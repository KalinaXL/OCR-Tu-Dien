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bó </w:t>
      </w:r>
      <w:r>
        <w:rPr>
          <w:b/>
        </w:rPr>
        <w:t xml:space="preserve">buộc </w:t>
      </w:r>
      <w:r>
        <w:rPr>
          <w:i/>
        </w:rPr>
        <w:t xml:space="preserve">động từ </w:t>
      </w:r>
      <w:r>
        <w:t xml:space="preserve">Kìm </w:t>
      </w:r>
      <w:r>
        <w:t xml:space="preserve">giữ </w:t>
      </w:r>
      <w:r>
        <w:t xml:space="preserve">trong </w:t>
      </w:r>
      <w:r>
        <w:t xml:space="preserve">phạm </w:t>
      </w:r>
      <w:r>
        <w:t xml:space="preserve">vi </w:t>
      </w:r>
      <w:r>
        <w:t xml:space="preserve">nhất </w:t>
      </w:r>
      <w:r>
        <w:t xml:space="preserve">định, </w:t>
      </w:r>
      <w:r>
        <w:t xml:space="preserve">không </w:t>
      </w:r>
      <w:r>
        <w:t xml:space="preserve">cho </w:t>
      </w:r>
      <w:r>
        <w:t xml:space="preserve">tự </w:t>
      </w:r>
      <w:r>
        <w:t xml:space="preserve">do </w:t>
      </w:r>
      <w:r>
        <w:t xml:space="preserve">hành </w:t>
      </w:r>
      <w:r>
        <w:t xml:space="preserve">động. </w:t>
      </w:r>
      <w:r>
        <w:t xml:space="preserve">Vì </w:t>
      </w:r>
      <w:r>
        <w:rPr>
          <w:i/>
        </w:rPr>
        <w:t xml:space="preserve">hoàn </w:t>
      </w:r>
      <w:r>
        <w:t xml:space="preserve">cánh </w:t>
      </w:r>
      <w:r>
        <w:t xml:space="preserve">bó </w:t>
      </w:r>
      <w:r>
        <w:rPr>
          <w:i/>
        </w:rPr>
        <w:t xml:space="preserve">buộc. </w:t>
      </w:r>
      <w:r>
        <w:br/>
      </w:r>
      <w:r>
        <w:rPr>
          <w:b/>
        </w:rPr>
        <w:t xml:space="preserve">bó </w:t>
      </w:r>
      <w:r>
        <w:rPr>
          <w:b/>
        </w:rPr>
        <w:t xml:space="preserve">cẳng </w:t>
      </w:r>
      <w:r>
        <w:rPr>
          <w:i/>
        </w:rPr>
        <w:t xml:space="preserve">động từ </w:t>
      </w:r>
      <w:r>
        <w:t xml:space="preserve">(khẩu ngữ). </w:t>
      </w:r>
      <w:r>
        <w:t xml:space="preserve">Chịu </w:t>
      </w:r>
      <w:r>
        <w:t xml:space="preserve">cảnh </w:t>
      </w:r>
      <w:r>
        <w:t xml:space="preserve">ngồi </w:t>
      </w:r>
      <w:r>
        <w:t xml:space="preserve">một </w:t>
      </w:r>
      <w:r>
        <w:t xml:space="preserve">chỗ, </w:t>
      </w:r>
      <w:r>
        <w:t xml:space="preserve">không </w:t>
      </w:r>
      <w:r>
        <w:t xml:space="preserve">đi </w:t>
      </w:r>
      <w:r>
        <w:t xml:space="preserve">đâu </w:t>
      </w:r>
      <w:r>
        <w:t xml:space="preserve">được. </w:t>
      </w:r>
      <w:r>
        <w:rPr>
          <w:i/>
        </w:rPr>
        <w:t xml:space="preserve">Trời </w:t>
      </w:r>
      <w:r>
        <w:t xml:space="preserve">mưa, </w:t>
      </w:r>
      <w:r>
        <w:rPr>
          <w:i/>
        </w:rPr>
        <w:t xml:space="preserve">phải </w:t>
      </w:r>
      <w:r>
        <w:t xml:space="preserve">bó </w:t>
      </w:r>
      <w:r>
        <w:t xml:space="preserve">cẳng </w:t>
      </w:r>
      <w:r>
        <w:t xml:space="preserve">ngôi </w:t>
      </w:r>
      <w:r>
        <w:rPr>
          <w:i/>
        </w:rPr>
        <w:t xml:space="preserve">nhà. </w:t>
      </w:r>
      <w:r>
        <w:br/>
      </w:r>
      <w:r>
        <w:rPr>
          <w:b/>
        </w:rPr>
        <w:t xml:space="preserve">bó </w:t>
      </w:r>
      <w:r>
        <w:rPr>
          <w:b/>
        </w:rPr>
        <w:t xml:space="preserve">chiếu </w:t>
      </w:r>
      <w:r>
        <w:rPr>
          <w:i/>
        </w:rPr>
        <w:t xml:space="preserve">động từ </w:t>
      </w:r>
      <w:r>
        <w:t xml:space="preserve">Bó </w:t>
      </w:r>
      <w:r>
        <w:t xml:space="preserve">xác </w:t>
      </w:r>
      <w:r>
        <w:t xml:space="preserve">vào </w:t>
      </w:r>
      <w:r>
        <w:t xml:space="preserve">chiếu </w:t>
      </w:r>
      <w:r>
        <w:t xml:space="preserve">để </w:t>
      </w:r>
      <w:r>
        <w:t xml:space="preserve">chôn; </w:t>
      </w:r>
      <w:r>
        <w:t xml:space="preserve">tả </w:t>
      </w:r>
      <w:r>
        <w:t xml:space="preserve">cảnh </w:t>
      </w:r>
      <w:r>
        <w:t xml:space="preserve">chết </w:t>
      </w:r>
      <w:r>
        <w:t xml:space="preserve">khổ </w:t>
      </w:r>
      <w:r>
        <w:t xml:space="preserve">cực. </w:t>
      </w:r>
      <w:r>
        <w:t xml:space="preserve">Chết </w:t>
      </w:r>
      <w:r>
        <w:t xml:space="preserve">bó </w:t>
      </w:r>
      <w:r>
        <w:rPr>
          <w:i/>
        </w:rPr>
        <w:t xml:space="preserve">chiếu. </w:t>
      </w:r>
      <w:r>
        <w:br/>
      </w:r>
      <w:r>
        <w:rPr>
          <w:b/>
        </w:rPr>
        <w:t xml:space="preserve">bó </w:t>
      </w:r>
      <w:r>
        <w:rPr>
          <w:b/>
        </w:rPr>
        <w:t xml:space="preserve">giáp </w:t>
      </w:r>
      <w:r>
        <w:rPr>
          <w:i/>
        </w:rPr>
        <w:t xml:space="preserve">động từ </w:t>
      </w:r>
      <w:r>
        <w:t xml:space="preserve">(cũ). </w:t>
      </w:r>
      <w:r>
        <w:t xml:space="preserve">Cởi </w:t>
      </w:r>
      <w:r>
        <w:t xml:space="preserve">bỏ </w:t>
      </w:r>
      <w:r>
        <w:t xml:space="preserve">trang </w:t>
      </w:r>
      <w:r>
        <w:t xml:space="preserve">bị </w:t>
      </w:r>
      <w:r>
        <w:t xml:space="preserve">và </w:t>
      </w:r>
      <w:r>
        <w:t xml:space="preserve">vũ </w:t>
      </w:r>
      <w:r>
        <w:t xml:space="preserve">khí </w:t>
      </w:r>
      <w:r>
        <w:t xml:space="preserve">để </w:t>
      </w:r>
      <w:r>
        <w:t xml:space="preserve">đầu </w:t>
      </w:r>
      <w:r>
        <w:t xml:space="preserve">hàng. </w:t>
      </w:r>
      <w:r>
        <w:br/>
      </w:r>
      <w:r>
        <w:rPr>
          <w:b/>
        </w:rPr>
        <w:t xml:space="preserve">bó </w:t>
      </w:r>
      <w:r>
        <w:rPr>
          <w:b/>
        </w:rPr>
        <w:t xml:space="preserve">giò </w:t>
      </w:r>
      <w:r>
        <w:rPr>
          <w:i/>
        </w:rPr>
        <w:t xml:space="preserve">động từ </w:t>
      </w:r>
      <w:r>
        <w:t xml:space="preserve">(thông tục). </w:t>
      </w:r>
      <w:r>
        <w:t xml:space="preserve">Như </w:t>
      </w:r>
      <w:r>
        <w:rPr>
          <w:i/>
        </w:rPr>
        <w:t xml:space="preserve">bó </w:t>
      </w:r>
      <w:r>
        <w:rPr>
          <w:i/>
        </w:rPr>
        <w:t xml:space="preserve">gối </w:t>
      </w:r>
      <w:r>
        <w:t xml:space="preserve">(nghĩa </w:t>
      </w:r>
      <w:r>
        <w:t xml:space="preserve">1). </w:t>
      </w:r>
      <w:r>
        <w:t xml:space="preserve">Ngồi </w:t>
      </w:r>
      <w:r>
        <w:rPr>
          <w:i/>
        </w:rPr>
        <w:t xml:space="preserve">bó </w:t>
      </w:r>
      <w:r>
        <w:t xml:space="preserve">giò. </w:t>
      </w:r>
      <w:r>
        <w:br/>
      </w:r>
      <w:r>
        <w:rPr>
          <w:b/>
        </w:rPr>
        <w:t xml:space="preserve">bó </w:t>
      </w:r>
      <w:r>
        <w:rPr>
          <w:b/>
        </w:rPr>
        <w:t xml:space="preserve">gối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(Tư </w:t>
      </w:r>
      <w:r>
        <w:t xml:space="preserve">thế </w:t>
      </w:r>
      <w:r>
        <w:t xml:space="preserve">ngồi) </w:t>
      </w:r>
      <w:r>
        <w:t xml:space="preserve">co </w:t>
      </w:r>
      <w:r>
        <w:t xml:space="preserve">gập </w:t>
      </w:r>
      <w:r>
        <w:t xml:space="preserve">chân, </w:t>
      </w:r>
      <w:r>
        <w:t xml:space="preserve">hai </w:t>
      </w:r>
      <w:r>
        <w:t xml:space="preserve">tay </w:t>
      </w:r>
      <w:r>
        <w:t xml:space="preserve">vòng </w:t>
      </w:r>
      <w:r>
        <w:t xml:space="preserve">ra </w:t>
      </w:r>
      <w:r>
        <w:t xml:space="preserve">ôm </w:t>
      </w:r>
      <w:r>
        <w:t xml:space="preserve">lấy </w:t>
      </w:r>
      <w:r>
        <w:t xml:space="preserve">đầu </w:t>
      </w:r>
      <w:r>
        <w:t xml:space="preserve">gối. </w:t>
      </w:r>
      <w:r>
        <w:t xml:space="preserve">Ngồi </w:t>
      </w:r>
      <w:r>
        <w:rPr>
          <w:i/>
        </w:rPr>
        <w:t xml:space="preserve">bó </w:t>
      </w:r>
      <w:r>
        <w:rPr>
          <w:i/>
        </w:rPr>
        <w:t xml:space="preserve">gối </w:t>
      </w:r>
      <w:r>
        <w:rPr>
          <w:i/>
        </w:rPr>
        <w:t xml:space="preserve">suy </w:t>
      </w:r>
      <w:r>
        <w:rPr>
          <w:i/>
        </w:rPr>
        <w:t xml:space="preserve">nghĩ. </w:t>
      </w:r>
      <w:r>
        <w:rPr>
          <w:b/>
        </w:rPr>
        <w:t xml:space="preserve">2 </w:t>
      </w:r>
      <w:r>
        <w:t xml:space="preserve">(ít dùng). </w:t>
      </w:r>
      <w:r>
        <w:t xml:space="preserve">Như </w:t>
      </w:r>
      <w:r>
        <w:rPr>
          <w:i/>
        </w:rPr>
        <w:t xml:space="preserve">bó </w:t>
      </w:r>
      <w:r>
        <w:t xml:space="preserve">tay. </w:t>
      </w:r>
      <w:r>
        <w:br/>
      </w:r>
      <w:r>
        <w:rPr>
          <w:b/>
        </w:rPr>
        <w:t xml:space="preserve">bó </w:t>
      </w:r>
      <w:r>
        <w:rPr>
          <w:b/>
        </w:rPr>
        <w:t xml:space="preserve">hẹp </w:t>
      </w:r>
      <w:r>
        <w:rPr>
          <w:i/>
        </w:rPr>
        <w:t xml:space="preserve">động từ </w:t>
      </w:r>
      <w:r>
        <w:t xml:space="preserve">Thu </w:t>
      </w:r>
      <w:r>
        <w:t xml:space="preserve">hẹp, </w:t>
      </w:r>
      <w:r>
        <w:t xml:space="preserve">hạn </w:t>
      </w:r>
      <w:r>
        <w:t xml:space="preserve">chế </w:t>
      </w:r>
      <w:r>
        <w:t xml:space="preserve">phạm </w:t>
      </w:r>
      <w:r>
        <w:t xml:space="preserve">vi. </w:t>
      </w:r>
      <w:r>
        <w:rPr>
          <w:i/>
        </w:rPr>
        <w:t xml:space="preserve">Đề </w:t>
      </w:r>
      <w:r>
        <w:rPr>
          <w:i/>
        </w:rPr>
        <w:t xml:space="preserve">tài </w:t>
      </w:r>
      <w:r>
        <w:rPr>
          <w:i/>
        </w:rPr>
        <w:t xml:space="preserve">bó </w:t>
      </w:r>
      <w:r>
        <w:rPr>
          <w:i/>
        </w:rPr>
        <w:t xml:space="preserve">hẹp </w:t>
      </w:r>
      <w:r>
        <w:rPr>
          <w:i/>
        </w:rPr>
        <w:t xml:space="preserve">trong </w:t>
      </w:r>
      <w:r>
        <w:rPr>
          <w:i/>
        </w:rPr>
        <w:t xml:space="preserve">một </w:t>
      </w:r>
      <w:r>
        <w:rPr>
          <w:i/>
        </w:rPr>
        <w:t xml:space="preserve">phạm </w:t>
      </w:r>
      <w:r>
        <w:t xml:space="preserve">ui </w:t>
      </w:r>
      <w:r>
        <w:rPr>
          <w:i/>
        </w:rPr>
        <w:t xml:space="preserve">nhất </w:t>
      </w:r>
      <w:r>
        <w:rPr>
          <w:i/>
        </w:rPr>
        <w:t xml:space="preserve">định. </w:t>
      </w:r>
      <w:r>
        <w:rPr>
          <w:i/>
        </w:rPr>
        <w:t xml:space="preserve">Bó </w:t>
      </w:r>
      <w:r>
        <w:rPr>
          <w:i/>
        </w:rPr>
        <w:t xml:space="preserve">hẹp </w:t>
      </w:r>
      <w:r>
        <w:rPr>
          <w:i/>
        </w:rPr>
        <w:t xml:space="preserve">hoạt </w:t>
      </w:r>
      <w:r>
        <w:rPr>
          <w:i/>
        </w:rPr>
        <w:t xml:space="preserve">động. </w:t>
      </w:r>
      <w:r>
        <w:br/>
      </w:r>
      <w:r>
        <w:rPr>
          <w:b/>
        </w:rPr>
        <w:t xml:space="preserve">bó </w:t>
      </w:r>
      <w:r>
        <w:rPr>
          <w:b/>
        </w:rPr>
        <w:t xml:space="preserve">rọ </w:t>
      </w:r>
      <w:r>
        <w:rPr>
          <w:i/>
        </w:rPr>
        <w:t xml:space="preserve">động từ </w:t>
      </w:r>
      <w:r>
        <w:t xml:space="preserve">(kng.;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Bị </w:t>
      </w:r>
      <w:r>
        <w:t xml:space="preserve">ép </w:t>
      </w:r>
      <w:r>
        <w:t xml:space="preserve">chặt, </w:t>
      </w:r>
      <w:r>
        <w:t xml:space="preserve">không </w:t>
      </w:r>
      <w:r>
        <w:t xml:space="preserve">tự </w:t>
      </w:r>
      <w:r>
        <w:t xml:space="preserve">do </w:t>
      </w:r>
      <w:r>
        <w:t xml:space="preserve">cử </w:t>
      </w:r>
      <w:r>
        <w:t xml:space="preserve">động </w:t>
      </w:r>
      <w:r>
        <w:t xml:space="preserve">được, </w:t>
      </w:r>
      <w:r>
        <w:t xml:space="preserve">tựa </w:t>
      </w:r>
      <w:r>
        <w:t xml:space="preserve">như </w:t>
      </w:r>
      <w:r>
        <w:t xml:space="preserve">bị </w:t>
      </w:r>
      <w:r>
        <w:t xml:space="preserve">nhốt </w:t>
      </w:r>
      <w:r>
        <w:t xml:space="preserve">ở </w:t>
      </w:r>
      <w:r>
        <w:t xml:space="preserve">trong </w:t>
      </w:r>
      <w:r>
        <w:t xml:space="preserve">rọ. </w:t>
      </w:r>
      <w:r>
        <w:t xml:space="preserve">Ngồi </w:t>
      </w:r>
      <w:r>
        <w:rPr>
          <w:i/>
        </w:rPr>
        <w:t xml:space="preserve">bó </w:t>
      </w:r>
      <w:r>
        <w:t xml:space="preserve">rọ </w:t>
      </w:r>
      <w:r>
        <w:rPr>
          <w:i/>
        </w:rPr>
        <w:t xml:space="preserve">trong </w:t>
      </w:r>
      <w:r>
        <w:rPr>
          <w:i/>
        </w:rPr>
        <w:t xml:space="preserve">xe. </w:t>
      </w:r>
      <w:r>
        <w:br/>
      </w:r>
      <w:r>
        <w:rPr>
          <w:b/>
        </w:rPr>
        <w:t xml:space="preserve">bó </w:t>
      </w:r>
      <w:r>
        <w:rPr>
          <w:b/>
        </w:rPr>
        <w:t xml:space="preserve">tay </w:t>
      </w:r>
      <w:r>
        <w:rPr>
          <w:i/>
        </w:rPr>
        <w:t xml:space="preserve">động từ </w:t>
      </w:r>
      <w:r>
        <w:t xml:space="preserve">Chịu </w:t>
      </w:r>
      <w:r>
        <w:t xml:space="preserve">bất </w:t>
      </w:r>
      <w:r>
        <w:t xml:space="preserve">lực, </w:t>
      </w:r>
      <w:r>
        <w:t xml:space="preserve">không </w:t>
      </w:r>
      <w:r>
        <w:t xml:space="preserve">thể </w:t>
      </w:r>
      <w:r>
        <w:t xml:space="preserve">làm </w:t>
      </w:r>
      <w:r>
        <w:t xml:space="preserve">gì </w:t>
      </w:r>
      <w:r>
        <w:rPr>
          <w:i/>
        </w:rPr>
        <w:t xml:space="preserve">được. </w:t>
      </w:r>
      <w:r>
        <w:rPr>
          <w:i/>
        </w:rPr>
        <w:t xml:space="preserve">Tướng </w:t>
      </w:r>
      <w:r>
        <w:rPr>
          <w:i/>
        </w:rPr>
        <w:t xml:space="preserve">là </w:t>
      </w:r>
      <w:r>
        <w:rPr>
          <w:i/>
        </w:rPr>
        <w:t xml:space="preserve">bó </w:t>
      </w:r>
      <w:r>
        <w:rPr>
          <w:i/>
        </w:rPr>
        <w:t xml:space="preserve">tay, </w:t>
      </w:r>
      <w:r>
        <w:rPr>
          <w:i/>
        </w:rPr>
        <w:t xml:space="preserve">nhưng </w:t>
      </w:r>
      <w:r>
        <w:t xml:space="preserve">cuối </w:t>
      </w:r>
      <w:r>
        <w:rPr>
          <w:i/>
        </w:rPr>
        <w:t xml:space="preserve">cùng </w:t>
      </w:r>
      <w:r>
        <w:rPr>
          <w:i/>
        </w:rPr>
        <w:t xml:space="preserve">pân </w:t>
      </w:r>
      <w:r>
        <w:t xml:space="preserve">làm </w:t>
      </w:r>
      <w:r>
        <w:rPr>
          <w:i/>
        </w:rPr>
        <w:t xml:space="preserve">được. </w:t>
      </w:r>
      <w:r>
        <w:br/>
      </w:r>
      <w:r>
        <w:rPr>
          <w:b/>
        </w:rPr>
        <w:t xml:space="preserve">bó </w:t>
      </w:r>
      <w:r>
        <w:rPr>
          <w:b/>
        </w:rPr>
        <w:t xml:space="preserve">trát </w:t>
      </w:r>
      <w:r>
        <w:rPr>
          <w:i/>
        </w:rPr>
        <w:t xml:space="preserve">động từ </w:t>
      </w:r>
      <w:r>
        <w:t xml:space="preserve">Dùng </w:t>
      </w:r>
      <w:r>
        <w:t xml:space="preserve">sơn </w:t>
      </w:r>
      <w:r>
        <w:t xml:space="preserve">và </w:t>
      </w:r>
      <w:r>
        <w:t xml:space="preserve">các </w:t>
      </w:r>
      <w:r>
        <w:t xml:space="preserve">chất </w:t>
      </w:r>
      <w:r>
        <w:t xml:space="preserve">liệu </w:t>
      </w:r>
      <w:r>
        <w:t xml:space="preserve">khác </w:t>
      </w:r>
      <w:r>
        <w:t xml:space="preserve">tạo </w:t>
      </w:r>
      <w:r>
        <w:t xml:space="preserve">ra </w:t>
      </w:r>
      <w:r>
        <w:t xml:space="preserve">mặt </w:t>
      </w:r>
      <w:r>
        <w:t xml:space="preserve">phẳng </w:t>
      </w:r>
      <w:r>
        <w:t xml:space="preserve">nhẫn </w:t>
      </w:r>
      <w:r>
        <w:t xml:space="preserve">bóng </w:t>
      </w:r>
      <w:r>
        <w:t xml:space="preserve">để </w:t>
      </w:r>
      <w:r>
        <w:t xml:space="preserve">vẽ </w:t>
      </w:r>
      <w:r>
        <w:t xml:space="preserve">sơn </w:t>
      </w:r>
      <w:r>
        <w:t xml:space="preserve">mài. </w:t>
      </w:r>
      <w:r>
        <w:br/>
      </w:r>
      <w:r>
        <w:rPr>
          <w:b/>
        </w:rPr>
        <w:t xml:space="preserve">bó </w:t>
      </w:r>
      <w:r>
        <w:rPr>
          <w:b/>
        </w:rPr>
        <w:t xml:space="preserve">tròn </w:t>
      </w:r>
      <w:r>
        <w:rPr>
          <w:i/>
        </w:rPr>
        <w:t xml:space="preserve">động từ </w:t>
      </w:r>
      <w:r>
        <w:t xml:space="preserve">Thu </w:t>
      </w:r>
      <w:r>
        <w:t xml:space="preserve">hẹp,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phạm </w:t>
      </w:r>
      <w:r>
        <w:t xml:space="preserve">vi </w:t>
      </w:r>
      <w:r>
        <w:t xml:space="preserve">nhất </w:t>
      </w:r>
      <w:r>
        <w:t xml:space="preserve">định. </w:t>
      </w:r>
      <w:r>
        <w:rPr>
          <w:i/>
        </w:rPr>
        <w:t xml:space="preserve">Kiến </w:t>
      </w:r>
      <w:r>
        <w:rPr>
          <w:i/>
        </w:rPr>
        <w:t xml:space="preserve">thức </w:t>
      </w:r>
      <w:r>
        <w:rPr>
          <w:i/>
        </w:rPr>
        <w:t xml:space="preserve">bó </w:t>
      </w:r>
      <w:r>
        <w:rPr>
          <w:i/>
        </w:rPr>
        <w:t xml:space="preserve">tròn </w:t>
      </w:r>
      <w:r>
        <w:rPr>
          <w:i/>
        </w:rPr>
        <w:t xml:space="preserve">trong </w:t>
      </w:r>
      <w:r>
        <w:rPr>
          <w:i/>
        </w:rPr>
        <w:t xml:space="preserve">sách </w:t>
      </w:r>
      <w:r>
        <w:rPr>
          <w:i/>
        </w:rPr>
        <w:t xml:space="preserve">uởớ. </w:t>
      </w:r>
      <w:r>
        <w:br/>
      </w:r>
      <w:r>
        <w:rPr>
          <w:b/>
        </w:rPr>
        <w:t xml:space="preserve">bọ, </w:t>
      </w:r>
      <w:r>
        <w:rPr>
          <w:i/>
        </w:rPr>
        <w:t xml:space="preserve">danh từ </w:t>
      </w:r>
      <w:r>
        <w:t xml:space="preserve">(phương ngữ). </w:t>
      </w:r>
      <w:r>
        <w:t xml:space="preserve">Cha </w:t>
      </w:r>
      <w:r>
        <w:t xml:space="preserve">(chỉ </w:t>
      </w:r>
      <w:r>
        <w:t xml:space="preserve">dùng </w:t>
      </w:r>
      <w:r>
        <w:t xml:space="preserve">để </w:t>
      </w:r>
      <w:r>
        <w:t xml:space="preserve">xưng </w:t>
      </w:r>
      <w:r>
        <w:t xml:space="preserve">gọi). </w:t>
      </w:r>
      <w:r>
        <w:br/>
      </w:r>
      <w:r>
        <w:rPr>
          <w:b/>
        </w:rPr>
        <w:t xml:space="preserve">bọ;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Sâu </w:t>
      </w:r>
      <w:r>
        <w:t xml:space="preserve">bọ </w:t>
      </w:r>
      <w:r>
        <w:t xml:space="preserve">ở </w:t>
      </w:r>
      <w:r>
        <w:t xml:space="preserve">dạng </w:t>
      </w:r>
      <w:r>
        <w:t xml:space="preserve">trưởng </w:t>
      </w:r>
      <w:r>
        <w:t xml:space="preserve">thành. </w:t>
      </w:r>
      <w:r>
        <w:rPr>
          <w:i/>
        </w:rPr>
        <w:t xml:space="preserve">Giết </w:t>
      </w:r>
      <w:r>
        <w:rPr>
          <w:i/>
        </w:rPr>
        <w:t xml:space="preserve">bọ </w:t>
      </w:r>
      <w:r>
        <w:rPr>
          <w:i/>
        </w:rPr>
        <w:t xml:space="preserve">cho </w:t>
      </w:r>
      <w:r>
        <w:rPr>
          <w:i/>
        </w:rPr>
        <w:t xml:space="preserve">chó. </w:t>
      </w:r>
      <w:r>
        <w:rPr>
          <w:b/>
        </w:rPr>
        <w:t xml:space="preserve">2 </w:t>
      </w:r>
      <w:r>
        <w:t xml:space="preserve">Giòi. </w:t>
      </w:r>
      <w:r>
        <w:rPr>
          <w:i/>
        </w:rPr>
        <w:t xml:space="preserve">Mắm </w:t>
      </w:r>
      <w:r>
        <w:rPr>
          <w:i/>
        </w:rPr>
        <w:t xml:space="preserve">có </w:t>
      </w:r>
      <w:r>
        <w:rPr>
          <w:i/>
        </w:rPr>
        <w:t xml:space="preserve">bọ. </w:t>
      </w:r>
      <w:r>
        <w:br/>
      </w:r>
      <w:r>
        <w:rPr>
          <w:b/>
        </w:rPr>
        <w:t xml:space="preserve">bọ </w:t>
      </w:r>
      <w:r>
        <w:rPr>
          <w:b/>
        </w:rPr>
        <w:t xml:space="preserve">cap </w:t>
      </w:r>
      <w:r>
        <w:rPr>
          <w:i/>
        </w:rPr>
        <w:t xml:space="preserve">xem </w:t>
      </w:r>
      <w:r>
        <w:rPr>
          <w:i/>
        </w:rPr>
        <w:t xml:space="preserve">bò </w:t>
      </w:r>
      <w:r>
        <w:rPr>
          <w:i/>
        </w:rPr>
        <w:t xml:space="preserve">cạp. </w:t>
      </w:r>
      <w:r>
        <w:br/>
      </w:r>
      <w:r>
        <w:rPr>
          <w:b/>
        </w:rPr>
        <w:t xml:space="preserve">bọ </w:t>
      </w:r>
      <w:r>
        <w:rPr>
          <w:b/>
        </w:rPr>
        <w:t xml:space="preserve">chét </w:t>
      </w:r>
      <w:r>
        <w:rPr>
          <w:i/>
        </w:rPr>
        <w:t xml:space="preserve">danh từ </w:t>
      </w:r>
      <w:r>
        <w:t xml:space="preserve">Bọ </w:t>
      </w:r>
      <w:r>
        <w:t xml:space="preserve">thân </w:t>
      </w:r>
      <w:r>
        <w:t xml:space="preserve">dẹp, </w:t>
      </w:r>
      <w:r>
        <w:t xml:space="preserve">nhảy </w:t>
      </w:r>
      <w:r>
        <w:t xml:space="preserve">giỏi, </w:t>
      </w:r>
      <w:r>
        <w:t xml:space="preserve">sống </w:t>
      </w:r>
      <w:r>
        <w:t xml:space="preserve">kí </w:t>
      </w:r>
      <w:r>
        <w:t xml:space="preserve">sinh </w:t>
      </w:r>
      <w:r>
        <w:t xml:space="preserve">trên </w:t>
      </w:r>
      <w:r>
        <w:t xml:space="preserve">mình </w:t>
      </w:r>
      <w:r>
        <w:t xml:space="preserve">một </w:t>
      </w:r>
      <w:r>
        <w:t xml:space="preserve">số </w:t>
      </w:r>
      <w:r>
        <w:t xml:space="preserve">loài </w:t>
      </w:r>
      <w:r>
        <w:t xml:space="preserve">thú </w:t>
      </w:r>
      <w:r>
        <w:t xml:space="preserve">như </w:t>
      </w:r>
      <w:r>
        <w:t xml:space="preserve">mèo, </w:t>
      </w:r>
      <w:r>
        <w:t xml:space="preserve">chuột, </w:t>
      </w:r>
      <w:r>
        <w:t xml:space="preserve">chó </w:t>
      </w:r>
      <w:r>
        <w:t xml:space="preserve">và </w:t>
      </w:r>
      <w:r>
        <w:t xml:space="preserve">có </w:t>
      </w:r>
      <w:r>
        <w:t xml:space="preserve">thể </w:t>
      </w:r>
      <w:r>
        <w:t xml:space="preserve">truyền </w:t>
      </w:r>
      <w:r>
        <w:t xml:space="preserve">bệnh </w:t>
      </w:r>
      <w:r>
        <w:t xml:space="preserve">cho </w:t>
      </w:r>
      <w:r>
        <w:t xml:space="preserve">người. </w:t>
      </w:r>
      <w:r>
        <w:br/>
      </w:r>
      <w:r>
        <w:rPr>
          <w:b/>
        </w:rPr>
        <w:t xml:space="preserve">bọ </w:t>
      </w:r>
      <w:r>
        <w:rPr>
          <w:b/>
        </w:rPr>
        <w:t xml:space="preserve">chỉ </w:t>
      </w:r>
      <w:r>
        <w:rPr>
          <w:b/>
        </w:rPr>
        <w:t xml:space="preserve">đào </w:t>
      </w:r>
      <w:r>
        <w:rPr>
          <w:i/>
        </w:rPr>
        <w:t xml:space="preserve">cũng nói </w:t>
      </w:r>
      <w:r>
        <w:t xml:space="preserve">bọ </w:t>
      </w:r>
      <w:r>
        <w:t xml:space="preserve">chỉ </w:t>
      </w:r>
      <w:r>
        <w:t xml:space="preserve">hồng </w:t>
      </w:r>
      <w:r>
        <w:t xml:space="preserve">danh từ </w:t>
      </w:r>
      <w:r>
        <w:t xml:space="preserve">Sâu </w:t>
      </w:r>
      <w:r>
        <w:t xml:space="preserve">non </w:t>
      </w:r>
      <w:r>
        <w:t xml:space="preserve">của </w:t>
      </w:r>
      <w:r>
        <w:t xml:space="preserve">một </w:t>
      </w:r>
      <w:r>
        <w:t xml:space="preserve">loại </w:t>
      </w:r>
      <w:r>
        <w:t xml:space="preserve">sâu </w:t>
      </w:r>
      <w:r>
        <w:t xml:space="preserve">bọ, </w:t>
      </w:r>
      <w:r>
        <w:t xml:space="preserve">sống </w:t>
      </w:r>
      <w:r>
        <w:t xml:space="preserve">trong </w:t>
      </w:r>
      <w:r>
        <w:t xml:space="preserve">nước, </w:t>
      </w:r>
      <w:r>
        <w:t xml:space="preserve">màu </w:t>
      </w:r>
      <w:r>
        <w:t xml:space="preserve">hồng </w:t>
      </w:r>
      <w:r>
        <w:t xml:space="preserve">nhạt, </w:t>
      </w:r>
      <w:r>
        <w:t xml:space="preserve">thường </w:t>
      </w:r>
      <w:r>
        <w:t xml:space="preserve">cắn </w:t>
      </w:r>
      <w:r>
        <w:t xml:space="preserve">lá </w:t>
      </w:r>
      <w:r>
        <w:t xml:space="preserve">và </w:t>
      </w:r>
      <w:r>
        <w:t xml:space="preserve">rễ </w:t>
      </w:r>
      <w:r>
        <w:t xml:space="preserve">bèo </w:t>
      </w:r>
      <w:r>
        <w:t xml:space="preserve">dâu. </w:t>
      </w:r>
      <w:r>
        <w:br/>
      </w:r>
      <w:r>
        <w:rPr>
          <w:b/>
        </w:rPr>
        <w:t xml:space="preserve">bọ </w:t>
      </w:r>
      <w:r>
        <w:rPr>
          <w:b/>
        </w:rPr>
        <w:t xml:space="preserve">chó </w:t>
      </w:r>
      <w:r>
        <w:rPr>
          <w:i/>
        </w:rPr>
        <w:t xml:space="preserve">danh từ </w:t>
      </w:r>
      <w:r>
        <w:t xml:space="preserve">Bọ </w:t>
      </w:r>
      <w:r>
        <w:t xml:space="preserve">thân </w:t>
      </w:r>
      <w:r>
        <w:t xml:space="preserve">dẹp </w:t>
      </w:r>
      <w:r>
        <w:t xml:space="preserve">sống </w:t>
      </w:r>
      <w:r>
        <w:t xml:space="preserve">kí </w:t>
      </w:r>
      <w:r>
        <w:t xml:space="preserve">sinh </w:t>
      </w:r>
      <w:r>
        <w:t xml:space="preserve">trên </w:t>
      </w:r>
      <w:r>
        <w:t xml:space="preserve">mình </w:t>
      </w:r>
      <w:r>
        <w:t xml:space="preserve">chó </w:t>
      </w:r>
      <w:r>
        <w:t xml:space="preserve">để </w:t>
      </w:r>
      <w:r>
        <w:t xml:space="preserve">hút </w:t>
      </w:r>
      <w:r>
        <w:t xml:space="preserve">máu. </w:t>
      </w:r>
      <w:r>
        <w:br/>
      </w:r>
      <w:r>
        <w:rPr>
          <w:b/>
        </w:rPr>
        <w:t xml:space="preserve">bọ </w:t>
      </w:r>
      <w:r>
        <w:rPr>
          <w:b/>
        </w:rPr>
        <w:t xml:space="preserve">chó </w:t>
      </w:r>
      <w:r>
        <w:rPr>
          <w:b/>
        </w:rPr>
        <w:t xml:space="preserve">múa </w:t>
      </w:r>
      <w:r>
        <w:rPr>
          <w:b/>
        </w:rPr>
        <w:t xml:space="preserve">bấc </w:t>
      </w:r>
      <w:r>
        <w:t xml:space="preserve">Ví </w:t>
      </w:r>
      <w:r>
        <w:t xml:space="preserve">kẻ </w:t>
      </w:r>
      <w:r>
        <w:t xml:space="preserve">không </w:t>
      </w:r>
      <w:r>
        <w:t xml:space="preserve">có </w:t>
      </w:r>
      <w:r>
        <w:t xml:space="preserve">năng </w:t>
      </w:r>
      <w:r>
        <w:t xml:space="preserve">lực </w:t>
      </w:r>
      <w:r>
        <w:t xml:space="preserve">nhưng </w:t>
      </w:r>
      <w:r>
        <w:t xml:space="preserve">lại </w:t>
      </w:r>
      <w:r>
        <w:t xml:space="preserve">lăng </w:t>
      </w:r>
      <w:r>
        <w:t xml:space="preserve">xăng </w:t>
      </w:r>
      <w:r>
        <w:t xml:space="preserve">ra </w:t>
      </w:r>
      <w:r>
        <w:t xml:space="preserve">vẻ </w:t>
      </w:r>
      <w:r>
        <w:t xml:space="preserve">làm </w:t>
      </w:r>
      <w:r>
        <w:t xml:space="preserve">được </w:t>
      </w:r>
      <w:r>
        <w:t xml:space="preserve">việc. </w:t>
      </w:r>
      <w:r>
        <w:br/>
      </w:r>
      <w:r>
        <w:rPr>
          <w:b/>
        </w:rPr>
        <w:t xml:space="preserve">bọ </w:t>
      </w:r>
      <w:r>
        <w:rPr>
          <w:b/>
        </w:rPr>
        <w:t xml:space="preserve">dím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bọ </w:t>
      </w:r>
      <w:r>
        <w:rPr>
          <w:i/>
        </w:rPr>
        <w:t xml:space="preserve">hà. </w:t>
      </w:r>
      <w:r>
        <w:br/>
      </w:r>
      <w:r>
        <w:rPr>
          <w:b/>
        </w:rPr>
        <w:t xml:space="preserve">bọ </w:t>
      </w:r>
      <w:r>
        <w:rPr>
          <w:b/>
        </w:rPr>
        <w:t xml:space="preserve">dừa </w:t>
      </w:r>
      <w:r>
        <w:rPr>
          <w:i/>
        </w:rPr>
        <w:t xml:space="preserve">danh từ </w:t>
      </w:r>
      <w:r>
        <w:t xml:space="preserve">Bọ </w:t>
      </w:r>
      <w:r>
        <w:t xml:space="preserve">cánh </w:t>
      </w:r>
      <w:r>
        <w:t xml:space="preserve">cứng, </w:t>
      </w:r>
      <w:r>
        <w:t xml:space="preserve">màu </w:t>
      </w:r>
      <w:r>
        <w:t xml:space="preserve">nâu </w:t>
      </w:r>
      <w:r>
        <w:t xml:space="preserve">đen, </w:t>
      </w:r>
      <w:r>
        <w:t xml:space="preserve">thường </w:t>
      </w:r>
      <w:r>
        <w:t xml:space="preserve">sống </w:t>
      </w:r>
      <w:r>
        <w:t xml:space="preserve">trên </w:t>
      </w:r>
      <w:r>
        <w:t xml:space="preserve">cây </w:t>
      </w:r>
      <w:r>
        <w:t xml:space="preserve">lâu </w:t>
      </w:r>
      <w:r>
        <w:t xml:space="preserve">năm. </w:t>
      </w:r>
      <w:r>
        <w:br/>
      </w:r>
      <w:r>
        <w:rPr>
          <w:b/>
        </w:rPr>
        <w:t xml:space="preserve">bọ </w:t>
      </w:r>
      <w:r>
        <w:rPr>
          <w:b/>
        </w:rPr>
        <w:t xml:space="preserve">đa </w:t>
      </w:r>
      <w:r>
        <w:rPr>
          <w:b/>
        </w:rPr>
        <w:t xml:space="preserve">d.x. </w:t>
      </w:r>
      <w:r>
        <w:rPr>
          <w:b/>
        </w:rPr>
        <w:t xml:space="preserve">bọ </w:t>
      </w:r>
      <w:r>
        <w:rPr>
          <w:b/>
        </w:rPr>
        <w:t xml:space="preserve">dừa. </w:t>
      </w:r>
      <w:r>
        <w:br/>
      </w:r>
      <w:r>
        <w:rPr>
          <w:b/>
        </w:rPr>
        <w:t xml:space="preserve">bọ </w:t>
      </w:r>
      <w:r>
        <w:rPr>
          <w:b/>
        </w:rPr>
        <w:t xml:space="preserve">gạo </w:t>
      </w:r>
      <w:r>
        <w:rPr>
          <w:i/>
        </w:rPr>
        <w:t xml:space="preserve">danh từ </w:t>
      </w:r>
      <w:r>
        <w:t xml:space="preserve">l </w:t>
      </w:r>
      <w:r>
        <w:t xml:space="preserve">Bọ </w:t>
      </w:r>
      <w:r>
        <w:t xml:space="preserve">cánh </w:t>
      </w:r>
      <w:r>
        <w:t xml:space="preserve">nửa, </w:t>
      </w:r>
      <w:r>
        <w:t xml:space="preserve">hình </w:t>
      </w:r>
      <w:r>
        <w:t xml:space="preserve">dáng </w:t>
      </w:r>
      <w:r>
        <w:t xml:space="preserve">như </w:t>
      </w:r>
      <w:r>
        <w:t xml:space="preserve">hạt </w:t>
      </w:r>
      <w:r>
        <w:t xml:space="preserve">gạo, </w:t>
      </w:r>
      <w:r>
        <w:t xml:space="preserve">có </w:t>
      </w:r>
      <w:r>
        <w:t xml:space="preserve">vòi </w:t>
      </w:r>
      <w:r>
        <w:t xml:space="preserve">hút, </w:t>
      </w:r>
      <w:r>
        <w:t xml:space="preserve">thường </w:t>
      </w:r>
      <w:r>
        <w:t xml:space="preserve">ăn </w:t>
      </w:r>
      <w:r>
        <w:t xml:space="preserve">hại </w:t>
      </w:r>
      <w:r>
        <w:t xml:space="preserve">cá </w:t>
      </w:r>
      <w:r>
        <w:t xml:space="preserve">bột. </w:t>
      </w:r>
      <w:r>
        <w:t xml:space="preserve">II </w:t>
      </w:r>
      <w:r>
        <w:t xml:space="preserve">Bọ </w:t>
      </w:r>
      <w:r>
        <w:t xml:space="preserve">cánh </w:t>
      </w:r>
      <w:r>
        <w:t xml:space="preserve">cứng, </w:t>
      </w:r>
      <w:r>
        <w:t xml:space="preserve">màu </w:t>
      </w:r>
      <w:r>
        <w:t xml:space="preserve">xanh </w:t>
      </w:r>
      <w:r>
        <w:t xml:space="preserve">xám, </w:t>
      </w:r>
      <w:r>
        <w:t xml:space="preserve">thường </w:t>
      </w:r>
      <w:r>
        <w:t xml:space="preserve">ăn </w:t>
      </w:r>
      <w:r>
        <w:t xml:space="preserve">lá </w:t>
      </w:r>
      <w:r>
        <w:t xml:space="preserve">dâu. </w:t>
      </w:r>
      <w:r>
        <w:br/>
      </w:r>
      <w:r>
        <w:rPr>
          <w:b/>
        </w:rPr>
        <w:t xml:space="preserve">bọ </w:t>
      </w:r>
      <w:r>
        <w:rPr>
          <w:b/>
        </w:rPr>
        <w:t xml:space="preserve">gậy </w:t>
      </w:r>
      <w:r>
        <w:rPr>
          <w:i/>
        </w:rPr>
        <w:t xml:space="preserve">danh từ </w:t>
      </w:r>
      <w:r>
        <w:t xml:space="preserve">Ấu </w:t>
      </w:r>
      <w:r>
        <w:t xml:space="preserve">trùng </w:t>
      </w:r>
      <w:r>
        <w:t xml:space="preserve">muỗi, </w:t>
      </w:r>
      <w:r>
        <w:t xml:space="preserve">sống </w:t>
      </w:r>
      <w:r>
        <w:t xml:space="preserve">Ở </w:t>
      </w:r>
      <w:r>
        <w:t xml:space="preserve">nước. </w:t>
      </w:r>
      <w:r>
        <w:br/>
      </w:r>
      <w:r>
        <w:rPr>
          <w:b/>
        </w:rPr>
        <w:t xml:space="preserve">bọ </w:t>
      </w:r>
      <w:r>
        <w:rPr>
          <w:b/>
        </w:rPr>
        <w:t xml:space="preserve">hà </w:t>
      </w:r>
      <w:r>
        <w:rPr>
          <w:i/>
        </w:rPr>
        <w:t xml:space="preserve">danh từ </w:t>
      </w:r>
      <w:r>
        <w:t xml:space="preserve">Bọ </w:t>
      </w:r>
      <w:r>
        <w:t xml:space="preserve">mình </w:t>
      </w:r>
      <w:r>
        <w:t xml:space="preserve">hơi </w:t>
      </w:r>
      <w:r>
        <w:t xml:space="preserve">dài, </w:t>
      </w:r>
      <w:r>
        <w:t xml:space="preserve">màu </w:t>
      </w:r>
      <w:r>
        <w:t xml:space="preserve">xanh </w:t>
      </w:r>
      <w:r>
        <w:t xml:space="preserve">lam </w:t>
      </w:r>
      <w:r>
        <w:t xml:space="preserve">thẫm, </w:t>
      </w:r>
      <w:r>
        <w:t xml:space="preserve">thường </w:t>
      </w:r>
      <w:r>
        <w:t xml:space="preserve">đục </w:t>
      </w:r>
      <w:r>
        <w:t xml:space="preserve">củ </w:t>
      </w:r>
      <w:r>
        <w:t xml:space="preserve">khoai </w:t>
      </w:r>
      <w:r>
        <w:t xml:space="preserve">lang. </w:t>
      </w:r>
      <w:r>
        <w:br/>
      </w:r>
      <w:r>
        <w:rPr>
          <w:b/>
        </w:rPr>
        <w:t xml:space="preserve">bọ </w:t>
      </w:r>
      <w:r>
        <w:rPr>
          <w:b/>
        </w:rPr>
        <w:t xml:space="preserve">hung </w:t>
      </w:r>
      <w:r>
        <w:rPr>
          <w:i/>
        </w:rPr>
        <w:t xml:space="preserve">danh từ </w:t>
      </w:r>
      <w:r>
        <w:t xml:space="preserve">Bọ </w:t>
      </w:r>
      <w:r>
        <w:t xml:space="preserve">cánh </w:t>
      </w:r>
      <w:r>
        <w:t xml:space="preserve">cứng, </w:t>
      </w:r>
      <w:r>
        <w:t xml:space="preserve">thân </w:t>
      </w:r>
      <w:r>
        <w:t xml:space="preserve">tròn </w:t>
      </w:r>
      <w:r>
        <w:t xml:space="preserve">màu </w:t>
      </w:r>
      <w:r>
        <w:t xml:space="preserve">đen, </w:t>
      </w:r>
      <w:r>
        <w:t xml:space="preserve">có </w:t>
      </w:r>
      <w:r>
        <w:t xml:space="preserve">mùi </w:t>
      </w:r>
      <w:r>
        <w:t xml:space="preserve">hôi, </w:t>
      </w:r>
      <w:r>
        <w:t xml:space="preserve">thường </w:t>
      </w:r>
      <w:r>
        <w:t xml:space="preserve">chui </w:t>
      </w:r>
      <w:r>
        <w:t xml:space="preserve">rúc </w:t>
      </w:r>
      <w:r>
        <w:t xml:space="preserve">trong </w:t>
      </w:r>
      <w:r>
        <w:t xml:space="preserve">các </w:t>
      </w:r>
      <w:r>
        <w:t xml:space="preserve">bãi </w:t>
      </w:r>
      <w:r>
        <w:t xml:space="preserve">phân </w:t>
      </w:r>
      <w:r>
        <w:t xml:space="preserve">hoặc </w:t>
      </w:r>
      <w:r>
        <w:t xml:space="preserve">đào </w:t>
      </w:r>
      <w:r>
        <w:t xml:space="preserve">lỗ </w:t>
      </w:r>
      <w:r>
        <w:t xml:space="preserve">dưới </w:t>
      </w:r>
      <w:r>
        <w:t xml:space="preserve">đất. </w:t>
      </w:r>
      <w:r>
        <w:br/>
      </w:r>
      <w:r>
        <w:rPr>
          <w:b/>
        </w:rPr>
        <w:t xml:space="preserve">bọ </w:t>
      </w:r>
      <w:r>
        <w:rPr>
          <w:b/>
        </w:rPr>
        <w:t xml:space="preserve">lá </w:t>
      </w:r>
      <w:r>
        <w:rPr>
          <w:i/>
        </w:rPr>
        <w:t xml:space="preserve">danh từ </w:t>
      </w:r>
      <w:r>
        <w:t xml:space="preserve">Bọ </w:t>
      </w:r>
      <w:r>
        <w:t xml:space="preserve">cánh </w:t>
      </w:r>
      <w:r>
        <w:t xml:space="preserve">thẳng, </w:t>
      </w:r>
      <w:r>
        <w:t xml:space="preserve">thân </w:t>
      </w:r>
      <w:r>
        <w:t xml:space="preserve">dẹp, </w:t>
      </w:r>
      <w:r>
        <w:t xml:space="preserve">hình </w:t>
      </w:r>
      <w:r>
        <w:t xml:space="preserve">giống </w:t>
      </w:r>
      <w:r>
        <w:t xml:space="preserve">chiếc </w:t>
      </w:r>
      <w:r>
        <w:t xml:space="preserve">lá, </w:t>
      </w:r>
      <w:r>
        <w:t xml:space="preserve">sống </w:t>
      </w:r>
      <w:r>
        <w:t xml:space="preserve">trên </w:t>
      </w:r>
      <w:r>
        <w:t xml:space="preserve">cây. </w:t>
      </w:r>
      <w:r>
        <w:br/>
      </w:r>
      <w:r>
        <w:rPr>
          <w:b/>
        </w:rPr>
        <w:t xml:space="preserve">bọ </w:t>
      </w:r>
      <w:r>
        <w:rPr>
          <w:b/>
        </w:rPr>
        <w:t xml:space="preserve">mátx. </w:t>
      </w:r>
      <w:r>
        <w:rPr>
          <w:b/>
        </w:rPr>
        <w:t xml:space="preserve">bọ </w:t>
      </w:r>
      <w:r>
        <w:rPr>
          <w:b/>
        </w:rPr>
        <w:t xml:space="preserve">mạt. </w:t>
      </w:r>
      <w:r>
        <w:br/>
      </w:r>
      <w:r>
        <w:rPr>
          <w:b/>
        </w:rPr>
        <w:t xml:space="preserve">bọ </w:t>
      </w:r>
      <w:r>
        <w:rPr>
          <w:b/>
        </w:rPr>
        <w:t xml:space="preserve">mat </w:t>
      </w:r>
      <w:r>
        <w:rPr>
          <w:i/>
        </w:rPr>
        <w:t xml:space="preserve">danh từ </w:t>
      </w:r>
      <w:r>
        <w:t xml:space="preserve">cũng nói </w:t>
      </w:r>
      <w:r>
        <w:t xml:space="preserve">mạt. </w:t>
      </w:r>
      <w:r>
        <w:t xml:space="preserve">Ve </w:t>
      </w:r>
      <w:r>
        <w:t xml:space="preserve">nhỏ, </w:t>
      </w:r>
      <w:r>
        <w:t xml:space="preserve">thường </w:t>
      </w:r>
      <w:r>
        <w:t xml:space="preserve">ở </w:t>
      </w:r>
      <w:r>
        <w:t xml:space="preserve">rơm </w:t>
      </w:r>
      <w:r>
        <w:t xml:space="preserve">rạ </w:t>
      </w:r>
      <w:r>
        <w:t xml:space="preserve">hoặc </w:t>
      </w:r>
      <w:r>
        <w:t xml:space="preserve">sống </w:t>
      </w:r>
      <w:r>
        <w:t xml:space="preserve">kí </w:t>
      </w:r>
      <w:r>
        <w:t xml:space="preserve">sinh </w:t>
      </w:r>
      <w:r>
        <w:t xml:space="preserve">trên </w:t>
      </w:r>
      <w:r>
        <w:t xml:space="preserve">mình </w:t>
      </w:r>
      <w:r>
        <w:t xml:space="preserve">gà, </w:t>
      </w:r>
      <w:r>
        <w:t xml:space="preserve">vịt, </w:t>
      </w:r>
      <w:r>
        <w:t xml:space="preserve">đốt </w:t>
      </w:r>
      <w:r>
        <w:t xml:space="preserve">rất </w:t>
      </w:r>
      <w:r>
        <w:rPr>
          <w:i/>
        </w:rPr>
        <w:t xml:space="preserve">ngứa. </w:t>
      </w:r>
      <w:r>
        <w:br/>
      </w:r>
      <w:r>
        <w:rPr>
          <w:b/>
        </w:rPr>
        <w:t xml:space="preserve">bọ </w:t>
      </w:r>
      <w:r>
        <w:rPr>
          <w:b/>
        </w:rPr>
        <w:t xml:space="preserve">mắm </w:t>
      </w:r>
      <w:r>
        <w:rPr>
          <w:i/>
        </w:rPr>
        <w:t xml:space="preserve">danh từ </w:t>
      </w:r>
      <w:r>
        <w:t xml:space="preserve">Cây </w:t>
      </w:r>
      <w:r>
        <w:t xml:space="preserve">nhỏ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gai, </w:t>
      </w:r>
      <w:r>
        <w:t xml:space="preserve">mọc </w:t>
      </w:r>
      <w:r>
        <w:t xml:space="preserve">dại </w:t>
      </w:r>
      <w:r>
        <w:t xml:space="preserve">ở </w:t>
      </w:r>
      <w:r>
        <w:t xml:space="preserve">những </w:t>
      </w:r>
      <w:r>
        <w:t xml:space="preserve">nơi </w:t>
      </w:r>
      <w:r>
        <w:t xml:space="preserve">ẩm </w:t>
      </w:r>
      <w:r>
        <w:t xml:space="preserve">và </w:t>
      </w:r>
      <w:r>
        <w:t xml:space="preserve">mát, </w:t>
      </w:r>
      <w:r>
        <w:t xml:space="preserve">lá </w:t>
      </w:r>
      <w:r>
        <w:t xml:space="preserve">hình </w:t>
      </w:r>
      <w:r>
        <w:t xml:space="preserve">mũi </w:t>
      </w:r>
      <w:r>
        <w:t xml:space="preserve">bọ </w:t>
      </w:r>
      <w:r>
        <w:t xml:space="preserve">mò </w:t>
      </w:r>
      <w:r>
        <w:t xml:space="preserve">danh từ </w:t>
      </w:r>
      <w:r>
        <w:t xml:space="preserve">Ve </w:t>
      </w:r>
      <w:r>
        <w:t xml:space="preserve">nhỏ </w:t>
      </w:r>
      <w:r>
        <w:t xml:space="preserve">sống </w:t>
      </w:r>
      <w:r>
        <w:t xml:space="preserve">kí </w:t>
      </w:r>
      <w:r>
        <w:t xml:space="preserve">sinh </w:t>
      </w:r>
      <w:r>
        <w:t xml:space="preserve">trên </w:t>
      </w:r>
      <w:r>
        <w:t xml:space="preserve">mình </w:t>
      </w:r>
      <w:r>
        <w:t xml:space="preserve">một </w:t>
      </w:r>
      <w:r>
        <w:t xml:space="preserve">số </w:t>
      </w:r>
      <w:r>
        <w:t xml:space="preserve">loài </w:t>
      </w:r>
      <w:r>
        <w:t xml:space="preserve">chim </w:t>
      </w:r>
      <w:r>
        <w:rPr>
          <w:i/>
        </w:rPr>
        <w:t xml:space="preserve">và </w:t>
      </w:r>
      <w:r>
        <w:t xml:space="preserve">loài </w:t>
      </w:r>
      <w:r>
        <w:t xml:space="preserve">thú </w:t>
      </w:r>
      <w:r>
        <w:t xml:space="preserve">nhỏ. </w:t>
      </w:r>
      <w:r>
        <w:br/>
      </w:r>
      <w:r>
        <w:rPr>
          <w:b/>
        </w:rPr>
        <w:t xml:space="preserve">bọ </w:t>
      </w:r>
      <w:r>
        <w:rPr>
          <w:b/>
        </w:rPr>
        <w:t xml:space="preserve">nẹtd. </w:t>
      </w:r>
      <w:r>
        <w:t xml:space="preserve">Ấu </w:t>
      </w:r>
      <w:r>
        <w:t xml:space="preserve">trùng </w:t>
      </w:r>
      <w:r>
        <w:t xml:space="preserve">bướm, </w:t>
      </w:r>
      <w:r>
        <w:t xml:space="preserve">màu </w:t>
      </w:r>
      <w:r>
        <w:t xml:space="preserve">xanh, </w:t>
      </w:r>
      <w:r>
        <w:t xml:space="preserve">ăn </w:t>
      </w:r>
      <w:r>
        <w:t xml:space="preserve">lá </w:t>
      </w:r>
      <w:r>
        <w:t xml:space="preserve">cây, </w:t>
      </w:r>
      <w:r>
        <w:t xml:space="preserve">có </w:t>
      </w:r>
      <w:r>
        <w:t xml:space="preserve">nhiều </w:t>
      </w:r>
      <w:r>
        <w:t xml:space="preserve">lông </w:t>
      </w:r>
      <w:r>
        <w:t xml:space="preserve">cứng, </w:t>
      </w:r>
      <w:r>
        <w:t xml:space="preserve">gai </w:t>
      </w:r>
      <w:r>
        <w:t xml:space="preserve">chích </w:t>
      </w:r>
      <w:r>
        <w:t xml:space="preserve">gây </w:t>
      </w:r>
      <w:r>
        <w:t xml:space="preserve">nhức </w:t>
      </w:r>
      <w:r>
        <w:t xml:space="preserve">nhối. </w:t>
      </w:r>
      <w:r>
        <w:br/>
      </w:r>
      <w:r>
        <w:rPr>
          <w:b/>
        </w:rPr>
        <w:t xml:space="preserve">bọ </w:t>
      </w:r>
      <w:r>
        <w:rPr>
          <w:b/>
        </w:rPr>
        <w:t xml:space="preserve">ngựa </w:t>
      </w:r>
      <w:r>
        <w:rPr>
          <w:i/>
        </w:rPr>
        <w:t xml:space="preserve">danh từ </w:t>
      </w:r>
      <w:r>
        <w:t xml:space="preserve">Bọ </w:t>
      </w:r>
      <w:r>
        <w:t xml:space="preserve">màu </w:t>
      </w:r>
      <w:r>
        <w:t xml:space="preserve">xanh, </w:t>
      </w:r>
      <w:r>
        <w:t xml:space="preserve">biết </w:t>
      </w:r>
      <w:r>
        <w:t xml:space="preserve">bay, </w:t>
      </w:r>
      <w:r>
        <w:t xml:space="preserve">bụng </w:t>
      </w:r>
      <w:r>
        <w:t xml:space="preserve">to </w:t>
      </w:r>
      <w:r>
        <w:t xml:space="preserve">và </w:t>
      </w:r>
      <w:r>
        <w:t xml:space="preserve">có </w:t>
      </w:r>
      <w:r>
        <w:t xml:space="preserve">hai </w:t>
      </w:r>
      <w:r>
        <w:t xml:space="preserve">càng </w:t>
      </w:r>
      <w:r>
        <w:t xml:space="preserve">giống </w:t>
      </w:r>
      <w:r>
        <w:t xml:space="preserve">như </w:t>
      </w:r>
      <w:r>
        <w:t xml:space="preserve">hai </w:t>
      </w:r>
      <w:r>
        <w:t xml:space="preserve">lưỡi </w:t>
      </w:r>
      <w:r>
        <w:t xml:space="preserve">hái, </w:t>
      </w:r>
      <w:r>
        <w:t xml:space="preserve">sống </w:t>
      </w:r>
      <w:r>
        <w:t xml:space="preserve">trên </w:t>
      </w:r>
      <w:r>
        <w:rPr>
          <w:i/>
        </w:rPr>
        <w:t xml:space="preserve">cây, </w:t>
      </w:r>
      <w:r>
        <w:t xml:space="preserve">ăn </w:t>
      </w:r>
      <w:r>
        <w:t xml:space="preserve">sâu </w:t>
      </w:r>
      <w:r>
        <w:t xml:space="preserve">bọ. </w:t>
      </w:r>
      <w:r>
        <w:br/>
      </w:r>
      <w:r>
        <w:rPr>
          <w:b/>
        </w:rPr>
        <w:t xml:space="preserve">bọ </w:t>
      </w:r>
      <w:r>
        <w:rPr>
          <w:b/>
        </w:rPr>
        <w:t xml:space="preserve">nhảy </w:t>
      </w:r>
      <w:r>
        <w:rPr>
          <w:i/>
        </w:rPr>
        <w:t xml:space="preserve">danh từ </w:t>
      </w:r>
      <w:r>
        <w:t xml:space="preserve">Bọ </w:t>
      </w:r>
      <w:r>
        <w:t xml:space="preserve">hình </w:t>
      </w:r>
      <w:r>
        <w:t xml:space="preserve">ống </w:t>
      </w:r>
      <w:r>
        <w:t xml:space="preserve">nhỏ </w:t>
      </w:r>
      <w:r>
        <w:t xml:space="preserve">hơn </w:t>
      </w:r>
      <w:r>
        <w:t xml:space="preserve">hạt </w:t>
      </w:r>
      <w:r>
        <w:t xml:space="preserve">gạo, </w:t>
      </w:r>
      <w:r>
        <w:t xml:space="preserve">màu </w:t>
      </w:r>
      <w:r>
        <w:t xml:space="preserve">trắng </w:t>
      </w:r>
      <w:r>
        <w:t xml:space="preserve">vàng, </w:t>
      </w:r>
      <w:r>
        <w:t xml:space="preserve">hay </w:t>
      </w:r>
      <w:r>
        <w:t xml:space="preserve">nhảy, </w:t>
      </w:r>
      <w:r>
        <w:rPr>
          <w:i/>
        </w:rPr>
        <w:t xml:space="preserve">thường </w:t>
      </w:r>
      <w:r>
        <w:t xml:space="preserve">cắn </w:t>
      </w:r>
      <w:r>
        <w:t xml:space="preserve">hại </w:t>
      </w:r>
      <w:r>
        <w:t xml:space="preserve">bọ </w:t>
      </w:r>
      <w:r>
        <w:t xml:space="preserve">phấn </w:t>
      </w:r>
      <w:r>
        <w:t xml:space="preserve">danh từ </w:t>
      </w:r>
      <w:r>
        <w:t xml:space="preserve">Bọ </w:t>
      </w:r>
      <w:r>
        <w:t xml:space="preserve">nhỏ </w:t>
      </w:r>
      <w:r>
        <w:t xml:space="preserve">như </w:t>
      </w:r>
      <w:r>
        <w:t xml:space="preserve">hạt </w:t>
      </w:r>
      <w:r>
        <w:t xml:space="preserve">bụi </w:t>
      </w:r>
      <w:r>
        <w:t xml:space="preserve">phấn, </w:t>
      </w:r>
      <w:r>
        <w:t xml:space="preserve">màu </w:t>
      </w:r>
      <w:r>
        <w:t xml:space="preserve">trắng, </w:t>
      </w:r>
      <w:r>
        <w:t xml:space="preserve">bay </w:t>
      </w:r>
      <w:r>
        <w:t xml:space="preserve">được, </w:t>
      </w:r>
      <w:r>
        <w:t xml:space="preserve">miệng </w:t>
      </w:r>
      <w:r>
        <w:t xml:space="preserve">có </w:t>
      </w:r>
      <w:r>
        <w:t xml:space="preserve">vòi, </w:t>
      </w:r>
      <w:r>
        <w:t xml:space="preserve">thường </w:t>
      </w:r>
      <w:r>
        <w:t xml:space="preserve">chích </w:t>
      </w:r>
      <w:r>
        <w:t xml:space="preserve">hút </w:t>
      </w:r>
      <w:r>
        <w:t xml:space="preserve">nhựa </w:t>
      </w:r>
      <w:r>
        <w:t xml:space="preserve">cây </w:t>
      </w:r>
      <w:r>
        <w:t xml:space="preserve">cà </w:t>
      </w:r>
      <w:r>
        <w:t xml:space="preserve">chua. </w:t>
      </w:r>
      <w:r>
        <w:br/>
      </w:r>
      <w:r>
        <w:rPr>
          <w:b/>
        </w:rPr>
        <w:t xml:space="preserve">bọ </w:t>
      </w:r>
      <w:r>
        <w:rPr>
          <w:b/>
        </w:rPr>
        <w:t xml:space="preserve">que </w:t>
      </w:r>
      <w:r>
        <w:rPr>
          <w:i/>
        </w:rPr>
        <w:t xml:space="preserve">danh từ </w:t>
      </w:r>
      <w:r>
        <w:t xml:space="preserve">Bọ </w:t>
      </w:r>
      <w:r>
        <w:t xml:space="preserve">có </w:t>
      </w:r>
      <w:r>
        <w:t xml:space="preserve">hình </w:t>
      </w:r>
      <w:r>
        <w:t xml:space="preserve">giống </w:t>
      </w:r>
      <w:r>
        <w:t xml:space="preserve">như </w:t>
      </w:r>
      <w:r>
        <w:t xml:space="preserve">một </w:t>
      </w:r>
      <w:r>
        <w:t xml:space="preserve">đoạn </w:t>
      </w:r>
      <w:r>
        <w:t xml:space="preserve">cành </w:t>
      </w:r>
      <w:r>
        <w:t xml:space="preserve">cây </w:t>
      </w:r>
      <w:r>
        <w:t xml:space="preserve">khô, </w:t>
      </w:r>
      <w:r>
        <w:t xml:space="preserve">sống </w:t>
      </w:r>
      <w:r>
        <w:t xml:space="preserve">ở </w:t>
      </w:r>
      <w:r>
        <w:t xml:space="preserve">rừng, </w:t>
      </w:r>
      <w:r>
        <w:t xml:space="preserve">ăn </w:t>
      </w:r>
      <w:r>
        <w:rPr>
          <w:i/>
        </w:rPr>
        <w:t xml:space="preserve">lá </w:t>
      </w:r>
      <w:r>
        <w:t xml:space="preserve">cây. </w:t>
      </w:r>
      <w:r>
        <w:br/>
      </w:r>
      <w:r>
        <w:rPr>
          <w:b/>
        </w:rPr>
        <w:t xml:space="preserve">bọ </w:t>
      </w:r>
      <w:r>
        <w:rPr>
          <w:b/>
        </w:rPr>
        <w:t xml:space="preserve">quítx. </w:t>
      </w:r>
      <w:r>
        <w:rPr>
          <w:b/>
        </w:rPr>
        <w:t xml:space="preserve">bọ </w:t>
      </w:r>
      <w:r>
        <w:rPr>
          <w:b/>
        </w:rPr>
        <w:t xml:space="preserve">quýt. </w:t>
      </w:r>
      <w:r>
        <w:br w:type="page"/>
      </w:r>
      <w:r>
        <w:rPr>
          <w:b/>
        </w:rPr>
        <w:t xml:space="preserve">bọ </w:t>
      </w:r>
      <w:r>
        <w:rPr>
          <w:b/>
        </w:rPr>
        <w:t xml:space="preserve">quýt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Bọ </w:t>
      </w:r>
      <w:r>
        <w:t xml:space="preserve">cánh </w:t>
      </w:r>
      <w:r>
        <w:t xml:space="preserve">cứng, </w:t>
      </w:r>
      <w:r>
        <w:t xml:space="preserve">màu </w:t>
      </w:r>
      <w:r>
        <w:t xml:space="preserve">lục </w:t>
      </w:r>
      <w:r>
        <w:t xml:space="preserve">biếc </w:t>
      </w:r>
      <w:r>
        <w:t xml:space="preserve">như </w:t>
      </w:r>
      <w:r>
        <w:t xml:space="preserve">bọ </w:t>
      </w:r>
      <w:r>
        <w:t xml:space="preserve">cánh </w:t>
      </w:r>
      <w:r>
        <w:t xml:space="preserve">cam, </w:t>
      </w:r>
      <w:r>
        <w:t xml:space="preserve">nhưng </w:t>
      </w:r>
      <w:r>
        <w:t xml:space="preserve">cánh </w:t>
      </w:r>
      <w:r>
        <w:t xml:space="preserve">thuôn </w:t>
      </w:r>
      <w:r>
        <w:t xml:space="preserve">dài, </w:t>
      </w:r>
      <w:r>
        <w:t xml:space="preserve">ăn </w:t>
      </w:r>
      <w:r>
        <w:t xml:space="preserve">lá </w:t>
      </w:r>
      <w:r>
        <w:t xml:space="preserve">cây. </w:t>
      </w:r>
      <w:r>
        <w:t xml:space="preserve">2x. </w:t>
      </w:r>
      <w:r>
        <w:t xml:space="preserve">cánh </w:t>
      </w:r>
      <w:r>
        <w:rPr>
          <w:i/>
        </w:rPr>
        <w:t xml:space="preserve">quýt. </w:t>
      </w:r>
      <w:r>
        <w:br/>
      </w:r>
      <w:r>
        <w:rPr>
          <w:b/>
        </w:rPr>
        <w:t xml:space="preserve">bọ </w:t>
      </w:r>
      <w:r>
        <w:rPr>
          <w:b/>
        </w:rPr>
        <w:t xml:space="preserve">rẩy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Bọ </w:t>
      </w:r>
      <w:r>
        <w:t xml:space="preserve">nhỏ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ve </w:t>
      </w:r>
      <w:r>
        <w:t xml:space="preserve">sầu, </w:t>
      </w:r>
      <w:r>
        <w:t xml:space="preserve">hút </w:t>
      </w:r>
      <w:r>
        <w:t xml:space="preserve">nhựa </w:t>
      </w:r>
      <w:r>
        <w:t xml:space="preserve">cây, </w:t>
      </w:r>
      <w:r>
        <w:t xml:space="preserve">có </w:t>
      </w:r>
      <w:r>
        <w:t xml:space="preserve">nhiều </w:t>
      </w:r>
      <w:r>
        <w:t xml:space="preserve">loại </w:t>
      </w:r>
      <w:r>
        <w:t xml:space="preserve">làm </w:t>
      </w:r>
      <w:r>
        <w:t xml:space="preserve">hại </w:t>
      </w:r>
      <w:r>
        <w:t xml:space="preserve">cây </w:t>
      </w:r>
      <w:r>
        <w:t xml:space="preserve">trồng. </w:t>
      </w:r>
      <w:r>
        <w:rPr>
          <w:b/>
        </w:rPr>
        <w:t xml:space="preserve">2 </w:t>
      </w:r>
      <w:r>
        <w:rPr>
          <w:i/>
        </w:rPr>
        <w:t xml:space="preserve">Rệp </w:t>
      </w:r>
      <w:r>
        <w:rPr>
          <w:i/>
        </w:rPr>
        <w:t xml:space="preserve">cây, </w:t>
      </w:r>
      <w:r>
        <w:rPr>
          <w:i/>
        </w:rPr>
        <w:t xml:space="preserve">có </w:t>
      </w:r>
      <w:r>
        <w:rPr>
          <w:i/>
        </w:rPr>
        <w:t xml:space="preserve">nhiều </w:t>
      </w:r>
      <w:r>
        <w:rPr>
          <w:i/>
        </w:rPr>
        <w:t xml:space="preserve">loài </w:t>
      </w:r>
      <w:r>
        <w:rPr>
          <w:i/>
        </w:rPr>
        <w:t xml:space="preserve">khác </w:t>
      </w:r>
      <w:r>
        <w:t xml:space="preserve">nhau. </w:t>
      </w:r>
      <w:r>
        <w:t xml:space="preserve">bọ </w:t>
      </w:r>
      <w:r>
        <w:t xml:space="preserve">rầy </w:t>
      </w:r>
      <w:r>
        <w:t xml:space="preserve">xanh </w:t>
      </w:r>
      <w:r>
        <w:t xml:space="preserve">danh từ </w:t>
      </w:r>
      <w:r>
        <w:t xml:space="preserve">Bọ </w:t>
      </w:r>
      <w:r>
        <w:t xml:space="preserve">màu </w:t>
      </w:r>
      <w:r>
        <w:t xml:space="preserve">xanh </w:t>
      </w:r>
      <w:r>
        <w:t xml:space="preserve">lá </w:t>
      </w:r>
      <w:r>
        <w:t xml:space="preserve">cây, </w:t>
      </w:r>
      <w:r>
        <w:t xml:space="preserve">đầu </w:t>
      </w:r>
      <w:r>
        <w:t xml:space="preserve">hình </w:t>
      </w:r>
      <w:r>
        <w:t xml:space="preserve">tam </w:t>
      </w:r>
      <w:r>
        <w:t xml:space="preserve">giác, </w:t>
      </w:r>
      <w:r>
        <w:t xml:space="preserve">miệng </w:t>
      </w:r>
      <w:r>
        <w:t xml:space="preserve">có </w:t>
      </w:r>
      <w:r>
        <w:t xml:space="preserve">vòi, </w:t>
      </w:r>
      <w:r>
        <w:t xml:space="preserve">thường </w:t>
      </w:r>
      <w:r>
        <w:t xml:space="preserve">chích </w:t>
      </w:r>
      <w:r>
        <w:t xml:space="preserve">hút </w:t>
      </w:r>
      <w:r>
        <w:t xml:space="preserve">các </w:t>
      </w:r>
      <w:r>
        <w:t xml:space="preserve">bộ </w:t>
      </w:r>
      <w:r>
        <w:t xml:space="preserve">phận </w:t>
      </w:r>
      <w:r>
        <w:t xml:space="preserve">non </w:t>
      </w:r>
      <w:r>
        <w:t xml:space="preserve">của </w:t>
      </w:r>
      <w:r>
        <w:t xml:space="preserve">cây. </w:t>
      </w:r>
      <w:r>
        <w:br/>
      </w:r>
      <w:r>
        <w:rPr>
          <w:b/>
        </w:rPr>
        <w:t xml:space="preserve">bọ </w:t>
      </w:r>
      <w:r>
        <w:rPr>
          <w:b/>
        </w:rPr>
        <w:t xml:space="preserve">rùa </w:t>
      </w:r>
      <w:r>
        <w:rPr>
          <w:i/>
        </w:rPr>
        <w:t xml:space="preserve">danh từ </w:t>
      </w:r>
      <w:r>
        <w:t xml:space="preserve">Bọ </w:t>
      </w:r>
      <w:r>
        <w:t xml:space="preserve">cánh </w:t>
      </w:r>
      <w:r>
        <w:t xml:space="preserve">cứng, </w:t>
      </w:r>
      <w:r>
        <w:t xml:space="preserve">cánh </w:t>
      </w:r>
      <w:r>
        <w:t xml:space="preserve">khum </w:t>
      </w:r>
      <w:r>
        <w:t xml:space="preserve">tròn </w:t>
      </w:r>
      <w:r>
        <w:t xml:space="preserve">giống </w:t>
      </w:r>
      <w:r>
        <w:t xml:space="preserve">mai </w:t>
      </w:r>
      <w:r>
        <w:t xml:space="preserve">rùa. </w:t>
      </w:r>
      <w:r>
        <w:br/>
      </w:r>
      <w:r>
        <w:rPr>
          <w:b/>
        </w:rPr>
        <w:t xml:space="preserve">bọ </w:t>
      </w:r>
      <w:r>
        <w:rPr>
          <w:b/>
        </w:rPr>
        <w:t xml:space="preserve">trĩ </w:t>
      </w:r>
      <w:r>
        <w:rPr>
          <w:i/>
        </w:rPr>
        <w:t xml:space="preserve">danh từ </w:t>
      </w:r>
      <w:r>
        <w:t xml:space="preserve">Bọ </w:t>
      </w:r>
      <w:r>
        <w:t xml:space="preserve">nhỏ </w:t>
      </w:r>
      <w:r>
        <w:t xml:space="preserve">màu </w:t>
      </w:r>
      <w:r>
        <w:t xml:space="preserve">nâu </w:t>
      </w:r>
      <w:r>
        <w:t xml:space="preserve">hoặc </w:t>
      </w:r>
      <w:r>
        <w:t xml:space="preserve">đen, </w:t>
      </w:r>
      <w:r>
        <w:t xml:space="preserve">đầu </w:t>
      </w:r>
      <w:r>
        <w:t xml:space="preserve">vuông, </w:t>
      </w:r>
      <w:r>
        <w:t xml:space="preserve">cánh </w:t>
      </w:r>
      <w:r>
        <w:t xml:space="preserve">có </w:t>
      </w:r>
      <w:r>
        <w:t xml:space="preserve">lông </w:t>
      </w:r>
      <w:r>
        <w:t xml:space="preserve">tua </w:t>
      </w:r>
      <w:r>
        <w:t xml:space="preserve">dài, </w:t>
      </w:r>
      <w:r>
        <w:t xml:space="preserve">thường </w:t>
      </w:r>
      <w:r>
        <w:t xml:space="preserve">cắn </w:t>
      </w:r>
      <w:r>
        <w:t xml:space="preserve">phá </w:t>
      </w:r>
      <w:r>
        <w:t xml:space="preserve">lá </w:t>
      </w:r>
      <w:r>
        <w:t xml:space="preserve">non </w:t>
      </w:r>
      <w:r>
        <w:t xml:space="preserve">và </w:t>
      </w:r>
      <w:r>
        <w:t xml:space="preserve">hoa. </w:t>
      </w:r>
      <w:r>
        <w:br/>
      </w:r>
      <w:r>
        <w:rPr>
          <w:b/>
        </w:rPr>
        <w:t xml:space="preserve">bọ </w:t>
      </w:r>
      <w:r>
        <w:rPr>
          <w:b/>
        </w:rPr>
        <w:t xml:space="preserve">vừng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Bọ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bọ </w:t>
      </w:r>
      <w:r>
        <w:t xml:space="preserve">hung </w:t>
      </w:r>
      <w:r>
        <w:t xml:space="preserve">nhưng </w:t>
      </w:r>
      <w:r>
        <w:t xml:space="preserve">nhỏ </w:t>
      </w:r>
      <w:r>
        <w:t xml:space="preserve">hơn, </w:t>
      </w:r>
      <w:r>
        <w:t xml:space="preserve">cánh </w:t>
      </w:r>
      <w:r>
        <w:t xml:space="preserve">nâu </w:t>
      </w:r>
      <w:r>
        <w:t xml:space="preserve">vàng, </w:t>
      </w:r>
      <w:r>
        <w:t xml:space="preserve">thường </w:t>
      </w:r>
      <w:r>
        <w:t xml:space="preserve">ăn </w:t>
      </w:r>
      <w:r>
        <w:rPr>
          <w:i/>
        </w:rPr>
        <w:t xml:space="preserve">lá </w:t>
      </w:r>
      <w:r>
        <w:t xml:space="preserve">cây </w:t>
      </w:r>
      <w:r>
        <w:t xml:space="preserve">vừng. </w:t>
      </w:r>
      <w:r>
        <w:rPr>
          <w:b/>
        </w:rPr>
        <w:t xml:space="preserve">2 </w:t>
      </w:r>
      <w:r>
        <w:t xml:space="preserve">(phương ngữ). </w:t>
      </w:r>
      <w:r>
        <w:t xml:space="preserve">Bọ </w:t>
      </w:r>
      <w:r>
        <w:rPr>
          <w:i/>
        </w:rPr>
        <w:t xml:space="preserve">dừa. </w:t>
      </w:r>
      <w:r>
        <w:br/>
      </w:r>
      <w:r>
        <w:rPr>
          <w:b/>
        </w:rPr>
        <w:t xml:space="preserve">bọ </w:t>
      </w:r>
      <w:r>
        <w:rPr>
          <w:b/>
        </w:rPr>
        <w:t xml:space="preserve">xít </w:t>
      </w:r>
      <w:r>
        <w:rPr>
          <w:i/>
        </w:rPr>
        <w:t xml:space="preserve">danh từ </w:t>
      </w:r>
      <w:r>
        <w:t xml:space="preserve">Bọ </w:t>
      </w:r>
      <w:r>
        <w:t xml:space="preserve">cánh </w:t>
      </w:r>
      <w:r>
        <w:t xml:space="preserve">nửa, </w:t>
      </w:r>
      <w:r>
        <w:t xml:space="preserve">thân </w:t>
      </w:r>
      <w:r>
        <w:t xml:space="preserve">hình </w:t>
      </w:r>
      <w:r>
        <w:t xml:space="preserve">năm </w:t>
      </w:r>
      <w:r>
        <w:t xml:space="preserve">góc, </w:t>
      </w:r>
      <w:r>
        <w:t xml:space="preserve">có </w:t>
      </w:r>
      <w:r>
        <w:t xml:space="preserve">vòi </w:t>
      </w:r>
      <w:r>
        <w:t xml:space="preserve">châm </w:t>
      </w:r>
      <w:r>
        <w:t xml:space="preserve">hút </w:t>
      </w:r>
      <w:r>
        <w:t xml:space="preserve">nhựa </w:t>
      </w:r>
      <w:r>
        <w:t xml:space="preserve">cây, </w:t>
      </w:r>
      <w:r>
        <w:t xml:space="preserve">tiết </w:t>
      </w:r>
      <w:r>
        <w:t xml:space="preserve">chất </w:t>
      </w:r>
      <w:r>
        <w:t xml:space="preserve">rất </w:t>
      </w:r>
      <w:r>
        <w:t xml:space="preserve">hôi. </w:t>
      </w:r>
      <w:r>
        <w:br/>
      </w:r>
      <w:r>
        <w:rPr>
          <w:b/>
        </w:rPr>
        <w:t xml:space="preserve">boa </w:t>
      </w:r>
      <w:r>
        <w:rPr>
          <w:i/>
        </w:rPr>
        <w:t xml:space="preserve">danh từ </w:t>
      </w:r>
      <w:r>
        <w:t xml:space="preserve">(kng.; </w:t>
      </w:r>
      <w:r>
        <w:t xml:space="preserve">thường </w:t>
      </w:r>
      <w:r>
        <w:t xml:space="preserve">nói </w:t>
      </w:r>
      <w:r>
        <w:rPr>
          <w:i/>
        </w:rPr>
        <w:t xml:space="preserve">tiền </w:t>
      </w:r>
      <w:r>
        <w:rPr>
          <w:i/>
        </w:rPr>
        <w:t xml:space="preserve">boa). </w:t>
      </w:r>
      <w:r>
        <w:t xml:space="preserve">Puốc </w:t>
      </w:r>
      <w:r>
        <w:t xml:space="preserve">boa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bobin </w:t>
      </w:r>
      <w:r>
        <w:rPr>
          <w:i/>
        </w:rPr>
        <w:t xml:space="preserve">cũng viết </w:t>
      </w:r>
      <w:r>
        <w:t xml:space="preserve">bôbin. </w:t>
      </w:r>
      <w:r>
        <w:t xml:space="preserve">danh từ </w:t>
      </w:r>
      <w:r>
        <w:t xml:space="preserve">Dây </w:t>
      </w:r>
      <w:r>
        <w:t xml:space="preserve">dẫn </w:t>
      </w:r>
      <w:r>
        <w:t xml:space="preserve">có </w:t>
      </w:r>
      <w:r>
        <w:t xml:space="preserve">bọc </w:t>
      </w:r>
      <w:r>
        <w:t xml:space="preserve">chất </w:t>
      </w:r>
      <w:r>
        <w:t xml:space="preserve">cách </w:t>
      </w:r>
      <w:r>
        <w:t xml:space="preserve">điện </w:t>
      </w:r>
      <w:r>
        <w:t xml:space="preserve">và </w:t>
      </w:r>
      <w:r>
        <w:t xml:space="preserve">quấn </w:t>
      </w:r>
      <w:r>
        <w:t xml:space="preserve">thành </w:t>
      </w:r>
      <w:r>
        <w:t xml:space="preserve">hình </w:t>
      </w:r>
      <w:r>
        <w:t xml:space="preserve">ống, </w:t>
      </w:r>
      <w:r>
        <w:t xml:space="preserve">thường </w:t>
      </w:r>
      <w:r>
        <w:t xml:space="preserve">dùng </w:t>
      </w:r>
      <w:r>
        <w:t xml:space="preserve">trong </w:t>
      </w:r>
      <w:r>
        <w:t xml:space="preserve">các </w:t>
      </w:r>
      <w:r>
        <w:t xml:space="preserve">khí </w:t>
      </w:r>
      <w:r>
        <w:t xml:space="preserve">cụ </w:t>
      </w:r>
      <w:r>
        <w:t xml:space="preserve">điện. </w:t>
      </w:r>
      <w:r>
        <w:br/>
      </w:r>
      <w:r>
        <w:rPr>
          <w:b/>
        </w:rPr>
        <w:t xml:space="preserve">bóc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Lấy </w:t>
      </w:r>
      <w:r>
        <w:t xml:space="preserve">đi </w:t>
      </w:r>
      <w:r>
        <w:t xml:space="preserve">vỏ </w:t>
      </w:r>
      <w:r>
        <w:t xml:space="preserve">ngoài </w:t>
      </w:r>
      <w:r>
        <w:t xml:space="preserve">hoặc </w:t>
      </w:r>
      <w:r>
        <w:t xml:space="preserve">phần </w:t>
      </w:r>
      <w:r>
        <w:t xml:space="preserve">bọc, </w:t>
      </w:r>
      <w:r>
        <w:t xml:space="preserve">dán </w:t>
      </w:r>
      <w:r>
        <w:t xml:space="preserve">ở </w:t>
      </w:r>
      <w:r>
        <w:t xml:space="preserve">bên </w:t>
      </w:r>
      <w:r>
        <w:t xml:space="preserve">ngoài. </w:t>
      </w:r>
      <w:r>
        <w:t xml:space="preserve">Bóc </w:t>
      </w:r>
      <w:r>
        <w:t xml:space="preserve">lạc. </w:t>
      </w:r>
      <w:r>
        <w:t xml:space="preserve">Bóc </w:t>
      </w:r>
      <w:r>
        <w:rPr>
          <w:i/>
        </w:rPr>
        <w:t xml:space="preserve">bánh </w:t>
      </w:r>
      <w:r>
        <w:t xml:space="preserve">chưng. </w:t>
      </w:r>
      <w:r>
        <w:rPr>
          <w:b/>
        </w:rPr>
        <w:t xml:space="preserve">2 </w:t>
      </w:r>
      <w:r>
        <w:t xml:space="preserve">tết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Tháo </w:t>
      </w:r>
      <w:r>
        <w:t xml:space="preserve">đi, </w:t>
      </w:r>
      <w:r>
        <w:t xml:space="preserve">dỡ </w:t>
      </w:r>
      <w:r>
        <w:t xml:space="preserve">đi. </w:t>
      </w:r>
      <w:r>
        <w:t xml:space="preserve">Bóc </w:t>
      </w:r>
      <w:r>
        <w:rPr>
          <w:i/>
        </w:rPr>
        <w:t xml:space="preserve">một </w:t>
      </w:r>
      <w:r>
        <w:rPr>
          <w:i/>
        </w:rPr>
        <w:t xml:space="preserve">đoạn </w:t>
      </w:r>
      <w:r>
        <w:rPr>
          <w:i/>
        </w:rPr>
        <w:t xml:space="preserve">đường </w:t>
      </w:r>
      <w:r>
        <w:t xml:space="preserve">ray. </w:t>
      </w:r>
      <w:r>
        <w:br/>
      </w:r>
      <w:r>
        <w:rPr>
          <w:b/>
        </w:rPr>
        <w:t xml:space="preserve">bóc </w:t>
      </w:r>
      <w:r>
        <w:rPr>
          <w:b/>
        </w:rPr>
        <w:t xml:space="preserve">áo </w:t>
      </w:r>
      <w:r>
        <w:rPr>
          <w:b/>
        </w:rPr>
        <w:t xml:space="preserve">tháo </w:t>
      </w:r>
      <w:r>
        <w:rPr>
          <w:b/>
        </w:rPr>
        <w:t xml:space="preserve">cày </w:t>
      </w:r>
      <w:r>
        <w:rPr>
          <w:i/>
        </w:rPr>
        <w:t xml:space="preserve">động từ </w:t>
      </w:r>
      <w:r>
        <w:t xml:space="preserve">Bóc </w:t>
      </w:r>
      <w:r>
        <w:t xml:space="preserve">lột, </w:t>
      </w:r>
      <w:r>
        <w:t xml:space="preserve">vơ </w:t>
      </w:r>
      <w:r>
        <w:t xml:space="preserve">vét </w:t>
      </w:r>
      <w:r>
        <w:t xml:space="preserve">đến </w:t>
      </w:r>
      <w:r>
        <w:t xml:space="preserve">cả </w:t>
      </w:r>
      <w:r>
        <w:t xml:space="preserve">những </w:t>
      </w:r>
      <w:r>
        <w:t xml:space="preserve">thứ </w:t>
      </w:r>
      <w:r>
        <w:t xml:space="preserve">cần </w:t>
      </w:r>
      <w:r>
        <w:t xml:space="preserve">thiết </w:t>
      </w:r>
      <w:r>
        <w:t xml:space="preserve">nhất </w:t>
      </w:r>
      <w:r>
        <w:t xml:space="preserve">cho </w:t>
      </w:r>
      <w:r>
        <w:t xml:space="preserve">đời </w:t>
      </w:r>
      <w:r>
        <w:t xml:space="preserve">sống </w:t>
      </w:r>
      <w:r>
        <w:t xml:space="preserve">của </w:t>
      </w:r>
      <w:r>
        <w:t xml:space="preserve">người </w:t>
      </w:r>
      <w:r>
        <w:t xml:space="preserve">ta. </w:t>
      </w:r>
      <w:r>
        <w:br/>
      </w:r>
      <w:r>
        <w:rPr>
          <w:b/>
        </w:rPr>
        <w:t xml:space="preserve">bóc </w:t>
      </w:r>
      <w:r>
        <w:rPr>
          <w:b/>
        </w:rPr>
        <w:t xml:space="preserve">đất </w:t>
      </w:r>
      <w:r>
        <w:rPr>
          <w:b/>
        </w:rPr>
        <w:t xml:space="preserve">đá </w:t>
      </w:r>
      <w:r>
        <w:rPr>
          <w:i/>
        </w:rPr>
        <w:t xml:space="preserve">động từ </w:t>
      </w:r>
      <w:r>
        <w:t xml:space="preserve">Tách </w:t>
      </w:r>
      <w:r>
        <w:t xml:space="preserve">lấy </w:t>
      </w:r>
      <w:r>
        <w:t xml:space="preserve">đi </w:t>
      </w:r>
      <w:r>
        <w:t xml:space="preserve">đất </w:t>
      </w:r>
      <w:r>
        <w:t xml:space="preserve">đá </w:t>
      </w:r>
      <w:r>
        <w:t xml:space="preserve">bao </w:t>
      </w:r>
      <w:r>
        <w:t xml:space="preserve">phủ </w:t>
      </w:r>
      <w:r>
        <w:t xml:space="preserve">hoặc </w:t>
      </w:r>
      <w:r>
        <w:t xml:space="preserve">lẫn </w:t>
      </w:r>
      <w:r>
        <w:t xml:space="preserve">vào </w:t>
      </w:r>
      <w:r>
        <w:t xml:space="preserve">khoáng </w:t>
      </w:r>
      <w:r>
        <w:t xml:space="preserve">sản </w:t>
      </w:r>
      <w:r>
        <w:t xml:space="preserve">khi </w:t>
      </w:r>
      <w:r>
        <w:t xml:space="preserve">khai </w:t>
      </w:r>
      <w:r>
        <w:t xml:space="preserve">thác </w:t>
      </w:r>
      <w:r>
        <w:t xml:space="preserve">mỏ </w:t>
      </w:r>
      <w:r>
        <w:t xml:space="preserve">lộ </w:t>
      </w:r>
      <w:r>
        <w:t xml:space="preserve">thiên. </w:t>
      </w:r>
      <w:r>
        <w:br/>
      </w:r>
      <w:r>
        <w:rPr>
          <w:b/>
        </w:rPr>
        <w:t xml:space="preserve">bóc </w:t>
      </w:r>
      <w:r>
        <w:rPr>
          <w:b/>
        </w:rPr>
        <w:t xml:space="preserve">lột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Chiếm </w:t>
      </w:r>
      <w:r>
        <w:t xml:space="preserve">đoạt </w:t>
      </w:r>
      <w:r>
        <w:t xml:space="preserve">thành </w:t>
      </w:r>
      <w:r>
        <w:t xml:space="preserve">quả </w:t>
      </w:r>
      <w:r>
        <w:t xml:space="preserve">lao </w:t>
      </w:r>
      <w:r>
        <w:t xml:space="preserve">động </w:t>
      </w:r>
      <w:r>
        <w:t xml:space="preserve">của </w:t>
      </w:r>
      <w:r>
        <w:t xml:space="preserve">người </w:t>
      </w:r>
      <w:r>
        <w:t xml:space="preserve">khác </w:t>
      </w:r>
      <w:r>
        <w:t xml:space="preserve">bằng </w:t>
      </w:r>
      <w:r>
        <w:t xml:space="preserve">cách </w:t>
      </w:r>
      <w:r>
        <w:t xml:space="preserve">dựa </w:t>
      </w:r>
      <w:r>
        <w:t xml:space="preserve">vào </w:t>
      </w:r>
      <w:r>
        <w:t xml:space="preserve">quyền </w:t>
      </w:r>
      <w:r>
        <w:t xml:space="preserve">tư </w:t>
      </w:r>
      <w:r>
        <w:t xml:space="preserve">hữu </w:t>
      </w:r>
      <w:r>
        <w:t xml:space="preserve">về </w:t>
      </w:r>
      <w:r>
        <w:t xml:space="preserve">tư </w:t>
      </w:r>
      <w:r>
        <w:t xml:space="preserve">liệu </w:t>
      </w:r>
      <w:r>
        <w:t xml:space="preserve">sản </w:t>
      </w:r>
      <w:r>
        <w:t xml:space="preserve">xuất </w:t>
      </w:r>
      <w:r>
        <w:t xml:space="preserve">hoặc </w:t>
      </w:r>
      <w:r>
        <w:t xml:space="preserve">vào </w:t>
      </w:r>
      <w:r>
        <w:t xml:space="preserve">quyền </w:t>
      </w:r>
      <w:r>
        <w:t xml:space="preserve">thế </w:t>
      </w:r>
      <w:r>
        <w:t xml:space="preserve">chính </w:t>
      </w:r>
      <w:r>
        <w:t xml:space="preserve">trị. </w:t>
      </w:r>
      <w:r>
        <w:rPr>
          <w:i/>
        </w:rPr>
        <w:t xml:space="preserve">Giai </w:t>
      </w:r>
      <w:r>
        <w:rPr>
          <w:i/>
        </w:rPr>
        <w:t xml:space="preserve">cấp </w:t>
      </w:r>
      <w:r>
        <w:rPr>
          <w:i/>
        </w:rPr>
        <w:t xml:space="preserve">bóc </w:t>
      </w:r>
      <w:r>
        <w:rPr>
          <w:i/>
        </w:rPr>
        <w:t xml:space="preserve">lột. </w:t>
      </w:r>
      <w:r>
        <w:t xml:space="preserve">Chế </w:t>
      </w:r>
      <w:r>
        <w:rPr>
          <w:i/>
        </w:rPr>
        <w:t xml:space="preserve">độ </w:t>
      </w:r>
      <w:r>
        <w:rPr>
          <w:i/>
        </w:rPr>
        <w:t xml:space="preserve">người </w:t>
      </w:r>
      <w:r>
        <w:rPr>
          <w:i/>
        </w:rPr>
        <w:t xml:space="preserve">bóc </w:t>
      </w:r>
      <w:r>
        <w:t xml:space="preserve">lột </w:t>
      </w:r>
      <w:r>
        <w:rPr>
          <w:i/>
        </w:rPr>
        <w:t xml:space="preserve">người. </w:t>
      </w:r>
      <w:r>
        <w:rPr>
          <w:b/>
        </w:rPr>
        <w:t xml:space="preserve">2 </w:t>
      </w:r>
      <w:r>
        <w:t xml:space="preserve">(kng)). </w:t>
      </w:r>
      <w:r>
        <w:t xml:space="preserve">Ăn </w:t>
      </w:r>
      <w:r>
        <w:rPr>
          <w:i/>
        </w:rPr>
        <w:t xml:space="preserve">lãi </w:t>
      </w:r>
      <w:r>
        <w:t xml:space="preserve">quá </w:t>
      </w:r>
      <w:r>
        <w:t xml:space="preserve">đáng; </w:t>
      </w:r>
      <w:r>
        <w:t xml:space="preserve">lợi </w:t>
      </w:r>
      <w:r>
        <w:t xml:space="preserve">dụng </w:t>
      </w:r>
      <w:r>
        <w:t xml:space="preserve">quá </w:t>
      </w:r>
      <w:r>
        <w:t xml:space="preserve">đáng. </w:t>
      </w:r>
      <w:r>
        <w:t xml:space="preserve">Bị </w:t>
      </w:r>
      <w:r>
        <w:rPr>
          <w:i/>
        </w:rPr>
        <w:t xml:space="preserve">bọn </w:t>
      </w:r>
      <w:r>
        <w:rPr>
          <w:i/>
        </w:rPr>
        <w:t xml:space="preserve">con </w:t>
      </w:r>
      <w:r>
        <w:t xml:space="preserve">buôn </w:t>
      </w:r>
      <w:r>
        <w:rPr>
          <w:i/>
        </w:rPr>
        <w:t xml:space="preserve">bóc </w:t>
      </w:r>
      <w:r>
        <w:rPr>
          <w:i/>
        </w:rPr>
        <w:t xml:space="preserve">lột. </w:t>
      </w:r>
      <w:r>
        <w:br/>
      </w:r>
      <w:r>
        <w:rPr>
          <w:b/>
        </w:rPr>
        <w:t xml:space="preserve">bóc </w:t>
      </w:r>
      <w:r>
        <w:rPr>
          <w:b/>
        </w:rPr>
        <w:t xml:space="preserve">ngắn </w:t>
      </w:r>
      <w:r>
        <w:rPr>
          <w:b/>
        </w:rPr>
        <w:t xml:space="preserve">cắn </w:t>
      </w:r>
      <w:r>
        <w:rPr>
          <w:b/>
        </w:rPr>
        <w:t xml:space="preserve">dài </w:t>
      </w:r>
      <w:r>
        <w:rPr>
          <w:i/>
        </w:rPr>
        <w:t xml:space="preserve">động từ </w:t>
      </w:r>
      <w:r>
        <w:rPr>
          <w:i/>
        </w:rPr>
        <w:t xml:space="preserve">Làm </w:t>
      </w:r>
      <w:r>
        <w:rPr>
          <w:i/>
        </w:rPr>
        <w:t xml:space="preserve">ra </w:t>
      </w:r>
      <w:r>
        <w:t xml:space="preserve">được </w:t>
      </w:r>
      <w:r>
        <w:t xml:space="preserve">ít, </w:t>
      </w:r>
      <w:r>
        <w:t xml:space="preserve">mà </w:t>
      </w:r>
      <w:r>
        <w:t xml:space="preserve">tiêu </w:t>
      </w:r>
      <w:r>
        <w:t xml:space="preserve">dùng </w:t>
      </w:r>
      <w:r>
        <w:t xml:space="preserve">lại </w:t>
      </w:r>
      <w:r>
        <w:t xml:space="preserve">quá </w:t>
      </w:r>
      <w:r>
        <w:t xml:space="preserve">nhiều. </w:t>
      </w:r>
      <w:r>
        <w:br/>
      </w:r>
      <w:r>
        <w:rPr>
          <w:b/>
        </w:rPr>
        <w:t xml:space="preserve">bóc </w:t>
      </w:r>
      <w:r>
        <w:rPr>
          <w:b/>
        </w:rPr>
        <w:t xml:space="preserve">trần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bộc </w:t>
      </w:r>
      <w:r>
        <w:t xml:space="preserve">lộ </w:t>
      </w:r>
      <w:r>
        <w:t xml:space="preserve">hoàn </w:t>
      </w:r>
      <w:r>
        <w:t xml:space="preserve">toàn </w:t>
      </w:r>
      <w:r>
        <w:t xml:space="preserve">cái </w:t>
      </w:r>
      <w:r>
        <w:t xml:space="preserve">thực </w:t>
      </w:r>
      <w:r>
        <w:t xml:space="preserve">chất </w:t>
      </w:r>
      <w:r>
        <w:t xml:space="preserve">bên </w:t>
      </w:r>
      <w:r>
        <w:t xml:space="preserve">trong, </w:t>
      </w:r>
      <w:r>
        <w:t xml:space="preserve">không </w:t>
      </w:r>
      <w:r>
        <w:t xml:space="preserve">để </w:t>
      </w:r>
      <w:r>
        <w:t xml:space="preserve">cho </w:t>
      </w:r>
      <w:r>
        <w:t xml:space="preserve">bị </w:t>
      </w:r>
      <w:r>
        <w:t xml:space="preserve">che </w:t>
      </w:r>
      <w:r>
        <w:t xml:space="preserve">đậy. </w:t>
      </w:r>
      <w:r>
        <w:rPr>
          <w:i/>
        </w:rPr>
        <w:t xml:space="preserve">âm </w:t>
      </w:r>
      <w:r>
        <w:rPr>
          <w:i/>
        </w:rPr>
        <w:t xml:space="preserve">mưu </w:t>
      </w:r>
      <w:r>
        <w:rPr>
          <w:i/>
        </w:rPr>
        <w:t xml:space="preserve">bị </w:t>
      </w:r>
      <w:r>
        <w:t xml:space="preserve">bóc </w:t>
      </w:r>
      <w:r>
        <w:t xml:space="preserve">trần. </w:t>
      </w:r>
      <w:r>
        <w:rPr>
          <w:i/>
        </w:rPr>
        <w:t xml:space="preserve">Bóc </w:t>
      </w:r>
      <w:r>
        <w:rPr>
          <w:i/>
        </w:rPr>
        <w:t xml:space="preserve">trần </w:t>
      </w:r>
      <w:r>
        <w:rPr>
          <w:i/>
        </w:rPr>
        <w:t xml:space="preserve">luận </w:t>
      </w:r>
      <w:r>
        <w:rPr>
          <w:i/>
        </w:rPr>
        <w:t xml:space="preserve">điệu </w:t>
      </w:r>
      <w:r>
        <w:rPr>
          <w:i/>
        </w:rPr>
        <w:t xml:space="preserve">bịp </w:t>
      </w:r>
      <w:r>
        <w:rPr>
          <w:i/>
        </w:rPr>
        <w:t xml:space="preserve">bợm. </w:t>
      </w:r>
      <w:r>
        <w:t xml:space="preserve">Tự </w:t>
      </w:r>
      <w:r>
        <w:rPr>
          <w:i/>
        </w:rPr>
        <w:t xml:space="preserve">bóc </w:t>
      </w:r>
      <w:r>
        <w:t xml:space="preserve">trần </w:t>
      </w:r>
      <w:r>
        <w:rPr>
          <w:i/>
        </w:rPr>
        <w:t xml:space="preserve">bộ </w:t>
      </w:r>
      <w:r>
        <w:rPr>
          <w:i/>
        </w:rPr>
        <w:t xml:space="preserve">mặt </w:t>
      </w:r>
      <w:r>
        <w:t xml:space="preserve">giả </w:t>
      </w:r>
      <w:r>
        <w:t xml:space="preserve">nhân </w:t>
      </w:r>
      <w:r>
        <w:t xml:space="preserve">giả </w:t>
      </w:r>
      <w:r>
        <w:rPr>
          <w:i/>
        </w:rPr>
        <w:t xml:space="preserve">nghĩa. </w:t>
      </w:r>
      <w:r>
        <w:br/>
      </w:r>
      <w:r>
        <w:rPr>
          <w:b/>
        </w:rPr>
        <w:t xml:space="preserve">bọc </w:t>
      </w:r>
      <w:r>
        <w:rPr>
          <w:b/>
        </w:rPr>
        <w:t xml:space="preserve">Ì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rPr>
          <w:i/>
        </w:rPr>
        <w:t xml:space="preserve">Gói </w:t>
      </w:r>
      <w:r>
        <w:t xml:space="preserve">to </w:t>
      </w:r>
      <w:r>
        <w:t xml:space="preserve">dùng </w:t>
      </w:r>
      <w:r>
        <w:t xml:space="preserve">để </w:t>
      </w:r>
      <w:r>
        <w:t xml:space="preserve">mang </w:t>
      </w:r>
      <w:r>
        <w:t xml:space="preserve">theo </w:t>
      </w:r>
      <w:r>
        <w:t xml:space="preserve">người. </w:t>
      </w:r>
      <w:r>
        <w:t xml:space="preserve">Một </w:t>
      </w:r>
      <w:r>
        <w:rPr>
          <w:i/>
        </w:rPr>
        <w:t xml:space="preserve">bọc </w:t>
      </w:r>
      <w:r>
        <w:rPr>
          <w:i/>
        </w:rPr>
        <w:t xml:space="preserve">hành </w:t>
      </w:r>
      <w:r>
        <w:rPr>
          <w:i/>
        </w:rPr>
        <w:t xml:space="preserve">lí. </w:t>
      </w:r>
      <w:r>
        <w:rPr>
          <w:b/>
        </w:rPr>
        <w:t xml:space="preserve">2 </w:t>
      </w:r>
      <w:r>
        <w:t xml:space="preserve">Túi </w:t>
      </w:r>
      <w:r>
        <w:rPr>
          <w:i/>
        </w:rPr>
        <w:t xml:space="preserve">chứa </w:t>
      </w:r>
      <w:r>
        <w:t xml:space="preserve">thai </w:t>
      </w:r>
      <w:r>
        <w:t xml:space="preserve">hoặc </w:t>
      </w:r>
      <w:r>
        <w:t xml:space="preserve">chứa </w:t>
      </w:r>
      <w:r>
        <w:t xml:space="preserve">trứng, </w:t>
      </w:r>
      <w:r>
        <w:t xml:space="preserve">v.v., </w:t>
      </w:r>
      <w:r>
        <w:t xml:space="preserve">trong </w:t>
      </w:r>
      <w:r>
        <w:t xml:space="preserve">cơ </w:t>
      </w:r>
      <w:r>
        <w:t xml:space="preserve">thể </w:t>
      </w:r>
      <w:r>
        <w:t xml:space="preserve">người </w:t>
      </w:r>
      <w:r>
        <w:t xml:space="preserve">và </w:t>
      </w:r>
      <w:r>
        <w:t xml:space="preserve">một </w:t>
      </w:r>
      <w:r>
        <w:t xml:space="preserve">số </w:t>
      </w:r>
      <w:r>
        <w:t xml:space="preserve">động </w:t>
      </w:r>
      <w:r>
        <w:t xml:space="preserve">vật </w:t>
      </w:r>
      <w:r>
        <w:t xml:space="preserve">Anh </w:t>
      </w:r>
      <w:r>
        <w:rPr>
          <w:i/>
        </w:rPr>
        <w:t xml:space="preserve">em </w:t>
      </w:r>
      <w:r>
        <w:t xml:space="preserve">cùng </w:t>
      </w:r>
      <w:r>
        <w:rPr>
          <w:i/>
        </w:rPr>
        <w:t xml:space="preserve">một </w:t>
      </w:r>
      <w:r>
        <w:rPr>
          <w:i/>
        </w:rPr>
        <w:t xml:space="preserve">bọc </w:t>
      </w:r>
      <w:r>
        <w:rPr>
          <w:i/>
        </w:rPr>
        <w:t xml:space="preserve">sinh </w:t>
      </w:r>
      <w:r>
        <w:rPr>
          <w:i/>
        </w:rPr>
        <w:t xml:space="preserve">ra </w:t>
      </w:r>
      <w:r>
        <w:rPr>
          <w:i/>
        </w:rPr>
        <w:t xml:space="preserve">(anh </w:t>
      </w:r>
      <w:r>
        <w:rPr>
          <w:i/>
        </w:rPr>
        <w:t xml:space="preserve">em! </w:t>
      </w:r>
      <w:r>
        <w:t xml:space="preserve">ruột). </w:t>
      </w:r>
      <w:r>
        <w:t xml:space="preserve">Nhện </w:t>
      </w:r>
      <w:r>
        <w:t xml:space="preserve">ôm </w:t>
      </w:r>
      <w:r>
        <w:rPr>
          <w:i/>
        </w:rPr>
        <w:t xml:space="preserve">bọc </w:t>
      </w:r>
      <w:r>
        <w:rPr>
          <w:i/>
        </w:rPr>
        <w:t xml:space="preserve">trứng. </w:t>
      </w:r>
      <w:r>
        <w:t xml:space="preserve">lI </w:t>
      </w:r>
      <w:r>
        <w:t xml:space="preserve">động từ </w:t>
      </w:r>
      <w:r>
        <w:rPr>
          <w:b/>
        </w:rPr>
        <w:t xml:space="preserve">1 </w:t>
      </w:r>
      <w:r>
        <w:t xml:space="preserve">Gói </w:t>
      </w:r>
      <w:r>
        <w:t xml:space="preserve">kín, </w:t>
      </w:r>
      <w:r>
        <w:t xml:space="preserve">bao! </w:t>
      </w:r>
      <w:r>
        <w:t xml:space="preserve">kín </w:t>
      </w:r>
      <w:r>
        <w:t xml:space="preserve">để </w:t>
      </w:r>
      <w:r>
        <w:t xml:space="preserve">che </w:t>
      </w:r>
      <w:r>
        <w:t xml:space="preserve">giữ. </w:t>
      </w:r>
      <w:r>
        <w:rPr>
          <w:i/>
        </w:rPr>
        <w:t xml:space="preserve">Bọc </w:t>
      </w:r>
      <w:r>
        <w:rPr>
          <w:i/>
        </w:rPr>
        <w:t xml:space="preserve">quyển </w:t>
      </w:r>
      <w:r>
        <w:rPr>
          <w:i/>
        </w:rPr>
        <w:t xml:space="preserve">sách. </w:t>
      </w:r>
      <w:r>
        <w:rPr>
          <w:b/>
        </w:rPr>
        <w:t xml:space="preserve">2 </w:t>
      </w:r>
      <w:r>
        <w:t xml:space="preserve">Bao </w:t>
      </w:r>
      <w:r>
        <w:t xml:space="preserve">quanh. </w:t>
      </w:r>
      <w:r>
        <w:t xml:space="preserve">Luỹ </w:t>
      </w:r>
      <w:r>
        <w:t xml:space="preserve">tre </w:t>
      </w:r>
      <w:r>
        <w:t xml:space="preserve">bọc </w:t>
      </w:r>
      <w:r>
        <w:t xml:space="preserve">quanh </w:t>
      </w:r>
      <w:r>
        <w:t xml:space="preserve">làng. </w:t>
      </w:r>
      <w:r>
        <w:br/>
      </w:r>
      <w:r>
        <w:rPr>
          <w:b/>
        </w:rPr>
        <w:t xml:space="preserve">bọc </w:t>
      </w:r>
      <w:r>
        <w:rPr>
          <w:b/>
        </w:rPr>
        <w:t xml:space="preserve">hậu </w:t>
      </w:r>
      <w:r>
        <w:rPr>
          <w:i/>
        </w:rPr>
        <w:t xml:space="preserve">động từ </w:t>
      </w:r>
      <w:r>
        <w:t xml:space="preserve">Vòng </w:t>
      </w:r>
      <w:r>
        <w:t xml:space="preserve">ra </w:t>
      </w:r>
      <w:r>
        <w:t xml:space="preserve">phía </w:t>
      </w:r>
      <w:r>
        <w:t xml:space="preserve">sau </w:t>
      </w:r>
      <w:r>
        <w:t xml:space="preserve">đối </w:t>
      </w:r>
      <w:r>
        <w:t xml:space="preserve">phương </w:t>
      </w:r>
      <w:r>
        <w:t xml:space="preserve">để </w:t>
      </w:r>
      <w:r>
        <w:t xml:space="preserve">chặn </w:t>
      </w:r>
      <w:r>
        <w:t xml:space="preserve">đánh, </w:t>
      </w:r>
      <w:r>
        <w:t xml:space="preserve">vây </w:t>
      </w:r>
      <w:r>
        <w:t xml:space="preserve">đánh. </w:t>
      </w:r>
      <w:r>
        <w:t xml:space="preserve">Đánh </w:t>
      </w:r>
      <w:r>
        <w:t xml:space="preserve">bọc </w:t>
      </w:r>
      <w:r>
        <w:t xml:space="preserve">hậu. </w:t>
      </w:r>
      <w:r>
        <w:br/>
      </w:r>
      <w:r>
        <w:rPr>
          <w:b/>
        </w:rPr>
        <w:t xml:space="preserve">bói,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Đoán </w:t>
      </w:r>
      <w:r>
        <w:t xml:space="preserve">việc </w:t>
      </w:r>
      <w:r>
        <w:t xml:space="preserve">đã </w:t>
      </w:r>
      <w:r>
        <w:t xml:space="preserve">qua </w:t>
      </w:r>
      <w:r>
        <w:t xml:space="preserve">hay </w:t>
      </w:r>
      <w:r>
        <w:t xml:space="preserve">sắp </w:t>
      </w:r>
      <w:r>
        <w:t xml:space="preserve">tới, </w:t>
      </w:r>
      <w:r>
        <w:t xml:space="preserve">thường </w:t>
      </w:r>
      <w:r>
        <w:t xml:space="preserve">là </w:t>
      </w:r>
      <w:r>
        <w:t xml:space="preserve">việc </w:t>
      </w:r>
      <w:r>
        <w:t xml:space="preserve">sống </w:t>
      </w:r>
      <w:r>
        <w:t xml:space="preserve">chết, </w:t>
      </w:r>
      <w:r>
        <w:t xml:space="preserve">may </w:t>
      </w:r>
      <w:r>
        <w:t xml:space="preserve">rủi </w:t>
      </w:r>
      <w:r>
        <w:t xml:space="preserve">của </w:t>
      </w:r>
      <w:r>
        <w:t xml:space="preserve">con </w:t>
      </w:r>
      <w:r>
        <w:t xml:space="preserve">người, </w:t>
      </w:r>
      <w:r>
        <w:t xml:space="preserve">theo </w:t>
      </w:r>
      <w:r>
        <w:t xml:space="preserve">mê </w:t>
      </w:r>
      <w:r>
        <w:t xml:space="preserve">tín. </w:t>
      </w:r>
      <w:r>
        <w:rPr>
          <w:i/>
        </w:rPr>
        <w:t xml:space="preserve">Bói </w:t>
      </w:r>
      <w:r>
        <w:rPr>
          <w:i/>
        </w:rPr>
        <w:t xml:space="preserve">một </w:t>
      </w:r>
      <w:r>
        <w:rPr>
          <w:i/>
        </w:rPr>
        <w:t xml:space="preserve">quẻ. </w:t>
      </w:r>
      <w:r>
        <w:t xml:space="preserve">Bói </w:t>
      </w:r>
      <w:r>
        <w:t xml:space="preserve">ra </w:t>
      </w:r>
      <w:r>
        <w:rPr>
          <w:i/>
        </w:rPr>
        <w:t xml:space="preserve">ma, </w:t>
      </w:r>
      <w:r>
        <w:rPr>
          <w:i/>
        </w:rPr>
        <w:t xml:space="preserve">quét </w:t>
      </w:r>
      <w:r>
        <w:rPr>
          <w:i/>
        </w:rPr>
        <w:t xml:space="preserve">nhà </w:t>
      </w:r>
      <w:r>
        <w:t xml:space="preserve">ra </w:t>
      </w:r>
      <w:r>
        <w:rPr>
          <w:i/>
        </w:rPr>
        <w:t xml:space="preserve">rác </w:t>
      </w:r>
      <w:r>
        <w:t xml:space="preserve">(tmg.). </w:t>
      </w:r>
      <w:r>
        <w:t xml:space="preserve">Thầy </w:t>
      </w:r>
      <w:r>
        <w:rPr>
          <w:i/>
        </w:rPr>
        <w:t xml:space="preserve">bói </w:t>
      </w:r>
      <w:r>
        <w:rPr>
          <w:i/>
        </w:rPr>
        <w:t xml:space="preserve">nói </w:t>
      </w:r>
      <w:r>
        <w:rPr>
          <w:i/>
        </w:rPr>
        <w:t xml:space="preserve">dựa </w:t>
      </w:r>
      <w:r>
        <w:t xml:space="preserve">(tục ngữ). </w:t>
      </w:r>
      <w:r>
        <w:rPr>
          <w:b/>
        </w:rPr>
        <w:t xml:space="preserve">2 </w:t>
      </w:r>
      <w:r>
        <w:t xml:space="preserve">(kng.; </w:t>
      </w:r>
      <w:r>
        <w:t xml:space="preserve">dùng </w:t>
      </w:r>
      <w:r>
        <w:t xml:space="preserve">có </w:t>
      </w:r>
      <w:r>
        <w:t xml:space="preserve">kèm </w:t>
      </w:r>
      <w:r>
        <w:t xml:space="preserve">ý </w:t>
      </w:r>
      <w:r>
        <w:t xml:space="preserve">phủ </w:t>
      </w:r>
      <w:r>
        <w:t xml:space="preserve">định). </w:t>
      </w:r>
      <w:r>
        <w:t xml:space="preserve">Tìm </w:t>
      </w:r>
      <w:r>
        <w:t xml:space="preserve">ra </w:t>
      </w:r>
      <w:r>
        <w:t xml:space="preserve">(cái </w:t>
      </w:r>
      <w:r>
        <w:t xml:space="preserve">khó </w:t>
      </w:r>
      <w:r>
        <w:t xml:space="preserve">mà </w:t>
      </w:r>
      <w:r>
        <w:t xml:space="preserve">có </w:t>
      </w:r>
      <w:r>
        <w:t xml:space="preserve">được). </w:t>
      </w:r>
      <w:r>
        <w:t xml:space="preserve">Bói </w:t>
      </w:r>
      <w:r>
        <w:rPr>
          <w:i/>
        </w:rPr>
        <w:t xml:space="preserve">đâu </w:t>
      </w:r>
      <w:r>
        <w:rPr>
          <w:i/>
        </w:rPr>
        <w:t xml:space="preserve">ra </w:t>
      </w:r>
      <w:r>
        <w:t xml:space="preserve">tiên! </w:t>
      </w:r>
      <w:r>
        <w:br/>
      </w:r>
      <w:r>
        <w:rPr>
          <w:b/>
        </w:rPr>
        <w:t xml:space="preserve">bói, </w:t>
      </w:r>
      <w:r>
        <w:rPr>
          <w:i/>
        </w:rPr>
        <w:t xml:space="preserve">động từ </w:t>
      </w:r>
      <w:r>
        <w:t xml:space="preserve">Ra </w:t>
      </w:r>
      <w:r>
        <w:t xml:space="preserve">quả </w:t>
      </w:r>
      <w:r>
        <w:t xml:space="preserve">lần </w:t>
      </w:r>
      <w:r>
        <w:t xml:space="preserve">đầu. </w:t>
      </w:r>
      <w:r>
        <w:t xml:space="preserve">Cây </w:t>
      </w:r>
      <w:r>
        <w:t xml:space="preserve">nhãn </w:t>
      </w:r>
      <w:r>
        <w:rPr>
          <w:i/>
        </w:rPr>
        <w:t xml:space="preserve">năm </w:t>
      </w:r>
      <w:r>
        <w:t xml:space="preserve">nay </w:t>
      </w:r>
      <w:r>
        <w:rPr>
          <w:i/>
        </w:rPr>
        <w:t xml:space="preserve">mới </w:t>
      </w:r>
      <w:r>
        <w:rPr>
          <w:i/>
        </w:rPr>
        <w:t xml:space="preserve">bói. </w:t>
      </w:r>
      <w:r>
        <w:t xml:space="preserve">Chín </w:t>
      </w:r>
      <w:r>
        <w:rPr>
          <w:i/>
        </w:rPr>
        <w:t xml:space="preserve">bói*. </w:t>
      </w:r>
      <w:r>
        <w:br/>
      </w:r>
      <w:r>
        <w:rPr>
          <w:b/>
        </w:rPr>
        <w:t xml:space="preserve">bói </w:t>
      </w:r>
      <w:r>
        <w:rPr>
          <w:b/>
        </w:rPr>
        <w:t xml:space="preserve">cá </w:t>
      </w:r>
      <w:r>
        <w:rPr>
          <w:i/>
        </w:rPr>
        <w:t xml:space="preserve">danh từ </w:t>
      </w:r>
      <w:r>
        <w:t xml:space="preserve">Chim </w:t>
      </w:r>
      <w:r>
        <w:t xml:space="preserve">sống </w:t>
      </w:r>
      <w:r>
        <w:t xml:space="preserve">ở </w:t>
      </w:r>
      <w:r>
        <w:t xml:space="preserve">gần </w:t>
      </w:r>
      <w:r>
        <w:t xml:space="preserve">nước, </w:t>
      </w:r>
      <w:r>
        <w:t xml:space="preserve">mỏ </w:t>
      </w:r>
      <w:r>
        <w:t xml:space="preserve">dài, </w:t>
      </w:r>
      <w:r>
        <w:t xml:space="preserve">lông </w:t>
      </w:r>
      <w:r>
        <w:t xml:space="preserve">xanh, </w:t>
      </w:r>
      <w:r>
        <w:t xml:space="preserve">ngực </w:t>
      </w:r>
      <w:r>
        <w:t xml:space="preserve">nâu, </w:t>
      </w:r>
      <w:r>
        <w:t xml:space="preserve">hay </w:t>
      </w:r>
      <w:r>
        <w:t xml:space="preserve">nhào </w:t>
      </w:r>
      <w:r>
        <w:t xml:space="preserve">xuống </w:t>
      </w:r>
      <w:r>
        <w:t xml:space="preserve">nước </w:t>
      </w:r>
      <w:r>
        <w:t xml:space="preserve">để </w:t>
      </w:r>
      <w:r>
        <w:t xml:space="preserve">bắt </w:t>
      </w:r>
      <w:r>
        <w:t xml:space="preserve">cá. </w:t>
      </w:r>
      <w:r>
        <w:br/>
      </w:r>
      <w:r>
        <w:rPr>
          <w:b/>
        </w:rPr>
        <w:t xml:space="preserve">bói </w:t>
      </w:r>
      <w:r>
        <w:rPr>
          <w:b/>
        </w:rPr>
        <w:t xml:space="preserve">đâu </w:t>
      </w:r>
      <w:r>
        <w:rPr>
          <w:b/>
        </w:rPr>
        <w:t xml:space="preserve">ra </w:t>
      </w:r>
      <w:r>
        <w:rPr>
          <w:i/>
        </w:rPr>
        <w:t xml:space="preserve">cũng nói </w:t>
      </w:r>
      <w:r>
        <w:t xml:space="preserve">bói </w:t>
      </w:r>
      <w:r>
        <w:rPr>
          <w:i/>
        </w:rPr>
        <w:t xml:space="preserve">không </w:t>
      </w:r>
      <w:r>
        <w:t xml:space="preserve">ra </w:t>
      </w:r>
      <w:r>
        <w:t xml:space="preserve">động từ </w:t>
      </w:r>
      <w:r>
        <w:t xml:space="preserve">(kng). </w:t>
      </w:r>
      <w:r>
        <w:t xml:space="preserve">Rất </w:t>
      </w:r>
      <w:r>
        <w:t xml:space="preserve">hiếm, </w:t>
      </w:r>
      <w:r>
        <w:t xml:space="preserve">không </w:t>
      </w:r>
      <w:r>
        <w:t xml:space="preserve">tìm </w:t>
      </w:r>
      <w:r>
        <w:t xml:space="preserve">đâu </w:t>
      </w:r>
      <w:r>
        <w:t xml:space="preserve">ra. </w:t>
      </w:r>
      <w:r>
        <w:t xml:space="preserve">Mùa </w:t>
      </w:r>
      <w:r>
        <w:t xml:space="preserve">này </w:t>
      </w:r>
      <w:r>
        <w:rPr>
          <w:i/>
        </w:rPr>
        <w:t xml:space="preserve">bói </w:t>
      </w:r>
      <w:r>
        <w:t xml:space="preserve">đâu </w:t>
      </w:r>
      <w:r>
        <w:rPr>
          <w:i/>
        </w:rPr>
        <w:t xml:space="preserve">ra </w:t>
      </w:r>
      <w:r>
        <w:t xml:space="preserve">cái </w:t>
      </w:r>
      <w:r>
        <w:rPr>
          <w:i/>
        </w:rPr>
        <w:t xml:space="preserve">của </w:t>
      </w:r>
      <w:r>
        <w:rPr>
          <w:i/>
        </w:rPr>
        <w:t xml:space="preserve">ấy. </w:t>
      </w:r>
      <w:r>
        <w:t xml:space="preserve">Nhà </w:t>
      </w:r>
      <w:r>
        <w:rPr>
          <w:i/>
        </w:rPr>
        <w:t xml:space="preserve">sạch </w:t>
      </w:r>
      <w:r>
        <w:rPr>
          <w:i/>
        </w:rPr>
        <w:t xml:space="preserve">đến </w:t>
      </w:r>
      <w:r>
        <w:rPr>
          <w:i/>
        </w:rPr>
        <w:t xml:space="preserve">nỗi </w:t>
      </w:r>
      <w:r>
        <w:t xml:space="preserve">bói </w:t>
      </w:r>
      <w:r>
        <w:t xml:space="preserve">(cũng) </w:t>
      </w:r>
      <w:r>
        <w:t xml:space="preserve">không </w:t>
      </w:r>
      <w:r>
        <w:rPr>
          <w:i/>
        </w:rPr>
        <w:t xml:space="preserve">ra </w:t>
      </w:r>
      <w:r>
        <w:t xml:space="preserve">một </w:t>
      </w:r>
      <w:r>
        <w:rPr>
          <w:i/>
        </w:rPr>
        <w:t xml:space="preserve">cái </w:t>
      </w:r>
      <w:r>
        <w:rPr>
          <w:i/>
        </w:rPr>
        <w:t xml:space="preserve">rác. </w:t>
      </w:r>
      <w:r>
        <w:br/>
      </w:r>
      <w:r>
        <w:rPr>
          <w:b/>
        </w:rPr>
        <w:t xml:space="preserve">bói </w:t>
      </w:r>
      <w:r>
        <w:rPr>
          <w:b/>
        </w:rPr>
        <w:t xml:space="preserve">toán </w:t>
      </w:r>
      <w:r>
        <w:rPr>
          <w:i/>
        </w:rPr>
        <w:t xml:space="preserve">động từ </w:t>
      </w:r>
      <w:r>
        <w:t xml:space="preserve">Bói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Không </w:t>
      </w:r>
      <w:r>
        <w:t xml:space="preserve">tin </w:t>
      </w:r>
      <w:r>
        <w:rPr>
          <w:i/>
        </w:rPr>
        <w:t xml:space="preserve">uào </w:t>
      </w:r>
      <w:r>
        <w:rPr>
          <w:i/>
        </w:rPr>
        <w:t xml:space="preserve">bói </w:t>
      </w:r>
      <w:r>
        <w:rPr>
          <w:i/>
        </w:rPr>
        <w:t xml:space="preserve">toán. </w:t>
      </w:r>
      <w:r>
        <w:br/>
      </w:r>
      <w:r>
        <w:rPr>
          <w:b/>
        </w:rPr>
        <w:t xml:space="preserve">bolivar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 </w:t>
      </w:r>
      <w:r>
        <w:t xml:space="preserve">của </w:t>
      </w:r>
      <w:r>
        <w:t xml:space="preserve">Venezuela. </w:t>
      </w:r>
      <w:r>
        <w:br/>
      </w:r>
      <w:r>
        <w:rPr>
          <w:b/>
        </w:rPr>
        <w:t xml:space="preserve">boliviano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 </w:t>
      </w:r>
      <w:r>
        <w:t xml:space="preserve">của </w:t>
      </w:r>
      <w:r>
        <w:t xml:space="preserve">Bolivia. </w:t>
      </w:r>
      <w:r>
        <w:br/>
      </w:r>
      <w:r>
        <w:rPr>
          <w:b/>
        </w:rPr>
        <w:t xml:space="preserve">bom </w:t>
      </w:r>
      <w:r>
        <w:rPr>
          <w:i/>
        </w:rPr>
        <w:t xml:space="preserve">danh từ </w:t>
      </w:r>
      <w:r>
        <w:t xml:space="preserve">Vũ </w:t>
      </w:r>
      <w:r>
        <w:t xml:space="preserve">khí, </w:t>
      </w:r>
      <w:r>
        <w:t xml:space="preserve">vỏ </w:t>
      </w:r>
      <w:r>
        <w:t xml:space="preserve">thường </w:t>
      </w:r>
      <w:r>
        <w:t xml:space="preserve">bằng </w:t>
      </w:r>
      <w:r>
        <w:t xml:space="preserve">kim </w:t>
      </w:r>
      <w:r>
        <w:t xml:space="preserve">loại, </w:t>
      </w:r>
      <w:r>
        <w:t xml:space="preserve">ở </w:t>
      </w:r>
      <w:r>
        <w:t xml:space="preserve">trong </w:t>
      </w:r>
      <w:r>
        <w:t xml:space="preserve">chứa </w:t>
      </w:r>
      <w:r>
        <w:t xml:space="preserve">thuốc </w:t>
      </w:r>
      <w:r>
        <w:t xml:space="preserve">nổ, </w:t>
      </w:r>
      <w:r>
        <w:t xml:space="preserve">thường </w:t>
      </w:r>
      <w:r>
        <w:t xml:space="preserve">do </w:t>
      </w:r>
      <w:r>
        <w:t xml:space="preserve">máy </w:t>
      </w:r>
      <w:r>
        <w:t xml:space="preserve">bay </w:t>
      </w:r>
      <w:r>
        <w:t xml:space="preserve">thả </w:t>
      </w:r>
      <w:r>
        <w:t xml:space="preserve">xuống. </w:t>
      </w:r>
      <w:r>
        <w:rPr>
          <w:i/>
        </w:rPr>
        <w:t xml:space="preserve">Bom </w:t>
      </w:r>
      <w:r>
        <w:t xml:space="preserve">cháy. </w:t>
      </w:r>
      <w:r>
        <w:rPr>
          <w:i/>
        </w:rPr>
        <w:t xml:space="preserve">Bom </w:t>
      </w:r>
      <w:r>
        <w:rPr>
          <w:i/>
        </w:rPr>
        <w:t xml:space="preserve">phá. </w:t>
      </w:r>
      <w:r>
        <w:t xml:space="preserve">Máy </w:t>
      </w:r>
      <w:r>
        <w:rPr>
          <w:i/>
        </w:rPr>
        <w:t xml:space="preserve">bay </w:t>
      </w:r>
      <w:r>
        <w:rPr>
          <w:i/>
        </w:rPr>
        <w:t xml:space="preserve">ném </w:t>
      </w:r>
      <w:r>
        <w:rPr>
          <w:i/>
        </w:rPr>
        <w:t xml:space="preserve">bom. </w:t>
      </w:r>
      <w:r>
        <w:br/>
      </w:r>
      <w:r>
        <w:rPr>
          <w:b/>
        </w:rPr>
        <w:t xml:space="preserve">bom </w:t>
      </w:r>
      <w:r>
        <w:rPr>
          <w:b/>
        </w:rPr>
        <w:t xml:space="preserve">ba </w:t>
      </w:r>
      <w:r>
        <w:rPr>
          <w:b/>
        </w:rPr>
        <w:t xml:space="preserve">càng </w:t>
      </w:r>
      <w:r>
        <w:rPr>
          <w:i/>
        </w:rPr>
        <w:t xml:space="preserve">danh từ </w:t>
      </w:r>
      <w:r>
        <w:t xml:space="preserve">Mìn </w:t>
      </w:r>
      <w:r>
        <w:t xml:space="preserve">lõm </w:t>
      </w:r>
      <w:r>
        <w:t xml:space="preserve">có </w:t>
      </w:r>
      <w:r>
        <w:t xml:space="preserve">ba </w:t>
      </w:r>
      <w:r>
        <w:t xml:space="preserve">càng </w:t>
      </w:r>
      <w:r>
        <w:br/>
      </w:r>
      <w:r>
        <w:rPr>
          <w:b/>
        </w:rPr>
        <w:t xml:space="preserve">ngắn, </w:t>
      </w:r>
      <w:r>
        <w:rPr>
          <w:b/>
        </w:rPr>
        <w:t xml:space="preserve">phía </w:t>
      </w:r>
      <w:r>
        <w:rPr>
          <w:b/>
        </w:rPr>
        <w:t xml:space="preserve">trước </w:t>
      </w:r>
      <w:r>
        <w:rPr>
          <w:b/>
        </w:rPr>
        <w:t xml:space="preserve">như </w:t>
      </w:r>
      <w:r>
        <w:rPr>
          <w:b/>
        </w:rPr>
        <w:t xml:space="preserve">chân </w:t>
      </w:r>
      <w:r>
        <w:rPr>
          <w:b/>
        </w:rPr>
        <w:t xml:space="preserve">kiểng, </w:t>
      </w:r>
      <w:r>
        <w:rPr>
          <w:b/>
        </w:rPr>
        <w:t xml:space="preserve">phía </w:t>
      </w:r>
      <w:r>
        <w:rPr>
          <w:b/>
        </w:rPr>
        <w:t xml:space="preserve">sau </w:t>
      </w:r>
      <w:r>
        <w:t xml:space="preserve">có </w:t>
      </w:r>
      <w:r>
        <w:t xml:space="preserve">cán </w:t>
      </w:r>
      <w:r>
        <w:t xml:space="preserve">cầm, </w:t>
      </w:r>
      <w:r>
        <w:t xml:space="preserve">thời </w:t>
      </w:r>
      <w:r>
        <w:t xml:space="preserve">trước </w:t>
      </w:r>
      <w:r>
        <w:t xml:space="preserve">dùng </w:t>
      </w:r>
      <w:r>
        <w:t xml:space="preserve">diệt </w:t>
      </w:r>
      <w:r>
        <w:t xml:space="preserve">xe </w:t>
      </w:r>
      <w:r>
        <w:t xml:space="preserve">tăng. </w:t>
      </w:r>
      <w:r>
        <w:br/>
      </w:r>
      <w:r>
        <w:rPr>
          <w:b/>
        </w:rPr>
        <w:t xml:space="preserve">bom </w:t>
      </w:r>
      <w:r>
        <w:rPr>
          <w:b/>
        </w:rPr>
        <w:t xml:space="preserve">bay </w:t>
      </w:r>
      <w:r>
        <w:rPr>
          <w:i/>
        </w:rPr>
        <w:t xml:space="preserve">danh từ </w:t>
      </w:r>
      <w:r>
        <w:t xml:space="preserve">Bom </w:t>
      </w:r>
      <w:r>
        <w:t xml:space="preserve">phóng </w:t>
      </w:r>
      <w:r>
        <w:t xml:space="preserve">có </w:t>
      </w:r>
      <w:r>
        <w:t xml:space="preserve">điều </w:t>
      </w:r>
      <w:r>
        <w:t xml:space="preserve">khiển </w:t>
      </w:r>
      <w:r>
        <w:t xml:space="preserve">để </w:t>
      </w:r>
      <w:r>
        <w:t xml:space="preserve">có </w:t>
      </w:r>
      <w:r>
        <w:t xml:space="preserve">thể </w:t>
      </w:r>
      <w:r>
        <w:t xml:space="preserve">bay </w:t>
      </w:r>
      <w:r>
        <w:t xml:space="preserve">đến </w:t>
      </w:r>
      <w:r>
        <w:t xml:space="preserve">mục </w:t>
      </w:r>
      <w:r>
        <w:t xml:space="preserve">tiêu.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