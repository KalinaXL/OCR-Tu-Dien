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linh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Khí </w:t>
      </w:r>
      <w:r>
        <w:t xml:space="preserve">thiêng. </w:t>
      </w:r>
      <w:r>
        <w:rPr>
          <w:i/>
        </w:rPr>
        <w:t xml:space="preserve">Linh </w:t>
      </w:r>
      <w:r>
        <w:rPr>
          <w:i/>
        </w:rPr>
        <w:t xml:space="preserve">khí </w:t>
      </w:r>
      <w:r>
        <w:t xml:space="preserve">núi </w:t>
      </w:r>
      <w:r>
        <w:t xml:space="preserve">sông.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kiện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có </w:t>
      </w:r>
      <w:r>
        <w:t xml:space="preserve">thể </w:t>
      </w:r>
      <w:r>
        <w:t xml:space="preserve">tháo </w:t>
      </w:r>
      <w:r>
        <w:t xml:space="preserve">lắp, </w:t>
      </w:r>
      <w:r>
        <w:t xml:space="preserve">thay </w:t>
      </w:r>
      <w:r>
        <w:t xml:space="preserve">thế </w:t>
      </w:r>
      <w:r>
        <w:t xml:space="preserve">được </w:t>
      </w:r>
      <w:r>
        <w:t xml:space="preserve">trong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bị. </w:t>
      </w:r>
      <w:r>
        <w:rPr>
          <w:i/>
        </w:rPr>
        <w:t xml:space="preserve">Linh </w:t>
      </w:r>
      <w:r>
        <w:rPr>
          <w:i/>
        </w:rPr>
        <w:t xml:space="preserve">kiện </w:t>
      </w:r>
      <w:r>
        <w:t xml:space="preserve">bán </w:t>
      </w:r>
      <w:r>
        <w:t xml:space="preserve">dân.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lợi </w:t>
      </w:r>
      <w:r>
        <w:rPr>
          <w:i/>
        </w:rPr>
        <w:t xml:space="preserve">tính từ </w:t>
      </w:r>
      <w:r>
        <w:t xml:space="preserve">Nhanh </w:t>
      </w:r>
      <w:r>
        <w:t xml:space="preserve">nhẹn, </w:t>
      </w:r>
      <w:r>
        <w:t xml:space="preserve">sắc </w:t>
      </w:r>
      <w:r>
        <w:t xml:space="preserve">sảo. </w:t>
      </w:r>
      <w:r>
        <w:t xml:space="preserve">Đôi </w:t>
      </w:r>
      <w:r>
        <w:t xml:space="preserve">mắt </w:t>
      </w:r>
      <w:r>
        <w:t xml:space="preserve">linh </w:t>
      </w:r>
      <w:r>
        <w:rPr>
          <w:i/>
        </w:rPr>
        <w:t xml:space="preserve">lợi. </w:t>
      </w:r>
      <w:r>
        <w:rPr>
          <w:i/>
        </w:rPr>
        <w:t xml:space="preserve">Thằng </w:t>
      </w:r>
      <w:r>
        <w:rPr>
          <w:i/>
        </w:rPr>
        <w:t xml:space="preserve">bé </w:t>
      </w:r>
      <w:r>
        <w:t xml:space="preserve">trông </w:t>
      </w:r>
      <w:r>
        <w:t xml:space="preserve">linh </w:t>
      </w:r>
      <w:r>
        <w:rPr>
          <w:i/>
        </w:rPr>
        <w:t xml:space="preserve">lợi.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miêu </w:t>
      </w:r>
      <w:r>
        <w:rPr>
          <w:i/>
        </w:rPr>
        <w:t xml:space="preserve">danh từ </w:t>
      </w:r>
      <w:r>
        <w:t xml:space="preserve">Thú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mèo </w:t>
      </w:r>
      <w:r>
        <w:t xml:space="preserve">nhưng </w:t>
      </w:r>
      <w:r>
        <w:t xml:space="preserve">to </w:t>
      </w:r>
      <w:r>
        <w:t xml:space="preserve">hơn, </w:t>
      </w:r>
      <w:r>
        <w:t xml:space="preserve">tai </w:t>
      </w:r>
      <w:r>
        <w:t xml:space="preserve">vềnh, </w:t>
      </w:r>
      <w:r>
        <w:t xml:space="preserve">sống </w:t>
      </w:r>
      <w:r>
        <w:t xml:space="preserve">hoang </w:t>
      </w:r>
      <w:r>
        <w:t xml:space="preserve">ở </w:t>
      </w:r>
      <w:r>
        <w:t xml:space="preserve">rừng </w:t>
      </w:r>
      <w:r>
        <w:t xml:space="preserve">ôn </w:t>
      </w:r>
      <w:r>
        <w:t xml:space="preserve">đới.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mục </w:t>
      </w:r>
      <w:r>
        <w:rPr>
          <w:i/>
        </w:rPr>
        <w:t xml:space="preserve">danh từ </w:t>
      </w:r>
      <w:r>
        <w:t xml:space="preserve">Chức </w:t>
      </w:r>
      <w:r>
        <w:t xml:space="preserve">trong </w:t>
      </w:r>
      <w:r>
        <w:t xml:space="preserve">đạo </w:t>
      </w:r>
      <w:r>
        <w:t xml:space="preserve">Thiên </w:t>
      </w:r>
      <w:r>
        <w:t xml:space="preserve">Chúa, </w:t>
      </w:r>
      <w:r>
        <w:t xml:space="preserve">dưới </w:t>
      </w:r>
      <w:r>
        <w:t xml:space="preserve">giám </w:t>
      </w:r>
      <w:r>
        <w:t xml:space="preserve">mục, </w:t>
      </w:r>
      <w:r>
        <w:t xml:space="preserve">cai </w:t>
      </w:r>
      <w:r>
        <w:t xml:space="preserve">quản </w:t>
      </w:r>
      <w:r>
        <w:t xml:space="preserve">một </w:t>
      </w:r>
      <w:r>
        <w:t xml:space="preserve">xứ.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nghiệm </w:t>
      </w:r>
      <w:r>
        <w:rPr>
          <w:i/>
        </w:rPr>
        <w:t xml:space="preserve">tính từ </w:t>
      </w:r>
      <w:r>
        <w:t xml:space="preserve">(id)). </w:t>
      </w:r>
      <w:r>
        <w:t xml:space="preserve">Như </w:t>
      </w:r>
      <w:r>
        <w:rPr>
          <w:i/>
        </w:rPr>
        <w:t xml:space="preserve">hiệu </w:t>
      </w:r>
      <w:r>
        <w:rPr>
          <w:i/>
        </w:rPr>
        <w:t xml:space="preserve">nghiệm. </w:t>
      </w:r>
      <w:r>
        <w:t xml:space="preserve">Phép </w:t>
      </w:r>
      <w:r>
        <w:rPr>
          <w:i/>
        </w:rPr>
        <w:t xml:space="preserve">lạ </w:t>
      </w:r>
      <w:r>
        <w:t xml:space="preserve">mất </w:t>
      </w:r>
      <w:r>
        <w:t xml:space="preserve">linh </w:t>
      </w:r>
      <w:r>
        <w:t xml:space="preserve">nghiệm.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sàng </w:t>
      </w:r>
      <w:r>
        <w:rPr>
          <w:i/>
        </w:rPr>
        <w:t xml:space="preserve">danh từ </w:t>
      </w:r>
      <w:r>
        <w:t xml:space="preserve">Giường </w:t>
      </w:r>
      <w:r>
        <w:t xml:space="preserve">thờ </w:t>
      </w:r>
      <w:r>
        <w:t xml:space="preserve">người </w:t>
      </w:r>
      <w:r>
        <w:t xml:space="preserve">mới </w:t>
      </w:r>
      <w:r>
        <w:t xml:space="preserve">chết, </w:t>
      </w:r>
      <w:r>
        <w:t xml:space="preserve">theo </w:t>
      </w:r>
      <w:r>
        <w:t xml:space="preserve">phong </w:t>
      </w:r>
      <w:r>
        <w:t xml:space="preserve">tục </w:t>
      </w:r>
      <w:r>
        <w:t xml:space="preserve">của </w:t>
      </w:r>
      <w:r>
        <w:t xml:space="preserve">Trung </w:t>
      </w:r>
      <w:r>
        <w:t xml:space="preserve">Quốc </w:t>
      </w:r>
      <w:r>
        <w:t xml:space="preserve">thời </w:t>
      </w:r>
      <w:r>
        <w:t xml:space="preserve">xưa. </w:t>
      </w:r>
      <w:r>
        <w:t xml:space="preserve">linh </w:t>
      </w:r>
      <w:r>
        <w:t xml:space="preserve">thiêng </w:t>
      </w:r>
      <w:r>
        <w:t xml:space="preserve">tính từ </w:t>
      </w:r>
      <w:r>
        <w:t xml:space="preserve">Thiêng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Ngôi </w:t>
      </w:r>
      <w:r>
        <w:rPr>
          <w:i/>
        </w:rPr>
        <w:t xml:space="preserve">đền </w:t>
      </w:r>
      <w:r>
        <w:t xml:space="preserve">nổi </w:t>
      </w:r>
      <w:r>
        <w:t xml:space="preserve">tiếng </w:t>
      </w:r>
      <w:r>
        <w:t xml:space="preserve">linh </w:t>
      </w:r>
      <w:r>
        <w:t xml:space="preserve">thiêng. </w:t>
      </w:r>
      <w:r>
        <w:t xml:space="preserve">Vị </w:t>
      </w:r>
      <w:r>
        <w:t xml:space="preserve">thần </w:t>
      </w:r>
      <w:r>
        <w:rPr>
          <w:i/>
        </w:rPr>
        <w:t xml:space="preserve">rất </w:t>
      </w:r>
      <w:r>
        <w:rPr>
          <w:i/>
        </w:rPr>
        <w:t xml:space="preserve">linh </w:t>
      </w:r>
      <w:r>
        <w:t xml:space="preserve">thiêng.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tỉnh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Nhiều </w:t>
      </w:r>
      <w:r>
        <w:t xml:space="preserve">nhưng </w:t>
      </w:r>
      <w:r>
        <w:t xml:space="preserve">lặt </w:t>
      </w:r>
      <w:r>
        <w:t xml:space="preserve">vặt,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không </w:t>
      </w:r>
      <w:r>
        <w:t xml:space="preserve">có </w:t>
      </w:r>
      <w:r>
        <w:t xml:space="preserve">giá </w:t>
      </w:r>
      <w:r>
        <w:t xml:space="preserve">trị. </w:t>
      </w:r>
      <w:r>
        <w:rPr>
          <w:i/>
        </w:rPr>
        <w:t xml:space="preserve">Các </w:t>
      </w:r>
      <w:r>
        <w:rPr>
          <w:i/>
        </w:rPr>
        <w:t xml:space="preserve">việc </w:t>
      </w:r>
      <w:r>
        <w:t xml:space="preserve">linh </w:t>
      </w:r>
      <w:r>
        <w:rPr>
          <w:i/>
        </w:rPr>
        <w:t xml:space="preserve">tỉnh. </w:t>
      </w:r>
      <w:r>
        <w:t xml:space="preserve">Mua </w:t>
      </w:r>
      <w:r>
        <w:t xml:space="preserve">linh </w:t>
      </w:r>
      <w:r>
        <w:t xml:space="preserve">tình </w:t>
      </w:r>
      <w:r>
        <w:t xml:space="preserve">đủ </w:t>
      </w:r>
      <w:r>
        <w:t xml:space="preserve">thứ.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tuỳ </w:t>
      </w:r>
      <w:r>
        <w:t xml:space="preserve">tiện, </w:t>
      </w:r>
      <w:r>
        <w:t xml:space="preserve">lung </w:t>
      </w:r>
      <w:r>
        <w:t xml:space="preserve">tung, </w:t>
      </w:r>
      <w:r>
        <w:t xml:space="preserve">không </w:t>
      </w:r>
      <w:r>
        <w:t xml:space="preserve">đúng </w:t>
      </w:r>
      <w:r>
        <w:t xml:space="preserve">nơi </w:t>
      </w:r>
      <w:r>
        <w:t xml:space="preserve">đúng </w:t>
      </w:r>
      <w:r>
        <w:t xml:space="preserve">chỗ. </w:t>
      </w:r>
      <w:r>
        <w:t xml:space="preserve">Đi </w:t>
      </w:r>
      <w:r>
        <w:t xml:space="preserve">linh </w:t>
      </w:r>
      <w:r>
        <w:t xml:space="preserve">tỉnh </w:t>
      </w:r>
      <w:r>
        <w:rPr>
          <w:i/>
        </w:rPr>
        <w:t xml:space="preserve">khắp </w:t>
      </w:r>
      <w:r>
        <w:rPr>
          <w:i/>
        </w:rPr>
        <w:t xml:space="preserve">nơi. </w:t>
      </w:r>
      <w:r>
        <w:t xml:space="preserve">Nói </w:t>
      </w:r>
      <w:r>
        <w:t xml:space="preserve">linh </w:t>
      </w:r>
      <w:r>
        <w:t xml:space="preserve">tỉnh. </w:t>
      </w:r>
      <w:r>
        <w:t xml:space="preserve">Nhà </w:t>
      </w:r>
      <w:r>
        <w:rPr>
          <w:i/>
        </w:rPr>
        <w:t xml:space="preserve">của </w:t>
      </w:r>
      <w:r>
        <w:t xml:space="preserve">linh </w:t>
      </w:r>
      <w:r>
        <w:t xml:space="preserve">tỉnh, </w:t>
      </w:r>
      <w:r>
        <w:t xml:space="preserve">bừa </w:t>
      </w:r>
      <w:r>
        <w:rPr>
          <w:i/>
        </w:rPr>
        <w:t xml:space="preserve">bộn.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tỉnh </w:t>
      </w:r>
      <w:r>
        <w:rPr>
          <w:b/>
        </w:rPr>
        <w:t xml:space="preserve">lang </w:t>
      </w:r>
      <w:r>
        <w:rPr>
          <w:b/>
        </w:rPr>
        <w:t xml:space="preserve">tang </w:t>
      </w:r>
      <w:r>
        <w:rPr>
          <w:i/>
        </w:rPr>
        <w:t xml:space="preserve">tính từ </w:t>
      </w:r>
      <w:r>
        <w:t xml:space="preserve">(khẩu ngữ). </w:t>
      </w:r>
      <w:r>
        <w:rPr>
          <w:i/>
        </w:rPr>
        <w:t xml:space="preserve">Như </w:t>
      </w:r>
      <w:r>
        <w:t xml:space="preserve">lính </w:t>
      </w:r>
      <w:r>
        <w:t xml:space="preserve">tỉnh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tính </w:t>
      </w:r>
      <w:r>
        <w:rPr>
          <w:i/>
        </w:rPr>
        <w:t xml:space="preserve">danh từ </w:t>
      </w:r>
      <w:r>
        <w:t xml:space="preserve">Năng </w:t>
      </w:r>
      <w:r>
        <w:t xml:space="preserve">khiếu </w:t>
      </w:r>
      <w:r>
        <w:t xml:space="preserve">biết </w:t>
      </w:r>
      <w:r>
        <w:t xml:space="preserve">trước </w:t>
      </w:r>
      <w:r>
        <w:t xml:space="preserve">hoặc </w:t>
      </w:r>
      <w:r>
        <w:t xml:space="preserve">cảm </w:t>
      </w:r>
      <w:r>
        <w:t xml:space="preserve">thấy </w:t>
      </w:r>
      <w:r>
        <w:t xml:space="preserve">từ </w:t>
      </w:r>
      <w:r>
        <w:t xml:space="preserve">xa </w:t>
      </w:r>
      <w:r>
        <w:t xml:space="preserve">một </w:t>
      </w:r>
      <w:r>
        <w:t xml:space="preserve">biến </w:t>
      </w:r>
      <w:r>
        <w:t xml:space="preserve">cố </w:t>
      </w:r>
      <w:r>
        <w:t xml:space="preserve">nào </w:t>
      </w:r>
      <w:r>
        <w:t xml:space="preserve">đó </w:t>
      </w:r>
      <w:r>
        <w:t xml:space="preserve">xảy </w:t>
      </w:r>
      <w:r>
        <w:t xml:space="preserve">ra </w:t>
      </w:r>
      <w:r>
        <w:t xml:space="preserve">có </w:t>
      </w:r>
      <w:r>
        <w:t xml:space="preserve">liên </w:t>
      </w:r>
      <w:r>
        <w:t xml:space="preserve">quan </w:t>
      </w:r>
      <w:r>
        <w:t xml:space="preserve">mật </w:t>
      </w:r>
      <w:r>
        <w:t xml:space="preserve">thiết </w:t>
      </w:r>
      <w:r>
        <w:t xml:space="preserve">đến </w:t>
      </w:r>
      <w:r>
        <w:t xml:space="preserve">bắn </w:t>
      </w:r>
      <w:r>
        <w:t xml:space="preserve">thân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dựa </w:t>
      </w:r>
      <w:r>
        <w:t xml:space="preserve">vào </w:t>
      </w:r>
      <w:r>
        <w:t xml:space="preserve">một </w:t>
      </w:r>
      <w:r>
        <w:t xml:space="preserve">phương </w:t>
      </w:r>
      <w:r>
        <w:t xml:space="preserve">tiện </w:t>
      </w:r>
      <w:r>
        <w:t xml:space="preserve">thông </w:t>
      </w:r>
      <w:r>
        <w:t xml:space="preserve">tin </w:t>
      </w:r>
      <w:r>
        <w:t xml:space="preserve">bình </w:t>
      </w:r>
      <w:r>
        <w:t xml:space="preserve">thường </w:t>
      </w:r>
      <w:r>
        <w:t xml:space="preserve">nào. </w:t>
      </w:r>
      <w:r>
        <w:rPr>
          <w:i/>
        </w:rPr>
        <w:t xml:space="preserve">Linh </w:t>
      </w:r>
      <w:r>
        <w:rPr>
          <w:i/>
        </w:rPr>
        <w:t xml:space="preserve">tính </w:t>
      </w:r>
      <w:r>
        <w:rPr>
          <w:i/>
        </w:rPr>
        <w:t xml:space="preserve">báo </w:t>
      </w:r>
      <w:r>
        <w:t xml:space="preserve">cho </w:t>
      </w:r>
      <w:r>
        <w:rPr>
          <w:i/>
        </w:rPr>
        <w:t xml:space="preserve">biết </w:t>
      </w:r>
      <w:r>
        <w:t xml:space="preserve">một </w:t>
      </w:r>
      <w:r>
        <w:t xml:space="preserve">sự </w:t>
      </w:r>
      <w:r>
        <w:t xml:space="preserve">chẳng </w:t>
      </w:r>
      <w:r>
        <w:t xml:space="preserve">lành.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ứng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Ứng </w:t>
      </w:r>
      <w:r>
        <w:t xml:space="preserve">nghiệm </w:t>
      </w:r>
      <w:r>
        <w:t xml:space="preserve">rất </w:t>
      </w:r>
      <w:r>
        <w:t xml:space="preserve">nhanh, </w:t>
      </w:r>
      <w:r>
        <w:t xml:space="preserve">rất </w:t>
      </w:r>
      <w:r>
        <w:t xml:space="preserve">mầu </w:t>
      </w:r>
      <w:r>
        <w:t xml:space="preserve">nhiệm.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vị </w:t>
      </w:r>
      <w:r>
        <w:rPr>
          <w:i/>
        </w:rPr>
        <w:t xml:space="preserve">danh từ </w:t>
      </w:r>
      <w:r>
        <w:t xml:space="preserve">(cũ; </w:t>
      </w:r>
      <w:r>
        <w:t xml:space="preserve">¡d.). </w:t>
      </w:r>
      <w:r>
        <w:t xml:space="preserve">Bài </w:t>
      </w:r>
      <w:r>
        <w:t xml:space="preserve">vị </w:t>
      </w:r>
      <w:r>
        <w:t xml:space="preserve">thờ </w:t>
      </w:r>
      <w:r>
        <w:t xml:space="preserve">người </w:t>
      </w:r>
      <w:r>
        <w:t xml:space="preserve">mới </w:t>
      </w:r>
      <w:r>
        <w:t xml:space="preserve">chết.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xa </w:t>
      </w:r>
      <w:r>
        <w:rPr>
          <w:i/>
        </w:rPr>
        <w:t xml:space="preserve">danh từ </w:t>
      </w:r>
      <w:r>
        <w:t xml:space="preserve">Xe </w:t>
      </w:r>
      <w:r>
        <w:t xml:space="preserve">hoặc </w:t>
      </w:r>
      <w:r>
        <w:t xml:space="preserve">kiệu </w:t>
      </w:r>
      <w:r>
        <w:t xml:space="preserve">chở </w:t>
      </w:r>
      <w:r>
        <w:t xml:space="preserve">quan </w:t>
      </w:r>
      <w:r>
        <w:t xml:space="preserve">tài </w:t>
      </w:r>
      <w:r>
        <w:t xml:space="preserve">người </w:t>
      </w:r>
      <w:r>
        <w:t xml:space="preserve">chết </w:t>
      </w:r>
      <w:r>
        <w:t xml:space="preserve">đưa </w:t>
      </w:r>
      <w:r>
        <w:t xml:space="preserve">đi </w:t>
      </w:r>
      <w:r>
        <w:t xml:space="preserve">chôn. </w:t>
      </w:r>
      <w:r>
        <w:br/>
      </w:r>
      <w:r>
        <w:rPr>
          <w:b/>
        </w:rPr>
        <w:t xml:space="preserve">linh </w:t>
      </w:r>
      <w:r>
        <w:rPr>
          <w:i/>
        </w:rPr>
        <w:t xml:space="preserve">danh từ </w:t>
      </w:r>
      <w:r>
        <w:t xml:space="preserve">Dùi </w:t>
      </w:r>
      <w:r>
        <w:t xml:space="preserve">nhọn </w:t>
      </w:r>
      <w:r>
        <w:t xml:space="preserve">của </w:t>
      </w:r>
      <w:r>
        <w:t xml:space="preserve">người </w:t>
      </w:r>
      <w:r>
        <w:t xml:space="preserve">lên </w:t>
      </w:r>
      <w:r>
        <w:t xml:space="preserve">đồng </w:t>
      </w:r>
      <w:r>
        <w:t xml:space="preserve">dùng </w:t>
      </w:r>
      <w:r>
        <w:t xml:space="preserve">để </w:t>
      </w:r>
      <w:r>
        <w:t xml:space="preserve">xiên </w:t>
      </w:r>
      <w:r>
        <w:t xml:space="preserve">qua </w:t>
      </w:r>
      <w:r>
        <w:t xml:space="preserve">má </w:t>
      </w:r>
      <w:r>
        <w:t xml:space="preserve">làm </w:t>
      </w:r>
      <w:r>
        <w:t xml:space="preserve">phép. </w:t>
      </w:r>
      <w:r>
        <w:br/>
      </w:r>
      <w:r>
        <w:rPr>
          <w:b/>
        </w:rPr>
        <w:t xml:space="preserve">lĩnh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Bỏ </w:t>
      </w:r>
      <w:r>
        <w:t xml:space="preserve">đi </w:t>
      </w:r>
      <w:r>
        <w:t xml:space="preserve">nơi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kín </w:t>
      </w:r>
      <w:r>
        <w:t xml:space="preserve">đáo. </w:t>
      </w:r>
      <w:r>
        <w:rPr>
          <w:i/>
        </w:rPr>
        <w:t xml:space="preserve">Trốn </w:t>
      </w:r>
      <w:r>
        <w:t xml:space="preserve">uiệc </w:t>
      </w:r>
      <w:r>
        <w:t xml:space="preserve">lỉnh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kính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(Đỏ </w:t>
      </w:r>
      <w:r>
        <w:t xml:space="preserve">đạc)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có </w:t>
      </w:r>
      <w:r>
        <w:t xml:space="preserve">lắm </w:t>
      </w:r>
      <w:r>
        <w:t xml:space="preserve">thứ </w:t>
      </w:r>
      <w:r>
        <w:t xml:space="preserve">khác </w:t>
      </w:r>
      <w:r>
        <w:t xml:space="preserve">nhau </w:t>
      </w:r>
      <w:r>
        <w:t xml:space="preserve">mà </w:t>
      </w:r>
      <w:r>
        <w:t xml:space="preserve">để </w:t>
      </w:r>
      <w:r>
        <w:t xml:space="preserve">lộn </w:t>
      </w:r>
      <w:r>
        <w:t xml:space="preserve">xộn, </w:t>
      </w:r>
      <w:r>
        <w:t xml:space="preserve">không </w:t>
      </w:r>
      <w:r>
        <w:t xml:space="preserve">được </w:t>
      </w:r>
      <w:r>
        <w:t xml:space="preserve">sắp </w:t>
      </w:r>
      <w:r>
        <w:t xml:space="preserve">xếp </w:t>
      </w:r>
      <w:r>
        <w:t xml:space="preserve">gọn </w:t>
      </w:r>
      <w:r>
        <w:t xml:space="preserve">gàng.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rPr>
          <w:i/>
        </w:rPr>
        <w:t xml:space="preserve">trăm </w:t>
      </w:r>
      <w:r>
        <w:t xml:space="preserve">thứ </w:t>
      </w:r>
      <w:r>
        <w:t xml:space="preserve">lĩnh </w:t>
      </w:r>
      <w:r>
        <w:rPr>
          <w:i/>
        </w:rPr>
        <w:t xml:space="preserve">kinh. </w:t>
      </w:r>
      <w:r>
        <w:t xml:space="preserve">Mang </w:t>
      </w:r>
      <w:r>
        <w:rPr>
          <w:i/>
        </w:rPr>
        <w:t xml:space="preserve">theo </w:t>
      </w:r>
      <w:r>
        <w:t xml:space="preserve">những </w:t>
      </w:r>
      <w:r>
        <w:t xml:space="preserve">gì </w:t>
      </w:r>
      <w:r>
        <w:rPr>
          <w:i/>
        </w:rPr>
        <w:t xml:space="preserve">mà </w:t>
      </w:r>
      <w:r>
        <w:t xml:space="preserve">lính </w:t>
      </w:r>
      <w:r>
        <w:rPr>
          <w:i/>
        </w:rPr>
        <w:t xml:space="preserve">kinh </w:t>
      </w:r>
      <w:r>
        <w:t xml:space="preserve">thế? </w:t>
      </w:r>
      <w:r>
        <w:rPr>
          <w:b/>
        </w:rPr>
        <w:t xml:space="preserve">2 </w:t>
      </w:r>
      <w:r>
        <w:t xml:space="preserve">(khẩu ngữ). </w:t>
      </w:r>
      <w:r>
        <w:t xml:space="preserve">Có </w:t>
      </w:r>
      <w:r>
        <w:t xml:space="preserve">nhiều </w:t>
      </w:r>
      <w:r>
        <w:t xml:space="preserve">việc </w:t>
      </w:r>
      <w:r>
        <w:t xml:space="preserve">lặt </w:t>
      </w:r>
      <w:r>
        <w:t xml:space="preserve">vặt </w:t>
      </w:r>
      <w:r>
        <w:t xml:space="preserve">khác </w:t>
      </w:r>
      <w:r>
        <w:t xml:space="preserve">nhau </w:t>
      </w:r>
      <w:r>
        <w:t xml:space="preserve">khiến </w:t>
      </w:r>
      <w:r>
        <w:t xml:space="preserve">phải </w:t>
      </w:r>
      <w:r>
        <w:t xml:space="preserve">bận </w:t>
      </w:r>
      <w:r>
        <w:t xml:space="preserve">rộn </w:t>
      </w:r>
      <w:r>
        <w:t xml:space="preserve">liên </w:t>
      </w:r>
      <w:r>
        <w:t xml:space="preserve">tục, </w:t>
      </w:r>
      <w:r>
        <w:t xml:space="preserve">không </w:t>
      </w:r>
      <w:r>
        <w:t xml:space="preserve">thể </w:t>
      </w:r>
      <w:r>
        <w:t xml:space="preserve">làm </w:t>
      </w:r>
      <w:r>
        <w:t xml:space="preserve">xong </w:t>
      </w:r>
      <w:r>
        <w:t xml:space="preserve">một </w:t>
      </w:r>
      <w:r>
        <w:t xml:space="preserve">cách </w:t>
      </w:r>
      <w:r>
        <w:t xml:space="preserve">gọn </w:t>
      </w:r>
      <w:r>
        <w:t xml:space="preserve">được. </w:t>
      </w:r>
      <w:r>
        <w:t xml:space="preserve">Linh </w:t>
      </w:r>
      <w:r>
        <w:rPr>
          <w:i/>
        </w:rPr>
        <w:t xml:space="preserve">kính </w:t>
      </w:r>
      <w:r>
        <w:t xml:space="preserve">xếp </w:t>
      </w:r>
      <w:r>
        <w:t xml:space="preserve">dọn </w:t>
      </w:r>
      <w:r>
        <w:t xml:space="preserve">đến </w:t>
      </w:r>
      <w:r>
        <w:rPr>
          <w:i/>
        </w:rPr>
        <w:t xml:space="preserve">khuya. </w:t>
      </w:r>
      <w:r>
        <w:t xml:space="preserve">Hết </w:t>
      </w:r>
      <w:r>
        <w:rPr>
          <w:i/>
        </w:rPr>
        <w:t xml:space="preserve">việc </w:t>
      </w:r>
      <w:r>
        <w:t xml:space="preserve">nọ </w:t>
      </w:r>
      <w:r>
        <w:t xml:space="preserve">đến </w:t>
      </w:r>
      <w:r>
        <w:t xml:space="preserve">uiệc </w:t>
      </w:r>
      <w:r>
        <w:rPr>
          <w:i/>
        </w:rPr>
        <w:t xml:space="preserve">kia, </w:t>
      </w:r>
      <w:r>
        <w:t xml:space="preserve">lính </w:t>
      </w:r>
      <w:r>
        <w:rPr>
          <w:i/>
        </w:rPr>
        <w:t xml:space="preserve">kinh </w:t>
      </w:r>
      <w:r>
        <w:t xml:space="preserve">suốt </w:t>
      </w:r>
      <w:r>
        <w:t xml:space="preserve">ngày. </w:t>
      </w:r>
      <w:r>
        <w:br/>
      </w:r>
      <w:r>
        <w:rPr>
          <w:b/>
        </w:rPr>
        <w:t xml:space="preserve">lĩnh, </w:t>
      </w:r>
      <w:r>
        <w:rPr>
          <w:i/>
        </w:rPr>
        <w:t xml:space="preserve">danh từ </w:t>
      </w:r>
      <w:r>
        <w:t xml:space="preserve">Hàng </w:t>
      </w:r>
      <w:r>
        <w:t xml:space="preserve">dệt </w:t>
      </w:r>
      <w:r>
        <w:t xml:space="preserve">bằng </w:t>
      </w:r>
      <w:r>
        <w:t xml:space="preserve">tơ </w:t>
      </w:r>
      <w:r>
        <w:t xml:space="preserve">nõn, </w:t>
      </w:r>
      <w:r>
        <w:t xml:space="preserve">mặt </w:t>
      </w:r>
      <w:r>
        <w:t xml:space="preserve">bóng </w:t>
      </w:r>
      <w:r>
        <w:t xml:space="preserve">mịn, </w:t>
      </w:r>
      <w:r>
        <w:t xml:space="preserve">các </w:t>
      </w:r>
      <w:r>
        <w:t xml:space="preserve">sợi </w:t>
      </w:r>
      <w:r>
        <w:t xml:space="preserve">dọc </w:t>
      </w:r>
      <w:r>
        <w:t xml:space="preserve">phủ </w:t>
      </w:r>
      <w:r>
        <w:t xml:space="preserve">kín </w:t>
      </w:r>
      <w:r>
        <w:t xml:space="preserve">sợi </w:t>
      </w:r>
      <w:r>
        <w:t xml:space="preserve">ngang. </w:t>
      </w:r>
      <w:r>
        <w:t xml:space="preserve">Quân </w:t>
      </w:r>
      <w:r>
        <w:rPr>
          <w:i/>
        </w:rPr>
        <w:t xml:space="preserve">Hrh. </w:t>
      </w:r>
      <w:r>
        <w:br/>
      </w:r>
      <w:r>
        <w:rPr>
          <w:b/>
        </w:rPr>
        <w:t xml:space="preserve">lĩnh, </w:t>
      </w:r>
      <w:r>
        <w:rPr>
          <w:i/>
        </w:rPr>
        <w:t xml:space="preserve">động từ </w:t>
      </w:r>
      <w:r>
        <w:t xml:space="preserve">41 </w:t>
      </w:r>
      <w:r>
        <w:t xml:space="preserve">Nhận </w:t>
      </w:r>
      <w:r>
        <w:t xml:space="preserve">lấy </w:t>
      </w:r>
      <w:r>
        <w:t xml:space="preserve">cái </w:t>
      </w:r>
      <w:r>
        <w:t xml:space="preserve">được </w:t>
      </w:r>
      <w:r>
        <w:t xml:space="preserve">ban </w:t>
      </w:r>
      <w:r>
        <w:t xml:space="preserve">cho, </w:t>
      </w:r>
      <w:r>
        <w:t xml:space="preserve">phát </w:t>
      </w:r>
      <w:r>
        <w:t xml:space="preserve">cho. </w:t>
      </w:r>
      <w:r>
        <w:t xml:space="preserve">Lĩnh </w:t>
      </w:r>
      <w:r>
        <w:rPr>
          <w:i/>
        </w:rPr>
        <w:t xml:space="preserve">lương. </w:t>
      </w:r>
      <w:r>
        <w:t xml:space="preserve">Lĩnh </w:t>
      </w:r>
      <w:r>
        <w:rPr>
          <w:i/>
        </w:rPr>
        <w:t xml:space="preserve">thưởng. </w:t>
      </w:r>
      <w:r>
        <w:t xml:space="preserve">Lĩnh </w:t>
      </w:r>
      <w:r>
        <w:t xml:space="preserve">nhiệm </w:t>
      </w:r>
      <w:r>
        <w:rPr>
          <w:i/>
        </w:rPr>
        <w:t xml:space="preserve">vụ </w:t>
      </w:r>
      <w:r>
        <w:rPr>
          <w:i/>
        </w:rPr>
        <w:t xml:space="preserve">mới. </w:t>
      </w:r>
      <w:r>
        <w:rPr>
          <w:b/>
        </w:rPr>
        <w:t xml:space="preserve">2 </w:t>
      </w:r>
      <w:r>
        <w:t xml:space="preserve">(ít dùng </w:t>
      </w:r>
      <w:r>
        <w:t xml:space="preserve">trang trọng). </w:t>
      </w:r>
      <w:r>
        <w:t xml:space="preserve">Vâng </w:t>
      </w:r>
      <w:r>
        <w:t xml:space="preserve">theo, </w:t>
      </w:r>
      <w:r>
        <w:t xml:space="preserve">nghe </w:t>
      </w:r>
      <w:r>
        <w:t xml:space="preserve">theo. </w:t>
      </w:r>
      <w:r>
        <w:t xml:space="preserve">Xin </w:t>
      </w:r>
      <w:r>
        <w:t xml:space="preserve">lĩnh </w:t>
      </w:r>
      <w:r>
        <w:rPr>
          <w:i/>
        </w:rPr>
        <w:t xml:space="preserve">lời </w:t>
      </w:r>
      <w:r>
        <w:t xml:space="preserve">ngài. </w:t>
      </w:r>
      <w:r>
        <w:t xml:space="preserve">Lĩnh </w:t>
      </w:r>
      <w:r>
        <w:t xml:space="preserve">ý.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Nhận </w:t>
      </w:r>
      <w:r>
        <w:t xml:space="preserve">ruộng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trồng </w:t>
      </w:r>
      <w:r>
        <w:t xml:space="preserve">trọt </w:t>
      </w:r>
      <w:r>
        <w:t xml:space="preserve">với </w:t>
      </w:r>
      <w:r>
        <w:t xml:space="preserve">điều </w:t>
      </w:r>
      <w:r>
        <w:t xml:space="preserve">kiện </w:t>
      </w:r>
      <w:r>
        <w:t xml:space="preserve">phải </w:t>
      </w:r>
      <w:r>
        <w:t xml:space="preserve">nộp </w:t>
      </w:r>
      <w:r>
        <w:t xml:space="preserve">hoa </w:t>
      </w:r>
      <w:r>
        <w:t xml:space="preserve">lợi </w:t>
      </w:r>
      <w:r>
        <w:t xml:space="preserve">thuê </w:t>
      </w:r>
      <w:r>
        <w:t xml:space="preserve">đất </w:t>
      </w:r>
      <w:r>
        <w:t xml:space="preserve">bằng </w:t>
      </w:r>
      <w:r>
        <w:t xml:space="preserve">tiền </w:t>
      </w:r>
      <w:r>
        <w:t xml:space="preserve">hay </w:t>
      </w:r>
      <w:r>
        <w:t xml:space="preserve">hiện </w:t>
      </w:r>
      <w:r>
        <w:t xml:space="preserve">vật </w:t>
      </w:r>
      <w:r>
        <w:t xml:space="preserve">(thường </w:t>
      </w:r>
      <w:r>
        <w:t xml:space="preserve">gọi </w:t>
      </w:r>
      <w:r>
        <w:t xml:space="preserve">là </w:t>
      </w:r>
      <w:r>
        <w:t xml:space="preserve">nộp </w:t>
      </w:r>
      <w:r>
        <w:t xml:space="preserve">tô) </w:t>
      </w:r>
      <w:r>
        <w:t xml:space="preserve">cho </w:t>
      </w:r>
      <w:r>
        <w:t xml:space="preserve">chủ </w:t>
      </w:r>
      <w:r>
        <w:t xml:space="preserve">đất. </w:t>
      </w:r>
      <w:r>
        <w:t xml:space="preserve">Lĩnh </w:t>
      </w:r>
      <w:r>
        <w:t xml:space="preserve">canh </w:t>
      </w:r>
      <w:r>
        <w:rPr>
          <w:i/>
        </w:rPr>
        <w:t xml:space="preserve">mấy </w:t>
      </w:r>
      <w:r>
        <w:t xml:space="preserve">sào </w:t>
      </w:r>
      <w:r>
        <w:t xml:space="preserve">ruộng </w:t>
      </w:r>
      <w:r>
        <w:rPr>
          <w:i/>
        </w:rPr>
        <w:t xml:space="preserve">của </w:t>
      </w:r>
      <w:r>
        <w:t xml:space="preserve">địa </w:t>
      </w:r>
      <w:r>
        <w:t xml:space="preserve">chu.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giáo </w:t>
      </w:r>
      <w:r>
        <w:rPr>
          <w:i/>
        </w:rPr>
        <w:t xml:space="preserve">động từ </w:t>
      </w:r>
      <w:r>
        <w:t xml:space="preserve">(cũ; </w:t>
      </w:r>
      <w:r>
        <w:t xml:space="preserve">kiểu cách). </w:t>
      </w:r>
      <w:r>
        <w:t xml:space="preserve">Nhận </w:t>
      </w:r>
      <w:r>
        <w:t xml:space="preserve">sự </w:t>
      </w:r>
      <w:r>
        <w:t xml:space="preserve">chỉ </w:t>
      </w:r>
      <w:r>
        <w:t xml:space="preserve">bảo, </w:t>
      </w:r>
      <w:r>
        <w:t xml:space="preserve">dạy </w:t>
      </w:r>
      <w:r>
        <w:t xml:space="preserve">dỗ </w:t>
      </w:r>
      <w:r>
        <w:t xml:space="preserve">(nói </w:t>
      </w:r>
      <w:r>
        <w:t xml:space="preserve">một </w:t>
      </w:r>
      <w:r>
        <w:t xml:space="preserve">cách </w:t>
      </w:r>
      <w:r>
        <w:t xml:space="preserve">khiêm </w:t>
      </w:r>
      <w:r>
        <w:t xml:space="preserve">tốn). </w:t>
      </w:r>
      <w:r>
        <w:rPr>
          <w:i/>
        </w:rPr>
        <w:t xml:space="preserve">Xin </w:t>
      </w:r>
      <w:r>
        <w:rPr>
          <w:i/>
        </w:rPr>
        <w:t xml:space="preserve">lĩnh </w:t>
      </w:r>
      <w:r>
        <w:t xml:space="preserve">giáo.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hội </w:t>
      </w:r>
      <w:r>
        <w:rPr>
          <w:i/>
        </w:rPr>
        <w:t xml:space="preserve">động từ </w:t>
      </w:r>
      <w:r>
        <w:t xml:space="preserve">Tiếp </w:t>
      </w:r>
      <w:r>
        <w:t xml:space="preserve">thu </w:t>
      </w:r>
      <w:r>
        <w:t xml:space="preserve">và </w:t>
      </w:r>
      <w:r>
        <w:t xml:space="preserve">hiểu </w:t>
      </w:r>
      <w:r>
        <w:t xml:space="preserve">được </w:t>
      </w:r>
      <w:r>
        <w:t xml:space="preserve">một </w:t>
      </w:r>
      <w:r>
        <w:t xml:space="preserve">cách </w:t>
      </w:r>
      <w:r>
        <w:t xml:space="preserve">thấu </w:t>
      </w:r>
      <w:r>
        <w:t xml:space="preserve">đáo. </w:t>
      </w:r>
      <w:r>
        <w:t xml:space="preserve">Lĩnh </w:t>
      </w:r>
      <w:r>
        <w:t xml:space="preserve">hội </w:t>
      </w:r>
      <w:r>
        <w:t xml:space="preserve">ý </w:t>
      </w:r>
      <w:r>
        <w:rPr>
          <w:i/>
        </w:rPr>
        <w:t xml:space="preserve">nghĩa </w:t>
      </w:r>
      <w:r>
        <w:rPr>
          <w:i/>
        </w:rPr>
        <w:t xml:space="preserve">sâu </w:t>
      </w:r>
      <w:r>
        <w:t xml:space="preserve">xa </w:t>
      </w:r>
      <w:r>
        <w:rPr>
          <w:i/>
        </w:rPr>
        <w:t xml:space="preserve">của </w:t>
      </w:r>
      <w:r>
        <w:rPr>
          <w:i/>
        </w:rPr>
        <w:t xml:space="preserve">lời </w:t>
      </w:r>
      <w:r>
        <w:rPr>
          <w:i/>
        </w:rPr>
        <w:t xml:space="preserve">khuyên. </w:t>
      </w:r>
      <w:r>
        <w:rPr>
          <w:i/>
        </w:rPr>
        <w:t xml:space="preserve">Lĩnh </w:t>
      </w:r>
      <w:r>
        <w:t xml:space="preserve">hội </w:t>
      </w:r>
      <w:r>
        <w:t xml:space="preserve">kiến </w:t>
      </w:r>
      <w:r>
        <w:t xml:space="preserve">thức </w:t>
      </w:r>
      <w:r>
        <w:t xml:space="preserve">mới.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trưng </w:t>
      </w:r>
      <w:r>
        <w:rPr>
          <w:i/>
        </w:rPr>
        <w:t xml:space="preserve">động từ </w:t>
      </w:r>
      <w:r>
        <w:t xml:space="preserve">Đứng </w:t>
      </w:r>
      <w:r>
        <w:t xml:space="preserve">ra </w:t>
      </w:r>
      <w:r>
        <w:t xml:space="preserve">kinh </w:t>
      </w:r>
      <w:r>
        <w:t xml:space="preserve">doanh </w:t>
      </w:r>
      <w:r>
        <w:t xml:space="preserve">hay </w:t>
      </w:r>
      <w:r>
        <w:t xml:space="preserve">đảm </w:t>
      </w:r>
      <w:r>
        <w:t xml:space="preserve">nhận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rồi </w:t>
      </w:r>
      <w:r>
        <w:t xml:space="preserve">nộp </w:t>
      </w:r>
      <w:r>
        <w:t xml:space="preserve">thuế </w:t>
      </w:r>
      <w:r>
        <w:t xml:space="preserve">cho </w:t>
      </w:r>
      <w:r>
        <w:t xml:space="preserve">nhà </w:t>
      </w:r>
      <w:r>
        <w:t xml:space="preserve">nước.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vực </w:t>
      </w:r>
      <w:r>
        <w:rPr>
          <w:i/>
        </w:rPr>
        <w:t xml:space="preserve">danh từ </w:t>
      </w:r>
      <w:r>
        <w:t xml:space="preserve">Phạm </w:t>
      </w:r>
      <w:r>
        <w:t xml:space="preserve">vi </w:t>
      </w:r>
      <w:r>
        <w:t xml:space="preserve">hoạt </w:t>
      </w:r>
      <w:r>
        <w:t xml:space="preserve">động,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các </w:t>
      </w:r>
      <w:r>
        <w:t xml:space="preserve">phạm </w:t>
      </w:r>
      <w:r>
        <w:t xml:space="preserve">vi </w:t>
      </w:r>
      <w:r>
        <w:t xml:space="preserve">hoạt </w:t>
      </w:r>
      <w:r>
        <w:t xml:space="preserve">động </w:t>
      </w:r>
      <w:r>
        <w:t xml:space="preserve">khác </w:t>
      </w:r>
      <w:r>
        <w:t xml:space="preserve">trong </w:t>
      </w:r>
      <w:r>
        <w:t xml:space="preserve">xã </w:t>
      </w:r>
      <w:r>
        <w:t xml:space="preserve">hội. </w:t>
      </w:r>
      <w:r>
        <w:rPr>
          <w:i/>
        </w:rPr>
        <w:t xml:space="preserve">Lĩnh </w:t>
      </w:r>
      <w:r>
        <w:t xml:space="preserve">vực </w:t>
      </w:r>
      <w:r>
        <w:rPr>
          <w:i/>
        </w:rPr>
        <w:t xml:space="preserve">khoa </w:t>
      </w:r>
      <w:r>
        <w:t xml:space="preserve">học </w:t>
      </w:r>
      <w:r>
        <w:t xml:space="preserve">- </w:t>
      </w:r>
      <w:r>
        <w:rPr>
          <w:i/>
        </w:rPr>
        <w:t xml:space="preserve">kĩ </w:t>
      </w:r>
      <w:r>
        <w:t xml:space="preserve">thuật. </w:t>
      </w:r>
      <w:r>
        <w:t xml:space="preserve">Lĩnh </w:t>
      </w:r>
      <w:r>
        <w:t xml:space="preserve">vực </w:t>
      </w:r>
      <w:r>
        <w:t xml:space="preserve">tư </w:t>
      </w:r>
      <w:r>
        <w:t xml:space="preserve">tưởng. </w:t>
      </w:r>
      <w:r>
        <w:rPr>
          <w:i/>
        </w:rPr>
        <w:t xml:space="preserve">Lĩnh </w:t>
      </w:r>
      <w:r>
        <w:t xml:space="preserve">vực </w:t>
      </w:r>
      <w:r>
        <w:t xml:space="preserve">hoạt </w:t>
      </w:r>
      <w:r>
        <w:t xml:space="preserve">động.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t xml:space="preserve">Hát </w:t>
      </w:r>
      <w:r>
        <w:t xml:space="preserve">đơn </w:t>
      </w:r>
      <w:r>
        <w:t xml:space="preserve">ca </w:t>
      </w:r>
      <w:r>
        <w:t xml:space="preserve">một </w:t>
      </w:r>
      <w:r>
        <w:t xml:space="preserve">câu, </w:t>
      </w:r>
      <w:r>
        <w:t xml:space="preserve">một </w:t>
      </w:r>
      <w:r>
        <w:t xml:space="preserve">đoạn </w:t>
      </w:r>
      <w:r>
        <w:t xml:space="preserve">trước </w:t>
      </w:r>
      <w:r>
        <w:t xml:space="preserve">hoặc </w:t>
      </w:r>
      <w:r>
        <w:t xml:space="preserve">sau </w:t>
      </w:r>
      <w:r>
        <w:t xml:space="preserve">phần </w:t>
      </w:r>
      <w:r>
        <w:t xml:space="preserve">hát </w:t>
      </w:r>
      <w:r>
        <w:t xml:space="preserve">của </w:t>
      </w:r>
      <w:r>
        <w:t xml:space="preserve">tập </w:t>
      </w:r>
      <w:r>
        <w:t xml:space="preserve">thể </w:t>
      </w:r>
      <w:r>
        <w:t xml:space="preserve">trong </w:t>
      </w:r>
      <w:r>
        <w:t xml:space="preserve">tốp </w:t>
      </w:r>
      <w:r>
        <w:t xml:space="preserve">ca, </w:t>
      </w:r>
      <w:r>
        <w:t xml:space="preserve">đồng </w:t>
      </w:r>
      <w:r>
        <w:t xml:space="preserve">ca, </w:t>
      </w:r>
      <w:r>
        <w:t xml:space="preserve">hợp </w:t>
      </w:r>
      <w:r>
        <w:t xml:space="preserve">xướng. </w:t>
      </w:r>
      <w:r>
        <w:br/>
      </w:r>
      <w:r>
        <w:rPr>
          <w:b/>
        </w:rPr>
        <w:t xml:space="preserve">lính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đội </w:t>
      </w:r>
      <w:r>
        <w:t xml:space="preserve">đế </w:t>
      </w:r>
      <w:r>
        <w:t xml:space="preserve">quốc, </w:t>
      </w:r>
      <w:r>
        <w:t xml:space="preserve">phong </w:t>
      </w:r>
      <w:r>
        <w:t xml:space="preserve">kiến). </w:t>
      </w:r>
      <w:r>
        <w:t xml:space="preserve">Đi </w:t>
      </w:r>
      <w:r>
        <w:rPr>
          <w:i/>
        </w:rPr>
        <w:t xml:space="preserve">lính. </w:t>
      </w:r>
      <w:r>
        <w:t xml:space="preserve">Bắt </w:t>
      </w:r>
      <w:r>
        <w:t xml:space="preserve">lính </w:t>
      </w:r>
      <w:r>
        <w:t xml:space="preserve">(bắt </w:t>
      </w:r>
      <w:r>
        <w:rPr>
          <w:i/>
        </w:rPr>
        <w:t xml:space="preserve">đi </w:t>
      </w:r>
      <w:r>
        <w:t xml:space="preserve">lính). </w:t>
      </w:r>
      <w:r>
        <w:rPr>
          <w:i/>
        </w:rPr>
        <w:t xml:space="preserve">Đời </w:t>
      </w:r>
      <w:r>
        <w:rPr>
          <w:i/>
        </w:rPr>
        <w:t xml:space="preserve">người </w:t>
      </w:r>
      <w:r>
        <w:t xml:space="preserve">lính. </w:t>
      </w:r>
      <w:r>
        <w:rPr>
          <w:b/>
        </w:rPr>
        <w:t xml:space="preserve">2 </w:t>
      </w:r>
      <w:r>
        <w:t xml:space="preserve">Người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ở </w:t>
      </w:r>
      <w:r>
        <w:t xml:space="preserve">cấp </w:t>
      </w:r>
      <w:r>
        <w:t xml:space="preserve">thấp </w:t>
      </w:r>
      <w:r>
        <w:t xml:space="preserve">nhất,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cấp </w:t>
      </w:r>
      <w:r>
        <w:t xml:space="preserve">chỉ </w:t>
      </w:r>
      <w:r>
        <w:t xml:space="preserve">huy. </w:t>
      </w:r>
      <w:r>
        <w:rPr>
          <w:i/>
        </w:rPr>
        <w:t xml:space="preserve">Lính </w:t>
      </w:r>
      <w:r>
        <w:rPr>
          <w:i/>
        </w:rPr>
        <w:t xml:space="preserve">trơn.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lính </w:t>
      </w:r>
      <w:r>
        <w:t xml:space="preserve">tính </w:t>
      </w:r>
      <w:r>
        <w:t xml:space="preserve">nhà </w:t>
      </w:r>
      <w:r>
        <w:rPr>
          <w:i/>
        </w:rPr>
        <w:t xml:space="preserve">quan*. </w:t>
      </w:r>
      <w:r>
        <w:rPr>
          <w:b/>
        </w:rPr>
        <w:t xml:space="preserve">3 </w:t>
      </w:r>
      <w:r>
        <w:t xml:space="preserve">(đùng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rPr>
          <w:i/>
        </w:rPr>
        <w:t xml:space="preserve">Loại </w:t>
      </w:r>
      <w:r>
        <w:rPr>
          <w:i/>
        </w:rPr>
        <w:t xml:space="preserve">quân. </w:t>
      </w:r>
      <w:r>
        <w:rPr>
          <w:i/>
        </w:rPr>
        <w:t xml:space="preserve">Lính </w:t>
      </w:r>
      <w:r>
        <w:rPr>
          <w:i/>
        </w:rPr>
        <w:t xml:space="preserve">lê </w:t>
      </w:r>
      <w:r>
        <w:rPr>
          <w:i/>
        </w:rPr>
        <w:t xml:space="preserve">dương. </w:t>
      </w:r>
      <w:r>
        <w:t xml:space="preserve">Lính </w:t>
      </w:r>
      <w:r>
        <w:rPr>
          <w:i/>
        </w:rPr>
        <w:t xml:space="preserve">du". </w:t>
      </w:r>
      <w:r>
        <w:br/>
      </w:r>
      <w:r>
        <w:rPr>
          <w:b/>
        </w:rPr>
        <w:t xml:space="preserve">lính </w:t>
      </w:r>
      <w:r>
        <w:rPr>
          <w:b/>
        </w:rPr>
        <w:t xml:space="preserve">chiến </w:t>
      </w:r>
      <w:r>
        <w:rPr>
          <w:i/>
        </w:rPr>
        <w:t xml:space="preserve">danh từ </w:t>
      </w:r>
      <w:r>
        <w:t xml:space="preserve">Lính </w:t>
      </w:r>
      <w:r>
        <w:t xml:space="preserve">trực </w:t>
      </w:r>
      <w:r>
        <w:t xml:space="preserve">tiếp </w:t>
      </w:r>
      <w:r>
        <w:t xml:space="preserve">chiến </w:t>
      </w:r>
      <w:r>
        <w:t xml:space="preserve">đấu. </w:t>
      </w:r>
      <w:r>
        <w:br/>
      </w:r>
      <w:r>
        <w:rPr>
          <w:b/>
        </w:rPr>
        <w:t xml:space="preserve">lính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Lính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triều </w:t>
      </w:r>
      <w:r>
        <w:t xml:space="preserve">đình </w:t>
      </w:r>
      <w:r>
        <w:t xml:space="preserve">nhà </w:t>
      </w:r>
      <w:r>
        <w:t xml:space="preserve">Nguyễn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Pháp, </w:t>
      </w:r>
      <w:r>
        <w:t xml:space="preserve">thực </w:t>
      </w:r>
      <w:r>
        <w:t xml:space="preserve">tế </w:t>
      </w:r>
      <w:r>
        <w:t xml:space="preserve">chỉ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canh </w:t>
      </w:r>
      <w:r>
        <w:t xml:space="preserve">gác </w:t>
      </w:r>
      <w:r>
        <w:t xml:space="preserve">và </w:t>
      </w:r>
      <w:r>
        <w:t xml:space="preserve">phục </w:t>
      </w:r>
      <w:r>
        <w:t xml:space="preserve">dịch </w:t>
      </w:r>
      <w:r>
        <w:t xml:space="preserve">trong </w:t>
      </w:r>
      <w:r>
        <w:t xml:space="preserve">đinh </w:t>
      </w:r>
      <w:r>
        <w:t xml:space="preserve">thự </w:t>
      </w:r>
      <w:r>
        <w:t xml:space="preserve">quan </w:t>
      </w:r>
      <w:r>
        <w:t xml:space="preserve">lại. </w:t>
      </w:r>
      <w:r>
        <w:br w:type="page"/>
      </w:r>
      <w:r>
        <w:rPr>
          <w:b/>
        </w:rPr>
        <w:t xml:space="preserve">lính </w:t>
      </w:r>
      <w:r>
        <w:rPr>
          <w:b/>
        </w:rPr>
        <w:t xml:space="preserve">dõng </w:t>
      </w:r>
      <w:r>
        <w:rPr>
          <w:i/>
        </w:rPr>
        <w:t xml:space="preserve">danh từ </w:t>
      </w:r>
      <w:r>
        <w:t xml:space="preserve">Lính </w:t>
      </w:r>
      <w:r>
        <w:t xml:space="preserve">địa </w:t>
      </w:r>
      <w:r>
        <w:t xml:space="preserve">phương </w:t>
      </w:r>
      <w:r>
        <w:t xml:space="preserve">ở </w:t>
      </w:r>
      <w:r>
        <w:t xml:space="preserve">nông </w:t>
      </w:r>
      <w:r>
        <w:t xml:space="preserve">thôn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Pháp. </w:t>
      </w:r>
      <w:r>
        <w:br/>
      </w:r>
      <w:r>
        <w:rPr>
          <w:b/>
        </w:rPr>
        <w:t xml:space="preserve">lính </w:t>
      </w:r>
      <w:r>
        <w:rPr>
          <w:b/>
        </w:rPr>
        <w:t xml:space="preserve">dù </w:t>
      </w:r>
      <w:r>
        <w:rPr>
          <w:i/>
        </w:rPr>
        <w:t xml:space="preserve">danh từ </w:t>
      </w:r>
      <w:r>
        <w:t xml:space="preserve">Binh </w:t>
      </w:r>
      <w:r>
        <w:t xml:space="preserve">chủng </w:t>
      </w:r>
      <w:r>
        <w:t xml:space="preserve">được </w:t>
      </w:r>
      <w:r>
        <w:t xml:space="preserve">tổ </w:t>
      </w:r>
      <w:r>
        <w:t xml:space="preserve">chức, </w:t>
      </w:r>
      <w:r>
        <w:t xml:space="preserve">trang </w:t>
      </w:r>
      <w:r>
        <w:t xml:space="preserve">bị </w:t>
      </w:r>
      <w:r>
        <w:t xml:space="preserve">và </w:t>
      </w:r>
      <w:r>
        <w:t xml:space="preserve">huấn </w:t>
      </w:r>
      <w:r>
        <w:t xml:space="preserve">luyện </w:t>
      </w:r>
      <w:r>
        <w:t xml:space="preserve">riêng </w:t>
      </w:r>
      <w:r>
        <w:t xml:space="preserve">để </w:t>
      </w:r>
      <w:r>
        <w:t xml:space="preserve">được </w:t>
      </w:r>
      <w:r>
        <w:t xml:space="preserve">thả </w:t>
      </w:r>
      <w:r>
        <w:t xml:space="preserve">dù </w:t>
      </w:r>
      <w:r>
        <w:t xml:space="preserve">xuống </w:t>
      </w:r>
      <w:r>
        <w:t xml:space="preserve">đánh </w:t>
      </w:r>
      <w:r>
        <w:t xml:space="preserve">chiếm </w:t>
      </w:r>
      <w:r>
        <w:t xml:space="preserve">mục </w:t>
      </w:r>
      <w:r>
        <w:t xml:space="preserve">tiêu </w:t>
      </w:r>
      <w:r>
        <w:t xml:space="preserve">ở </w:t>
      </w:r>
      <w:r>
        <w:t xml:space="preserve">hậu </w:t>
      </w:r>
      <w:r>
        <w:t xml:space="preserve">phương </w:t>
      </w:r>
      <w:r>
        <w:t xml:space="preserve">của </w:t>
      </w:r>
      <w:r>
        <w:t xml:space="preserve">đối </w:t>
      </w:r>
      <w:r>
        <w:t xml:space="preserve">phương. </w:t>
      </w:r>
      <w:r>
        <w:br/>
      </w:r>
      <w:r>
        <w:rPr>
          <w:b/>
        </w:rPr>
        <w:t xml:space="preserve">lính </w:t>
      </w:r>
      <w:r>
        <w:rPr>
          <w:b/>
        </w:rPr>
        <w:t xml:space="preserve">đánh </w:t>
      </w:r>
      <w:r>
        <w:rPr>
          <w:b/>
        </w:rPr>
        <w:t xml:space="preserve">thuê </w:t>
      </w:r>
      <w:r>
        <w:rPr>
          <w:i/>
        </w:rPr>
        <w:t xml:space="preserve">danh từ </w:t>
      </w:r>
      <w:r>
        <w:t xml:space="preserve">Lính </w:t>
      </w:r>
      <w:r>
        <w:t xml:space="preserve">người </w:t>
      </w:r>
      <w:r>
        <w:t xml:space="preserve">nước </w:t>
      </w:r>
      <w:r>
        <w:t xml:space="preserve">ngoài </w:t>
      </w:r>
      <w:r>
        <w:rPr>
          <w:i/>
        </w:rPr>
        <w:t xml:space="preserve">đi </w:t>
      </w:r>
      <w:r>
        <w:t xml:space="preserve">đánh </w:t>
      </w:r>
      <w:r>
        <w:t xml:space="preserve">thuê </w:t>
      </w:r>
      <w:r>
        <w:t xml:space="preserve">ăn </w:t>
      </w:r>
      <w:r>
        <w:t xml:space="preserve">lương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của </w:t>
      </w:r>
      <w:r>
        <w:t xml:space="preserve">một </w:t>
      </w:r>
      <w:r>
        <w:t xml:space="preserve">nước </w:t>
      </w:r>
      <w:r>
        <w:t xml:space="preserve">khác. </w:t>
      </w:r>
      <w:r>
        <w:br/>
      </w:r>
      <w:r>
        <w:rPr>
          <w:b/>
        </w:rPr>
        <w:t xml:space="preserve">linh </w:t>
      </w:r>
      <w:r>
        <w:rPr>
          <w:b/>
        </w:rPr>
        <w:t xml:space="preserve">giản </w:t>
      </w:r>
      <w:r>
        <w:rPr>
          <w:i/>
        </w:rPr>
        <w:t xml:space="preserve">danh từ </w:t>
      </w:r>
      <w:r>
        <w:t xml:space="preserve">Lính </w:t>
      </w:r>
      <w:r>
        <w:t xml:space="preserve">chuyên </w:t>
      </w:r>
      <w:r>
        <w:t xml:space="preserve">phục </w:t>
      </w:r>
      <w:r>
        <w:t xml:space="preserve">vụ </w:t>
      </w:r>
      <w:r>
        <w:t xml:space="preserve">ở </w:t>
      </w:r>
      <w:r>
        <w:t xml:space="preserve">các </w:t>
      </w:r>
      <w:r>
        <w:t xml:space="preserve">công </w:t>
      </w:r>
      <w:r>
        <w:t xml:space="preserve">đường </w:t>
      </w:r>
      <w:r>
        <w:t xml:space="preserve">cấp </w:t>
      </w:r>
      <w:r>
        <w:t xml:space="preserve">tỉnh </w:t>
      </w:r>
      <w:r>
        <w:t xml:space="preserve">thời </w:t>
      </w:r>
      <w:r>
        <w:t xml:space="preserve">phong </w:t>
      </w:r>
      <w:r>
        <w:t xml:space="preserve">kiến. </w:t>
      </w:r>
      <w:r>
        <w:br/>
      </w:r>
      <w:r>
        <w:rPr>
          <w:b/>
        </w:rPr>
        <w:t xml:space="preserve">lĩnh </w:t>
      </w:r>
      <w:r>
        <w:rPr>
          <w:b/>
        </w:rPr>
        <w:t xml:space="preserve">kín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t xml:space="preserve">Mật </w:t>
      </w:r>
      <w:r>
        <w:t xml:space="preserve">thám. </w:t>
      </w:r>
      <w:r>
        <w:br/>
      </w:r>
      <w:r>
        <w:rPr>
          <w:b/>
        </w:rPr>
        <w:t xml:space="preserve">ính </w:t>
      </w:r>
      <w:r>
        <w:rPr>
          <w:b/>
        </w:rPr>
        <w:t xml:space="preserve">lệ </w:t>
      </w:r>
      <w:r>
        <w:rPr>
          <w:i/>
        </w:rPr>
        <w:t xml:space="preserve">danh từ </w:t>
      </w:r>
      <w:r>
        <w:t xml:space="preserve">Lính </w:t>
      </w:r>
      <w:r>
        <w:t xml:space="preserve">chuyên </w:t>
      </w:r>
      <w:r>
        <w:t xml:space="preserve">hầu </w:t>
      </w:r>
      <w:r>
        <w:t xml:space="preserve">hạ </w:t>
      </w:r>
      <w:r>
        <w:t xml:space="preserve">quan </w:t>
      </w:r>
      <w:r>
        <w:t xml:space="preserve">lại </w:t>
      </w:r>
      <w:r>
        <w:br/>
      </w:r>
      <w:r>
        <w:rPr>
          <w:b/>
        </w:rPr>
        <w:t xml:space="preserve">hhời </w:t>
      </w:r>
      <w:r>
        <w:rPr>
          <w:b/>
        </w:rPr>
        <w:t xml:space="preserve">phong </w:t>
      </w:r>
      <w:r>
        <w:rPr>
          <w:b/>
        </w:rPr>
        <w:t xml:space="preserve">kiến, </w:t>
      </w:r>
      <w:r>
        <w:rPr>
          <w:b/>
        </w:rPr>
        <w:t xml:space="preserve">thực </w:t>
      </w:r>
      <w:r>
        <w:rPr>
          <w:b/>
        </w:rPr>
        <w:t xml:space="preserve">dân. </w:t>
      </w:r>
      <w:r>
        <w:br/>
      </w:r>
      <w:r>
        <w:rPr>
          <w:b/>
        </w:rPr>
        <w:t xml:space="preserve">ính </w:t>
      </w:r>
      <w:r>
        <w:rPr>
          <w:b/>
        </w:rPr>
        <w:t xml:space="preserve">quýnh </w:t>
      </w:r>
      <w:r>
        <w:rPr>
          <w:i/>
        </w:rPr>
        <w:t xml:space="preserve">tính từ </w:t>
      </w:r>
      <w:r>
        <w:t xml:space="preserve">(cũ). </w:t>
      </w:r>
      <w:r>
        <w:rPr>
          <w:i/>
        </w:rPr>
        <w:t xml:space="preserve">Luýnh </w:t>
      </w:r>
      <w:r>
        <w:t xml:space="preserve">quýnh. </w:t>
      </w:r>
      <w:r>
        <w:br/>
      </w:r>
      <w:r>
        <w:rPr>
          <w:b/>
        </w:rPr>
        <w:t xml:space="preserve">ính </w:t>
      </w:r>
      <w:r>
        <w:rPr>
          <w:b/>
        </w:rPr>
        <w:t xml:space="preserve">tập </w:t>
      </w:r>
      <w:r>
        <w:rPr>
          <w:i/>
        </w:rPr>
        <w:t xml:space="preserve">danh từ </w:t>
      </w:r>
      <w:r>
        <w:t xml:space="preserve">Lính </w:t>
      </w:r>
      <w:r>
        <w:t xml:space="preserve">người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thực </w:t>
      </w:r>
      <w:r>
        <w:t xml:space="preserve">lân </w:t>
      </w:r>
      <w:r>
        <w:t xml:space="preserve">Pháp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ính </w:t>
      </w:r>
      <w:r>
        <w:rPr>
          <w:b/>
        </w:rPr>
        <w:t xml:space="preserve">tấy </w:t>
      </w:r>
      <w:r>
        <w:rPr>
          <w:i/>
        </w:rPr>
        <w:t xml:space="preserve">danh từ </w:t>
      </w:r>
      <w:r>
        <w:t xml:space="preserve">(khẩu ngữ). </w:t>
      </w:r>
      <w:r>
        <w:t xml:space="preserve">Lính </w:t>
      </w:r>
      <w:r>
        <w:t xml:space="preserve">người </w:t>
      </w:r>
      <w:r>
        <w:t xml:space="preserve">Âu </w:t>
      </w:r>
      <w:r>
        <w:t xml:space="preserve">Phi </w:t>
      </w:r>
      <w:r>
        <w:t xml:space="preserve">trong </w:t>
      </w:r>
      <w:r>
        <w:t xml:space="preserve">luân </w:t>
      </w:r>
      <w:r>
        <w:t xml:space="preserve">đội </w:t>
      </w:r>
      <w:r>
        <w:t xml:space="preserve">Pháp </w:t>
      </w:r>
      <w:r>
        <w:t xml:space="preserve">ở </w:t>
      </w:r>
      <w:r>
        <w:t xml:space="preserve">Việt </w:t>
      </w:r>
      <w:r>
        <w:t xml:space="preserve">Nam </w:t>
      </w:r>
      <w:r>
        <w:t xml:space="preserve">thời </w:t>
      </w:r>
      <w:r>
        <w:t xml:space="preserve">thực </w:t>
      </w:r>
      <w:r>
        <w:t xml:space="preserve">dân </w:t>
      </w:r>
      <w:r>
        <w:t xml:space="preserve">'háp </w:t>
      </w:r>
      <w:r>
        <w:t xml:space="preserve">(hàm </w:t>
      </w:r>
      <w:r>
        <w:t xml:space="preserve">ý </w:t>
      </w:r>
      <w:r>
        <w:t xml:space="preserve">coi </w:t>
      </w:r>
      <w:r>
        <w:t xml:space="preserve">khinh). </w:t>
      </w:r>
      <w:r>
        <w:br/>
      </w:r>
      <w:r>
        <w:rPr>
          <w:b/>
        </w:rPr>
        <w:t xml:space="preserve">nh </w:t>
      </w:r>
      <w:r>
        <w:rPr>
          <w:b/>
        </w:rPr>
        <w:t xml:space="preserve">thú </w:t>
      </w:r>
      <w:r>
        <w:rPr>
          <w:i/>
        </w:rPr>
        <w:t xml:space="preserve">danh từ </w:t>
      </w:r>
      <w:r>
        <w:t xml:space="preserve">Lính </w:t>
      </w:r>
      <w:r>
        <w:t xml:space="preserve">chuyên </w:t>
      </w:r>
      <w:r>
        <w:t xml:space="preserve">canh </w:t>
      </w:r>
      <w:r>
        <w:t xml:space="preserve">giữ </w:t>
      </w:r>
      <w:r>
        <w:t xml:space="preserve">biên </w:t>
      </w:r>
      <w:r>
        <w:rPr>
          <w:i/>
        </w:rPr>
        <w:t xml:space="preserve">giới, </w:t>
      </w:r>
      <w:r>
        <w:br/>
      </w:r>
      <w:r>
        <w:rPr>
          <w:b/>
        </w:rPr>
        <w:t xml:space="preserve">hời </w:t>
      </w:r>
      <w:r>
        <w:rPr>
          <w:b/>
        </w:rPr>
        <w:t xml:space="preserve">phong </w:t>
      </w:r>
      <w:r>
        <w:rPr>
          <w:b/>
        </w:rPr>
        <w:t xml:space="preserve">kiến. </w:t>
      </w:r>
      <w:r>
        <w:br/>
      </w:r>
      <w:r>
        <w:rPr>
          <w:b/>
        </w:rPr>
        <w:t xml:space="preserve">nh </w:t>
      </w:r>
      <w:r>
        <w:rPr>
          <w:b/>
        </w:rPr>
        <w:t xml:space="preserve">thuỷ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rPr>
          <w:i/>
        </w:rPr>
        <w:t xml:space="preserve">trong </w:t>
      </w:r>
      <w:r>
        <w:t xml:space="preserve">hải </w:t>
      </w:r>
      <w:r>
        <w:t xml:space="preserve">quân. </w:t>
      </w:r>
      <w:r>
        <w:br/>
      </w:r>
      <w:r>
        <w:rPr>
          <w:b/>
        </w:rPr>
        <w:t xml:space="preserve">nh </w:t>
      </w:r>
      <w:r>
        <w:rPr>
          <w:b/>
        </w:rPr>
        <w:t xml:space="preserve">thuỷ </w:t>
      </w:r>
      <w:r>
        <w:rPr>
          <w:b/>
        </w:rPr>
        <w:t xml:space="preserve">đánh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Lính </w:t>
      </w:r>
      <w:r>
        <w:t xml:space="preserve">hải </w:t>
      </w:r>
      <w:r>
        <w:t xml:space="preserve">quân </w:t>
      </w:r>
      <w:r>
        <w:t xml:space="preserve">đánh </w:t>
      </w:r>
      <w:r>
        <w:br/>
      </w:r>
      <w:r>
        <w:rPr>
          <w:b/>
        </w:rPr>
        <w:t xml:space="preserve">ộ. </w:t>
      </w:r>
      <w:r>
        <w:rPr>
          <w:i/>
        </w:rPr>
        <w:t xml:space="preserve">xem </w:t>
      </w:r>
      <w:r>
        <w:t xml:space="preserve">hải </w:t>
      </w:r>
      <w:r>
        <w:t xml:space="preserve">quân </w:t>
      </w:r>
      <w:r>
        <w:t xml:space="preserve">đánh </w:t>
      </w:r>
      <w:r>
        <w:t xml:space="preserve">bộ) </w:t>
      </w:r>
      <w:r>
        <w:br/>
      </w:r>
      <w:r>
        <w:rPr>
          <w:b/>
        </w:rPr>
        <w:t xml:space="preserve">nh </w:t>
      </w:r>
      <w:r>
        <w:rPr>
          <w:b/>
        </w:rPr>
        <w:t xml:space="preserve">tráng </w:t>
      </w:r>
      <w:r>
        <w:rPr>
          <w:i/>
        </w:rPr>
        <w:t xml:space="preserve">danh từ </w:t>
      </w:r>
      <w:r>
        <w:t xml:space="preserve">(cũ; </w:t>
      </w:r>
      <w:r>
        <w:t xml:space="preserve">khẩu ngữ). </w:t>
      </w:r>
      <w:r>
        <w:rPr>
          <w:i/>
        </w:rPr>
        <w:t xml:space="preserve">Binh </w:t>
      </w:r>
      <w:r>
        <w:t xml:space="preserve">lính. </w:t>
      </w:r>
      <w:r>
        <w:br/>
      </w:r>
      <w:r>
        <w:rPr>
          <w:b/>
        </w:rPr>
        <w:t xml:space="preserve">nh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rPr>
          <w:i/>
        </w:rPr>
        <w:t xml:space="preserve">(ph.; </w:t>
      </w:r>
      <w:r>
        <w:t xml:space="preserve">cũ). </w:t>
      </w:r>
      <w:r>
        <w:t xml:space="preserve">Lệnh. </w:t>
      </w:r>
      <w:r>
        <w:br/>
      </w:r>
      <w:r>
        <w:rPr>
          <w:b/>
        </w:rPr>
        <w:t xml:space="preserve">ntô </w:t>
      </w:r>
      <w:r>
        <w:rPr>
          <w:i/>
        </w:rPr>
        <w:t xml:space="preserve">cũng viết </w:t>
      </w:r>
      <w:r>
        <w:rPr>
          <w:i/>
        </w:rPr>
        <w:t xml:space="preserve">Janhtô, </w:t>
      </w:r>
      <w:r>
        <w:rPr>
          <w:i/>
        </w:rPr>
        <w:t xml:space="preserve">lanh </w:t>
      </w:r>
      <w:r>
        <w:t xml:space="preserve">tô. </w:t>
      </w:r>
      <w:r>
        <w:t xml:space="preserve">danh từ </w:t>
      </w:r>
      <w:r>
        <w:t xml:space="preserve">Xà </w:t>
      </w:r>
      <w:r>
        <w:t xml:space="preserve">nhỏ </w:t>
      </w:r>
      <w:r>
        <w:t xml:space="preserve">bắc </w:t>
      </w:r>
      <w:r>
        <w:br/>
      </w:r>
      <w:r>
        <w:rPr>
          <w:b/>
        </w:rPr>
        <w:t xml:space="preserve">ên </w:t>
      </w:r>
      <w:r>
        <w:rPr>
          <w:b/>
        </w:rPr>
        <w:t xml:space="preserve">cửa </w:t>
      </w:r>
      <w:r>
        <w:rPr>
          <w:b/>
        </w:rPr>
        <w:t xml:space="preserve">để </w:t>
      </w:r>
      <w:r>
        <w:rPr>
          <w:b/>
        </w:rPr>
        <w:t xml:space="preserve">đỡ </w:t>
      </w:r>
      <w:r>
        <w:rPr>
          <w:b/>
        </w:rPr>
        <w:t xml:space="preserve">phần </w:t>
      </w:r>
      <w:r>
        <w:rPr>
          <w:b/>
        </w:rPr>
        <w:t xml:space="preserve">tường </w:t>
      </w:r>
      <w:r>
        <w:rPr>
          <w:b/>
        </w:rPr>
        <w:t xml:space="preserve">bên </w:t>
      </w:r>
      <w:r>
        <w:rPr>
          <w:b/>
        </w:rPr>
        <w:t xml:space="preserve">trên. </w:t>
      </w:r>
      <w:r>
        <w:br/>
      </w:r>
      <w:r>
        <w:rPr>
          <w:b/>
        </w:rPr>
        <w:t xml:space="preserve">›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móc </w:t>
      </w:r>
      <w:r>
        <w:t xml:space="preserve">gồm </w:t>
      </w:r>
      <w:r>
        <w:t xml:space="preserve">hai </w:t>
      </w:r>
      <w:r>
        <w:t xml:space="preserve">vành </w:t>
      </w:r>
      <w:r>
        <w:br/>
      </w:r>
      <w:r>
        <w:rPr>
          <w:b/>
        </w:rPr>
        <w:t xml:space="preserve">òn </w:t>
      </w:r>
      <w:r>
        <w:rPr>
          <w:b/>
        </w:rPr>
        <w:t xml:space="preserve">kim </w:t>
      </w:r>
      <w:r>
        <w:rPr>
          <w:b/>
        </w:rPr>
        <w:t xml:space="preserve">loại </w:t>
      </w:r>
      <w:r>
        <w:rPr>
          <w:b/>
        </w:rPr>
        <w:t xml:space="preserve">lồng </w:t>
      </w:r>
      <w:r>
        <w:rPr>
          <w:b/>
        </w:rPr>
        <w:t xml:space="preserve">vào </w:t>
      </w:r>
      <w:r>
        <w:rPr>
          <w:b/>
        </w:rPr>
        <w:t xml:space="preserve">nhau, </w:t>
      </w:r>
      <w:r>
        <w:rPr>
          <w:b/>
        </w:rPr>
        <w:t xml:space="preserve">chỉ </w:t>
      </w:r>
      <w:r>
        <w:rPr>
          <w:b/>
        </w:rPr>
        <w:t xml:space="preserve">quay </w:t>
      </w:r>
      <w:r>
        <w:rPr>
          <w:b/>
        </w:rPr>
        <w:t xml:space="preserve">tự </w:t>
      </w:r>
      <w:r>
        <w:rPr>
          <w:b/>
        </w:rPr>
        <w:t xml:space="preserve">do </w:t>
      </w:r>
      <w:r>
        <w:br/>
      </w:r>
      <w:r>
        <w:rPr>
          <w:b/>
        </w:rPr>
        <w:t xml:space="preserve">Tợc </w:t>
      </w:r>
      <w:r>
        <w:rPr>
          <w:b/>
        </w:rPr>
        <w:t xml:space="preserve">theo </w:t>
      </w:r>
      <w:r>
        <w:rPr>
          <w:b/>
        </w:rPr>
        <w:t xml:space="preserve">một </w:t>
      </w:r>
      <w:r>
        <w:rPr>
          <w:b/>
        </w:rPr>
        <w:t xml:space="preserve">chiều. </w:t>
      </w:r>
      <w:r>
        <w:rPr>
          <w:i/>
        </w:rPr>
        <w:t xml:space="preserve">Líp </w:t>
      </w:r>
      <w:r>
        <w:rPr>
          <w:i/>
        </w:rPr>
        <w:t xml:space="preserve">xe </w:t>
      </w:r>
      <w:r>
        <w:rPr>
          <w:i/>
        </w:rPr>
        <w:t xml:space="preserve">đạp. </w:t>
      </w:r>
      <w:r>
        <w:br/>
      </w:r>
      <w:r>
        <w:rPr>
          <w:b/>
        </w:rPr>
        <w:t xml:space="preserve">3id </w:t>
      </w:r>
      <w:r>
        <w:rPr>
          <w:i/>
        </w:rPr>
        <w:t xml:space="preserve">cũng viết </w:t>
      </w:r>
      <w:r>
        <w:t xml:space="preserve">lipït </w:t>
      </w:r>
      <w: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nhóm </w:t>
      </w:r>
      <w:r>
        <w:t xml:space="preserve">các </w:t>
      </w:r>
      <w:r>
        <w:br/>
      </w:r>
      <w:r>
        <w:rPr>
          <w:b/>
        </w:rPr>
        <w:t xml:space="preserve">tất </w:t>
      </w:r>
      <w:r>
        <w:rPr>
          <w:b/>
        </w:rPr>
        <w:t xml:space="preserve">hữu </w:t>
      </w:r>
      <w:r>
        <w:rPr>
          <w:b/>
        </w:rPr>
        <w:t xml:space="preserve">cơ, </w:t>
      </w:r>
      <w:r>
        <w:rPr>
          <w:b/>
        </w:rPr>
        <w:t xml:space="preserve">có </w:t>
      </w:r>
      <w:r>
        <w:rPr>
          <w:b/>
        </w:rPr>
        <w:t xml:space="preserve">nhiều </w:t>
      </w:r>
      <w:r>
        <w:rPr>
          <w:b/>
        </w:rPr>
        <w:t xml:space="preserve">trong </w:t>
      </w:r>
      <w:r>
        <w:rPr>
          <w:b/>
        </w:rPr>
        <w:t xml:space="preserve">dầu, </w:t>
      </w:r>
      <w:r>
        <w:rPr>
          <w:b/>
        </w:rPr>
        <w:t xml:space="preserve">mỡ, </w:t>
      </w:r>
      <w:r>
        <w:br/>
      </w:r>
      <w:r>
        <w:rPr>
          <w:b/>
        </w:rPr>
        <w:t xml:space="preserve">mg </w:t>
      </w:r>
      <w:r>
        <w:rPr>
          <w:b/>
        </w:rPr>
        <w:t xml:space="preserve">với </w:t>
      </w:r>
      <w:r>
        <w:rPr>
          <w:b/>
        </w:rPr>
        <w:t xml:space="preserve">glucid </w:t>
      </w:r>
      <w:r>
        <w:rPr>
          <w:b/>
        </w:rPr>
        <w:t xml:space="preserve">và </w:t>
      </w:r>
      <w:r>
        <w:rPr>
          <w:b/>
        </w:rPr>
        <w:t xml:space="preserve">protid </w:t>
      </w:r>
      <w:r>
        <w:rPr>
          <w:b/>
        </w:rPr>
        <w:t xml:space="preserve">tạo </w:t>
      </w:r>
      <w:r>
        <w:rPr>
          <w:b/>
        </w:rPr>
        <w:t xml:space="preserve">nên </w:t>
      </w:r>
      <w:r>
        <w:rPr>
          <w:b/>
        </w:rPr>
        <w:t xml:space="preserve">cơ </w:t>
      </w:r>
      <w:r>
        <w:rPr>
          <w:b/>
        </w:rPr>
        <w:t xml:space="preserve">thể </w:t>
      </w:r>
      <w:r>
        <w:br/>
      </w:r>
      <w:r>
        <w:rPr>
          <w:b/>
        </w:rPr>
        <w:t xml:space="preserve">Ia </w:t>
      </w:r>
      <w:r>
        <w:rPr>
          <w:b/>
        </w:rPr>
        <w:t xml:space="preserve">mọi </w:t>
      </w:r>
      <w:r>
        <w:rPr>
          <w:b/>
        </w:rPr>
        <w:t xml:space="preserve">động </w:t>
      </w:r>
      <w:r>
        <w:rPr>
          <w:b/>
        </w:rPr>
        <w:t xml:space="preserve">vật, </w:t>
      </w:r>
      <w:r>
        <w:rPr>
          <w:b/>
        </w:rPr>
        <w:t xml:space="preserve">thực </w:t>
      </w:r>
      <w:r>
        <w:rPr>
          <w:b/>
        </w:rPr>
        <w:t xml:space="preserve">vật. </w:t>
      </w:r>
      <w:r>
        <w:br/>
      </w:r>
      <w:r>
        <w:rPr>
          <w:b/>
        </w:rPr>
        <w:t xml:space="preserve">a </w:t>
      </w:r>
      <w:r>
        <w:rPr>
          <w:i/>
        </w:rPr>
        <w:t xml:space="preserve">cũng viết </w:t>
      </w:r>
      <w:r>
        <w:rPr>
          <w:i/>
        </w:rPr>
        <w:t xml:space="preserve">lia. </w:t>
      </w:r>
      <w:r>
        <w:t xml:space="preserve">danh từ </w:t>
      </w:r>
      <w:r>
        <w:t xml:space="preserve">(số </w:t>
      </w:r>
      <w:r>
        <w:t xml:space="preserve">nhiều: </w:t>
      </w:r>
      <w:r>
        <w:t xml:space="preserve">lire </w:t>
      </w:r>
      <w:r>
        <w:t xml:space="preserve">[lia)). </w:t>
      </w:r>
      <w:r>
        <w:rPr>
          <w:i/>
        </w:rPr>
        <w:t xml:space="preserve">Đơn </w:t>
      </w:r>
      <w:r>
        <w:t xml:space="preserve">vị </w:t>
      </w:r>
      <w:r>
        <w:br/>
      </w:r>
      <w:r>
        <w:rPr>
          <w:b/>
        </w:rPr>
        <w:t xml:space="preserve">in </w:t>
      </w:r>
      <w:r>
        <w:rPr>
          <w:b/>
        </w:rPr>
        <w:t xml:space="preserve">tệ </w:t>
      </w:r>
      <w:r>
        <w:rPr>
          <w:b/>
        </w:rPr>
        <w:t xml:space="preserve">của </w:t>
      </w:r>
      <w:r>
        <w:t xml:space="preserve">Italia, </w:t>
      </w:r>
      <w:r>
        <w:t xml:space="preserve">Thế </w:t>
      </w:r>
      <w:r>
        <w:t xml:space="preserve">Nhĩ </w:t>
      </w:r>
      <w:r>
        <w:t xml:space="preserve">Kì, </w:t>
      </w:r>
      <w:r>
        <w:t xml:space="preserve">Malta, </w:t>
      </w:r>
      <w:r>
        <w:t xml:space="preserve">v.v. </w:t>
      </w:r>
      <w:r>
        <w:br/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thể </w:t>
      </w:r>
      <w:r>
        <w:t xml:space="preserve">tích </w:t>
      </w:r>
      <w:r>
        <w:t xml:space="preserve">hoặc </w:t>
      </w:r>
      <w:r>
        <w:t xml:space="preserve">dung </w:t>
      </w:r>
      <w:r>
        <w:t xml:space="preserve">tích, </w:t>
      </w:r>
      <w:r>
        <w:br/>
      </w:r>
      <w:r>
        <w:rPr>
          <w:b/>
        </w:rPr>
        <w:t xml:space="preserve">ng </w:t>
      </w:r>
      <w:r>
        <w:rPr>
          <w:b/>
        </w:rPr>
        <w:t xml:space="preserve">1 </w:t>
      </w:r>
      <w:r>
        <w:rPr>
          <w:b/>
        </w:rPr>
        <w:t xml:space="preserve">decimet </w:t>
      </w:r>
      <w:r>
        <w:rPr>
          <w:b/>
        </w:rPr>
        <w:t xml:space="preserve">khối. </w:t>
      </w:r>
      <w:r>
        <w:t xml:space="preserve">Một </w:t>
      </w:r>
      <w:r>
        <w:t xml:space="preserve">lít </w:t>
      </w:r>
      <w:r>
        <w:rPr>
          <w:i/>
        </w:rPr>
        <w:t xml:space="preserve">nước. </w:t>
      </w:r>
      <w:r>
        <w:rPr>
          <w:i/>
        </w:rPr>
        <w:t xml:space="preserve">Chai </w:t>
      </w:r>
      <w:r>
        <w:t xml:space="preserve">lít. </w:t>
      </w:r>
      <w:r>
        <w:br/>
      </w:r>
      <w:r>
        <w:rPr>
          <w:b/>
        </w:rPr>
        <w:t xml:space="preserve">lít </w:t>
      </w:r>
      <w:r>
        <w:rPr>
          <w:b/>
        </w:rPr>
        <w:t xml:space="preserve">nhít </w:t>
      </w:r>
      <w:r>
        <w:rPr>
          <w:b/>
        </w:rPr>
        <w:t xml:space="preserve">t </w:t>
      </w:r>
      <w:r>
        <w:t xml:space="preserve">Vừa </w:t>
      </w:r>
      <w:r>
        <w:t xml:space="preserve">nhỏ, </w:t>
      </w:r>
      <w:r>
        <w:t xml:space="preserve">vừa </w:t>
      </w:r>
      <w:r>
        <w:t xml:space="preserve">nhiều </w:t>
      </w:r>
      <w:r>
        <w:t xml:space="preserve">và </w:t>
      </w:r>
      <w:r>
        <w:t xml:space="preserve">gần </w:t>
      </w:r>
      <w:r>
        <w:t xml:space="preserve">sít </w:t>
      </w:r>
      <w:r>
        <w:t xml:space="preserve">nhau. </w:t>
      </w:r>
      <w:r>
        <w:t xml:space="preserve">Chữ </w:t>
      </w:r>
      <w:r>
        <w:rPr>
          <w:i/>
        </w:rPr>
        <w:t xml:space="preserve">uiết </w:t>
      </w:r>
      <w:r>
        <w:t xml:space="preserve">lít </w:t>
      </w:r>
      <w:r>
        <w:rPr>
          <w:i/>
        </w:rPr>
        <w:t xml:space="preserve">nhít. </w:t>
      </w:r>
      <w:r>
        <w:t xml:space="preserve">Một </w:t>
      </w:r>
      <w:r>
        <w:t xml:space="preserve">lũ </w:t>
      </w:r>
      <w:r>
        <w:rPr>
          <w:i/>
        </w:rPr>
        <w:t xml:space="preserve">con </w:t>
      </w:r>
      <w:r>
        <w:t xml:space="preserve">lít </w:t>
      </w:r>
      <w:r>
        <w:rPr>
          <w:i/>
        </w:rPr>
        <w:t xml:space="preserve">nhít. </w:t>
      </w:r>
      <w:r>
        <w:t xml:space="preserve">litas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cơ </w:t>
      </w:r>
      <w:r>
        <w:t xml:space="preserve">bản </w:t>
      </w:r>
      <w:r>
        <w:t xml:space="preserve">của </w:t>
      </w:r>
      <w:r>
        <w:t xml:space="preserve">Lithuania. </w:t>
      </w:r>
      <w:r>
        <w:t xml:space="preserve">lithi </w:t>
      </w:r>
      <w:r>
        <w:t xml:space="preserve">cũng viết </w:t>
      </w:r>
      <w:r>
        <w:rPr>
          <w:i/>
        </w:rPr>
        <w:t xml:space="preserve">#thium </w:t>
      </w:r>
      <w:r>
        <w:t xml:space="preserve">danh từ </w:t>
      </w:r>
      <w:r>
        <w:t xml:space="preserve">Kim </w:t>
      </w:r>
      <w:r>
        <w:t xml:space="preserve">loại </w:t>
      </w:r>
      <w:r>
        <w:t xml:space="preserve">nhẹ </w:t>
      </w:r>
      <w:r>
        <w:t xml:space="preserve">nhất, </w:t>
      </w:r>
      <w:r>
        <w:t xml:space="preserve">trắng </w:t>
      </w:r>
      <w:r>
        <w:t xml:space="preserve">như </w:t>
      </w:r>
      <w:r>
        <w:t xml:space="preserve">bạc, </w:t>
      </w:r>
      <w:r>
        <w:t xml:space="preserve">tác </w:t>
      </w:r>
      <w:r>
        <w:t xml:space="preserve">dụng </w:t>
      </w:r>
      <w:r>
        <w:t xml:space="preserve">mạnh </w:t>
      </w:r>
      <w:r>
        <w:t xml:space="preserve">với </w:t>
      </w:r>
      <w:r>
        <w:t xml:space="preserve">nước, </w:t>
      </w:r>
      <w:r>
        <w:t xml:space="preserve">dùng </w:t>
      </w:r>
      <w:r>
        <w:t xml:space="preserve">làm </w:t>
      </w:r>
      <w:r>
        <w:t xml:space="preserve">tăng </w:t>
      </w:r>
      <w:r>
        <w:t xml:space="preserve">độ </w:t>
      </w:r>
      <w:r>
        <w:t xml:space="preserve">cứng </w:t>
      </w:r>
      <w:r>
        <w:t xml:space="preserve">của </w:t>
      </w:r>
      <w:r>
        <w:t xml:space="preserve">hợp </w:t>
      </w:r>
      <w:r>
        <w:t xml:space="preserve">kim </w:t>
      </w:r>
      <w:r>
        <w:t xml:space="preserve">nhôm </w:t>
      </w:r>
      <w:r>
        <w:t xml:space="preserve">hoặc </w:t>
      </w:r>
      <w:r>
        <w:t xml:space="preserve">chì. </w:t>
      </w:r>
      <w:r>
        <w:br/>
      </w:r>
      <w:r>
        <w:rPr>
          <w:b/>
        </w:rPr>
        <w:t xml:space="preserve">litô, </w:t>
      </w:r>
      <w:r>
        <w:rPr>
          <w:i/>
        </w:rPr>
        <w:t xml:space="preserve">cũng viết </w:t>
      </w:r>
      <w:r>
        <w:t xml:space="preserve">l¿ </w:t>
      </w:r>
      <w:r>
        <w:t xml:space="preserve">tô. </w:t>
      </w:r>
      <w:r>
        <w:t xml:space="preserve">danh từ </w:t>
      </w:r>
      <w:r>
        <w:t xml:space="preserve">Thanh </w:t>
      </w:r>
      <w:r>
        <w:t xml:space="preserve">gỗ </w:t>
      </w:r>
      <w:r>
        <w:t xml:space="preserve">hay </w:t>
      </w:r>
      <w:r>
        <w:t xml:space="preserve">tre </w:t>
      </w:r>
      <w:r>
        <w:t xml:space="preserve">nhỏ </w:t>
      </w:r>
      <w:r>
        <w:t xml:space="preserve">kê </w:t>
      </w:r>
      <w:r>
        <w:t xml:space="preserve">lêncầuphong </w:t>
      </w:r>
      <w:r>
        <w:t xml:space="preserve">để </w:t>
      </w:r>
      <w:r>
        <w:t xml:space="preserve">đỡngói. </w:t>
      </w:r>
      <w:r>
        <w:br/>
      </w:r>
      <w:r>
        <w:rPr>
          <w:b/>
        </w:rPr>
        <w:t xml:space="preserve">litô,x. </w:t>
      </w:r>
      <w:r>
        <w:rPr>
          <w:b/>
        </w:rPr>
        <w:t xml:space="preserve">in </w:t>
      </w:r>
      <w:r>
        <w:rPr>
          <w:b/>
        </w:rPr>
        <w:t xml:space="preserve">lito. </w:t>
      </w:r>
      <w:r>
        <w:br/>
      </w:r>
      <w:r>
        <w:rPr>
          <w:b/>
        </w:rPr>
        <w:t xml:space="preserve">liu </w:t>
      </w:r>
      <w:r>
        <w:rPr>
          <w:b/>
        </w:rPr>
        <w:t xml:space="preserve">địu </w:t>
      </w:r>
      <w:r>
        <w:rPr>
          <w:i/>
        </w:rPr>
        <w:t xml:space="preserve">danh từ </w:t>
      </w:r>
      <w:r>
        <w:t xml:space="preserve">Rắn </w:t>
      </w:r>
      <w:r>
        <w:t xml:space="preserve">có </w:t>
      </w:r>
      <w:r>
        <w:t xml:space="preserve">nọc </w:t>
      </w:r>
      <w:r>
        <w:t xml:space="preserve">độc </w:t>
      </w:r>
      <w:r>
        <w:t xml:space="preserve">ở </w:t>
      </w:r>
      <w:r>
        <w:t xml:space="preserve">hàm </w:t>
      </w:r>
      <w:r>
        <w:t xml:space="preserve">trên, </w:t>
      </w:r>
      <w:r>
        <w:t xml:space="preserve">phía </w:t>
      </w:r>
      <w:r>
        <w:t xml:space="preserve">sau </w:t>
      </w:r>
      <w:r>
        <w:t xml:space="preserve">có </w:t>
      </w:r>
      <w:r>
        <w:t xml:space="preserve">răng </w:t>
      </w:r>
      <w:r>
        <w:t xml:space="preserve">nhỏ, </w:t>
      </w:r>
      <w:r>
        <w:t xml:space="preserve">đẻ </w:t>
      </w:r>
      <w:r>
        <w:t xml:space="preserve">con, </w:t>
      </w:r>
      <w:r>
        <w:t xml:space="preserve">sống </w:t>
      </w:r>
      <w:r>
        <w:t xml:space="preserve">ở </w:t>
      </w:r>
      <w:r>
        <w:t xml:space="preserve">ao </w:t>
      </w:r>
      <w:r>
        <w:t xml:space="preserve">hồ, </w:t>
      </w:r>
      <w:r>
        <w:t xml:space="preserve">ăn </w:t>
      </w:r>
      <w:r>
        <w:t xml:space="preserve">ếch </w:t>
      </w:r>
      <w:r>
        <w:t xml:space="preserve">nhái. </w:t>
      </w:r>
      <w:r>
        <w:rPr>
          <w:i/>
        </w:rPr>
        <w:t xml:space="preserve">Trứng </w:t>
      </w:r>
      <w:r>
        <w:rPr>
          <w:i/>
        </w:rPr>
        <w:t xml:space="preserve">rồng </w:t>
      </w:r>
      <w:r>
        <w:t xml:space="preserve">lại </w:t>
      </w:r>
      <w:r>
        <w:rPr>
          <w:i/>
        </w:rPr>
        <w:t xml:space="preserve">nở </w:t>
      </w:r>
      <w:r>
        <w:rPr>
          <w:i/>
        </w:rPr>
        <w:t xml:space="preserve">ra </w:t>
      </w:r>
      <w:r>
        <w:rPr>
          <w:i/>
        </w:rPr>
        <w:t xml:space="preserve">rồng, </w:t>
      </w:r>
      <w:r>
        <w:rPr>
          <w:i/>
        </w:rPr>
        <w:t xml:space="preserve">Liu </w:t>
      </w:r>
      <w:r>
        <w:rPr>
          <w:i/>
        </w:rPr>
        <w:t xml:space="preserve">điulginởradòngluđiu(cd). </w:t>
      </w:r>
      <w:r>
        <w:br/>
      </w:r>
      <w:r>
        <w:rPr>
          <w:b/>
        </w:rPr>
        <w:t xml:space="preserve">líu </w:t>
      </w:r>
      <w:r>
        <w:rPr>
          <w:i/>
        </w:rPr>
        <w:t xml:space="preserve">động từ </w:t>
      </w:r>
      <w:r>
        <w:t xml:space="preserve">(Lưỡi) </w:t>
      </w:r>
      <w:r>
        <w:t xml:space="preserve">bị </w:t>
      </w:r>
      <w:r>
        <w:t xml:space="preserve">co </w:t>
      </w:r>
      <w:r>
        <w:t xml:space="preserve">rút </w:t>
      </w:r>
      <w:r>
        <w:t xml:space="preserve">đột </w:t>
      </w:r>
      <w:r>
        <w:t xml:space="preserve">ngột </w:t>
      </w:r>
      <w:r>
        <w:t xml:space="preserve">khiến </w:t>
      </w:r>
      <w:r>
        <w:t xml:space="preserve">cho </w:t>
      </w:r>
      <w:r>
        <w:t xml:space="preserve">không </w:t>
      </w:r>
      <w:r>
        <w:t xml:space="preserve">nói </w:t>
      </w:r>
      <w:r>
        <w:t xml:space="preserve">được </w:t>
      </w:r>
      <w:r>
        <w:t xml:space="preserve">hoặc </w:t>
      </w:r>
      <w:r>
        <w:t xml:space="preserve">nói </w:t>
      </w:r>
      <w:r>
        <w:t xml:space="preserve">không </w:t>
      </w:r>
      <w:r>
        <w:t xml:space="preserve">thành </w:t>
      </w:r>
      <w:r>
        <w:t xml:space="preserve">âm, </w:t>
      </w:r>
      <w:r>
        <w:t xml:space="preserve">không </w:t>
      </w:r>
      <w:r>
        <w:t xml:space="preserve">rõ </w:t>
      </w:r>
      <w:r>
        <w:t xml:space="preserve">tiếng. </w:t>
      </w:r>
      <w:r>
        <w:t xml:space="preserve">Lưỡi </w:t>
      </w:r>
      <w:r>
        <w:rPr>
          <w:i/>
        </w:rPr>
        <w:t xml:space="preserve">líu </w:t>
      </w:r>
      <w:r>
        <w:rPr>
          <w:i/>
        </w:rPr>
        <w:t xml:space="preserve">lại </w:t>
      </w:r>
      <w:r>
        <w:rPr>
          <w:i/>
        </w:rPr>
        <w:t xml:space="preserve">không </w:t>
      </w:r>
      <w:r>
        <w:t xml:space="preserve">nói </w:t>
      </w:r>
      <w:r>
        <w:rPr>
          <w:i/>
        </w:rPr>
        <w:t xml:space="preserve">được. </w:t>
      </w:r>
      <w:r>
        <w:rPr>
          <w:i/>
        </w:rPr>
        <w:t xml:space="preserve">Sợ </w:t>
      </w:r>
      <w:r>
        <w:rPr>
          <w:i/>
        </w:rPr>
        <w:t xml:space="preserve">quá </w:t>
      </w:r>
      <w:r>
        <w:rPr>
          <w:i/>
        </w:rPr>
        <w:t xml:space="preserve">líu </w:t>
      </w:r>
      <w:r>
        <w:rPr>
          <w:i/>
        </w:rPr>
        <w:t xml:space="preserve">cả </w:t>
      </w:r>
      <w:r>
        <w:rPr>
          <w:i/>
        </w:rPr>
        <w:t xml:space="preserve">lưỡi. </w:t>
      </w:r>
      <w:r>
        <w:t xml:space="preserve">c </w:t>
      </w:r>
      <w:r>
        <w:br/>
      </w:r>
      <w:r>
        <w:rPr>
          <w:b/>
        </w:rPr>
        <w:t xml:space="preserve">líu </w:t>
      </w:r>
      <w:r>
        <w:rPr>
          <w:b/>
        </w:rPr>
        <w:t xml:space="preserve">díu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Jíu </w:t>
      </w:r>
      <w:r>
        <w:rPr>
          <w:i/>
        </w:rPr>
        <w:t xml:space="preserve">nhíu. </w:t>
      </w:r>
      <w:r>
        <w:br/>
      </w:r>
      <w:r>
        <w:rPr>
          <w:b/>
        </w:rPr>
        <w:t xml:space="preserve">líu </w:t>
      </w:r>
      <w:r>
        <w:rPr>
          <w:b/>
        </w:rPr>
        <w:t xml:space="preserve">la </w:t>
      </w:r>
      <w:r>
        <w:rPr>
          <w:b/>
        </w:rPr>
        <w:t xml:space="preserve">líu </w:t>
      </w:r>
      <w:r>
        <w:rPr>
          <w:b/>
        </w:rPr>
        <w:t xml:space="preserve">lô </w:t>
      </w:r>
      <w:r>
        <w:rPr>
          <w:i/>
        </w:rPr>
        <w:t xml:space="preserve">tính từ </w:t>
      </w:r>
      <w:r>
        <w:rPr>
          <w:i/>
        </w:rPr>
        <w:t xml:space="preserve">xem </w:t>
      </w:r>
      <w:r>
        <w:t xml:space="preserve">líu </w:t>
      </w:r>
      <w:r>
        <w:t xml:space="preserve">lô </w:t>
      </w:r>
      <w:r>
        <w:t xml:space="preserve">(láy). </w:t>
      </w:r>
      <w:r>
        <w:br/>
      </w:r>
      <w:r>
        <w:rPr>
          <w:b/>
        </w:rPr>
        <w:t xml:space="preserve">líu </w:t>
      </w:r>
      <w:r>
        <w:rPr>
          <w:b/>
        </w:rPr>
        <w:t xml:space="preserve">lo </w:t>
      </w:r>
      <w:r>
        <w:rPr>
          <w:i/>
        </w:rPr>
        <w:t xml:space="preserve">tính từ </w:t>
      </w:r>
      <w:r>
        <w:t xml:space="preserve">(Tiếng </w:t>
      </w:r>
      <w:r>
        <w:t xml:space="preserve">nói, </w:t>
      </w:r>
      <w:r>
        <w:t xml:space="preserve">giọng </w:t>
      </w:r>
      <w:r>
        <w:t xml:space="preserve">hót) </w:t>
      </w:r>
      <w:r>
        <w:rPr>
          <w:i/>
        </w:rPr>
        <w:t xml:space="preserve">có </w:t>
      </w:r>
      <w:r>
        <w:t xml:space="preserve">nhiều </w:t>
      </w:r>
      <w:r>
        <w:t xml:space="preserve">âm. </w:t>
      </w:r>
      <w:r>
        <w:t xml:space="preserve">thanh </w:t>
      </w:r>
      <w:r>
        <w:t xml:space="preserve">cao </w:t>
      </w:r>
      <w:r>
        <w:t xml:space="preserve">và </w:t>
      </w:r>
      <w:r>
        <w:t xml:space="preserve">trong </w:t>
      </w:r>
      <w:r>
        <w:t xml:space="preserve">ríu </w:t>
      </w:r>
      <w:r>
        <w:t xml:space="preserve">vào </w:t>
      </w:r>
      <w:r>
        <w:t xml:space="preserve">nhau </w:t>
      </w:r>
      <w:r>
        <w:t xml:space="preserve">nghe </w:t>
      </w:r>
      <w:r>
        <w:t xml:space="preserve">vui </w:t>
      </w:r>
      <w:r>
        <w:t xml:space="preserve">tai. </w:t>
      </w:r>
      <w:r>
        <w:t xml:space="preserve">| </w:t>
      </w:r>
      <w:r>
        <w:rPr>
          <w:i/>
        </w:rPr>
        <w:t xml:space="preserve">Tiếng </w:t>
      </w:r>
      <w:r>
        <w:rPr>
          <w:i/>
        </w:rPr>
        <w:t xml:space="preserve">trẻ </w:t>
      </w:r>
      <w:r>
        <w:rPr>
          <w:i/>
        </w:rPr>
        <w:t xml:space="preserve">con </w:t>
      </w:r>
      <w:r>
        <w:rPr>
          <w:i/>
        </w:rPr>
        <w:t xml:space="preserve">líu </w:t>
      </w:r>
      <w:r>
        <w:t xml:space="preserve">lo </w:t>
      </w:r>
      <w:r>
        <w:t xml:space="preserve">suốt </w:t>
      </w:r>
      <w:r>
        <w:t xml:space="preserve">ngày. </w:t>
      </w:r>
      <w:r>
        <w:t xml:space="preserve">Chimhótlíu </w:t>
      </w:r>
      <w:r>
        <w:rPr>
          <w:i/>
        </w:rPr>
        <w:t xml:space="preserve">lo. </w:t>
      </w:r>
      <w:r>
        <w:t xml:space="preserve">líu </w:t>
      </w:r>
      <w:r>
        <w:t xml:space="preserve">lô </w:t>
      </w:r>
      <w:r>
        <w:t xml:space="preserve">tính từ </w:t>
      </w:r>
      <w:r>
        <w:t xml:space="preserve">(Tiếng </w:t>
      </w:r>
      <w:r>
        <w:t xml:space="preserve">nói) </w:t>
      </w:r>
      <w:r>
        <w:t xml:space="preserve">có </w:t>
      </w:r>
      <w:r>
        <w:t xml:space="preserve">nhiều </w:t>
      </w:r>
      <w:r>
        <w:t xml:space="preserve">âm </w:t>
      </w:r>
      <w:r>
        <w:t xml:space="preserve">thanh </w:t>
      </w:r>
      <w:r>
        <w:t xml:space="preserve">cao </w:t>
      </w:r>
      <w:r>
        <w:t xml:space="preserve">và </w:t>
      </w:r>
      <w:r>
        <w:t xml:space="preserve">trong, </w:t>
      </w:r>
      <w:r>
        <w:t xml:space="preserve">nhưng </w:t>
      </w:r>
      <w:r>
        <w:t xml:space="preserve">nghe </w:t>
      </w:r>
      <w:r>
        <w:t xml:space="preserve">không </w:t>
      </w:r>
      <w:r>
        <w:t xml:space="preserve">được </w:t>
      </w:r>
      <w:r>
        <w:t xml:space="preserve">rành </w:t>
      </w:r>
      <w:r>
        <w:t xml:space="preserve">rẽ, </w:t>
      </w:r>
      <w:r>
        <w:rPr>
          <w:i/>
        </w:rPr>
        <w:t xml:space="preserve">như </w:t>
      </w:r>
      <w:r>
        <w:t xml:space="preserve">ríu </w:t>
      </w:r>
      <w:r>
        <w:t xml:space="preserve">vào </w:t>
      </w:r>
      <w:r>
        <w:t xml:space="preserve">nhau. </w:t>
      </w:r>
      <w:r>
        <w:t xml:space="preserve">Nói </w:t>
      </w:r>
      <w:r>
        <w:rPr>
          <w:i/>
        </w:rPr>
        <w:t xml:space="preserve">líu </w:t>
      </w:r>
      <w:r>
        <w:rPr>
          <w:i/>
        </w:rPr>
        <w:t xml:space="preserve">lô </w:t>
      </w:r>
      <w:r>
        <w:rPr>
          <w:i/>
        </w:rPr>
        <w:t xml:space="preserve">tiếng </w:t>
      </w:r>
      <w:r>
        <w:rPr>
          <w:i/>
        </w:rPr>
        <w:t xml:space="preserve">nước </w:t>
      </w:r>
      <w:r>
        <w:t xml:space="preserve">ngoài. </w:t>
      </w:r>
      <w:r>
        <w:rPr>
          <w:i/>
        </w:rPr>
        <w:t xml:space="preserve">// </w:t>
      </w:r>
      <w:r>
        <w:rPr>
          <w:i/>
        </w:rPr>
        <w:t xml:space="preserve">Láy: </w:t>
      </w:r>
      <w:r>
        <w:t xml:space="preserve">líu </w:t>
      </w:r>
      <w:r>
        <w:rPr>
          <w:i/>
        </w:rPr>
        <w:t xml:space="preserve">la </w:t>
      </w:r>
      <w:r>
        <w:rPr>
          <w:i/>
        </w:rPr>
        <w:t xml:space="preserve">líu </w:t>
      </w:r>
      <w:r>
        <w:rPr>
          <w:i/>
        </w:rPr>
        <w:t xml:space="preserve">lô </w:t>
      </w:r>
      <w:r>
        <w:rPr>
          <w:i/>
        </w:rPr>
        <w:t xml:space="preserve">(ý </w:t>
      </w:r>
      <w:r>
        <w:t xml:space="preserve">mức </w:t>
      </w:r>
      <w:r>
        <w:t xml:space="preserve">độ </w:t>
      </w:r>
      <w:r>
        <w:t xml:space="preserve">nhiều </w:t>
      </w:r>
      <w:r>
        <w:t xml:space="preserve">và </w:t>
      </w:r>
      <w:r>
        <w:t xml:space="preserve">liên </w:t>
      </w:r>
      <w:r>
        <w:t xml:space="preserve">tiếp). </w:t>
      </w:r>
      <w:r>
        <w:br/>
      </w:r>
      <w:r>
        <w:rPr>
          <w:b/>
        </w:rPr>
        <w:t xml:space="preserve">líu </w:t>
      </w:r>
      <w:r>
        <w:rPr>
          <w:b/>
        </w:rPr>
        <w:t xml:space="preserve">nhíu </w:t>
      </w:r>
      <w:r>
        <w:rPr>
          <w:i/>
        </w:rPr>
        <w:t xml:space="preserve">tính từ </w:t>
      </w:r>
      <w:r>
        <w:t xml:space="preserve">Vừa </w:t>
      </w:r>
      <w:r>
        <w:t xml:space="preserve">nhỏ </w:t>
      </w:r>
      <w:r>
        <w:t xml:space="preserve">vừa </w:t>
      </w:r>
      <w:r>
        <w:t xml:space="preserve">như </w:t>
      </w:r>
      <w:r>
        <w:t xml:space="preserve">dính </w:t>
      </w:r>
      <w:r>
        <w:t xml:space="preserve">quyện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chuỗi </w:t>
      </w:r>
      <w:r>
        <w:t xml:space="preserve">khó </w:t>
      </w:r>
      <w:r>
        <w:t xml:space="preserve">phân </w:t>
      </w:r>
      <w:r>
        <w:t xml:space="preserve">biệt </w:t>
      </w:r>
      <w:r>
        <w:t xml:space="preserve">rạch </w:t>
      </w:r>
      <w:r>
        <w:t xml:space="preserve">ròi, </w:t>
      </w:r>
      <w:r>
        <w:t xml:space="preserve">khó </w:t>
      </w:r>
      <w:r>
        <w:t xml:space="preserve">nhận </w:t>
      </w:r>
      <w:r>
        <w:t xml:space="preserve">ra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chữ </w:t>
      </w:r>
      <w:r>
        <w:t xml:space="preserve">viết, </w:t>
      </w:r>
      <w:r>
        <w:t xml:space="preserve">lời </w:t>
      </w:r>
      <w:r>
        <w:t xml:space="preserve">nói). </w:t>
      </w:r>
      <w:r>
        <w:t xml:space="preserve">Chữ </w:t>
      </w:r>
      <w:r>
        <w:t xml:space="preserve">uiết </w:t>
      </w:r>
      <w:r>
        <w:t xml:space="preserve">líu </w:t>
      </w:r>
      <w:r>
        <w:t xml:space="preserve">nhíu </w:t>
      </w:r>
      <w:r>
        <w:rPr>
          <w:i/>
        </w:rPr>
        <w:t xml:space="preserve">khó </w:t>
      </w:r>
      <w:r>
        <w:rPr>
          <w:i/>
        </w:rPr>
        <w:t xml:space="preserve">xem. </w:t>
      </w:r>
      <w:r>
        <w:rPr>
          <w:i/>
        </w:rPr>
        <w:t xml:space="preserve">§Vóới </w:t>
      </w:r>
      <w:r>
        <w:rPr>
          <w:i/>
        </w:rPr>
        <w:t xml:space="preserve">ÊHu </w:t>
      </w:r>
      <w:r>
        <w:rPr>
          <w:i/>
        </w:rPr>
        <w:t xml:space="preserve">nhíu. </w:t>
      </w:r>
      <w:r>
        <w:br/>
      </w:r>
      <w:r>
        <w:rPr>
          <w:b/>
        </w:rPr>
        <w:t xml:space="preserve">líu </w:t>
      </w:r>
      <w:r>
        <w:rPr>
          <w:b/>
        </w:rPr>
        <w:t xml:space="preserve">quýu </w:t>
      </w:r>
      <w:r>
        <w:rPr>
          <w:i/>
        </w:rPr>
        <w:t xml:space="preserve">tính từ </w:t>
      </w:r>
      <w:r>
        <w:t xml:space="preserve">(phương ngữ). </w:t>
      </w:r>
      <w:r>
        <w:t xml:space="preserve">Luýnh </w:t>
      </w:r>
      <w:r>
        <w:t xml:space="preserve">quýnh. </w:t>
      </w:r>
      <w:r>
        <w:br/>
      </w:r>
      <w:r>
        <w:rPr>
          <w:b/>
        </w:rPr>
        <w:t xml:space="preserve">líu </w:t>
      </w:r>
      <w:r>
        <w:rPr>
          <w:b/>
        </w:rPr>
        <w:t xml:space="preserve">ríu </w:t>
      </w:r>
      <w:r>
        <w:rPr>
          <w:b/>
        </w:rPr>
        <w:t xml:space="preserve">tt. </w:t>
      </w:r>
      <w:r>
        <w:rPr>
          <w:b/>
        </w:rPr>
        <w:t xml:space="preserve">1 </w:t>
      </w:r>
      <w:r>
        <w:t xml:space="preserve">Vừa </w:t>
      </w:r>
      <w:r>
        <w:t xml:space="preserve">nhỏ </w:t>
      </w:r>
      <w:r>
        <w:t xml:space="preserve">vừa </w:t>
      </w:r>
      <w:r>
        <w:t xml:space="preserve">như </w:t>
      </w:r>
      <w:r>
        <w:t xml:space="preserve">dính </w:t>
      </w:r>
      <w:r>
        <w:t xml:space="preserve">quyện </w:t>
      </w:r>
      <w:r>
        <w:t xml:space="preserve">vào </w:t>
      </w:r>
      <w:r>
        <w:t xml:space="preserve">nhau </w:t>
      </w:r>
      <w:r>
        <w:t xml:space="preserve">thành </w:t>
      </w:r>
      <w:r>
        <w:t xml:space="preserve">một </w:t>
      </w:r>
      <w:r>
        <w:t xml:space="preserve">chuỗi; </w:t>
      </w:r>
      <w:r>
        <w:t xml:space="preserve">như </w:t>
      </w:r>
      <w:r>
        <w:t xml:space="preserve">líu </w:t>
      </w:r>
      <w:r>
        <w:t xml:space="preserve">nhíu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âm </w:t>
      </w:r>
      <w:r>
        <w:t xml:space="preserve">thanh). </w:t>
      </w:r>
      <w:r>
        <w:rPr>
          <w:i/>
        </w:rPr>
        <w:t xml:space="preserve">Giọng </w:t>
      </w:r>
      <w:r>
        <w:rPr>
          <w:i/>
        </w:rPr>
        <w:t xml:space="preserve">nói </w:t>
      </w:r>
      <w:r>
        <w:rPr>
          <w:i/>
        </w:rPr>
        <w:t xml:space="preserve">líu </w:t>
      </w:r>
      <w:r>
        <w:rPr>
          <w:i/>
        </w:rPr>
        <w:t xml:space="preserve">ríu </w:t>
      </w:r>
      <w:r>
        <w:rPr>
          <w:i/>
        </w:rPr>
        <w:t xml:space="preserve">như </w:t>
      </w:r>
      <w:r>
        <w:rPr>
          <w:i/>
        </w:rPr>
        <w:t xml:space="preserve">tiếng </w:t>
      </w:r>
      <w:r>
        <w:rPr>
          <w:i/>
        </w:rPr>
        <w:t xml:space="preserve">chim. </w:t>
      </w:r>
      <w:r>
        <w:rPr>
          <w:b/>
        </w:rPr>
        <w:t xml:space="preserve">2 </w:t>
      </w:r>
      <w:r>
        <w:t xml:space="preserve">Có </w:t>
      </w:r>
      <w:r>
        <w:t xml:space="preserve">vẻ </w:t>
      </w:r>
      <w:r>
        <w:t xml:space="preserve">như </w:t>
      </w:r>
      <w:r>
        <w:t xml:space="preserve">dính </w:t>
      </w:r>
      <w:r>
        <w:t xml:space="preserve">quyện </w:t>
      </w:r>
      <w:r>
        <w:t xml:space="preserve">vào </w:t>
      </w:r>
      <w:r>
        <w:t xml:space="preserve">mà </w:t>
      </w:r>
      <w:r>
        <w:t xml:space="preserve">bị </w:t>
      </w:r>
      <w:r>
        <w:t xml:space="preserve">động </w:t>
      </w:r>
      <w:r>
        <w:t xml:space="preserve">di </w:t>
      </w:r>
      <w:r>
        <w:t xml:space="preserve">chuyển </w:t>
      </w:r>
      <w:r>
        <w:t xml:space="preserve">theo. </w:t>
      </w:r>
      <w:r>
        <w:t xml:space="preserve">Các </w:t>
      </w:r>
      <w:r>
        <w:t xml:space="preserve">cô </w:t>
      </w:r>
      <w:r>
        <w:t xml:space="preserve">gái </w:t>
      </w:r>
      <w:r>
        <w:rPr>
          <w:i/>
        </w:rPr>
        <w:t xml:space="preserve">líu </w:t>
      </w:r>
      <w:r>
        <w:rPr>
          <w:i/>
        </w:rPr>
        <w:t xml:space="preserve">ríu </w:t>
      </w:r>
      <w:r>
        <w:rPr>
          <w:i/>
        </w:rPr>
        <w:t xml:space="preserve">đi </w:t>
      </w:r>
      <w:r>
        <w:rPr>
          <w:i/>
        </w:rPr>
        <w:t xml:space="preserve">bên </w:t>
      </w:r>
      <w:r>
        <w:rPr>
          <w:i/>
        </w:rPr>
        <w:t xml:space="preserve">nhau. </w:t>
      </w:r>
      <w:r>
        <w:rPr>
          <w:i/>
        </w:rPr>
        <w:t xml:space="preserve">Gà </w:t>
      </w:r>
      <w:r>
        <w:rPr>
          <w:i/>
        </w:rPr>
        <w:t xml:space="preserve">con </w:t>
      </w:r>
      <w:r>
        <w:rPr>
          <w:i/>
        </w:rPr>
        <w:t xml:space="preserve">lu </w:t>
      </w:r>
      <w:r>
        <w:t xml:space="preserve">ríu </w:t>
      </w:r>
      <w:r>
        <w:rPr>
          <w:i/>
        </w:rPr>
        <w:t xml:space="preserve">chạy </w:t>
      </w:r>
      <w:r>
        <w:rPr>
          <w:i/>
        </w:rPr>
        <w:t xml:space="preserve">theo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líu </w:t>
      </w:r>
      <w:r>
        <w:rPr>
          <w:b/>
        </w:rPr>
        <w:t xml:space="preserve">tíu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rối </w:t>
      </w:r>
      <w:r>
        <w:t xml:space="preserve">rít, </w:t>
      </w:r>
      <w:r>
        <w:t xml:space="preserve">vội </w:t>
      </w:r>
      <w:r>
        <w:t xml:space="preserve">vàng </w:t>
      </w:r>
      <w:r>
        <w:t xml:space="preserve">với </w:t>
      </w:r>
      <w:r>
        <w:t xml:space="preserve">cái </w:t>
      </w:r>
      <w:r>
        <w:t xml:space="preserve">vui </w:t>
      </w:r>
      <w:r>
        <w:t xml:space="preserve">bất </w:t>
      </w:r>
      <w:r>
        <w:t xml:space="preserve">ngờ, </w:t>
      </w:r>
      <w:r>
        <w:t xml:space="preserve">khiến </w:t>
      </w:r>
      <w:r>
        <w:t xml:space="preserve">cho </w:t>
      </w:r>
      <w:r>
        <w:t xml:space="preserve">hoạt </w:t>
      </w:r>
      <w:r>
        <w:t xml:space="preserve">động </w:t>
      </w:r>
      <w:r>
        <w:t xml:space="preserve">không </w:t>
      </w:r>
      <w:r>
        <w:t xml:space="preserve">được </w:t>
      </w:r>
      <w:r>
        <w:t xml:space="preserve">bình </w:t>
      </w:r>
      <w:r>
        <w:t xml:space="preserve">thường, </w:t>
      </w:r>
      <w:r>
        <w:t xml:space="preserve">tự </w:t>
      </w:r>
      <w:r>
        <w:t xml:space="preserve">nhiên. </w:t>
      </w:r>
      <w:r>
        <w:t xml:space="preserve">Nói </w:t>
      </w:r>
      <w:r>
        <w:t xml:space="preserve">cười </w:t>
      </w:r>
      <w:r>
        <w:t xml:space="preserve">líu </w:t>
      </w:r>
      <w:r>
        <w:t xml:space="preserve">tíu. </w:t>
      </w:r>
      <w:r>
        <w:t xml:space="preserve">Líu </w:t>
      </w:r>
      <w:r>
        <w:t xml:space="preserve">tíu </w:t>
      </w:r>
      <w:r>
        <w:t xml:space="preserve">chạy </w:t>
      </w:r>
      <w:r>
        <w:rPr>
          <w:i/>
        </w:rPr>
        <w:t xml:space="preserve">ra </w:t>
      </w:r>
      <w:r>
        <w:t xml:space="preserve">đón </w:t>
      </w:r>
      <w:r>
        <w:t xml:space="preserve">khách.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