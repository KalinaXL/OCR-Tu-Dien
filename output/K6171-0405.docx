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măngđa </w:t>
      </w:r>
      <w:r>
        <w:rPr>
          <w:i/>
        </w:rPr>
        <w:t xml:space="preserve">cũng viết </w:t>
      </w:r>
      <w:r>
        <w:t xml:space="preserve">măng </w:t>
      </w:r>
      <w:r>
        <w:t xml:space="preserve">đa. </w:t>
      </w:r>
      <w:r>
        <w:t xml:space="preserve">danh từ </w:t>
      </w:r>
      <w:r>
        <w:t xml:space="preserve">(cũ). </w:t>
      </w:r>
      <w:r>
        <w:t xml:space="preserve">Phiếu </w:t>
      </w:r>
      <w:r>
        <w:t xml:space="preserve">chuyển </w:t>
      </w:r>
      <w:r>
        <w:t xml:space="preserve">tiền </w:t>
      </w:r>
      <w:r>
        <w:t xml:space="preserve">gửi </w:t>
      </w:r>
      <w:r>
        <w:t xml:space="preserve">qua </w:t>
      </w:r>
      <w:r>
        <w:t xml:space="preserve">bưu </w:t>
      </w:r>
      <w:r>
        <w:t xml:space="preserve">điện. </w:t>
      </w:r>
      <w:r>
        <w:br/>
      </w:r>
      <w:r>
        <w:rPr>
          <w:b/>
        </w:rPr>
        <w:t xml:space="preserve">măngdđôlin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/mandolin. </w:t>
      </w:r>
      <w:r>
        <w:br/>
      </w:r>
      <w:r>
        <w:rPr>
          <w:b/>
        </w:rPr>
        <w:t xml:space="preserve">măngsông, </w:t>
      </w:r>
      <w:r>
        <w:rPr>
          <w:i/>
        </w:rPr>
        <w:t xml:space="preserve">cũng viết </w:t>
      </w:r>
      <w:r>
        <w:t xml:space="preserve">măng </w:t>
      </w:r>
      <w:r>
        <w:t xml:space="preserve">sông. </w:t>
      </w:r>
      <w:r>
        <w:t xml:space="preserve">danh từ </w:t>
      </w:r>
      <w:r>
        <w:rPr>
          <w:b/>
        </w:rPr>
        <w:t xml:space="preserve">1 </w:t>
      </w:r>
      <w:r>
        <w:t xml:space="preserve">Mạng </w:t>
      </w:r>
      <w:r>
        <w:t xml:space="preserve">bằng </w:t>
      </w:r>
      <w:r>
        <w:t xml:space="preserve">loại </w:t>
      </w:r>
      <w:r>
        <w:t xml:space="preserve">sợi </w:t>
      </w:r>
      <w:r>
        <w:t xml:space="preserve">không </w:t>
      </w:r>
      <w:r>
        <w:t xml:space="preserve">cháy </w:t>
      </w:r>
      <w:r>
        <w:t xml:space="preserve">có </w:t>
      </w:r>
      <w:r>
        <w:t xml:space="preserve">tẩm </w:t>
      </w:r>
      <w:r>
        <w:t xml:space="preserve">một </w:t>
      </w:r>
      <w:r>
        <w:t xml:space="preserve">thứ </w:t>
      </w:r>
      <w:r>
        <w:t xml:space="preserve">muối </w:t>
      </w:r>
      <w:r>
        <w:t xml:space="preserve">kim </w:t>
      </w:r>
      <w:r>
        <w:t xml:space="preserve">loại, </w:t>
      </w:r>
      <w:r>
        <w:t xml:space="preserve">dùng </w:t>
      </w:r>
      <w:r>
        <w:t xml:space="preserve">bọc </w:t>
      </w:r>
      <w:r>
        <w:t xml:space="preserve">quanh </w:t>
      </w:r>
      <w:r>
        <w:t xml:space="preserve">ngọn </w:t>
      </w:r>
      <w:r>
        <w:t xml:space="preserve">lửa </w:t>
      </w:r>
      <w:r>
        <w:t xml:space="preserve">đèn </w:t>
      </w:r>
      <w:r>
        <w:t xml:space="preserve">để </w:t>
      </w:r>
      <w:r>
        <w:t xml:space="preserve">tăng </w:t>
      </w:r>
      <w:r>
        <w:t xml:space="preserve">độ </w:t>
      </w:r>
      <w:r>
        <w:t xml:space="preserve">sáng. </w:t>
      </w:r>
      <w:r>
        <w:t xml:space="preserve">Đèn </w:t>
      </w:r>
      <w:r>
        <w:rPr>
          <w:i/>
        </w:rPr>
        <w:t xml:space="preserve">măngsông". </w:t>
      </w:r>
      <w:r>
        <w:rPr>
          <w:b/>
        </w:rPr>
        <w:t xml:space="preserve">2 </w:t>
      </w:r>
      <w:r>
        <w:t xml:space="preserve">(khẩu ngữ). </w:t>
      </w:r>
      <w:r>
        <w:t xml:space="preserve">Đèn </w:t>
      </w:r>
      <w:r>
        <w:t xml:space="preserve">măngsông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măngsông; </w:t>
      </w:r>
      <w:r>
        <w:rPr>
          <w:i/>
        </w:rPr>
        <w:t xml:space="preserve">cũng viết </w:t>
      </w:r>
      <w:r>
        <w:t xml:space="preserve">măng </w:t>
      </w:r>
      <w:r>
        <w:t xml:space="preserve">sông. </w:t>
      </w:r>
      <w:r>
        <w:t xml:space="preserve">Ì </w:t>
      </w:r>
      <w:r>
        <w:t xml:space="preserve">danh từ </w:t>
      </w:r>
      <w:r>
        <w:t xml:space="preserve">Khúc </w:t>
      </w:r>
      <w:r>
        <w:t xml:space="preserve">nối </w:t>
      </w:r>
      <w:r>
        <w:t xml:space="preserve">lỏng </w:t>
      </w:r>
      <w:r>
        <w:t xml:space="preserve">hai </w:t>
      </w:r>
      <w:r>
        <w:t xml:space="preserve">đầu </w:t>
      </w:r>
      <w:r>
        <w:t xml:space="preserve">săm </w:t>
      </w:r>
      <w:r>
        <w:t xml:space="preserve">vào </w:t>
      </w:r>
      <w:r>
        <w:t xml:space="preserve">nhau. </w:t>
      </w:r>
      <w:r>
        <w:t xml:space="preserve">II </w:t>
      </w:r>
      <w:r>
        <w:t xml:space="preserve">động từ </w:t>
      </w:r>
      <w:r>
        <w:t xml:space="preserve">Nối </w:t>
      </w:r>
      <w:r>
        <w:t xml:space="preserve">lỏng </w:t>
      </w:r>
      <w:r>
        <w:t xml:space="preserve">hai </w:t>
      </w:r>
      <w:r>
        <w:t xml:space="preserve">đầu </w:t>
      </w:r>
      <w:r>
        <w:t xml:space="preserve">săm </w:t>
      </w:r>
      <w:r>
        <w:t xml:space="preserve">vào </w:t>
      </w:r>
      <w:r>
        <w:t xml:space="preserve">nhau. </w:t>
      </w:r>
      <w:r>
        <w:t xml:space="preserve">Măngsông </w:t>
      </w:r>
      <w:r>
        <w:rPr>
          <w:i/>
        </w:rPr>
        <w:t xml:space="preserve">lại </w:t>
      </w:r>
      <w:r>
        <w:t xml:space="preserve">chiếc </w:t>
      </w:r>
      <w:r>
        <w:t xml:space="preserve">săm </w:t>
      </w:r>
      <w:r>
        <w:t xml:space="preserve">xe </w:t>
      </w:r>
      <w:r>
        <w:rPr>
          <w:i/>
        </w:rPr>
        <w:t xml:space="preserve">đạp. </w:t>
      </w:r>
      <w:r>
        <w:br/>
      </w:r>
      <w:r>
        <w:rPr>
          <w:b/>
        </w:rPr>
        <w:t xml:space="preserve">măngtô </w:t>
      </w:r>
      <w:r>
        <w:rPr>
          <w:i/>
        </w:rPr>
        <w:t xml:space="preserve">cũng viết </w:t>
      </w:r>
      <w:r>
        <w:t xml:space="preserve">măng </w:t>
      </w:r>
      <w:r>
        <w:t xml:space="preserve">tô. </w:t>
      </w:r>
      <w:r>
        <w:t xml:space="preserve">danh từ </w:t>
      </w:r>
      <w:r>
        <w:t xml:space="preserve">Áo </w:t>
      </w:r>
      <w:r>
        <w:t xml:space="preserve">rét </w:t>
      </w:r>
      <w:r>
        <w:t xml:space="preserve">mặc </w:t>
      </w:r>
      <w:r>
        <w:t xml:space="preserve">ngoài </w:t>
      </w:r>
      <w:r>
        <w:t xml:space="preserve">kiểu </w:t>
      </w:r>
      <w:r>
        <w:t xml:space="preserve">Âu, </w:t>
      </w:r>
      <w:r>
        <w:t xml:space="preserve">may </w:t>
      </w:r>
      <w:r>
        <w:t xml:space="preserve">bằng </w:t>
      </w:r>
      <w:r>
        <w:t xml:space="preserve">các </w:t>
      </w:r>
      <w:r>
        <w:t xml:space="preserve">loại </w:t>
      </w:r>
      <w:r>
        <w:t xml:space="preserve">vải </w:t>
      </w:r>
      <w:r>
        <w:t xml:space="preserve">dày </w:t>
      </w:r>
      <w:r>
        <w:t xml:space="preserve">hoặc </w:t>
      </w:r>
      <w:r>
        <w:t xml:space="preserve">len, </w:t>
      </w:r>
      <w:r>
        <w:t xml:space="preserve">dạ, </w:t>
      </w:r>
      <w:r>
        <w:t xml:space="preserve">có </w:t>
      </w:r>
      <w:r>
        <w:t xml:space="preserve">lót, </w:t>
      </w:r>
      <w:r>
        <w:t xml:space="preserve">dài </w:t>
      </w:r>
      <w:r>
        <w:t xml:space="preserve">đến </w:t>
      </w:r>
      <w:r>
        <w:t xml:space="preserve">đầu </w:t>
      </w:r>
      <w:r>
        <w:t xml:space="preserve">gối. </w:t>
      </w:r>
      <w:r>
        <w:br/>
      </w:r>
      <w:r>
        <w:rPr>
          <w:b/>
        </w:rPr>
        <w:t xml:space="preserve">mắt,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Cơ </w:t>
      </w:r>
      <w:r>
        <w:t xml:space="preserve">quan </w:t>
      </w:r>
      <w:r>
        <w:t xml:space="preserve">để </w:t>
      </w:r>
      <w:r>
        <w:t xml:space="preserve">nhìn </w:t>
      </w:r>
      <w:r>
        <w:t xml:space="preserve">của </w:t>
      </w:r>
      <w:r>
        <w:t xml:space="preserve">người </w:t>
      </w:r>
      <w:r>
        <w:t xml:space="preserve">hay </w:t>
      </w:r>
      <w:r>
        <w:t xml:space="preserve">động </w:t>
      </w:r>
      <w:r>
        <w:t xml:space="preserve">vật; </w:t>
      </w:r>
      <w:r>
        <w:t xml:space="preserve">thường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cái </w:t>
      </w:r>
      <w:r>
        <w:t xml:space="preserve">nhìn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Nhìn </w:t>
      </w:r>
      <w:r>
        <w:rPr>
          <w:i/>
        </w:rPr>
        <w:t xml:space="preserve">tận </w:t>
      </w:r>
      <w:r>
        <w:rPr>
          <w:i/>
        </w:rPr>
        <w:t xml:space="preserve">mắt. </w:t>
      </w:r>
      <w:r>
        <w:rPr>
          <w:i/>
        </w:rPr>
        <w:t xml:space="preserve">Nháy </w:t>
      </w:r>
      <w:r>
        <w:t xml:space="preserve">mắt*. </w:t>
      </w:r>
      <w:r>
        <w:t xml:space="preserve">Trông </w:t>
      </w:r>
      <w:r>
        <w:rPr>
          <w:i/>
        </w:rPr>
        <w:t xml:space="preserve">đẹp </w:t>
      </w:r>
      <w:r>
        <w:rPr>
          <w:i/>
        </w:rPr>
        <w:t xml:space="preserve">mắt. </w:t>
      </w:r>
      <w:r>
        <w:t xml:space="preserve">Vui </w:t>
      </w:r>
      <w:r>
        <w:t xml:space="preserve">mắt. </w:t>
      </w:r>
      <w:r>
        <w:rPr>
          <w:b/>
        </w:rPr>
        <w:t xml:space="preserve">2 </w:t>
      </w:r>
      <w:r>
        <w:t xml:space="preserve">Chỗ </w:t>
      </w:r>
      <w:r>
        <w:t xml:space="preserve">lồi </w:t>
      </w:r>
      <w:r>
        <w:t xml:space="preserve">lõm </w:t>
      </w:r>
      <w:r>
        <w:t xml:space="preserve">giống </w:t>
      </w:r>
      <w:r>
        <w:t xml:space="preserve">hình </w:t>
      </w:r>
      <w:r>
        <w:t xml:space="preserve">con </w:t>
      </w:r>
      <w:r>
        <w:t xml:space="preserve">mắt, </w:t>
      </w:r>
      <w:r>
        <w:t xml:space="preserve">mang </w:t>
      </w:r>
      <w:r>
        <w:t xml:space="preserve">chồi, </w:t>
      </w:r>
      <w:r>
        <w:t xml:space="preserve">ở </w:t>
      </w:r>
      <w:r>
        <w:t xml:space="preserve">thân </w:t>
      </w:r>
      <w:r>
        <w:t xml:space="preserve">một </w:t>
      </w:r>
      <w:r>
        <w:t xml:space="preserve">số </w:t>
      </w:r>
      <w:r>
        <w:t xml:space="preserve">cây. </w:t>
      </w:r>
      <w:r>
        <w:t xml:space="preserve">Mắt </w:t>
      </w:r>
      <w:r>
        <w:t xml:space="preserve">tre. </w:t>
      </w:r>
      <w:r>
        <w:t xml:space="preserve">Mắt </w:t>
      </w:r>
      <w:r>
        <w:rPr>
          <w:i/>
        </w:rPr>
        <w:t xml:space="preserve">khoai </w:t>
      </w:r>
      <w:r>
        <w:rPr>
          <w:i/>
        </w:rPr>
        <w:t xml:space="preserve">tây. </w:t>
      </w:r>
      <w:r>
        <w:rPr>
          <w:b/>
        </w:rPr>
        <w:t xml:space="preserve">3 </w:t>
      </w:r>
      <w:r>
        <w:t xml:space="preserve">Bộ </w:t>
      </w:r>
      <w:r>
        <w:t xml:space="preserve">phận </w:t>
      </w:r>
      <w:r>
        <w:t xml:space="preserve">giống </w:t>
      </w:r>
      <w:r>
        <w:t xml:space="preserve">hình </w:t>
      </w:r>
      <w:r>
        <w:t xml:space="preserve">những </w:t>
      </w:r>
      <w:r>
        <w:t xml:space="preserve">con </w:t>
      </w:r>
      <w:r>
        <w:t xml:space="preserve">mắt </w:t>
      </w:r>
      <w:r>
        <w:t xml:space="preserve">ở </w:t>
      </w:r>
      <w:r>
        <w:t xml:space="preserve">ngoài </w:t>
      </w:r>
      <w:r>
        <w:t xml:space="preserve">vỏ </w:t>
      </w:r>
      <w:r>
        <w:t xml:space="preserve">một </w:t>
      </w:r>
      <w:r>
        <w:t xml:space="preserve">số </w:t>
      </w:r>
      <w:r>
        <w:t xml:space="preserve">quả </w:t>
      </w:r>
      <w:r>
        <w:t xml:space="preserve">phức, </w:t>
      </w:r>
      <w:r>
        <w:t xml:space="preserve">ứng </w:t>
      </w:r>
      <w:r>
        <w:t xml:space="preserve">với </w:t>
      </w:r>
      <w:r>
        <w:t xml:space="preserve">một </w:t>
      </w:r>
      <w:r>
        <w:t xml:space="preserve">quả </w:t>
      </w:r>
      <w:r>
        <w:t xml:space="preserve">đơn. </w:t>
      </w:r>
      <w:r>
        <w:t xml:space="preserve">Mắt </w:t>
      </w:r>
      <w:r>
        <w:rPr>
          <w:i/>
        </w:rPr>
        <w:t xml:space="preserve">dứa. </w:t>
      </w:r>
      <w:r>
        <w:t xml:space="preserve">Mắt </w:t>
      </w:r>
      <w:r>
        <w:t xml:space="preserve">na. </w:t>
      </w:r>
      <w:r>
        <w:rPr>
          <w:b/>
        </w:rPr>
        <w:t xml:space="preserve">4 </w:t>
      </w:r>
      <w:r>
        <w:t xml:space="preserve">Lỗ </w:t>
      </w:r>
      <w:r>
        <w:t xml:space="preserve">hở </w:t>
      </w:r>
      <w:r>
        <w:t xml:space="preserve">đều </w:t>
      </w:r>
      <w:r>
        <w:t xml:space="preserve">đặn </w:t>
      </w:r>
      <w:r>
        <w:t xml:space="preserve">ở </w:t>
      </w:r>
      <w:r>
        <w:t xml:space="preserve">các </w:t>
      </w:r>
      <w:r>
        <w:t xml:space="preserve">đồ </w:t>
      </w:r>
      <w:r>
        <w:t xml:space="preserve">đan. </w:t>
      </w:r>
      <w:r>
        <w:t xml:space="preserve">Mắt </w:t>
      </w:r>
      <w:r>
        <w:rPr>
          <w:i/>
        </w:rPr>
        <w:t xml:space="preserve">uõng. </w:t>
      </w:r>
      <w:r>
        <w:rPr>
          <w:i/>
        </w:rPr>
        <w:t xml:space="preserve">Mắt </w:t>
      </w:r>
      <w:r>
        <w:t xml:space="preserve">lưới. </w:t>
      </w:r>
      <w:r>
        <w:t xml:space="preserve">Rổ </w:t>
      </w:r>
      <w:r>
        <w:t xml:space="preserve">đan </w:t>
      </w:r>
      <w:r>
        <w:rPr>
          <w:i/>
        </w:rPr>
        <w:t xml:space="preserve">thưa </w:t>
      </w:r>
      <w:r>
        <w:rPr>
          <w:i/>
        </w:rPr>
        <w:t xml:space="preserve">mắt. </w:t>
      </w:r>
      <w:r>
        <w:rPr>
          <w:b/>
        </w:rPr>
        <w:t xml:space="preserve">5 </w:t>
      </w:r>
      <w:r>
        <w:t xml:space="preserve">Mắt </w:t>
      </w:r>
      <w:r>
        <w:t xml:space="preserve">xích </w:t>
      </w:r>
      <w:r>
        <w:t xml:space="preserve">(nói </w:t>
      </w:r>
      <w:r>
        <w:t xml:space="preserve">tắt). </w:t>
      </w:r>
      <w:r>
        <w:rPr>
          <w:i/>
        </w:rPr>
        <w:t xml:space="preserve">Đột </w:t>
      </w:r>
      <w:r>
        <w:t xml:space="preserve">bỏ </w:t>
      </w:r>
      <w:r>
        <w:t xml:space="preserve">một </w:t>
      </w:r>
      <w:r>
        <w:t xml:space="preserve">mắt </w:t>
      </w:r>
      <w:r>
        <w:rPr>
          <w:i/>
        </w:rPr>
        <w:t xml:space="preserve">của </w:t>
      </w:r>
      <w:r>
        <w:rPr>
          <w:i/>
        </w:rPr>
        <w:t xml:space="preserve">dây </w:t>
      </w:r>
      <w:r>
        <w:rPr>
          <w:i/>
        </w:rPr>
        <w:t xml:space="preserve">xích. </w:t>
      </w:r>
      <w:r>
        <w:br/>
      </w:r>
      <w:r>
        <w:rPr>
          <w:b/>
        </w:rPr>
        <w:t xml:space="preserve">mắt;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mắc,. </w:t>
      </w:r>
      <w:r>
        <w:br/>
      </w:r>
      <w:r>
        <w:rPr>
          <w:b/>
        </w:rPr>
        <w:t xml:space="preserve">mắt </w:t>
      </w:r>
      <w:r>
        <w:rPr>
          <w:b/>
        </w:rPr>
        <w:t xml:space="preserve">bão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ở </w:t>
      </w:r>
      <w:r>
        <w:t xml:space="preserve">trung </w:t>
      </w:r>
      <w:r>
        <w:t xml:space="preserve">tâm </w:t>
      </w:r>
      <w:r>
        <w:t xml:space="preserve">cơn </w:t>
      </w:r>
      <w:r>
        <w:t xml:space="preserve">bão, </w:t>
      </w:r>
      <w:r>
        <w:t xml:space="preserve">có </w:t>
      </w:r>
      <w:r>
        <w:t xml:space="preserve">bán </w:t>
      </w:r>
      <w:r>
        <w:t xml:space="preserve">kính </w:t>
      </w:r>
      <w:r>
        <w:t xml:space="preserve">hàng </w:t>
      </w:r>
      <w:r>
        <w:t xml:space="preserve">chục </w:t>
      </w:r>
      <w:r>
        <w:t xml:space="preserve">kilomet, </w:t>
      </w:r>
      <w:r>
        <w:t xml:space="preserve">nơi </w:t>
      </w:r>
      <w:r>
        <w:t xml:space="preserve">gió </w:t>
      </w:r>
      <w:r>
        <w:t xml:space="preserve">thường </w:t>
      </w:r>
      <w:r>
        <w:t xml:space="preserve">yếu </w:t>
      </w:r>
      <w:r>
        <w:t xml:space="preserve">và </w:t>
      </w:r>
      <w:r>
        <w:t xml:space="preserve">trời </w:t>
      </w:r>
      <w:r>
        <w:t xml:space="preserve">quang </w:t>
      </w:r>
      <w:r>
        <w:t xml:space="preserve">hoặc </w:t>
      </w:r>
      <w:r>
        <w:t xml:space="preserve">ít </w:t>
      </w:r>
      <w:r>
        <w:t xml:space="preserve">mây. </w:t>
      </w:r>
      <w:r>
        <w:br/>
      </w:r>
      <w:r>
        <w:rPr>
          <w:b/>
        </w:rPr>
        <w:t xml:space="preserve">mắt </w:t>
      </w:r>
      <w:r>
        <w:rPr>
          <w:b/>
        </w:rPr>
        <w:t xml:space="preserve">cá </w:t>
      </w:r>
      <w:r>
        <w:rPr>
          <w:i/>
        </w:rPr>
        <w:t xml:space="preserve">danh từ </w:t>
      </w:r>
      <w:r>
        <w:t xml:space="preserve">Mấu </w:t>
      </w:r>
      <w:r>
        <w:t xml:space="preserve">lồi </w:t>
      </w:r>
      <w:r>
        <w:t xml:space="preserve">ra </w:t>
      </w:r>
      <w:r>
        <w:t xml:space="preserve">ngoài </w:t>
      </w:r>
      <w:r>
        <w:t xml:space="preserve">ở </w:t>
      </w:r>
      <w:r>
        <w:t xml:space="preserve">cổ </w:t>
      </w:r>
      <w:r>
        <w:t xml:space="preserve">chân, </w:t>
      </w:r>
      <w:r>
        <w:t xml:space="preserve">chỗ </w:t>
      </w:r>
      <w:r>
        <w:t xml:space="preserve">đầu </w:t>
      </w:r>
      <w:r>
        <w:t xml:space="preserve">dưới </w:t>
      </w:r>
      <w:r>
        <w:t xml:space="preserve">xương </w:t>
      </w:r>
      <w:r>
        <w:t xml:space="preserve">cẳng </w:t>
      </w:r>
      <w:r>
        <w:t xml:space="preserve">chân. </w:t>
      </w:r>
      <w:r>
        <w:br/>
      </w:r>
      <w:r>
        <w:rPr>
          <w:b/>
        </w:rPr>
        <w:t xml:space="preserve">mắt </w:t>
      </w:r>
      <w:r>
        <w:rPr>
          <w:b/>
        </w:rPr>
        <w:t xml:space="preserve">cáo </w:t>
      </w:r>
      <w:r>
        <w:rPr>
          <w:i/>
        </w:rPr>
        <w:t xml:space="preserve">danh từ </w:t>
      </w:r>
      <w:r>
        <w:t xml:space="preserve">Lỗ </w:t>
      </w:r>
      <w:r>
        <w:t xml:space="preserve">đan </w:t>
      </w:r>
      <w:r>
        <w:t xml:space="preserve">thưa. </w:t>
      </w:r>
      <w:r>
        <w:t xml:space="preserve">Phên </w:t>
      </w:r>
      <w:r>
        <w:rPr>
          <w:i/>
        </w:rPr>
        <w:t xml:space="preserve">đan </w:t>
      </w:r>
      <w:r>
        <w:rPr>
          <w:i/>
        </w:rPr>
        <w:t xml:space="preserve">mếắt </w:t>
      </w:r>
      <w:r>
        <w:rPr>
          <w:i/>
        </w:rPr>
        <w:t xml:space="preserve">cáo. </w:t>
      </w:r>
      <w:r>
        <w:t xml:space="preserve">Hàng </w:t>
      </w:r>
      <w:r>
        <w:t xml:space="preserve">rào </w:t>
      </w:r>
      <w:r>
        <w:rPr>
          <w:i/>
        </w:rPr>
        <w:t xml:space="preserve">mắt </w:t>
      </w:r>
      <w:r>
        <w:t xml:space="preserve">cáo. </w:t>
      </w:r>
      <w:r>
        <w:rPr>
          <w:i/>
        </w:rPr>
        <w:t xml:space="preserve">Lưới </w:t>
      </w:r>
      <w:r>
        <w:t xml:space="preserve">mắt </w:t>
      </w:r>
      <w:r>
        <w:t xml:space="preserve">cáo. </w:t>
      </w:r>
      <w:r>
        <w:br/>
      </w:r>
      <w:r>
        <w:rPr>
          <w:b/>
        </w:rPr>
        <w:t xml:space="preserve">mắt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t xml:space="preserve">Cơ </w:t>
      </w:r>
      <w:r>
        <w:t xml:space="preserve">cấu </w:t>
      </w:r>
      <w:r>
        <w:t xml:space="preserve">để </w:t>
      </w:r>
      <w:r>
        <w:t xml:space="preserve">dẫn </w:t>
      </w:r>
      <w:r>
        <w:t xml:space="preserve">gió </w:t>
      </w:r>
      <w:r>
        <w:t xml:space="preserve">vào </w:t>
      </w:r>
      <w:r>
        <w:t xml:space="preserve">lò </w:t>
      </w:r>
      <w:r>
        <w:t xml:space="preserve">luyện </w:t>
      </w:r>
      <w:r>
        <w:t xml:space="preserve">mắt </w:t>
      </w:r>
      <w:r>
        <w:t xml:space="preserve">hột </w:t>
      </w:r>
      <w:r>
        <w:t xml:space="preserve">danh từ </w:t>
      </w:r>
      <w:r>
        <w:t xml:space="preserve">Bệnh </w:t>
      </w:r>
      <w:r>
        <w:t xml:space="preserve">đau </w:t>
      </w:r>
      <w:r>
        <w:t xml:space="preserve">mắt </w:t>
      </w:r>
      <w:r>
        <w:t xml:space="preserve">mãn </w:t>
      </w:r>
      <w:r>
        <w:t xml:space="preserve">tính, </w:t>
      </w:r>
      <w:r>
        <w:t xml:space="preserve">làm </w:t>
      </w:r>
      <w:r>
        <w:t xml:space="preserve">nổi </w:t>
      </w:r>
      <w:r>
        <w:t xml:space="preserve">hột </w:t>
      </w:r>
      <w:r>
        <w:t xml:space="preserve">ở </w:t>
      </w:r>
      <w:r>
        <w:t xml:space="preserve">kết </w:t>
      </w:r>
      <w:r>
        <w:t xml:space="preserve">mạc </w:t>
      </w:r>
      <w:r>
        <w:t xml:space="preserve">và </w:t>
      </w:r>
      <w:r>
        <w:t xml:space="preserve">giác </w:t>
      </w:r>
      <w:r>
        <w:t xml:space="preserve">mạc. </w:t>
      </w:r>
      <w:r>
        <w:br/>
      </w:r>
      <w:r>
        <w:rPr>
          <w:b/>
        </w:rPr>
        <w:t xml:space="preserve">mắt </w:t>
      </w:r>
      <w:r>
        <w:rPr>
          <w:b/>
        </w:rPr>
        <w:t xml:space="preserve">kính </w:t>
      </w:r>
      <w:r>
        <w:rPr>
          <w:i/>
        </w:rPr>
        <w:t xml:space="preserve">danh từ </w:t>
      </w:r>
      <w:r>
        <w:t xml:space="preserve">Miếng </w:t>
      </w:r>
      <w:r>
        <w:t xml:space="preserve">kính </w:t>
      </w:r>
      <w:r>
        <w:t xml:space="preserve">nhỏ </w:t>
      </w:r>
      <w:r>
        <w:t xml:space="preserve">để </w:t>
      </w:r>
      <w:r>
        <w:t xml:space="preserve">mắt </w:t>
      </w:r>
      <w:r>
        <w:t xml:space="preserve">nhìn </w:t>
      </w:r>
      <w:r>
        <w:t xml:space="preserve">qua, </w:t>
      </w:r>
      <w:r>
        <w:t xml:space="preserve">lắp </w:t>
      </w:r>
      <w:r>
        <w:t xml:space="preserve">vào </w:t>
      </w:r>
      <w:r>
        <w:t xml:space="preserve">kính </w:t>
      </w:r>
      <w:r>
        <w:t xml:space="preserve">đeo </w:t>
      </w:r>
      <w:r>
        <w:t xml:space="preserve">mắt </w:t>
      </w:r>
      <w:r>
        <w:t xml:space="preserve">hay </w:t>
      </w:r>
      <w:r>
        <w:t xml:space="preserve">vào </w:t>
      </w:r>
      <w:r>
        <w:t xml:space="preserve">một </w:t>
      </w:r>
      <w:r>
        <w:t xml:space="preserve">số </w:t>
      </w:r>
      <w:r>
        <w:t xml:space="preserve">dụng </w:t>
      </w:r>
      <w:r>
        <w:t xml:space="preserve">cụ. </w:t>
      </w:r>
      <w:r>
        <w:br/>
      </w:r>
      <w:r>
        <w:rPr>
          <w:b/>
        </w:rPr>
        <w:t xml:space="preserve">mắt </w:t>
      </w:r>
      <w:r>
        <w:rPr>
          <w:b/>
        </w:rPr>
        <w:t xml:space="preserve">la </w:t>
      </w:r>
      <w:r>
        <w:rPr>
          <w:b/>
        </w:rPr>
        <w:t xml:space="preserve">mày </w:t>
      </w:r>
      <w:r>
        <w:rPr>
          <w:b/>
        </w:rPr>
        <w:t xml:space="preserve">lét </w:t>
      </w:r>
      <w:r>
        <w:rPr>
          <w:i/>
        </w:rPr>
        <w:t xml:space="preserve">tính từ </w:t>
      </w:r>
      <w:r>
        <w:t xml:space="preserve">(khẩu ngữ). </w:t>
      </w:r>
      <w:r>
        <w:t xml:space="preserve">Lấm </w:t>
      </w:r>
      <w:r>
        <w:t xml:space="preserve">la </w:t>
      </w:r>
      <w:r>
        <w:t xml:space="preserve">lấm </w:t>
      </w:r>
      <w:r>
        <w:t xml:space="preserve">lét, </w:t>
      </w:r>
      <w:r>
        <w:t xml:space="preserve">không </w:t>
      </w:r>
      <w:r>
        <w:t xml:space="preserve">dám </w:t>
      </w:r>
      <w:r>
        <w:t xml:space="preserve">nhìn </w:t>
      </w:r>
      <w:r>
        <w:t xml:space="preserve">thẳng. </w:t>
      </w:r>
      <w:r>
        <w:br/>
      </w:r>
      <w:r>
        <w:rPr>
          <w:b/>
        </w:rPr>
        <w:t xml:space="preserve">mắt </w:t>
      </w:r>
      <w:r>
        <w:rPr>
          <w:b/>
        </w:rPr>
        <w:t xml:space="preserve">mũi </w:t>
      </w:r>
      <w:r>
        <w:rPr>
          <w:i/>
        </w:rPr>
        <w:t xml:space="preserve">danh từ </w:t>
      </w:r>
      <w:r>
        <w:t xml:space="preserve">Mắt </w:t>
      </w:r>
      <w:r>
        <w:t xml:space="preserve">nhìn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chê </w:t>
      </w:r>
      <w:r>
        <w:t xml:space="preserve">bai). </w:t>
      </w:r>
      <w:r>
        <w:t xml:space="preserve">Mắt </w:t>
      </w:r>
      <w:r>
        <w:t xml:space="preserve">mũi </w:t>
      </w:r>
      <w:r>
        <w:rPr>
          <w:i/>
        </w:rPr>
        <w:t xml:space="preserve">kèm </w:t>
      </w:r>
      <w:r>
        <w:rPr>
          <w:i/>
        </w:rPr>
        <w:t xml:space="preserve">nhèm. </w:t>
      </w:r>
      <w:r>
        <w:rPr>
          <w:i/>
        </w:rPr>
        <w:t xml:space="preserve">Mắt </w:t>
      </w:r>
      <w:r>
        <w:rPr>
          <w:i/>
        </w:rPr>
        <w:t xml:space="preserve">mũi </w:t>
      </w:r>
      <w:r>
        <w:rPr>
          <w:i/>
        </w:rPr>
        <w:t xml:space="preserve">để </w:t>
      </w:r>
      <w:r>
        <w:rPr>
          <w:i/>
        </w:rPr>
        <w:t xml:space="preserve">đâu </w:t>
      </w:r>
      <w:r>
        <w:t xml:space="preserve">mà </w:t>
      </w:r>
      <w:r>
        <w:rPr>
          <w:i/>
        </w:rPr>
        <w:t xml:space="preserve">xô </w:t>
      </w:r>
      <w:r>
        <w:rPr>
          <w:i/>
        </w:rPr>
        <w:t xml:space="preserve">uào </w:t>
      </w:r>
      <w:r>
        <w:t xml:space="preserve">người </w:t>
      </w:r>
      <w:r>
        <w:rPr>
          <w:i/>
        </w:rPr>
        <w:t xml:space="preserve">ta </w:t>
      </w:r>
      <w:r>
        <w:t xml:space="preserve">thế. </w:t>
      </w:r>
      <w:r>
        <w:br/>
      </w:r>
      <w:r>
        <w:rPr>
          <w:b/>
        </w:rPr>
        <w:t xml:space="preserve">mắt </w:t>
      </w:r>
      <w:r>
        <w:rPr>
          <w:b/>
        </w:rPr>
        <w:t xml:space="preserve">nhắm </w:t>
      </w:r>
      <w:r>
        <w:rPr>
          <w:b/>
        </w:rPr>
        <w:t xml:space="preserve">mắt </w:t>
      </w:r>
      <w:r>
        <w:rPr>
          <w:b/>
        </w:rPr>
        <w:t xml:space="preserve">mở </w:t>
      </w:r>
      <w:r>
        <w:rPr>
          <w:i/>
        </w:rPr>
        <w:t xml:space="preserve">Vừa </w:t>
      </w:r>
      <w:r>
        <w:t xml:space="preserve">mới </w:t>
      </w:r>
      <w:r>
        <w:t xml:space="preserve">bừng </w:t>
      </w:r>
      <w:r>
        <w:t xml:space="preserve">mắt </w:t>
      </w:r>
      <w:r>
        <w:t xml:space="preserve">dậy, </w:t>
      </w:r>
      <w:r>
        <w:t xml:space="preserve">chưa </w:t>
      </w:r>
      <w:r>
        <w:t xml:space="preserve">tỉnh </w:t>
      </w:r>
      <w:r>
        <w:t xml:space="preserve">hẳn </w:t>
      </w:r>
      <w:r>
        <w:t xml:space="preserve">(đã </w:t>
      </w:r>
      <w:r>
        <w:t xml:space="preserve">làm </w:t>
      </w:r>
      <w:r>
        <w:t xml:space="preserve">việc </w:t>
      </w:r>
      <w:r>
        <w:t xml:space="preserve">gì). </w:t>
      </w:r>
      <w:r>
        <w:br/>
      </w:r>
      <w:r>
        <w:rPr>
          <w:b/>
        </w:rPr>
        <w:t xml:space="preserve">mắt </w:t>
      </w:r>
      <w:r>
        <w:rPr>
          <w:b/>
        </w:rPr>
        <w:t xml:space="preserve">thấy </w:t>
      </w:r>
      <w:r>
        <w:rPr>
          <w:b/>
        </w:rPr>
        <w:t xml:space="preserve">tai </w:t>
      </w:r>
      <w:r>
        <w:rPr>
          <w:b/>
        </w:rPr>
        <w:t xml:space="preserve">nghe </w:t>
      </w:r>
      <w:r>
        <w:t xml:space="preserve">Trực </w:t>
      </w:r>
      <w:r>
        <w:t xml:space="preserve">tiếp </w:t>
      </w:r>
      <w:r>
        <w:t xml:space="preserve">nhìn </w:t>
      </w:r>
      <w:r>
        <w:t xml:space="preserve">thấy, </w:t>
      </w:r>
      <w:r>
        <w:t xml:space="preserve">nghe </w:t>
      </w:r>
      <w:r>
        <w:t xml:space="preserve">thấy </w:t>
      </w:r>
      <w:r>
        <w:t xml:space="preserve">điều </w:t>
      </w:r>
      <w:r>
        <w:t xml:space="preserve">gì. </w:t>
      </w:r>
      <w:r>
        <w:t xml:space="preserve">Những </w:t>
      </w:r>
      <w:r>
        <w:t xml:space="preserve">điều </w:t>
      </w:r>
      <w:r>
        <w:t xml:space="preserve">mắt </w:t>
      </w:r>
      <w:r>
        <w:t xml:space="preserve">thấy </w:t>
      </w:r>
      <w:r>
        <w:rPr>
          <w:i/>
        </w:rPr>
        <w:t xml:space="preserve">tai </w:t>
      </w:r>
      <w:r>
        <w:t xml:space="preserve">nghe. </w:t>
      </w:r>
      <w:r>
        <w:br/>
      </w:r>
      <w:r>
        <w:rPr>
          <w:b/>
        </w:rPr>
        <w:t xml:space="preserve">mắt </w:t>
      </w:r>
      <w:r>
        <w:rPr>
          <w:b/>
        </w:rPr>
        <w:t xml:space="preserve">tròn </w:t>
      </w:r>
      <w:r>
        <w:rPr>
          <w:b/>
        </w:rPr>
        <w:t xml:space="preserve">mắt </w:t>
      </w:r>
      <w:r>
        <w:rPr>
          <w:b/>
        </w:rPr>
        <w:t xml:space="preserve">dẹt </w:t>
      </w:r>
      <w:r>
        <w:t xml:space="preserve">(khẩu ngữ). </w:t>
      </w:r>
      <w:r>
        <w:t xml:space="preserve">Tả </w:t>
      </w:r>
      <w:r>
        <w:t xml:space="preserve">vẻ </w:t>
      </w:r>
      <w:r>
        <w:t xml:space="preserve">sợ </w:t>
      </w:r>
      <w:r>
        <w:t xml:space="preserve">hãi, </w:t>
      </w:r>
      <w:r>
        <w:t xml:space="preserve">nhớn </w:t>
      </w:r>
      <w:r>
        <w:t xml:space="preserve">nhác </w:t>
      </w:r>
      <w:r>
        <w:t xml:space="preserve">(thường </w:t>
      </w:r>
      <w:r>
        <w:t xml:space="preserve">của </w:t>
      </w:r>
      <w:r>
        <w:t xml:space="preserve">số </w:t>
      </w:r>
      <w:r>
        <w:t xml:space="preserve">đông). </w:t>
      </w:r>
      <w:r>
        <w:br/>
      </w:r>
      <w:r>
        <w:rPr>
          <w:b/>
        </w:rPr>
        <w:t xml:space="preserve">mắt </w:t>
      </w:r>
      <w:r>
        <w:rPr>
          <w:b/>
        </w:rPr>
        <w:t xml:space="preserve">trước </w:t>
      </w:r>
      <w:r>
        <w:rPr>
          <w:b/>
        </w:rPr>
        <w:t xml:space="preserve">mắt </w:t>
      </w:r>
      <w:r>
        <w:rPr>
          <w:b/>
        </w:rPr>
        <w:t xml:space="preserve">sau </w:t>
      </w:r>
      <w:r>
        <w:t xml:space="preserve">(khẩu ngữ). </w:t>
      </w:r>
      <w:r>
        <w:t xml:space="preserve">Nhìn </w:t>
      </w:r>
      <w:r>
        <w:t xml:space="preserve">trước </w:t>
      </w:r>
      <w:r>
        <w:t xml:space="preserve">nhìn </w:t>
      </w:r>
      <w:r>
        <w:rPr>
          <w:i/>
        </w:rPr>
        <w:t xml:space="preserve">sau, </w:t>
      </w:r>
      <w:r>
        <w:t xml:space="preserve">liệu </w:t>
      </w:r>
      <w:r>
        <w:t xml:space="preserve">chừng </w:t>
      </w:r>
      <w:r>
        <w:t xml:space="preserve">để </w:t>
      </w:r>
      <w:r>
        <w:t xml:space="preserve">đi </w:t>
      </w:r>
      <w:r>
        <w:t xml:space="preserve">khỏi </w:t>
      </w:r>
      <w:r>
        <w:t xml:space="preserve">càng </w:t>
      </w:r>
      <w:r>
        <w:t xml:space="preserve">nhanh </w:t>
      </w:r>
      <w:r>
        <w:t xml:space="preserve">càng </w:t>
      </w:r>
      <w:r>
        <w:t xml:space="preserve">tốt </w:t>
      </w:r>
      <w:r>
        <w:t xml:space="preserve">do </w:t>
      </w:r>
      <w:r>
        <w:t xml:space="preserve">có </w:t>
      </w:r>
      <w:r>
        <w:t xml:space="preserve">điều </w:t>
      </w:r>
      <w:r>
        <w:t xml:space="preserve">thấp </w:t>
      </w:r>
      <w:r>
        <w:t xml:space="preserve">thỏm </w:t>
      </w:r>
      <w:r>
        <w:t xml:space="preserve">lo </w:t>
      </w:r>
      <w:r>
        <w:t xml:space="preserve">sợ. </w:t>
      </w:r>
      <w:r>
        <w:t xml:space="preserve">Mắt </w:t>
      </w:r>
      <w:r>
        <w:t xml:space="preserve">trước </w:t>
      </w:r>
      <w:r>
        <w:t xml:space="preserve">mắt </w:t>
      </w:r>
      <w:r>
        <w:rPr>
          <w:i/>
        </w:rPr>
        <w:t xml:space="preserve">sau </w:t>
      </w:r>
      <w:r>
        <w:rPr>
          <w:i/>
        </w:rPr>
        <w:t xml:space="preserve">chỉ </w:t>
      </w:r>
      <w:r>
        <w:t xml:space="preserve">chực </w:t>
      </w:r>
      <w:r>
        <w:t xml:space="preserve">bỏ </w:t>
      </w:r>
      <w:r>
        <w:t xml:space="preserve">chạy. </w:t>
      </w:r>
      <w:r>
        <w:br/>
      </w:r>
      <w:r>
        <w:rPr>
          <w:b/>
        </w:rPr>
        <w:t xml:space="preserve">mắt </w:t>
      </w:r>
      <w:r>
        <w:rPr>
          <w:b/>
        </w:rPr>
        <w:t xml:space="preserve">xanh </w:t>
      </w:r>
      <w:r>
        <w:rPr>
          <w:i/>
        </w:rPr>
        <w:t xml:space="preserve">danh từ </w:t>
      </w:r>
      <w:r>
        <w:t xml:space="preserve">(kiểu cách). </w:t>
      </w:r>
      <w:r>
        <w:t xml:space="preserve">Mắt, </w:t>
      </w:r>
      <w:r>
        <w:t xml:space="preserve">cái </w:t>
      </w:r>
      <w:r>
        <w:t xml:space="preserve">nhìn </w:t>
      </w:r>
      <w:r>
        <w:t xml:space="preserve">của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(để </w:t>
      </w:r>
      <w:r>
        <w:t xml:space="preserve">ý </w:t>
      </w:r>
      <w:r>
        <w:t xml:space="preserve">lựa </w:t>
      </w:r>
      <w:r>
        <w:t xml:space="preserve">chọn </w:t>
      </w:r>
      <w:r>
        <w:t xml:space="preserve">người </w:t>
      </w:r>
      <w:r>
        <w:t xml:space="preserve">yêu). </w:t>
      </w:r>
      <w:r>
        <w:rPr>
          <w:i/>
        </w:rPr>
        <w:t xml:space="preserve">Lọf </w:t>
      </w:r>
      <w:r>
        <w:rPr>
          <w:i/>
        </w:rPr>
        <w:t xml:space="preserve">uào </w:t>
      </w:r>
      <w:r>
        <w:t xml:space="preserve">mặắt </w:t>
      </w:r>
      <w:r>
        <w:t xml:space="preserve">xanh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t xml:space="preserve">đẹp. </w:t>
      </w:r>
      <w:r>
        <w:br/>
      </w:r>
      <w:r>
        <w:rPr>
          <w:b/>
        </w:rPr>
        <w:t xml:space="preserve">mắt </w:t>
      </w:r>
      <w:r>
        <w:rPr>
          <w:b/>
        </w:rPr>
        <w:t xml:space="preserve">xích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đồng </w:t>
      </w:r>
      <w:r>
        <w:t xml:space="preserve">nhất </w:t>
      </w:r>
      <w:r>
        <w:t xml:space="preserve">với </w:t>
      </w:r>
      <w:r>
        <w:t xml:space="preserve">nhau, </w:t>
      </w:r>
      <w:r>
        <w:t xml:space="preserve">móc </w:t>
      </w:r>
      <w:r>
        <w:t xml:space="preserve">nối </w:t>
      </w:r>
      <w:r>
        <w:t xml:space="preserve">vào </w:t>
      </w:r>
      <w:r>
        <w:t xml:space="preserve">nhau </w:t>
      </w:r>
      <w:r>
        <w:t xml:space="preserve">tạo </w:t>
      </w:r>
      <w:r>
        <w:t xml:space="preserve">thành </w:t>
      </w:r>
      <w:r>
        <w:t xml:space="preserve">dây </w:t>
      </w:r>
      <w:r>
        <w:t xml:space="preserve">xích, </w:t>
      </w:r>
      <w:r>
        <w:t xml:space="preserve">dây </w:t>
      </w:r>
      <w:r>
        <w:t xml:space="preserve">chuyền. </w:t>
      </w:r>
      <w:r>
        <w:t xml:space="preserve">Tháo </w:t>
      </w:r>
      <w:r>
        <w:t xml:space="preserve">rời </w:t>
      </w:r>
      <w:r>
        <w:t xml:space="preserve">từng </w:t>
      </w:r>
      <w:r>
        <w:t xml:space="preserve">mắt </w:t>
      </w:r>
      <w:r>
        <w:t xml:space="preserve">xích. </w:t>
      </w:r>
      <w:r>
        <w:t xml:space="preserve">Bị </w:t>
      </w:r>
      <w:r>
        <w:t xml:space="preserve">hỏng </w:t>
      </w:r>
      <w:r>
        <w:rPr>
          <w:i/>
        </w:rPr>
        <w:t xml:space="preserve">một </w:t>
      </w:r>
      <w:r>
        <w:rPr>
          <w:i/>
        </w:rPr>
        <w:t xml:space="preserve">mắt </w:t>
      </w:r>
      <w:r>
        <w:rPr>
          <w:i/>
        </w:rPr>
        <w:t xml:space="preserve">xích </w:t>
      </w:r>
      <w:r>
        <w:t xml:space="preserve">trong </w:t>
      </w:r>
      <w:r>
        <w:rPr>
          <w:i/>
        </w:rPr>
        <w:t xml:space="preserve">dây </w:t>
      </w:r>
      <w:r>
        <w:t xml:space="preserve">chuyên. </w:t>
      </w:r>
      <w:r>
        <w:rPr>
          <w:b/>
        </w:rPr>
        <w:t xml:space="preserve">2 </w:t>
      </w:r>
      <w:r>
        <w:t xml:space="preserve">Từng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một </w:t>
      </w:r>
      <w:r>
        <w:t xml:space="preserve">hệ </w:t>
      </w:r>
      <w:r>
        <w:t xml:space="preserve">thống,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quan </w:t>
      </w:r>
      <w:r>
        <w:t xml:space="preserve">hệ </w:t>
      </w:r>
      <w:r>
        <w:t xml:space="preserve">chặt </w:t>
      </w:r>
      <w:r>
        <w:t xml:space="preserve">chẽ </w:t>
      </w:r>
      <w:r>
        <w:t xml:space="preserve">với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khác; </w:t>
      </w:r>
      <w:r>
        <w:t xml:space="preserve">khâu. </w:t>
      </w:r>
      <w:r>
        <w:t xml:space="preserve">Một </w:t>
      </w:r>
      <w:r>
        <w:t xml:space="preserve">mắt </w:t>
      </w:r>
      <w:r>
        <w:rPr>
          <w:i/>
        </w:rPr>
        <w:t xml:space="preserve">xích </w:t>
      </w:r>
      <w:r>
        <w:rPr>
          <w:i/>
        </w:rPr>
        <w:t xml:space="preserve">quan </w:t>
      </w:r>
      <w:r>
        <w:t xml:space="preserve">trọng </w:t>
      </w:r>
      <w:r>
        <w:t xml:space="preserve">trong </w:t>
      </w:r>
      <w:r>
        <w:rPr>
          <w:i/>
        </w:rPr>
        <w:t xml:space="preserve">toàn </w:t>
      </w:r>
      <w:r>
        <w:rPr>
          <w:i/>
        </w:rPr>
        <w:t xml:space="preserve">bộ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br/>
      </w:r>
      <w:r>
        <w:rPr>
          <w:b/>
        </w:rPr>
        <w:t xml:space="preserve">mặt,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phía </w:t>
      </w:r>
      <w:r>
        <w:t xml:space="preserve">trước, </w:t>
      </w:r>
      <w:r>
        <w:t xml:space="preserve">từ </w:t>
      </w:r>
      <w:r>
        <w:t xml:space="preserve">trán </w:t>
      </w:r>
      <w:r>
        <w:t xml:space="preserve">đến </w:t>
      </w:r>
      <w:r>
        <w:t xml:space="preserve">cằm </w:t>
      </w:r>
      <w:r>
        <w:t xml:space="preserve">của </w:t>
      </w:r>
      <w:r>
        <w:t xml:space="preserve">đầu </w:t>
      </w:r>
      <w:r>
        <w:t xml:space="preserve">người, </w:t>
      </w:r>
      <w:r>
        <w:t xml:space="preserve">hay </w:t>
      </w:r>
      <w:r>
        <w:t xml:space="preserve">phần </w:t>
      </w:r>
      <w:r>
        <w:t xml:space="preserve">phía </w:t>
      </w:r>
      <w:r>
        <w:t xml:space="preserve">trước </w:t>
      </w:r>
      <w:r>
        <w:t xml:space="preserve">của </w:t>
      </w:r>
      <w:r>
        <w:t xml:space="preserve">đầu </w:t>
      </w:r>
      <w:r>
        <w:t xml:space="preserve">con </w:t>
      </w:r>
      <w:r>
        <w:t xml:space="preserve">thú. </w:t>
      </w:r>
      <w:r>
        <w:t xml:space="preserve">Mặt </w:t>
      </w:r>
      <w:r>
        <w:rPr>
          <w:i/>
        </w:rPr>
        <w:t xml:space="preserve">trái </w:t>
      </w:r>
      <w:r>
        <w:rPr>
          <w:i/>
        </w:rPr>
        <w:t xml:space="preserve">xoan. </w:t>
      </w:r>
      <w:r>
        <w:rPr>
          <w:i/>
        </w:rPr>
        <w:t xml:space="preserve">Rửa </w:t>
      </w:r>
      <w:r>
        <w:t xml:space="preserve">mặt. </w:t>
      </w:r>
      <w:r>
        <w:t xml:space="preserve">Nét </w:t>
      </w:r>
      <w:r>
        <w:rPr>
          <w:i/>
        </w:rPr>
        <w:t xml:space="preserve">mặt. </w:t>
      </w:r>
      <w:r>
        <w:t xml:space="preserve">Đầu </w:t>
      </w:r>
      <w:r>
        <w:rPr>
          <w:i/>
        </w:rPr>
        <w:t xml:space="preserve">trâu </w:t>
      </w:r>
      <w:r>
        <w:rPr>
          <w:i/>
        </w:rPr>
        <w:t xml:space="preserve">mặt </w:t>
      </w:r>
      <w:r>
        <w:t xml:space="preserve">ngựa*. </w:t>
      </w:r>
      <w:r>
        <w:rPr>
          <w:b/>
        </w:rPr>
        <w:t xml:space="preserve">2 </w:t>
      </w:r>
      <w:r>
        <w:t xml:space="preserve">Những </w:t>
      </w:r>
      <w:r>
        <w:t xml:space="preserve">nét </w:t>
      </w:r>
      <w:r>
        <w:t xml:space="preserve">trên </w:t>
      </w:r>
      <w:r>
        <w:t xml:space="preserve">mặt </w:t>
      </w:r>
      <w:r>
        <w:t xml:space="preserve">người, </w:t>
      </w:r>
      <w:r>
        <w:t xml:space="preserve">biểu </w:t>
      </w:r>
      <w:r>
        <w:t xml:space="preserve">hiện </w:t>
      </w:r>
      <w:r>
        <w:t xml:space="preserve">thái </w:t>
      </w:r>
      <w:r>
        <w:t xml:space="preserve">độ, </w:t>
      </w:r>
      <w:r>
        <w:t xml:space="preserve">tâm </w:t>
      </w:r>
      <w:r>
        <w:t xml:space="preserve">tư, </w:t>
      </w:r>
      <w:r>
        <w:t xml:space="preserve">tình </w:t>
      </w:r>
      <w:r>
        <w:t xml:space="preserve">cảm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Mặt </w:t>
      </w:r>
      <w:r>
        <w:t xml:space="preserve">lạnh </w:t>
      </w:r>
      <w:r>
        <w:t xml:space="preserve">như </w:t>
      </w:r>
      <w:r>
        <w:t xml:space="preserve">tiền. </w:t>
      </w:r>
      <w:r>
        <w:t xml:space="preserve">Tay </w:t>
      </w:r>
      <w:r>
        <w:rPr>
          <w:i/>
        </w:rPr>
        <w:t xml:space="preserve">bắt </w:t>
      </w:r>
      <w:r>
        <w:t xml:space="preserve">mặt </w:t>
      </w:r>
      <w:r>
        <w:rPr>
          <w:i/>
        </w:rPr>
        <w:t xml:space="preserve">mừng*. </w:t>
      </w:r>
      <w:r>
        <w:t xml:space="preserve">Làm </w:t>
      </w:r>
      <w:r>
        <w:t xml:space="preserve">mặt </w:t>
      </w:r>
      <w:r>
        <w:t xml:space="preserve">giận. </w:t>
      </w:r>
      <w:r>
        <w:rPr>
          <w:b/>
        </w:rPr>
        <w:t xml:space="preserve">3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rPr>
          <w:i/>
        </w:rPr>
        <w:t xml:space="preserve">hợp). </w:t>
      </w:r>
      <w:r>
        <w:t xml:space="preserve">Mặt </w:t>
      </w:r>
      <w:r>
        <w:t xml:space="preserve">người </w:t>
      </w:r>
      <w:r>
        <w:t xml:space="preserve">làm </w:t>
      </w:r>
      <w:r>
        <w:t xml:space="preserve">phân </w:t>
      </w:r>
      <w:r>
        <w:t xml:space="preserve">biệt </w:t>
      </w:r>
      <w:r>
        <w:t xml:space="preserve">người </w:t>
      </w:r>
      <w:r>
        <w:t xml:space="preserve">này </w:t>
      </w:r>
      <w:r>
        <w:t xml:space="preserve">với </w:t>
      </w:r>
      <w:r>
        <w:t xml:space="preserve">người </w:t>
      </w:r>
      <w:r>
        <w:t xml:space="preserve">khác;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cá </w:t>
      </w:r>
      <w:r>
        <w:t xml:space="preserve">nhân </w:t>
      </w:r>
      <w:r>
        <w:t xml:space="preserve">khác </w:t>
      </w:r>
      <w:r>
        <w:t xml:space="preserve">nhau. </w:t>
      </w:r>
      <w:r>
        <w:t xml:space="preserve">Gặp </w:t>
      </w:r>
      <w:r>
        <w:rPr>
          <w:i/>
        </w:rPr>
        <w:t xml:space="preserve">mặt* </w:t>
      </w:r>
      <w:r>
        <w:t xml:space="preserve">(nhau). </w:t>
      </w:r>
      <w:r>
        <w:t xml:space="preserve">(Cuộc) </w:t>
      </w:r>
      <w:r>
        <w:rPr>
          <w:i/>
        </w:rPr>
        <w:t xml:space="preserve">họp </w:t>
      </w:r>
      <w:r>
        <w:rPr>
          <w:i/>
        </w:rPr>
        <w:t xml:space="preserve">mặt". </w:t>
      </w:r>
      <w:r>
        <w:t xml:space="preserve">Thay </w:t>
      </w:r>
      <w:r>
        <w:t xml:space="preserve">mặt* </w:t>
      </w:r>
      <w:r>
        <w:t xml:space="preserve">(cho </w:t>
      </w:r>
      <w:r>
        <w:t xml:space="preserve">ai). </w:t>
      </w:r>
      <w:r>
        <w:t xml:space="preserve">Ba </w:t>
      </w:r>
      <w:r>
        <w:rPr>
          <w:i/>
        </w:rPr>
        <w:t xml:space="preserve">mặt </w:t>
      </w:r>
      <w:r>
        <w:rPr>
          <w:i/>
        </w:rPr>
        <w:t xml:space="preserve">một </w:t>
      </w:r>
      <w:r>
        <w:rPr>
          <w:i/>
        </w:rPr>
        <w:t xml:space="preserve">lời*. </w:t>
      </w:r>
      <w:r>
        <w:t xml:space="preserve">(Người) </w:t>
      </w:r>
      <w:r>
        <w:rPr>
          <w:i/>
        </w:rPr>
        <w:t xml:space="preserve">lạ </w:t>
      </w:r>
      <w:r>
        <w:rPr>
          <w:i/>
        </w:rPr>
        <w:t xml:space="preserve">mặt*. </w:t>
      </w:r>
      <w:r>
        <w:t xml:space="preserve">Có </w:t>
      </w:r>
      <w:r>
        <w:rPr>
          <w:i/>
        </w:rPr>
        <w:t xml:space="preserve">mặt". </w:t>
      </w:r>
      <w:r>
        <w:rPr>
          <w:b/>
        </w:rPr>
        <w:t xml:space="preserve">4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Mặt </w:t>
      </w:r>
      <w:r>
        <w:t xml:space="preserve">con </w:t>
      </w:r>
      <w:r>
        <w:t xml:space="preserve">người, </w:t>
      </w:r>
      <w:r>
        <w:t xml:space="preserve">hiện </w:t>
      </w:r>
      <w:r>
        <w:t xml:space="preserve">ra </w:t>
      </w:r>
      <w:r>
        <w:t xml:space="preserve">trước </w:t>
      </w:r>
      <w:r>
        <w:t xml:space="preserve">mọi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trưng </w:t>
      </w:r>
      <w:r>
        <w:t xml:space="preserve">cho </w:t>
      </w:r>
      <w:r>
        <w:t xml:space="preserve">thể </w:t>
      </w:r>
      <w:r>
        <w:t xml:space="preserve">diện, </w:t>
      </w:r>
      <w:r>
        <w:t xml:space="preserve">danh </w:t>
      </w:r>
      <w:r>
        <w:t xml:space="preserve">dự, </w:t>
      </w:r>
      <w:r>
        <w:t xml:space="preserve">phẩm </w:t>
      </w:r>
      <w:r>
        <w:t xml:space="preserve">giá. </w:t>
      </w:r>
      <w:r>
        <w:t xml:space="preserve">Ngượng </w:t>
      </w:r>
      <w:r>
        <w:t xml:space="preserve">mặt*. </w:t>
      </w:r>
      <w:r>
        <w:t xml:space="preserve">(Nói </w:t>
      </w:r>
      <w:r>
        <w:t xml:space="preserve">cho) </w:t>
      </w:r>
      <w:r>
        <w:rPr>
          <w:i/>
        </w:rPr>
        <w:t xml:space="preserve">rát </w:t>
      </w:r>
      <w:r>
        <w:rPr>
          <w:i/>
        </w:rPr>
        <w:t xml:space="preserve">mặt*. </w:t>
      </w:r>
      <w:r>
        <w:rPr>
          <w:i/>
        </w:rPr>
        <w:t xml:space="preserve">Lên </w:t>
      </w:r>
      <w:r>
        <w:rPr>
          <w:i/>
        </w:rPr>
        <w:t xml:space="preserve">mặt* </w:t>
      </w:r>
      <w:r>
        <w:t xml:space="preserve">(với </w:t>
      </w:r>
      <w:r>
        <w:t xml:space="preserve">mọi </w:t>
      </w:r>
      <w:r>
        <w:t xml:space="preserve">người). </w:t>
      </w:r>
      <w:r>
        <w:rPr>
          <w:b/>
        </w:rPr>
        <w:t xml:space="preserve">5 </w:t>
      </w:r>
      <w:r>
        <w:t xml:space="preserve">Phần </w:t>
      </w:r>
      <w:r>
        <w:t xml:space="preserve">phẳng </w:t>
      </w:r>
      <w:r>
        <w:t xml:space="preserve">ở </w:t>
      </w:r>
      <w:r>
        <w:t xml:space="preserve">phía </w:t>
      </w:r>
      <w:r>
        <w:t xml:space="preserve">trên </w:t>
      </w:r>
      <w:r>
        <w:t xml:space="preserve">hoặc </w:t>
      </w:r>
      <w:r>
        <w:t xml:space="preserve">phía </w:t>
      </w:r>
      <w:r>
        <w:t xml:space="preserve">ngoài </w:t>
      </w:r>
      <w:r>
        <w:t xml:space="preserve">của </w:t>
      </w:r>
      <w:r>
        <w:t xml:space="preserve">vật,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phần </w:t>
      </w:r>
      <w:r>
        <w:t xml:space="preserve">bên </w:t>
      </w:r>
      <w:r>
        <w:t xml:space="preserve">dưới </w:t>
      </w:r>
      <w:r>
        <w:t xml:space="preserve">hoặc </w:t>
      </w:r>
      <w:r>
        <w:t xml:space="preserve">bên </w:t>
      </w:r>
      <w:r>
        <w:t xml:space="preserve">trong. </w:t>
      </w:r>
      <w:r>
        <w:rPr>
          <w:i/>
        </w:rPr>
        <w:t xml:space="preserve">Mặt </w:t>
      </w:r>
      <w:r>
        <w:t xml:space="preserve">bàn. </w:t>
      </w:r>
      <w:r>
        <w:rPr>
          <w:i/>
        </w:rPr>
        <w:t xml:space="preserve">Mặt </w:t>
      </w:r>
      <w:r>
        <w:rPr>
          <w:i/>
        </w:rPr>
        <w:t xml:space="preserve">nước. </w:t>
      </w:r>
      <w:r>
        <w:t xml:space="preserve">Giấy </w:t>
      </w:r>
      <w:r>
        <w:t xml:space="preserve">uiết </w:t>
      </w:r>
      <w:r>
        <w:rPr>
          <w:i/>
        </w:rPr>
        <w:t xml:space="preserve">một </w:t>
      </w:r>
      <w:r>
        <w:rPr>
          <w:i/>
        </w:rPr>
        <w:t xml:space="preserve">mặt. </w:t>
      </w:r>
      <w:r>
        <w:rPr>
          <w:i/>
        </w:rPr>
        <w:t xml:space="preserve">Mặt </w:t>
      </w:r>
      <w:r>
        <w:rPr>
          <w:i/>
        </w:rPr>
        <w:t xml:space="preserve">uải </w:t>
      </w:r>
      <w:r>
        <w:rPr>
          <w:i/>
        </w:rPr>
        <w:t xml:space="preserve">rất </w:t>
      </w:r>
      <w:r>
        <w:rPr>
          <w:i/>
        </w:rPr>
        <w:t xml:space="preserve">mịn. </w:t>
      </w:r>
      <w: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đất. </w:t>
      </w:r>
      <w:r>
        <w:rPr>
          <w:b/>
        </w:rPr>
        <w:t xml:space="preserve">6 </w:t>
      </w:r>
      <w:r>
        <w:t xml:space="preserve">Phía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không </w:t>
      </w:r>
      <w:r>
        <w:t xml:space="preserve">gian,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xác </w:t>
      </w:r>
      <w:r>
        <w:t xml:space="preserve">định. </w:t>
      </w:r>
      <w:r>
        <w:rPr>
          <w:i/>
        </w:rPr>
        <w:t xml:space="preserve">Mặt </w:t>
      </w:r>
      <w:r>
        <w:rPr>
          <w:i/>
        </w:rPr>
        <w:t xml:space="preserve">trước </w:t>
      </w:r>
      <w:r>
        <w:t xml:space="preserve">của </w:t>
      </w:r>
      <w:r>
        <w:t xml:space="preserve">ngôi </w:t>
      </w:r>
      <w:r>
        <w:rPr>
          <w:i/>
        </w:rPr>
        <w:t xml:space="preserve">nhà. </w:t>
      </w:r>
      <w:r>
        <w:rPr>
          <w:i/>
        </w:rPr>
        <w:t xml:space="preserve">Bị </w:t>
      </w:r>
      <w:r>
        <w:rPr>
          <w:i/>
        </w:rPr>
        <w:t xml:space="preserve">bao </w:t>
      </w:r>
      <w:r>
        <w:rPr>
          <w:i/>
        </w:rPr>
        <w:t xml:space="preserve">uây </w:t>
      </w:r>
      <w:r>
        <w:rPr>
          <w:i/>
        </w:rPr>
        <w:t xml:space="preserve">bốn </w:t>
      </w:r>
      <w:r>
        <w:t xml:space="preserve">mặt. </w:t>
      </w:r>
      <w:r>
        <w:rPr>
          <w:b/>
        </w:rPr>
        <w:t xml:space="preserve">7 </w:t>
      </w:r>
      <w:r>
        <w:t xml:space="preserve">Phần </w:t>
      </w:r>
      <w:r>
        <w:t xml:space="preserve">được </w:t>
      </w:r>
      <w:r>
        <w:t xml:space="preserve">trừu </w:t>
      </w:r>
      <w:r>
        <w:t xml:space="preserve">tượng </w:t>
      </w:r>
      <w:r>
        <w:t xml:space="preserve">hoá </w:t>
      </w:r>
      <w:r>
        <w:t xml:space="preserve">khỏi </w:t>
      </w:r>
      <w:r>
        <w:t xml:space="preserve">chỉnh </w:t>
      </w:r>
      <w:r>
        <w:t xml:space="preserve">thể </w:t>
      </w:r>
      <w:r>
        <w:t xml:space="preserve">để </w:t>
      </w:r>
      <w:r>
        <w:t xml:space="preserve">xem </w:t>
      </w:r>
      <w:r>
        <w:t xml:space="preserve">xét,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phần </w:t>
      </w:r>
      <w:r>
        <w:t xml:space="preserve">đối </w:t>
      </w:r>
      <w:r>
        <w:t xml:space="preserve">lập </w:t>
      </w:r>
      <w:r>
        <w:t xml:space="preserve">hoặc </w:t>
      </w:r>
      <w:r>
        <w:t xml:space="preserve">những </w:t>
      </w:r>
      <w:r>
        <w:t xml:space="preserve">phần </w:t>
      </w:r>
      <w:r>
        <w:t xml:space="preserve">còn </w:t>
      </w:r>
      <w:r>
        <w:t xml:space="preserve">lại; </w:t>
      </w:r>
      <w:r>
        <w:t xml:space="preserve">phương </w:t>
      </w:r>
      <w:r>
        <w:t xml:space="preserve">diện. </w:t>
      </w:r>
      <w:r>
        <w:t xml:space="preserve">Chỉ </w:t>
      </w:r>
      <w:r>
        <w:rPr>
          <w:i/>
        </w:rPr>
        <w:t xml:space="preserve">chú </w:t>
      </w:r>
      <w:r>
        <w:rPr>
          <w:i/>
        </w:rPr>
        <w:t xml:space="preserve">ý </w:t>
      </w:r>
      <w:r>
        <w:rPr>
          <w:i/>
        </w:rPr>
        <w:t xml:space="preserve">mặt </w:t>
      </w:r>
      <w:r>
        <w:rPr>
          <w:i/>
        </w:rPr>
        <w:t xml:space="preserve">nội </w:t>
      </w:r>
      <w:r>
        <w:rPr>
          <w:i/>
        </w:rPr>
        <w:t xml:space="preserve">dung. </w:t>
      </w:r>
      <w:r>
        <w:t xml:space="preserve">Khắc </w:t>
      </w:r>
      <w:r>
        <w:rPr>
          <w:i/>
        </w:rPr>
        <w:t xml:space="preserve">phục </w:t>
      </w:r>
      <w:r>
        <w:rPr>
          <w:i/>
        </w:rPr>
        <w:t xml:space="preserve">mặt </w:t>
      </w:r>
      <w:r>
        <w:rPr>
          <w:i/>
        </w:rPr>
        <w:t xml:space="preserve">tiêu </w:t>
      </w:r>
      <w:r>
        <w:rPr>
          <w:i/>
        </w:rPr>
        <w:t xml:space="preserve">cực. </w:t>
      </w:r>
      <w:r>
        <w:t xml:space="preserve">Quán </w:t>
      </w:r>
      <w:r>
        <w:rPr>
          <w:i/>
        </w:rPr>
        <w:t xml:space="preserve">xuyến </w:t>
      </w:r>
      <w:r>
        <w:rPr>
          <w:i/>
        </w:rPr>
        <w:t xml:space="preserve">mọi </w:t>
      </w:r>
      <w:r>
        <w:rPr>
          <w:i/>
        </w:rPr>
        <w:t xml:space="preserve">mặt. </w:t>
      </w:r>
      <w:r>
        <w:rPr>
          <w:b/>
        </w:rPr>
        <w:t xml:space="preserve">8 </w:t>
      </w:r>
      <w:r>
        <w:t xml:space="preserve">(chuyên môn). </w:t>
      </w:r>
      <w:r>
        <w:t xml:space="preserve">Hình </w:t>
      </w:r>
      <w:r>
        <w:t xml:space="preserve">được </w:t>
      </w:r>
      <w:r>
        <w:t xml:space="preserve">vẽ </w:t>
      </w:r>
      <w:r>
        <w:t xml:space="preserve">nên </w:t>
      </w:r>
      <w:r>
        <w:t xml:space="preserve">bởi </w:t>
      </w:r>
      <w:r>
        <w:t xml:space="preserve">một </w:t>
      </w:r>
      <w:r>
        <w:t xml:space="preserve">điểm </w:t>
      </w:r>
      <w:r>
        <w:t xml:space="preserve">mà </w:t>
      </w:r>
      <w:r>
        <w:t xml:space="preserve">vị </w:t>
      </w:r>
      <w:r>
        <w:t xml:space="preserve">trí </w:t>
      </w:r>
      <w:r>
        <w:t xml:space="preserve">phụ </w:t>
      </w:r>
      <w:r>
        <w:t xml:space="preserve">thuộc </w:t>
      </w:r>
      <w:r>
        <w:t xml:space="preserve">liên </w:t>
      </w:r>
      <w:r>
        <w:t xml:space="preserve">tục </w:t>
      </w:r>
      <w:r>
        <w:t xml:space="preserve">vào </w:t>
      </w:r>
      <w:r>
        <w:t xml:space="preserve">hai </w:t>
      </w:r>
      <w:r>
        <w:t xml:space="preserve">tham </w:t>
      </w:r>
      <w:r>
        <w:t xml:space="preserve">số. </w:t>
      </w:r>
      <w:r>
        <w:t xml:space="preserve">Mặt </w:t>
      </w:r>
      <w:r>
        <w:rPr>
          <w:i/>
        </w:rPr>
        <w:t xml:space="preserve">phẳng". </w:t>
      </w:r>
      <w:r>
        <w:rPr>
          <w:i/>
        </w:rPr>
        <w:t xml:space="preserve">Mặt </w:t>
      </w:r>
      <w:r>
        <w:rPr>
          <w:i/>
        </w:rPr>
        <w:t xml:space="preserve">tròn </w:t>
      </w:r>
      <w:r>
        <w:t xml:space="preserve">xoay*. </w:t>
      </w:r>
      <w:r>
        <w:br w:type="page"/>
      </w:r>
      <w:r>
        <w:rPr>
          <w:b/>
        </w:rPr>
        <w:t xml:space="preserve">mặt, </w:t>
      </w:r>
      <w:r>
        <w:rPr>
          <w:i/>
        </w:rPr>
        <w:t xml:space="preserve">tính từ </w:t>
      </w:r>
      <w:r>
        <w:t xml:space="preserve">(phương ngữ). </w:t>
      </w:r>
      <w:r>
        <w:t xml:space="preserve">Phải. </w:t>
      </w:r>
      <w:r>
        <w:t xml:space="preserve">Tay </w:t>
      </w:r>
      <w:r>
        <w:t xml:space="preserve">mặt.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bằng </w:t>
      </w:r>
      <w:r>
        <w:rPr>
          <w:i/>
        </w:rPr>
        <w:t xml:space="preserve">danh từ </w:t>
      </w:r>
      <w:r>
        <w:t xml:space="preserve">Khu </w:t>
      </w:r>
      <w:r>
        <w:t xml:space="preserve">đất </w:t>
      </w:r>
      <w:r>
        <w:t xml:space="preserve">bằng </w:t>
      </w:r>
      <w:r>
        <w:t xml:space="preserve">phẳng </w:t>
      </w:r>
      <w:r>
        <w:t xml:space="preserve">dùng </w:t>
      </w:r>
      <w:r>
        <w:t xml:space="preserve">để </w:t>
      </w:r>
      <w:r>
        <w:t xml:space="preserve">xây </w:t>
      </w:r>
      <w:r>
        <w:t xml:space="preserve">dựng. </w:t>
      </w:r>
      <w:r>
        <w:rPr>
          <w:i/>
        </w:rPr>
        <w:t xml:space="preserve">Mặt </w:t>
      </w:r>
      <w:r>
        <w:rPr>
          <w:i/>
        </w:rPr>
        <w:t xml:space="preserve">bằng </w:t>
      </w:r>
      <w:r>
        <w:t xml:space="preserve">nhà </w:t>
      </w:r>
      <w:r>
        <w:t xml:space="preserve">máy. </w:t>
      </w:r>
      <w:r>
        <w:rPr>
          <w:i/>
        </w:rPr>
        <w:t xml:space="preserve">Thu </w:t>
      </w:r>
      <w:r>
        <w:rPr>
          <w:i/>
        </w:rPr>
        <w:t xml:space="preserve">dọn </w:t>
      </w:r>
      <w:r>
        <w:rPr>
          <w:i/>
        </w:rPr>
        <w:t xml:space="preserve">mặt </w:t>
      </w:r>
      <w:r>
        <w:t xml:space="preserve">bằng.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búng </w:t>
      </w:r>
      <w:r>
        <w:rPr>
          <w:b/>
        </w:rPr>
        <w:t xml:space="preserve">da </w:t>
      </w:r>
      <w:r>
        <w:rPr>
          <w:b/>
        </w:rPr>
        <w:t xml:space="preserve">chỉ </w:t>
      </w:r>
      <w:r>
        <w:t xml:space="preserve">Vẻ </w:t>
      </w:r>
      <w:r>
        <w:t xml:space="preserve">mặt </w:t>
      </w:r>
      <w:r>
        <w:t xml:space="preserve">và </w:t>
      </w:r>
      <w:r>
        <w:t xml:space="preserve">nước </w:t>
      </w:r>
      <w:r>
        <w:t xml:space="preserve">da </w:t>
      </w:r>
      <w:r>
        <w:t xml:space="preserve">xấu </w:t>
      </w:r>
      <w:r>
        <w:t xml:space="preserve">vì </w:t>
      </w:r>
      <w:r>
        <w:t xml:space="preserve">nghiện </w:t>
      </w:r>
      <w:r>
        <w:t xml:space="preserve">ngập </w:t>
      </w:r>
      <w:r>
        <w:t xml:space="preserve">hoặc </w:t>
      </w:r>
      <w:r>
        <w:t xml:space="preserve">ốm </w:t>
      </w:r>
      <w:r>
        <w:t xml:space="preserve">yếu.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búng </w:t>
      </w:r>
      <w:r>
        <w:rPr>
          <w:b/>
        </w:rPr>
        <w:t xml:space="preserve">ra </w:t>
      </w:r>
      <w:r>
        <w:rPr>
          <w:b/>
        </w:rPr>
        <w:t xml:space="preserve">sữa </w:t>
      </w:r>
      <w:r>
        <w:t xml:space="preserve">(khẩu ngữ). </w:t>
      </w:r>
      <w:r>
        <w:t xml:space="preserve">Tả </w:t>
      </w:r>
      <w:r>
        <w:t xml:space="preserve">vẻ </w:t>
      </w:r>
      <w:r>
        <w:t xml:space="preserve">mặt </w:t>
      </w:r>
      <w:r>
        <w:t xml:space="preserve">quá </w:t>
      </w:r>
      <w:r>
        <w:t xml:space="preserve">non </w:t>
      </w:r>
      <w:r>
        <w:t xml:space="preserve">trẻ </w:t>
      </w:r>
      <w:r>
        <w:t xml:space="preserve">của </w:t>
      </w:r>
      <w:r>
        <w:t xml:space="preserve">người </w:t>
      </w:r>
      <w:r>
        <w:t xml:space="preserve">vừa </w:t>
      </w:r>
      <w:r>
        <w:t xml:space="preserve">mới </w:t>
      </w:r>
      <w:r>
        <w:t xml:space="preserve">lớn.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cắt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BỀ </w:t>
      </w:r>
      <w:r>
        <w:t xml:space="preserve">mặt </w:t>
      </w:r>
      <w:r>
        <w:t xml:space="preserve">của </w:t>
      </w:r>
      <w:r>
        <w:t xml:space="preserve">một </w:t>
      </w:r>
      <w:r>
        <w:t xml:space="preserve">vật, </w:t>
      </w:r>
      <w:r>
        <w:t xml:space="preserve">nơi </w:t>
      </w:r>
      <w:r>
        <w:t xml:space="preserve">nó </w:t>
      </w:r>
      <w:r>
        <w:t xml:space="preserve">bị </w:t>
      </w:r>
      <w:r>
        <w:t xml:space="preserve">cắt </w:t>
      </w:r>
      <w:r>
        <w:t xml:space="preserve">đôi </w:t>
      </w:r>
      <w:r>
        <w:t xml:space="preserve">ra. </w:t>
      </w:r>
      <w:r>
        <w:rPr>
          <w:i/>
        </w:rPr>
        <w:t xml:space="preserve">Mặt </w:t>
      </w:r>
      <w:r>
        <w:rPr>
          <w:i/>
        </w:rPr>
        <w:t xml:space="preserve">cắt </w:t>
      </w:r>
      <w:r>
        <w:rPr>
          <w:i/>
        </w:rPr>
        <w:t xml:space="preserve">của </w:t>
      </w:r>
      <w:r>
        <w:t xml:space="preserve">khúc </w:t>
      </w:r>
      <w:r>
        <w:t xml:space="preserve">gỗ </w:t>
      </w:r>
      <w:r>
        <w:t xml:space="preserve">không </w:t>
      </w:r>
      <w:r>
        <w:rPr>
          <w:i/>
        </w:rPr>
        <w:t xml:space="preserve">được </w:t>
      </w:r>
      <w:r>
        <w:rPr>
          <w:i/>
        </w:rPr>
        <w:t xml:space="preserve">phẳng </w:t>
      </w:r>
      <w:r>
        <w:t xml:space="preserve">lắm. </w:t>
      </w:r>
      <w:r>
        <w:t xml:space="preserve">Soi </w:t>
      </w:r>
      <w:r>
        <w:rPr>
          <w:i/>
        </w:rPr>
        <w:t xml:space="preserve">kính </w:t>
      </w:r>
      <w:r>
        <w:rPr>
          <w:i/>
        </w:rPr>
        <w:t xml:space="preserve">hiển </w:t>
      </w:r>
      <w:r>
        <w:rPr>
          <w:i/>
        </w:rPr>
        <w:t xml:space="preserve">ui </w:t>
      </w:r>
      <w:r>
        <w:rPr>
          <w:i/>
        </w:rPr>
        <w:t xml:space="preserve">mặt </w:t>
      </w:r>
      <w:r>
        <w:rPr>
          <w:i/>
        </w:rPr>
        <w:t xml:space="preserve">cắt </w:t>
      </w:r>
      <w:r>
        <w:rPr>
          <w:i/>
        </w:rPr>
        <w:t xml:space="preserve">của </w:t>
      </w:r>
      <w:r>
        <w:t xml:space="preserve">một </w:t>
      </w:r>
      <w:r>
        <w:rPr>
          <w:i/>
        </w:rPr>
        <w:t xml:space="preserve">mô. </w:t>
      </w:r>
      <w:r>
        <w:rPr>
          <w:b/>
        </w:rPr>
        <w:t xml:space="preserve">2 </w:t>
      </w:r>
      <w:r>
        <w:t xml:space="preserve">Mặt </w:t>
      </w:r>
      <w:r>
        <w:t xml:space="preserve">cắt </w:t>
      </w:r>
      <w:r>
        <w:t xml:space="preserve">tưởng </w:t>
      </w:r>
      <w:r>
        <w:t xml:space="preserve">tượng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theo </w:t>
      </w:r>
      <w:r>
        <w:t xml:space="preserve">một </w:t>
      </w:r>
      <w:r>
        <w:t xml:space="preserve">chiều </w:t>
      </w:r>
      <w:r>
        <w:t xml:space="preserve">nào </w:t>
      </w:r>
      <w:r>
        <w:t xml:space="preserve">đó, </w:t>
      </w:r>
      <w:r>
        <w:t xml:space="preserve">cho </w:t>
      </w:r>
      <w:r>
        <w:t xml:space="preserve">thấy </w:t>
      </w:r>
      <w:r>
        <w:t xml:space="preserve">cấu </w:t>
      </w:r>
      <w:r>
        <w:t xml:space="preserve">trúc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nó. </w:t>
      </w:r>
      <w:r>
        <w:rPr>
          <w:i/>
        </w:rPr>
        <w:t xml:space="preserve">Mặt </w:t>
      </w:r>
      <w:r>
        <w:rPr>
          <w:i/>
        </w:rPr>
        <w:t xml:space="preserve">cắt </w:t>
      </w:r>
      <w:r>
        <w:rPr>
          <w:i/>
        </w:rPr>
        <w:t xml:space="preserve">dọc </w:t>
      </w:r>
      <w:r>
        <w:rPr>
          <w:i/>
        </w:rPr>
        <w:t xml:space="preserve">của </w:t>
      </w:r>
      <w:r>
        <w:rPr>
          <w:i/>
        </w:rPr>
        <w:t xml:space="preserve">chiếc </w:t>
      </w:r>
      <w:r>
        <w:t xml:space="preserve">tàu.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cắt </w:t>
      </w:r>
      <w:r>
        <w:rPr>
          <w:b/>
        </w:rPr>
        <w:t xml:space="preserve">không </w:t>
      </w:r>
      <w:r>
        <w:rPr>
          <w:b/>
        </w:rPr>
        <w:t xml:space="preserve">còn </w:t>
      </w:r>
      <w:r>
        <w:rPr>
          <w:b/>
        </w:rPr>
        <w:t xml:space="preserve">hột </w:t>
      </w:r>
      <w:r>
        <w:rPr>
          <w:b/>
        </w:rPr>
        <w:t xml:space="preserve">máu </w:t>
      </w:r>
      <w:r>
        <w:t xml:space="preserve">Mặt </w:t>
      </w:r>
      <w:r>
        <w:t xml:space="preserve">trắng </w:t>
      </w:r>
      <w:r>
        <w:t xml:space="preserve">bệch </w:t>
      </w:r>
      <w:r>
        <w:t xml:space="preserve">hoặc </w:t>
      </w:r>
      <w:r>
        <w:t xml:space="preserve">tái </w:t>
      </w:r>
      <w:r>
        <w:t xml:space="preserve">nhợt </w:t>
      </w:r>
      <w:r>
        <w:t xml:space="preserve">hẳn </w:t>
      </w:r>
      <w:r>
        <w:t xml:space="preserve">ra </w:t>
      </w:r>
      <w:r>
        <w:t xml:space="preserve">vì </w:t>
      </w:r>
      <w:r>
        <w:t xml:space="preserve">quá </w:t>
      </w:r>
      <w:r>
        <w:t xml:space="preserve">khiếp </w:t>
      </w:r>
      <w:r>
        <w:t xml:space="preserve">sợ. </w:t>
      </w:r>
      <w:r>
        <w:t xml:space="preserve">mặt </w:t>
      </w:r>
      <w:r>
        <w:t xml:space="preserve">cân </w:t>
      </w:r>
      <w:r>
        <w:t xml:space="preserve">danh từ </w:t>
      </w:r>
      <w:r>
        <w:t xml:space="preserve">Mặt </w:t>
      </w:r>
      <w:r>
        <w:t xml:space="preserve">số </w:t>
      </w:r>
      <w:r>
        <w:t xml:space="preserve">của </w:t>
      </w:r>
      <w:r>
        <w:t xml:space="preserve">cái </w:t>
      </w:r>
      <w:r>
        <w:t xml:space="preserve">cân. </w:t>
      </w:r>
      <w:r>
        <w:t xml:space="preserve">Xem </w:t>
      </w:r>
      <w:r>
        <w:t xml:space="preserve">mặt </w:t>
      </w:r>
      <w:r>
        <w:t xml:space="preserve">cân.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cẩu </w:t>
      </w:r>
      <w:r>
        <w:rPr>
          <w:i/>
        </w:rPr>
        <w:t xml:space="preserve">danh từ </w:t>
      </w:r>
      <w:r>
        <w:t xml:space="preserve">Quỹ </w:t>
      </w:r>
      <w:r>
        <w:t xml:space="preserve">tích </w:t>
      </w:r>
      <w:r>
        <w:t xml:space="preserve">các </w:t>
      </w:r>
      <w:r>
        <w:t xml:space="preserve">điểm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cách </w:t>
      </w:r>
      <w:r>
        <w:t xml:space="preserve">đều </w:t>
      </w:r>
      <w:r>
        <w:t xml:space="preserve">một </w:t>
      </w:r>
      <w:r>
        <w:t xml:space="preserve">điểm </w:t>
      </w:r>
      <w:r>
        <w:t xml:space="preserve">cố </w:t>
      </w:r>
      <w:r>
        <w:t xml:space="preserve">định </w:t>
      </w:r>
      <w:r>
        <w:t xml:space="preserve">(gọi </w:t>
      </w:r>
      <w:r>
        <w:t xml:space="preserve">là </w:t>
      </w:r>
      <w:r>
        <w:t xml:space="preserve">tâm)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đổi </w:t>
      </w:r>
      <w:r>
        <w:t xml:space="preserve">(gọi </w:t>
      </w:r>
      <w:r>
        <w:t xml:space="preserve">là </w:t>
      </w:r>
      <w:r>
        <w:t xml:space="preserve">bán </w:t>
      </w:r>
      <w:r>
        <w:t xml:space="preserve">kính).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chữ </w:t>
      </w:r>
      <w:r>
        <w:rPr>
          <w:i/>
        </w:rPr>
        <w:t xml:space="preserve">danh từ </w:t>
      </w:r>
      <w:r>
        <w:t xml:space="preserve">Hình </w:t>
      </w:r>
      <w:r>
        <w:t xml:space="preserve">dáng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hoặc </w:t>
      </w:r>
      <w:r>
        <w:t xml:space="preserve">:hữ </w:t>
      </w:r>
      <w:r>
        <w:t xml:space="preserve">viết </w:t>
      </w:r>
      <w:r>
        <w:t xml:space="preserve">nói </w:t>
      </w:r>
      <w:r>
        <w:t xml:space="preserve">chung. </w:t>
      </w:r>
      <w:r>
        <w:t xml:space="preserve">Mới </w:t>
      </w:r>
      <w:r>
        <w:t xml:space="preserve">thuộc </w:t>
      </w:r>
      <w:r>
        <w:rPr>
          <w:i/>
        </w:rPr>
        <w:t xml:space="preserve">mặt </w:t>
      </w:r>
      <w:r>
        <w:rPr>
          <w:i/>
        </w:rPr>
        <w:t xml:space="preserve">chữ. </w:t>
      </w:r>
      <w:r>
        <w:br/>
      </w:r>
      <w:r>
        <w:rPr>
          <w:b/>
        </w:rPr>
        <w:t xml:space="preserve">nặt </w:t>
      </w:r>
      <w:r>
        <w:rPr>
          <w:b/>
        </w:rPr>
        <w:t xml:space="preserve">chữ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Khuôn </w:t>
      </w:r>
      <w:r>
        <w:t xml:space="preserve">mặt </w:t>
      </w:r>
      <w:r>
        <w:t xml:space="preserve">vuông </w:t>
      </w:r>
      <w:r>
        <w:t xml:space="preserve">vắn </w:t>
      </w:r>
      <w:r>
        <w:t xml:space="preserve">tựa </w:t>
      </w:r>
      <w:r>
        <w:t xml:space="preserve">như </w:t>
      </w:r>
      <w:r>
        <w:t xml:space="preserve">chữ </w:t>
      </w:r>
      <w:r>
        <w:t xml:space="preserve">điền </w:t>
      </w:r>
      <w:r>
        <w:t xml:space="preserve">tiếng </w:t>
      </w:r>
      <w:r>
        <w:t xml:space="preserve">Hán </w:t>
      </w:r>
      <w:r>
        <w:rPr>
          <w:i/>
        </w:rPr>
        <w:t xml:space="preserve">). </w:t>
      </w:r>
      <w:r>
        <w:br/>
      </w:r>
      <w:r>
        <w:rPr>
          <w:b/>
        </w:rPr>
        <w:t xml:space="preserve">nặt </w:t>
      </w:r>
      <w:r>
        <w:rPr>
          <w:b/>
        </w:rPr>
        <w:t xml:space="preserve">dạn </w:t>
      </w:r>
      <w:r>
        <w:rPr>
          <w:b/>
        </w:rPr>
        <w:t xml:space="preserve">mày </w:t>
      </w:r>
      <w:r>
        <w:rPr>
          <w:b/>
        </w:rPr>
        <w:t xml:space="preserve">dày </w:t>
      </w:r>
      <w:r>
        <w:rPr>
          <w:i/>
        </w:rPr>
        <w:t xml:space="preserve">tính từ </w:t>
      </w:r>
      <w:r>
        <w:t xml:space="preserve">Trơ </w:t>
      </w:r>
      <w:r>
        <w:t xml:space="preserve">trên </w:t>
      </w:r>
      <w:r>
        <w:t xml:space="preserve">đến </w:t>
      </w:r>
      <w:r>
        <w:t xml:space="preserve">mức </w:t>
      </w:r>
      <w:r>
        <w:t xml:space="preserve">chông </w:t>
      </w:r>
      <w:r>
        <w:t xml:space="preserve">còn </w:t>
      </w:r>
      <w:r>
        <w:t xml:space="preserve">biết </w:t>
      </w:r>
      <w:r>
        <w:t xml:space="preserve">xấu </w:t>
      </w:r>
      <w:r>
        <w:t xml:space="preserve">hổ </w:t>
      </w:r>
      <w:r>
        <w:t xml:space="preserve">là </w:t>
      </w:r>
      <w:r>
        <w:t xml:space="preserve">gì. </w:t>
      </w:r>
      <w:r>
        <w:br/>
      </w:r>
      <w:r>
        <w:rPr>
          <w:b/>
        </w:rPr>
        <w:t xml:space="preserve">nặt </w:t>
      </w:r>
      <w:r>
        <w:rPr>
          <w:b/>
        </w:rPr>
        <w:t xml:space="preserve">dày </w:t>
      </w:r>
      <w:r>
        <w:rPr>
          <w:i/>
        </w:rPr>
        <w:t xml:space="preserve">danh từ </w:t>
      </w:r>
      <w:r>
        <w:t xml:space="preserve">(thông tục). </w:t>
      </w:r>
      <w:r>
        <w:t xml:space="preserve">Bộ </w:t>
      </w:r>
      <w:r>
        <w:t xml:space="preserve">mặt </w:t>
      </w:r>
      <w:r>
        <w:t xml:space="preserve">trơ </w:t>
      </w:r>
      <w:r>
        <w:t xml:space="preserve">trẽn, </w:t>
      </w:r>
      <w:r>
        <w:t xml:space="preserve">không </w:t>
      </w:r>
      <w:r>
        <w:t xml:space="preserve">›iết </w:t>
      </w:r>
      <w:r>
        <w:t xml:space="preserve">xấu </w:t>
      </w:r>
      <w:r>
        <w:t xml:space="preserve">hổ. </w:t>
      </w:r>
      <w:r>
        <w:t xml:space="preserve">Quân </w:t>
      </w:r>
      <w:r>
        <w:rPr>
          <w:i/>
        </w:rPr>
        <w:t xml:space="preserve">mặt </w:t>
      </w:r>
      <w:r>
        <w:rPr>
          <w:i/>
        </w:rPr>
        <w:t xml:space="preserve">dày. </w:t>
      </w:r>
      <w:r>
        <w:br/>
      </w:r>
      <w:r>
        <w:rPr>
          <w:b/>
        </w:rPr>
        <w:t xml:space="preserve">nặt </w:t>
      </w:r>
      <w:r>
        <w:rPr>
          <w:b/>
        </w:rPr>
        <w:t xml:space="preserve">dày </w:t>
      </w:r>
      <w:r>
        <w:rPr>
          <w:b/>
        </w:rPr>
        <w:t xml:space="preserve">mày </w:t>
      </w:r>
      <w:r>
        <w:rPr>
          <w:b/>
        </w:rPr>
        <w:t xml:space="preserve">dạn </w:t>
      </w:r>
      <w:r>
        <w:rPr>
          <w:i/>
        </w:rPr>
        <w:t xml:space="preserve">tính từ </w:t>
      </w:r>
      <w:r>
        <w:t xml:space="preserve">Như </w:t>
      </w:r>
      <w:r>
        <w:t xml:space="preserve">mặt </w:t>
      </w:r>
      <w:r>
        <w:t xml:space="preserve">dạn </w:t>
      </w:r>
      <w:r>
        <w:rPr>
          <w:i/>
        </w:rPr>
        <w:t xml:space="preserve">mày </w:t>
      </w:r>
      <w:r>
        <w:rPr>
          <w:i/>
        </w:rPr>
        <w:t xml:space="preserve">dày.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đối </w:t>
      </w:r>
      <w:r>
        <w:rPr>
          <w:b/>
        </w:rPr>
        <w:t xml:space="preserve">mặt </w:t>
      </w:r>
      <w:r>
        <w:rPr>
          <w:b/>
        </w:rPr>
        <w:t xml:space="preserve">Ở </w:t>
      </w:r>
      <w:r>
        <w:rPr>
          <w:b/>
        </w:rPr>
        <w:t xml:space="preserve">tư </w:t>
      </w:r>
      <w:r>
        <w:rPr>
          <w:b/>
        </w:rPr>
        <w:t xml:space="preserve">thế </w:t>
      </w:r>
      <w:r>
        <w:rPr>
          <w:b/>
        </w:rPr>
        <w:t xml:space="preserve">đứng </w:t>
      </w:r>
      <w:r>
        <w:rPr>
          <w:b/>
        </w:rPr>
        <w:t xml:space="preserve">trước </w:t>
      </w:r>
      <w:r>
        <w:rPr>
          <w:b/>
        </w:rPr>
        <w:t xml:space="preserve">mặt </w:t>
      </w:r>
      <w:r>
        <w:t xml:space="preserve">nhau,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địch.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hàng </w:t>
      </w:r>
      <w:r>
        <w:rPr>
          <w:i/>
        </w:rPr>
        <w:t xml:space="preserve">danh từ </w:t>
      </w:r>
      <w:r>
        <w:t xml:space="preserve">Loại </w:t>
      </w:r>
      <w:r>
        <w:t xml:space="preserve">hoặc </w:t>
      </w:r>
      <w:r>
        <w:t xml:space="preserve">thứ </w:t>
      </w:r>
      <w:r>
        <w:t xml:space="preserve">hàng, </w:t>
      </w:r>
      <w:r>
        <w:t xml:space="preserve">nói </w:t>
      </w:r>
      <w:r>
        <w:t xml:space="preserve">trong </w:t>
      </w:r>
      <w:r>
        <w:t xml:space="preserve">lĩnh </w:t>
      </w:r>
      <w:r>
        <w:t xml:space="preserve">vực </w:t>
      </w:r>
      <w:r>
        <w:t xml:space="preserve">sản </w:t>
      </w:r>
      <w:r>
        <w:t xml:space="preserve">xuất, </w:t>
      </w:r>
      <w:r>
        <w:t xml:space="preserve">kinh </w:t>
      </w:r>
      <w:r>
        <w:t xml:space="preserve">doanh. </w:t>
      </w:r>
      <w:r>
        <w:t xml:space="preserve">Thêm </w:t>
      </w:r>
      <w:r>
        <w:rPr>
          <w:i/>
        </w:rPr>
        <w:t xml:space="preserve">nhiều </w:t>
      </w:r>
      <w:r>
        <w:rPr>
          <w:i/>
        </w:rPr>
        <w:t xml:space="preserve">mặt </w:t>
      </w:r>
      <w:r>
        <w:rPr>
          <w:i/>
        </w:rPr>
        <w:t xml:space="preserve">hàng </w:t>
      </w:r>
      <w:r>
        <w:rPr>
          <w:i/>
        </w:rPr>
        <w:t xml:space="preserve">mới. </w:t>
      </w:r>
      <w:r>
        <w:rPr>
          <w:i/>
        </w:rPr>
        <w:t xml:space="preserve">Mặt </w:t>
      </w:r>
      <w:r>
        <w:rPr>
          <w:i/>
        </w:rPr>
        <w:t xml:space="preserve">hàng </w:t>
      </w:r>
      <w:r>
        <w:rPr>
          <w:i/>
        </w:rPr>
        <w:t xml:space="preserve">xuất </w:t>
      </w:r>
      <w:r>
        <w:rPr>
          <w:i/>
        </w:rPr>
        <w:t xml:space="preserve">khẩu.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hoa </w:t>
      </w:r>
      <w:r>
        <w:rPr>
          <w:b/>
        </w:rPr>
        <w:t xml:space="preserve">da </w:t>
      </w:r>
      <w:r>
        <w:rPr>
          <w:b/>
        </w:rPr>
        <w:t xml:space="preserve">phấn </w:t>
      </w:r>
      <w:r>
        <w:t xml:space="preserve">Tả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có </w:t>
      </w:r>
      <w:r>
        <w:t xml:space="preserve">vẻ </w:t>
      </w:r>
      <w:r>
        <w:t xml:space="preserve">đẹp </w:t>
      </w:r>
      <w:r>
        <w:t xml:space="preserve">mượt </w:t>
      </w:r>
      <w:r>
        <w:t xml:space="preserve">mà </w:t>
      </w:r>
      <w:r>
        <w:t xml:space="preserve">và </w:t>
      </w:r>
      <w:r>
        <w:t xml:space="preserve">tươi </w:t>
      </w:r>
      <w:r>
        <w:t xml:space="preserve">tắn.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khác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vế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có </w:t>
      </w:r>
      <w:r>
        <w:t xml:space="preserve">ý </w:t>
      </w:r>
      <w:r>
        <w:t xml:space="preserve">nghĩa </w:t>
      </w:r>
      <w:r>
        <w:t xml:space="preserve">bố </w:t>
      </w:r>
      <w:r>
        <w:t xml:space="preserve">sung </w:t>
      </w:r>
      <w:r>
        <w:t xml:space="preserve">về </w:t>
      </w:r>
      <w:r>
        <w:t xml:space="preserve">mặt </w:t>
      </w:r>
      <w:r>
        <w:t xml:space="preserve">nào </w:t>
      </w:r>
      <w:r>
        <w:t xml:space="preserve">đó </w:t>
      </w:r>
      <w:r>
        <w:t xml:space="preserve">cho </w:t>
      </w:r>
      <w:r>
        <w:t xml:space="preserve">điều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ở </w:t>
      </w:r>
      <w:r>
        <w:t xml:space="preserve">trên, </w:t>
      </w:r>
      <w:r>
        <w:t xml:space="preserve">Chú </w:t>
      </w:r>
      <w:r>
        <w:rPr>
          <w:i/>
        </w:rPr>
        <w:t xml:space="preserve">ý </w:t>
      </w:r>
      <w:r>
        <w:t xml:space="preserve">chất </w:t>
      </w:r>
      <w:r>
        <w:rPr>
          <w:i/>
        </w:rPr>
        <w:t xml:space="preserve">lượng, </w:t>
      </w:r>
      <w:r>
        <w:rPr>
          <w:i/>
        </w:rPr>
        <w:t xml:space="preserve">mặt </w:t>
      </w:r>
      <w:r>
        <w:t xml:space="preserve">khác, </w:t>
      </w:r>
      <w:r>
        <w:rPr>
          <w:i/>
        </w:rPr>
        <w:t xml:space="preserve">cũng </w:t>
      </w:r>
      <w:r>
        <w:rPr>
          <w:i/>
        </w:rPr>
        <w:t xml:space="preserve">phải </w:t>
      </w:r>
      <w:r>
        <w:rPr>
          <w:i/>
        </w:rPr>
        <w:t xml:space="preserve">bảo </w:t>
      </w:r>
      <w:r>
        <w:rPr>
          <w:i/>
        </w:rPr>
        <w:t xml:space="preserve">đảm </w:t>
      </w:r>
      <w:r>
        <w:rPr>
          <w:i/>
        </w:rPr>
        <w:t xml:space="preserve">số </w:t>
      </w:r>
      <w:r>
        <w:rPr>
          <w:i/>
        </w:rPr>
        <w:t xml:space="preserve">lượng.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mày </w:t>
      </w:r>
      <w:r>
        <w:rPr>
          <w:i/>
        </w:rPr>
        <w:t xml:space="preserve">danh từ </w:t>
      </w:r>
      <w:r>
        <w:t xml:space="preserve">Mặt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nhìn </w:t>
      </w:r>
      <w:r>
        <w:t xml:space="preserve">một </w:t>
      </w:r>
      <w:r>
        <w:t xml:space="preserve">cách </w:t>
      </w:r>
      <w:r>
        <w:t xml:space="preserve">tổng </w:t>
      </w:r>
      <w:r>
        <w:t xml:space="preserve">quát. </w:t>
      </w:r>
      <w:r>
        <w:t xml:space="preserve">Mặt </w:t>
      </w:r>
      <w:r>
        <w:rPr>
          <w:i/>
        </w:rPr>
        <w:t xml:space="preserve">mày </w:t>
      </w:r>
      <w:r>
        <w:t xml:space="preserve">lem </w:t>
      </w:r>
      <w:r>
        <w:t xml:space="preserve">luốc. </w:t>
      </w:r>
      <w:r>
        <w:rPr>
          <w:i/>
        </w:rPr>
        <w:t xml:space="preserve">Mặt </w:t>
      </w:r>
      <w:r>
        <w:t xml:space="preserve">mày </w:t>
      </w:r>
      <w:r>
        <w:rPr>
          <w:i/>
        </w:rPr>
        <w:t xml:space="preserve">hớn </w:t>
      </w:r>
      <w:r>
        <w:rPr>
          <w:i/>
        </w:rPr>
        <w:t xml:space="preserve">hở. </w:t>
      </w:r>
      <w:r>
        <w:rPr>
          <w:i/>
        </w:rPr>
        <w:t xml:space="preserve">Mặt </w:t>
      </w:r>
      <w:r>
        <w:rPr>
          <w:i/>
        </w:rPr>
        <w:t xml:space="preserve">mày </w:t>
      </w:r>
      <w:r>
        <w:t xml:space="preserve">trông </w:t>
      </w:r>
      <w:r>
        <w:rPr>
          <w:i/>
        </w:rPr>
        <w:t xml:space="preserve">dỗ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mẹt </w:t>
      </w:r>
      <w:r>
        <w:rPr>
          <w:i/>
        </w:rPr>
        <w:t xml:space="preserve">danh từ </w:t>
      </w:r>
      <w:r>
        <w:t xml:space="preserve">(thông tục). </w:t>
      </w:r>
      <w:r>
        <w:t xml:space="preserve">Chỉ </w:t>
      </w:r>
      <w:r>
        <w:t xml:space="preserve">kẻ </w:t>
      </w:r>
      <w:r>
        <w:t xml:space="preserve">đáng </w:t>
      </w:r>
      <w:r>
        <w:t xml:space="preserve">khinh, </w:t>
      </w:r>
      <w:r>
        <w:t xml:space="preserve">đáng </w:t>
      </w:r>
      <w:r>
        <w:t xml:space="preserve">ghét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chửi). </w:t>
      </w:r>
      <w:r>
        <w:t xml:space="preserve">Thằng </w:t>
      </w:r>
      <w:r>
        <w:rPr>
          <w:i/>
        </w:rPr>
        <w:t xml:space="preserve">mặt </w:t>
      </w:r>
      <w:r>
        <w:t xml:space="preserve">mẹt </w:t>
      </w:r>
      <w:r>
        <w:rPr>
          <w:i/>
        </w:rPr>
        <w:t xml:space="preserve">kia </w:t>
      </w:r>
      <w:r>
        <w:t xml:space="preserve">rồi! </w:t>
      </w:r>
      <w:r>
        <w:t xml:space="preserve">ĐÔ </w:t>
      </w:r>
      <w:r>
        <w:rPr>
          <w:i/>
        </w:rPr>
        <w:t xml:space="preserve">mặt </w:t>
      </w:r>
      <w:r>
        <w:rPr>
          <w:i/>
        </w:rPr>
        <w:t xml:space="preserve">mẹt!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mo </w:t>
      </w:r>
      <w:r>
        <w:rPr>
          <w:i/>
        </w:rPr>
        <w:t xml:space="preserve">danh từ </w:t>
      </w:r>
      <w:r>
        <w:t xml:space="preserve">(thông tục). </w:t>
      </w:r>
      <w:r>
        <w:t xml:space="preserve">Chỉ </w:t>
      </w:r>
      <w:r>
        <w:t xml:space="preserve">kẻ </w:t>
      </w:r>
      <w:r>
        <w:t xml:space="preserve">không </w:t>
      </w:r>
      <w:r>
        <w:t xml:space="preserve">biết </w:t>
      </w:r>
      <w:r>
        <w:t xml:space="preserve">xấu </w:t>
      </w:r>
      <w:r>
        <w:t xml:space="preserve">hổ, </w:t>
      </w:r>
      <w:r>
        <w:t xml:space="preserve">trơ </w:t>
      </w:r>
      <w:r>
        <w:t xml:space="preserve">trên. </w:t>
      </w:r>
      <w:r>
        <w:rPr>
          <w:i/>
        </w:rPr>
        <w:t xml:space="preserve">Hoạ </w:t>
      </w:r>
      <w:r>
        <w:t xml:space="preserve">có </w:t>
      </w:r>
      <w:r>
        <w:rPr>
          <w:i/>
        </w:rPr>
        <w:t xml:space="preserve">là </w:t>
      </w:r>
      <w:r>
        <w:rPr>
          <w:i/>
        </w:rPr>
        <w:t xml:space="preserve">mặt </w:t>
      </w:r>
      <w:r>
        <w:rPr>
          <w:i/>
        </w:rPr>
        <w:t xml:space="preserve">mo </w:t>
      </w:r>
      <w:r>
        <w:rPr>
          <w:i/>
        </w:rPr>
        <w:t xml:space="preserve">thì </w:t>
      </w:r>
      <w:r>
        <w:t xml:space="preserve">mới </w:t>
      </w:r>
      <w:r>
        <w:rPr>
          <w:i/>
        </w:rPr>
        <w:t xml:space="preserve">làm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mũi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Như </w:t>
      </w:r>
      <w:r>
        <w:rPr>
          <w:i/>
        </w:rPr>
        <w:t xml:space="preserve">mặt </w:t>
      </w:r>
      <w:r>
        <w:rPr>
          <w:i/>
        </w:rPr>
        <w:t xml:space="preserve">mày. </w:t>
      </w:r>
      <w:r>
        <w:rPr>
          <w:i/>
        </w:rPr>
        <w:t xml:space="preserve">Mặt </w:t>
      </w:r>
      <w:r>
        <w:t xml:space="preserve">mũi </w:t>
      </w:r>
      <w:r>
        <w:rPr>
          <w:i/>
        </w:rPr>
        <w:t xml:space="preserve">khôi </w:t>
      </w:r>
      <w:r>
        <w:t xml:space="preserve">ngô. </w:t>
      </w:r>
      <w:r>
        <w:t xml:space="preserve">Chưa </w:t>
      </w:r>
      <w:r>
        <w:t xml:space="preserve">biết </w:t>
      </w:r>
      <w:r>
        <w:rPr>
          <w:i/>
        </w:rPr>
        <w:t xml:space="preserve">mặt </w:t>
      </w:r>
      <w:r>
        <w:t xml:space="preserve">mũi </w:t>
      </w:r>
      <w:r>
        <w:rPr>
          <w:i/>
        </w:rPr>
        <w:t xml:space="preserve">nó </w:t>
      </w:r>
      <w:r>
        <w:rPr>
          <w:i/>
        </w:rPr>
        <w:t xml:space="preserve">ra </w:t>
      </w:r>
      <w:r>
        <w:rPr>
          <w:i/>
        </w:rPr>
        <w:t xml:space="preserve">sao.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Thể </w:t>
      </w:r>
      <w:r>
        <w:t xml:space="preserve">diện. </w:t>
      </w:r>
      <w:r>
        <w:rPr>
          <w:i/>
        </w:rPr>
        <w:t xml:space="preserve">Còn </w:t>
      </w:r>
      <w:r>
        <w:t xml:space="preserve">mặt </w:t>
      </w:r>
      <w:r>
        <w:t xml:space="preserve">mũi </w:t>
      </w:r>
      <w:r>
        <w:rPr>
          <w:i/>
        </w:rPr>
        <w:t xml:space="preserve">nào </w:t>
      </w:r>
      <w:r>
        <w:t xml:space="preserve">mà </w:t>
      </w:r>
      <w:r>
        <w:rPr>
          <w:i/>
        </w:rPr>
        <w:t xml:space="preserve">nhìn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nữa... </w:t>
      </w:r>
      <w:r>
        <w:t xml:space="preserve">mặt </w:t>
      </w:r>
      <w:r>
        <w:t xml:space="preserve">nạ </w:t>
      </w:r>
      <w:r>
        <w:t xml:space="preserve">danh từ </w:t>
      </w:r>
      <w:r>
        <w:rPr>
          <w:b/>
        </w:rPr>
        <w:t xml:space="preserve">1 </w:t>
      </w:r>
      <w:r>
        <w:t xml:space="preserve">Mặt </w:t>
      </w:r>
      <w:r>
        <w:t xml:space="preserve">giả, </w:t>
      </w:r>
      <w:r>
        <w:t xml:space="preserve">đeo </w:t>
      </w:r>
      <w:r>
        <w:t xml:space="preserve">để </w:t>
      </w:r>
      <w:r>
        <w:t xml:space="preserve">che </w:t>
      </w:r>
      <w:r>
        <w:t xml:space="preserve">giấu </w:t>
      </w:r>
      <w:r>
        <w:t xml:space="preserve">mặt </w:t>
      </w:r>
      <w:r>
        <w:t xml:space="preserve">thật. </w:t>
      </w:r>
      <w:r>
        <w:t xml:space="preserve">Bọn </w:t>
      </w:r>
      <w:r>
        <w:rPr>
          <w:i/>
        </w:rPr>
        <w:t xml:space="preserve">cướp </w:t>
      </w:r>
      <w:r>
        <w:rPr>
          <w:i/>
        </w:rPr>
        <w:t xml:space="preserve">đeo </w:t>
      </w:r>
      <w:r>
        <w:rPr>
          <w:i/>
        </w:rPr>
        <w:t xml:space="preserve">mặt </w:t>
      </w:r>
      <w:r>
        <w:rPr>
          <w:i/>
        </w:rPr>
        <w:t xml:space="preserve">nạ. </w:t>
      </w:r>
      <w:r>
        <w:rPr>
          <w:i/>
        </w:rPr>
        <w:t xml:space="preserve">Tại </w:t>
      </w:r>
      <w:r>
        <w:rPr>
          <w:i/>
        </w:rPr>
        <w:t xml:space="preserve">dạ </w:t>
      </w:r>
      <w:r>
        <w:rPr>
          <w:i/>
        </w:rPr>
        <w:t xml:space="preserve">hội </w:t>
      </w:r>
      <w:r>
        <w:rPr>
          <w:i/>
        </w:rPr>
        <w:t xml:space="preserve">hoá </w:t>
      </w:r>
      <w:r>
        <w:t xml:space="preserve">trang,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đều </w:t>
      </w:r>
      <w:r>
        <w:rPr>
          <w:i/>
        </w:rPr>
        <w:t xml:space="preserve">đeo </w:t>
      </w:r>
      <w:r>
        <w:rPr>
          <w:i/>
        </w:rPr>
        <w:t xml:space="preserve">mặt </w:t>
      </w:r>
      <w:r>
        <w:rPr>
          <w:i/>
        </w:rPr>
        <w:t xml:space="preserve">nạ. </w:t>
      </w:r>
      <w:r>
        <w:rPr>
          <w:b/>
        </w:rPr>
        <w:t xml:space="preserve">2 </w:t>
      </w:r>
      <w:r>
        <w:t xml:space="preserve">Cái </w:t>
      </w:r>
      <w:r>
        <w:t xml:space="preserve">bề </w:t>
      </w:r>
      <w:r>
        <w:t xml:space="preserve">ngoài </w:t>
      </w:r>
      <w:r>
        <w:t xml:space="preserve">giả </w:t>
      </w:r>
      <w:r>
        <w:t xml:space="preserve">dối </w:t>
      </w:r>
      <w:r>
        <w:t xml:space="preserve">che </w:t>
      </w:r>
      <w:r>
        <w:t xml:space="preserve">đậy </w:t>
      </w:r>
      <w:r>
        <w:t xml:space="preserve">bản </w:t>
      </w:r>
      <w:r>
        <w:t xml:space="preserve">chất </w:t>
      </w:r>
      <w:r>
        <w:t xml:space="preserve">xấu </w:t>
      </w:r>
      <w:r>
        <w:t xml:space="preserve">xa </w:t>
      </w:r>
      <w:r>
        <w:t xml:space="preserve">bên </w:t>
      </w:r>
      <w:r>
        <w:t xml:space="preserve">trong. </w:t>
      </w:r>
      <w:r>
        <w:rPr>
          <w:i/>
        </w:rPr>
        <w:t xml:space="preserve">Lột </w:t>
      </w:r>
      <w:r>
        <w:rPr>
          <w:i/>
        </w:rPr>
        <w:t xml:space="preserve">trần </w:t>
      </w:r>
      <w:r>
        <w:t xml:space="preserve">mặt </w:t>
      </w:r>
      <w:r>
        <w:rPr>
          <w:i/>
        </w:rPr>
        <w:t xml:space="preserve">nạ </w:t>
      </w:r>
      <w:r>
        <w:rPr>
          <w:i/>
        </w:rPr>
        <w:t xml:space="preserve">giả </w:t>
      </w:r>
      <w:r>
        <w:rPr>
          <w:i/>
        </w:rPr>
        <w:t xml:space="preserve">nhân </w:t>
      </w:r>
      <w:r>
        <w:rPr>
          <w:i/>
        </w:rPr>
        <w:t xml:space="preserve">giá </w:t>
      </w:r>
      <w:r>
        <w:t xml:space="preserve">nghĩa. </w:t>
      </w:r>
      <w:r>
        <w:rPr>
          <w:b/>
        </w:rPr>
        <w:t xml:space="preserve">3 </w:t>
      </w:r>
      <w:r>
        <w:t xml:space="preserve">Đồ </w:t>
      </w:r>
      <w:r>
        <w:t xml:space="preserve">dùng </w:t>
      </w:r>
      <w:r>
        <w:t xml:space="preserve">đeo </w:t>
      </w:r>
      <w:r>
        <w:t xml:space="preserve">ở </w:t>
      </w:r>
      <w:r>
        <w:t xml:space="preserve">đầu </w:t>
      </w:r>
      <w:r>
        <w:t xml:space="preserve">và </w:t>
      </w:r>
      <w:r>
        <w:t xml:space="preserve">mặt </w:t>
      </w:r>
      <w:r>
        <w:t xml:space="preserve">để </w:t>
      </w:r>
      <w:r>
        <w:t xml:space="preserve">tránh </w:t>
      </w:r>
      <w:r>
        <w:t xml:space="preserve">tác </w:t>
      </w:r>
      <w:r>
        <w:t xml:space="preserve">hại </w:t>
      </w:r>
      <w:r>
        <w:t xml:space="preserve">của </w:t>
      </w:r>
      <w:r>
        <w:t xml:space="preserve">chất </w:t>
      </w:r>
      <w:r>
        <w:t xml:space="preserve">độc, </w:t>
      </w:r>
      <w:r>
        <w:t xml:space="preserve">chất </w:t>
      </w:r>
      <w:r>
        <w:t xml:space="preserve">phóng </w:t>
      </w:r>
      <w:r>
        <w:t xml:space="preserve">xạ. </w:t>
      </w:r>
      <w:r>
        <w:rPr>
          <w:i/>
        </w:rPr>
        <w:t xml:space="preserve">Mang </w:t>
      </w:r>
      <w:r>
        <w:rPr>
          <w:i/>
        </w:rPr>
        <w:t xml:space="preserve">mặt </w:t>
      </w:r>
      <w:r>
        <w:rPr>
          <w:i/>
        </w:rPr>
        <w:t xml:space="preserve">nạ </w:t>
      </w:r>
      <w:r>
        <w:rPr>
          <w:i/>
        </w:rPr>
        <w:t xml:space="preserve">chống </w:t>
      </w:r>
      <w:r>
        <w:rPr>
          <w:i/>
        </w:rPr>
        <w:t xml:space="preserve">hơi </w:t>
      </w:r>
      <w:r>
        <w:rPr>
          <w:i/>
        </w:rPr>
        <w:t xml:space="preserve">độc.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người </w:t>
      </w:r>
      <w:r>
        <w:rPr>
          <w:b/>
        </w:rPr>
        <w:t xml:space="preserve">da </w:t>
      </w:r>
      <w:r>
        <w:rPr>
          <w:b/>
        </w:rPr>
        <w:t xml:space="preserve">thú </w:t>
      </w:r>
      <w:r>
        <w:t xml:space="preserve">Lòng </w:t>
      </w:r>
      <w:r>
        <w:t xml:space="preserve">dạ </w:t>
      </w:r>
      <w:r>
        <w:t xml:space="preserve">độc </w:t>
      </w:r>
      <w:r>
        <w:t xml:space="preserve">ác, </w:t>
      </w:r>
      <w:r>
        <w:t xml:space="preserve">thâm </w:t>
      </w:r>
      <w:r>
        <w:t xml:space="preserve">độc </w:t>
      </w:r>
      <w:r>
        <w:t xml:space="preserve">chẳng </w:t>
      </w:r>
      <w:r>
        <w:t xml:space="preserve">khác </w:t>
      </w:r>
      <w:r>
        <w:t xml:space="preserve">gì </w:t>
      </w:r>
      <w:r>
        <w:t xml:space="preserve">thú </w:t>
      </w:r>
      <w:r>
        <w:t xml:space="preserve">dữ.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nón </w:t>
      </w:r>
      <w:r>
        <w:rPr>
          <w:i/>
        </w:rPr>
        <w:t xml:space="preserve">danh từ </w:t>
      </w:r>
      <w:r>
        <w:t xml:space="preserve">Mặt </w:t>
      </w:r>
      <w:r>
        <w:t xml:space="preserve">sinh </w:t>
      </w:r>
      <w:r>
        <w:t xml:space="preserve">ra </w:t>
      </w:r>
      <w:r>
        <w:t xml:space="preserve">bởi </w:t>
      </w:r>
      <w:r>
        <w:t xml:space="preserve">một </w:t>
      </w:r>
      <w:r>
        <w:t xml:space="preserve">đường </w:t>
      </w:r>
      <w:r>
        <w:t xml:space="preserve">thẳng </w:t>
      </w:r>
      <w:r>
        <w:t xml:space="preserve">chuyển </w:t>
      </w:r>
      <w:r>
        <w:t xml:space="preserve">động </w:t>
      </w:r>
      <w:r>
        <w:t xml:space="preserve">luôn </w:t>
      </w:r>
      <w:r>
        <w:t xml:space="preserve">luôn </w:t>
      </w:r>
      <w:r>
        <w:t xml:space="preserve">đi </w:t>
      </w:r>
      <w:r>
        <w:t xml:space="preserve">qua </w:t>
      </w:r>
      <w:r>
        <w:t xml:space="preserve">một </w:t>
      </w:r>
      <w:r>
        <w:t xml:space="preserve">điểm </w:t>
      </w:r>
      <w:r>
        <w:t xml:space="preserve">cố </w:t>
      </w:r>
      <w:r>
        <w:t xml:space="preserve">định </w:t>
      </w:r>
      <w:r>
        <w:t xml:space="preserve">và </w:t>
      </w:r>
      <w:r>
        <w:t xml:space="preserve">tựa </w:t>
      </w:r>
      <w:r>
        <w:t xml:space="preserve">trên </w:t>
      </w:r>
      <w:r>
        <w:t xml:space="preserve">một </w:t>
      </w:r>
      <w:r>
        <w:t xml:space="preserve">đường </w:t>
      </w:r>
      <w:r>
        <w:t xml:space="preserve">cong </w:t>
      </w:r>
      <w:r>
        <w:t xml:space="preserve">cố </w:t>
      </w:r>
      <w:r>
        <w:t xml:space="preserve">định.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phẳng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Bề </w:t>
      </w:r>
      <w:r>
        <w:t xml:space="preserve">mặt </w:t>
      </w:r>
      <w:r>
        <w:t xml:space="preserve">không </w:t>
      </w:r>
      <w:r>
        <w:t xml:space="preserve">gỗ </w:t>
      </w:r>
      <w:r>
        <w:t xml:space="preserve">ghề, </w:t>
      </w:r>
      <w:r>
        <w:t xml:space="preserve">lồi </w:t>
      </w:r>
      <w:r>
        <w:t xml:space="preserve">lõm </w:t>
      </w:r>
      <w:r>
        <w:t xml:space="preserve">của </w:t>
      </w:r>
      <w:r>
        <w:t xml:space="preserve">một </w:t>
      </w:r>
      <w:r>
        <w:t xml:space="preserve">vật. </w:t>
      </w:r>
      <w:r>
        <w:rPr>
          <w:b/>
        </w:rPr>
        <w:t xml:space="preserve">2 </w:t>
      </w:r>
      <w:r>
        <w:t xml:space="preserve">(chuyên môn). </w:t>
      </w:r>
      <w:r>
        <w:t xml:space="preserve">Đối </w:t>
      </w:r>
      <w:r>
        <w:t xml:space="preserve">tượng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hình </w:t>
      </w:r>
      <w:r>
        <w:t xml:space="preserve">học </w:t>
      </w:r>
      <w:r>
        <w:t xml:space="preserve">mà </w:t>
      </w:r>
      <w:r>
        <w:t xml:space="preserve">thuộc </w:t>
      </w:r>
      <w:r>
        <w:t xml:space="preserve">tính </w:t>
      </w:r>
      <w:r>
        <w:t xml:space="preserve">quan </w:t>
      </w:r>
      <w:r>
        <w:t xml:space="preserve">trọng </w:t>
      </w:r>
      <w:r>
        <w:t xml:space="preserve">nhất </w:t>
      </w:r>
      <w:r>
        <w:t xml:space="preserve">là </w:t>
      </w:r>
      <w:r>
        <w:t xml:space="preserve">qua </w:t>
      </w:r>
      <w:r>
        <w:t xml:space="preserve">ba </w:t>
      </w:r>
      <w:r>
        <w:t xml:space="preserve">điểm </w:t>
      </w:r>
      <w:r>
        <w:t xml:space="preserve">không </w:t>
      </w:r>
      <w:r>
        <w:t xml:space="preserve">thẳng </w:t>
      </w:r>
      <w:r>
        <w:t xml:space="preserve">hàng </w:t>
      </w:r>
      <w:r>
        <w:t xml:space="preserve">có </w:t>
      </w:r>
      <w:r>
        <w:t xml:space="preserve">và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mặt </w:t>
      </w:r>
      <w:r>
        <w:t xml:space="preserve">phẳng.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