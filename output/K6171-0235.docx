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đùng </w:t>
      </w:r>
      <w:r>
        <w:rPr>
          <w:b/>
        </w:rPr>
        <w:t xml:space="preserve">đục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đực; </w:t>
      </w:r>
      <w:r>
        <w:t xml:space="preserve">(láy). </w:t>
      </w:r>
      <w:r>
        <w:br/>
      </w:r>
      <w:r>
        <w:rPr>
          <w:b/>
        </w:rPr>
        <w:t xml:space="preserve">đùng </w:t>
      </w:r>
      <w:r>
        <w:rPr>
          <w:b/>
        </w:rPr>
        <w:t xml:space="preserve">đùng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Một </w:t>
      </w:r>
      <w:r>
        <w:t xml:space="preserve">cách </w:t>
      </w:r>
      <w:r>
        <w:t xml:space="preserve">mạnh </w:t>
      </w:r>
      <w:r>
        <w:t xml:space="preserve">mẽ, </w:t>
      </w:r>
      <w:r>
        <w:t xml:space="preserve">dữ </w:t>
      </w:r>
      <w:r>
        <w:t xml:space="preserve">đội. </w:t>
      </w:r>
      <w:r>
        <w:t xml:space="preserve">Ngọn </w:t>
      </w:r>
      <w:r>
        <w:t xml:space="preserve">lửa </w:t>
      </w:r>
      <w:r>
        <w:t xml:space="preserve">gặp </w:t>
      </w:r>
      <w:r>
        <w:t xml:space="preserve">gió </w:t>
      </w:r>
      <w:r>
        <w:t xml:space="preserve">to, </w:t>
      </w:r>
      <w:r>
        <w:t xml:space="preserve">bốc </w:t>
      </w:r>
      <w:r>
        <w:t xml:space="preserve">cháy </w:t>
      </w:r>
      <w:r>
        <w:t xml:space="preserve">đùng </w:t>
      </w:r>
      <w:r>
        <w:t xml:space="preserve">đùng. </w:t>
      </w:r>
      <w:r>
        <w:t xml:space="preserve">Đùng </w:t>
      </w:r>
      <w:r>
        <w:rPr>
          <w:i/>
        </w:rPr>
        <w:t xml:space="preserve">đùng </w:t>
      </w:r>
      <w:r>
        <w:t xml:space="preserve">nổi </w:t>
      </w:r>
      <w:r>
        <w:rPr>
          <w:i/>
        </w:rPr>
        <w:t xml:space="preserve">giận. </w:t>
      </w:r>
      <w:r>
        <w:rPr>
          <w:b/>
        </w:rPr>
        <w:t xml:space="preserve">2 </w:t>
      </w:r>
      <w:r>
        <w:t xml:space="preserve">(khẩu ngữ). </w:t>
      </w:r>
      <w:r>
        <w:t xml:space="preserve">Một </w:t>
      </w:r>
      <w:r>
        <w:t xml:space="preserve">cách </w:t>
      </w:r>
      <w:r>
        <w:t xml:space="preserve">hết </w:t>
      </w:r>
      <w:r>
        <w:t xml:space="preserve">sức </w:t>
      </w:r>
      <w:r>
        <w:t xml:space="preserve">đột </w:t>
      </w:r>
      <w:r>
        <w:t xml:space="preserve">ngột, </w:t>
      </w:r>
      <w:r>
        <w:t xml:space="preserve">không </w:t>
      </w:r>
      <w:r>
        <w:t xml:space="preserve">ai </w:t>
      </w:r>
      <w:r>
        <w:t xml:space="preserve">có </w:t>
      </w:r>
      <w:r>
        <w:t xml:space="preserve">thể </w:t>
      </w:r>
      <w:r>
        <w:t xml:space="preserve">ngờ </w:t>
      </w:r>
      <w:r>
        <w:t xml:space="preserve">tới. </w:t>
      </w:r>
      <w:r>
        <w:t xml:space="preserve">Sau </w:t>
      </w:r>
      <w:r>
        <w:rPr>
          <w:i/>
        </w:rPr>
        <w:t xml:space="preserve">đám </w:t>
      </w:r>
      <w:r>
        <w:t xml:space="preserve">cưới </w:t>
      </w:r>
      <w:r>
        <w:t xml:space="preserve">ít </w:t>
      </w:r>
      <w:r>
        <w:rPr>
          <w:i/>
        </w:rPr>
        <w:t xml:space="preserve">ngày, </w:t>
      </w:r>
      <w:r>
        <w:rPr>
          <w:i/>
        </w:rPr>
        <w:t xml:space="preserve">đùng </w:t>
      </w:r>
      <w:r>
        <w:rPr>
          <w:i/>
        </w:rPr>
        <w:t xml:space="preserve">đùng </w:t>
      </w:r>
      <w:r>
        <w:rPr>
          <w:i/>
        </w:rPr>
        <w:t xml:space="preserve">xin </w:t>
      </w:r>
      <w:r>
        <w:t xml:space="preserve">hi </w:t>
      </w:r>
      <w:r>
        <w:t xml:space="preserve">dị. </w:t>
      </w:r>
      <w:r>
        <w:br/>
      </w:r>
      <w:r>
        <w:rPr>
          <w:b/>
        </w:rPr>
        <w:t xml:space="preserve">đùng </w:t>
      </w:r>
      <w:r>
        <w:rPr>
          <w:b/>
        </w:rPr>
        <w:t xml:space="preserve">một </w:t>
      </w:r>
      <w:r>
        <w:rPr>
          <w:b/>
        </w:rPr>
        <w:t xml:space="preserve">cái </w:t>
      </w:r>
      <w:r>
        <w:t xml:space="preserve">(khẩu ngữ). </w:t>
      </w:r>
      <w:r>
        <w:t xml:space="preserve">Thình </w:t>
      </w:r>
      <w:r>
        <w:t xml:space="preserve">lình, </w:t>
      </w:r>
      <w:r>
        <w:t xml:space="preserve">không </w:t>
      </w:r>
      <w:r>
        <w:t xml:space="preserve">ai </w:t>
      </w:r>
      <w:r>
        <w:t xml:space="preserve">có </w:t>
      </w:r>
      <w:r>
        <w:t xml:space="preserve">thể </w:t>
      </w:r>
      <w:r>
        <w:t xml:space="preserve">ngờ </w:t>
      </w:r>
      <w:r>
        <w:t xml:space="preserve">tới. </w:t>
      </w:r>
      <w:r>
        <w:rPr>
          <w:i/>
        </w:rPr>
        <w:t xml:space="preserve">Đừng </w:t>
      </w:r>
      <w:r>
        <w:rPr>
          <w:i/>
        </w:rPr>
        <w:t xml:space="preserve">một </w:t>
      </w:r>
      <w:r>
        <w:t xml:space="preserve">cái, </w:t>
      </w:r>
      <w:r>
        <w:t xml:space="preserve">nó </w:t>
      </w:r>
      <w:r>
        <w:rPr>
          <w:i/>
        </w:rPr>
        <w:t xml:space="preserve">bỏ </w:t>
      </w:r>
      <w:r>
        <w:rPr>
          <w:i/>
        </w:rPr>
        <w:t xml:space="preserve">nhà </w:t>
      </w:r>
      <w:r>
        <w:t xml:space="preserve">đúng </w:t>
      </w:r>
      <w:r>
        <w:t xml:space="preserve">đa </w:t>
      </w:r>
      <w:r>
        <w:t xml:space="preserve">đủng </w:t>
      </w:r>
      <w:r>
        <w:t xml:space="preserve">đỉnh </w:t>
      </w:r>
      <w:r>
        <w:t xml:space="preserve">tính từ </w:t>
      </w:r>
      <w:r>
        <w:t xml:space="preserve">xem </w:t>
      </w:r>
      <w:r>
        <w:rPr>
          <w:i/>
        </w:rPr>
        <w:t xml:space="preserve">đúng </w:t>
      </w:r>
      <w:r>
        <w:rPr>
          <w:i/>
        </w:rPr>
        <w:t xml:space="preserve">đỉnh; </w:t>
      </w:r>
      <w:r>
        <w:t xml:space="preserve">(láy). </w:t>
      </w:r>
      <w:r>
        <w:t xml:space="preserve">đúng </w:t>
      </w:r>
      <w:r>
        <w:t xml:space="preserve">đỉnh, </w:t>
      </w:r>
      <w:r>
        <w:t xml:space="preserve">(phương ngữ). </w:t>
      </w:r>
      <w:r>
        <w:t xml:space="preserve">xem </w:t>
      </w:r>
      <w:r>
        <w:rPr>
          <w:i/>
        </w:rPr>
        <w:t xml:space="preserve">đùng </w:t>
      </w:r>
      <w:r>
        <w:t xml:space="preserve">đình. </w:t>
      </w:r>
      <w:r>
        <w:br/>
      </w:r>
      <w:r>
        <w:rPr>
          <w:b/>
        </w:rPr>
        <w:t xml:space="preserve">đúng </w:t>
      </w:r>
      <w:r>
        <w:rPr>
          <w:b/>
        </w:rPr>
        <w:t xml:space="preserve">đỉnh; </w:t>
      </w:r>
      <w:r>
        <w:rPr>
          <w:i/>
        </w:rPr>
        <w:t xml:space="preserve">tính từ </w:t>
      </w:r>
      <w:r>
        <w:t xml:space="preserve">Thong </w:t>
      </w:r>
      <w:r>
        <w:t xml:space="preserve">thả </w:t>
      </w:r>
      <w:r>
        <w:t xml:space="preserve">trong </w:t>
      </w:r>
      <w:r>
        <w:t xml:space="preserve">từng </w:t>
      </w:r>
      <w:r>
        <w:t xml:space="preserve">động </w:t>
      </w:r>
      <w:r>
        <w:t xml:space="preserve">tác, </w:t>
      </w:r>
      <w:r>
        <w:t xml:space="preserve">từng </w:t>
      </w:r>
      <w:r>
        <w:t xml:space="preserve">cử </w:t>
      </w:r>
      <w:r>
        <w:t xml:space="preserve">chỉ,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vội. </w:t>
      </w:r>
      <w:r>
        <w:rPr>
          <w:i/>
        </w:rPr>
        <w:t xml:space="preserve">Dạo </w:t>
      </w:r>
      <w:r>
        <w:t xml:space="preserve">chơi </w:t>
      </w:r>
      <w:r>
        <w:t xml:space="preserve">đúng </w:t>
      </w:r>
      <w:r>
        <w:rPr>
          <w:i/>
        </w:rPr>
        <w:t xml:space="preserve">đính </w:t>
      </w:r>
      <w:r>
        <w:rPr>
          <w:i/>
        </w:rPr>
        <w:t xml:space="preserve">từng </w:t>
      </w:r>
      <w:r>
        <w:rPr>
          <w:i/>
        </w:rPr>
        <w:t xml:space="preserve">bước </w:t>
      </w:r>
      <w:r>
        <w:t xml:space="preserve">một. </w:t>
      </w:r>
      <w:r>
        <w:t xml:space="preserve">Đúng </w:t>
      </w:r>
      <w:r>
        <w:t xml:space="preserve">đính </w:t>
      </w:r>
      <w:r>
        <w:t xml:space="preserve">trả </w:t>
      </w:r>
      <w:r>
        <w:t xml:space="preserve">lời. </w:t>
      </w:r>
      <w:r>
        <w:t xml:space="preserve">Đúng </w:t>
      </w:r>
      <w:r>
        <w:rPr>
          <w:i/>
        </w:rPr>
        <w:t xml:space="preserve">đỉnh </w:t>
      </w:r>
      <w:r>
        <w:t xml:space="preserve">như </w:t>
      </w:r>
      <w:r>
        <w:rPr>
          <w:i/>
        </w:rPr>
        <w:t xml:space="preserve">chĩnh </w:t>
      </w:r>
      <w:r>
        <w:t xml:space="preserve">trôi </w:t>
      </w:r>
      <w:r>
        <w:t xml:space="preserve">sông </w:t>
      </w:r>
      <w:r>
        <w:t xml:space="preserve">(tục ngữ).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rPr>
          <w:i/>
        </w:rPr>
        <w:t xml:space="preserve">đúng </w:t>
      </w:r>
      <w:r>
        <w:rPr>
          <w:i/>
        </w:rPr>
        <w:t xml:space="preserve">đa </w:t>
      </w:r>
      <w:r>
        <w:rPr>
          <w:i/>
        </w:rPr>
        <w:t xml:space="preserve">đúng </w:t>
      </w:r>
      <w:r>
        <w:rPr>
          <w:i/>
        </w:rPr>
        <w:t xml:space="preserve">đỉnh </w:t>
      </w:r>
      <w:r>
        <w:rPr>
          <w:i/>
        </w:rP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đũng </w:t>
      </w:r>
      <w:r>
        <w:rPr>
          <w:i/>
        </w:rPr>
        <w:t xml:space="preserve">danh từ </w:t>
      </w:r>
      <w:r>
        <w:t xml:space="preserve">Chỗ </w:t>
      </w:r>
      <w:r>
        <w:t xml:space="preserve">góc </w:t>
      </w:r>
      <w:r>
        <w:t xml:space="preserve">nối </w:t>
      </w:r>
      <w:r>
        <w:t xml:space="preserve">liền </w:t>
      </w:r>
      <w:r>
        <w:t xml:space="preserve">nhau </w:t>
      </w:r>
      <w:r>
        <w:t xml:space="preserve">giữa </w:t>
      </w:r>
      <w:r>
        <w:t xml:space="preserve">hai </w:t>
      </w:r>
      <w:r>
        <w:t xml:space="preserve">ống </w:t>
      </w:r>
      <w:r>
        <w:t xml:space="preserve">quần. </w:t>
      </w:r>
      <w:r>
        <w:t xml:space="preserve">Mặc </w:t>
      </w:r>
      <w:r>
        <w:rPr>
          <w:i/>
        </w:rPr>
        <w:t xml:space="preserve">quần </w:t>
      </w:r>
      <w:r>
        <w:t xml:space="preserve">xế </w:t>
      </w:r>
      <w:r>
        <w:rPr>
          <w:i/>
        </w:rPr>
        <w:t xml:space="preserve">đũng. </w:t>
      </w:r>
      <w:r>
        <w:br/>
      </w:r>
      <w:r>
        <w:rPr>
          <w:b/>
        </w:rPr>
        <w:t xml:space="preserve">đúng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cái </w:t>
      </w:r>
      <w:r>
        <w:t xml:space="preserve">hoặc </w:t>
      </w:r>
      <w:r>
        <w:t xml:space="preserve">điều </w:t>
      </w:r>
      <w:r>
        <w:t xml:space="preserve">có </w:t>
      </w:r>
      <w:r>
        <w:t xml:space="preserve">thật, </w:t>
      </w:r>
      <w:r>
        <w:t xml:space="preserve">không </w:t>
      </w:r>
      <w:r>
        <w:t xml:space="preserve">khác </w:t>
      </w:r>
      <w:r>
        <w:t xml:space="preserve">chút </w:t>
      </w:r>
      <w:r>
        <w:t xml:space="preserve">nào. </w:t>
      </w:r>
      <w:r>
        <w:t xml:space="preserve">Khai </w:t>
      </w:r>
      <w:r>
        <w:rPr>
          <w:i/>
        </w:rPr>
        <w:t xml:space="preserve">đúng </w:t>
      </w:r>
      <w:r>
        <w:rPr>
          <w:i/>
        </w:rPr>
        <w:t xml:space="preserve">sự </w:t>
      </w:r>
      <w:r>
        <w:t xml:space="preserve">thật. </w:t>
      </w:r>
      <w:r>
        <w:t xml:space="preserve">Chép </w:t>
      </w:r>
      <w:r>
        <w:rPr>
          <w:i/>
        </w:rPr>
        <w:t xml:space="preserve">đúng </w:t>
      </w:r>
      <w:r>
        <w:t xml:space="preserve">nguyên </w:t>
      </w:r>
      <w:r>
        <w:rPr>
          <w:i/>
        </w:rPr>
        <w:t xml:space="preserve">văn. </w:t>
      </w:r>
      <w:r>
        <w:rPr>
          <w:i/>
        </w:rPr>
        <w:t xml:space="preserve">Đoán </w:t>
      </w:r>
      <w:r>
        <w:rPr>
          <w:i/>
        </w:rPr>
        <w:t xml:space="preserve">đúng. </w:t>
      </w:r>
      <w:r>
        <w:rPr>
          <w:b/>
        </w:rPr>
        <w:t xml:space="preserve">2 </w:t>
      </w:r>
      <w:r>
        <w:t xml:space="preserve">Như </w:t>
      </w:r>
      <w:r>
        <w:t xml:space="preserve">con </w:t>
      </w:r>
      <w:r>
        <w:t xml:space="preserve">số </w:t>
      </w:r>
      <w:r>
        <w:t xml:space="preserve">hoặc </w:t>
      </w:r>
      <w:r>
        <w:t xml:space="preserve">thời </w:t>
      </w:r>
      <w:r>
        <w:t xml:space="preserve">gian </w:t>
      </w:r>
      <w:r>
        <w:t xml:space="preserve">nêu </w:t>
      </w:r>
      <w:r>
        <w:t xml:space="preserve">ra, </w:t>
      </w:r>
      <w:r>
        <w:t xml:space="preserve">không </w:t>
      </w:r>
      <w:r>
        <w:t xml:space="preserve">hơn </w:t>
      </w:r>
      <w:r>
        <w:t xml:space="preserve">không </w:t>
      </w:r>
      <w:r>
        <w:t xml:space="preserve">kém, </w:t>
      </w:r>
      <w:r>
        <w:t xml:space="preserve">không </w:t>
      </w:r>
      <w:r>
        <w:t xml:space="preserve">sai </w:t>
      </w:r>
      <w:r>
        <w:t xml:space="preserve">chút </w:t>
      </w:r>
      <w:r>
        <w:t xml:space="preserve">nào. </w:t>
      </w:r>
      <w:r>
        <w:rPr>
          <w:b/>
        </w:rPr>
        <w:t xml:space="preserve">6 </w:t>
      </w:r>
      <w:r>
        <w:rPr>
          <w:i/>
        </w:rPr>
        <w:t xml:space="preserve">giờ </w:t>
      </w:r>
      <w:r>
        <w:rPr>
          <w:i/>
        </w:rPr>
        <w:t xml:space="preserve">đúng. </w:t>
      </w:r>
      <w:r>
        <w:t xml:space="preserve">Tính </w:t>
      </w:r>
      <w:r>
        <w:t xml:space="preserve">đến </w:t>
      </w:r>
      <w:r>
        <w:rPr>
          <w:i/>
        </w:rPr>
        <w:t xml:space="preserve">nay </w:t>
      </w:r>
      <w:r>
        <w:rPr>
          <w:i/>
        </w:rPr>
        <w:t xml:space="preserve">uừa </w:t>
      </w:r>
      <w:r>
        <w:t xml:space="preserve">đúng </w:t>
      </w:r>
      <w:r>
        <w:t xml:space="preserve">một </w:t>
      </w:r>
      <w:r>
        <w:rPr>
          <w:i/>
        </w:rPr>
        <w:t xml:space="preserve">năm. </w:t>
      </w:r>
      <w:r>
        <w:t xml:space="preserve">Về </w:t>
      </w:r>
      <w:r>
        <w:rPr>
          <w:i/>
        </w:rPr>
        <w:t xml:space="preserve">đúng </w:t>
      </w:r>
      <w:r>
        <w:rPr>
          <w:i/>
        </w:rPr>
        <w:t xml:space="preserve">uào </w:t>
      </w:r>
      <w:r>
        <w:rPr>
          <w:i/>
        </w:rPr>
        <w:t xml:space="preserve">dịp </w:t>
      </w:r>
      <w:r>
        <w:t xml:space="preserve">Tết. </w:t>
      </w:r>
      <w:r>
        <w:rPr>
          <w:b/>
        </w:rPr>
        <w:t xml:space="preserve">3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khách </w:t>
      </w:r>
      <w:r>
        <w:t xml:space="preserve">quan, </w:t>
      </w:r>
      <w:r>
        <w:t xml:space="preserve">phải </w:t>
      </w:r>
      <w:r>
        <w:t xml:space="preserve">thế </w:t>
      </w:r>
      <w:r>
        <w:t xml:space="preserve">nào </w:t>
      </w:r>
      <w:r>
        <w:t xml:space="preserve">thì </w:t>
      </w:r>
      <w:r>
        <w:t xml:space="preserve">như </w:t>
      </w:r>
      <w:r>
        <w:t xml:space="preserve">thế </w:t>
      </w:r>
      <w:r>
        <w:t xml:space="preserve">ấy. </w:t>
      </w:r>
      <w:r>
        <w:rPr>
          <w:i/>
        </w:rPr>
        <w:t xml:space="preserve">Đồng </w:t>
      </w:r>
      <w:r>
        <w:rPr>
          <w:i/>
        </w:rPr>
        <w:t xml:space="preserve">hỗ </w:t>
      </w:r>
      <w:r>
        <w:rPr>
          <w:i/>
        </w:rPr>
        <w:t xml:space="preserve">chạy </w:t>
      </w:r>
      <w:r>
        <w:rPr>
          <w:i/>
        </w:rPr>
        <w:t xml:space="preserve">rất </w:t>
      </w:r>
      <w:r>
        <w:rPr>
          <w:i/>
        </w:rPr>
        <w:t xml:space="preserve">đúng. </w:t>
      </w:r>
      <w:r>
        <w:t xml:space="preserve">Đi </w:t>
      </w:r>
      <w:r>
        <w:t xml:space="preserve">đúng </w:t>
      </w:r>
      <w:r>
        <w:t xml:space="preserve">đường. </w:t>
      </w:r>
      <w:r>
        <w:t xml:space="preserve">Xử </w:t>
      </w:r>
      <w:r>
        <w:t xml:space="preserve">sự </w:t>
      </w:r>
      <w:r>
        <w:rPr>
          <w:i/>
        </w:rPr>
        <w:t xml:space="preserve">đúng. </w:t>
      </w:r>
      <w:r>
        <w:rPr>
          <w:i/>
        </w:rPr>
        <w:t xml:space="preserve">Phân </w:t>
      </w:r>
      <w:r>
        <w:t xml:space="preserve">biệt </w:t>
      </w:r>
      <w:r>
        <w:t xml:space="preserve">phải </w:t>
      </w:r>
      <w:r>
        <w:t xml:space="preserve">trái, </w:t>
      </w:r>
      <w:r>
        <w:rPr>
          <w:i/>
        </w:rPr>
        <w:t xml:space="preserve">đúng </w:t>
      </w:r>
      <w:r>
        <w:rPr>
          <w:i/>
        </w:rPr>
        <w:t xml:space="preserve">sai. </w:t>
      </w:r>
      <w:r>
        <w:rPr>
          <w:b/>
        </w:rPr>
        <w:t xml:space="preserve">4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phép </w:t>
      </w:r>
      <w:r>
        <w:t xml:space="preserve">tắc, </w:t>
      </w:r>
      <w:r>
        <w:t xml:space="preserve">với </w:t>
      </w:r>
      <w:r>
        <w:t xml:space="preserve">những </w:t>
      </w:r>
      <w:r>
        <w:t xml:space="preserve">điều </w:t>
      </w:r>
      <w:r>
        <w:t xml:space="preserve">quy </w:t>
      </w:r>
      <w:r>
        <w:t xml:space="preserve">định. </w:t>
      </w:r>
      <w:r>
        <w:t xml:space="preserve">Viết </w:t>
      </w:r>
      <w:r>
        <w:rPr>
          <w:i/>
        </w:rPr>
        <w:t xml:space="preserve">đúng </w:t>
      </w:r>
      <w:r>
        <w:t xml:space="preserve">chính </w:t>
      </w:r>
      <w:r>
        <w:t xml:space="preserve">tả. </w:t>
      </w:r>
      <w:r>
        <w:t xml:space="preserve">Đúng </w:t>
      </w:r>
      <w:r>
        <w:t xml:space="preserve">quy </w:t>
      </w:r>
      <w:r>
        <w:t xml:space="preserve">cách. </w:t>
      </w:r>
      <w:r>
        <w:t xml:space="preserve">Đúng </w:t>
      </w:r>
      <w:r>
        <w:t xml:space="preserve">hẹn </w:t>
      </w:r>
      <w:r>
        <w:t xml:space="preserve">(đúng </w:t>
      </w:r>
      <w:r>
        <w:t xml:space="preserve">như </w:t>
      </w:r>
      <w:r>
        <w:t xml:space="preserve">đã </w:t>
      </w:r>
      <w:r>
        <w:t xml:space="preserve">hẹn). </w:t>
      </w:r>
      <w:r>
        <w:br/>
      </w:r>
      <w:r>
        <w:rPr>
          <w:b/>
        </w:rPr>
        <w:t xml:space="preserve">đúng </w:t>
      </w:r>
      <w:r>
        <w:rPr>
          <w:b/>
        </w:rPr>
        <w:t xml:space="preserve">đắn </w:t>
      </w:r>
      <w:r>
        <w:rPr>
          <w:i/>
        </w:rPr>
        <w:t xml:space="preserve">tính từ </w:t>
      </w:r>
      <w:r>
        <w:rPr>
          <w:i/>
        </w:rPr>
        <w:t xml:space="preserve">Phù </w:t>
      </w:r>
      <w:r>
        <w:t xml:space="preserve">hợp </w:t>
      </w:r>
      <w:r>
        <w:t xml:space="preserve">với </w:t>
      </w:r>
      <w:r>
        <w:t xml:space="preserve">thực </w:t>
      </w:r>
      <w:r>
        <w:t xml:space="preserve">tế, </w:t>
      </w:r>
      <w:r>
        <w:t xml:space="preserve">quy </w:t>
      </w:r>
      <w:r>
        <w:t xml:space="preserve">luật, </w:t>
      </w:r>
      <w:r>
        <w:t xml:space="preserve">]ẽ </w:t>
      </w:r>
      <w:r>
        <w:t xml:space="preserve">phải, </w:t>
      </w:r>
      <w:r>
        <w:t xml:space="preserve">đạo </w:t>
      </w:r>
      <w:r>
        <w:t xml:space="preserve">lí,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sai. </w:t>
      </w:r>
      <w:r>
        <w:t xml:space="preserve">Quan </w:t>
      </w:r>
      <w:r>
        <w:rPr>
          <w:i/>
        </w:rPr>
        <w:t xml:space="preserve">điểm </w:t>
      </w:r>
      <w:r>
        <w:rPr>
          <w:i/>
        </w:rPr>
        <w:t xml:space="preserve">đúng </w:t>
      </w:r>
      <w:r>
        <w:t xml:space="preserve">đắn. </w:t>
      </w:r>
      <w:r>
        <w:t xml:space="preserve">Nhận </w:t>
      </w:r>
      <w:r>
        <w:t xml:space="preserve">thức </w:t>
      </w:r>
      <w:r>
        <w:t xml:space="preserve">uấn </w:t>
      </w:r>
      <w:r>
        <w:t xml:space="preserve">đề </w:t>
      </w:r>
      <w:r>
        <w:rPr>
          <w:i/>
        </w:rPr>
        <w:t xml:space="preserve">đúng </w:t>
      </w:r>
      <w:r>
        <w:rPr>
          <w:i/>
        </w:rPr>
        <w:t xml:space="preserve">đắn. </w:t>
      </w:r>
      <w:r>
        <w:t xml:space="preserve">Giải </w:t>
      </w:r>
      <w:r>
        <w:t xml:space="preserve">quyết </w:t>
      </w:r>
      <w: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đúng </w:t>
      </w:r>
      <w:r>
        <w:rPr>
          <w:i/>
        </w:rPr>
        <w:t xml:space="preserve">đắn. </w:t>
      </w:r>
      <w:r>
        <w:br/>
      </w:r>
      <w:r>
        <w:rPr>
          <w:b/>
        </w:rPr>
        <w:t xml:space="preserve">đúng </w:t>
      </w:r>
      <w:r>
        <w:rPr>
          <w:b/>
        </w:rPr>
        <w:t xml:space="preserve">mức </w:t>
      </w:r>
      <w:r>
        <w:rPr>
          <w:i/>
        </w:rPr>
        <w:t xml:space="preserve">tính từ </w:t>
      </w:r>
      <w:r>
        <w:t xml:space="preserve">Vừa </w:t>
      </w:r>
      <w:r>
        <w:t xml:space="preserve">phải,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khách </w:t>
      </w:r>
      <w:r>
        <w:t xml:space="preserve">quan, </w:t>
      </w:r>
      <w:r>
        <w:t xml:space="preserve">không </w:t>
      </w:r>
      <w:r>
        <w:t xml:space="preserve">quá </w:t>
      </w:r>
      <w:r>
        <w:t xml:space="preserve">đáng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sự </w:t>
      </w:r>
      <w:r>
        <w:t xml:space="preserve">đánh </w:t>
      </w:r>
      <w:r>
        <w:t xml:space="preserve">giá, </w:t>
      </w:r>
      <w:r>
        <w:t xml:space="preserve">khen </w:t>
      </w:r>
      <w:r>
        <w:t xml:space="preserve">chê). </w:t>
      </w:r>
      <w: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đúng </w:t>
      </w:r>
      <w:r>
        <w:t xml:space="preserve">mức. </w:t>
      </w:r>
      <w:r>
        <w:br/>
      </w:r>
      <w:r>
        <w:rPr>
          <w:b/>
        </w:rPr>
        <w:t xml:space="preserve">đúng </w:t>
      </w:r>
      <w:r>
        <w:rPr>
          <w:b/>
        </w:rPr>
        <w:t xml:space="preserve">mực </w:t>
      </w:r>
      <w:r>
        <w:rPr>
          <w:i/>
        </w:rPr>
        <w:t xml:space="preserve">tính từ </w:t>
      </w:r>
      <w:r>
        <w:t xml:space="preserve">Đúng </w:t>
      </w:r>
      <w:r>
        <w:t xml:space="preserve">đắn, </w:t>
      </w:r>
      <w:r>
        <w:t xml:space="preserve">theo </w:t>
      </w:r>
      <w:r>
        <w:t xml:space="preserve">đúng </w:t>
      </w:r>
      <w:r>
        <w:t xml:space="preserve">khuôn </w:t>
      </w:r>
      <w:r>
        <w:t xml:space="preserve">phép </w:t>
      </w:r>
      <w:r>
        <w:t xml:space="preserve">trong </w:t>
      </w:r>
      <w:r>
        <w:t xml:space="preserve">cách </w:t>
      </w:r>
      <w:r>
        <w:t xml:space="preserve">cư </w:t>
      </w:r>
      <w:r>
        <w:t xml:space="preserve">xử.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rPr>
          <w:i/>
        </w:rPr>
        <w:t xml:space="preserve">đúng </w:t>
      </w:r>
      <w:r>
        <w:rPr>
          <w:i/>
        </w:rPr>
        <w:t xml:space="preserve">mực.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mọi </w:t>
      </w:r>
      <w:r>
        <w:t xml:space="preserve">người </w:t>
      </w:r>
      <w:r>
        <w:t xml:space="preserve">đúng </w:t>
      </w:r>
      <w:r>
        <w:rPr>
          <w:i/>
        </w:rPr>
        <w:t xml:space="preserve">mực. </w:t>
      </w:r>
      <w:r>
        <w:br/>
      </w:r>
      <w:r>
        <w:rPr>
          <w:b/>
        </w:rPr>
        <w:t xml:space="preserve">đụng,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chỗ </w:t>
      </w:r>
      <w:r>
        <w:t xml:space="preserve">sát </w:t>
      </w:r>
      <w:r>
        <w:t xml:space="preserve">chạm </w:t>
      </w:r>
      <w:r>
        <w:t xml:space="preserve">vào </w:t>
      </w:r>
      <w:r>
        <w:t xml:space="preserve">nhau </w:t>
      </w:r>
      <w:r>
        <w:t xml:space="preserve">do </w:t>
      </w:r>
      <w:r>
        <w:t xml:space="preserve">dời </w:t>
      </w:r>
      <w:r>
        <w:t xml:space="preserve">chỗ. </w:t>
      </w:r>
      <w:r>
        <w:t xml:space="preserve">Hai </w:t>
      </w:r>
      <w:r>
        <w:t xml:space="preserve">xe </w:t>
      </w:r>
      <w:r>
        <w:rPr>
          <w:i/>
        </w:rPr>
        <w:t xml:space="preserve">đụng </w:t>
      </w:r>
      <w:r>
        <w:rPr>
          <w:i/>
        </w:rPr>
        <w:t xml:space="preserve">nhau. </w:t>
      </w:r>
      <w:r>
        <w:t xml:space="preserve">Đụng </w:t>
      </w:r>
      <w:r>
        <w:rPr>
          <w:i/>
        </w:rPr>
        <w:t xml:space="preserve">đầu </w:t>
      </w:r>
      <w:r>
        <w:rPr>
          <w:i/>
        </w:rPr>
        <w:t xml:space="preserve">vào </w:t>
      </w:r>
      <w:r>
        <w:rPr>
          <w:i/>
        </w:rPr>
        <w:t xml:space="preserve">cánh </w:t>
      </w:r>
      <w:r>
        <w:rPr>
          <w:i/>
        </w:rPr>
        <w:t xml:space="preserve">cửa. </w:t>
      </w:r>
      <w:r>
        <w:rPr>
          <w:b/>
        </w:rPr>
        <w:t xml:space="preserve">2 </w:t>
      </w:r>
      <w:r>
        <w:t xml:space="preserve">(phương ngữ). </w:t>
      </w:r>
      <w:r>
        <w:t xml:space="preserve">Gặp </w:t>
      </w:r>
      <w:r>
        <w:t xml:space="preserve">phải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ngờ. </w:t>
      </w:r>
      <w:r>
        <w:t xml:space="preserve">Đụng </w:t>
      </w:r>
      <w:r>
        <w:rPr>
          <w:i/>
        </w:rPr>
        <w:t xml:space="preserve">giặc. </w:t>
      </w:r>
      <w:r>
        <w:t xml:space="preserve">Đi </w:t>
      </w:r>
      <w:r>
        <w:t xml:space="preserve">giữa </w:t>
      </w:r>
      <w:r>
        <w:rPr>
          <w:i/>
        </w:rPr>
        <w:t xml:space="preserve">đường </w:t>
      </w:r>
      <w:r>
        <w:rPr>
          <w:i/>
        </w:rPr>
        <w:t xml:space="preserve">đụng </w:t>
      </w:r>
      <w:r>
        <w:rPr>
          <w:i/>
        </w:rPr>
        <w:t xml:space="preserve">mưa. </w:t>
      </w:r>
      <w:r>
        <w:rPr>
          <w:i/>
        </w:rPr>
        <w:t xml:space="preserve">Vừa </w:t>
      </w:r>
      <w:r>
        <w:t xml:space="preserve">ra </w:t>
      </w:r>
      <w:r>
        <w:rPr>
          <w:i/>
        </w:rPr>
        <w:t xml:space="preserve">khỏi </w:t>
      </w:r>
      <w:r>
        <w:rPr>
          <w:i/>
        </w:rPr>
        <w:t xml:space="preserve">làng </w:t>
      </w:r>
      <w:r>
        <w:rPr>
          <w:i/>
        </w:rPr>
        <w:t xml:space="preserve">thì </w:t>
      </w:r>
      <w:r>
        <w:rPr>
          <w:i/>
        </w:rPr>
        <w:t xml:space="preserve">đụng </w:t>
      </w:r>
      <w:r>
        <w:rPr>
          <w:i/>
        </w:rPr>
        <w:t xml:space="preserve">con </w:t>
      </w:r>
      <w:r>
        <w:t xml:space="preserve">sông. </w:t>
      </w:r>
      <w:r>
        <w:t xml:space="preserve">Trong </w:t>
      </w:r>
      <w:r>
        <w:rPr>
          <w:i/>
        </w:rPr>
        <w:t xml:space="preserve">ba </w:t>
      </w:r>
      <w:r>
        <w:rPr>
          <w:i/>
        </w:rPr>
        <w:t xml:space="preserve">ngày, </w:t>
      </w:r>
      <w:r>
        <w:t xml:space="preserve">đụng </w:t>
      </w:r>
      <w:r>
        <w:rPr>
          <w:i/>
        </w:rPr>
        <w:t xml:space="preserve">hai </w:t>
      </w:r>
      <w:r>
        <w:rPr>
          <w:i/>
        </w:rPr>
        <w:t xml:space="preserve">trận </w:t>
      </w:r>
      <w:r>
        <w:t xml:space="preserve">(đụng </w:t>
      </w:r>
      <w:r>
        <w:t xml:space="preserve">độ </w:t>
      </w:r>
      <w:r>
        <w:t xml:space="preserve">hai </w:t>
      </w:r>
      <w:r>
        <w:t xml:space="preserve">trận). </w:t>
      </w:r>
      <w:r>
        <w:rPr>
          <w:b/>
        </w:rPr>
        <w:t xml:space="preserve">3 </w:t>
      </w:r>
      <w:r>
        <w:t xml:space="preserve">(ph.; </w:t>
      </w:r>
      <w:r>
        <w:t xml:space="preserve">khẩu ngữ). </w:t>
      </w:r>
      <w:r>
        <w:t xml:space="preserve">Lấy </w:t>
      </w:r>
      <w:r>
        <w:t xml:space="preserve">làm </w:t>
      </w:r>
      <w:r>
        <w:t xml:space="preserve">vợ </w:t>
      </w:r>
      <w:r>
        <w:t xml:space="preserve">chồng. </w:t>
      </w:r>
      <w:r>
        <w:t xml:space="preserve">Chị </w:t>
      </w:r>
      <w:r>
        <w:rPr>
          <w:i/>
        </w:rPr>
        <w:t xml:space="preserve">ấy </w:t>
      </w:r>
      <w:r>
        <w:t xml:space="preserve">đụng </w:t>
      </w:r>
      <w:r>
        <w:t xml:space="preserve">anh </w:t>
      </w:r>
      <w:r>
        <w:rPr>
          <w:i/>
        </w:rPr>
        <w:t xml:space="preserve">ấy </w:t>
      </w:r>
      <w:r>
        <w:rPr>
          <w:i/>
        </w:rPr>
        <w:t xml:space="preserve">đã </w:t>
      </w:r>
      <w:r>
        <w:rPr>
          <w:i/>
        </w:rPr>
        <w:t xml:space="preserve">hai </w:t>
      </w:r>
      <w:r>
        <w:rPr>
          <w:i/>
        </w:rPr>
        <w:t xml:space="preserve">năm </w:t>
      </w:r>
      <w:r>
        <w:t xml:space="preserve">rồi. </w:t>
      </w:r>
      <w:r>
        <w:rPr>
          <w:b/>
        </w:rPr>
        <w:t xml:space="preserve">4 </w:t>
      </w:r>
      <w:r>
        <w:t xml:space="preserve">(phương ngữ). </w:t>
      </w:r>
      <w:r>
        <w:t xml:space="preserve">Động </w:t>
      </w:r>
      <w:r>
        <w:t xml:space="preserve">đến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việc </w:t>
      </w:r>
      <w:r>
        <w:t xml:space="preserve">gì </w:t>
      </w:r>
      <w:r>
        <w:t xml:space="preserve">đó. </w:t>
      </w:r>
      <w:r>
        <w:t xml:space="preserve">Câu </w:t>
      </w:r>
      <w:r>
        <w:rPr>
          <w:i/>
        </w:rPr>
        <w:t xml:space="preserve">hỏi </w:t>
      </w:r>
      <w:r>
        <w:t xml:space="preserve">đụng </w:t>
      </w:r>
      <w:r>
        <w:rPr>
          <w:i/>
        </w:rPr>
        <w:t xml:space="preserve">đến </w:t>
      </w:r>
      <w:r>
        <w:t xml:space="preserve">một </w:t>
      </w:r>
      <w: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phức </w:t>
      </w:r>
      <w:r>
        <w:rPr>
          <w:i/>
        </w:rPr>
        <w:t xml:space="preserve">tạp. </w:t>
      </w:r>
      <w:r>
        <w:br/>
      </w:r>
      <w:r>
        <w:rPr>
          <w:b/>
        </w:rPr>
        <w:t xml:space="preserve">đụng,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Chung </w:t>
      </w:r>
      <w:r>
        <w:t xml:space="preserve">nhau, </w:t>
      </w:r>
      <w:r>
        <w:t xml:space="preserve">mỗi </w:t>
      </w:r>
      <w:r>
        <w:t xml:space="preserve">người </w:t>
      </w:r>
      <w:r>
        <w:t xml:space="preserve">một </w:t>
      </w:r>
      <w:r>
        <w:t xml:space="preserve">phần, </w:t>
      </w:r>
      <w:r>
        <w:t xml:space="preserve">để </w:t>
      </w:r>
      <w:r>
        <w:t xml:space="preserve">tổ </w:t>
      </w:r>
      <w:r>
        <w:t xml:space="preserve">chức </w:t>
      </w:r>
      <w:r>
        <w:t xml:space="preserve">ăn </w:t>
      </w:r>
      <w:r>
        <w:t xml:space="preserve">uống. </w:t>
      </w:r>
      <w:r>
        <w:rPr>
          <w:i/>
        </w:rPr>
        <w:t xml:space="preserve">Ba </w:t>
      </w:r>
      <w:r>
        <w:rPr>
          <w:i/>
        </w:rPr>
        <w:t xml:space="preserve">nhà </w:t>
      </w:r>
      <w:r>
        <w:rPr>
          <w:i/>
        </w:rPr>
        <w:t xml:space="preserve">đụng </w:t>
      </w:r>
      <w:r>
        <w:rPr>
          <w:i/>
        </w:rPr>
        <w:t xml:space="preserve">một </w:t>
      </w:r>
      <w:r>
        <w:rPr>
          <w:i/>
        </w:rPr>
        <w:t xml:space="preserve">con </w:t>
      </w:r>
      <w:r>
        <w:t xml:space="preserve">lợn. </w:t>
      </w:r>
      <w:r>
        <w:rPr>
          <w:i/>
        </w:rPr>
        <w:t xml:space="preserve">Ăn </w:t>
      </w:r>
      <w:r>
        <w:rPr>
          <w:i/>
        </w:rPr>
        <w:t xml:space="preserve">đụng. </w:t>
      </w:r>
      <w:r>
        <w:br/>
      </w:r>
      <w:r>
        <w:rPr>
          <w:b/>
        </w:rPr>
        <w:t xml:space="preserve">đụng </w:t>
      </w:r>
      <w:r>
        <w:rPr>
          <w:b/>
        </w:rPr>
        <w:t xml:space="preserve">chạm </w:t>
      </w:r>
      <w:r>
        <w:rPr>
          <w:i/>
        </w:rPr>
        <w:t xml:space="preserve">động từ </w:t>
      </w:r>
      <w:r>
        <w:t xml:space="preserve">† </w:t>
      </w:r>
      <w:r>
        <w:t xml:space="preserve">Chạm </w:t>
      </w:r>
      <w:r>
        <w:t xml:space="preserve">vào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Tránh </w:t>
      </w:r>
      <w:r>
        <w:t xml:space="preserve">đụng </w:t>
      </w:r>
      <w:r>
        <w:rPr>
          <w:i/>
        </w:rPr>
        <w:t xml:space="preserve">chạm </w:t>
      </w:r>
      <w:r>
        <w:rPr>
          <w:i/>
        </w:rPr>
        <w:t xml:space="preserve">uào </w:t>
      </w:r>
      <w:r>
        <w:t xml:space="preserve">uết </w:t>
      </w:r>
      <w:r>
        <w:rPr>
          <w:i/>
        </w:rPr>
        <w:t xml:space="preserve">thương. </w:t>
      </w:r>
      <w:r>
        <w:rPr>
          <w:b/>
        </w:rPr>
        <w:t xml:space="preserve">2 </w:t>
      </w:r>
      <w:r>
        <w:t xml:space="preserve">Xung </w:t>
      </w:r>
      <w:r>
        <w:t xml:space="preserve">đột </w:t>
      </w:r>
      <w:r>
        <w:t xml:space="preserve">nhỏ. </w:t>
      </w:r>
      <w:r>
        <w:t xml:space="preserve">Cuộc </w:t>
      </w:r>
      <w:r>
        <w:rPr>
          <w:i/>
        </w:rPr>
        <w:t xml:space="preserve">đụng </w:t>
      </w:r>
      <w:r>
        <w:rPr>
          <w:i/>
        </w:rPr>
        <w:t xml:space="preserve">chạm </w:t>
      </w:r>
      <w:r>
        <w:t xml:space="preserve">với </w:t>
      </w:r>
      <w:r>
        <w:t xml:space="preserve">trinh </w:t>
      </w:r>
      <w:r>
        <w:rPr>
          <w:i/>
        </w:rPr>
        <w:t xml:space="preserve">sát </w:t>
      </w:r>
      <w:r>
        <w:rPr>
          <w:i/>
        </w:rPr>
        <w:t xml:space="preserve">địch. </w:t>
      </w:r>
      <w:r>
        <w:t xml:space="preserve">Ngại </w:t>
      </w:r>
      <w:r>
        <w:rPr>
          <w:i/>
        </w:rPr>
        <w:t xml:space="preserve">đụng </w:t>
      </w:r>
      <w:r>
        <w:rPr>
          <w:i/>
        </w:rPr>
        <w:t xml:space="preserve">chạm </w:t>
      </w:r>
      <w:r>
        <w:rPr>
          <w:i/>
        </w:rPr>
        <w:t xml:space="preserve">trong </w:t>
      </w:r>
      <w:r>
        <w:t xml:space="preserve">quan </w:t>
      </w:r>
      <w:r>
        <w:t xml:space="preserve">hệ </w:t>
      </w:r>
      <w:r>
        <w:rPr>
          <w:i/>
        </w:rPr>
        <w:t xml:space="preserve">với </w:t>
      </w:r>
      <w:r>
        <w:t xml:space="preserve">người </w:t>
      </w:r>
      <w:r>
        <w:rPr>
          <w:i/>
        </w:rPr>
        <w:t xml:space="preserve">khác. </w:t>
      </w:r>
      <w:r>
        <w:rPr>
          <w:b/>
        </w:rPr>
        <w:t xml:space="preserve">3 </w:t>
      </w:r>
      <w:r>
        <w:t xml:space="preserve">(phương ngữ). </w:t>
      </w:r>
      <w:r>
        <w:t xml:space="preserve">Động </w:t>
      </w:r>
      <w:r>
        <w:t xml:space="preserve">chạm. </w:t>
      </w:r>
      <w:r>
        <w:br/>
      </w:r>
      <w:r>
        <w:rPr>
          <w:b/>
        </w:rPr>
        <w:t xml:space="preserve">đụng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t xml:space="preserve">Gặp </w:t>
      </w:r>
      <w:r>
        <w:t xml:space="preserve">và </w:t>
      </w:r>
      <w:r>
        <w:t xml:space="preserve">phải </w:t>
      </w:r>
      <w:r>
        <w:t xml:space="preserve">đương </w:t>
      </w:r>
      <w:r>
        <w:t xml:space="preserve">đầu, </w:t>
      </w:r>
      <w:r>
        <w:t xml:space="preserve">đối </w:t>
      </w:r>
      <w:r>
        <w:t xml:space="preserve">phó. </w:t>
      </w:r>
      <w:r>
        <w:t xml:space="preserve">Đụng </w:t>
      </w:r>
      <w:r>
        <w:rPr>
          <w:i/>
        </w:rPr>
        <w:t xml:space="preserve">đầu </w:t>
      </w:r>
      <w:r>
        <w:t xml:space="preserve">với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t xml:space="preserve">Cuộc </w:t>
      </w:r>
      <w:r>
        <w:rPr>
          <w:i/>
        </w:rPr>
        <w:t xml:space="preserve">đụng </w:t>
      </w:r>
      <w:r>
        <w:rPr>
          <w:i/>
        </w:rPr>
        <w:t xml:space="preserve">đầu </w:t>
      </w:r>
      <w:r>
        <w:rPr>
          <w:i/>
        </w:rPr>
        <w:t xml:space="preserve">giữa </w:t>
      </w:r>
      <w:r>
        <w:rPr>
          <w:i/>
        </w:rPr>
        <w:t xml:space="preserve">hai </w:t>
      </w:r>
      <w:r>
        <w:rPr>
          <w:i/>
        </w:rP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đối </w:t>
      </w:r>
      <w:r>
        <w:t xml:space="preserve">địch. </w:t>
      </w:r>
      <w:r>
        <w:br/>
      </w:r>
      <w:r>
        <w:rPr>
          <w:b/>
        </w:rPr>
        <w:t xml:space="preserve">đụng </w:t>
      </w:r>
      <w:r>
        <w:rPr>
          <w:b/>
        </w:rPr>
        <w:t xml:space="preserve">độ </w:t>
      </w:r>
      <w:r>
        <w:rPr>
          <w:i/>
        </w:rPr>
        <w:t xml:space="preserve">động từ </w:t>
      </w:r>
      <w:r>
        <w:t xml:space="preserve">(Lực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đối </w:t>
      </w:r>
      <w:r>
        <w:t xml:space="preserve">địch) </w:t>
      </w:r>
      <w:r>
        <w:t xml:space="preserve">gặp </w:t>
      </w:r>
      <w:r>
        <w:t xml:space="preserve">và </w:t>
      </w:r>
      <w:r>
        <w:t xml:space="preserve">giao </w:t>
      </w:r>
      <w:r>
        <w:t xml:space="preserve">chiến. </w:t>
      </w:r>
      <w:r>
        <w:rPr>
          <w:i/>
        </w:rPr>
        <w:t xml:space="preserve">Trận </w:t>
      </w:r>
      <w:r>
        <w:t xml:space="preserve">đụng </w:t>
      </w:r>
      <w:r>
        <w:t xml:space="preserve">độ </w:t>
      </w:r>
      <w:r>
        <w:rPr>
          <w:i/>
        </w:rPr>
        <w:t xml:space="preserve">ác </w:t>
      </w:r>
      <w:r>
        <w:rPr>
          <w:i/>
        </w:rPr>
        <w:t xml:space="preserve">liệt. </w:t>
      </w:r>
      <w:r>
        <w:br/>
      </w:r>
      <w:r>
        <w:rPr>
          <w:b/>
        </w:rPr>
        <w:t xml:space="preserve">đuốc </w:t>
      </w:r>
      <w:r>
        <w:rPr>
          <w:i/>
        </w:rPr>
        <w:t xml:space="preserve">danh từ </w:t>
      </w:r>
      <w:r>
        <w:t xml:space="preserve">Vật </w:t>
      </w:r>
      <w:r>
        <w:t xml:space="preserve">thường </w:t>
      </w:r>
      <w:r>
        <w:t xml:space="preserve">cầm </w:t>
      </w:r>
      <w:r>
        <w:t xml:space="preserve">tay, </w:t>
      </w:r>
      <w:r>
        <w:t xml:space="preserve">có </w:t>
      </w:r>
      <w:r>
        <w:t xml:space="preserve">chất </w:t>
      </w:r>
      <w:r>
        <w:t xml:space="preserve">dễ </w:t>
      </w:r>
      <w:r>
        <w:t xml:space="preserve">cháy, </w:t>
      </w:r>
      <w:r>
        <w:t xml:space="preserve">dùng </w:t>
      </w:r>
      <w:r>
        <w:t xml:space="preserve">để </w:t>
      </w:r>
      <w:r>
        <w:t xml:space="preserve">đốt </w:t>
      </w:r>
      <w:r>
        <w:t xml:space="preserve">sáng. </w:t>
      </w:r>
      <w:r>
        <w:rPr>
          <w:i/>
        </w:rPr>
        <w:t xml:space="preserve">Bó </w:t>
      </w:r>
      <w:r>
        <w:rPr>
          <w:i/>
        </w:rPr>
        <w:t xml:space="preserve">đuốc. </w:t>
      </w:r>
      <w:r>
        <w:rPr>
          <w:i/>
        </w:rPr>
        <w:t xml:space="preserve">Đốt </w:t>
      </w:r>
      <w:r>
        <w:rPr>
          <w:i/>
        </w:rPr>
        <w:t xml:space="preserve">đuốc </w:t>
      </w:r>
      <w:r>
        <w:rPr>
          <w:i/>
        </w:rPr>
        <w:t xml:space="preserve">đi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đuốc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Cây </w:t>
      </w:r>
      <w:r>
        <w:t xml:space="preserve">nến </w:t>
      </w:r>
      <w:r>
        <w:t xml:space="preserve">thắp </w:t>
      </w:r>
      <w:r>
        <w:t xml:space="preserve">trong </w:t>
      </w:r>
      <w:r>
        <w:t xml:space="preserve">› </w:t>
      </w:r>
      <w:r>
        <w:t xml:space="preserve">phòng </w:t>
      </w:r>
      <w:r>
        <w:t xml:space="preserve">cưới </w:t>
      </w:r>
      <w:r>
        <w:t xml:space="preserve">đêm </w:t>
      </w:r>
      <w:r>
        <w:t xml:space="preserve">tân </w:t>
      </w:r>
      <w:r>
        <w:t xml:space="preserve">hôn. </w:t>
      </w:r>
      <w:r>
        <w:br/>
      </w:r>
      <w:r>
        <w:rPr>
          <w:b/>
        </w:rPr>
        <w:t xml:space="preserve">đuốc </w:t>
      </w:r>
      <w:r>
        <w:rPr>
          <w:b/>
        </w:rPr>
        <w:t xml:space="preserve">tuệ </w:t>
      </w:r>
      <w:r>
        <w:rPr>
          <w:i/>
        </w:rPr>
        <w:t xml:space="preserve">đại từ </w:t>
      </w:r>
      <w:r>
        <w:t xml:space="preserve">Bó </w:t>
      </w:r>
      <w:r>
        <w:t xml:space="preserve">đuốc </w:t>
      </w:r>
      <w:r>
        <w:t xml:space="preserve">soi </w:t>
      </w:r>
      <w:r>
        <w:t xml:space="preserve">sáng </w:t>
      </w:r>
      <w:r>
        <w:t xml:space="preserve">tâm </w:t>
      </w:r>
      <w:r>
        <w:t xml:space="preserve">hồn, </w:t>
      </w:r>
      <w:r>
        <w:t xml:space="preserve">theo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đuôi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nhiều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xương </w:t>
      </w:r>
      <w:r>
        <w:t xml:space="preserve">sống, </w:t>
      </w:r>
      <w:r>
        <w:t xml:space="preserve">kéo </w:t>
      </w:r>
      <w:r>
        <w:t xml:space="preserve">dài </w:t>
      </w:r>
      <w:r>
        <w:t xml:space="preserve">từ </w:t>
      </w:r>
      <w:r>
        <w:t xml:space="preserve">cuối </w:t>
      </w:r>
      <w:r>
        <w:t xml:space="preserve">cột </w:t>
      </w:r>
      <w:r>
        <w:t xml:space="preserve">sống </w:t>
      </w:r>
      <w:r>
        <w:t xml:space="preserve">cho </w:t>
      </w:r>
      <w:r>
        <w:t xml:space="preserve">đến </w:t>
      </w:r>
      <w:r>
        <w:t xml:space="preserve">quá </w:t>
      </w:r>
      <w:r>
        <w:t xml:space="preserve">hậu </w:t>
      </w:r>
      <w:r>
        <w:t xml:space="preserve">môn. </w:t>
      </w:r>
      <w:r>
        <w:rPr>
          <w:i/>
        </w:rPr>
        <w:t xml:space="preserve">Đuôi </w:t>
      </w:r>
      <w:r>
        <w:t xml:space="preserve">con </w:t>
      </w:r>
      <w:r>
        <w:rPr>
          <w:i/>
        </w:rPr>
        <w:t xml:space="preserve">rắn. </w:t>
      </w:r>
      <w:r>
        <w:rPr>
          <w:i/>
        </w:rPr>
        <w:t xml:space="preserve">Đuôi </w:t>
      </w:r>
      <w:r>
        <w:rPr>
          <w:i/>
        </w:rPr>
        <w:t xml:space="preserve">ngựa. </w:t>
      </w:r>
      <w:r>
        <w:rPr>
          <w:b/>
        </w:rPr>
        <w:t xml:space="preserve">2 </w:t>
      </w:r>
      <w:r>
        <w:t xml:space="preserve">Phần </w:t>
      </w:r>
      <w:r>
        <w:t xml:space="preserve">cơ </w:t>
      </w:r>
      <w:r>
        <w:t xml:space="preserve">thể </w:t>
      </w:r>
      <w:r>
        <w:t xml:space="preserve">ở </w:t>
      </w:r>
      <w:r>
        <w:t xml:space="preserve">phía </w:t>
      </w:r>
      <w:r>
        <w:t xml:space="preserve">sau </w:t>
      </w:r>
      <w:r>
        <w:t xml:space="preserve">cùng,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đầu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vật. </w:t>
      </w:r>
      <w:r>
        <w:t xml:space="preserve">Đuôi </w:t>
      </w:r>
      <w:r>
        <w:rPr>
          <w:i/>
        </w:rPr>
        <w:t xml:space="preserve">cá. </w:t>
      </w:r>
      <w:r>
        <w:t xml:space="preserve">Đuôi </w:t>
      </w:r>
      <w:r>
        <w:t xml:space="preserve">tôm. </w:t>
      </w:r>
      <w:r>
        <w:rPr>
          <w:b/>
        </w:rPr>
        <w:t xml:space="preserve">3 </w:t>
      </w:r>
      <w:r>
        <w:t xml:space="preserve">Túm </w:t>
      </w:r>
      <w:r>
        <w:t xml:space="preserve">lông </w:t>
      </w:r>
      <w:r>
        <w:t xml:space="preserve">dài </w:t>
      </w:r>
      <w:r>
        <w:t xml:space="preserve">ở </w:t>
      </w:r>
      <w:r>
        <w:t xml:space="preserve">cuối </w:t>
      </w:r>
      <w:r>
        <w:t xml:space="preserve">thân </w:t>
      </w:r>
      <w:r>
        <w:t xml:space="preserve">loài </w:t>
      </w:r>
      <w:r>
        <w:t xml:space="preserve">chim. </w:t>
      </w:r>
      <w:r>
        <w:t xml:space="preserve">Đuôi </w:t>
      </w:r>
      <w:r>
        <w:rPr>
          <w:i/>
        </w:rPr>
        <w:t xml:space="preserve">chim. </w:t>
      </w:r>
      <w:r>
        <w:rPr>
          <w:i/>
        </w:rPr>
        <w:t xml:space="preserve">Đuôi </w:t>
      </w:r>
      <w:r>
        <w:t xml:space="preserve">gà. </w:t>
      </w:r>
      <w:r>
        <w:rPr>
          <w:i/>
        </w:rPr>
        <w:t xml:space="preserve">A </w:t>
      </w:r>
      <w:r>
        <w:t xml:space="preserve">Phần </w:t>
      </w:r>
      <w:r>
        <w:t xml:space="preserve">cuối,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phần </w:t>
      </w:r>
      <w:r>
        <w:t xml:space="preserve">đầu. </w:t>
      </w:r>
      <w:r>
        <w:t xml:space="preserve">Đuôi </w:t>
      </w:r>
      <w:r>
        <w:t xml:space="preserve">thuyền. </w:t>
      </w:r>
      <w:r>
        <w:t xml:space="preserve">Xe </w:t>
      </w:r>
      <w:r>
        <w:t xml:space="preserve">nối </w:t>
      </w:r>
      <w:r>
        <w:rPr>
          <w:i/>
        </w:rPr>
        <w:t xml:space="preserve">đuôi </w:t>
      </w:r>
      <w:r>
        <w:t xml:space="preserve">nhau </w:t>
      </w:r>
      <w:r>
        <w:t xml:space="preserve">chạy. </w:t>
      </w:r>
      <w:r>
        <w:t xml:space="preserve">Kể </w:t>
      </w:r>
      <w:r>
        <w:rPr>
          <w:i/>
        </w:rPr>
        <w:t xml:space="preserve">chuyện </w:t>
      </w:r>
      <w:r>
        <w:t xml:space="preserve">có </w:t>
      </w:r>
      <w:r>
        <w:t xml:space="preserve">đầu </w:t>
      </w:r>
      <w:r>
        <w:rPr>
          <w:i/>
        </w:rPr>
        <w:t xml:space="preserve">có </w:t>
      </w:r>
      <w:r>
        <w:t xml:space="preserve">đuôi. </w:t>
      </w:r>
      <w:r>
        <w:br/>
      </w:r>
      <w:r>
        <w:rPr>
          <w:b/>
        </w:rPr>
        <w:t xml:space="preserve">đuôi </w:t>
      </w:r>
      <w:r>
        <w:rPr>
          <w:b/>
        </w:rPr>
        <w:t xml:space="preserve">gà </w:t>
      </w:r>
      <w:r>
        <w:rPr>
          <w:i/>
        </w:rPr>
        <w:t xml:space="preserve">danh từ </w:t>
      </w:r>
      <w:r>
        <w:t xml:space="preserve">Dãi </w:t>
      </w:r>
      <w:r>
        <w:t xml:space="preserve">tóc </w:t>
      </w:r>
      <w:r>
        <w:t xml:space="preserve">để </w:t>
      </w:r>
      <w:r>
        <w:t xml:space="preserve">trần </w:t>
      </w:r>
      <w:r>
        <w:t xml:space="preserve">thòng </w:t>
      </w:r>
      <w:r>
        <w:t xml:space="preserve">ra </w:t>
      </w:r>
      <w:r>
        <w:t xml:space="preserve">phía </w:t>
      </w:r>
      <w:r>
        <w:t xml:space="preserve">sau </w:t>
      </w:r>
      <w:r>
        <w:rPr>
          <w:i/>
        </w:rPr>
        <w:t xml:space="preserve">(tựa </w:t>
      </w:r>
      <w:r>
        <w:t xml:space="preserve">như </w:t>
      </w:r>
      <w:r>
        <w:t xml:space="preserve">đuôi </w:t>
      </w:r>
      <w:r>
        <w:t xml:space="preserve">con </w:t>
      </w:r>
      <w:r>
        <w:t xml:space="preserve">gà) </w:t>
      </w:r>
      <w:r>
        <w:t xml:space="preserve">ở </w:t>
      </w:r>
      <w:r>
        <w:t xml:space="preserve">đầu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có </w:t>
      </w:r>
      <w:r>
        <w:t xml:space="preserve">tóc </w:t>
      </w:r>
      <w:r>
        <w:t xml:space="preserve">cuộn </w:t>
      </w:r>
      <w:r>
        <w:t xml:space="preserve">vào </w:t>
      </w:r>
      <w:r>
        <w:t xml:space="preserve">trong </w:t>
      </w:r>
      <w:r>
        <w:t xml:space="preserve">khăn </w:t>
      </w:r>
      <w:r>
        <w:t xml:space="preserve">và </w:t>
      </w:r>
      <w:r>
        <w:t xml:space="preserve">vấn </w:t>
      </w:r>
      <w:r>
        <w:t xml:space="preserve">thành </w:t>
      </w:r>
      <w:r>
        <w:t xml:space="preserve">một </w:t>
      </w:r>
      <w:r>
        <w:t xml:space="preserve">cái </w:t>
      </w:r>
      <w:r>
        <w:t xml:space="preserve">vòng </w:t>
      </w:r>
      <w:r>
        <w:t xml:space="preserve">quanh </w:t>
      </w:r>
      <w:r>
        <w:t xml:space="preserve">đầu </w:t>
      </w:r>
      <w:r>
        <w:t xml:space="preserve">(một </w:t>
      </w:r>
      <w:r>
        <w:t xml:space="preserve">kiểu </w:t>
      </w:r>
      <w:r>
        <w:t xml:space="preserve">vấn </w:t>
      </w:r>
      <w:r>
        <w:t xml:space="preserve">tóc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thời </w:t>
      </w:r>
      <w:r>
        <w:t xml:space="preserve">trước). </w:t>
      </w:r>
      <w:r>
        <w:br/>
      </w:r>
      <w:r>
        <w:rPr>
          <w:b/>
        </w:rPr>
        <w:t xml:space="preserve">đuôi </w:t>
      </w:r>
      <w:r>
        <w:rPr>
          <w:b/>
        </w:rPr>
        <w:t xml:space="preserve">sam </w:t>
      </w:r>
      <w:r>
        <w:rPr>
          <w:i/>
        </w:rPr>
        <w:t xml:space="preserve">danh từ </w:t>
      </w:r>
      <w:r>
        <w:t xml:space="preserve">Dải </w:t>
      </w:r>
      <w:r>
        <w:t xml:space="preserve">tóc </w:t>
      </w:r>
      <w:r>
        <w:t xml:space="preserve">tết </w:t>
      </w:r>
      <w:r>
        <w:t xml:space="preserve">dài </w:t>
      </w:r>
      <w:r>
        <w:t xml:space="preserve">(tựa </w:t>
      </w:r>
      <w:r>
        <w:t xml:space="preserve">như </w:t>
      </w:r>
      <w:r>
        <w:t xml:space="preserve">đuôi </w:t>
      </w:r>
      <w:r>
        <w:t xml:space="preserve">con </w:t>
      </w:r>
      <w:r>
        <w:t xml:space="preserve">sam) </w:t>
      </w:r>
      <w:r>
        <w:t xml:space="preserve">của </w:t>
      </w:r>
      <w:r>
        <w:t xml:space="preserve">phụ </w:t>
      </w:r>
      <w:r>
        <w:t xml:space="preserve">nữ, </w:t>
      </w:r>
      <w:r>
        <w:t xml:space="preserve">thường </w:t>
      </w:r>
      <w:r>
        <w:t xml:space="preserve">buông </w:t>
      </w:r>
      <w:r>
        <w:t xml:space="preserve">xuống </w:t>
      </w:r>
      <w:r>
        <w:t xml:space="preserve">sau </w:t>
      </w:r>
      <w:r>
        <w:t xml:space="preserve">gáy. </w:t>
      </w:r>
      <w:r>
        <w:t xml:space="preserve">Tóc </w:t>
      </w:r>
      <w:r>
        <w:rPr>
          <w:i/>
        </w:rPr>
        <w:t xml:space="preserve">tết </w:t>
      </w:r>
      <w:r>
        <w:rPr>
          <w:i/>
        </w:rPr>
        <w:t xml:space="preserve">đuôi </w:t>
      </w:r>
      <w:r>
        <w:t xml:space="preserve">sam. </w:t>
      </w:r>
      <w:r>
        <w:br w:type="page"/>
      </w:r>
      <w:r>
        <w:rPr>
          <w:b/>
        </w:rPr>
        <w:t xml:space="preserve">đuôi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Phần </w:t>
      </w:r>
      <w:r>
        <w:t xml:space="preserve">cuối </w:t>
      </w:r>
      <w:r>
        <w:t xml:space="preserve">của </w:t>
      </w:r>
      <w:r>
        <w:t xml:space="preserve">từ, </w:t>
      </w:r>
      <w:r>
        <w:t xml:space="preserve">sau </w:t>
      </w:r>
      <w:r>
        <w:t xml:space="preserve">thân </w:t>
      </w:r>
      <w:r>
        <w:t xml:space="preserve">từ,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biến </w:t>
      </w:r>
      <w:r>
        <w:t xml:space="preserve">đổi </w:t>
      </w:r>
      <w:r>
        <w:t xml:space="preserve">về </w:t>
      </w:r>
      <w:r>
        <w:t xml:space="preserve">hình </w:t>
      </w:r>
      <w:r>
        <w:t xml:space="preserve">thức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ngữ </w:t>
      </w:r>
      <w:r>
        <w:t xml:space="preserve">pháp </w:t>
      </w:r>
      <w:r>
        <w:t xml:space="preserve">trong </w:t>
      </w:r>
      <w:r>
        <w:t xml:space="preserve">các </w:t>
      </w:r>
      <w:r>
        <w:t xml:space="preserve">ngôn </w:t>
      </w:r>
      <w:r>
        <w:t xml:space="preserve">ngữ </w:t>
      </w:r>
      <w:r>
        <w:t xml:space="preserve">biến </w:t>
      </w:r>
      <w:r>
        <w:t xml:space="preserve">hình. </w:t>
      </w:r>
      <w:r>
        <w:br/>
      </w:r>
      <w:r>
        <w:rPr>
          <w:b/>
        </w:rPr>
        <w:t xml:space="preserve">đuổi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Theo </w:t>
      </w:r>
      <w:r>
        <w:t xml:space="preserve">gấp </w:t>
      </w:r>
      <w:r>
        <w:t xml:space="preserve">cho </w:t>
      </w:r>
      <w:r>
        <w:t xml:space="preserve">kịp </w:t>
      </w:r>
      <w:r>
        <w:t xml:space="preserve">kẻ </w:t>
      </w:r>
      <w:r>
        <w:t xml:space="preserve">đi </w:t>
      </w:r>
      <w:r>
        <w:t xml:space="preserve">trước. </w:t>
      </w:r>
      <w:r>
        <w:t xml:space="preserve">Đuổi </w:t>
      </w:r>
      <w:r>
        <w:rPr>
          <w:i/>
        </w:rPr>
        <w:t xml:space="preserve">bắt </w:t>
      </w:r>
      <w:r>
        <w:rPr>
          <w:i/>
        </w:rPr>
        <w:t xml:space="preserve">kẻ </w:t>
      </w:r>
      <w:r>
        <w:t xml:space="preserve">gian. </w:t>
      </w:r>
      <w:r>
        <w:t xml:space="preserve">Đuổi </w:t>
      </w:r>
      <w:r>
        <w:t xml:space="preserve">kịp </w:t>
      </w:r>
      <w:r>
        <w:rPr>
          <w:i/>
        </w:rPr>
        <w:t xml:space="preserve">xe </w:t>
      </w:r>
      <w:r>
        <w:t xml:space="preserve">trước. </w:t>
      </w:r>
      <w:r>
        <w:rPr>
          <w:b/>
        </w:rPr>
        <w:t xml:space="preserve">2 </w:t>
      </w:r>
      <w:r>
        <w:t xml:space="preserve">Bắt </w:t>
      </w:r>
      <w:r>
        <w:t xml:space="preserve">phải </w:t>
      </w:r>
      <w:r>
        <w:t xml:space="preserve">rời </w:t>
      </w:r>
      <w:r>
        <w:t xml:space="preserve">khỏi, </w:t>
      </w:r>
      <w:r>
        <w:t xml:space="preserve">không </w:t>
      </w:r>
      <w:r>
        <w:t xml:space="preserve">cho </w:t>
      </w:r>
      <w:r>
        <w:rPr>
          <w:i/>
        </w:rPr>
        <w:t xml:space="preserve">ở </w:t>
      </w:r>
      <w:r>
        <w:t xml:space="preserve">lại. </w:t>
      </w:r>
      <w:r>
        <w:t xml:space="preserve">Đuổi </w:t>
      </w:r>
      <w:r>
        <w:t xml:space="preserve">gà </w:t>
      </w:r>
      <w:r>
        <w:rPr>
          <w:i/>
        </w:rPr>
        <w:t xml:space="preserve">ăn </w:t>
      </w:r>
      <w:r>
        <w:t xml:space="preserve">thóc. </w:t>
      </w:r>
      <w:r>
        <w:t xml:space="preserve">Bị </w:t>
      </w:r>
      <w:r>
        <w:rPr>
          <w:i/>
        </w:rPr>
        <w:t xml:space="preserve">đuổi </w:t>
      </w:r>
      <w:r>
        <w:t xml:space="preserve">học </w:t>
      </w:r>
      <w:r>
        <w:t xml:space="preserve">(không </w:t>
      </w:r>
      <w:r>
        <w:t xml:space="preserve">cho </w:t>
      </w:r>
      <w:r>
        <w:t xml:space="preserve">học </w:t>
      </w:r>
      <w:r>
        <w:t xml:space="preserve">tiếp). </w:t>
      </w:r>
      <w:r>
        <w:rPr>
          <w:i/>
        </w:rPr>
        <w:t xml:space="preserve">Đuối </w:t>
      </w:r>
      <w:r>
        <w:rPr>
          <w:i/>
        </w:rPr>
        <w:t xml:space="preserve">nhà </w:t>
      </w:r>
      <w:r>
        <w:t xml:space="preserve">(bắt </w:t>
      </w:r>
      <w:r>
        <w:t xml:space="preserve">phải </w:t>
      </w:r>
      <w:r>
        <w:t xml:space="preserve">đi </w:t>
      </w:r>
      <w:r>
        <w:t xml:space="preserve">nơi </w:t>
      </w:r>
      <w:r>
        <w:t xml:space="preserve">khác </w:t>
      </w:r>
      <w:r>
        <w:t xml:space="preserve">ở). </w:t>
      </w:r>
      <w:r>
        <w:br/>
      </w:r>
      <w:r>
        <w:rPr>
          <w:b/>
        </w:rPr>
        <w:t xml:space="preserve">đuối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Kém </w:t>
      </w:r>
      <w:r>
        <w:t xml:space="preserve">đến </w:t>
      </w:r>
      <w:r>
        <w:t xml:space="preserve">mức </w:t>
      </w:r>
      <w:r>
        <w:t xml:space="preserve">phải </w:t>
      </w:r>
      <w:r>
        <w:t xml:space="preserve">cố </w:t>
      </w:r>
      <w:r>
        <w:t xml:space="preserve">gắng </w:t>
      </w:r>
      <w:r>
        <w:t xml:space="preserve">lắm </w:t>
      </w:r>
      <w:r>
        <w:t xml:space="preserve">mới </w:t>
      </w:r>
      <w:r>
        <w:t xml:space="preserve">có </w:t>
      </w:r>
      <w:r>
        <w:t xml:space="preserve">thể </w:t>
      </w:r>
      <w:r>
        <w:t xml:space="preserve">đạt </w:t>
      </w:r>
      <w:r>
        <w:t xml:space="preserve">yêu </w:t>
      </w:r>
      <w:r>
        <w:t xml:space="preserve">cầu. </w:t>
      </w:r>
      <w:r>
        <w:t xml:space="preserve">Sức </w:t>
      </w:r>
      <w:r>
        <w:t xml:space="preserve">học </w:t>
      </w:r>
      <w:r>
        <w:t xml:space="preserve">đuối. </w:t>
      </w:r>
      <w:r>
        <w:t xml:space="preserve">Nói </w:t>
      </w:r>
      <w:r>
        <w:t xml:space="preserve">được </w:t>
      </w:r>
      <w:r>
        <w:rPr>
          <w:i/>
        </w:rPr>
        <w:t xml:space="preserve">một </w:t>
      </w:r>
      <w:r>
        <w:t xml:space="preserve">lúc </w:t>
      </w:r>
      <w:r>
        <w:t xml:space="preserve">thì </w:t>
      </w:r>
      <w:r>
        <w:rPr>
          <w:i/>
        </w:rPr>
        <w:t xml:space="preserve">đuối </w:t>
      </w:r>
      <w:r>
        <w:t xml:space="preserve">hơi. </w:t>
      </w:r>
      <w:r>
        <w:t xml:space="preserve">Đuối </w:t>
      </w:r>
      <w:r>
        <w:t xml:space="preserve">lí, </w:t>
      </w:r>
      <w:r>
        <w:rPr>
          <w:i/>
        </w:rPr>
        <w:t xml:space="preserve">đành </w:t>
      </w:r>
      <w:r>
        <w:t xml:space="preserve">ngồi </w:t>
      </w:r>
      <w:r>
        <w:t xml:space="preserve">im. </w:t>
      </w:r>
      <w:r>
        <w:rPr>
          <w:b/>
        </w:rPr>
        <w:t xml:space="preserve">2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kiệt </w:t>
      </w:r>
      <w:r>
        <w:t xml:space="preserve">hết </w:t>
      </w:r>
      <w:r>
        <w:t xml:space="preserve">sức </w:t>
      </w:r>
      <w:r>
        <w:t xml:space="preserve">vì </w:t>
      </w:r>
      <w:r>
        <w:t xml:space="preserve">bị </w:t>
      </w:r>
      <w:r>
        <w:t xml:space="preserve">ngạt </w:t>
      </w:r>
      <w:r>
        <w:t xml:space="preserve">thở </w:t>
      </w:r>
      <w:r>
        <w:t xml:space="preserve">dưới </w:t>
      </w:r>
      <w:r>
        <w:t xml:space="preserve">nước;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chết </w:t>
      </w:r>
      <w:r>
        <w:t xml:space="preserve">đuối. </w:t>
      </w:r>
      <w:r>
        <w:t xml:space="preserve">Cấp </w:t>
      </w:r>
      <w:r>
        <w:rPr>
          <w:i/>
        </w:rPr>
        <w:t xml:space="preserve">cứu </w:t>
      </w:r>
      <w:r>
        <w:rPr>
          <w:i/>
        </w:rPr>
        <w:t xml:space="preserve">người </w:t>
      </w:r>
      <w:r>
        <w:rPr>
          <w:i/>
        </w:rPr>
        <w:t xml:space="preserve">bị </w:t>
      </w:r>
      <w:r>
        <w:rPr>
          <w:i/>
        </w:rPr>
        <w:t xml:space="preserve">đuối. </w:t>
      </w:r>
      <w:r>
        <w:t xml:space="preserve">Phao </w:t>
      </w:r>
      <w:r>
        <w:t xml:space="preserve">cứu </w:t>
      </w:r>
      <w:r>
        <w:t xml:space="preserve">đuối. </w:t>
      </w:r>
      <w:r>
        <w:rPr>
          <w:b/>
        </w:rPr>
        <w:t xml:space="preserve">3 </w:t>
      </w:r>
      <w:r>
        <w:t xml:space="preserve">(Cân) </w:t>
      </w:r>
      <w:r>
        <w:t xml:space="preserve">thiếu </w:t>
      </w:r>
      <w:r>
        <w:t xml:space="preserve">một </w:t>
      </w:r>
      <w:r>
        <w:t xml:space="preserve">tỉ </w:t>
      </w:r>
      <w:r>
        <w:t xml:space="preserve">lệ </w:t>
      </w:r>
      <w:r>
        <w:t xml:space="preserve">nhỏ </w:t>
      </w:r>
      <w:r>
        <w:t xml:space="preserve">của </w:t>
      </w:r>
      <w:r>
        <w:t xml:space="preserve">khối </w:t>
      </w:r>
      <w:r>
        <w:t xml:space="preserve">lượng, </w:t>
      </w:r>
      <w:r>
        <w:t xml:space="preserve">nhưng </w:t>
      </w:r>
      <w:r>
        <w:t xml:space="preserve">không </w:t>
      </w:r>
      <w:r>
        <w:t xml:space="preserve">tính; </w:t>
      </w:r>
      <w:r>
        <w:t xml:space="preserve">hơi </w:t>
      </w:r>
      <w:r>
        <w:t xml:space="preserve">non. </w:t>
      </w:r>
      <w:r>
        <w:rPr>
          <w:b/>
        </w:rPr>
        <w:t xml:space="preserve">6 </w:t>
      </w:r>
      <w:r>
        <w:rPr>
          <w:i/>
        </w:rPr>
        <w:t xml:space="preserve">lạng </w:t>
      </w:r>
      <w:r>
        <w:rPr>
          <w:i/>
        </w:rPr>
        <w:t xml:space="preserve">đuối. </w:t>
      </w:r>
      <w:r>
        <w:br/>
      </w:r>
      <w:r>
        <w:rPr>
          <w:b/>
        </w:rPr>
        <w:t xml:space="preserve">đuổn </w:t>
      </w:r>
      <w:r>
        <w:rPr>
          <w:b/>
        </w:rPr>
        <w:t xml:space="preserve">đuốn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đuốn </w:t>
      </w:r>
      <w:r>
        <w:t xml:space="preserve">(láy). </w:t>
      </w:r>
      <w:r>
        <w:br/>
      </w:r>
      <w:r>
        <w:rPr>
          <w:b/>
        </w:rPr>
        <w:t xml:space="preserve">đuỗn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(Mặt) </w:t>
      </w:r>
      <w:r>
        <w:t xml:space="preserve">đờ, </w:t>
      </w:r>
      <w:r>
        <w:t xml:space="preserve">ngây. </w:t>
      </w:r>
      <w:r>
        <w:t xml:space="preserve">Mặt </w:t>
      </w:r>
      <w:r>
        <w:rPr>
          <w:i/>
        </w:rPr>
        <w:t xml:space="preserve">đuốn </w:t>
      </w:r>
      <w:r>
        <w:t xml:space="preserve">ra.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t.,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Có </w:t>
      </w:r>
      <w:r>
        <w:t xml:space="preserve">dáng </w:t>
      </w:r>
      <w:r>
        <w:t xml:space="preserve">thẳng, </w:t>
      </w:r>
      <w:r>
        <w:t xml:space="preserve">dài </w:t>
      </w:r>
      <w:r>
        <w:t xml:space="preserve">với </w:t>
      </w:r>
      <w:r>
        <w:t xml:space="preserve">vẻ </w:t>
      </w:r>
      <w:r>
        <w:t xml:space="preserve">cứng </w:t>
      </w:r>
      <w:r>
        <w:t xml:space="preserve">đờ, </w:t>
      </w:r>
      <w:r>
        <w:t xml:space="preserve">không </w:t>
      </w:r>
      <w:r>
        <w:t xml:space="preserve">đẹp. </w:t>
      </w:r>
      <w:r>
        <w:rPr>
          <w:i/>
        </w:rPr>
        <w:t xml:space="preserve">Dài </w:t>
      </w:r>
      <w:r>
        <w:rPr>
          <w:i/>
        </w:rPr>
        <w:t xml:space="preserve">đun".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đuồn </w:t>
      </w:r>
      <w:r>
        <w:rPr>
          <w:i/>
        </w:rPr>
        <w:t xml:space="preserve">đun </w:t>
      </w:r>
      <w:r>
        <w:t xml:space="preserve">(ýnhấn </w:t>
      </w:r>
      <w:r>
        <w:t xml:space="preserve">mạnh). </w:t>
      </w:r>
      <w:r>
        <w:br/>
      </w:r>
      <w:r>
        <w:rPr>
          <w:b/>
        </w:rPr>
        <w:t xml:space="preserve">đúp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(khẩu ngữ). </w:t>
      </w:r>
      <w:r>
        <w:t xml:space="preserve">Lưu </w:t>
      </w:r>
      <w:r>
        <w:t xml:space="preserve">ban. </w:t>
      </w:r>
      <w:r>
        <w:rPr>
          <w:i/>
        </w:rPr>
        <w:t xml:space="preserve">Đúp </w:t>
      </w:r>
      <w:r>
        <w:rPr>
          <w:i/>
        </w:rPr>
        <w:t xml:space="preserve">lớp </w:t>
      </w:r>
      <w:r>
        <w:rPr>
          <w:i/>
        </w:rPr>
        <w:t xml:space="preserve">sáu. </w:t>
      </w:r>
      <w:r>
        <w:t xml:space="preserve">lÌ </w:t>
      </w:r>
      <w:r>
        <w:t xml:space="preserve">tính từ </w:t>
      </w:r>
      <w:r>
        <w:t xml:space="preserve">(Vải) </w:t>
      </w:r>
      <w:r>
        <w:t xml:space="preserve">có </w:t>
      </w:r>
      <w:r>
        <w:t xml:space="preserve">khổ </w:t>
      </w:r>
      <w:r>
        <w:t xml:space="preserve">rộng </w:t>
      </w:r>
      <w:r>
        <w:t xml:space="preserve">gấp </w:t>
      </w:r>
      <w:r>
        <w:t xml:space="preserve">đôi </w:t>
      </w:r>
      <w:r>
        <w:t xml:space="preserve">bình </w:t>
      </w:r>
      <w:r>
        <w:t xml:space="preserve">thường. </w:t>
      </w:r>
      <w:r>
        <w:t xml:space="preserve">Vải </w:t>
      </w:r>
      <w:r>
        <w:rPr>
          <w:i/>
        </w:rPr>
        <w:t xml:space="preserve">khổ </w:t>
      </w:r>
      <w:r>
        <w:rPr>
          <w:i/>
        </w:rPr>
        <w:t xml:space="preserve">đúp. </w:t>
      </w:r>
      <w:r>
        <w:t xml:space="preserve">Một </w:t>
      </w:r>
      <w:r>
        <w:t xml:space="preserve">mét </w:t>
      </w:r>
      <w:r>
        <w:rPr>
          <w:i/>
        </w:rPr>
        <w:t xml:space="preserve">đúp </w:t>
      </w:r>
      <w:r>
        <w:t xml:space="preserve">(một </w:t>
      </w:r>
      <w:r>
        <w:t xml:space="preserve">mét </w:t>
      </w:r>
      <w:r>
        <w:t xml:space="preserve">vải </w:t>
      </w:r>
      <w:r>
        <w:t xml:space="preserve">khổ </w:t>
      </w:r>
      <w:r>
        <w:t xml:space="preserve">đúp). </w:t>
      </w:r>
      <w:r>
        <w:br/>
      </w:r>
      <w:r>
        <w:rPr>
          <w:b/>
        </w:rPr>
        <w:t xml:space="preserve">đụp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Vá, </w:t>
      </w:r>
      <w:r>
        <w:t xml:space="preserve">đắp </w:t>
      </w:r>
      <w:r>
        <w:t xml:space="preserve">miếng </w:t>
      </w:r>
      <w:r>
        <w:t xml:space="preserve">nọ </w:t>
      </w:r>
      <w:r>
        <w:t xml:space="preserve">chồng </w:t>
      </w:r>
      <w:r>
        <w:t xml:space="preserve">lên </w:t>
      </w:r>
      <w:r>
        <w:t xml:space="preserve">miếng </w:t>
      </w:r>
      <w:r>
        <w:t xml:space="preserve">kia </w:t>
      </w:r>
      <w:r>
        <w:t xml:space="preserve">thành </w:t>
      </w:r>
      <w:r>
        <w:t xml:space="preserve">nhiều </w:t>
      </w:r>
      <w:r>
        <w:rPr>
          <w:i/>
        </w:rPr>
        <w:t xml:space="preserve">lớp. </w:t>
      </w:r>
      <w:r>
        <w:t xml:space="preserve">Quần </w:t>
      </w:r>
      <w:r>
        <w:t xml:space="preserve">đụp, </w:t>
      </w:r>
      <w:r>
        <w:rPr>
          <w:i/>
        </w:rPr>
        <w:t xml:space="preserve">uá </w:t>
      </w:r>
      <w:r>
        <w:rPr>
          <w:i/>
        </w:rPr>
        <w:t xml:space="preserve">nhiều </w:t>
      </w:r>
      <w:r>
        <w:t xml:space="preserve">chỗ. </w:t>
      </w:r>
      <w:r>
        <w:t xml:space="preserve">Chiết </w:t>
      </w:r>
      <w:r>
        <w:rPr>
          <w:i/>
        </w:rPr>
        <w:t xml:space="preserve">áo </w:t>
      </w:r>
      <w:r>
        <w:rPr>
          <w:i/>
        </w:rPr>
        <w:t xml:space="preserve">uá </w:t>
      </w:r>
      <w:r>
        <w:t xml:space="preserve">chằng </w:t>
      </w:r>
      <w:r>
        <w:rPr>
          <w:i/>
        </w:rPr>
        <w:t xml:space="preserve">vá </w:t>
      </w:r>
      <w:r>
        <w:rPr>
          <w:i/>
        </w:rPr>
        <w:t xml:space="preserve">đụp. </w:t>
      </w:r>
      <w:r>
        <w:rPr>
          <w:b/>
        </w:rPr>
        <w:t xml:space="preserve">2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Đỗ </w:t>
      </w:r>
      <w:r>
        <w:t xml:space="preserve">tú </w:t>
      </w:r>
      <w:r>
        <w:t xml:space="preserve">tài </w:t>
      </w:r>
      <w:r>
        <w:t xml:space="preserve">bốn </w:t>
      </w:r>
      <w:r>
        <w:t xml:space="preserve">khoa, </w:t>
      </w:r>
      <w:r>
        <w:t xml:space="preserve">không </w:t>
      </w:r>
      <w:r>
        <w:t xml:space="preserve">đỗ </w:t>
      </w:r>
      <w:r>
        <w:t xml:space="preserve">được </w:t>
      </w:r>
      <w:r>
        <w:t xml:space="preserve">cử </w:t>
      </w:r>
      <w:r>
        <w:t xml:space="preserve">nhân </w:t>
      </w:r>
      <w:r>
        <w:t xml:space="preserve">(hàm </w:t>
      </w:r>
      <w:r>
        <w:t xml:space="preserve">ý </w:t>
      </w:r>
      <w:r>
        <w:t xml:space="preserve">coi </w:t>
      </w:r>
      <w:r>
        <w:t xml:space="preserve">thường). </w:t>
      </w:r>
      <w:r>
        <w:t xml:space="preserve">Ông </w:t>
      </w:r>
      <w:r>
        <w:t xml:space="preserve">tú </w:t>
      </w:r>
      <w:r>
        <w:rPr>
          <w:i/>
        </w:rPr>
        <w:t xml:space="preserve">đụp. </w:t>
      </w:r>
      <w:r>
        <w:br/>
      </w:r>
      <w:r>
        <w:rPr>
          <w:b/>
        </w:rPr>
        <w:t xml:space="preserve">đura </w:t>
      </w:r>
      <w:r>
        <w:rPr>
          <w:i/>
        </w:rPr>
        <w:t xml:space="preserve">xem </w:t>
      </w:r>
      <w:r>
        <w:rPr>
          <w:i/>
        </w:rPr>
        <w:t xml:space="preserve">dura. </w:t>
      </w:r>
      <w:r>
        <w:br/>
      </w:r>
      <w:r>
        <w:rPr>
          <w:b/>
        </w:rPr>
        <w:t xml:space="preserve">đút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vào </w:t>
      </w:r>
      <w:r>
        <w:t xml:space="preserve">bên </w:t>
      </w:r>
      <w:r>
        <w:t xml:space="preserve">trong </w:t>
      </w:r>
      <w:r>
        <w:t xml:space="preserve">miệng </w:t>
      </w:r>
      <w:r>
        <w:t xml:space="preserve">hoặc </w:t>
      </w:r>
      <w:r>
        <w:t xml:space="preserve">bên </w:t>
      </w:r>
      <w:r>
        <w:t xml:space="preserve">trong </w:t>
      </w:r>
      <w:r>
        <w:t xml:space="preserve">vật </w:t>
      </w:r>
      <w:r>
        <w:t xml:space="preserve">có </w:t>
      </w:r>
      <w:r>
        <w:t xml:space="preserve">lối </w:t>
      </w:r>
      <w:r>
        <w:t xml:space="preserve">thông </w:t>
      </w:r>
      <w:r>
        <w:t xml:space="preserve">ra </w:t>
      </w:r>
      <w:r>
        <w:t xml:space="preserve">ngoài </w:t>
      </w:r>
      <w:r>
        <w:t xml:space="preserve">hẹp, </w:t>
      </w:r>
      <w:r>
        <w:t xml:space="preserve">nhỏ. </w:t>
      </w:r>
      <w:r>
        <w:t xml:space="preserve">Đút </w:t>
      </w:r>
      <w:r>
        <w:rPr>
          <w:i/>
        </w:rPr>
        <w:t xml:space="preserve">cơm </w:t>
      </w:r>
      <w:r>
        <w:rPr>
          <w:i/>
        </w:rPr>
        <w:t xml:space="preserve">cho </w:t>
      </w:r>
      <w:r>
        <w:rPr>
          <w:i/>
        </w:rPr>
        <w:t xml:space="preserve">bé. </w:t>
      </w:r>
      <w:r>
        <w:t xml:space="preserve">Đút </w:t>
      </w:r>
      <w:r>
        <w:t xml:space="preserve">sách </w:t>
      </w:r>
      <w:r>
        <w:rPr>
          <w:i/>
        </w:rPr>
        <w:t xml:space="preserve">uào </w:t>
      </w:r>
      <w:r>
        <w:rPr>
          <w:i/>
        </w:rPr>
        <w:t xml:space="preserve">cặp. </w:t>
      </w:r>
      <w:r>
        <w:rPr>
          <w:i/>
        </w:rPr>
        <w:t xml:space="preserve">Tay </w:t>
      </w:r>
      <w:r>
        <w:rPr>
          <w:i/>
        </w:rPr>
        <w:t xml:space="preserve">đút </w:t>
      </w:r>
      <w:r>
        <w:t xml:space="preserve">túi </w:t>
      </w:r>
      <w:r>
        <w:rPr>
          <w:i/>
        </w:rPr>
        <w:t xml:space="preserve">quần. </w:t>
      </w:r>
      <w:r>
        <w:rPr>
          <w:b/>
        </w:rPr>
        <w:t xml:space="preserve">2 </w:t>
      </w:r>
      <w:r>
        <w:t xml:space="preserve">(khẩu ngữ). </w:t>
      </w:r>
      <w:r>
        <w:t xml:space="preserve">Đút </w:t>
      </w:r>
      <w:r>
        <w:t xml:space="preserve">lót </w:t>
      </w:r>
      <w:r>
        <w:t xml:space="preserve">(nói </w:t>
      </w:r>
      <w:r>
        <w:t xml:space="preserve">tắt). </w:t>
      </w:r>
      <w:r>
        <w:t xml:space="preserve">Đút </w:t>
      </w:r>
      <w:r>
        <w:t xml:space="preserve">tiền. </w:t>
      </w:r>
      <w:r>
        <w:t xml:space="preserve">Ăn </w:t>
      </w:r>
      <w:r>
        <w:rPr>
          <w:i/>
        </w:rPr>
        <w:t xml:space="preserve">của </w:t>
      </w:r>
      <w:r>
        <w:rPr>
          <w:i/>
        </w:rPr>
        <w:t xml:space="preserve">đút. </w:t>
      </w:r>
      <w:r>
        <w:br/>
      </w:r>
      <w:r>
        <w:rPr>
          <w:b/>
        </w:rPr>
        <w:t xml:space="preserve">đút </w:t>
      </w:r>
      <w:r>
        <w:rPr>
          <w:b/>
        </w:rPr>
        <w:t xml:space="preserve">lót </w:t>
      </w:r>
      <w:r>
        <w:rPr>
          <w:i/>
        </w:rPr>
        <w:t xml:space="preserve">động từ </w:t>
      </w:r>
      <w:r>
        <w:t xml:space="preserve">(khẩu ngữ). </w:t>
      </w:r>
      <w:r>
        <w:t xml:space="preserve">Ngằm </w:t>
      </w:r>
      <w:r>
        <w:rPr>
          <w:i/>
        </w:rPr>
        <w:t xml:space="preserve">đưa </w:t>
      </w:r>
      <w:r>
        <w:t xml:space="preserve">tiền </w:t>
      </w:r>
      <w:r>
        <w:t xml:space="preserve">của </w:t>
      </w:r>
      <w:r>
        <w:t xml:space="preserve">cho </w:t>
      </w:r>
      <w:r>
        <w:t xml:space="preserve">kẻ </w:t>
      </w:r>
      <w:r>
        <w:t xml:space="preserve">có </w:t>
      </w:r>
      <w:r>
        <w:t xml:space="preserve">quyền </w:t>
      </w:r>
      <w:r>
        <w:t xml:space="preserve">thế </w:t>
      </w:r>
      <w:r>
        <w:t xml:space="preserve">để </w:t>
      </w:r>
      <w:r>
        <w:t xml:space="preserve">xin </w:t>
      </w:r>
      <w:r>
        <w:t xml:space="preserve">xỏ, </w:t>
      </w:r>
      <w:r>
        <w:t xml:space="preserve">nhờ </w:t>
      </w:r>
      <w:r>
        <w:t xml:space="preserve">vả; </w:t>
      </w:r>
      <w:r>
        <w:t xml:space="preserve">hối </w:t>
      </w:r>
      <w:r>
        <w:t xml:space="preserve">lộ. </w:t>
      </w:r>
      <w:r>
        <w:t xml:space="preserve">Cạy </w:t>
      </w:r>
      <w:r>
        <w:t xml:space="preserve">cục, </w:t>
      </w:r>
      <w:r>
        <w:rPr>
          <w:i/>
        </w:rPr>
        <w:t xml:space="preserve">đút </w:t>
      </w:r>
      <w:r>
        <w:rPr>
          <w:i/>
        </w:rPr>
        <w:t xml:space="preserve">lót </w:t>
      </w:r>
      <w:r>
        <w:rPr>
          <w:i/>
        </w:rPr>
        <w:t xml:space="preserve">mãi </w:t>
      </w:r>
      <w:r>
        <w:t xml:space="preserve">mới </w:t>
      </w:r>
      <w:r>
        <w:rPr>
          <w:i/>
        </w:rPr>
        <w:t xml:space="preserve">xong </w:t>
      </w:r>
      <w:r>
        <w:rPr>
          <w:i/>
        </w:rPr>
        <w:t xml:space="preserve">uiệc. </w:t>
      </w:r>
      <w:r>
        <w:br/>
      </w:r>
      <w:r>
        <w:rPr>
          <w:b/>
        </w:rPr>
        <w:t xml:space="preserve">đút </w:t>
      </w:r>
      <w:r>
        <w:rPr>
          <w:b/>
        </w:rPr>
        <w:t xml:space="preserve">nút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Đút </w:t>
      </w:r>
      <w:r>
        <w:t xml:space="preserve">vật </w:t>
      </w:r>
      <w:r>
        <w:t xml:space="preserve">gì </w:t>
      </w:r>
      <w:r>
        <w:t xml:space="preserve">để </w:t>
      </w:r>
      <w:r>
        <w:t xml:space="preserve">nút, </w:t>
      </w:r>
      <w:r>
        <w:t xml:space="preserve">để </w:t>
      </w:r>
      <w:r>
        <w:t xml:space="preserve">bịt </w:t>
      </w:r>
      <w:r>
        <w:t xml:space="preserve">lỗ, </w:t>
      </w:r>
      <w:r>
        <w:t xml:space="preserve">không </w:t>
      </w:r>
      <w:r>
        <w:t xml:space="preserve">cho </w:t>
      </w:r>
      <w:r>
        <w:t xml:space="preserve">chất </w:t>
      </w:r>
      <w:r>
        <w:t xml:space="preserve">lỏng </w:t>
      </w:r>
      <w:r>
        <w:t xml:space="preserve">chảy </w:t>
      </w:r>
      <w:r>
        <w:t xml:space="preserve">qua </w:t>
      </w:r>
      <w:r>
        <w:t xml:space="preserve">hoặc </w:t>
      </w:r>
      <w:r>
        <w:t xml:space="preserve">không </w:t>
      </w:r>
      <w:r>
        <w:t xml:space="preserve">cho </w:t>
      </w:r>
      <w:r>
        <w:t xml:space="preserve">âm </w:t>
      </w:r>
      <w:r>
        <w:t xml:space="preserve">thanh </w:t>
      </w:r>
      <w:r>
        <w:t xml:space="preserve">truyền </w:t>
      </w:r>
      <w:r>
        <w:t xml:space="preserve">qua. </w:t>
      </w:r>
      <w:r>
        <w:t xml:space="preserve">Đút </w:t>
      </w:r>
      <w:r>
        <w:rPr>
          <w:i/>
        </w:rPr>
        <w:t xml:space="preserve">núi </w:t>
      </w:r>
      <w:r>
        <w:t xml:space="preserve">lỗ </w:t>
      </w:r>
      <w:r>
        <w:t xml:space="preserve">rò. </w:t>
      </w:r>
      <w:r>
        <w:rPr>
          <w:i/>
        </w:rPr>
        <w:t xml:space="preserve">Lấy </w:t>
      </w:r>
      <w:r>
        <w:rPr>
          <w:i/>
        </w:rPr>
        <w:t xml:space="preserve">bông </w:t>
      </w:r>
      <w:r>
        <w:t xml:space="preserve">đút </w:t>
      </w:r>
      <w:r>
        <w:rPr>
          <w:i/>
        </w:rPr>
        <w:t xml:space="preserve">nút </w:t>
      </w:r>
      <w:r>
        <w:rPr>
          <w:i/>
        </w:rPr>
        <w:t xml:space="preserve">lỗ </w:t>
      </w:r>
      <w:r>
        <w:rPr>
          <w:i/>
        </w:rPr>
        <w:t xml:space="preserve">tai. </w:t>
      </w:r>
      <w:r>
        <w:rPr>
          <w:b/>
        </w:rPr>
        <w:t xml:space="preserve">2 </w:t>
      </w:r>
      <w:r>
        <w:t xml:space="preserve">(khẩu ngữ). </w:t>
      </w:r>
      <w:r>
        <w:t xml:space="preserve">Nhét </w:t>
      </w:r>
      <w:r>
        <w:t xml:space="preserve">bừa </w:t>
      </w:r>
      <w:r>
        <w:t xml:space="preserve">rất </w:t>
      </w:r>
      <w:r>
        <w:t xml:space="preserve">nhiều </w:t>
      </w:r>
      <w:r>
        <w:t xml:space="preserve">vào </w:t>
      </w:r>
      <w:r>
        <w:t xml:space="preserve">một </w:t>
      </w:r>
      <w:r>
        <w:t xml:space="preserve">chỗ </w:t>
      </w:r>
      <w:r>
        <w:t xml:space="preserve">(nói </w:t>
      </w:r>
      <w:r>
        <w:t xml:space="preserve">về </w:t>
      </w:r>
      <w:r>
        <w:t xml:space="preserve">quần </w:t>
      </w:r>
      <w:r>
        <w:t xml:space="preserve">áo).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thay </w:t>
      </w:r>
      <w:r>
        <w:rPr>
          <w:i/>
        </w:rPr>
        <w:t xml:space="preserve">ra, </w:t>
      </w:r>
      <w:r>
        <w:t xml:space="preserve">cứ </w:t>
      </w:r>
      <w:r>
        <w:rPr>
          <w:i/>
        </w:rPr>
        <w:t xml:space="preserve">đút </w:t>
      </w:r>
      <w:r>
        <w:t xml:space="preserve">nút </w:t>
      </w:r>
      <w:r>
        <w:t xml:space="preserve">ở </w:t>
      </w:r>
      <w:r>
        <w:t xml:space="preserve">xó </w:t>
      </w:r>
      <w:r>
        <w:t xml:space="preserve">giường. </w:t>
      </w:r>
      <w:r>
        <w:br/>
      </w:r>
      <w:r>
        <w:rPr>
          <w:b/>
        </w:rPr>
        <w:t xml:space="preserve">đút </w:t>
      </w:r>
      <w:r>
        <w:rPr>
          <w:b/>
        </w:rPr>
        <w:t xml:space="preserve">túi </w:t>
      </w:r>
      <w:r>
        <w:rPr>
          <w:i/>
        </w:rPr>
        <w:t xml:space="preserve">động từ </w:t>
      </w:r>
      <w:r>
        <w:t xml:space="preserve">(thông tục). </w:t>
      </w:r>
      <w:r>
        <w:t xml:space="preserve">Lấy </w:t>
      </w:r>
      <w:r>
        <w:t xml:space="preserve">tiền </w:t>
      </w:r>
      <w:r>
        <w:t xml:space="preserve">của </w:t>
      </w:r>
      <w:r>
        <w:t xml:space="preserve">công </w:t>
      </w:r>
      <w:r>
        <w:t xml:space="preserve">làm </w:t>
      </w:r>
      <w:r>
        <w:t xml:space="preserve">của </w:t>
      </w:r>
      <w:r>
        <w:t xml:space="preserve">riêng. </w:t>
      </w:r>
      <w:r>
        <w:br/>
      </w:r>
      <w:r>
        <w:rPr>
          <w:b/>
        </w:rPr>
        <w:t xml:space="preserve">đụt, </w:t>
      </w:r>
      <w:r>
        <w:rPr>
          <w:i/>
        </w:rPr>
        <w:t xml:space="preserve">danh từ </w:t>
      </w:r>
      <w:r>
        <w:t xml:space="preserve">ĐỒ </w:t>
      </w:r>
      <w:r>
        <w:t xml:space="preserve">đan </w:t>
      </w:r>
      <w:r>
        <w:t xml:space="preserve">bằng </w:t>
      </w:r>
      <w:r>
        <w:t xml:space="preserve">tre </w:t>
      </w:r>
      <w:r>
        <w:t xml:space="preserve">đặt </w:t>
      </w:r>
      <w:r>
        <w:t xml:space="preserve">tiếp </w:t>
      </w:r>
      <w:r>
        <w:t xml:space="preserve">vào </w:t>
      </w:r>
      <w:r>
        <w:t xml:space="preserve">lưới </w:t>
      </w:r>
      <w:r>
        <w:t xml:space="preserve">ống </w:t>
      </w:r>
      <w:r>
        <w:t xml:space="preserve">(lưới </w:t>
      </w:r>
      <w:r>
        <w:t xml:space="preserve">đáy) </w:t>
      </w:r>
      <w:r>
        <w:t xml:space="preserve">để </w:t>
      </w:r>
      <w:r>
        <w:t xml:space="preserve">chứa </w:t>
      </w:r>
      <w:r>
        <w:t xml:space="preserve">cá </w:t>
      </w:r>
      <w:r>
        <w:t xml:space="preserve">đánh </w:t>
      </w:r>
      <w:r>
        <w:t xml:space="preserve">bắt </w:t>
      </w:r>
      <w:r>
        <w:t xml:space="preserve">được. </w:t>
      </w:r>
      <w:r>
        <w:br/>
      </w:r>
      <w:r>
        <w:rPr>
          <w:b/>
        </w:rPr>
        <w:t xml:space="preserve">đụ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Trú. </w:t>
      </w:r>
      <w:r>
        <w:t xml:space="preserve">Đụt </w:t>
      </w:r>
      <w:r>
        <w:rPr>
          <w:i/>
        </w:rPr>
        <w:t xml:space="preserve">mưa </w:t>
      </w:r>
      <w:r>
        <w:rPr>
          <w:i/>
        </w:rPr>
        <w:t xml:space="preserve">dưới </w:t>
      </w:r>
      <w:r>
        <w:t xml:space="preserve">mái </w:t>
      </w:r>
      <w:r>
        <w:t xml:space="preserve">hiên. </w:t>
      </w:r>
      <w:r>
        <w:br/>
      </w:r>
      <w:r>
        <w:rPr>
          <w:b/>
        </w:rPr>
        <w:t xml:space="preserve">đụt, </w:t>
      </w:r>
      <w:r>
        <w:rPr>
          <w:i/>
        </w:rPr>
        <w:t xml:space="preserve">tính từ </w:t>
      </w:r>
      <w:r>
        <w:t xml:space="preserve">(khẩu ngữ). </w:t>
      </w:r>
      <w:r>
        <w:t xml:space="preserve">Kém </w:t>
      </w:r>
      <w:r>
        <w:t xml:space="preserve">trí </w:t>
      </w:r>
      <w:r>
        <w:t xml:space="preserve">khôn </w:t>
      </w:r>
      <w:r>
        <w:t xml:space="preserve">và </w:t>
      </w:r>
      <w:r>
        <w:t xml:space="preserve">hèn </w:t>
      </w:r>
      <w:r>
        <w:t xml:space="preserve">yếu, </w:t>
      </w:r>
      <w:r>
        <w:t xml:space="preserve">dễ </w:t>
      </w:r>
      <w:r>
        <w:t xml:space="preserve">dàng </w:t>
      </w:r>
      <w:r>
        <w:t xml:space="preserve">chịu </w:t>
      </w:r>
      <w:r>
        <w:t xml:space="preserve">lép </w:t>
      </w:r>
      <w:r>
        <w:t xml:space="preserve">vế. </w:t>
      </w:r>
      <w:r>
        <w:rPr>
          <w:i/>
        </w:rPr>
        <w:t xml:space="preserve">Tại </w:t>
      </w:r>
      <w:r>
        <w:t xml:space="preserve">sao </w:t>
      </w:r>
      <w:r>
        <w:t xml:space="preserve">lúc </w:t>
      </w:r>
      <w:r>
        <w:t xml:space="preserve">ấy </w:t>
      </w:r>
      <w:r>
        <w:t xml:space="preserve">anh </w:t>
      </w:r>
      <w:r>
        <w:t xml:space="preserve">lại </w:t>
      </w:r>
      <w:r>
        <w:rPr>
          <w:i/>
        </w:rPr>
        <w:t xml:space="preserve">đụt </w:t>
      </w:r>
      <w:r>
        <w:t xml:space="preserve">đến </w:t>
      </w:r>
      <w:r>
        <w:t xml:space="preserve">thế? </w:t>
      </w:r>
      <w:r>
        <w:br/>
      </w:r>
      <w:r>
        <w:rPr>
          <w:b/>
        </w:rPr>
        <w:t xml:space="preserve">đuyra </w:t>
      </w:r>
      <w:r>
        <w:rPr>
          <w:i/>
        </w:rPr>
        <w:t xml:space="preserve">xem </w:t>
      </w:r>
      <w:r>
        <w:rPr>
          <w:i/>
        </w:rPr>
        <w:t xml:space="preserve">dura. </w:t>
      </w:r>
      <w:r>
        <w:br/>
      </w:r>
      <w:r>
        <w:rPr>
          <w:b/>
        </w:rPr>
        <w:t xml:space="preserve">đừ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đờ, </w:t>
      </w:r>
      <w:r>
        <w:t xml:space="preserve">hoặc </w:t>
      </w:r>
      <w:r>
        <w:t xml:space="preserve">thừ. </w:t>
      </w:r>
      <w:r>
        <w:t xml:space="preserve">Ngồi </w:t>
      </w:r>
      <w:r>
        <w:t xml:space="preserve">đừ </w:t>
      </w:r>
      <w:r>
        <w:t xml:space="preserve">ra. </w:t>
      </w:r>
      <w:r>
        <w:t xml:space="preserve">Mệt </w:t>
      </w:r>
      <w:r>
        <w:t xml:space="preserve">đừ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đứ </w:t>
      </w:r>
      <w:r>
        <w:rPr>
          <w:i/>
        </w:rPr>
        <w:t xml:space="preserve">tính từ </w:t>
      </w:r>
      <w:r>
        <w:t xml:space="preserve">(thông tục). </w:t>
      </w:r>
      <w:r>
        <w:t xml:space="preserve">Thẳng </w:t>
      </w:r>
      <w:r>
        <w:t xml:space="preserve">cứng </w:t>
      </w:r>
      <w:r>
        <w:t xml:space="preserve">ra, </w:t>
      </w:r>
      <w:r>
        <w:t xml:space="preserve">không </w:t>
      </w:r>
      <w:r>
        <w:t xml:space="preserve">còn </w:t>
      </w:r>
      <w:r>
        <w:t xml:space="preserve">khả </w:t>
      </w:r>
      <w:r>
        <w:t xml:space="preserve">năng </w:t>
      </w:r>
      <w:r>
        <w:t xml:space="preserve">cử </w:t>
      </w:r>
      <w:r>
        <w:t xml:space="preserve">động </w:t>
      </w:r>
      <w:r>
        <w:t xml:space="preserve">nữa. </w:t>
      </w:r>
      <w:r>
        <w:t xml:space="preserve">Chết </w:t>
      </w:r>
      <w:r>
        <w:t xml:space="preserve">đứ. </w:t>
      </w:r>
      <w:r>
        <w:br/>
      </w:r>
      <w:r>
        <w:rPr>
          <w:b/>
        </w:rPr>
        <w:t xml:space="preserve">đứ </w:t>
      </w:r>
      <w:r>
        <w:rPr>
          <w:b/>
        </w:rPr>
        <w:t xml:space="preserve">đừ </w:t>
      </w:r>
      <w:r>
        <w:rPr>
          <w:i/>
        </w:rPr>
        <w:t xml:space="preserve">tính từ </w:t>
      </w:r>
      <w:r>
        <w:t xml:space="preserve">(thông tục). </w:t>
      </w:r>
      <w:r>
        <w:t xml:space="preserve">Như </w:t>
      </w:r>
      <w:r>
        <w:rPr>
          <w:i/>
        </w:rPr>
        <w:t xml:space="preserve">đứ </w:t>
      </w:r>
      <w:r>
        <w:t xml:space="preserve">(nhung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Bị </w:t>
      </w:r>
      <w:r>
        <w:rPr>
          <w:i/>
        </w:rPr>
        <w:t xml:space="preserve">điện </w:t>
      </w:r>
      <w:r>
        <w:t xml:space="preserve">giật, </w:t>
      </w:r>
      <w:r>
        <w:t xml:space="preserve">chết </w:t>
      </w:r>
      <w:r>
        <w:t xml:space="preserve">ngay </w:t>
      </w:r>
      <w:r>
        <w:rPr>
          <w:i/>
        </w:rPr>
        <w:t xml:space="preserve">đứ </w:t>
      </w:r>
      <w:r>
        <w:t xml:space="preserve">đù. </w:t>
      </w:r>
      <w:r>
        <w:t xml:space="preserve">Một </w:t>
      </w:r>
      <w:r>
        <w:rPr>
          <w:i/>
        </w:rPr>
        <w:t xml:space="preserve">đứ </w:t>
      </w:r>
      <w:r>
        <w:t xml:space="preserve">mệt </w:t>
      </w:r>
      <w:r>
        <w:rPr>
          <w:i/>
        </w:rPr>
        <w:t xml:space="preserve">đừ. </w:t>
      </w:r>
      <w:r>
        <w:br/>
      </w:r>
      <w:r>
        <w:rPr>
          <w:b/>
        </w:rPr>
        <w:t xml:space="preserve">đưa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Trao </w:t>
      </w:r>
      <w:r>
        <w:t xml:space="preserve">trực </w:t>
      </w:r>
      <w:r>
        <w:t xml:space="preserve">tiếp </w:t>
      </w:r>
      <w:r>
        <w:t xml:space="preserve">cho </w:t>
      </w:r>
      <w:r>
        <w:t xml:space="preserve">người </w:t>
      </w:r>
      <w:r>
        <w:t xml:space="preserve">khác. </w:t>
      </w:r>
      <w:r>
        <w:t xml:space="preserve">Tôi </w:t>
      </w:r>
      <w:r>
        <w:t xml:space="preserve">đã </w:t>
      </w:r>
      <w:r>
        <w:t xml:space="preserve">đưa </w:t>
      </w:r>
      <w:r>
        <w:t xml:space="preserve">số </w:t>
      </w:r>
      <w:r>
        <w:t xml:space="preserve">tiền </w:t>
      </w:r>
      <w:r>
        <w:t xml:space="preserve">cho </w:t>
      </w:r>
      <w:r>
        <w:t xml:space="preserve">ông </w:t>
      </w:r>
      <w:r>
        <w:t xml:space="preserve">ấy. </w:t>
      </w:r>
      <w:r>
        <w:t xml:space="preserve">Đưa </w:t>
      </w:r>
      <w:r>
        <w:t xml:space="preserve">thư </w:t>
      </w:r>
      <w:r>
        <w:t xml:space="preserve">đến </w:t>
      </w:r>
      <w:r>
        <w:t xml:space="preserve">tận </w:t>
      </w:r>
      <w:r>
        <w:t xml:space="preserve">tay.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đến </w:t>
      </w:r>
      <w:r>
        <w:t xml:space="preserve">được </w:t>
      </w:r>
      <w:r>
        <w:t xml:space="preserve">người </w:t>
      </w:r>
      <w:r>
        <w:t xml:space="preserve">khác,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nhận </w:t>
      </w:r>
      <w:r>
        <w:t xml:space="preserve">được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cái </w:t>
      </w:r>
      <w:r>
        <w:t xml:space="preserve">trừu </w:t>
      </w:r>
      <w:r>
        <w:t xml:space="preserve">tượng). </w:t>
      </w:r>
      <w:r>
        <w:rPr>
          <w:i/>
        </w:rPr>
        <w:t xml:space="preserve">Đưa </w:t>
      </w:r>
      <w:r>
        <w:t xml:space="preserve">tin </w:t>
      </w:r>
      <w:r>
        <w:rPr>
          <w:i/>
        </w:rPr>
        <w:t xml:space="preserve">cho </w:t>
      </w:r>
      <w:r>
        <w:t xml:space="preserve">báo. </w:t>
      </w:r>
      <w:r>
        <w:rPr>
          <w:i/>
        </w:rPr>
        <w:t xml:space="preserve">Liếc </w:t>
      </w:r>
      <w:r>
        <w:t xml:space="preserve">mắt </w:t>
      </w:r>
      <w:r>
        <w:rPr>
          <w:i/>
        </w:rPr>
        <w:t xml:space="preserve">đưa </w:t>
      </w:r>
      <w:r>
        <w:t xml:space="preserve">tình. </w:t>
      </w:r>
      <w:r>
        <w:rPr>
          <w:b/>
        </w:rPr>
        <w:t xml:space="preserve">3 </w:t>
      </w:r>
      <w:r>
        <w:t xml:space="preserve">Dẫn </w:t>
      </w:r>
      <w:r>
        <w:t xml:space="preserve">dắt, </w:t>
      </w:r>
      <w:r>
        <w:t xml:space="preserve">hướng </w:t>
      </w:r>
      <w:r>
        <w:t xml:space="preserve">dẫn, </w:t>
      </w:r>
      <w:r>
        <w:t xml:space="preserve">điều </w:t>
      </w:r>
      <w:r>
        <w:t xml:space="preserve">khiển, </w:t>
      </w:r>
      <w:r>
        <w:t xml:space="preserve">làm </w:t>
      </w:r>
      <w:r>
        <w:t xml:space="preserve">cho </w:t>
      </w:r>
      <w:r>
        <w:t xml:space="preserve">đi </w:t>
      </w:r>
      <w:r>
        <w:t xml:space="preserve">tới </w:t>
      </w:r>
      <w:r>
        <w:t xml:space="preserve">một </w:t>
      </w:r>
      <w:r>
        <w:t xml:space="preserve">nơi, </w:t>
      </w:r>
      <w:r>
        <w:t xml:space="preserve">đạt </w:t>
      </w:r>
      <w:r>
        <w:t xml:space="preserve">tới </w:t>
      </w:r>
      <w:r>
        <w:t xml:space="preserve">một </w:t>
      </w:r>
      <w:r>
        <w:t xml:space="preserve">đích </w:t>
      </w:r>
      <w:r>
        <w:t xml:space="preserve">nhất </w:t>
      </w:r>
      <w:r>
        <w:t xml:space="preserve">định. </w:t>
      </w:r>
      <w:r>
        <w:t xml:space="preserve">Đưa </w:t>
      </w:r>
      <w:r>
        <w:t xml:space="preserve">trâu </w:t>
      </w:r>
      <w:r>
        <w:rPr>
          <w:i/>
        </w:rPr>
        <w:t xml:space="preserve">ra </w:t>
      </w:r>
      <w:r>
        <w:t xml:space="preserve">đồng. </w:t>
      </w:r>
      <w:r>
        <w:t xml:space="preserve">Đưa </w:t>
      </w:r>
      <w:r>
        <w:rPr>
          <w:i/>
        </w:rPr>
        <w:t xml:space="preserve">khách </w:t>
      </w:r>
      <w:r>
        <w:rPr>
          <w:i/>
        </w:rPr>
        <w:t xml:space="preserve">đi </w:t>
      </w:r>
      <w:r>
        <w:rPr>
          <w:i/>
        </w:rPr>
        <w:t xml:space="preserve">tham </w:t>
      </w:r>
      <w:r>
        <w:rPr>
          <w:i/>
        </w:rPr>
        <w:t xml:space="preserve">quan. </w:t>
      </w:r>
      <w:r>
        <w:t xml:space="preserve">Đưa </w:t>
      </w:r>
      <w:r>
        <w:t xml:space="preserve">bóng </w:t>
      </w:r>
      <w:r>
        <w:t xml:space="preserve">uào </w:t>
      </w:r>
      <w:r>
        <w:rPr>
          <w:i/>
        </w:rPr>
        <w:t xml:space="preserve">lưới. </w:t>
      </w:r>
      <w:r>
        <w:t xml:space="preserve">Đưa </w:t>
      </w:r>
      <w:r>
        <w:t xml:space="preserve">cuộc </w:t>
      </w:r>
      <w:r>
        <w:t xml:space="preserve">kháng </w:t>
      </w:r>
      <w:r>
        <w:t xml:space="preserve">chiến </w:t>
      </w:r>
      <w:r>
        <w:rPr>
          <w:i/>
        </w:rPr>
        <w:t xml:space="preserve">tới </w:t>
      </w:r>
      <w:r>
        <w:t xml:space="preserve">thắng </w:t>
      </w:r>
      <w:r>
        <w:t xml:space="preserve">lợi. </w:t>
      </w:r>
      <w:r>
        <w:rPr>
          <w:b/>
        </w:rPr>
        <w:t xml:space="preserve">4 </w:t>
      </w:r>
      <w:r>
        <w:t xml:space="preserve">Giơ </w:t>
      </w:r>
      <w:r>
        <w:t xml:space="preserve">ra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gì. </w:t>
      </w:r>
      <w:r>
        <w:t xml:space="preserve">Ðưa </w:t>
      </w:r>
      <w:r>
        <w:t xml:space="preserve">tay </w:t>
      </w:r>
      <w:r>
        <w:rPr>
          <w:i/>
        </w:rPr>
        <w:t xml:space="preserve">đỡ </w:t>
      </w:r>
      <w:r>
        <w:t xml:space="preserve">lấy </w:t>
      </w:r>
      <w:r>
        <w:rPr>
          <w:i/>
        </w:rPr>
        <w:t xml:space="preserve">đứa </w:t>
      </w:r>
      <w:r>
        <w:rPr>
          <w:i/>
        </w:rPr>
        <w:t xml:space="preserve">bé. </w:t>
      </w:r>
      <w:r>
        <w:rPr>
          <w:i/>
        </w:rPr>
        <w:t xml:space="preserve">Đưa </w:t>
      </w:r>
      <w:r>
        <w:rPr>
          <w:i/>
        </w:rPr>
        <w:t xml:space="preserve">chân </w:t>
      </w:r>
      <w:r>
        <w:rPr>
          <w:i/>
        </w:rPr>
        <w:t xml:space="preserve">đá </w:t>
      </w:r>
      <w:r>
        <w:t xml:space="preserve">quả </w:t>
      </w:r>
      <w:r>
        <w:t xml:space="preserve">bóng. </w:t>
      </w:r>
      <w:r>
        <w:rPr>
          <w:i/>
        </w:rPr>
        <w:t xml:space="preserve">Đưa </w:t>
      </w:r>
      <w:r>
        <w:rPr>
          <w:i/>
        </w:rPr>
        <w:t xml:space="preserve">dao </w:t>
      </w:r>
      <w:r>
        <w:rPr>
          <w:i/>
        </w:rPr>
        <w:t xml:space="preserve">ra </w:t>
      </w:r>
      <w:r>
        <w:t xml:space="preserve">hăm </w:t>
      </w:r>
      <w:r>
        <w:rPr>
          <w:i/>
        </w:rPr>
        <w:t xml:space="preserve">doạ. </w:t>
      </w:r>
      <w:r>
        <w:rPr>
          <w:i/>
        </w:rPr>
        <w:t xml:space="preserve">Đưa </w:t>
      </w:r>
      <w:r>
        <w:rPr>
          <w:i/>
        </w:rPr>
        <w:t xml:space="preserve">đầu </w:t>
      </w:r>
      <w:r>
        <w:t xml:space="preserve">chịu </w:t>
      </w:r>
      <w:r>
        <w:rPr>
          <w:i/>
        </w:rPr>
        <w:t xml:space="preserve">đòn. </w:t>
      </w:r>
      <w:r>
        <w:rPr>
          <w:b/>
        </w:rPr>
        <w:t xml:space="preserve">5 </w:t>
      </w:r>
      <w:r>
        <w:t xml:space="preserve">Sử </w:t>
      </w:r>
      <w:r>
        <w:t xml:space="preserve">dụng </w:t>
      </w:r>
      <w:r>
        <w:t xml:space="preserve">làm </w:t>
      </w:r>
      <w:r>
        <w:t xml:space="preserve">công </w:t>
      </w:r>
      <w:r>
        <w:t xml:space="preserve">cụ </w:t>
      </w:r>
      <w:r>
        <w:t xml:space="preserve">để </w:t>
      </w:r>
      <w:r>
        <w:t xml:space="preserve">đạt </w:t>
      </w:r>
      <w:r>
        <w:t xml:space="preserve">mục </w:t>
      </w:r>
      <w:r>
        <w:t xml:space="preserve">đích </w:t>
      </w:r>
      <w:r>
        <w:t xml:space="preserve">trong </w:t>
      </w:r>
      <w:r>
        <w:t xml:space="preserve">một </w:t>
      </w:r>
      <w:r>
        <w:t xml:space="preserve">việc </w:t>
      </w:r>
      <w:r>
        <w:t xml:space="preserve">làm </w:t>
      </w:r>
      <w:r>
        <w:t xml:space="preserve">nào </w:t>
      </w:r>
      <w:r>
        <w:t xml:space="preserve">đó; </w:t>
      </w:r>
      <w:r>
        <w:t xml:space="preserve">đem. </w:t>
      </w:r>
      <w:r>
        <w:t xml:space="preserve">Ðưa </w:t>
      </w:r>
      <w:r>
        <w:rPr>
          <w:i/>
        </w:rPr>
        <w:t xml:space="preserve">tất </w:t>
      </w:r>
      <w:r>
        <w:t xml:space="preserve">cả </w:t>
      </w:r>
      <w:r>
        <w:t xml:space="preserve">công </w:t>
      </w:r>
      <w:r>
        <w:t xml:space="preserve">sức </w:t>
      </w:r>
      <w:r>
        <w:rPr>
          <w:i/>
        </w:rPr>
        <w:t xml:space="preserve">uào </w:t>
      </w:r>
      <w:r>
        <w:t xml:space="preserve">uiệc </w:t>
      </w:r>
      <w:r>
        <w:rPr>
          <w:i/>
        </w:rPr>
        <w:t xml:space="preserve">này. </w:t>
      </w:r>
      <w:r>
        <w:rPr>
          <w:i/>
        </w:rPr>
        <w:t xml:space="preserve">Đưa </w:t>
      </w:r>
      <w:r>
        <w:t xml:space="preserve">tiền </w:t>
      </w:r>
      <w:r>
        <w:rPr>
          <w:i/>
        </w:rPr>
        <w:t xml:space="preserve">ra </w:t>
      </w:r>
      <w:r>
        <w:t xml:space="preserve">mua </w:t>
      </w:r>
      <w:r>
        <w:t xml:space="preserve">chuộc. </w:t>
      </w:r>
      <w:r>
        <w:rPr>
          <w:b/>
        </w:rPr>
        <w:t xml:space="preserve">6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Trình </w:t>
      </w:r>
      <w:r>
        <w:t xml:space="preserve">bày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t xml:space="preserve">Các </w:t>
      </w:r>
      <w:r>
        <w:rPr>
          <w:i/>
        </w:rPr>
        <w:t xml:space="preserve">báo </w:t>
      </w:r>
      <w:r>
        <w:rPr>
          <w:i/>
        </w:rPr>
        <w:t xml:space="preserve">đã </w:t>
      </w:r>
      <w:r>
        <w:t xml:space="preserve">đưa </w:t>
      </w:r>
      <w:r>
        <w:t xml:space="preserve">tin. </w:t>
      </w:r>
      <w:r>
        <w:t xml:space="preserve">Đưa </w:t>
      </w:r>
      <w:r>
        <w:t xml:space="preserve">uấn </w:t>
      </w:r>
      <w:r>
        <w:rPr>
          <w:i/>
        </w:rPr>
        <w:t xml:space="preserve">đề </w:t>
      </w:r>
      <w:r>
        <w:t xml:space="preserve">ra </w:t>
      </w:r>
      <w:r>
        <w:t xml:space="preserve">thảo </w:t>
      </w:r>
      <w:r>
        <w:t xml:space="preserve">luận. </w:t>
      </w:r>
      <w:r>
        <w:rPr>
          <w:b/>
        </w:rPr>
        <w:t xml:space="preserve">7 </w:t>
      </w:r>
      <w:r>
        <w:t xml:space="preserve">Cùng </w:t>
      </w:r>
      <w:r>
        <w:t xml:space="preserve">đi </w:t>
      </w:r>
      <w:r>
        <w:t xml:space="preserve">với </w:t>
      </w:r>
      <w:r>
        <w:t xml:space="preserve">ai </w:t>
      </w:r>
      <w:r>
        <w:t xml:space="preserve">một </w:t>
      </w:r>
      <w:r>
        <w:t xml:space="preserve">đoạn </w:t>
      </w:r>
      <w:r>
        <w:t xml:space="preserve">đường </w:t>
      </w:r>
      <w:r>
        <w:t xml:space="preserve">trước </w:t>
      </w:r>
      <w:r>
        <w:t xml:space="preserve">lúc </w:t>
      </w:r>
      <w:r>
        <w:t xml:space="preserve">chia </w:t>
      </w:r>
      <w:r>
        <w:t xml:space="preserve">tay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lưu </w:t>
      </w:r>
      <w:r>
        <w:t xml:space="preserve">luyến. </w:t>
      </w:r>
      <w:r>
        <w:t xml:space="preserve">Đưa </w:t>
      </w:r>
      <w:r>
        <w:t xml:space="preserve">khách </w:t>
      </w:r>
      <w:r>
        <w:t xml:space="preserve">ra </w:t>
      </w:r>
      <w:r>
        <w:rPr>
          <w:i/>
        </w:rPr>
        <w:t xml:space="preserve">đến </w:t>
      </w:r>
      <w:r>
        <w:rPr>
          <w:i/>
        </w:rPr>
        <w:t xml:space="preserve">tận </w:t>
      </w:r>
      <w:r>
        <w:rPr>
          <w:i/>
        </w:rPr>
        <w:t xml:space="preserve">cổng. </w:t>
      </w:r>
      <w:r>
        <w:rPr>
          <w:i/>
        </w:rPr>
        <w:t xml:space="preserve">Đưa </w:t>
      </w:r>
      <w:r>
        <w:rPr>
          <w:i/>
        </w:rPr>
        <w:t xml:space="preserve">bạn </w:t>
      </w:r>
      <w:r>
        <w:rPr>
          <w:i/>
        </w:rPr>
        <w:t xml:space="preserve">lên </w:t>
      </w:r>
      <w:r>
        <w:rPr>
          <w:i/>
        </w:rPr>
        <w:t xml:space="preserve">đường. </w:t>
      </w:r>
      <w:r>
        <w:rPr>
          <w:b/>
        </w:rPr>
        <w:t xml:space="preserve">8 </w:t>
      </w:r>
      <w:r>
        <w:t xml:space="preserve">Dẫn </w:t>
      </w:r>
      <w:r>
        <w:t xml:space="preserve">đến, </w:t>
      </w:r>
      <w:r>
        <w:t xml:space="preserve">tạo </w:t>
      </w:r>
      <w:r>
        <w:t xml:space="preserve">nên </w:t>
      </w:r>
      <w:r>
        <w:t xml:space="preserve">một </w:t>
      </w:r>
      <w:r>
        <w:t xml:space="preserve">kết </w:t>
      </w:r>
      <w:r>
        <w:t xml:space="preserve">quả </w:t>
      </w:r>
      <w:r>
        <w:t xml:space="preserve">nhất </w:t>
      </w:r>
      <w:r>
        <w:t xml:space="preserve">định. </w:t>
      </w:r>
      <w:r>
        <w:t xml:space="preserve">Chủ </w:t>
      </w:r>
      <w:r>
        <w:rPr>
          <w:i/>
        </w:rPr>
        <w:t xml:space="preserve">quan </w:t>
      </w:r>
      <w:r>
        <w:rPr>
          <w:i/>
        </w:rPr>
        <w:t xml:space="preserve">đưa </w:t>
      </w:r>
      <w:r>
        <w:t xml:space="preserve">đến </w:t>
      </w:r>
      <w:r>
        <w:t xml:space="preserve">thất </w:t>
      </w:r>
      <w:r>
        <w:rPr>
          <w:i/>
        </w:rPr>
        <w:t xml:space="preserve">bại. </w:t>
      </w:r>
      <w:r>
        <w:rPr>
          <w:b/>
        </w:rPr>
        <w:t xml:space="preserve">9 </w:t>
      </w:r>
      <w:r>
        <w:t xml:space="preserve">Chuyển </w:t>
      </w:r>
      <w:r>
        <w:t xml:space="preserve">động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chuyển </w:t>
      </w:r>
      <w:r>
        <w:t xml:space="preserve">động </w:t>
      </w:r>
      <w:r>
        <w:t xml:space="preserve">qua </w:t>
      </w:r>
      <w:r>
        <w:t xml:space="preserve">lại, </w:t>
      </w:r>
      <w:r>
        <w:t xml:space="preserve">lui </w:t>
      </w:r>
      <w:r>
        <w:t xml:space="preserve">tới </w:t>
      </w:r>
      <w:r>
        <w:t xml:space="preserve">một </w:t>
      </w:r>
      <w:r>
        <w:t xml:space="preserve">cách </w:t>
      </w:r>
      <w:r>
        <w:t xml:space="preserve">nhẹ. </w:t>
      </w:r>
      <w:r>
        <w:rPr>
          <w:i/>
        </w:rPr>
        <w:t xml:space="preserve">Gió </w:t>
      </w:r>
      <w:r>
        <w:rPr>
          <w:i/>
        </w:rPr>
        <w:t xml:space="preserve">đưa </w:t>
      </w:r>
      <w:r>
        <w:rPr>
          <w:i/>
        </w:rPr>
        <w:t xml:space="preserve">cành </w:t>
      </w:r>
      <w:r>
        <w:rPr>
          <w:i/>
        </w:rPr>
        <w:t xml:space="preserve">trúc </w:t>
      </w:r>
      <w:r>
        <w:rPr>
          <w:i/>
        </w:rPr>
        <w:t xml:space="preserve">la </w:t>
      </w:r>
      <w:r>
        <w:t xml:space="preserve">đà... </w:t>
      </w:r>
      <w:r>
        <w:t xml:space="preserve">(cd). </w:t>
      </w:r>
      <w:r>
        <w:t xml:space="preserve">Mắt </w:t>
      </w:r>
      <w:r>
        <w:t xml:space="preserve">nó </w:t>
      </w:r>
      <w:r>
        <w:t xml:space="preserve">cú </w:t>
      </w:r>
      <w:r>
        <w:t xml:space="preserve">đưa </w:t>
      </w:r>
      <w:r>
        <w:t xml:space="preserve">qua </w:t>
      </w:r>
      <w:r>
        <w:rPr>
          <w:i/>
        </w:rPr>
        <w:t xml:space="preserve">đảo </w:t>
      </w:r>
      <w:r>
        <w:t xml:space="preserve">lại. </w:t>
      </w:r>
      <w:r>
        <w:rPr>
          <w:i/>
        </w:rPr>
        <w:t xml:space="preserve">Đưa </w:t>
      </w:r>
      <w:r>
        <w:t xml:space="preserve">uõng </w:t>
      </w:r>
      <w:r>
        <w:t xml:space="preserve">ru </w:t>
      </w:r>
      <w:r>
        <w:rPr>
          <w:i/>
        </w:rPr>
        <w:t xml:space="preserve">em.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