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giả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Coi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như </w:t>
      </w:r>
      <w:r>
        <w:t xml:space="preserve">là </w:t>
      </w:r>
      <w:r>
        <w:t xml:space="preserve">có </w:t>
      </w:r>
      <w:r>
        <w:t xml:space="preserve">thật, </w:t>
      </w:r>
      <w:r>
        <w:t xml:space="preserve">lấy </w:t>
      </w:r>
      <w:r>
        <w:t xml:space="preserve">đó </w:t>
      </w:r>
      <w:r>
        <w:t xml:space="preserve">làm </w:t>
      </w:r>
      <w:r>
        <w:t xml:space="preserve">căn </w:t>
      </w:r>
      <w:r>
        <w:t xml:space="preserve">cứ. </w:t>
      </w:r>
      <w:r>
        <w:t xml:space="preserve">Giả </w:t>
      </w:r>
      <w:r>
        <w:t xml:space="preserve">định </w:t>
      </w:r>
      <w:r>
        <w:t xml:space="preserve">những </w:t>
      </w:r>
      <w:r>
        <w:t xml:space="preserve">tình </w:t>
      </w:r>
      <w:r>
        <w:t xml:space="preserve">huống </w:t>
      </w:r>
      <w:r>
        <w:t xml:space="preserve">phức </w:t>
      </w:r>
      <w:r>
        <w:t xml:space="preserve">tạp </w:t>
      </w:r>
      <w:r>
        <w:t xml:space="preserve">để </w:t>
      </w:r>
      <w:r>
        <w:t xml:space="preserve">diễn </w:t>
      </w:r>
      <w:r>
        <w:t xml:space="preserve">tập. </w:t>
      </w:r>
      <w:r>
        <w:t xml:space="preserve">Đưa </w:t>
      </w:r>
      <w:r>
        <w:t xml:space="preserve">ra </w:t>
      </w:r>
      <w:r>
        <w:t xml:space="preserve">nhiều </w:t>
      </w:r>
      <w:r>
        <w:t xml:space="preserve">giả </w:t>
      </w:r>
      <w:r>
        <w:t xml:space="preserve">định </w:t>
      </w:r>
      <w:r>
        <w:t xml:space="preserve">trái </w:t>
      </w:r>
      <w:r>
        <w:t xml:space="preserve">ngược </w:t>
      </w:r>
      <w:r>
        <w:t xml:space="preserve">nhau.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đò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Giả </w:t>
      </w:r>
      <w:r>
        <w:t xml:space="preserve">vờ.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đui </w:t>
      </w:r>
      <w:r>
        <w:rPr>
          <w:b/>
        </w:rPr>
        <w:t xml:space="preserve">giả </w:t>
      </w:r>
      <w:r>
        <w:rPr>
          <w:b/>
        </w:rPr>
        <w:t xml:space="preserve">điếc </w:t>
      </w:r>
      <w:r>
        <w:rPr>
          <w:i/>
        </w:rPr>
        <w:t xml:space="preserve">động từ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đối </w:t>
      </w:r>
      <w:r>
        <w:t xml:space="preserve">với </w:t>
      </w:r>
      <w:r>
        <w:t xml:space="preserve">việc </w:t>
      </w:r>
      <w:r>
        <w:t xml:space="preserve">đang </w:t>
      </w:r>
      <w:r>
        <w:t xml:space="preserve">xảy </w:t>
      </w:r>
      <w:r>
        <w:t xml:space="preserve">ra </w:t>
      </w:r>
      <w:r>
        <w:t xml:space="preserve">trước </w:t>
      </w:r>
      <w:r>
        <w:t xml:space="preserve">mắt </w:t>
      </w:r>
      <w:r>
        <w:t xml:space="preserve">mình, </w:t>
      </w:r>
      <w:r>
        <w:t xml:space="preserve">để </w:t>
      </w:r>
      <w:r>
        <w:t xml:space="preserve">khỏi </w:t>
      </w:r>
      <w:r>
        <w:t xml:space="preserve">phải </w:t>
      </w:r>
      <w:r>
        <w:t xml:space="preserve">tỏ </w:t>
      </w:r>
      <w:r>
        <w:t xml:space="preserve">thái </w:t>
      </w:r>
      <w:r>
        <w:t xml:space="preserve">độ.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rPr>
          <w:i/>
        </w:rPr>
        <w:t xml:space="preserve">(íd.). </w:t>
      </w:r>
      <w:r>
        <w:t xml:space="preserve">Giả, </w:t>
      </w:r>
      <w:r>
        <w:t xml:space="preserve">không </w:t>
      </w:r>
      <w:r>
        <w:t xml:space="preserve">đúng </w:t>
      </w:r>
      <w:r>
        <w:t xml:space="preserve">với </w:t>
      </w:r>
      <w:r>
        <w:t xml:space="preserve">nhãn </w:t>
      </w:r>
      <w:r>
        <w:t xml:space="preserve">hiệu </w:t>
      </w:r>
      <w:r>
        <w:t xml:space="preserve">của </w:t>
      </w:r>
      <w:r>
        <w:t xml:space="preserve">hàng </w:t>
      </w:r>
      <w:r>
        <w:t xml:space="preserve">hoá. </w:t>
      </w:r>
      <w:r>
        <w:rPr>
          <w:b/>
        </w:rPr>
        <w:t xml:space="preserve">2 </w:t>
      </w:r>
      <w:r>
        <w:t xml:space="preserve">Chỉ </w:t>
      </w:r>
      <w:r>
        <w:t xml:space="preserve">trên </w:t>
      </w:r>
      <w:r>
        <w:t xml:space="preserve">danh </w:t>
      </w:r>
      <w:r>
        <w:t xml:space="preserve">nghĩa, </w:t>
      </w:r>
      <w:r>
        <w:t xml:space="preserve">cốt </w:t>
      </w:r>
      <w:r>
        <w:t xml:space="preserve">để </w:t>
      </w:r>
      <w:r>
        <w:t xml:space="preserve">đánh </w:t>
      </w:r>
      <w:r>
        <w:t xml:space="preserve">lừa, </w:t>
      </w:r>
      <w:r>
        <w:t xml:space="preserve">chứ </w:t>
      </w:r>
      <w:r>
        <w:t xml:space="preserve">thực </w:t>
      </w:r>
      <w:r>
        <w:t xml:space="preserve">chất </w:t>
      </w:r>
      <w:r>
        <w:t xml:space="preserve">không </w:t>
      </w:r>
      <w:r>
        <w:t xml:space="preserve">phải. </w:t>
      </w:r>
      <w:r>
        <w:t xml:space="preserve">Dân </w:t>
      </w:r>
      <w:r>
        <w:t xml:space="preserve">chủ </w:t>
      </w:r>
      <w:r>
        <w:rPr>
          <w:i/>
        </w:rPr>
        <w:t xml:space="preserve">giá </w:t>
      </w:r>
      <w:r>
        <w:t xml:space="preserve">hiệu. </w:t>
      </w:r>
      <w:r>
        <w:rPr>
          <w:i/>
        </w:rPr>
        <w:t xml:space="preserve">Nên </w:t>
      </w:r>
      <w:r>
        <w:rPr>
          <w:i/>
        </w:rPr>
        <w:t xml:space="preserve">độc </w:t>
      </w:r>
      <w:r>
        <w:rPr>
          <w:i/>
        </w:rPr>
        <w:t xml:space="preserve">lập </w:t>
      </w:r>
      <w:r>
        <w:t xml:space="preserve">giả </w:t>
      </w:r>
      <w:r>
        <w:t xml:space="preserve">hiệu.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lả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ra </w:t>
      </w:r>
      <w:r>
        <w:t xml:space="preserve">bộ </w:t>
      </w:r>
      <w:r>
        <w:t xml:space="preserve">vui </w:t>
      </w:r>
      <w:r>
        <w:t xml:space="preserve">vẻ </w:t>
      </w:r>
      <w:r>
        <w:t xml:space="preserve">để </w:t>
      </w:r>
      <w:r>
        <w:t xml:space="preserve">tỏ </w:t>
      </w:r>
      <w:r>
        <w:t xml:space="preserve">ý </w:t>
      </w:r>
      <w:r>
        <w:t xml:space="preserve">muốn </w:t>
      </w:r>
      <w:r>
        <w:t xml:space="preserve">làm </w:t>
      </w:r>
      <w:r>
        <w:t xml:space="preserve">nhẹ </w:t>
      </w:r>
      <w:r>
        <w:t xml:space="preserve">không </w:t>
      </w:r>
      <w:r>
        <w:t xml:space="preserve">khí </w:t>
      </w:r>
      <w:r>
        <w:t xml:space="preserve">căng </w:t>
      </w:r>
      <w:r>
        <w:t xml:space="preserve">thẳng </w:t>
      </w:r>
      <w:r>
        <w:rPr>
          <w:i/>
        </w:rPr>
        <w:t xml:space="preserve">giữa </w:t>
      </w:r>
      <w:r>
        <w:t xml:space="preserve">người </w:t>
      </w:r>
      <w:r>
        <w:t xml:space="preserve">khác </w:t>
      </w:r>
      <w:r>
        <w:t xml:space="preserve">với </w:t>
      </w:r>
      <w:r>
        <w:t xml:space="preserve">mình. </w:t>
      </w:r>
      <w:r>
        <w:t xml:space="preserve">Giả </w:t>
      </w:r>
      <w:r>
        <w:rPr>
          <w:i/>
        </w:rPr>
        <w:t xml:space="preserve">lá </w:t>
      </w:r>
      <w:r>
        <w:rPr>
          <w:i/>
        </w:rPr>
        <w:t xml:space="preserve">một </w:t>
      </w:r>
      <w:r>
        <w:t xml:space="preserve">bài </w:t>
      </w:r>
      <w:r>
        <w:rPr>
          <w:i/>
        </w:rPr>
        <w:t xml:space="preserve">câu </w:t>
      </w:r>
      <w:r>
        <w:rPr>
          <w:i/>
        </w:rPr>
        <w:t xml:space="preserve">để </w:t>
      </w:r>
      <w:r>
        <w:rPr>
          <w:i/>
        </w:rPr>
        <w:t xml:space="preserve">khỏi </w:t>
      </w:r>
      <w:r>
        <w:t xml:space="preserve">mếch </w:t>
      </w:r>
      <w:r>
        <w:t xml:space="preserve">lòng. </w:t>
      </w:r>
      <w:r>
        <w:t xml:space="preserve">Cười </w:t>
      </w:r>
      <w:r>
        <w:t xml:space="preserve">giả </w:t>
      </w:r>
      <w:r>
        <w:rPr>
          <w:i/>
        </w:rPr>
        <w:t xml:space="preserve">lá.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lơ </w:t>
      </w:r>
      <w:r>
        <w:rPr>
          <w:i/>
        </w:rPr>
        <w:t xml:space="preserve">động từ </w:t>
      </w:r>
      <w:r>
        <w:rPr>
          <w:i/>
        </w:rPr>
        <w:t xml:space="preserve">(phương ngữ). </w:t>
      </w:r>
      <w:r>
        <w:rPr>
          <w:i/>
        </w:rPr>
        <w:t xml:space="preserve">Giả </w:t>
      </w:r>
      <w:r>
        <w:t xml:space="preserve">vờ </w:t>
      </w:r>
      <w:r>
        <w:t xml:space="preserve">không </w:t>
      </w:r>
      <w:r>
        <w:t xml:space="preserve">biết </w:t>
      </w:r>
      <w:r>
        <w:t xml:space="preserve">để </w:t>
      </w:r>
      <w:r>
        <w:t xml:space="preserve">lắng </w:t>
      </w:r>
      <w:r>
        <w:rPr>
          <w:i/>
        </w:rPr>
        <w:t xml:space="preserve">tránh. </w:t>
      </w:r>
      <w:r>
        <w:rPr>
          <w:i/>
        </w:rPr>
        <w:t xml:space="preserve">Giả </w:t>
      </w:r>
      <w:r>
        <w:rPr>
          <w:i/>
        </w:rPr>
        <w:t xml:space="preserve">lơ </w:t>
      </w:r>
      <w:r>
        <w:rPr>
          <w:i/>
        </w:rPr>
        <w:t xml:space="preserve">nói </w:t>
      </w:r>
      <w:r>
        <w:t xml:space="preserve">sang </w:t>
      </w:r>
      <w:r>
        <w:t xml:space="preserve">chuyện </w:t>
      </w:r>
      <w:r>
        <w:t xml:space="preserve">khác.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lời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frd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mạo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giả </w:t>
      </w:r>
      <w:r>
        <w:t xml:space="preserve">để </w:t>
      </w:r>
      <w:r>
        <w:t xml:space="preserve">đánh </w:t>
      </w:r>
      <w:r>
        <w:t xml:space="preserve">lừa, </w:t>
      </w:r>
      <w:r>
        <w:t xml:space="preserve">cho </w:t>
      </w:r>
      <w:r>
        <w:t xml:space="preserve">có </w:t>
      </w:r>
      <w:r>
        <w:t xml:space="preserve">cái </w:t>
      </w:r>
      <w:r>
        <w:t xml:space="preserve">vẻ </w:t>
      </w:r>
      <w:r>
        <w:t xml:space="preserve">hợp </w:t>
      </w:r>
      <w:r>
        <w:t xml:space="preserve">pháp. </w:t>
      </w:r>
      <w:r>
        <w:rPr>
          <w:i/>
        </w:rPr>
        <w:t xml:space="preserve">Gid </w:t>
      </w:r>
      <w:r>
        <w:rPr>
          <w:i/>
        </w:rPr>
        <w:t xml:space="preserve">mạo </w:t>
      </w:r>
      <w:r>
        <w:t xml:space="preserve">giấy </w:t>
      </w:r>
      <w:r>
        <w:rPr>
          <w:i/>
        </w:rPr>
        <w:t xml:space="preserve">tờ. </w:t>
      </w:r>
      <w:r>
        <w:t xml:space="preserve">Chữ </w:t>
      </w:r>
      <w:r>
        <w:rPr>
          <w:i/>
        </w:rPr>
        <w:t xml:space="preserve">kí </w:t>
      </w:r>
      <w:r>
        <w:rPr>
          <w:i/>
        </w:rPr>
        <w:t xml:space="preserve">giá </w:t>
      </w:r>
      <w:r>
        <w:rPr>
          <w:i/>
        </w:rPr>
        <w:t xml:space="preserve">mạo. </w:t>
      </w:r>
      <w:r>
        <w:rPr>
          <w:b/>
        </w:rPr>
        <w:t xml:space="preserve">2 </w:t>
      </w:r>
      <w:r>
        <w:t xml:space="preserve">(ít dùng). </w:t>
      </w:r>
      <w:r>
        <w:t xml:space="preserve">Giả </w:t>
      </w:r>
      <w:r>
        <w:t xml:space="preserve">làm </w:t>
      </w:r>
      <w:r>
        <w:t xml:space="preserve">đề </w:t>
      </w:r>
      <w:r>
        <w:t xml:space="preserve">đánh </w:t>
      </w:r>
      <w:r>
        <w:t xml:space="preserve">lừa. </w:t>
      </w:r>
      <w:r>
        <w:t xml:space="preserve">Tên </w:t>
      </w:r>
      <w:r>
        <w:rPr>
          <w:i/>
        </w:rPr>
        <w:t xml:space="preserve">lưu </w:t>
      </w:r>
      <w:r>
        <w:rPr>
          <w:i/>
        </w:rPr>
        <w:t xml:space="preserve">manh </w:t>
      </w:r>
      <w:r>
        <w:rPr>
          <w:i/>
        </w:rPr>
        <w:t xml:space="preserve">giả </w:t>
      </w:r>
      <w:r>
        <w:rPr>
          <w:i/>
        </w:rPr>
        <w:t xml:space="preserve">mạo </w:t>
      </w:r>
      <w:r>
        <w:rPr>
          <w:i/>
        </w:rPr>
        <w:t xml:space="preserve">bộ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miếng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trả </w:t>
      </w:r>
      <w:r>
        <w:rPr>
          <w:i/>
        </w:rPr>
        <w:t xml:space="preserve">miếng.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ngô </w:t>
      </w:r>
      <w:r>
        <w:rPr>
          <w:b/>
        </w:rPr>
        <w:t xml:space="preserve">giả </w:t>
      </w:r>
      <w:r>
        <w:rPr>
          <w:b/>
        </w:rPr>
        <w:t xml:space="preserve">ngọng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ra </w:t>
      </w:r>
      <w:r>
        <w:t xml:space="preserve">vẻ </w:t>
      </w:r>
      <w:r>
        <w:t xml:space="preserve">ngây </w:t>
      </w:r>
      <w:r>
        <w:t xml:space="preserve">ngô,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để </w:t>
      </w:r>
      <w:r>
        <w:t xml:space="preserve">tránh </w:t>
      </w:r>
      <w:r>
        <w:t xml:space="preserve">phải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thật.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ngơ </w:t>
      </w:r>
      <w:r>
        <w:rPr>
          <w:i/>
        </w:rPr>
        <w:t xml:space="preserve">động từ </w:t>
      </w:r>
      <w:r>
        <w:t xml:space="preserve">(ít dùng). </w:t>
      </w:r>
      <w:r>
        <w:t xml:space="preserve">Giả </w:t>
      </w:r>
      <w:r>
        <w:t xml:space="preserve">vờ </w:t>
      </w:r>
      <w:r>
        <w:t xml:space="preserve">không </w:t>
      </w:r>
      <w:r>
        <w:t xml:space="preserve">biết </w:t>
      </w:r>
      <w:r>
        <w:t xml:space="preserve">để </w:t>
      </w:r>
      <w:r>
        <w:t xml:space="preserve">làm </w:t>
      </w:r>
      <w:r>
        <w:t xml:space="preserve">ngơ.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nhân </w:t>
      </w:r>
      <w:r>
        <w:rPr>
          <w:b/>
        </w:rPr>
        <w:t xml:space="preserve">giả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có </w:t>
      </w:r>
      <w:r>
        <w:rPr>
          <w:i/>
        </w:rPr>
        <w:t xml:space="preserve">nhân, </w:t>
      </w:r>
      <w:r>
        <w:t xml:space="preserve">có </w:t>
      </w:r>
      <w:r>
        <w:t xml:space="preserve">nghĩa </w:t>
      </w:r>
      <w:r>
        <w:rPr>
          <w:i/>
        </w:rPr>
        <w:t xml:space="preserve">để </w:t>
      </w:r>
      <w:r>
        <w:rPr>
          <w:i/>
        </w:rPr>
        <w:t xml:space="preserve">lừa </w:t>
      </w:r>
      <w:r>
        <w:t xml:space="preserve">người.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lð </w:t>
      </w:r>
      <w:r>
        <w:rPr>
          <w:i/>
        </w:rPr>
        <w:t xml:space="preserve">bịp </w:t>
      </w:r>
      <w:r>
        <w:t xml:space="preserve">bợm, </w:t>
      </w:r>
      <w:r>
        <w:t xml:space="preserve">giả </w:t>
      </w:r>
      <w:r>
        <w:t xml:space="preserve">nhân </w:t>
      </w:r>
      <w:r>
        <w:t xml:space="preserve">giả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nhưk.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giả </w:t>
      </w:r>
      <w:r>
        <w:t xml:space="preserve">sứ.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phỏng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giá </w:t>
      </w:r>
      <w:r>
        <w:rPr>
          <w:i/>
        </w:rPr>
        <w:t xml:space="preserve">phỏng.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Núi </w:t>
      </w:r>
      <w:r>
        <w:t xml:space="preserve">giả </w:t>
      </w:r>
      <w:r>
        <w:t xml:space="preserve">để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sử </w:t>
      </w:r>
      <w:r>
        <w:rPr>
          <w:i/>
        </w:rPr>
        <w:t xml:space="preserve">kết từ </w:t>
      </w:r>
      <w:r>
        <w:t xml:space="preserve">(hay </w:t>
      </w:r>
      <w:r>
        <w:t xml:space="preserve">động từ).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thiết, </w:t>
      </w:r>
      <w:r>
        <w:t xml:space="preserve">thường </w:t>
      </w:r>
      <w:r>
        <w:t xml:space="preserve">là </w:t>
      </w:r>
      <w:r>
        <w:t xml:space="preserve">trái </w:t>
      </w:r>
      <w:r>
        <w:t xml:space="preserve">với </w:t>
      </w:r>
      <w:r>
        <w:t xml:space="preserve">thực </w:t>
      </w:r>
      <w:r>
        <w:t xml:space="preserve">tế,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suy </w:t>
      </w:r>
      <w:r>
        <w:t xml:space="preserve">luận, </w:t>
      </w:r>
      <w:r>
        <w:t xml:space="preserve">chứng </w:t>
      </w:r>
      <w:r>
        <w:t xml:space="preserve">minh. </w:t>
      </w:r>
      <w:r>
        <w:rPr>
          <w:i/>
        </w:rPr>
        <w:t xml:space="preserve">Giả </w:t>
      </w:r>
      <w:r>
        <w:rPr>
          <w:i/>
        </w:rPr>
        <w:t xml:space="preserve">sử </w:t>
      </w:r>
      <w: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thì </w:t>
      </w:r>
      <w:r>
        <w:rPr>
          <w:i/>
        </w:rPr>
        <w:t xml:space="preserve">uiệc </w:t>
      </w:r>
      <w:r>
        <w:t xml:space="preserve">chắc </w:t>
      </w:r>
      <w:r>
        <w:rPr>
          <w:i/>
        </w:rPr>
        <w:t xml:space="preserve">không </w:t>
      </w:r>
      <w:r>
        <w:rPr>
          <w:i/>
        </w:rPr>
        <w:t xml:space="preserve">xong. </w:t>
      </w:r>
      <w:r>
        <w:rPr>
          <w:i/>
        </w:rPr>
        <w:t xml:space="preserve">Giá </w:t>
      </w:r>
      <w:r>
        <w:rPr>
          <w:i/>
        </w:rPr>
        <w:t xml:space="preserve">sử </w:t>
      </w:r>
      <w:r>
        <w:rPr>
          <w:i/>
        </w:rP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hỏi, </w:t>
      </w:r>
      <w:r>
        <w:rPr>
          <w:i/>
        </w:rPr>
        <w:t xml:space="preserve">anh </w:t>
      </w:r>
      <w:r>
        <w:t xml:space="preserve">sẽ </w:t>
      </w:r>
      <w:r>
        <w:rPr>
          <w:i/>
        </w:rPr>
        <w:t xml:space="preserve">trả </w:t>
      </w:r>
      <w:r>
        <w:t xml:space="preserve">lời </w:t>
      </w:r>
      <w:r>
        <w:rPr>
          <w:i/>
        </w:rPr>
        <w:t xml:space="preserve">ra </w:t>
      </w:r>
      <w:r>
        <w:rPr>
          <w:i/>
        </w:rPr>
        <w:t xml:space="preserve">sao?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tảng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giá </w:t>
      </w:r>
      <w:r>
        <w:rPr>
          <w:i/>
        </w:rPr>
        <w:t xml:space="preserve">vờ. </w:t>
      </w:r>
      <w:r>
        <w:t xml:space="preserve">Giá </w:t>
      </w:r>
      <w:r>
        <w:rPr>
          <w:i/>
        </w:rPr>
        <w:t xml:space="preserve">tảng </w:t>
      </w:r>
      <w:r>
        <w:rPr>
          <w:i/>
        </w:rPr>
        <w:t xml:space="preserve">không </w:t>
      </w:r>
      <w:r>
        <w:t xml:space="preserve">nghe </w:t>
      </w:r>
      <w:r>
        <w:rPr>
          <w:i/>
        </w:rPr>
        <w:t xml:space="preserve">thấy </w:t>
      </w:r>
      <w:r>
        <w:rPr>
          <w:i/>
        </w:rPr>
        <w:t xml:space="preserve">gì.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tạo </w:t>
      </w:r>
      <w:r>
        <w:rPr>
          <w:i/>
        </w:rPr>
        <w:t xml:space="preserve">tính từ </w:t>
      </w:r>
      <w:r>
        <w:t xml:space="preserve">Không </w:t>
      </w:r>
      <w:r>
        <w:t xml:space="preserve">thật, </w:t>
      </w:r>
      <w:r>
        <w:t xml:space="preserve">vì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tự </w:t>
      </w:r>
      <w:r>
        <w:t xml:space="preserve">nhiên. </w:t>
      </w:r>
      <w:r>
        <w:t xml:space="preserve">Nụ </w:t>
      </w:r>
      <w:r>
        <w:t xml:space="preserve">cười </w:t>
      </w:r>
      <w:r>
        <w:t xml:space="preserve">giả </w:t>
      </w:r>
      <w:r>
        <w:rPr>
          <w:i/>
        </w:rPr>
        <w:t xml:space="preserve">tạo. </w:t>
      </w:r>
      <w:r>
        <w:rPr>
          <w:i/>
        </w:rPr>
        <w:t xml:space="preserve">Phồn </w:t>
      </w:r>
      <w:r>
        <w:t xml:space="preserve">uinh </w:t>
      </w:r>
      <w:r>
        <w:rPr>
          <w:i/>
        </w:rPr>
        <w:t xml:space="preserve">giả </w:t>
      </w:r>
      <w:r>
        <w:rPr>
          <w:i/>
        </w:rPr>
        <w:t xml:space="preserve">tạo.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thiết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Điều </w:t>
      </w:r>
      <w:r>
        <w:t xml:space="preserve">cho </w:t>
      </w:r>
      <w:r>
        <w:t xml:space="preserve">trước </w:t>
      </w:r>
      <w:r>
        <w:t xml:space="preserve">trong </w:t>
      </w:r>
      <w:r>
        <w:t xml:space="preserve">một </w:t>
      </w:r>
      <w:r>
        <w:t xml:space="preserve">định </w:t>
      </w:r>
      <w:r>
        <w:t xml:space="preserve">lí </w:t>
      </w:r>
      <w:r>
        <w:t xml:space="preserve">hay </w:t>
      </w:r>
      <w:r>
        <w:t xml:space="preserve">một </w:t>
      </w:r>
      <w:r>
        <w:t xml:space="preserve">bài </w:t>
      </w:r>
      <w:r>
        <w:t xml:space="preserve">toán </w:t>
      </w:r>
      <w:r>
        <w:t xml:space="preserve">để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đó </w:t>
      </w:r>
      <w:r>
        <w:t xml:space="preserve">mà </w:t>
      </w:r>
      <w:r>
        <w:t xml:space="preserve">suy </w:t>
      </w:r>
      <w:r>
        <w:t xml:space="preserve">ra </w:t>
      </w:r>
      <w:r>
        <w:t xml:space="preserve">kết </w:t>
      </w:r>
      <w:r>
        <w:t xml:space="preserve">luận </w:t>
      </w:r>
      <w:r>
        <w:t xml:space="preserve">của </w:t>
      </w:r>
      <w:r>
        <w:t xml:space="preserve">định </w:t>
      </w:r>
      <w:r>
        <w:t xml:space="preserve">lí </w:t>
      </w:r>
      <w:r>
        <w:t xml:space="preserve">hay </w:t>
      </w:r>
      <w:r>
        <w:t xml:space="preserve">để </w:t>
      </w:r>
      <w:r>
        <w:t xml:space="preserve">giải </w:t>
      </w:r>
      <w:r>
        <w:t xml:space="preserve">bài </w:t>
      </w:r>
      <w:r>
        <w:t xml:space="preserve">toán. </w:t>
      </w:r>
      <w:r>
        <w:rPr>
          <w:b/>
        </w:rPr>
        <w:t xml:space="preserve">2 </w:t>
      </w:r>
      <w:r>
        <w:t xml:space="preserve">Điều </w:t>
      </w:r>
      <w:r>
        <w:t xml:space="preserve">coi </w:t>
      </w:r>
      <w:r>
        <w:t xml:space="preserve">như </w:t>
      </w:r>
      <w:r>
        <w:t xml:space="preserve">là </w:t>
      </w:r>
      <w:r>
        <w:t xml:space="preserve">có </w:t>
      </w:r>
      <w:r>
        <w:t xml:space="preserve">thật, </w:t>
      </w:r>
      <w:r>
        <w:t xml:space="preserve">nêu </w:t>
      </w:r>
      <w:r>
        <w:t xml:space="preserve">ra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phân </w:t>
      </w:r>
      <w:r>
        <w:t xml:space="preserve">tích, </w:t>
      </w:r>
      <w:r>
        <w:t xml:space="preserve">suy </w:t>
      </w:r>
      <w:r>
        <w:t xml:space="preserve">luận; </w:t>
      </w:r>
      <w:r>
        <w:t xml:space="preserve">giả </w:t>
      </w:r>
      <w:r>
        <w:t xml:space="preserve">định. </w:t>
      </w:r>
      <w:r>
        <w:t xml:space="preserve">Loại </w:t>
      </w:r>
      <w:r>
        <w:rPr>
          <w:i/>
        </w:rPr>
        <w:t xml:space="preserve">bỏ </w:t>
      </w:r>
      <w:r>
        <w:t xml:space="preserve">những </w:t>
      </w:r>
      <w:r>
        <w:t xml:space="preserve">giá </w:t>
      </w:r>
      <w:r>
        <w:t xml:space="preserve">thiết </w:t>
      </w:r>
      <w:r>
        <w:t xml:space="preserve">thiếu </w:t>
      </w:r>
      <w:r>
        <w:rPr>
          <w:i/>
        </w:rPr>
        <w:t xml:space="preserve">căn </w:t>
      </w:r>
      <w:r>
        <w:t xml:space="preserve">cứ. </w:t>
      </w:r>
      <w:r>
        <w:rPr>
          <w:i/>
        </w:rPr>
        <w:t xml:space="preserve">Giả </w:t>
      </w:r>
      <w:r>
        <w:rPr>
          <w:i/>
        </w:rPr>
        <w:t xml:space="preserve">thiết </w:t>
      </w:r>
      <w:r>
        <w:rPr>
          <w:i/>
        </w:rPr>
        <w:t xml:space="preserve">là </w:t>
      </w:r>
      <w:r>
        <w:t xml:space="preserve">tình </w:t>
      </w:r>
      <w:r>
        <w:t xml:space="preserve">hình </w:t>
      </w:r>
      <w:r>
        <w:t xml:space="preserve">sẽ </w:t>
      </w:r>
      <w:r>
        <w:t xml:space="preserve">xấu </w:t>
      </w:r>
      <w:r>
        <w:t xml:space="preserve">hơn.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nêu </w:t>
      </w:r>
      <w:r>
        <w:t xml:space="preserve">ra </w:t>
      </w:r>
      <w:r>
        <w:t xml:space="preserve">trong </w:t>
      </w:r>
      <w:r>
        <w:t xml:space="preserve">khoa </w:t>
      </w:r>
      <w:r>
        <w:t xml:space="preserve">học </w:t>
      </w:r>
      <w:r>
        <w:t xml:space="preserve">để </w:t>
      </w:r>
      <w:r>
        <w:t xml:space="preserve">giải </w:t>
      </w:r>
      <w:r>
        <w:t xml:space="preserve">thích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nào </w:t>
      </w:r>
      <w:r>
        <w:t xml:space="preserve">đó </w:t>
      </w:r>
      <w:r>
        <w:t xml:space="preserve">và </w:t>
      </w:r>
      <w:r>
        <w:t xml:space="preserve">tạm </w:t>
      </w:r>
      <w:r>
        <w:t xml:space="preserve">được </w:t>
      </w:r>
      <w:r>
        <w:t xml:space="preserve">chấp </w:t>
      </w:r>
      <w:r>
        <w:t xml:space="preserve">nhận, </w:t>
      </w:r>
      <w:r>
        <w:t xml:space="preserve">chưa </w:t>
      </w:r>
      <w:r>
        <w:t xml:space="preserve">được </w:t>
      </w:r>
      <w:r>
        <w:t xml:space="preserve">kiểm </w:t>
      </w:r>
      <w:r>
        <w:t xml:space="preserve">nghiệm, </w:t>
      </w:r>
      <w:r>
        <w:t xml:space="preserve">chứng </w:t>
      </w:r>
      <w:r>
        <w:t xml:space="preserve">minh.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giả </w:t>
      </w:r>
      <w:r>
        <w:rPr>
          <w:i/>
        </w:rPr>
        <w:t xml:space="preserve">thiết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thử </w:t>
      </w:r>
      <w:r>
        <w:rPr>
          <w:i/>
        </w:rPr>
        <w:t xml:space="preserve">kết từ </w:t>
      </w:r>
      <w:r>
        <w:t xml:space="preserve">(hay </w:t>
      </w:r>
      <w:r>
        <w:t xml:space="preserve">động từ). </w:t>
      </w:r>
      <w:r>
        <w:t xml:space="preserve">Như </w:t>
      </w:r>
      <w:r>
        <w:t xml:space="preserve">giá </w:t>
      </w:r>
      <w:r>
        <w:t xml:space="preserve">sử.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tỉ </w:t>
      </w:r>
      <w:r>
        <w:rPr>
          <w:b/>
        </w:rPr>
        <w:t xml:space="preserve">như </w:t>
      </w:r>
      <w:r>
        <w:rPr>
          <w:i/>
        </w:rPr>
        <w:t xml:space="preserve">kết từ </w:t>
      </w:r>
      <w:r>
        <w:t xml:space="preserve">(phương ngữ). </w:t>
      </w:r>
      <w:r>
        <w:rPr>
          <w:i/>
        </w:rPr>
        <w:t xml:space="preserve">Vĩ </w:t>
      </w:r>
      <w:r>
        <w:t xml:space="preserve">dụ </w:t>
      </w:r>
      <w:r>
        <w:rPr>
          <w:i/>
        </w:rPr>
        <w:t xml:space="preserve">như.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Dối </w:t>
      </w:r>
      <w:r>
        <w:t xml:space="preserve">trá, </w:t>
      </w:r>
      <w:r>
        <w:t xml:space="preserve">lấy </w:t>
      </w:r>
      <w:r>
        <w:t xml:space="preserve">thật </w:t>
      </w:r>
      <w:r>
        <w:t xml:space="preserve">làm </w:t>
      </w:r>
      <w:r>
        <w:t xml:space="preserve">giả, </w:t>
      </w:r>
      <w:r>
        <w:t xml:space="preserve">để </w:t>
      </w:r>
      <w:r>
        <w:t xml:space="preserve">đánh </w:t>
      </w:r>
      <w:r>
        <w:t xml:space="preserve">lừa </w:t>
      </w:r>
      <w:r>
        <w:t xml:space="preserve">người. </w:t>
      </w:r>
      <w:r>
        <w:t xml:space="preserve">Thủ </w:t>
      </w:r>
      <w:r>
        <w:rPr>
          <w:i/>
        </w:rPr>
        <w:t xml:space="preserve">đoạn </w:t>
      </w:r>
      <w: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giả </w:t>
      </w:r>
      <w:r>
        <w:rPr>
          <w:i/>
        </w:rPr>
        <w:t xml:space="preserve">trá. </w:t>
      </w:r>
      <w:r>
        <w:rPr>
          <w:i/>
        </w:rPr>
        <w:t xml:space="preserve">Bộ </w:t>
      </w:r>
      <w:r>
        <w:t xml:space="preserve">mặt </w:t>
      </w:r>
      <w:r>
        <w:rPr>
          <w:i/>
        </w:rPr>
        <w:t xml:space="preserve">nhân </w:t>
      </w:r>
      <w:r>
        <w:t xml:space="preserve">nghĩa </w:t>
      </w:r>
      <w:r>
        <w:t xml:space="preserve">giả </w:t>
      </w:r>
      <w:r>
        <w:rPr>
          <w:i/>
        </w:rPr>
        <w:t xml:space="preserve">trá.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Thay </w:t>
      </w:r>
      <w:r>
        <w:t xml:space="preserve">đổi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và </w:t>
      </w:r>
      <w:r>
        <w:t xml:space="preserve">dáng </w:t>
      </w:r>
      <w:r>
        <w:t xml:space="preserve">điệu, </w:t>
      </w:r>
      <w:r>
        <w:t xml:space="preserve">giả </w:t>
      </w:r>
      <w:r>
        <w:t xml:space="preserve">làm </w:t>
      </w:r>
      <w:r>
        <w:t xml:space="preserve">loại </w:t>
      </w:r>
      <w:r>
        <w:t xml:space="preserve">người </w:t>
      </w:r>
      <w:r>
        <w:t xml:space="preserve">khác. </w:t>
      </w:r>
      <w:r>
        <w:t xml:space="preserve">Công </w:t>
      </w:r>
      <w:r>
        <w:rPr>
          <w:i/>
        </w:rPr>
        <w:t xml:space="preserve">an </w:t>
      </w:r>
      <w:r>
        <w:t xml:space="preserve">giả </w:t>
      </w:r>
      <w:r>
        <w:rPr>
          <w:i/>
        </w:rPr>
        <w:t xml:space="preserve">trang </w:t>
      </w:r>
      <w:r>
        <w:t xml:space="preserve">làm </w:t>
      </w:r>
      <w:r>
        <w:rPr>
          <w:i/>
        </w:rPr>
        <w:t xml:space="preserve">dân </w:t>
      </w:r>
      <w:r>
        <w:t xml:space="preserve">thường.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túc </w:t>
      </w:r>
      <w:r>
        <w:rPr>
          <w:b/>
        </w:rPr>
        <w:t xml:space="preserve">d.x. </w:t>
      </w:r>
      <w:r>
        <w:rPr>
          <w:b/>
        </w:rPr>
        <w:t xml:space="preserve">chân </w:t>
      </w:r>
      <w:r>
        <w:rPr>
          <w:b/>
        </w:rPr>
        <w:t xml:space="preserve">giá.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tưởng </w:t>
      </w:r>
      <w:r>
        <w:t xml:space="preserve">tượng,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nhờ </w:t>
      </w:r>
      <w:r>
        <w:t xml:space="preserve">trí </w:t>
      </w:r>
      <w:r>
        <w:t xml:space="preserve">tưởng </w:t>
      </w:r>
      <w:r>
        <w:t xml:space="preserve">tượng. </w:t>
      </w:r>
      <w:r>
        <w:t xml:space="preserve">Phim </w:t>
      </w:r>
      <w:r>
        <w:t xml:space="preserve">khoa </w:t>
      </w:r>
      <w:r>
        <w:t xml:space="preserve">học </w:t>
      </w:r>
      <w:r>
        <w:t xml:space="preserve">giả </w:t>
      </w:r>
      <w:r>
        <w:t xml:space="preserve">tưởng.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mang </w:t>
      </w:r>
      <w:r>
        <w:rPr>
          <w:i/>
        </w:rPr>
        <w:t xml:space="preserve">màu </w:t>
      </w:r>
      <w:r>
        <w:t xml:space="preserve">sắc </w:t>
      </w:r>
      <w:r>
        <w:t xml:space="preserve">giả </w:t>
      </w:r>
      <w:r>
        <w:t xml:space="preserve">tưởng.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tỷ </w:t>
      </w:r>
      <w:r>
        <w:rPr>
          <w:b/>
        </w:rPr>
        <w:t xml:space="preserve">như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giá </w:t>
      </w:r>
      <w:r>
        <w:t xml:space="preserve">tỉ </w:t>
      </w:r>
      <w:r>
        <w:t xml:space="preserve">như. </w:t>
      </w:r>
      <w:r>
        <w:br/>
      </w:r>
      <w:r>
        <w:rPr>
          <w:b/>
        </w:rPr>
        <w:t xml:space="preserve">giả </w:t>
      </w:r>
      <w:r>
        <w:rPr>
          <w:b/>
        </w:rPr>
        <w:t xml:space="preserve">vờ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đó, </w:t>
      </w:r>
      <w:r>
        <w:t xml:space="preserve">nhầm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tưởng </w:t>
      </w:r>
      <w:r>
        <w:t xml:space="preserve">thật </w:t>
      </w:r>
      <w:r>
        <w:t xml:space="preserve">là </w:t>
      </w:r>
      <w:r>
        <w:t xml:space="preserve">như </w:t>
      </w:r>
      <w:r>
        <w:t xml:space="preserve">thế. </w:t>
      </w:r>
      <w:r>
        <w:t xml:space="preserve">Biết </w:t>
      </w:r>
      <w:r>
        <w:t xml:space="preserve">rồi </w:t>
      </w:r>
      <w:r>
        <w:rPr>
          <w:i/>
        </w:rPr>
        <w:t xml:space="preserve">nhưng </w:t>
      </w:r>
      <w:r>
        <w:t xml:space="preserve">uẫn </w:t>
      </w:r>
      <w:r>
        <w:rPr>
          <w:i/>
        </w:rPr>
        <w:t xml:space="preserve">giả </w:t>
      </w:r>
      <w:r>
        <w:rPr>
          <w:i/>
        </w:rPr>
        <w:t xml:space="preserve">vờ </w:t>
      </w:r>
      <w:r>
        <w:t xml:space="preserve">hỏi. </w:t>
      </w:r>
      <w:r>
        <w:rPr>
          <w:i/>
        </w:rPr>
        <w:t xml:space="preserve">Giả </w:t>
      </w:r>
      <w:r>
        <w:rPr>
          <w:i/>
        </w:rPr>
        <w:t xml:space="preserve">vờ </w:t>
      </w:r>
      <w:r>
        <w:rPr>
          <w:i/>
        </w:rPr>
        <w:t xml:space="preserve">ho </w:t>
      </w:r>
      <w:r>
        <w:t xml:space="preserve">để </w:t>
      </w:r>
      <w:r>
        <w:rPr>
          <w:i/>
        </w:rPr>
        <w:t xml:space="preserve">làm </w:t>
      </w:r>
      <w:r>
        <w:t xml:space="preserve">hiệu. </w:t>
      </w:r>
      <w:r>
        <w:t xml:space="preserve">Ngủ </w:t>
      </w:r>
      <w:r>
        <w:rPr>
          <w:i/>
        </w:rPr>
        <w:t xml:space="preserve">giả </w:t>
      </w:r>
      <w:r>
        <w:rPr>
          <w:i/>
        </w:rPr>
        <w:t xml:space="preserve">vờ. </w:t>
      </w:r>
      <w:r>
        <w:br/>
      </w:r>
      <w:r>
        <w:rPr>
          <w:b/>
        </w:rPr>
        <w:t xml:space="preserve">giã,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Lưới </w:t>
      </w:r>
      <w:r>
        <w:t xml:space="preserve">hình </w:t>
      </w:r>
      <w:r>
        <w:t xml:space="preserve">túi </w:t>
      </w:r>
      <w:r>
        <w:t xml:space="preserve">do </w:t>
      </w:r>
      <w:r>
        <w:t xml:space="preserve">tàu </w:t>
      </w:r>
      <w:r>
        <w:t xml:space="preserve">thuyền </w:t>
      </w:r>
      <w:r>
        <w:t xml:space="preserve">kéo </w:t>
      </w:r>
      <w:r>
        <w:t xml:space="preserve">để </w:t>
      </w:r>
      <w:r>
        <w:t xml:space="preserve">đánh </w:t>
      </w:r>
      <w:r>
        <w:t xml:space="preserve">bắt </w:t>
      </w:r>
      <w:r>
        <w:rPr>
          <w:i/>
        </w:rPr>
        <w:t xml:space="preserve">cá </w:t>
      </w:r>
      <w:r>
        <w:t xml:space="preserve">và </w:t>
      </w:r>
      <w:r>
        <w:t xml:space="preserve">các </w:t>
      </w:r>
      <w:r>
        <w:t xml:space="preserve">hải </w:t>
      </w:r>
      <w:r>
        <w:t xml:space="preserve">sản </w:t>
      </w:r>
      <w:r>
        <w:t xml:space="preserve">khác </w:t>
      </w:r>
      <w:r>
        <w:t xml:space="preserve">ở </w:t>
      </w:r>
      <w:r>
        <w:t xml:space="preserve">tằng </w:t>
      </w:r>
      <w:r>
        <w:t xml:space="preserve">đáy </w:t>
      </w:r>
      <w:r>
        <w:t xml:space="preserve">hoặc </w:t>
      </w:r>
      <w:r>
        <w:t xml:space="preserve">gần </w:t>
      </w:r>
      <w:r>
        <w:t xml:space="preserve">đáy </w:t>
      </w:r>
      <w:r>
        <w:t xml:space="preserve">biển. </w:t>
      </w:r>
      <w:r>
        <w:t xml:space="preserve">Kéo </w:t>
      </w:r>
      <w:r>
        <w:t xml:space="preserve">giá. </w:t>
      </w:r>
      <w:r>
        <w:rPr>
          <w:i/>
        </w:rPr>
        <w:t xml:space="preserve">Giã </w:t>
      </w:r>
      <w:r>
        <w:rPr>
          <w:i/>
        </w:rPr>
        <w:t xml:space="preserve">đôi </w:t>
      </w:r>
      <w:r>
        <w:t xml:space="preserve">(do </w:t>
      </w:r>
      <w:r>
        <w:t xml:space="preserve">hai </w:t>
      </w:r>
      <w:r>
        <w:t xml:space="preserve">tàu, </w:t>
      </w:r>
      <w:r>
        <w:t xml:space="preserve">thuyền </w:t>
      </w:r>
      <w:r>
        <w:t xml:space="preserve">kéo). </w:t>
      </w:r>
      <w:r>
        <w:rPr>
          <w:i/>
        </w:rPr>
        <w:t xml:space="preserve">Giã </w:t>
      </w:r>
      <w:r>
        <w:rPr>
          <w:i/>
        </w:rPr>
        <w:t xml:space="preserve">tôm. </w:t>
      </w:r>
      <w:r>
        <w:rPr>
          <w:i/>
        </w:rPr>
        <w:t xml:space="preserve">Lưới </w:t>
      </w:r>
      <w:r>
        <w:rPr>
          <w:i/>
        </w:rPr>
        <w:t xml:space="preserve">giã. </w:t>
      </w:r>
      <w:r>
        <w:rPr>
          <w:i/>
        </w:rPr>
        <w:t xml:space="preserve">Đánh </w:t>
      </w:r>
      <w:r>
        <w:t xml:space="preserve">giã </w:t>
      </w:r>
      <w:r>
        <w:t xml:space="preserve">(đánh </w:t>
      </w:r>
      <w:r>
        <w:t xml:space="preserve">cá </w:t>
      </w:r>
      <w:r>
        <w:t xml:space="preserve">bằng </w:t>
      </w:r>
      <w:r>
        <w:t xml:space="preserve">giã). </w:t>
      </w:r>
      <w:r>
        <w:rPr>
          <w:b/>
        </w:rPr>
        <w:t xml:space="preserve">2 </w:t>
      </w:r>
      <w:r>
        <w:t xml:space="preserve">Thuyền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giã </w:t>
      </w:r>
      <w:r>
        <w:t xml:space="preserve">đánh </w:t>
      </w:r>
      <w:r>
        <w:t xml:space="preserve">cá. </w:t>
      </w:r>
      <w:r>
        <w:rPr>
          <w:i/>
        </w:rPr>
        <w:t xml:space="preserve">Chiếc </w:t>
      </w:r>
      <w:r>
        <w:t xml:space="preserve">giã </w:t>
      </w:r>
      <w:r>
        <w:rPr>
          <w:i/>
        </w:rPr>
        <w:t xml:space="preserve">ba </w:t>
      </w:r>
      <w:r>
        <w:t xml:space="preserve">buồm. </w:t>
      </w:r>
      <w:r>
        <w:t xml:space="preserve">ll </w:t>
      </w:r>
      <w:r>
        <w:t xml:space="preserve">động từ </w:t>
      </w:r>
      <w:r>
        <w:t xml:space="preserve">Đánh </w:t>
      </w:r>
      <w:r>
        <w:t xml:space="preserve">cá </w:t>
      </w:r>
      <w:r>
        <w:t xml:space="preserve">và </w:t>
      </w:r>
      <w:r>
        <w:t xml:space="preserve">các </w:t>
      </w:r>
      <w:r>
        <w:t xml:space="preserve">hải </w:t>
      </w:r>
      <w:r>
        <w:t xml:space="preserve">sản </w:t>
      </w:r>
      <w:r>
        <w:t xml:space="preserve">khác </w:t>
      </w:r>
      <w:r>
        <w:t xml:space="preserve">bằng </w:t>
      </w:r>
      <w:r>
        <w:t xml:space="preserve">giã. </w:t>
      </w:r>
      <w:r>
        <w:t xml:space="preserve">Đi </w:t>
      </w:r>
      <w:r>
        <w:rPr>
          <w:i/>
        </w:rPr>
        <w:t xml:space="preserve">giã. </w:t>
      </w:r>
      <w:r>
        <w:t xml:space="preserve">Nghề </w:t>
      </w:r>
      <w:r>
        <w:rPr>
          <w:i/>
        </w:rPr>
        <w:t xml:space="preserve">giã. </w:t>
      </w:r>
      <w:r>
        <w:br/>
      </w:r>
      <w:r>
        <w:rPr>
          <w:b/>
        </w:rPr>
        <w:t xml:space="preserve">giã;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giập, </w:t>
      </w:r>
      <w:r>
        <w:t xml:space="preserve">nát </w:t>
      </w:r>
      <w:r>
        <w:t xml:space="preserve">hoặc </w:t>
      </w:r>
      <w:r>
        <w:t xml:space="preserve">tróc </w:t>
      </w:r>
      <w:r>
        <w:t xml:space="preserve">lớp </w:t>
      </w:r>
      <w:r>
        <w:t xml:space="preserve">ngoài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vào </w:t>
      </w:r>
      <w:r>
        <w:t xml:space="preserve">cối </w:t>
      </w:r>
      <w:r>
        <w:t xml:space="preserve">và </w:t>
      </w:r>
      <w:r>
        <w:t xml:space="preserve">dùng </w:t>
      </w:r>
      <w:r>
        <w:t xml:space="preserve">chày </w:t>
      </w:r>
      <w:r>
        <w:t xml:space="preserve">nện </w:t>
      </w:r>
      <w:r>
        <w:t xml:space="preserve">xuống </w:t>
      </w:r>
      <w:r>
        <w:t xml:space="preserve">liên </w:t>
      </w:r>
      <w:r>
        <w:t xml:space="preserve">tiếp. </w:t>
      </w:r>
      <w:r>
        <w:rPr>
          <w:i/>
        </w:rPr>
        <w:t xml:space="preserve">Giã </w:t>
      </w:r>
      <w:r>
        <w:rPr>
          <w:i/>
        </w:rPr>
        <w:t xml:space="preserve">bột. </w:t>
      </w:r>
      <w:r>
        <w:rPr>
          <w:i/>
        </w:rPr>
        <w:t xml:space="preserve">Giã </w:t>
      </w:r>
      <w:r>
        <w:t xml:space="preserve">cua </w:t>
      </w:r>
      <w:r>
        <w:rPr>
          <w:i/>
        </w:rPr>
        <w:t xml:space="preserve">nấu </w:t>
      </w:r>
      <w:r>
        <w:rPr>
          <w:i/>
        </w:rPr>
        <w:t xml:space="preserve">canh. </w:t>
      </w:r>
      <w:r>
        <w:rPr>
          <w:i/>
        </w:rPr>
        <w:t xml:space="preserve">Giã </w:t>
      </w:r>
      <w:r>
        <w:t xml:space="preserve">gạo. </w:t>
      </w:r>
      <w:r>
        <w:rPr>
          <w:b/>
        </w:rPr>
        <w:t xml:space="preserve">2 </w:t>
      </w:r>
      <w:r>
        <w:t xml:space="preserve">(khẩu ngữ). </w:t>
      </w:r>
      <w:r>
        <w:t xml:space="preserve">Đánh </w:t>
      </w:r>
      <w:r>
        <w:t xml:space="preserve">mạnh </w:t>
      </w:r>
      <w:r>
        <w:t xml:space="preserve">và </w:t>
      </w:r>
      <w:r>
        <w:t xml:space="preserve">liên </w:t>
      </w:r>
      <w:r>
        <w:t xml:space="preserve">tục. </w:t>
      </w:r>
      <w:r>
        <w:rPr>
          <w:i/>
        </w:rPr>
        <w:t xml:space="preserve">Pháo </w:t>
      </w:r>
      <w:r>
        <w:rPr>
          <w:i/>
        </w:rPr>
        <w:t xml:space="preserve">giã </w:t>
      </w:r>
      <w:r>
        <w:rPr>
          <w:i/>
        </w:rPr>
        <w:t xml:space="preserve">liên </w:t>
      </w:r>
      <w:r>
        <w:t xml:space="preserve">hồi. </w:t>
      </w:r>
      <w:r>
        <w:t xml:space="preserve">Giã </w:t>
      </w:r>
      <w:r>
        <w:t xml:space="preserve">cho </w:t>
      </w:r>
      <w:r>
        <w:rPr>
          <w:i/>
        </w:rPr>
        <w:t xml:space="preserve">một </w:t>
      </w:r>
      <w:r>
        <w:t xml:space="preserve">trận </w:t>
      </w:r>
      <w:r>
        <w:t xml:space="preserve">tơi </w:t>
      </w:r>
      <w:r>
        <w:rPr>
          <w:i/>
        </w:rPr>
        <w:t xml:space="preserve">bời. </w:t>
      </w:r>
      <w:r>
        <w:br w:type="page"/>
      </w:r>
      <w:r>
        <w:rPr>
          <w:b/>
        </w:rPr>
        <w:t xml:space="preserve">giã,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từ </w:t>
      </w:r>
      <w:r>
        <w:rPr>
          <w:i/>
        </w:rPr>
        <w:t xml:space="preserve">giã. </w:t>
      </w:r>
      <w:r>
        <w:t xml:space="preserve">Ra </w:t>
      </w:r>
      <w:r>
        <w:rPr>
          <w:i/>
        </w:rPr>
        <w:t xml:space="preserve">Đỗ </w:t>
      </w:r>
      <w:r>
        <w:t xml:space="preserve">giã </w:t>
      </w:r>
      <w:r>
        <w:rPr>
          <w:i/>
        </w:rPr>
        <w:t xml:space="preserve">nước </w:t>
      </w:r>
      <w:r>
        <w:rPr>
          <w:i/>
        </w:rPr>
        <w:t xml:space="preserve">giã </w:t>
      </w:r>
      <w:r>
        <w:rPr>
          <w:i/>
        </w:rPr>
        <w:t xml:space="preserve">non, </w:t>
      </w:r>
      <w:r>
        <w:t xml:space="preserve">Giã </w:t>
      </w:r>
      <w:r>
        <w:t xml:space="preserve">người </w:t>
      </w:r>
      <w:r>
        <w:t xml:space="preserve">giã </w:t>
      </w:r>
      <w:r>
        <w:t xml:space="preserve">cảnh </w:t>
      </w:r>
      <w:r>
        <w:rPr>
          <w:i/>
        </w:rPr>
        <w:t xml:space="preserve">kéo </w:t>
      </w:r>
      <w:r>
        <w:t xml:space="preserve">còn </w:t>
      </w:r>
      <w:r>
        <w:t xml:space="preserve">nhớ </w:t>
      </w:r>
      <w:r>
        <w:t xml:space="preserve">nhung </w:t>
      </w:r>
      <w:r>
        <w:t xml:space="preserve">(ca dao). </w:t>
      </w:r>
      <w:r>
        <w:br/>
      </w:r>
      <w:r>
        <w:rPr>
          <w:b/>
        </w:rPr>
        <w:t xml:space="preserve">giã,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(Đám </w:t>
      </w:r>
      <w:r>
        <w:t xml:space="preserve">hội) </w:t>
      </w:r>
      <w:r>
        <w:t xml:space="preserve">kết </w:t>
      </w:r>
      <w:r>
        <w:t xml:space="preserve">thúc, </w:t>
      </w:r>
      <w:r>
        <w:t xml:space="preserve">bắt </w:t>
      </w:r>
      <w:r>
        <w:t xml:space="preserve">đầu </w:t>
      </w:r>
      <w:r>
        <w:t xml:space="preserve">tan. </w:t>
      </w:r>
      <w:r>
        <w:rPr>
          <w:i/>
        </w:rPr>
        <w:t xml:space="preserve">Giã </w:t>
      </w:r>
      <w:r>
        <w:rPr>
          <w:i/>
        </w:rPr>
        <w:t xml:space="preserve">hội. </w:t>
      </w:r>
      <w:r>
        <w:t xml:space="preserve">Rước </w:t>
      </w:r>
      <w:r>
        <w:rPr>
          <w:i/>
        </w:rPr>
        <w:t xml:space="preserve">giã. </w:t>
      </w:r>
      <w:r>
        <w:br/>
      </w:r>
      <w:r>
        <w:rPr>
          <w:b/>
        </w:rPr>
        <w:t xml:space="preserve">giã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từ </w:t>
      </w:r>
      <w:r>
        <w:t xml:space="preserve">giã. </w:t>
      </w:r>
      <w:r>
        <w:t xml:space="preserve">Nỗi </w:t>
      </w:r>
      <w:r>
        <w:t xml:space="preserve">buồn </w:t>
      </w:r>
      <w:r>
        <w:t xml:space="preserve">giã </w:t>
      </w:r>
      <w:r>
        <w:t xml:space="preserve">biệt. </w:t>
      </w:r>
      <w:r>
        <w:br/>
      </w:r>
      <w:r>
        <w:rPr>
          <w:b/>
        </w:rPr>
        <w:t xml:space="preserve">giã </w:t>
      </w:r>
      <w:r>
        <w:rPr>
          <w:b/>
        </w:rPr>
        <w:t xml:space="preserve">đám </w:t>
      </w:r>
      <w:r>
        <w:rPr>
          <w:i/>
        </w:rPr>
        <w:t xml:space="preserve">động từ </w:t>
      </w:r>
      <w:r>
        <w:t xml:space="preserve">Kết </w:t>
      </w:r>
      <w:r>
        <w:t xml:space="preserve">thúc </w:t>
      </w:r>
      <w:r>
        <w:t xml:space="preserve">đám </w:t>
      </w:r>
      <w:r>
        <w:t xml:space="preserve">hội, </w:t>
      </w:r>
      <w:r>
        <w:t xml:space="preserve">mọi </w:t>
      </w:r>
      <w:r>
        <w:t xml:space="preserve">người </w:t>
      </w:r>
      <w:r>
        <w:t xml:space="preserve">chuẩn </w:t>
      </w:r>
      <w:r>
        <w:t xml:space="preserve">bị </w:t>
      </w:r>
      <w:r>
        <w:t xml:space="preserve">ra </w:t>
      </w:r>
      <w:r>
        <w:t xml:space="preserve">về. </w:t>
      </w:r>
      <w:r>
        <w:t xml:space="preserve">Hội </w:t>
      </w:r>
      <w:r>
        <w:rPr>
          <w:i/>
        </w:rPr>
        <w:t xml:space="preserve">chèo </w:t>
      </w:r>
      <w:r>
        <w:rPr>
          <w:i/>
        </w:rPr>
        <w:t xml:space="preserve">giã </w:t>
      </w:r>
      <w:r>
        <w:rPr>
          <w:i/>
        </w:rPr>
        <w:t xml:space="preserve">đám. </w:t>
      </w:r>
      <w:r>
        <w:br/>
      </w:r>
      <w:r>
        <w:rPr>
          <w:b/>
        </w:rPr>
        <w:t xml:space="preserve">giã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t xml:space="preserve">(cũ; </w:t>
      </w:r>
      <w:r>
        <w:t xml:space="preserve">trư.). </w:t>
      </w:r>
      <w:r>
        <w:t xml:space="preserve">Cảm </w:t>
      </w:r>
      <w:r>
        <w:t xml:space="preserve">tạ. </w:t>
      </w:r>
      <w:r>
        <w:t xml:space="preserve">Xin </w:t>
      </w:r>
      <w:r>
        <w:t xml:space="preserve">giã </w:t>
      </w:r>
      <w:r>
        <w:t xml:space="preserve">ơn </w:t>
      </w:r>
      <w:r>
        <w:t xml:space="preserve">ngài! </w:t>
      </w:r>
      <w:r>
        <w:br/>
      </w:r>
      <w:r>
        <w:rPr>
          <w:b/>
        </w:rPr>
        <w:t xml:space="preserve">giã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rPr>
          <w:i/>
        </w:rPr>
        <w:t xml:space="preserve">từ </w:t>
      </w:r>
      <w:r>
        <w:rPr>
          <w:i/>
        </w:rPr>
        <w:t xml:space="preserve">giã. </w:t>
      </w:r>
      <w:r>
        <w:br/>
      </w:r>
      <w:r>
        <w:rPr>
          <w:b/>
        </w:rPr>
        <w:t xml:space="preserve">giá,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nhỏ </w:t>
      </w:r>
      <w:r>
        <w:t xml:space="preserve">vùng </w:t>
      </w:r>
      <w:r>
        <w:t xml:space="preserve">nước </w:t>
      </w:r>
      <w:r>
        <w:t xml:space="preserve">mặn, </w:t>
      </w:r>
      <w:r>
        <w:t xml:space="preserve">có </w:t>
      </w:r>
      <w:r>
        <w:t xml:space="preserve">nhiều </w:t>
      </w:r>
      <w:r>
        <w:t xml:space="preserve">mủ </w:t>
      </w:r>
      <w:r>
        <w:t xml:space="preserve">trắng </w:t>
      </w:r>
      <w:r>
        <w:t xml:space="preserve">độc, </w:t>
      </w:r>
      <w:r>
        <w:t xml:space="preserve">ăn </w:t>
      </w:r>
      <w:r>
        <w:t xml:space="preserve">da. </w:t>
      </w:r>
      <w:r>
        <w:br/>
      </w:r>
      <w:r>
        <w:rPr>
          <w:b/>
        </w:rPr>
        <w:t xml:space="preserve">giá, </w:t>
      </w:r>
      <w:r>
        <w:rPr>
          <w:i/>
        </w:rPr>
        <w:t xml:space="preserve">danh từ </w:t>
      </w:r>
      <w:r>
        <w:t xml:space="preserve">Mầm </w:t>
      </w:r>
      <w:r>
        <w:t xml:space="preserve">đậu </w:t>
      </w:r>
      <w:r>
        <w:t xml:space="preserve">xanh, </w:t>
      </w:r>
      <w:r>
        <w:t xml:space="preserve">đậu </w:t>
      </w:r>
      <w:r>
        <w:t xml:space="preserve">tương </w:t>
      </w:r>
      <w:r>
        <w:t xml:space="preserve">chưa </w:t>
      </w:r>
      <w:r>
        <w:t xml:space="preserve">mọc </w:t>
      </w:r>
      <w:r>
        <w:t xml:space="preserve">lá,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giá,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để </w:t>
      </w:r>
      <w:r>
        <w:t xml:space="preserve">treo, </w:t>
      </w:r>
      <w:r>
        <w:t xml:space="preserve">gác </w:t>
      </w:r>
      <w:r>
        <w:t xml:space="preserve">hay </w:t>
      </w:r>
      <w:r>
        <w:t xml:space="preserve">đỡ </w:t>
      </w:r>
      <w:r>
        <w:t xml:space="preserve">vật </w:t>
      </w:r>
      <w:r>
        <w:t xml:space="preserve">gì. </w:t>
      </w:r>
      <w:r>
        <w:t xml:space="preserve">Giá </w:t>
      </w:r>
      <w:r>
        <w:t xml:space="preserve">để </w:t>
      </w:r>
      <w:r>
        <w:t xml:space="preserve">sách. </w:t>
      </w:r>
      <w:r>
        <w:t xml:space="preserve">Giá </w:t>
      </w:r>
      <w:r>
        <w:rPr>
          <w:i/>
        </w:rPr>
        <w:t xml:space="preserve">mắc </w:t>
      </w:r>
      <w:r>
        <w:rPr>
          <w:i/>
        </w:rPr>
        <w:t xml:space="preserve">áo. </w:t>
      </w:r>
      <w:r>
        <w:rPr>
          <w:i/>
        </w:rPr>
        <w:t xml:space="preserve">Giá </w:t>
      </w:r>
      <w:r>
        <w:rPr>
          <w:i/>
        </w:rPr>
        <w:t xml:space="preserve">gương. </w:t>
      </w:r>
      <w:r>
        <w:rPr>
          <w:i/>
        </w:rPr>
        <w:t xml:space="preserve">Giá </w:t>
      </w:r>
      <w:r>
        <w:rPr>
          <w:i/>
        </w:rPr>
        <w:t xml:space="preserve">uẽ. </w:t>
      </w:r>
      <w:r>
        <w:br/>
      </w:r>
      <w:r>
        <w:rPr>
          <w:b/>
        </w:rPr>
        <w:t xml:space="preserve">giá,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(danh từ). </w:t>
      </w:r>
      <w:r>
        <w:t xml:space="preserve">Trạng </w:t>
      </w:r>
      <w:r>
        <w:t xml:space="preserve">thái </w:t>
      </w:r>
      <w:r>
        <w:t xml:space="preserve">lạnh </w:t>
      </w:r>
      <w:r>
        <w:t xml:space="preserve">buốt. </w:t>
      </w:r>
      <w:r>
        <w:t xml:space="preserve">Nước </w:t>
      </w:r>
      <w:r>
        <w:t xml:space="preserve">lạnh </w:t>
      </w:r>
      <w:r>
        <w:t xml:space="preserve">buốt, </w:t>
      </w:r>
      <w:r>
        <w:t xml:space="preserve">cho </w:t>
      </w:r>
      <w:r>
        <w:t xml:space="preserve">thêm </w:t>
      </w:r>
      <w:r>
        <w:t xml:space="preserve">nước </w:t>
      </w:r>
      <w:r>
        <w:t xml:space="preserve">nóng </w:t>
      </w:r>
      <w:r>
        <w:t xml:space="preserve">cho </w:t>
      </w:r>
      <w:r>
        <w:t xml:space="preserve">tan </w:t>
      </w:r>
      <w:r>
        <w:t xml:space="preserve">giá. </w:t>
      </w:r>
      <w:r>
        <w:t xml:space="preserve">II </w:t>
      </w:r>
      <w:r>
        <w:t xml:space="preserve">tính từ </w:t>
      </w:r>
      <w:r>
        <w:t xml:space="preserve">Lạnh </w:t>
      </w:r>
      <w:r>
        <w:t xml:space="preserve">buốt. </w:t>
      </w:r>
      <w:r>
        <w:t xml:space="preserve">Trời </w:t>
      </w:r>
      <w:r>
        <w:t xml:space="preserve">lạnh </w:t>
      </w:r>
      <w:r>
        <w:rPr>
          <w:i/>
        </w:rPr>
        <w:t xml:space="preserve">giá. </w:t>
      </w:r>
      <w:r>
        <w:t xml:space="preserve">Ngày </w:t>
      </w:r>
      <w:r>
        <w:rPr>
          <w:i/>
        </w:rPr>
        <w:t xml:space="preserve">đông </w:t>
      </w:r>
      <w:r>
        <w:t xml:space="preserve">tháng </w:t>
      </w:r>
      <w:r>
        <w:t xml:space="preserve">giá. </w:t>
      </w:r>
      <w:r>
        <w:rPr>
          <w:i/>
        </w:rPr>
        <w:t xml:space="preserve">Sương </w:t>
      </w:r>
      <w:r>
        <w:rPr>
          <w:i/>
        </w:rPr>
        <w:t xml:space="preserve">giá*. </w:t>
      </w:r>
      <w:r>
        <w:t xml:space="preserve">Băng </w:t>
      </w:r>
      <w:r>
        <w:t xml:space="preserve">giá". </w:t>
      </w:r>
      <w:r>
        <w:br/>
      </w:r>
      <w:r>
        <w:rPr>
          <w:b/>
        </w:rPr>
        <w:t xml:space="preserve">giá, </w:t>
      </w:r>
      <w:r>
        <w:rPr>
          <w:b/>
        </w:rPr>
        <w:t xml:space="preserve">, </w:t>
      </w:r>
      <w:r>
        <w:rPr>
          <w:i/>
        </w:rPr>
        <w:t xml:space="preserve">danh từ </w:t>
      </w:r>
      <w:r>
        <w:t xml:space="preserve">Biểu </w:t>
      </w:r>
      <w:r>
        <w:t xml:space="preserve">hiện </w:t>
      </w:r>
      <w:r>
        <w:t xml:space="preserve">giá </w:t>
      </w:r>
      <w:r>
        <w:t xml:space="preserve">trị </w:t>
      </w:r>
      <w:r>
        <w:t xml:space="preserve">bằng </w:t>
      </w:r>
      <w:r>
        <w:t xml:space="preserve">tiền. </w:t>
      </w:r>
      <w:r>
        <w:t xml:space="preserve">Cái </w:t>
      </w:r>
      <w:r>
        <w:rPr>
          <w:i/>
        </w:rPr>
        <w:t xml:space="preserve">áo </w:t>
      </w:r>
      <w:r>
        <w:rPr>
          <w:i/>
        </w:rPr>
        <w:t xml:space="preserve">giá </w:t>
      </w:r>
      <w:r>
        <w:rPr>
          <w:i/>
        </w:rPr>
        <w:t xml:space="preserve">hai </w:t>
      </w:r>
      <w:r>
        <w:rPr>
          <w:i/>
        </w:rPr>
        <w:t xml:space="preserve">nghìn </w:t>
      </w:r>
      <w:r>
        <w:rPr>
          <w:i/>
        </w:rPr>
        <w:t xml:space="preserve">đồng. </w:t>
      </w:r>
      <w:r>
        <w:t xml:space="preserve">Hạ </w:t>
      </w:r>
      <w:r>
        <w:t xml:space="preserve">giá </w:t>
      </w:r>
      <w:r>
        <w:t xml:space="preserve">hàng. </w:t>
      </w:r>
      <w:r>
        <w:rPr>
          <w:i/>
        </w:rPr>
        <w:t xml:space="preserve">Giá </w:t>
      </w:r>
      <w:r>
        <w:t xml:space="preserve">ué </w:t>
      </w:r>
      <w:r>
        <w:rPr>
          <w:i/>
        </w:rPr>
        <w:t xml:space="preserve">xem </w:t>
      </w:r>
      <w:r>
        <w:rPr>
          <w:i/>
        </w:rPr>
        <w:t xml:space="preserve">kịch. </w:t>
      </w:r>
      <w:r>
        <w:t xml:space="preserve">Hàng </w:t>
      </w:r>
      <w:r>
        <w:rPr>
          <w:i/>
        </w:rPr>
        <w:t xml:space="preserve">bán </w:t>
      </w:r>
      <w:r>
        <w:rPr>
          <w:i/>
        </w:rPr>
        <w:t xml:space="preserve">được </w:t>
      </w:r>
      <w:r>
        <w:rPr>
          <w:i/>
        </w:rPr>
        <w:t xml:space="preserve">giá </w:t>
      </w:r>
      <w:r>
        <w:t xml:space="preserve">(có </w:t>
      </w:r>
      <w:r>
        <w:t xml:space="preserve">lãi </w:t>
      </w:r>
      <w:r>
        <w:t xml:space="preserve">nhiều </w:t>
      </w:r>
      <w:r>
        <w:t xml:space="preserve">cho </w:t>
      </w:r>
      <w:r>
        <w:t xml:space="preserve">người </w:t>
      </w:r>
      <w:r>
        <w:t xml:space="preserve">bán).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phải </w:t>
      </w:r>
      <w:r>
        <w:t xml:space="preserve">bỏ </w:t>
      </w:r>
      <w:r>
        <w:t xml:space="preserve">ra, </w:t>
      </w:r>
      <w:r>
        <w:t xml:space="preserve">tiêu </w:t>
      </w:r>
      <w:r>
        <w:t xml:space="preserve">phí, </w:t>
      </w:r>
      <w:r>
        <w:t xml:space="preserve">mất </w:t>
      </w:r>
      <w:r>
        <w:t xml:space="preserve">đi </w:t>
      </w:r>
      <w:r>
        <w:t xml:space="preserve">(thường </w:t>
      </w:r>
      <w:r>
        <w:t xml:space="preserve">là </w:t>
      </w:r>
      <w:r>
        <w:t xml:space="preserve">nhiều) </w:t>
      </w:r>
      <w:r>
        <w:t xml:space="preserve">cho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đó. </w:t>
      </w:r>
      <w:r>
        <w:rPr>
          <w:i/>
        </w:rPr>
        <w:t xml:space="preserve">Phải </w:t>
      </w:r>
      <w:r>
        <w:t xml:space="preserve">trả </w:t>
      </w:r>
      <w:r>
        <w:rPr>
          <w:i/>
        </w:rPr>
        <w:t xml:space="preserve">giá </w:t>
      </w:r>
      <w:r>
        <w:rPr>
          <w:i/>
        </w:rPr>
        <w:t xml:space="preserve">cho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phiêu </w:t>
      </w:r>
      <w:r>
        <w:t xml:space="preserve">lưu. </w:t>
      </w:r>
      <w:r>
        <w:rPr>
          <w:i/>
        </w:rPr>
        <w:t xml:space="preserve">Hoàn </w:t>
      </w:r>
      <w:r>
        <w:t xml:space="preserve">thành </w:t>
      </w:r>
      <w:r>
        <w:t xml:space="preserve">nhiệm </w:t>
      </w:r>
      <w:r>
        <w:t xml:space="preserve">vụ </w:t>
      </w:r>
      <w:r>
        <w:t xml:space="preserve">bằng </w:t>
      </w:r>
      <w:r>
        <w:t xml:space="preserve">bất </w:t>
      </w:r>
      <w:r>
        <w:t xml:space="preserve">cứ </w:t>
      </w:r>
      <w:r>
        <w:t xml:space="preserve">giá </w:t>
      </w:r>
      <w:r>
        <w:t xml:space="preserve">nào. </w:t>
      </w:r>
      <w:r>
        <w:br/>
      </w:r>
      <w:r>
        <w:rPr>
          <w:b/>
        </w:rPr>
        <w:t xml:space="preserve">giác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Giơ </w:t>
      </w:r>
      <w:r>
        <w:t xml:space="preserve">cao </w:t>
      </w:r>
      <w:r>
        <w:t xml:space="preserve">để </w:t>
      </w:r>
      <w:r>
        <w:t xml:space="preserve">đánh. </w:t>
      </w:r>
      <w:r>
        <w:rPr>
          <w:i/>
        </w:rPr>
        <w:t xml:space="preserve">Giá </w:t>
      </w:r>
      <w:r>
        <w:rPr>
          <w:i/>
        </w:rPr>
        <w:t xml:space="preserve">roi </w:t>
      </w:r>
      <w:r>
        <w:rPr>
          <w:i/>
        </w:rPr>
        <w:t xml:space="preserve">quất </w:t>
      </w:r>
      <w:r>
        <w:rPr>
          <w:i/>
        </w:rPr>
        <w:t xml:space="preserve">mạnh.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giá </w:t>
      </w:r>
      <w:r>
        <w:t xml:space="preserve">bằng </w:t>
      </w:r>
      <w:r>
        <w:t xml:space="preserve">ba </w:t>
      </w:r>
      <w:r>
        <w:rPr>
          <w:i/>
        </w:rPr>
        <w:t xml:space="preserve">cái </w:t>
      </w:r>
      <w:r>
        <w:rPr>
          <w:i/>
        </w:rPr>
        <w:t xml:space="preserve">đánh </w:t>
      </w:r>
      <w:r>
        <w:t xml:space="preserve">(tug,). </w:t>
      </w:r>
      <w:r>
        <w:br/>
      </w:r>
      <w:r>
        <w:rPr>
          <w:b/>
        </w:rPr>
        <w:t xml:space="preserve">giá, </w:t>
      </w:r>
      <w:r>
        <w:rPr>
          <w:i/>
        </w:rPr>
        <w:t xml:space="preserve">kết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điều </w:t>
      </w:r>
      <w:r>
        <w:t xml:space="preserve">kiện </w:t>
      </w:r>
      <w:r>
        <w:t xml:space="preserve">thuận </w:t>
      </w:r>
      <w:r>
        <w:t xml:space="preserve">lợi </w:t>
      </w:r>
      <w:r>
        <w:t xml:space="preserve">giả </w:t>
      </w:r>
      <w:r>
        <w:rPr>
          <w:i/>
        </w:rPr>
        <w:t xml:space="preserve">thiết. </w:t>
      </w:r>
      <w:r>
        <w:rPr>
          <w:i/>
        </w:rPr>
        <w:t xml:space="preserve">Giá </w:t>
      </w:r>
      <w:r>
        <w:rPr>
          <w:i/>
        </w:rPr>
        <w:t xml:space="preserve">đi </w:t>
      </w:r>
      <w:r>
        <w:t xml:space="preserve">ngay </w:t>
      </w:r>
      <w:r>
        <w:t xml:space="preserve">thì </w:t>
      </w:r>
      <w:r>
        <w:rPr>
          <w:i/>
        </w:rPr>
        <w:t xml:space="preserve">còn </w:t>
      </w:r>
      <w:r>
        <w:t xml:space="preserve">kịp. </w:t>
      </w:r>
      <w:r>
        <w:rPr>
          <w:i/>
        </w:rPr>
        <w:t xml:space="preserve">Giá </w:t>
      </w:r>
      <w:r>
        <w:t xml:space="preserve">cẩn </w:t>
      </w:r>
      <w:r>
        <w:t xml:space="preserve">thận </w:t>
      </w:r>
      <w:r>
        <w:t xml:space="preserve">một </w:t>
      </w:r>
      <w:r>
        <w:t xml:space="preserve">chút </w:t>
      </w:r>
      <w:r>
        <w:t xml:space="preserve">thì </w:t>
      </w:r>
      <w:r>
        <w:rPr>
          <w:i/>
        </w:rPr>
        <w:t xml:space="preserve">đâu </w:t>
      </w:r>
      <w:r>
        <w:rPr>
          <w:i/>
        </w:rPr>
        <w:t xml:space="preserve">đến </w:t>
      </w:r>
      <w:r>
        <w:t xml:space="preserve">nỗi. </w:t>
      </w:r>
      <w:r>
        <w:t xml:space="preserve">Ngày </w:t>
      </w:r>
      <w:r>
        <w:rPr>
          <w:i/>
        </w:rPr>
        <w:t xml:space="preserve">mai </w:t>
      </w:r>
      <w:r>
        <w:t xml:space="preserve">giá </w:t>
      </w:r>
      <w:r>
        <w:rPr>
          <w:i/>
        </w:rPr>
        <w:t xml:space="preserve">anh </w:t>
      </w:r>
      <w:r>
        <w:t xml:space="preserve">đến </w:t>
      </w:r>
      <w:r>
        <w:t xml:space="preserve">được </w:t>
      </w:r>
      <w:r>
        <w:t xml:space="preserve">thì </w:t>
      </w:r>
      <w:r>
        <w:t xml:space="preserve">tốt </w:t>
      </w:r>
      <w:r>
        <w:t xml:space="preserve">quá.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áo </w:t>
      </w:r>
      <w:r>
        <w:rPr>
          <w:b/>
        </w:rPr>
        <w:t xml:space="preserve">túi </w:t>
      </w:r>
      <w:r>
        <w:rPr>
          <w:b/>
        </w:rPr>
        <w:t xml:space="preserve">cơm </w:t>
      </w:r>
      <w:r>
        <w:t xml:space="preserve">Ví </w:t>
      </w:r>
      <w:r>
        <w:t xml:space="preserve">hạng </w:t>
      </w:r>
      <w:r>
        <w:t xml:space="preserve">người </w:t>
      </w:r>
      <w:r>
        <w:t xml:space="preserve">tằm </w:t>
      </w:r>
      <w:r>
        <w:t xml:space="preserve">thường </w:t>
      </w:r>
      <w:r>
        <w:t xml:space="preserve">chỉ </w:t>
      </w:r>
      <w:r>
        <w:t xml:space="preserve">biết </w:t>
      </w:r>
      <w:r>
        <w:t xml:space="preserve">ăn </w:t>
      </w:r>
      <w:r>
        <w:t xml:space="preserve">hại, </w:t>
      </w:r>
      <w:r>
        <w:t xml:space="preserve">không </w:t>
      </w:r>
      <w:r>
        <w:t xml:space="preserve">có </w:t>
      </w:r>
      <w:r>
        <w:t xml:space="preserve">ích </w:t>
      </w:r>
      <w:r>
        <w:t xml:space="preserve">gì </w:t>
      </w:r>
      <w:r>
        <w:t xml:space="preserve">cho </w:t>
      </w:r>
      <w:r>
        <w:t xml:space="preserve">xã </w:t>
      </w:r>
      <w:r>
        <w:t xml:space="preserve">hội. </w:t>
      </w:r>
      <w:r>
        <w:t xml:space="preserve">Phường </w:t>
      </w:r>
      <w:r>
        <w:t xml:space="preserve">giá </w:t>
      </w:r>
      <w:r>
        <w:rPr>
          <w:i/>
        </w:rPr>
        <w:t xml:space="preserve">áo </w:t>
      </w:r>
      <w:r>
        <w:t xml:space="preserve">túi </w:t>
      </w:r>
      <w:r>
        <w:t xml:space="preserve">cơm.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bìa </w:t>
      </w:r>
      <w:r>
        <w:rPr>
          <w:i/>
        </w:rPr>
        <w:t xml:space="preserve">danh từ </w:t>
      </w:r>
      <w:r>
        <w:t xml:space="preserve">Giá </w:t>
      </w:r>
      <w:r>
        <w:t xml:space="preserve">sách, </w:t>
      </w:r>
      <w:r>
        <w:t xml:space="preserve">được </w:t>
      </w:r>
      <w:r>
        <w:t xml:space="preserve">in </w:t>
      </w:r>
      <w:r>
        <w:t xml:space="preserve">trên </w:t>
      </w:r>
      <w:r>
        <w:t xml:space="preserve">bìa. </w:t>
      </w:r>
      <w:r>
        <w:t xml:space="preserve">Bán </w:t>
      </w:r>
      <w:r>
        <w:t xml:space="preserve">đúng </w:t>
      </w:r>
      <w:r>
        <w:t xml:space="preserve">giá </w:t>
      </w:r>
      <w:r>
        <w:rPr>
          <w:i/>
        </w:rPr>
        <w:t xml:space="preserve">bìa.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 </w:t>
      </w:r>
      <w:r>
        <w:t xml:space="preserve">ở </w:t>
      </w:r>
      <w:r>
        <w:t xml:space="preserve">biển, </w:t>
      </w:r>
      <w:r>
        <w:t xml:space="preserve">có </w:t>
      </w:r>
      <w:r>
        <w:t xml:space="preserve">cuống </w:t>
      </w:r>
      <w:r>
        <w:t xml:space="preserve">và </w:t>
      </w:r>
      <w:r>
        <w:t xml:space="preserve">hai </w:t>
      </w:r>
      <w:r>
        <w:t xml:space="preserve">nắp </w:t>
      </w:r>
      <w:r>
        <w:t xml:space="preserve">vỏ, </w:t>
      </w:r>
      <w:r>
        <w:t xml:space="preserve">trông </w:t>
      </w:r>
      <w:r>
        <w:t xml:space="preserve">tựa </w:t>
      </w:r>
      <w:r>
        <w:t xml:space="preserve">hạt </w:t>
      </w:r>
      <w:r>
        <w:t xml:space="preserve">đậu </w:t>
      </w:r>
      <w:r>
        <w:t xml:space="preserve">mới </w:t>
      </w:r>
      <w:r>
        <w:t xml:space="preserve">nảy </w:t>
      </w:r>
      <w:r>
        <w:t xml:space="preserve">mầm.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buốt </w:t>
      </w:r>
      <w:r>
        <w:rPr>
          <w:i/>
        </w:rPr>
        <w:t xml:space="preserve">tính từ </w:t>
      </w:r>
      <w:r>
        <w:t xml:space="preserve">Giá </w:t>
      </w:r>
      <w:r>
        <w:t xml:space="preserve">lạnh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thấm </w:t>
      </w:r>
      <w:r>
        <w:t xml:space="preserve">sâu </w:t>
      </w:r>
      <w:r>
        <w:t xml:space="preserve">vào </w:t>
      </w:r>
      <w:r>
        <w:t xml:space="preserve">tận </w:t>
      </w:r>
      <w:r>
        <w:t xml:space="preserve">xương. </w:t>
      </w:r>
      <w:r>
        <w:t xml:space="preserve">Đêm </w:t>
      </w:r>
      <w:r>
        <w:t xml:space="preserve">đông </w:t>
      </w:r>
      <w:r>
        <w:t xml:space="preserve">giá </w:t>
      </w:r>
      <w:r>
        <w:t xml:space="preserve">buốt.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Giá </w:t>
      </w:r>
      <w:r>
        <w:t xml:space="preserve">hàng </w:t>
      </w:r>
      <w:r>
        <w:t xml:space="preserve">hoá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Ớn </w:t>
      </w:r>
      <w:r>
        <w:rPr>
          <w:i/>
        </w:rPr>
        <w:t xml:space="preserve">định </w:t>
      </w:r>
      <w:r>
        <w:rPr>
          <w:i/>
        </w:rPr>
        <w:t xml:space="preserve">giá </w:t>
      </w:r>
      <w:r>
        <w:rPr>
          <w:i/>
        </w:rPr>
        <w:t xml:space="preserve">cả </w:t>
      </w:r>
      <w:r>
        <w:rPr>
          <w:i/>
        </w:rPr>
        <w:t xml:space="preserve">trên </w:t>
      </w:r>
      <w: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(khẩu ngữ). </w:t>
      </w:r>
      <w:r>
        <w:t xml:space="preserve">Giá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tự </w:t>
      </w:r>
      <w:r>
        <w:t xml:space="preserve">do.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cố </w:t>
      </w:r>
      <w:r>
        <w:rPr>
          <w:b/>
        </w:rPr>
        <w:t xml:space="preserve">định </w:t>
      </w:r>
      <w:r>
        <w:rPr>
          <w:i/>
        </w:rPr>
        <w:t xml:space="preserve">danh từ </w:t>
      </w:r>
      <w:r>
        <w:t xml:space="preserve">Giá </w:t>
      </w:r>
      <w:r>
        <w:t xml:space="preserve">cả </w:t>
      </w:r>
      <w:r>
        <w:t xml:space="preserve">dùng </w:t>
      </w:r>
      <w:r>
        <w:t xml:space="preserve">để </w:t>
      </w:r>
      <w:r>
        <w:t xml:space="preserve">tính </w:t>
      </w:r>
      <w:r>
        <w:t xml:space="preserve">giá </w:t>
      </w:r>
      <w:r>
        <w:t xml:space="preserve">thống </w:t>
      </w:r>
      <w:r>
        <w:t xml:space="preserve">nhất </w:t>
      </w:r>
      <w:r>
        <w:t xml:space="preserve">mỗi </w:t>
      </w:r>
      <w:r>
        <w:t xml:space="preserve">loại </w:t>
      </w:r>
      <w:r>
        <w:t xml:space="preserve">sản </w:t>
      </w:r>
      <w:r>
        <w:t xml:space="preserve">phẩm </w:t>
      </w:r>
      <w:r>
        <w:t xml:space="preserve">sản </w:t>
      </w:r>
      <w:r>
        <w:t xml:space="preserve">xuất </w:t>
      </w:r>
      <w:r>
        <w:t xml:space="preserve">ra. </w:t>
      </w:r>
      <w:r>
        <w:t xml:space="preserve">trong </w:t>
      </w:r>
      <w:r>
        <w:t xml:space="preserve">các </w:t>
      </w:r>
      <w:r>
        <w:t xml:space="preserve">năm </w:t>
      </w:r>
      <w:r>
        <w:t xml:space="preserve">khác </w:t>
      </w:r>
      <w:r>
        <w:t xml:space="preserve">nhau. </w:t>
      </w:r>
      <w:r>
        <w:t xml:space="preserve">Giá </w:t>
      </w:r>
      <w:r>
        <w:t xml:space="preserve">tổng </w:t>
      </w:r>
      <w:r>
        <w:t xml:space="preserve">sản. </w:t>
      </w:r>
      <w:r>
        <w:t xml:space="preserve">lượng </w:t>
      </w:r>
      <w:r>
        <w:rPr>
          <w:i/>
        </w:rPr>
        <w:t xml:space="preserve">công </w:t>
      </w:r>
      <w:r>
        <w:t xml:space="preserve">nghiệp </w:t>
      </w:r>
      <w:r>
        <w:rPr>
          <w:i/>
        </w:rPr>
        <w:t xml:space="preserve">năm </w:t>
      </w:r>
      <w:r>
        <w:rPr>
          <w:i/>
        </w:rPr>
        <w:t xml:space="preserve">1990 </w:t>
      </w:r>
      <w:r>
        <w:rPr>
          <w:i/>
        </w:rPr>
        <w:t xml:space="preserve">theo </w:t>
      </w:r>
      <w:r>
        <w:t xml:space="preserve">giá </w:t>
      </w:r>
      <w:r>
        <w:t xml:space="preserve">cố </w:t>
      </w:r>
      <w:r>
        <w:rPr>
          <w:i/>
        </w:rPr>
        <w:t xml:space="preserve">định </w:t>
      </w:r>
      <w:r>
        <w:rPr>
          <w:i/>
        </w:rPr>
        <w:t xml:space="preserve">năm </w:t>
      </w:r>
      <w:r>
        <w:rPr>
          <w:i/>
        </w:rPr>
        <w:t xml:space="preserve">1982.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dụ </w:t>
      </w:r>
      <w:r>
        <w:rPr>
          <w:i/>
        </w:rPr>
        <w:t xml:space="preserve">kết từ </w:t>
      </w:r>
      <w:r>
        <w:t xml:space="preserve">(hay </w:t>
      </w:r>
      <w:r>
        <w:t xml:space="preserve">động từ). </w:t>
      </w:r>
      <w:r>
        <w:t xml:space="preserve">(ít dùng). </w:t>
      </w:r>
      <w:r>
        <w:t xml:space="preserve">Giả </w:t>
      </w:r>
      <w:r>
        <w:t xml:space="preserve">dụ.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Giá </w:t>
      </w:r>
      <w:r>
        <w:t xml:space="preserve">hoạ </w:t>
      </w:r>
      <w:r>
        <w:rPr>
          <w:i/>
        </w:rPr>
        <w:t xml:space="preserve">cho </w:t>
      </w:r>
      <w:r>
        <w:rPr>
          <w:i/>
        </w:rPr>
        <w:t xml:space="preserve">người. </w:t>
      </w:r>
      <w:r>
        <w:t xml:space="preserve">Vu </w:t>
      </w:r>
      <w:r>
        <w:t xml:space="preserve">oan </w:t>
      </w:r>
      <w:r>
        <w:t xml:space="preserve">giá </w:t>
      </w:r>
      <w:r>
        <w:rPr>
          <w:i/>
        </w:rPr>
        <w:t xml:space="preserve">hoạt.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lạnh </w:t>
      </w:r>
      <w:r>
        <w:rPr>
          <w:i/>
        </w:rPr>
        <w:t xml:space="preserve">tính từ </w:t>
      </w:r>
      <w:r>
        <w:t xml:space="preserve">Rất </w:t>
      </w:r>
      <w:r>
        <w:t xml:space="preserve">lạnh, </w:t>
      </w:r>
      <w:r>
        <w:t xml:space="preserve">tựa </w:t>
      </w:r>
      <w:r>
        <w:t xml:space="preserve">như </w:t>
      </w:r>
      <w:r>
        <w:t xml:space="preserve">nước </w:t>
      </w:r>
      <w:r>
        <w:t xml:space="preserve">đá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Mùa </w:t>
      </w:r>
      <w:r>
        <w:rPr>
          <w:i/>
        </w:rPr>
        <w:t xml:space="preserve">đông </w:t>
      </w:r>
      <w:r>
        <w:rPr>
          <w:i/>
        </w:rPr>
        <w:t xml:space="preserve">giá </w:t>
      </w:r>
      <w:r>
        <w:rPr>
          <w:i/>
        </w:rPr>
        <w:t xml:space="preserve">lạnh. </w:t>
      </w:r>
      <w:r>
        <w:rPr>
          <w:i/>
        </w:rPr>
        <w:t xml:space="preserve">Đôi </w:t>
      </w:r>
      <w:r>
        <w:t xml:space="preserve">tay </w:t>
      </w:r>
      <w:r>
        <w:t xml:space="preserve">giá </w:t>
      </w:r>
      <w:r>
        <w:rPr>
          <w:i/>
        </w:rPr>
        <w:t xml:space="preserve">lạnh. </w:t>
      </w:r>
      <w:r>
        <w:rPr>
          <w:i/>
        </w:rPr>
        <w:t xml:space="preserve">Tâm </w:t>
      </w:r>
      <w:r>
        <w:t xml:space="preserve">hồn </w:t>
      </w:r>
      <w:r>
        <w:rPr>
          <w:i/>
        </w:rPr>
        <w:t xml:space="preserve">giá </w:t>
      </w:r>
      <w:r>
        <w:rPr>
          <w:i/>
        </w:rPr>
        <w:t xml:space="preserve">lạnh </w:t>
      </w:r>
      <w:r>
        <w:t xml:space="preserve">(bóng (nghĩa bóng)).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mà </w:t>
      </w:r>
      <w:r>
        <w:rPr>
          <w:i/>
        </w:rPr>
        <w:t xml:space="preserve">kết từ </w:t>
      </w:r>
      <w:r>
        <w:t xml:space="preserve">(khẩu ngữ) </w:t>
      </w:r>
      <w:r>
        <w:t xml:space="preserve">Như </w:t>
      </w:r>
      <w:r>
        <w:t xml:space="preserve">giá,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Giá </w:t>
      </w:r>
      <w:r>
        <w:rPr>
          <w:i/>
        </w:rPr>
        <w:t xml:space="preserve">mà </w:t>
      </w:r>
      <w:r>
        <w:rPr>
          <w:i/>
        </w:rPr>
        <w:t xml:space="preserve">biết </w:t>
      </w:r>
      <w:r>
        <w:t xml:space="preserve">trước! </w:t>
      </w:r>
      <w:r>
        <w:br/>
      </w:r>
      <w:r>
        <w:rPr>
          <w:b/>
        </w:rPr>
        <w:t xml:space="preserve">giá </w:t>
      </w:r>
      <w:r>
        <w:rPr>
          <w:b/>
        </w:rPr>
        <w:t xml:space="preserve">ngắt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lạnh </w:t>
      </w:r>
      <w:r>
        <w:t xml:space="preserve">ngắt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Đôi </w:t>
      </w:r>
      <w:r>
        <w:rPr>
          <w:i/>
        </w:rPr>
        <w:t xml:space="preserve">tay </w:t>
      </w:r>
      <w:r>
        <w:rPr>
          <w:i/>
        </w:rPr>
        <w:t xml:space="preserve">giá </w:t>
      </w:r>
      <w:r>
        <w:t xml:space="preserve">ngắt.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ngự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Bắt </w:t>
      </w:r>
      <w:r>
        <w:t xml:space="preserve">phải </w:t>
      </w:r>
      <w:r>
        <w:t xml:space="preserve">phục </w:t>
      </w:r>
      <w:r>
        <w:t xml:space="preserve">tùng.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đặt </w:t>
      </w:r>
      <w:r>
        <w:t xml:space="preserve">bản </w:t>
      </w:r>
      <w:r>
        <w:t xml:space="preserve">nhạc </w:t>
      </w:r>
      <w:r>
        <w:t xml:space="preserve">để </w:t>
      </w:r>
      <w:r>
        <w:t xml:space="preserve">tiện </w:t>
      </w:r>
      <w:r>
        <w:t xml:space="preserve">cho </w:t>
      </w:r>
      <w:r>
        <w:t xml:space="preserve">nhạc </w:t>
      </w:r>
      <w:r>
        <w:t xml:space="preserve">công </w:t>
      </w:r>
      <w:r>
        <w:t xml:space="preserve">đọc </w:t>
      </w:r>
      <w:r>
        <w:t xml:space="preserve">khi </w:t>
      </w:r>
      <w:r>
        <w:t xml:space="preserve">biểu </w:t>
      </w:r>
      <w:r>
        <w:t xml:space="preserve">diễn. </w:t>
      </w:r>
      <w:r>
        <w:br/>
      </w:r>
      <w:r>
        <w:rPr>
          <w:b/>
        </w:rPr>
        <w:t xml:space="preserve">giá </w:t>
      </w:r>
      <w:r>
        <w:rPr>
          <w:b/>
        </w:rPr>
        <w:t xml:space="preserve">như </w:t>
      </w:r>
      <w:r>
        <w:rPr>
          <w:i/>
        </w:rPr>
        <w:t xml:space="preserve">kết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câu, </w:t>
      </w:r>
      <w:r>
        <w:t xml:space="preserve">thường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thì).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trái </w:t>
      </w:r>
      <w:r>
        <w:t xml:space="preserve">với </w:t>
      </w:r>
      <w:r>
        <w:t xml:space="preserve">thực </w:t>
      </w:r>
      <w:r>
        <w:t xml:space="preserve">tế, </w:t>
      </w:r>
      <w:r>
        <w:t xml:space="preserve">cho </w:t>
      </w:r>
      <w:r>
        <w:t xml:space="preserve">thấy </w:t>
      </w:r>
      <w:r>
        <w:t xml:space="preserve">với </w:t>
      </w:r>
      <w:r>
        <w:t xml:space="preserve">giả </w:t>
      </w:r>
      <w:r>
        <w:t xml:space="preserve">thiết </w:t>
      </w:r>
      <w:r>
        <w:t xml:space="preserve">đó </w:t>
      </w:r>
      <w:r>
        <w:t xml:space="preserve">thì </w:t>
      </w:r>
      <w:r>
        <w:t xml:space="preserve">sự </w:t>
      </w:r>
      <w:r>
        <w:t xml:space="preserve">việc </w:t>
      </w:r>
      <w:r>
        <w:t xml:space="preserve">xắy </w:t>
      </w:r>
      <w:r>
        <w:t xml:space="preserve">ra </w:t>
      </w:r>
      <w:r>
        <w:t xml:space="preserve">đã </w:t>
      </w:r>
      <w:r>
        <w:t xml:space="preserve">hoặc </w:t>
      </w:r>
      <w:r>
        <w:t xml:space="preserve">sẽ </w:t>
      </w:r>
      <w:r>
        <w:t xml:space="preserve">khác </w:t>
      </w:r>
      <w:r>
        <w:t xml:space="preserve">đi </w:t>
      </w:r>
      <w:r>
        <w:t xml:space="preserve">(nhằm </w:t>
      </w:r>
      <w:r>
        <w:t xml:space="preserve">chứng </w:t>
      </w:r>
      <w:r>
        <w:t xml:space="preserve">minh </w:t>
      </w:r>
      <w:r>
        <w:t xml:space="preserve">rằng </w:t>
      </w:r>
      <w:r>
        <w:t xml:space="preserve">sở </w:t>
      </w:r>
      <w:r>
        <w:t xml:space="preserve">đĩ </w:t>
      </w:r>
      <w:r>
        <w:t xml:space="preserve">có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chỉ </w:t>
      </w:r>
      <w:r>
        <w:t xml:space="preserve">là </w:t>
      </w:r>
      <w:r>
        <w:t xml:space="preserve">do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thực </w:t>
      </w:r>
      <w:r>
        <w:t xml:space="preserve">tế </w:t>
      </w:r>
      <w:r>
        <w:t xml:space="preserve">nhất </w:t>
      </w:r>
      <w:r>
        <w:t xml:space="preserve">định). </w:t>
      </w:r>
      <w:r>
        <w:rPr>
          <w:i/>
        </w:rPr>
        <w:t xml:space="preserve">Giá </w:t>
      </w:r>
      <w: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bện </w:t>
      </w:r>
      <w:r>
        <w:rPr>
          <w:i/>
        </w:rPr>
        <w:t xml:space="preserve">thì </w:t>
      </w:r>
      <w:r>
        <w:t xml:space="preserve">tôi </w:t>
      </w:r>
      <w:r>
        <w:rPr>
          <w:i/>
        </w:rPr>
        <w:t xml:space="preserve">đi </w:t>
      </w:r>
      <w:r>
        <w:t xml:space="preserve">(sở </w:t>
      </w:r>
      <w:r>
        <w:t xml:space="preserve">dĩ </w:t>
      </w:r>
      <w:r>
        <w:t xml:space="preserve">không </w:t>
      </w:r>
      <w:r>
        <w:t xml:space="preserve">đi </w:t>
      </w:r>
      <w:r>
        <w:t xml:space="preserve">là </w:t>
      </w:r>
      <w:r>
        <w:t xml:space="preserve">vì </w:t>
      </w:r>
      <w:r>
        <w:rPr>
          <w:i/>
        </w:rPr>
        <w:t xml:space="preserve">bận). </w:t>
      </w:r>
      <w:r>
        <w:t xml:space="preserve">Giá </w:t>
      </w:r>
      <w:r>
        <w:t xml:space="preserve">như </w:t>
      </w:r>
      <w:r>
        <w:t xml:space="preserve">mọi </w:t>
      </w:r>
      <w:r>
        <w:t xml:space="preserve">lần, </w:t>
      </w:r>
      <w:r>
        <w:t xml:space="preserve">thế </w:t>
      </w:r>
      <w:r>
        <w:t xml:space="preserve">nào </w:t>
      </w:r>
      <w:r>
        <w:rPr>
          <w:i/>
        </w:rPr>
        <w:t xml:space="preserve">cũng </w:t>
      </w:r>
      <w:r>
        <w:t xml:space="preserve">bị </w:t>
      </w:r>
      <w:r>
        <w:rPr>
          <w:i/>
        </w:rPr>
        <w:t xml:space="preserve">mắng </w:t>
      </w:r>
      <w:r>
        <w:t xml:space="preserve">(sở </w:t>
      </w:r>
      <w:r>
        <w:t xml:space="preserve">dĩ </w:t>
      </w:r>
      <w:r>
        <w:t xml:space="preserve">không </w:t>
      </w:r>
      <w:r>
        <w:t xml:space="preserve">bị </w:t>
      </w:r>
      <w:r>
        <w:t xml:space="preserve">mắng </w:t>
      </w:r>
      <w:r>
        <w:t xml:space="preserve">là </w:t>
      </w:r>
      <w:r>
        <w:t xml:space="preserve">do </w:t>
      </w:r>
      <w:r>
        <w:t xml:space="preserve">có </w:t>
      </w:r>
      <w:r>
        <w:t xml:space="preserve">điều </w:t>
      </w:r>
      <w:r>
        <w:t xml:space="preserve">kiện </w:t>
      </w:r>
      <w:r>
        <w:t xml:space="preserve">đặc </w:t>
      </w:r>
      <w:r>
        <w:t xml:space="preserve">biệt </w:t>
      </w:r>
      <w:r>
        <w:t xml:space="preserve">của </w:t>
      </w:r>
      <w:r>
        <w:t xml:space="preserve">lần </w:t>
      </w:r>
      <w:r>
        <w:t xml:space="preserve">này). </w:t>
      </w:r>
      <w:r>
        <w:t xml:space="preserve">Giá </w:t>
      </w:r>
      <w: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khác </w:t>
      </w:r>
      <w:r>
        <w:rPr>
          <w:i/>
        </w:rPr>
        <w:t xml:space="preserve">thì </w:t>
      </w:r>
      <w:r>
        <w:rPr>
          <w:i/>
        </w:rPr>
        <w:t xml:space="preserve">đã </w:t>
      </w:r>
      <w:r>
        <w:rPr>
          <w:i/>
        </w:rPr>
        <w:t xml:space="preserve">sinh </w:t>
      </w:r>
      <w:r>
        <w:t xml:space="preserve">chuyện </w:t>
      </w:r>
      <w:r>
        <w:t xml:space="preserve">rồi.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