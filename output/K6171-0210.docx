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đi </w:t>
      </w:r>
      <w:r>
        <w:rPr>
          <w:b/>
        </w:rPr>
        <w:t xml:space="preserve">sát </w:t>
      </w:r>
      <w:r>
        <w:rPr>
          <w:i/>
        </w:rPr>
        <w:t xml:space="preserve">động từ </w:t>
      </w:r>
      <w:r>
        <w:t xml:space="preserve">Tiếp </w:t>
      </w:r>
      <w:r>
        <w:t xml:space="preserve">xúc </w:t>
      </w:r>
      <w:r>
        <w:t xml:space="preserve">thường </w:t>
      </w:r>
      <w:r>
        <w:t xml:space="preserve">xuyên </w:t>
      </w:r>
      <w:r>
        <w:t xml:space="preserve">và </w:t>
      </w:r>
      <w:r>
        <w:t xml:space="preserve">trực </w:t>
      </w:r>
      <w:r>
        <w:t xml:space="preserve">tiếp </w:t>
      </w:r>
      <w:r>
        <w:t xml:space="preserve">để </w:t>
      </w:r>
      <w:r>
        <w:t xml:space="preserve">hiểu </w:t>
      </w:r>
      <w:r>
        <w:t xml:space="preserve">biết </w:t>
      </w:r>
      <w:r>
        <w:t xml:space="preserve">đối </w:t>
      </w:r>
      <w:r>
        <w:t xml:space="preserve">tượng, </w:t>
      </w:r>
      <w:r>
        <w:t xml:space="preserve">tình </w:t>
      </w:r>
      <w:r>
        <w:t xml:space="preserve">hình </w:t>
      </w:r>
      <w:r>
        <w:t xml:space="preserve">một </w:t>
      </w:r>
      <w:r>
        <w:t xml:space="preserve">cách </w:t>
      </w:r>
      <w:r>
        <w:t xml:space="preserve">rõ </w:t>
      </w:r>
      <w:r>
        <w:t xml:space="preserve">ràng, </w:t>
      </w:r>
      <w:r>
        <w:t xml:space="preserve">chính </w:t>
      </w:r>
      <w:r>
        <w:t xml:space="preserve">xác. </w:t>
      </w:r>
      <w:r>
        <w:t xml:space="preserve">Đi </w:t>
      </w:r>
      <w:r>
        <w:rPr>
          <w:i/>
        </w:rPr>
        <w:t xml:space="preserve">sát </w:t>
      </w:r>
      <w:r>
        <w:t xml:space="preserve">quần </w:t>
      </w:r>
      <w:r>
        <w:rPr>
          <w:i/>
        </w:rPr>
        <w:t xml:space="preserve">chúng. </w:t>
      </w:r>
      <w:r>
        <w:t xml:space="preserve">Đi </w:t>
      </w:r>
      <w:r>
        <w:rPr>
          <w:i/>
        </w:rPr>
        <w:t xml:space="preserve">sát </w:t>
      </w:r>
      <w:r>
        <w:rPr>
          <w:i/>
        </w:rPr>
        <w:t xml:space="preserve">thực </w:t>
      </w:r>
      <w:r>
        <w:t xml:space="preserve">tế. </w:t>
      </w:r>
      <w:r>
        <w:br/>
      </w:r>
      <w:r>
        <w:rPr>
          <w:b/>
        </w:rPr>
        <w:t xml:space="preserve">đi </w:t>
      </w:r>
      <w:r>
        <w:rPr>
          <w:b/>
        </w:rPr>
        <w:t xml:space="preserve">sau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Đi </w:t>
      </w:r>
      <w:r>
        <w:t xml:space="preserve">ngoài. </w:t>
      </w:r>
      <w:r>
        <w:br/>
      </w:r>
      <w:r>
        <w:rPr>
          <w:b/>
        </w:rPr>
        <w:t xml:space="preserve">đi </w:t>
      </w:r>
      <w:r>
        <w:rPr>
          <w:b/>
        </w:rPr>
        <w:t xml:space="preserve">sâu </w:t>
      </w:r>
      <w:r>
        <w:rPr>
          <w:i/>
        </w:rPr>
        <w:t xml:space="preserve">động từ </w:t>
      </w:r>
      <w:r>
        <w:t xml:space="preserve">Đi </w:t>
      </w:r>
      <w:r>
        <w:t xml:space="preserve">vào </w:t>
      </w:r>
      <w:r>
        <w:t xml:space="preserve">chiều </w:t>
      </w:r>
      <w:r>
        <w:t xml:space="preserve">sâu, </w:t>
      </w:r>
      <w:r>
        <w:t xml:space="preserve">nắm </w:t>
      </w:r>
      <w:r>
        <w:t xml:space="preserve">những </w:t>
      </w:r>
      <w:r>
        <w:t xml:space="preserve">cái </w:t>
      </w:r>
      <w:r>
        <w:t xml:space="preserve">thuộc </w:t>
      </w:r>
      <w:r>
        <w:t xml:space="preserve">về </w:t>
      </w:r>
      <w:r>
        <w:t xml:space="preserve">bản </w:t>
      </w:r>
      <w:r>
        <w:t xml:space="preserve">chất. </w:t>
      </w:r>
      <w:r>
        <w:t xml:space="preserve">Đ¡ </w:t>
      </w:r>
      <w:r>
        <w:rPr>
          <w:i/>
        </w:rPr>
        <w:t xml:space="preserve">sâu </w:t>
      </w:r>
      <w:r>
        <w:t xml:space="preserve">uào </w:t>
      </w:r>
      <w:r>
        <w:rPr>
          <w:i/>
        </w:rPr>
        <w:t xml:space="preserve">uấn </w:t>
      </w:r>
      <w:r>
        <w:rPr>
          <w:i/>
        </w:rPr>
        <w:t xml:space="preserve">đề. </w:t>
      </w:r>
      <w:r>
        <w:rPr>
          <w:i/>
        </w:rPr>
        <w:t xml:space="preserve">Tác </w:t>
      </w:r>
      <w:r>
        <w:rPr>
          <w:i/>
        </w:rPr>
        <w:t xml:space="preserve">phong </w:t>
      </w:r>
      <w:r>
        <w:rPr>
          <w:i/>
        </w:rPr>
        <w:t xml:space="preserve">đi </w:t>
      </w:r>
      <w:r>
        <w:rPr>
          <w:i/>
        </w:rPr>
        <w:t xml:space="preserve">sâu, </w:t>
      </w:r>
      <w:r>
        <w:rPr>
          <w:i/>
        </w:rPr>
        <w:t xml:space="preserve">đi </w:t>
      </w:r>
      <w:r>
        <w:rPr>
          <w:i/>
        </w:rPr>
        <w:t xml:space="preserve">sát. </w:t>
      </w:r>
      <w:r>
        <w:rPr>
          <w:i/>
        </w:rPr>
        <w:t xml:space="preserve">Nghiên </w:t>
      </w:r>
      <w:r>
        <w:t xml:space="preserve">cứu </w:t>
      </w:r>
      <w:r>
        <w:rPr>
          <w:i/>
        </w:rPr>
        <w:t xml:space="preserve">đi </w:t>
      </w:r>
      <w:r>
        <w:rPr>
          <w:i/>
        </w:rPr>
        <w:t xml:space="preserve">sâu. </w:t>
      </w:r>
      <w:r>
        <w:br/>
      </w:r>
      <w:r>
        <w:rPr>
          <w:b/>
        </w:rPr>
        <w:t xml:space="preserve">đi </w:t>
      </w:r>
      <w:r>
        <w:rPr>
          <w:b/>
        </w:rPr>
        <w:t xml:space="preserve">sông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Đi </w:t>
      </w:r>
      <w:r>
        <w:t xml:space="preserve">ngoài. </w:t>
      </w:r>
      <w:r>
        <w:br/>
      </w:r>
      <w:r>
        <w:rPr>
          <w:b/>
        </w:rPr>
        <w:t xml:space="preserve">đi </w:t>
      </w:r>
      <w:r>
        <w:rPr>
          <w:b/>
        </w:rPr>
        <w:t xml:space="preserve">tả </w:t>
      </w:r>
      <w:r>
        <w:rPr>
          <w:i/>
        </w:rPr>
        <w:t xml:space="preserve">động từ </w:t>
      </w:r>
      <w:r>
        <w:t xml:space="preserve">la </w:t>
      </w:r>
      <w:r>
        <w:t xml:space="preserve">chảy. </w:t>
      </w:r>
      <w:r>
        <w:br/>
      </w:r>
      <w:r>
        <w:rPr>
          <w:b/>
        </w:rPr>
        <w:t xml:space="preserve">đi </w:t>
      </w:r>
      <w:r>
        <w:rPr>
          <w:b/>
        </w:rPr>
        <w:t xml:space="preserve">tây </w:t>
      </w:r>
      <w:r>
        <w:rPr>
          <w:i/>
        </w:rPr>
        <w:t xml:space="preserve">động từ </w:t>
      </w:r>
      <w:r>
        <w:t xml:space="preserve">(thông tục). </w:t>
      </w:r>
      <w:r>
        <w:t xml:space="preserve">Chết. </w:t>
      </w:r>
      <w:r>
        <w:br/>
      </w:r>
      <w:r>
        <w:rPr>
          <w:b/>
        </w:rPr>
        <w:t xml:space="preserve">đi </w:t>
      </w:r>
      <w:r>
        <w:rPr>
          <w:b/>
        </w:rPr>
        <w:t xml:space="preserve">tiêu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đi </w:t>
      </w:r>
      <w:r>
        <w:rPr>
          <w:i/>
        </w:rPr>
        <w:t xml:space="preserve">ngoài. </w:t>
      </w:r>
      <w:r>
        <w:br/>
      </w:r>
      <w:r>
        <w:rPr>
          <w:b/>
        </w:rPr>
        <w:t xml:space="preserve">đi </w:t>
      </w:r>
      <w:r>
        <w:rPr>
          <w:b/>
        </w:rPr>
        <w:t xml:space="preserve">tiểu </w:t>
      </w:r>
      <w:r>
        <w:rPr>
          <w:i/>
        </w:rPr>
        <w:t xml:space="preserve">động từ </w:t>
      </w:r>
      <w:r>
        <w:t xml:space="preserve">Đi </w:t>
      </w:r>
      <w:r>
        <w:t xml:space="preserve">đái </w:t>
      </w:r>
      <w:r>
        <w:t xml:space="preserve">(lối </w:t>
      </w:r>
      <w:r>
        <w:t xml:space="preserve">nói </w:t>
      </w:r>
      <w:r>
        <w:t xml:space="preserve">lịch </w:t>
      </w:r>
      <w:r>
        <w:t xml:space="preserve">sự). </w:t>
      </w:r>
      <w:r>
        <w:br/>
      </w:r>
      <w:r>
        <w:rPr>
          <w:b/>
        </w:rPr>
        <w:t xml:space="preserve">đi </w:t>
      </w:r>
      <w:r>
        <w:rPr>
          <w:b/>
        </w:rPr>
        <w:t xml:space="preserve">tơ </w:t>
      </w:r>
      <w:r>
        <w:rPr>
          <w:i/>
        </w:rPr>
        <w:t xml:space="preserve">động từ </w:t>
      </w:r>
      <w:r>
        <w:t xml:space="preserve">(Súc </w:t>
      </w:r>
      <w:r>
        <w:t xml:space="preserve">vật </w:t>
      </w:r>
      <w:r>
        <w:t xml:space="preserve">cái) </w:t>
      </w:r>
      <w:r>
        <w:t xml:space="preserve">chịu </w:t>
      </w:r>
      <w:r>
        <w:t xml:space="preserve">đực </w:t>
      </w:r>
      <w:r>
        <w:t xml:space="preserve">để </w:t>
      </w:r>
      <w:r>
        <w:t xml:space="preserve">lấy </w:t>
      </w:r>
      <w:r>
        <w:t xml:space="preserve">giống. </w:t>
      </w:r>
      <w:r>
        <w:t xml:space="preserve">Lợn </w:t>
      </w:r>
      <w:r>
        <w:rPr>
          <w:i/>
        </w:rPr>
        <w:t xml:space="preserve">đi </w:t>
      </w:r>
      <w:r>
        <w:rPr>
          <w:i/>
        </w:rPr>
        <w:t xml:space="preserve">tơ. </w:t>
      </w:r>
      <w:r>
        <w:br/>
      </w:r>
      <w:r>
        <w:rPr>
          <w:b/>
        </w:rPr>
        <w:t xml:space="preserve">đi </w:t>
      </w:r>
      <w:r>
        <w:rPr>
          <w:b/>
        </w:rPr>
        <w:t xml:space="preserve">tu </w:t>
      </w:r>
      <w:r>
        <w:rPr>
          <w:i/>
        </w:rPr>
        <w:t xml:space="preserve">động từ </w:t>
      </w:r>
      <w:r>
        <w:t xml:space="preserve">Rời </w:t>
      </w:r>
      <w:r>
        <w:t xml:space="preserve">bỏ </w:t>
      </w:r>
      <w:r>
        <w:t xml:space="preserve">cuộc </w:t>
      </w:r>
      <w:r>
        <w:t xml:space="preserve">sống </w:t>
      </w:r>
      <w:r>
        <w:t xml:space="preserve">bình </w:t>
      </w:r>
      <w:r>
        <w:t xml:space="preserve">thường </w:t>
      </w:r>
      <w:r>
        <w:t xml:space="preserve">để </w:t>
      </w:r>
      <w:r>
        <w:t xml:space="preserve">sống </w:t>
      </w:r>
      <w:r>
        <w:t xml:space="preserve">cuộc </w:t>
      </w:r>
      <w:r>
        <w:t xml:space="preserve">đời </w:t>
      </w:r>
      <w:r>
        <w:t xml:space="preserve">tu </w:t>
      </w:r>
      <w:r>
        <w:t xml:space="preserve">hành </w:t>
      </w:r>
      <w:r>
        <w:t xml:space="preserve">theo </w:t>
      </w:r>
      <w:r>
        <w:t xml:space="preserve">một </w:t>
      </w:r>
      <w:r>
        <w:t xml:space="preserve">tôn </w:t>
      </w:r>
      <w:r>
        <w:t xml:space="preserve">giáo </w:t>
      </w:r>
      <w:r>
        <w:t xml:space="preserve">(thường </w:t>
      </w:r>
      <w:r>
        <w:t xml:space="preserve">nói </w:t>
      </w:r>
      <w:r>
        <w:t xml:space="preserve">đạo </w:t>
      </w:r>
      <w:r>
        <w:t xml:space="preserve">Phật). </w:t>
      </w:r>
      <w:r>
        <w:rPr>
          <w:i/>
        </w:rPr>
        <w:t xml:space="preserve">Cắt </w:t>
      </w:r>
      <w:r>
        <w:t xml:space="preserve">tóc </w:t>
      </w:r>
      <w:r>
        <w:t xml:space="preserve">đi </w:t>
      </w:r>
      <w:r>
        <w:rPr>
          <w:i/>
        </w:rPr>
        <w:t xml:space="preserve">tu. </w:t>
      </w:r>
      <w:r>
        <w:br/>
      </w:r>
      <w:r>
        <w:rPr>
          <w:b/>
        </w:rPr>
        <w:t xml:space="preserve">đi </w:t>
      </w:r>
      <w:r>
        <w:rPr>
          <w:b/>
        </w:rPr>
        <w:t xml:space="preserve">tua </w:t>
      </w:r>
      <w:r>
        <w:rPr>
          <w:i/>
        </w:rPr>
        <w:t xml:space="preserve">động từ </w:t>
      </w:r>
      <w:r>
        <w:t xml:space="preserve">Đi </w:t>
      </w:r>
      <w:r>
        <w:t xml:space="preserve">lần </w:t>
      </w:r>
      <w:r>
        <w:t xml:space="preserve">lượt </w:t>
      </w:r>
      <w:r>
        <w:t xml:space="preserve">qua </w:t>
      </w:r>
      <w:r>
        <w:t xml:space="preserve">từng </w:t>
      </w:r>
      <w:r>
        <w:t xml:space="preserve">máy </w:t>
      </w:r>
      <w:r>
        <w:t xml:space="preserve">(thường </w:t>
      </w:r>
      <w:r>
        <w:t xml:space="preserve">là </w:t>
      </w:r>
      <w:r>
        <w:t xml:space="preserve">trong </w:t>
      </w:r>
      <w:r>
        <w:t xml:space="preserve">ngành </w:t>
      </w:r>
      <w:r>
        <w:t xml:space="preserve">dệt) </w:t>
      </w:r>
      <w:r>
        <w:t xml:space="preserve">để </w:t>
      </w:r>
      <w:r>
        <w:t xml:space="preserve">kiểm </w:t>
      </w:r>
      <w:r>
        <w:t xml:space="preserve">tra, </w:t>
      </w:r>
      <w:r>
        <w:t xml:space="preserve">xử </w:t>
      </w:r>
      <w:r>
        <w:t xml:space="preserve">lí </w:t>
      </w:r>
      <w:r>
        <w:t xml:space="preserve">khi </w:t>
      </w:r>
      <w:r>
        <w:t xml:space="preserve">máy </w:t>
      </w:r>
      <w:r>
        <w:t xml:space="preserve">đang </w:t>
      </w:r>
      <w:r>
        <w:t xml:space="preserve">vận </w:t>
      </w:r>
      <w:r>
        <w:t xml:space="preserve">hành. </w:t>
      </w:r>
      <w:r>
        <w:t xml:space="preserve">Thợ </w:t>
      </w:r>
      <w:r>
        <w:rPr>
          <w:i/>
        </w:rPr>
        <w:t xml:space="preserve">dệt </w:t>
      </w:r>
      <w:r>
        <w:rPr>
          <w:i/>
        </w:rPr>
        <w:t xml:space="preserve">đứng </w:t>
      </w:r>
      <w:r>
        <w:t xml:space="preserve">máy, </w:t>
      </w:r>
      <w:r>
        <w:t xml:space="preserve">đi </w:t>
      </w:r>
      <w:r>
        <w:rPr>
          <w:i/>
        </w:rPr>
        <w:t xml:space="preserve">tua. </w:t>
      </w:r>
      <w:r>
        <w:br/>
      </w:r>
      <w:r>
        <w:rPr>
          <w:b/>
        </w:rPr>
        <w:t xml:space="preserve">đi </w:t>
      </w:r>
      <w:r>
        <w:rPr>
          <w:b/>
        </w:rPr>
        <w:t xml:space="preserve">văng </w:t>
      </w:r>
      <w:r>
        <w:rPr>
          <w:i/>
        </w:rPr>
        <w:t xml:space="preserve">xem </w:t>
      </w:r>
      <w:r>
        <w:rPr>
          <w:i/>
        </w:rPr>
        <w:t xml:space="preserve">điuăng. </w:t>
      </w:r>
      <w:r>
        <w:br/>
      </w:r>
      <w:r>
        <w:rPr>
          <w:b/>
        </w:rPr>
        <w:t xml:space="preserve">đi, </w:t>
      </w:r>
      <w:r>
        <w:rPr>
          <w:b/>
        </w:rPr>
        <w:t xml:space="preserve">¿. </w:t>
      </w:r>
      <w:r>
        <w:t xml:space="preserve">(thông tục). </w:t>
      </w:r>
      <w:r>
        <w:t xml:space="preserve">Bìu </w:t>
      </w:r>
      <w:r>
        <w:t xml:space="preserve">dái. </w:t>
      </w:r>
      <w:r>
        <w:t xml:space="preserve">Bệnh </w:t>
      </w:r>
      <w:r>
        <w:rPr>
          <w:i/>
        </w:rPr>
        <w:t xml:space="preserve">sa </w:t>
      </w:r>
      <w:r>
        <w:t xml:space="preserve">đi. </w:t>
      </w:r>
      <w:r>
        <w:br/>
      </w:r>
      <w:r>
        <w:rPr>
          <w:b/>
        </w:rPr>
        <w:t xml:space="preserve">đi,đg, </w:t>
      </w:r>
      <w:r>
        <w:t xml:space="preserve">(thgt). </w:t>
      </w:r>
      <w:r>
        <w:t xml:space="preserve">Mắng </w:t>
      </w:r>
      <w:r>
        <w:t xml:space="preserve">nặng </w:t>
      </w:r>
      <w:r>
        <w:t xml:space="preserve">lời. </w:t>
      </w:r>
      <w:r>
        <w:t xml:space="preserve">Bj </w:t>
      </w:r>
      <w:r>
        <w:rPr>
          <w:i/>
        </w:rPr>
        <w:t xml:space="preserve">đì </w:t>
      </w:r>
      <w:r>
        <w:rPr>
          <w:i/>
        </w:rPr>
        <w:t xml:space="preserve">một </w:t>
      </w:r>
      <w:r>
        <w:t xml:space="preserve">trận. </w:t>
      </w:r>
      <w:r>
        <w:br/>
      </w:r>
      <w:r>
        <w:rPr>
          <w:b/>
        </w:rPr>
        <w:t xml:space="preserve">đi </w:t>
      </w:r>
      <w:r>
        <w:rPr>
          <w:b/>
        </w:rPr>
        <w:t xml:space="preserve">đẹt </w:t>
      </w:r>
      <w:r>
        <w:rPr>
          <w:b/>
        </w:rPr>
        <w:t xml:space="preserve">t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những </w:t>
      </w:r>
      <w:r>
        <w:t xml:space="preserve">tiếng </w:t>
      </w:r>
      <w:r>
        <w:t xml:space="preserve">nổ </w:t>
      </w:r>
      <w:r>
        <w:t xml:space="preserve">nhỏ, </w:t>
      </w:r>
      <w:r>
        <w:t xml:space="preserve">không </w:t>
      </w:r>
      <w:r>
        <w:t xml:space="preserve">vang, </w:t>
      </w:r>
      <w:r>
        <w:t xml:space="preserve">không </w:t>
      </w:r>
      <w:r>
        <w:t xml:space="preserve">đều </w:t>
      </w:r>
      <w:r>
        <w:t xml:space="preserve">và </w:t>
      </w:r>
      <w:r>
        <w:t xml:space="preserve">rời </w:t>
      </w:r>
      <w:r>
        <w:t xml:space="preserve">rạc. </w:t>
      </w:r>
      <w:r>
        <w:t xml:space="preserve">Pháo </w:t>
      </w:r>
      <w:r>
        <w:rPr>
          <w:i/>
        </w:rPr>
        <w:t xml:space="preserve">nổ </w:t>
      </w:r>
      <w:r>
        <w:t xml:space="preserve">đi </w:t>
      </w:r>
      <w:r>
        <w:rPr>
          <w:i/>
        </w:rPr>
        <w:t xml:space="preserve">đẹt. </w:t>
      </w:r>
      <w:r>
        <w:br/>
      </w:r>
      <w:r>
        <w:rPr>
          <w:b/>
        </w:rPr>
        <w:t xml:space="preserve">đi </w:t>
      </w:r>
      <w:r>
        <w:rPr>
          <w:b/>
        </w:rPr>
        <w:t xml:space="preserve">đoành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những </w:t>
      </w:r>
      <w:r>
        <w:t xml:space="preserve">tiếng </w:t>
      </w:r>
      <w:r>
        <w:t xml:space="preserve">nổ </w:t>
      </w:r>
      <w:r>
        <w:t xml:space="preserve">to, </w:t>
      </w:r>
      <w:r>
        <w:t xml:space="preserve">không </w:t>
      </w:r>
      <w:r>
        <w:t xml:space="preserve">liên </w:t>
      </w:r>
      <w:r>
        <w:t xml:space="preserve">tiếp </w:t>
      </w:r>
      <w:r>
        <w:t xml:space="preserve">dồn </w:t>
      </w:r>
      <w:r>
        <w:t xml:space="preserve">dập, </w:t>
      </w:r>
      <w:r>
        <w:t xml:space="preserve">nhưng </w:t>
      </w:r>
      <w:r>
        <w:t xml:space="preserve">đanh </w:t>
      </w:r>
      <w:r>
        <w:t xml:space="preserve">và </w:t>
      </w:r>
      <w:r>
        <w:t xml:space="preserve">vang </w:t>
      </w:r>
      <w:r>
        <w:t xml:space="preserve">dội. </w:t>
      </w:r>
      <w:r>
        <w:t xml:space="preserve">Tiếng </w:t>
      </w:r>
      <w:r>
        <w:t xml:space="preserve">đại </w:t>
      </w:r>
      <w:r>
        <w:rPr>
          <w:i/>
        </w:rPr>
        <w:t xml:space="preserve">bác </w:t>
      </w:r>
      <w:r>
        <w:rPr>
          <w:i/>
        </w:rPr>
        <w:t xml:space="preserve">chốc </w:t>
      </w:r>
      <w:r>
        <w:rPr>
          <w:i/>
        </w:rPr>
        <w:t xml:space="preserve">chốc </w:t>
      </w:r>
      <w:r>
        <w:t xml:space="preserve">lại </w:t>
      </w:r>
      <w:r>
        <w:rPr>
          <w:i/>
        </w:rPr>
        <w:t xml:space="preserve">đì </w:t>
      </w:r>
      <w:r>
        <w:t xml:space="preserve">đoành. </w:t>
      </w:r>
      <w:r>
        <w:br/>
      </w:r>
      <w:r>
        <w:rPr>
          <w:b/>
        </w:rPr>
        <w:t xml:space="preserve">đi </w:t>
      </w:r>
      <w:r>
        <w:rPr>
          <w:b/>
        </w:rPr>
        <w:t xml:space="preserve">đùng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những </w:t>
      </w:r>
      <w:r>
        <w:t xml:space="preserve">tiếng </w:t>
      </w:r>
      <w:r>
        <w:t xml:space="preserve">nổ </w:t>
      </w:r>
      <w:r>
        <w:t xml:space="preserve">to, </w:t>
      </w:r>
      <w:r>
        <w:t xml:space="preserve">không </w:t>
      </w:r>
      <w:r>
        <w:t xml:space="preserve">liên </w:t>
      </w:r>
      <w:r>
        <w:t xml:space="preserve">tiếp </w:t>
      </w:r>
      <w:r>
        <w:t xml:space="preserve">dồn </w:t>
      </w:r>
      <w:r>
        <w:t xml:space="preserve">dập, </w:t>
      </w:r>
      <w:r>
        <w:t xml:space="preserve">nhưng </w:t>
      </w:r>
      <w:r>
        <w:t xml:space="preserve">rất </w:t>
      </w:r>
      <w:r>
        <w:t xml:space="preserve">vang. </w:t>
      </w:r>
      <w:r>
        <w:t xml:space="preserve">Súng </w:t>
      </w:r>
      <w:r>
        <w:rPr>
          <w:i/>
        </w:rPr>
        <w:t xml:space="preserve">bắn </w:t>
      </w:r>
      <w:r>
        <w:rPr>
          <w:i/>
        </w:rPr>
        <w:t xml:space="preserve">đì </w:t>
      </w:r>
      <w:r>
        <w:rPr>
          <w:i/>
        </w:rPr>
        <w:t xml:space="preserve">đùng </w:t>
      </w:r>
      <w:r>
        <w:rPr>
          <w:i/>
        </w:rPr>
        <w:t xml:space="preserve">suốt </w:t>
      </w:r>
      <w:r>
        <w:rPr>
          <w:i/>
        </w:rPr>
        <w:t xml:space="preserve">đêm. </w:t>
      </w:r>
      <w:r>
        <w:br/>
      </w:r>
      <w:r>
        <w:rPr>
          <w:b/>
        </w:rPr>
        <w:t xml:space="preserve">đĩ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làm </w:t>
      </w:r>
      <w:r>
        <w:t xml:space="preserve">nghề </w:t>
      </w:r>
      <w:r>
        <w:t xml:space="preserve">mại </w:t>
      </w:r>
      <w:r>
        <w:t xml:space="preserve">dâm </w:t>
      </w:r>
      <w:r>
        <w:t xml:space="preserve">(hàm </w:t>
      </w:r>
      <w:r>
        <w:t xml:space="preserve">ý </w:t>
      </w:r>
      <w:r>
        <w:t xml:space="preserve">khinh). </w:t>
      </w:r>
      <w:r>
        <w:rPr>
          <w:i/>
        </w:rPr>
        <w:t xml:space="preserve">Làm </w:t>
      </w:r>
      <w:r>
        <w:t xml:space="preserve">đi. </w:t>
      </w:r>
      <w:r>
        <w:t xml:space="preserve">Gái </w:t>
      </w:r>
      <w:r>
        <w:t xml:space="preserve">đi. </w:t>
      </w:r>
      <w:r>
        <w:rPr>
          <w:b/>
        </w:rPr>
        <w:t xml:space="preserve">2 </w:t>
      </w:r>
      <w:r>
        <w:t xml:space="preserve">(ph.; </w:t>
      </w:r>
      <w:r>
        <w:t xml:space="preserve">kng,). </w:t>
      </w:r>
      <w:r>
        <w:t xml:space="preserve">Đứa </w:t>
      </w:r>
      <w:r>
        <w:t xml:space="preserve">con </w:t>
      </w:r>
      <w:r>
        <w:t xml:space="preserve">gái </w:t>
      </w:r>
      <w:r>
        <w:t xml:space="preserve">còn </w:t>
      </w:r>
      <w:r>
        <w:t xml:space="preserve">bé </w:t>
      </w:r>
      <w:r>
        <w:t xml:space="preserve">(trong </w:t>
      </w:r>
      <w:r>
        <w:t xml:space="preserve">gia </w:t>
      </w:r>
      <w:r>
        <w:t xml:space="preserve">đình </w:t>
      </w:r>
      <w:r>
        <w:t xml:space="preserve">nông </w:t>
      </w:r>
      <w:r>
        <w:t xml:space="preserve">dân). </w:t>
      </w:r>
      <w:r>
        <w:t xml:space="preserve">Thằng </w:t>
      </w:r>
      <w:r>
        <w:t xml:space="preserve">cu, </w:t>
      </w:r>
      <w:r>
        <w:rPr>
          <w:i/>
        </w:rPr>
        <w:t xml:space="preserve">cái </w:t>
      </w:r>
      <w:r>
        <w:t xml:space="preserve">đi. </w:t>
      </w:r>
      <w:r>
        <w:rPr>
          <w:i/>
        </w:rPr>
        <w:t xml:space="preserve">Bố </w:t>
      </w:r>
      <w:r>
        <w:rPr>
          <w:i/>
        </w:rPr>
        <w:t xml:space="preserve">đi. </w:t>
      </w:r>
      <w:r>
        <w:rPr>
          <w:i/>
        </w:rPr>
        <w:t xml:space="preserve">Mẹ </w:t>
      </w:r>
      <w:r>
        <w:t xml:space="preserve">đi. </w:t>
      </w:r>
      <w:r>
        <w:rPr>
          <w:b/>
        </w:rPr>
        <w:t xml:space="preserve">3 </w:t>
      </w:r>
      <w:r>
        <w:t xml:space="preserve">(ph.; </w:t>
      </w:r>
      <w:r>
        <w:t xml:space="preserve">kng; </w:t>
      </w:r>
      <w:r>
        <w:t xml:space="preserve">dùng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danh từ </w:t>
      </w:r>
      <w:r>
        <w:t xml:space="preserve">chỉ </w:t>
      </w:r>
      <w:r>
        <w:t xml:space="preserve">người).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thân </w:t>
      </w:r>
      <w:r>
        <w:t xml:space="preserve">mật </w:t>
      </w:r>
      <w:r>
        <w:t xml:space="preserve">người </w:t>
      </w:r>
      <w:r>
        <w:t xml:space="preserve">nông </w:t>
      </w:r>
      <w:r>
        <w:t xml:space="preserve">dân </w:t>
      </w:r>
      <w:r>
        <w:t xml:space="preserve">có </w:t>
      </w:r>
      <w:r>
        <w:t xml:space="preserve">con </w:t>
      </w:r>
      <w:r>
        <w:t xml:space="preserve">gái </w:t>
      </w:r>
      <w:r>
        <w:t xml:space="preserve">đầu </w:t>
      </w:r>
      <w:r>
        <w:t xml:space="preserve">lòng </w:t>
      </w:r>
      <w:r>
        <w:t xml:space="preserve">còn </w:t>
      </w:r>
      <w:r>
        <w:t xml:space="preserve">bé. </w:t>
      </w:r>
      <w:r>
        <w:t xml:space="preserve">Bác </w:t>
      </w:r>
      <w:r>
        <w:t xml:space="preserve">đĩ </w:t>
      </w:r>
      <w:r>
        <w:t xml:space="preserve">có </w:t>
      </w:r>
      <w:r>
        <w:t xml:space="preserve">nhà </w:t>
      </w:r>
      <w:r>
        <w:t xml:space="preserve">không? </w:t>
      </w:r>
      <w:r>
        <w:t xml:space="preserve">II </w:t>
      </w:r>
      <w:r>
        <w:t xml:space="preserve">tính từ </w:t>
      </w:r>
      <w:r>
        <w:t xml:space="preserve">(khẩu ngữ). </w:t>
      </w:r>
      <w:r>
        <w:t xml:space="preserve">Lắng </w:t>
      </w:r>
      <w:r>
        <w:t xml:space="preserve">lơ. </w:t>
      </w:r>
      <w:r>
        <w:rPr>
          <w:i/>
        </w:rPr>
        <w:t xml:space="preserve">Đôi </w:t>
      </w:r>
      <w:r>
        <w:rPr>
          <w:i/>
        </w:rPr>
        <w:t xml:space="preserve">mắt </w:t>
      </w:r>
      <w:r>
        <w:t xml:space="preserve">trông </w:t>
      </w:r>
      <w:r>
        <w:t xml:space="preserve">rất </w:t>
      </w:r>
      <w:r>
        <w:rPr>
          <w:i/>
        </w:rPr>
        <w:t xml:space="preserve">đĩ. </w:t>
      </w:r>
      <w:r>
        <w:br/>
      </w:r>
      <w:r>
        <w:rPr>
          <w:b/>
        </w:rPr>
        <w:t xml:space="preserve">đĩ </w:t>
      </w:r>
      <w:r>
        <w:rPr>
          <w:b/>
        </w:rPr>
        <w:t xml:space="preserve">bơm </w:t>
      </w:r>
      <w:r>
        <w:rPr>
          <w:b/>
        </w:rPr>
        <w:t xml:space="preserve">L </w:t>
      </w:r>
      <w:r>
        <w:rPr>
          <w:i/>
        </w:rPr>
        <w:t xml:space="preserve">danh từ </w:t>
      </w:r>
      <w:r>
        <w:t xml:space="preserve">(Id.). </w:t>
      </w:r>
      <w:r>
        <w:t xml:space="preserve">Như </w:t>
      </w:r>
      <w:r>
        <w:rPr>
          <w:i/>
        </w:rPr>
        <w:t xml:space="preserve">đĩ </w:t>
      </w:r>
      <w:r>
        <w:t xml:space="preserve">điếm. </w:t>
      </w:r>
      <w:r>
        <w:t xml:space="preserve">II </w:t>
      </w:r>
      <w:r>
        <w:t xml:space="preserve">tính từ </w:t>
      </w:r>
      <w:r>
        <w:t xml:space="preserve">Có </w:t>
      </w:r>
      <w:r>
        <w:t xml:space="preserve">tính </w:t>
      </w:r>
      <w:r>
        <w:t xml:space="preserve">hay </w:t>
      </w:r>
      <w:r>
        <w:t xml:space="preserve">trai </w:t>
      </w:r>
      <w:r>
        <w:t xml:space="preserve">gái </w:t>
      </w:r>
      <w:r>
        <w:t xml:space="preserve">bậy </w:t>
      </w:r>
      <w:r>
        <w:t xml:space="preserve">bạ; </w:t>
      </w:r>
      <w:r>
        <w:t xml:space="preserve">dâm </w:t>
      </w:r>
      <w:r>
        <w:t xml:space="preserve">đãng. </w:t>
      </w:r>
      <w:r>
        <w:rPr>
          <w:i/>
        </w:rPr>
        <w:t xml:space="preserve">Thói </w:t>
      </w:r>
      <w:r>
        <w:t xml:space="preserve">đĩ </w:t>
      </w:r>
      <w:r>
        <w:rPr>
          <w:i/>
        </w:rPr>
        <w:t xml:space="preserve">bợm. </w:t>
      </w:r>
      <w:r>
        <w:rPr>
          <w:i/>
        </w:rPr>
        <w:t xml:space="preserve">Anh </w:t>
      </w:r>
      <w:r>
        <w:t xml:space="preserve">chàng </w:t>
      </w:r>
      <w:r>
        <w:rPr>
          <w:i/>
        </w:rPr>
        <w:t xml:space="preserve">đĩ </w:t>
      </w:r>
      <w:r>
        <w:rPr>
          <w:i/>
        </w:rPr>
        <w:t xml:space="preserve">bợm. </w:t>
      </w:r>
      <w:r>
        <w:br/>
      </w:r>
      <w:r>
        <w:rPr>
          <w:b/>
        </w:rPr>
        <w:t xml:space="preserve">đĩ </w:t>
      </w:r>
      <w:r>
        <w:rPr>
          <w:b/>
        </w:rPr>
        <w:t xml:space="preserve">điếm </w:t>
      </w:r>
      <w:r>
        <w:rPr>
          <w:i/>
        </w:rPr>
        <w:t xml:space="preserve">danh từ </w:t>
      </w:r>
      <w:r>
        <w:t xml:space="preserve">Phụ </w:t>
      </w:r>
      <w:r>
        <w:t xml:space="preserve">nữ </w:t>
      </w:r>
      <w:r>
        <w:t xml:space="preserve">làm </w:t>
      </w:r>
      <w:r>
        <w:t xml:space="preserve">nghề </w:t>
      </w:r>
      <w:r>
        <w:t xml:space="preserve">mại </w:t>
      </w:r>
      <w:r>
        <w:t xml:space="preserve">dâm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Nạn </w:t>
      </w:r>
      <w:r>
        <w:rPr>
          <w:i/>
        </w:rPr>
        <w:t xml:space="preserve">đĩ </w:t>
      </w:r>
      <w:r>
        <w:rPr>
          <w:i/>
        </w:rPr>
        <w:t xml:space="preserve">điểm. </w:t>
      </w:r>
      <w:r>
        <w:br/>
      </w:r>
      <w:r>
        <w:rPr>
          <w:b/>
        </w:rPr>
        <w:t xml:space="preserve">đĩ </w:t>
      </w:r>
      <w:r>
        <w:rPr>
          <w:b/>
        </w:rPr>
        <w:t xml:space="preserve">rạc </w:t>
      </w:r>
      <w:r>
        <w:rPr>
          <w:i/>
        </w:rPr>
        <w:t xml:space="preserve">danh từ </w:t>
      </w:r>
      <w:r>
        <w:t xml:space="preserve">(thông tục). </w:t>
      </w:r>
      <w:r>
        <w:t xml:space="preserve">Kẻ </w:t>
      </w:r>
      <w:r>
        <w:t xml:space="preserve">làm </w:t>
      </w:r>
      <w:r>
        <w:t xml:space="preserve">đĩ </w:t>
      </w:r>
      <w:r>
        <w:t xml:space="preserve">dày </w:t>
      </w:r>
      <w:r>
        <w:t xml:space="preserve">dạn, </w:t>
      </w:r>
      <w:r>
        <w:t xml:space="preserve">đáng </w:t>
      </w:r>
      <w:r>
        <w:t xml:space="preserve">khinh </w:t>
      </w:r>
      <w:r>
        <w:t xml:space="preserve">(thường </w:t>
      </w:r>
      <w:r>
        <w:t xml:space="preserve">dùng </w:t>
      </w:r>
      <w:r>
        <w:t xml:space="preserve">làm </w:t>
      </w:r>
      <w:r>
        <w:t xml:space="preserve">tiếng </w:t>
      </w:r>
      <w:r>
        <w:t xml:space="preserve">mắng). </w:t>
      </w:r>
      <w:r>
        <w:t xml:space="preserve">Đồ </w:t>
      </w:r>
      <w:r>
        <w:t xml:space="preserve">đĩ </w:t>
      </w:r>
      <w:r>
        <w:t xml:space="preserve">thoã </w:t>
      </w:r>
      <w:r>
        <w:t xml:space="preserve">tính từ </w:t>
      </w:r>
      <w:r>
        <w:t xml:space="preserve">Có </w:t>
      </w:r>
      <w:r>
        <w:t xml:space="preserve">tính </w:t>
      </w:r>
      <w:r>
        <w:t xml:space="preserve">lắng </w:t>
      </w:r>
      <w:r>
        <w:t xml:space="preserve">lơ </w:t>
      </w:r>
      <w:r>
        <w:t xml:space="preserve">như </w:t>
      </w:r>
      <w:r>
        <w:t xml:space="preserve">gái </w:t>
      </w:r>
      <w:r>
        <w:t xml:space="preserve">đĩ. </w:t>
      </w:r>
      <w:r>
        <w:t xml:space="preserve">Hạng </w:t>
      </w:r>
      <w:r>
        <w:t xml:space="preserve">người </w:t>
      </w:r>
      <w:r>
        <w:rPr>
          <w:i/>
        </w:rPr>
        <w:t xml:space="preserve">đĩ </w:t>
      </w:r>
      <w:r>
        <w:rPr>
          <w:i/>
        </w:rPr>
        <w:t xml:space="preserve">thoã. </w:t>
      </w:r>
      <w:r>
        <w:t xml:space="preserve">Cái </w:t>
      </w:r>
      <w:r>
        <w:t xml:space="preserve">cười </w:t>
      </w:r>
      <w:r>
        <w:t xml:space="preserve">đĩ </w:t>
      </w:r>
      <w:r>
        <w:rPr>
          <w:i/>
        </w:rPr>
        <w:t xml:space="preserve">thoã. </w:t>
      </w:r>
      <w:r>
        <w:br/>
      </w:r>
      <w:r>
        <w:rPr>
          <w:b/>
        </w:rPr>
        <w:t xml:space="preserve">đĩ </w:t>
      </w:r>
      <w:r>
        <w:rPr>
          <w:b/>
        </w:rPr>
        <w:t xml:space="preserve">tính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tính </w:t>
      </w:r>
      <w:r>
        <w:t xml:space="preserve">lăng </w:t>
      </w:r>
      <w:r>
        <w:t xml:space="preserve">lơ. </w:t>
      </w:r>
      <w:r>
        <w:br/>
      </w:r>
      <w:r>
        <w:rPr>
          <w:b/>
        </w:rPr>
        <w:t xml:space="preserve">đìa, </w:t>
      </w:r>
      <w:r>
        <w:rPr>
          <w:i/>
        </w:rPr>
        <w:t xml:space="preserve">danh từ </w:t>
      </w:r>
      <w:r>
        <w:t xml:space="preserve">Chỗ </w:t>
      </w:r>
      <w:r>
        <w:t xml:space="preserve">trũng </w:t>
      </w:r>
      <w:r>
        <w:t xml:space="preserve">nhỏ </w:t>
      </w:r>
      <w:r>
        <w:t xml:space="preserve">ở </w:t>
      </w:r>
      <w:r>
        <w:t xml:space="preserve">giữa </w:t>
      </w:r>
      <w:r>
        <w:t xml:space="preserve">đồng, </w:t>
      </w:r>
      <w:r>
        <w:t xml:space="preserve">có </w:t>
      </w:r>
      <w:r>
        <w:t xml:space="preserve">bờ </w:t>
      </w:r>
      <w:r>
        <w:t xml:space="preserve">để </w:t>
      </w:r>
      <w:r>
        <w:t xml:space="preserve">giữ </w:t>
      </w:r>
      <w:r>
        <w:t xml:space="preserve">nước </w:t>
      </w:r>
      <w:r>
        <w:t xml:space="preserve">và </w:t>
      </w:r>
      <w:r>
        <w:t xml:space="preserve">cá. </w:t>
      </w:r>
      <w:r>
        <w:rPr>
          <w:i/>
        </w:rPr>
        <w:t xml:space="preserve">Tát </w:t>
      </w:r>
      <w:r>
        <w:t xml:space="preserve">đìa </w:t>
      </w:r>
      <w:r>
        <w:rPr>
          <w:i/>
        </w:rPr>
        <w:t xml:space="preserve">bắt </w:t>
      </w:r>
      <w:r>
        <w:t xml:space="preserve">cá. </w:t>
      </w:r>
      <w:r>
        <w:br/>
      </w:r>
      <w:r>
        <w:rPr>
          <w:b/>
        </w:rPr>
        <w:t xml:space="preserve">đia,t. </w:t>
      </w:r>
      <w:r>
        <w:t xml:space="preserve">(khẩu ngữ). </w:t>
      </w:r>
      <w:r>
        <w:t xml:space="preserve">Quá </w:t>
      </w:r>
      <w:r>
        <w:t xml:space="preserve">nhiều. </w:t>
      </w:r>
      <w:r>
        <w:t xml:space="preserve">Nợ </w:t>
      </w:r>
      <w:r>
        <w:t xml:space="preserve">đìa </w:t>
      </w:r>
      <w:r>
        <w:rPr>
          <w:i/>
        </w:rPr>
        <w:t xml:space="preserve">ra </w:t>
      </w:r>
      <w:r>
        <w:rPr>
          <w:i/>
        </w:rPr>
        <w:t xml:space="preserve">đấy. </w:t>
      </w:r>
      <w:r>
        <w:br/>
      </w:r>
      <w:r>
        <w:rPr>
          <w:b/>
        </w:rPr>
        <w:t xml:space="preserve">đỉa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Giun </w:t>
      </w:r>
      <w:r>
        <w:t xml:space="preserve">đốt </w:t>
      </w:r>
      <w:r>
        <w:t xml:space="preserve">sống </w:t>
      </w:r>
      <w:r>
        <w:t xml:space="preserve">ở </w:t>
      </w:r>
      <w:r>
        <w:t xml:space="preserve">nước, </w:t>
      </w:r>
      <w:r>
        <w:t xml:space="preserve">hút </w:t>
      </w:r>
      <w:r>
        <w:t xml:space="preserve">máu </w:t>
      </w:r>
      <w:r>
        <w:t xml:space="preserve">người </w:t>
      </w:r>
      <w:r>
        <w:t xml:space="preserve">và </w:t>
      </w:r>
      <w:r>
        <w:t xml:space="preserve">động </w:t>
      </w:r>
      <w:r>
        <w:t xml:space="preserve">vật. </w:t>
      </w:r>
      <w:r>
        <w:t xml:space="preserve">Dai </w:t>
      </w:r>
      <w:r>
        <w:t xml:space="preserve">như </w:t>
      </w:r>
      <w:r>
        <w:t xml:space="preserve">địa </w:t>
      </w:r>
      <w:r>
        <w:t xml:space="preserve">đói. </w:t>
      </w:r>
      <w:r>
        <w:t xml:space="preserve">Giấy </w:t>
      </w:r>
      <w:r>
        <w:rPr>
          <w:i/>
        </w:rPr>
        <w:t xml:space="preserve">như </w:t>
      </w:r>
      <w:r>
        <w:rPr>
          <w:i/>
        </w:rPr>
        <w:t xml:space="preserve">địa </w:t>
      </w:r>
      <w:r>
        <w:t xml:space="preserve">phải </w:t>
      </w:r>
      <w:r>
        <w:t xml:space="preserve">vôi. </w:t>
      </w:r>
      <w:r>
        <w:rPr>
          <w:b/>
        </w:rPr>
        <w:t xml:space="preserve">2 </w:t>
      </w:r>
      <w:r>
        <w:t xml:space="preserve">Mẫu </w:t>
      </w:r>
      <w:r>
        <w:t xml:space="preserve">vải </w:t>
      </w:r>
      <w:r>
        <w:t xml:space="preserve">đính </w:t>
      </w:r>
      <w:r>
        <w:t xml:space="preserve">thêm </w:t>
      </w:r>
      <w:r>
        <w:t xml:space="preserve">vào </w:t>
      </w:r>
      <w:r>
        <w:t xml:space="preserve">quân </w:t>
      </w:r>
      <w:r>
        <w:t xml:space="preserve">áo </w:t>
      </w:r>
      <w:r>
        <w:t xml:space="preserve">để </w:t>
      </w:r>
      <w:r>
        <w:t xml:space="preserve">trang </w:t>
      </w:r>
      <w:r>
        <w:t xml:space="preserve">trí, </w:t>
      </w:r>
      <w:r>
        <w:t xml:space="preserve">hoặc </w:t>
      </w:r>
      <w:r>
        <w:t xml:space="preserve">để </w:t>
      </w:r>
      <w:r>
        <w:t xml:space="preserve">luồn </w:t>
      </w:r>
      <w:r>
        <w:t xml:space="preserve">thắt </w:t>
      </w:r>
      <w:r>
        <w:t xml:space="preserve">lưng. </w:t>
      </w:r>
      <w:r>
        <w:br/>
      </w:r>
      <w:r>
        <w:rPr>
          <w:b/>
        </w:rPr>
        <w:t xml:space="preserve">đỉa </w:t>
      </w:r>
      <w:r>
        <w:rPr>
          <w:b/>
        </w:rPr>
        <w:t xml:space="preserve">he </w:t>
      </w:r>
      <w:r>
        <w:rPr>
          <w:i/>
        </w:rPr>
        <w:t xml:space="preserve">cũng nói </w:t>
      </w:r>
      <w:r>
        <w:t xml:space="preserve">đỉa </w:t>
      </w:r>
      <w:r>
        <w:t xml:space="preserve">món </w:t>
      </w:r>
      <w:r>
        <w:t xml:space="preserve">danh từ </w:t>
      </w:r>
      <w:r>
        <w:t xml:space="preserve">ĐỈa </w:t>
      </w:r>
      <w:r>
        <w:t xml:space="preserve">nhỏ, </w:t>
      </w:r>
      <w:r>
        <w:t xml:space="preserve">mảnh </w:t>
      </w:r>
      <w:r>
        <w:t xml:space="preserve">như </w:t>
      </w:r>
      <w:r>
        <w:t xml:space="preserve">đĩa </w:t>
      </w:r>
      <w:r>
        <w:t xml:space="preserve">trâu </w:t>
      </w:r>
      <w:r>
        <w:t xml:space="preserve">danh từ </w:t>
      </w:r>
      <w:r>
        <w:t xml:space="preserve">ĐĨa </w:t>
      </w:r>
      <w:r>
        <w:t xml:space="preserve">to. </w:t>
      </w:r>
      <w:r>
        <w:br/>
      </w:r>
      <w:r>
        <w:rPr>
          <w:b/>
        </w:rPr>
        <w:t xml:space="preserve">đĩa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dùng </w:t>
      </w:r>
      <w:r>
        <w:t xml:space="preserve">thường </w:t>
      </w:r>
      <w:r>
        <w:t xml:space="preserve">hình </w:t>
      </w:r>
      <w:r>
        <w:t xml:space="preserve">tròn, </w:t>
      </w:r>
      <w:r>
        <w:t xml:space="preserve">miệng </w:t>
      </w:r>
      <w:r>
        <w:t xml:space="preserve">rộng, </w:t>
      </w:r>
      <w:r>
        <w:t xml:space="preserve">lòng </w:t>
      </w:r>
      <w:r>
        <w:t xml:space="preserve">nông, </w:t>
      </w:r>
      <w:r>
        <w:t xml:space="preserve">để </w:t>
      </w:r>
      <w:r>
        <w:t xml:space="preserve">đựng </w:t>
      </w:r>
      <w:r>
        <w:t xml:space="preserve">thức </w:t>
      </w:r>
      <w:r>
        <w:rPr>
          <w:i/>
        </w:rPr>
        <w:t xml:space="preserve">ăn. </w:t>
      </w:r>
      <w:r>
        <w:t xml:space="preserve">Đơm </w:t>
      </w:r>
      <w:r>
        <w:t xml:space="preserve">xôi </w:t>
      </w:r>
      <w:r>
        <w:rPr>
          <w:i/>
        </w:rPr>
        <w:t xml:space="preserve">ra </w:t>
      </w:r>
      <w:r>
        <w:rPr>
          <w:i/>
        </w:rPr>
        <w:t xml:space="preserve">đĩa. </w:t>
      </w:r>
      <w:r>
        <w:rPr>
          <w:b/>
        </w:rPr>
        <w:t xml:space="preserve">2 </w:t>
      </w:r>
      <w:r>
        <w:t xml:space="preserve">Dụng </w:t>
      </w:r>
      <w:r>
        <w:t xml:space="preserve">cụ </w:t>
      </w:r>
      <w:r>
        <w:t xml:space="preserve">thể </w:t>
      </w:r>
      <w:r>
        <w:t xml:space="preserve">thao </w:t>
      </w:r>
      <w:r>
        <w:t xml:space="preserve">hình </w:t>
      </w:r>
      <w:r>
        <w:t xml:space="preserve">tròn, </w:t>
      </w:r>
      <w:r>
        <w:t xml:space="preserve">. </w:t>
      </w:r>
      <w:r>
        <w:t xml:space="preserve">đẹt, </w:t>
      </w:r>
      <w:r>
        <w:t xml:space="preserve">thường </w:t>
      </w:r>
      <w:r>
        <w:t xml:space="preserve">làm </w:t>
      </w:r>
      <w:r>
        <w:t xml:space="preserve">bằng </w:t>
      </w:r>
      <w:r>
        <w:t xml:space="preserve">gỗ, </w:t>
      </w:r>
      <w:r>
        <w:t xml:space="preserve">có </w:t>
      </w:r>
      <w:r>
        <w:t xml:space="preserve">vành </w:t>
      </w:r>
      <w:r>
        <w:t xml:space="preserve">sắt, </w:t>
      </w:r>
      <w:r>
        <w:t xml:space="preserve">có </w:t>
      </w:r>
      <w:r>
        <w:t xml:space="preserve">kích </w:t>
      </w:r>
      <w:r>
        <w:t xml:space="preserve">thước </w:t>
      </w:r>
      <w:r>
        <w:t xml:space="preserve">và </w:t>
      </w:r>
      <w:r>
        <w:t xml:space="preserve">trọng </w:t>
      </w:r>
      <w:r>
        <w:t xml:space="preserve">lượng </w:t>
      </w:r>
      <w:r>
        <w:t xml:space="preserve">quy </w:t>
      </w:r>
      <w:r>
        <w:t xml:space="preserve">định, </w:t>
      </w:r>
      <w:r>
        <w:t xml:space="preserve">dùng </w:t>
      </w:r>
      <w:r>
        <w:t xml:space="preserve">để </w:t>
      </w:r>
      <w:r>
        <w:t xml:space="preserve">ném. </w:t>
      </w:r>
      <w:r>
        <w:t xml:space="preserve">Thi </w:t>
      </w:r>
      <w:r>
        <w:t xml:space="preserve">ném </w:t>
      </w:r>
      <w:r>
        <w:rPr>
          <w:i/>
        </w:rPr>
        <w:t xml:space="preserve">đĩa. </w:t>
      </w:r>
      <w:r>
        <w:rPr>
          <w:b/>
        </w:rPr>
        <w:t xml:space="preserve">3 </w:t>
      </w:r>
      <w:r>
        <w:t xml:space="preserve">Vật </w:t>
      </w:r>
      <w:r>
        <w:t xml:space="preserve">dẹt </w:t>
      </w:r>
      <w:r>
        <w:t xml:space="preserve">và </w:t>
      </w:r>
      <w:r>
        <w:t xml:space="preserve">tròn, </w:t>
      </w:r>
      <w:r>
        <w:t xml:space="preserve">dùng </w:t>
      </w:r>
      <w:r>
        <w:t xml:space="preserve">làm </w:t>
      </w:r>
      <w:r>
        <w:t xml:space="preserve">bộ </w:t>
      </w:r>
      <w:r>
        <w:t xml:space="preserve">phận </w:t>
      </w:r>
      <w:r>
        <w:t xml:space="preserve">quay. </w:t>
      </w:r>
      <w:r>
        <w:t xml:space="preserve">Đĩa </w:t>
      </w:r>
      <w:r>
        <w:t xml:space="preserve">xe </w:t>
      </w:r>
      <w:r>
        <w:rPr>
          <w:i/>
        </w:rPr>
        <w:t xml:space="preserve">đạp. </w:t>
      </w:r>
      <w:r>
        <w:t xml:space="preserve">Dao </w:t>
      </w:r>
      <w:r>
        <w:rPr>
          <w:i/>
        </w:rPr>
        <w:t xml:space="preserve">phay </w:t>
      </w:r>
      <w:r>
        <w:t xml:space="preserve">đĩa </w:t>
      </w:r>
      <w:r>
        <w:t xml:space="preserve">(hình </w:t>
      </w:r>
      <w:r>
        <w:t xml:space="preserve">đĩa). </w:t>
      </w:r>
      <w:r>
        <w:rPr>
          <w:b/>
        </w:rPr>
        <w:t xml:space="preserve">4 </w:t>
      </w:r>
      <w:r>
        <w:t xml:space="preserve">Vật </w:t>
      </w:r>
      <w:r>
        <w:t xml:space="preserve">dẹt </w:t>
      </w:r>
      <w:r>
        <w:t xml:space="preserve">và </w:t>
      </w:r>
      <w:r>
        <w:t xml:space="preserve">tròn, </w:t>
      </w:r>
      <w:r>
        <w:t xml:space="preserve">dùng </w:t>
      </w:r>
      <w:r>
        <w:t xml:space="preserve">để </w:t>
      </w:r>
      <w:r>
        <w:t xml:space="preserve">ghi </w:t>
      </w:r>
      <w:r>
        <w:t xml:space="preserve">âm, </w:t>
      </w:r>
      <w:r>
        <w:t xml:space="preserve">hình, </w:t>
      </w:r>
      <w:r>
        <w:t xml:space="preserve">dữ </w:t>
      </w:r>
      <w:r>
        <w:t xml:space="preserve">liệu, </w:t>
      </w:r>
      <w:r>
        <w:t xml:space="preserve">để </w:t>
      </w:r>
      <w:r>
        <w:t xml:space="preserve">sau </w:t>
      </w:r>
      <w:r>
        <w:t xml:space="preserve">đó </w:t>
      </w:r>
      <w:r>
        <w:t xml:space="preserve">có. </w:t>
      </w:r>
      <w:r>
        <w:t xml:space="preserve">thể </w:t>
      </w:r>
      <w:r>
        <w:t xml:space="preserve">phát </w:t>
      </w:r>
      <w:r>
        <w:t xml:space="preserve">hoặc </w:t>
      </w:r>
      <w:r>
        <w:t xml:space="preserve">đọc </w:t>
      </w:r>
      <w:r>
        <w:t xml:space="preserve">lại. </w:t>
      </w:r>
      <w:r>
        <w:t xml:space="preserve">Đĩa </w:t>
      </w:r>
      <w:r>
        <w:rPr>
          <w:i/>
        </w:rPr>
        <w:t xml:space="preserve">hát". </w:t>
      </w:r>
      <w:r>
        <w:t xml:space="preserve">Đĩa </w:t>
      </w:r>
      <w:r>
        <w:rPr>
          <w:i/>
        </w:rPr>
        <w:t xml:space="preserve">nhạc. </w:t>
      </w:r>
      <w:r>
        <w:rPr>
          <w:i/>
        </w:rPr>
        <w:t xml:space="preserve">Đĩa </w:t>
      </w:r>
      <w:r>
        <w:t xml:space="preserve">từ*. </w:t>
      </w:r>
      <w:r>
        <w:t xml:space="preserve">Máy </w:t>
      </w:r>
      <w:r>
        <w:t xml:space="preserve">quay </w:t>
      </w:r>
      <w:r>
        <w:rPr>
          <w:i/>
        </w:rPr>
        <w:t xml:space="preserve">đĩa”. </w:t>
      </w:r>
      <w:r>
        <w:br/>
      </w:r>
      <w:r>
        <w:rPr>
          <w:b/>
        </w:rPr>
        <w:t xml:space="preserve">đĩa </w:t>
      </w:r>
      <w:r>
        <w:rPr>
          <w:b/>
        </w:rPr>
        <w:t xml:space="preserve">bay </w:t>
      </w:r>
      <w:r>
        <w:rPr>
          <w:i/>
        </w:rPr>
        <w:t xml:space="preserve">danh từ </w:t>
      </w:r>
      <w:r>
        <w:t xml:space="preserve">Vật </w:t>
      </w:r>
      <w:r>
        <w:t xml:space="preserve">thể </w:t>
      </w:r>
      <w:r>
        <w:t xml:space="preserve">lạ, </w:t>
      </w:r>
      <w:r>
        <w:t xml:space="preserve">có </w:t>
      </w:r>
      <w:r>
        <w:t xml:space="preserve">hình </w:t>
      </w:r>
      <w:r>
        <w:t xml:space="preserve">dạng </w:t>
      </w:r>
      <w:r>
        <w:t xml:space="preserve">đĩa, </w:t>
      </w:r>
      <w:r>
        <w:t xml:space="preserve">bay </w:t>
      </w:r>
      <w:r>
        <w:t xml:space="preserve">với </w:t>
      </w:r>
      <w:r>
        <w:t xml:space="preserve">vận </w:t>
      </w:r>
      <w:r>
        <w:t xml:space="preserve">tốc </w:t>
      </w:r>
      <w:r>
        <w:t xml:space="preserve">lớn </w:t>
      </w:r>
      <w:r>
        <w:t xml:space="preserve">từ </w:t>
      </w:r>
      <w:r>
        <w:t xml:space="preserve">hành </w:t>
      </w:r>
      <w:r>
        <w:t xml:space="preserve">tinh </w:t>
      </w:r>
      <w:r>
        <w:t xml:space="preserve">khác </w:t>
      </w:r>
      <w:r>
        <w:t xml:space="preserve">đến </w:t>
      </w:r>
      <w:r>
        <w:t xml:space="preserve">(theo </w:t>
      </w:r>
      <w:r>
        <w:t xml:space="preserve">lời </w:t>
      </w:r>
      <w:r>
        <w:t xml:space="preserve">kể </w:t>
      </w:r>
      <w:r>
        <w:t xml:space="preserve">và </w:t>
      </w:r>
      <w:r>
        <w:t xml:space="preserve">giả </w:t>
      </w:r>
      <w:r>
        <w:t xml:space="preserve">thuyết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người). </w:t>
      </w:r>
      <w:r>
        <w:br/>
      </w:r>
      <w:r>
        <w:rPr>
          <w:b/>
        </w:rPr>
        <w:t xml:space="preserve">đĩa </w:t>
      </w:r>
      <w:r>
        <w:rPr>
          <w:b/>
        </w:rPr>
        <w:t xml:space="preserve">compact </w:t>
      </w:r>
      <w:r>
        <w:rPr>
          <w:b/>
        </w:rPr>
        <w:t xml:space="preserve">d.x. </w:t>
      </w:r>
      <w:r>
        <w:t xml:space="preserve">CD. </w:t>
      </w:r>
      <w:r>
        <w:br/>
      </w:r>
      <w:r>
        <w:rPr>
          <w:b/>
        </w:rPr>
        <w:t xml:space="preserve">đĩa </w:t>
      </w:r>
      <w:r>
        <w:rPr>
          <w:b/>
        </w:rPr>
        <w:t xml:space="preserve">cứng </w:t>
      </w:r>
      <w:r>
        <w:rPr>
          <w:i/>
        </w:rPr>
        <w:t xml:space="preserve">danh từ </w:t>
      </w:r>
      <w:r>
        <w:t xml:space="preserve">Đĩa </w:t>
      </w:r>
      <w:r>
        <w:t xml:space="preserve">từ </w:t>
      </w:r>
      <w:r>
        <w:t xml:space="preserve">cứng,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chứa </w:t>
      </w:r>
      <w:r>
        <w:t xml:space="preserve">một </w:t>
      </w:r>
      <w:r>
        <w:t xml:space="preserve">số </w:t>
      </w:r>
      <w:r>
        <w:t xml:space="preserve">lượng </w:t>
      </w:r>
      <w:r>
        <w:t xml:space="preserve">dữ </w:t>
      </w:r>
      <w:r>
        <w:t xml:space="preserve">liệu </w:t>
      </w:r>
      <w:r>
        <w:t xml:space="preserve">khá </w:t>
      </w:r>
      <w:r>
        <w:t xml:space="preserve">lớn </w:t>
      </w:r>
      <w:r>
        <w:t xml:space="preserve">và </w:t>
      </w:r>
      <w:r>
        <w:t xml:space="preserve">ghi </w:t>
      </w:r>
      <w:r>
        <w:t xml:space="preserve">hoặc </w:t>
      </w:r>
      <w:r>
        <w:t xml:space="preserve">đọc </w:t>
      </w:r>
      <w:r>
        <w:t xml:space="preserve">dữ </w:t>
      </w:r>
      <w:r>
        <w:t xml:space="preserve">liệu </w:t>
      </w:r>
      <w:r>
        <w:t xml:space="preserve">rất </w:t>
      </w:r>
      <w:r>
        <w:t xml:space="preserve">nhanh. </w:t>
      </w:r>
      <w:r>
        <w:br/>
      </w:r>
      <w:r>
        <w:rPr>
          <w:b/>
        </w:rPr>
        <w:t xml:space="preserve">đĩa </w:t>
      </w:r>
      <w:r>
        <w:rPr>
          <w:b/>
        </w:rPr>
        <w:t xml:space="preserve">hát </w:t>
      </w:r>
      <w:r>
        <w:rPr>
          <w:i/>
        </w:rPr>
        <w:t xml:space="preserve">danh từ </w:t>
      </w:r>
      <w:r>
        <w:t xml:space="preserve">Đĩa </w:t>
      </w:r>
      <w:r>
        <w:t xml:space="preserve">bằng </w:t>
      </w:r>
      <w:r>
        <w:t xml:space="preserve">chất </w:t>
      </w:r>
      <w:r>
        <w:t xml:space="preserve">nhựa, </w:t>
      </w:r>
      <w:r>
        <w:t xml:space="preserve">ghi </w:t>
      </w:r>
      <w:r>
        <w:t xml:space="preserve">âm </w:t>
      </w:r>
      <w:r>
        <w:t xml:space="preserve">thanh </w:t>
      </w:r>
      <w:r>
        <w:t xml:space="preserve">trên </w:t>
      </w:r>
      <w:r>
        <w:t xml:space="preserve">các </w:t>
      </w:r>
      <w:r>
        <w:t xml:space="preserve">rãnh </w:t>
      </w:r>
      <w:r>
        <w:t xml:space="preserve">nhỏ </w:t>
      </w:r>
      <w:r>
        <w:t xml:space="preserve">để </w:t>
      </w:r>
      <w:r>
        <w:t xml:space="preserve">phát </w:t>
      </w:r>
      <w:r>
        <w:t xml:space="preserve">lại. </w:t>
      </w:r>
      <w:r>
        <w:br/>
      </w:r>
      <w:r>
        <w:rPr>
          <w:b/>
        </w:rPr>
        <w:t xml:space="preserve">đĩa </w:t>
      </w:r>
      <w:r>
        <w:rPr>
          <w:b/>
        </w:rPr>
        <w:t xml:space="preserve">mềm </w:t>
      </w:r>
      <w:r>
        <w:rPr>
          <w:i/>
        </w:rPr>
        <w:t xml:space="preserve">danh từ </w:t>
      </w:r>
      <w:r>
        <w:t xml:space="preserve">Đĩa </w:t>
      </w:r>
      <w:r>
        <w:t xml:space="preserve">từ </w:t>
      </w:r>
      <w:r>
        <w:t xml:space="preserve">mềm, </w:t>
      </w:r>
      <w:r>
        <w:t xml:space="preserve">có </w:t>
      </w:r>
      <w:r>
        <w:t xml:space="preserve">kích </w:t>
      </w:r>
      <w:r>
        <w:t xml:space="preserve">thước </w:t>
      </w:r>
      <w:r>
        <w:t xml:space="preserve">và </w:t>
      </w:r>
      <w:r>
        <w:t xml:space="preserve">dung </w:t>
      </w:r>
      <w:r>
        <w:t xml:space="preserve">lượng </w:t>
      </w:r>
      <w:r>
        <w:t xml:space="preserve">nhỏ. </w:t>
      </w:r>
      <w:r>
        <w:br w:type="page"/>
      </w:r>
      <w:r>
        <w:rPr>
          <w:b/>
        </w:rPr>
        <w:t xml:space="preserve">đĩa </w:t>
      </w:r>
      <w:r>
        <w:rPr>
          <w:b/>
        </w:rPr>
        <w:t xml:space="preserve">quang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Đĩa </w:t>
      </w:r>
      <w:r>
        <w:t xml:space="preserve">dùng </w:t>
      </w:r>
      <w:r>
        <w:t xml:space="preserve">cho </w:t>
      </w:r>
      <w:r>
        <w:t xml:space="preserve">máy </w:t>
      </w:r>
      <w:r>
        <w:t xml:space="preserve">tính, </w:t>
      </w:r>
      <w:r>
        <w:t xml:space="preserve">trên </w:t>
      </w:r>
      <w:r>
        <w:t xml:space="preserve">ghi </w:t>
      </w:r>
      <w:r>
        <w:t xml:space="preserve">dữ </w:t>
      </w:r>
      <w:r>
        <w:t xml:space="preserve">liệu </w:t>
      </w:r>
      <w:r>
        <w:t xml:space="preserve">đọc </w:t>
      </w:r>
      <w:r>
        <w:t xml:space="preserve">được </w:t>
      </w:r>
      <w:r>
        <w:rPr>
          <w:i/>
        </w:rPr>
        <w:t xml:space="preserve">bởi </w:t>
      </w:r>
      <w:r>
        <w:t xml:space="preserve">một </w:t>
      </w:r>
      <w:r>
        <w:t xml:space="preserve">phương </w:t>
      </w:r>
      <w:r>
        <w:t xml:space="preserve">thức </w:t>
      </w:r>
      <w:r>
        <w:t xml:space="preserve">quang </w:t>
      </w:r>
      <w:r>
        <w:t xml:space="preserve">học. </w:t>
      </w:r>
      <w:r>
        <w:br/>
      </w:r>
      <w:r>
        <w:rPr>
          <w:b/>
        </w:rPr>
        <w:t xml:space="preserve">đĩa </w:t>
      </w:r>
      <w:r>
        <w:rPr>
          <w:b/>
        </w:rPr>
        <w:t xml:space="preserve">từ </w:t>
      </w:r>
      <w:r>
        <w:rPr>
          <w:i/>
        </w:rPr>
        <w:t xml:space="preserve">danh từ </w:t>
      </w:r>
      <w:r>
        <w:t xml:space="preserve">Đĩa </w:t>
      </w:r>
      <w:r>
        <w:t xml:space="preserve">dùng </w:t>
      </w:r>
      <w:r>
        <w:t xml:space="preserve">cho </w:t>
      </w:r>
      <w:r>
        <w:t xml:space="preserve">máy </w:t>
      </w:r>
      <w:r>
        <w:t xml:space="preserve">tính, </w:t>
      </w:r>
      <w:r>
        <w:t xml:space="preserve">được </w:t>
      </w:r>
      <w:r>
        <w:t xml:space="preserve">phủ </w:t>
      </w:r>
      <w:r>
        <w:t xml:space="preserve">một </w:t>
      </w:r>
      <w:r>
        <w:rPr>
          <w:i/>
        </w:rPr>
        <w:t xml:space="preserve">lớp </w:t>
      </w:r>
      <w:r>
        <w:t xml:space="preserve">từ, </w:t>
      </w:r>
      <w:r>
        <w:t xml:space="preserve">trên </w:t>
      </w:r>
      <w:r>
        <w:t xml:space="preserve">có </w:t>
      </w:r>
      <w:r>
        <w:t xml:space="preserve">thể </w:t>
      </w:r>
      <w:r>
        <w:t xml:space="preserve">ghi </w:t>
      </w:r>
      <w:r>
        <w:t xml:space="preserve">các </w:t>
      </w:r>
      <w:r>
        <w:t xml:space="preserve">dữ </w:t>
      </w:r>
      <w:r>
        <w:t xml:space="preserve">liệu. </w:t>
      </w:r>
      <w:r>
        <w:br/>
      </w:r>
      <w:r>
        <w:rPr>
          <w:b/>
        </w:rPr>
        <w:t xml:space="preserve">địa,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(khẩu ngữ). </w:t>
      </w:r>
      <w:r>
        <w:rPr>
          <w:b/>
        </w:rPr>
        <w:t xml:space="preserve">1 </w:t>
      </w:r>
      <w:r>
        <w:t xml:space="preserve">Địa </w:t>
      </w:r>
      <w:r>
        <w:t xml:space="preserve">lí </w:t>
      </w:r>
      <w:r>
        <w:t xml:space="preserve">(nghĩa </w:t>
      </w:r>
      <w:r>
        <w:t xml:space="preserve">3, </w:t>
      </w:r>
      <w:r>
        <w:t xml:space="preserve">nói </w:t>
      </w:r>
      <w:r>
        <w:rPr>
          <w:i/>
        </w:rPr>
        <w:t xml:space="preserve">tắt). </w:t>
      </w:r>
      <w:r>
        <w:t xml:space="preserve">Thầy </w:t>
      </w:r>
      <w:r>
        <w:rPr>
          <w:i/>
        </w:rPr>
        <w:t xml:space="preserve">địa. </w:t>
      </w:r>
      <w:r>
        <w:rPr>
          <w:b/>
        </w:rPr>
        <w:t xml:space="preserve">2 </w:t>
      </w:r>
      <w:r>
        <w:t xml:space="preserve">Địa </w:t>
      </w:r>
      <w:r>
        <w:t xml:space="preserve">lí </w:t>
      </w:r>
      <w:r>
        <w:t xml:space="preserve">học </w:t>
      </w:r>
      <w:r>
        <w:t xml:space="preserve">(nói </w:t>
      </w:r>
      <w:r>
        <w:t xml:space="preserve">tắt). </w:t>
      </w:r>
      <w:r>
        <w:rPr>
          <w:i/>
        </w:rPr>
        <w:t xml:space="preserve">Thị </w:t>
      </w:r>
      <w:r>
        <w:rPr>
          <w:i/>
        </w:rPr>
        <w:t xml:space="preserve">môn </w:t>
      </w:r>
      <w:r>
        <w:rPr>
          <w:i/>
        </w:rPr>
        <w:t xml:space="preserve">địa. </w:t>
      </w:r>
      <w:r>
        <w:t xml:space="preserve">II </w:t>
      </w:r>
      <w:r>
        <w:t xml:space="preserve">danh từ </w:t>
      </w:r>
      <w:r>
        <w:t xml:space="preserve">(khẩu ngữ). </w:t>
      </w:r>
      <w:r>
        <w:t xml:space="preserve">Thổ </w:t>
      </w:r>
      <w:r>
        <w:t xml:space="preserve">địa </w:t>
      </w:r>
      <w:r>
        <w:t xml:space="preserve">(nói </w:t>
      </w:r>
      <w:r>
        <w:t xml:space="preserve">tắt). </w:t>
      </w:r>
      <w:r>
        <w:t xml:space="preserve">Miếu </w:t>
      </w:r>
      <w:r>
        <w:t xml:space="preserve">ông </w:t>
      </w:r>
      <w:r>
        <w:rPr>
          <w:i/>
        </w:rPr>
        <w:t xml:space="preserve">địa. </w:t>
      </w:r>
      <w:r>
        <w:br/>
      </w:r>
      <w:r>
        <w:rPr>
          <w:b/>
        </w:rPr>
        <w:t xml:space="preserve">địa; </w:t>
      </w:r>
      <w:r>
        <w:rPr>
          <w:i/>
        </w:rPr>
        <w:t xml:space="preserve">tính từ </w:t>
      </w:r>
      <w:r>
        <w:t xml:space="preserve">(thgt.;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đp,,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Lớn </w:t>
      </w:r>
      <w:r>
        <w:t xml:space="preserve">tiếng </w:t>
      </w:r>
      <w:r>
        <w:t xml:space="preserve">một </w:t>
      </w:r>
      <w:r>
        <w:rPr>
          <w:i/>
        </w:rPr>
        <w:t xml:space="preserve">cách </w:t>
      </w:r>
      <w:r>
        <w:t xml:space="preserve">giận </w:t>
      </w:r>
      <w:r>
        <w:t xml:space="preserve">dữ. </w:t>
      </w:r>
      <w:r>
        <w:t xml:space="preserve">Chứi </w:t>
      </w:r>
      <w:r>
        <w:rPr>
          <w:i/>
        </w:rPr>
        <w:t xml:space="preserve">địa. </w:t>
      </w:r>
      <w:r>
        <w:rPr>
          <w:i/>
        </w:rPr>
        <w:t xml:space="preserve">Gắt </w:t>
      </w:r>
      <w:r>
        <w:rPr>
          <w:i/>
        </w:rPr>
        <w:t xml:space="preserve">địa </w:t>
      </w:r>
      <w:r>
        <w:t xml:space="preserve">lên.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bạ </w:t>
      </w:r>
      <w:r>
        <w:rPr>
          <w:i/>
        </w:rPr>
        <w:t xml:space="preserve">danh từ </w:t>
      </w:r>
      <w:r>
        <w:t xml:space="preserve">SỐ </w:t>
      </w:r>
      <w:r>
        <w:t xml:space="preserve">của </w:t>
      </w:r>
      <w:r>
        <w:t xml:space="preserve">chính </w:t>
      </w:r>
      <w:r>
        <w:t xml:space="preserve">quyền </w:t>
      </w:r>
      <w:r>
        <w:t xml:space="preserve">ghi </w:t>
      </w:r>
      <w:r>
        <w:t xml:space="preserve">chép </w:t>
      </w:r>
      <w:r>
        <w:t xml:space="preserve">về </w:t>
      </w:r>
      <w:r>
        <w:t xml:space="preserve">ruộng </w:t>
      </w:r>
      <w:r>
        <w:t xml:space="preserve">đất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bàn,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la </w:t>
      </w:r>
      <w:r>
        <w:rPr>
          <w:i/>
        </w:rPr>
        <w:t xml:space="preserve">bàn.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bàn; </w:t>
      </w:r>
      <w:r>
        <w:rPr>
          <w:i/>
        </w:rPr>
        <w:t xml:space="preserve">danh từ </w:t>
      </w:r>
      <w:r>
        <w:t xml:space="preserve">Khu </w:t>
      </w:r>
      <w:r>
        <w:t xml:space="preserve">vực, </w:t>
      </w:r>
      <w:r>
        <w:t xml:space="preserve">lĩnh </w:t>
      </w:r>
      <w:r>
        <w:t xml:space="preserve">vực,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những </w:t>
      </w:r>
      <w:r>
        <w:t xml:space="preserve">hoạt </w:t>
      </w:r>
      <w:r>
        <w:t xml:space="preserve">động </w:t>
      </w:r>
      <w:r>
        <w:t xml:space="preserve">tiến </w:t>
      </w:r>
      <w:r>
        <w:t xml:space="preserve">hành </w:t>
      </w:r>
      <w:r>
        <w:t xml:space="preserve">ở </w:t>
      </w:r>
      <w:r>
        <w:t xml:space="preserve">đó. </w:t>
      </w:r>
      <w:r>
        <w:t xml:space="preserve">Mở </w:t>
      </w:r>
      <w:r>
        <w:t xml:space="preserve">rộng </w:t>
      </w:r>
      <w:r>
        <w:rPr>
          <w:i/>
        </w:rPr>
        <w:t xml:space="preserve">địa </w:t>
      </w:r>
      <w:r>
        <w:rPr>
          <w:i/>
        </w:rPr>
        <w:t xml:space="preserve">bàn </w:t>
      </w:r>
      <w:r>
        <w:t xml:space="preserve">hoạt </w:t>
      </w:r>
      <w:r>
        <w:rPr>
          <w:i/>
        </w:rPr>
        <w:t xml:space="preserve">động. </w:t>
      </w:r>
      <w: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ở </w:t>
      </w:r>
      <w:r>
        <w:t xml:space="preserve">một </w:t>
      </w:r>
      <w:r>
        <w:rPr>
          <w:i/>
        </w:rPr>
        <w:t xml:space="preserve">địa </w:t>
      </w:r>
      <w:r>
        <w:t xml:space="preserve">bàn </w:t>
      </w:r>
      <w:r>
        <w:rPr>
          <w:i/>
        </w:rPr>
        <w:t xml:space="preserve">mới.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bộ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địa </w:t>
      </w:r>
      <w:r>
        <w:rPr>
          <w:i/>
        </w:rPr>
        <w:t xml:space="preserve">bạ.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cầu </w:t>
      </w:r>
      <w:r>
        <w:rPr>
          <w:i/>
        </w:rPr>
        <w:t xml:space="preserve">danh từ </w:t>
      </w:r>
      <w:r>
        <w:t xml:space="preserve">(cũ). </w:t>
      </w:r>
      <w:r>
        <w:t xml:space="preserve">Trái </w:t>
      </w:r>
      <w:r>
        <w:t xml:space="preserve">đất.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chánh </w:t>
      </w:r>
      <w:r>
        <w:t xml:space="preserve">(ph.).x. </w:t>
      </w:r>
      <w:r>
        <w:t xml:space="preserve">địa </w:t>
      </w:r>
      <w:r>
        <w:t xml:space="preserve">chính.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chấn </w:t>
      </w:r>
      <w:r>
        <w:rPr>
          <w:i/>
        </w:rPr>
        <w:t xml:space="preserve">danh từ </w:t>
      </w:r>
      <w:r>
        <w:t xml:space="preserve">(kết </w:t>
      </w:r>
      <w:r>
        <w:rPr>
          <w:i/>
        </w:rPr>
        <w:t xml:space="preserve">hợp </w:t>
      </w:r>
      <w:r>
        <w:t xml:space="preserve">hạn </w:t>
      </w:r>
      <w:r>
        <w:t xml:space="preserve">chế). </w:t>
      </w:r>
      <w:r>
        <w:t xml:space="preserve">Động </w:t>
      </w:r>
      <w:r>
        <w:t xml:space="preserve">đất.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chấn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Môn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động </w:t>
      </w:r>
      <w:r>
        <w:t xml:space="preserve">đất.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chấn </w:t>
      </w:r>
      <w:r>
        <w:rPr>
          <w:b/>
        </w:rPr>
        <w:t xml:space="preserve">kí </w:t>
      </w:r>
      <w:r>
        <w:rPr>
          <w:i/>
        </w:rPr>
        <w:t xml:space="preserve">cũng viết </w:t>
      </w:r>
      <w:r>
        <w:t xml:space="preserve">địa </w:t>
      </w:r>
      <w:r>
        <w:t xml:space="preserve">chấn </w:t>
      </w:r>
      <w:r>
        <w:t xml:space="preserve">ký </w:t>
      </w:r>
      <w:r>
        <w:t xml:space="preserve">danh từ </w:t>
      </w:r>
      <w:r>
        <w:t xml:space="preserve">Máy </w:t>
      </w:r>
      <w:r>
        <w:t xml:space="preserve">ghi </w:t>
      </w:r>
      <w:r>
        <w:t xml:space="preserve">các </w:t>
      </w:r>
      <w:r>
        <w:t xml:space="preserve">chấn </w:t>
      </w:r>
      <w:r>
        <w:t xml:space="preserve">động </w:t>
      </w:r>
      <w:r>
        <w:t xml:space="preserve">của </w:t>
      </w:r>
      <w:r>
        <w:t xml:space="preserve">vỏ </w:t>
      </w:r>
      <w:r>
        <w:t xml:space="preserve">Trái </w:t>
      </w:r>
      <w:r>
        <w:t xml:space="preserve">Đất.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chất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Các </w:t>
      </w:r>
      <w:r>
        <w:t xml:space="preserve">lớp </w:t>
      </w:r>
      <w:r>
        <w:t xml:space="preserve">trong </w:t>
      </w:r>
      <w:r>
        <w:t xml:space="preserve">vỏ </w:t>
      </w:r>
      <w:r>
        <w:t xml:space="preserve">Trái </w:t>
      </w:r>
      <w:r>
        <w:t xml:space="preserve">Đất </w:t>
      </w:r>
      <w:r>
        <w:t xml:space="preserve">và </w:t>
      </w:r>
      <w:r>
        <w:t xml:space="preserve">sự </w:t>
      </w:r>
      <w:r>
        <w:t xml:space="preserve">cấu </w:t>
      </w:r>
      <w:r>
        <w:t xml:space="preserve">tạo, </w:t>
      </w:r>
      <w:r>
        <w:t xml:space="preserve">sắp </w:t>
      </w:r>
      <w:r>
        <w:t xml:space="preserve">xếp </w:t>
      </w:r>
      <w:r>
        <w:t xml:space="preserve">các </w:t>
      </w:r>
      <w:r>
        <w:t xml:space="preserve">lớp </w:t>
      </w:r>
      <w:r>
        <w:t xml:space="preserve">ấy. </w:t>
      </w:r>
      <w:r>
        <w:rPr>
          <w:b/>
        </w:rPr>
        <w:t xml:space="preserve">2 </w:t>
      </w:r>
      <w:r>
        <w:t xml:space="preserve">(khẩu ngữ). </w:t>
      </w:r>
      <w:r>
        <w:t xml:space="preserve">Địa </w:t>
      </w:r>
      <w:r>
        <w:t xml:space="preserve">chất </w:t>
      </w:r>
      <w:r>
        <w:t xml:space="preserve">học </w:t>
      </w:r>
      <w:r>
        <w:t xml:space="preserve">(nói </w:t>
      </w:r>
      <w:r>
        <w:t xml:space="preserve">tắt). </w:t>
      </w:r>
      <w:r>
        <w:t xml:space="preserve">Ngành </w:t>
      </w:r>
      <w:r>
        <w:rPr>
          <w:i/>
        </w:rPr>
        <w:t xml:space="preserve">địa </w:t>
      </w:r>
      <w:r>
        <w:t xml:space="preserve">chất. </w:t>
      </w:r>
      <w:r>
        <w:br/>
      </w:r>
      <w:r>
        <w:rPr>
          <w:b/>
        </w:rPr>
        <w:t xml:space="preserve">đia </w:t>
      </w:r>
      <w:r>
        <w:rPr>
          <w:b/>
        </w:rPr>
        <w:t xml:space="preserve">chất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thành </w:t>
      </w:r>
      <w:r>
        <w:t xml:space="preserve">phần </w:t>
      </w:r>
      <w:r>
        <w:t xml:space="preserve">cấu </w:t>
      </w:r>
      <w:r>
        <w:t xml:space="preserve">tạo, </w:t>
      </w:r>
      <w:r>
        <w:t xml:space="preserve">nguồn </w:t>
      </w:r>
      <w:r>
        <w:t xml:space="preserve">gốc </w:t>
      </w:r>
      <w:r>
        <w:t xml:space="preserve">và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của </w:t>
      </w:r>
      <w:r>
        <w:t xml:space="preserve">Trái </w:t>
      </w:r>
      <w:r>
        <w:t xml:space="preserve">Đất.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chất </w:t>
      </w:r>
      <w:r>
        <w:rPr>
          <w:b/>
        </w:rPr>
        <w:t xml:space="preserve">mỏ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Tình </w:t>
      </w:r>
      <w:r>
        <w:t xml:space="preserve">hình </w:t>
      </w:r>
      <w:r>
        <w:t xml:space="preserve">cấu </w:t>
      </w:r>
      <w:r>
        <w:t xml:space="preserve">tạo </w:t>
      </w:r>
      <w:r>
        <w:t xml:space="preserve">địa </w:t>
      </w:r>
      <w:r>
        <w:t xml:space="preserve">chất, </w:t>
      </w:r>
      <w:r>
        <w:t xml:space="preserve">thành </w:t>
      </w:r>
      <w:r>
        <w:t xml:space="preserve">phần </w:t>
      </w:r>
      <w:r>
        <w:t xml:space="preserve">đá </w:t>
      </w:r>
      <w:r>
        <w:t xml:space="preserve">của </w:t>
      </w:r>
      <w:r>
        <w:t xml:space="preserve">một </w:t>
      </w:r>
      <w:r>
        <w:t xml:space="preserve">mỏ. </w:t>
      </w:r>
      <w:r>
        <w:rPr>
          <w:b/>
        </w:rPr>
        <w:t xml:space="preserve">2 </w:t>
      </w:r>
      <w:r>
        <w:t xml:space="preserve">Môn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tình </w:t>
      </w:r>
      <w:r>
        <w:t xml:space="preserve">hình </w:t>
      </w:r>
      <w:r>
        <w:t xml:space="preserve">địa </w:t>
      </w:r>
      <w:r>
        <w:t xml:space="preserve">chất </w:t>
      </w:r>
      <w:r>
        <w:t xml:space="preserve">của </w:t>
      </w:r>
      <w:r>
        <w:t xml:space="preserve">khu </w:t>
      </w:r>
      <w:r>
        <w:t xml:space="preserve">mỏ.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chỉ </w:t>
      </w:r>
      <w:r>
        <w:rPr>
          <w:b/>
        </w:rPr>
        <w:t xml:space="preserve">d.x. </w:t>
      </w:r>
      <w:r>
        <w:rPr>
          <w:b/>
        </w:rPr>
        <w:t xml:space="preserve">chỉ;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chỉ </w:t>
      </w:r>
      <w:r>
        <w:rPr>
          <w:i/>
        </w:rPr>
        <w:t xml:space="preserve">danh từ </w:t>
      </w:r>
      <w:r>
        <w:t xml:space="preserve">Những </w:t>
      </w:r>
      <w:r>
        <w:t xml:space="preserve">chỉ </w:t>
      </w:r>
      <w:r>
        <w:t xml:space="preserve">dẫn </w:t>
      </w:r>
      <w:r>
        <w:t xml:space="preserve">về </w:t>
      </w:r>
      <w:r>
        <w:t xml:space="preserve">chỗ </w:t>
      </w:r>
      <w:r>
        <w:t xml:space="preserve">ở </w:t>
      </w:r>
      <w:r>
        <w:t xml:space="preserve">của </w:t>
      </w:r>
      <w:r>
        <w:t xml:space="preserve">người, </w:t>
      </w:r>
      <w:r>
        <w:t xml:space="preserve">cơ </w:t>
      </w:r>
      <w:r>
        <w:t xml:space="preserve">quan, </w:t>
      </w:r>
      <w:r>
        <w:t xml:space="preserve">v.v. </w:t>
      </w:r>
      <w:r>
        <w:rPr>
          <w:i/>
        </w:rPr>
        <w:t xml:space="preserve">Địa </w:t>
      </w:r>
      <w:r>
        <w:t xml:space="preserve">chỉ </w:t>
      </w:r>
      <w:r>
        <w:t xml:space="preserve">người </w:t>
      </w:r>
      <w:r>
        <w:rPr>
          <w:i/>
        </w:rPr>
        <w:t xml:space="preserve">nhận </w:t>
      </w:r>
      <w:r>
        <w:t xml:space="preserve">thư.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chí </w:t>
      </w:r>
      <w:r>
        <w:rPr>
          <w:i/>
        </w:rPr>
        <w:t xml:space="preserve">danh từ </w:t>
      </w:r>
      <w:r>
        <w:t xml:space="preserve">Sách </w:t>
      </w:r>
      <w:r>
        <w:t xml:space="preserve">ngày </w:t>
      </w:r>
      <w:r>
        <w:t xml:space="preserve">xưa </w:t>
      </w:r>
      <w:r>
        <w:t xml:space="preserve">biên </w:t>
      </w:r>
      <w:r>
        <w:t xml:space="preserve">chép </w:t>
      </w:r>
      <w:r>
        <w:t xml:space="preserve">về </w:t>
      </w:r>
      <w:r>
        <w:t xml:space="preserve">địa </w:t>
      </w:r>
      <w:r>
        <w:t xml:space="preserve">lí, </w:t>
      </w:r>
      <w:r>
        <w:t xml:space="preserve">lịch </w:t>
      </w:r>
      <w:r>
        <w:t xml:space="preserve">sử, </w:t>
      </w:r>
      <w:r>
        <w:t xml:space="preserve">phong </w:t>
      </w:r>
      <w:r>
        <w:t xml:space="preserve">tục, </w:t>
      </w:r>
      <w:r>
        <w:t xml:space="preserve">nhân </w:t>
      </w:r>
      <w:r>
        <w:t xml:space="preserve">vật, </w:t>
      </w:r>
      <w:r>
        <w:t xml:space="preserve">sản </w:t>
      </w:r>
      <w:r>
        <w:t xml:space="preserve">phẩm, </w:t>
      </w:r>
      <w:r>
        <w:t xml:space="preserve">v.v. </w:t>
      </w:r>
      <w:r>
        <w:t xml:space="preserve">của </w:t>
      </w:r>
      <w:r>
        <w:t xml:space="preserve">một </w:t>
      </w:r>
      <w:r>
        <w:t xml:space="preserve">địa </w:t>
      </w:r>
      <w:r>
        <w:t xml:space="preserve">phương.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chính </w:t>
      </w:r>
      <w:r>
        <w:rPr>
          <w:i/>
        </w:rPr>
        <w:t xml:space="preserve">danh từ </w:t>
      </w:r>
      <w:r>
        <w:t xml:space="preserve">Công </w:t>
      </w:r>
      <w:r>
        <w:t xml:space="preserve">việc </w:t>
      </w:r>
      <w:r>
        <w:t xml:space="preserve">quản </w:t>
      </w:r>
      <w:r>
        <w:t xml:space="preserve">lí </w:t>
      </w:r>
      <w:r>
        <w:t xml:space="preserve">ruộng </w:t>
      </w:r>
      <w:r>
        <w:t xml:space="preserve">đất; </w:t>
      </w:r>
      <w:r>
        <w:t xml:space="preserve">cơ </w:t>
      </w:r>
      <w:r>
        <w:t xml:space="preserve">quan </w:t>
      </w:r>
      <w:r>
        <w:t xml:space="preserve">chuyên </w:t>
      </w:r>
      <w:r>
        <w:t xml:space="preserve">trách </w:t>
      </w:r>
      <w:r>
        <w:t xml:space="preserve">công </w:t>
      </w:r>
      <w:r>
        <w:t xml:space="preserve">việc </w:t>
      </w:r>
      <w:r>
        <w:t xml:space="preserve">đó. </w:t>
      </w:r>
      <w: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địa </w:t>
      </w:r>
      <w:r>
        <w:t xml:space="preserve">chính. </w:t>
      </w:r>
      <w:r>
        <w:rPr>
          <w:i/>
        </w:rPr>
        <w:t xml:space="preserve">Sở </w:t>
      </w:r>
      <w:r>
        <w:rPr>
          <w:i/>
        </w:rPr>
        <w:t xml:space="preserve">địa </w:t>
      </w:r>
      <w:r>
        <w:t xml:space="preserve">chính.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chủ </w:t>
      </w:r>
      <w:r>
        <w:rPr>
          <w:i/>
        </w:rPr>
        <w:t xml:space="preserve">danh từ </w:t>
      </w:r>
      <w:r>
        <w:t xml:space="preserve">Người </w:t>
      </w:r>
      <w:r>
        <w:t xml:space="preserve">chiếm </w:t>
      </w:r>
      <w:r>
        <w:t xml:space="preserve">hữu </w:t>
      </w:r>
      <w:r>
        <w:t xml:space="preserve">nhiều </w:t>
      </w:r>
      <w:r>
        <w:t xml:space="preserve">ruộng </w:t>
      </w:r>
      <w:r>
        <w:t xml:space="preserve">đất, </w:t>
      </w:r>
      <w:r>
        <w:t xml:space="preserve">bắn </w:t>
      </w:r>
      <w:r>
        <w:t xml:space="preserve">thân </w:t>
      </w:r>
      <w:r>
        <w:t xml:space="preserve">không </w:t>
      </w:r>
      <w:r>
        <w:t xml:space="preserve">lao </w:t>
      </w:r>
      <w:r>
        <w:t xml:space="preserve">động, </w:t>
      </w:r>
      <w:r>
        <w:t xml:space="preserve">sống </w:t>
      </w:r>
      <w:r>
        <w:t xml:space="preserve">bằng </w:t>
      </w:r>
      <w:r>
        <w:t xml:space="preserve">bóc </w:t>
      </w:r>
      <w:r>
        <w:t xml:space="preserve">lột </w:t>
      </w:r>
      <w:r>
        <w:t xml:space="preserve">địa </w:t>
      </w:r>
      <w:r>
        <w:t xml:space="preserve">tô.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cốt </w:t>
      </w:r>
      <w:r>
        <w:rPr>
          <w:b/>
        </w:rPr>
        <w:t xml:space="preserve">bì </w:t>
      </w:r>
      <w:r>
        <w:rPr>
          <w:i/>
        </w:rPr>
        <w:t xml:space="preserve">danh từ </w:t>
      </w:r>
      <w:r>
        <w:t xml:space="preserve">Vị </w:t>
      </w:r>
      <w:r>
        <w:t xml:space="preserve">thuốc </w:t>
      </w:r>
      <w:r>
        <w:t xml:space="preserve">đông </w:t>
      </w:r>
      <w:r>
        <w:t xml:space="preserve">y </w:t>
      </w:r>
      <w:r>
        <w:t xml:space="preserve">chế </w:t>
      </w:r>
      <w:r>
        <w:t xml:space="preserve">biến </w:t>
      </w:r>
      <w:r>
        <w:t xml:space="preserve">từ </w:t>
      </w:r>
      <w:r>
        <w:t xml:space="preserve">vỏ </w:t>
      </w:r>
      <w:r>
        <w:t xml:space="preserve">của </w:t>
      </w:r>
      <w:r>
        <w:t xml:space="preserve">rê </w:t>
      </w:r>
      <w:r>
        <w:t xml:space="preserve">cây </w:t>
      </w:r>
      <w:r>
        <w:t xml:space="preserve">củ </w:t>
      </w:r>
      <w:r>
        <w:t xml:space="preserve">khi.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cực </w:t>
      </w:r>
      <w:r>
        <w:rPr>
          <w:i/>
        </w:rPr>
        <w:t xml:space="preserve">danh từ </w:t>
      </w:r>
      <w:r>
        <w:t xml:space="preserve">(cũ). </w:t>
      </w:r>
      <w:r>
        <w:t xml:space="preserve">Cực </w:t>
      </w:r>
      <w:r>
        <w:t xml:space="preserve">của </w:t>
      </w:r>
      <w:r>
        <w:t xml:space="preserve">Trái </w:t>
      </w:r>
      <w:r>
        <w:t xml:space="preserve">Đất.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danh </w:t>
      </w:r>
      <w:r>
        <w:rPr>
          <w:i/>
        </w:rPr>
        <w:t xml:space="preserve">danh từ </w:t>
      </w:r>
      <w:r>
        <w:t xml:space="preserve">Tên </w:t>
      </w:r>
      <w:r>
        <w:t xml:space="preserve">đất, </w:t>
      </w:r>
      <w:r>
        <w:t xml:space="preserve">tên </w:t>
      </w:r>
      <w:r>
        <w:t xml:space="preserve">địa </w:t>
      </w:r>
      <w:r>
        <w:t xml:space="preserve">phương.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dư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Vùng </w:t>
      </w:r>
      <w:r>
        <w:t xml:space="preserve">đất </w:t>
      </w:r>
      <w:r>
        <w:t xml:space="preserve">đai, </w:t>
      </w:r>
      <w:r>
        <w:t xml:space="preserve">địa </w:t>
      </w:r>
      <w:r>
        <w:t xml:space="preserve">bàn. </w:t>
      </w:r>
      <w:r>
        <w:t xml:space="preserve">Xã </w:t>
      </w:r>
      <w:r>
        <w:rPr>
          <w:i/>
        </w:rPr>
        <w:t xml:space="preserve">ít </w:t>
      </w:r>
      <w:r>
        <w:rPr>
          <w:i/>
        </w:rPr>
        <w:t xml:space="preserve">người </w:t>
      </w:r>
      <w:r>
        <w:rPr>
          <w:i/>
        </w:rPr>
        <w:t xml:space="preserve">mà </w:t>
      </w:r>
      <w:r>
        <w:rPr>
          <w:i/>
        </w:rPr>
        <w:t xml:space="preserve">địa </w:t>
      </w:r>
      <w:r>
        <w:rPr>
          <w:i/>
        </w:rPr>
        <w:t xml:space="preserve">dư </w:t>
      </w:r>
      <w:r>
        <w:t xml:space="preserve">rộng. </w:t>
      </w:r>
      <w:r>
        <w:rPr>
          <w:b/>
        </w:rPr>
        <w:t xml:space="preserve">2 </w:t>
      </w:r>
      <w:r>
        <w:t xml:space="preserve">(cũ). </w:t>
      </w:r>
      <w:r>
        <w:t xml:space="preserve">Địa </w:t>
      </w:r>
      <w:r>
        <w:t xml:space="preserve">lí. </w:t>
      </w:r>
      <w:r>
        <w:t xml:space="preserve">Điều. </w:t>
      </w:r>
      <w:r>
        <w:t xml:space="preserve">kiện </w:t>
      </w:r>
      <w:r>
        <w:rPr>
          <w:i/>
        </w:rPr>
        <w:t xml:space="preserve">địa </w:t>
      </w:r>
      <w:r>
        <w:rPr>
          <w:i/>
        </w:rPr>
        <w:t xml:space="preserve">dư. </w:t>
      </w:r>
      <w:r>
        <w:t xml:space="preserve">Giờ </w:t>
      </w:r>
      <w:r>
        <w:t xml:space="preserve">học </w:t>
      </w:r>
      <w:r>
        <w:rPr>
          <w:i/>
        </w:rPr>
        <w:t xml:space="preserve">địa </w:t>
      </w:r>
      <w:r>
        <w:rPr>
          <w:i/>
        </w:rPr>
        <w:t xml:space="preserve">dư. </w:t>
      </w:r>
      <w:r>
        <w:t xml:space="preserve">|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đạo </w:t>
      </w:r>
      <w:r>
        <w:rPr>
          <w:i/>
        </w:rPr>
        <w:t xml:space="preserve">danh từ </w:t>
      </w:r>
      <w:r>
        <w:t xml:space="preserve">Đường </w:t>
      </w:r>
      <w:r>
        <w:t xml:space="preserve">hẳm </w:t>
      </w:r>
      <w:r>
        <w:t xml:space="preserve">bí </w:t>
      </w:r>
      <w:r>
        <w:t xml:space="preserve">mật, </w:t>
      </w:r>
      <w:r>
        <w:t xml:space="preserve">đào </w:t>
      </w:r>
      <w:r>
        <w:t xml:space="preserve">ngầm </w:t>
      </w:r>
      <w:r>
        <w:t xml:space="preserve">' </w:t>
      </w:r>
      <w:r>
        <w:t xml:space="preserve">sâu </w:t>
      </w:r>
      <w:r>
        <w:t xml:space="preserve">dưới </w:t>
      </w:r>
      <w:r>
        <w:t xml:space="preserve">đất; </w:t>
      </w:r>
      <w:r>
        <w:t xml:space="preserve">hào </w:t>
      </w:r>
      <w:r>
        <w:t xml:space="preserve">ngầm. </w:t>
      </w:r>
      <w:r>
        <w:t xml:space="preserve">Hệ </w:t>
      </w:r>
      <w:r>
        <w:t xml:space="preserve">thống </w:t>
      </w:r>
      <w:r>
        <w:t xml:space="preserve">địa </w:t>
      </w:r>
      <w:r>
        <w:t xml:space="preserve">đạo.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đạo </w:t>
      </w:r>
      <w:r>
        <w:rPr>
          <w:b/>
        </w:rPr>
        <w:t xml:space="preserve">chiến </w:t>
      </w:r>
      <w:r>
        <w:rPr>
          <w:i/>
        </w:rPr>
        <w:t xml:space="preserve">động từ </w:t>
      </w:r>
      <w:r>
        <w:t xml:space="preserve">(cũ). </w:t>
      </w:r>
      <w:r>
        <w:t xml:space="preserve">Đánh </w:t>
      </w:r>
      <w:r>
        <w:t xml:space="preserve">hào </w:t>
      </w:r>
      <w:r>
        <w:t xml:space="preserve">ngầm.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đầu </w:t>
      </w:r>
      <w:r>
        <w:rPr>
          <w:i/>
        </w:rPr>
        <w:t xml:space="preserve">danh từ </w:t>
      </w:r>
      <w:r>
        <w:t xml:space="preserve">Chỗ </w:t>
      </w:r>
      <w:r>
        <w:t xml:space="preserve">bắt </w:t>
      </w:r>
      <w:r>
        <w:t xml:space="preserve">đầu </w:t>
      </w:r>
      <w:r>
        <w:t xml:space="preserve">hoặc </w:t>
      </w:r>
      <w:r>
        <w:t xml:space="preserve">hết </w:t>
      </w:r>
      <w:r>
        <w:t xml:space="preserve">phần </w:t>
      </w:r>
      <w:r>
        <w:t xml:space="preserve">đất </w:t>
      </w:r>
      <w:r>
        <w:t xml:space="preserve">của </w:t>
      </w:r>
      <w:r>
        <w:t xml:space="preserve">một </w:t>
      </w:r>
      <w:r>
        <w:t xml:space="preserve">khu </w:t>
      </w:r>
      <w:r>
        <w:t xml:space="preserve">vực, </w:t>
      </w:r>
      <w:r>
        <w:t xml:space="preserve">một </w:t>
      </w:r>
      <w:r>
        <w:t xml:space="preserve">nước, </w:t>
      </w:r>
      <w:r>
        <w:t xml:space="preserve">giáp </w:t>
      </w:r>
      <w:r>
        <w:t xml:space="preserve">với </w:t>
      </w:r>
      <w:r>
        <w:t xml:space="preserve">khu </w:t>
      </w:r>
      <w:r>
        <w:t xml:space="preserve">vực </w:t>
      </w:r>
      <w:r>
        <w:t xml:space="preserve">khác, </w:t>
      </w:r>
      <w:r>
        <w:t xml:space="preserve">nước </w:t>
      </w:r>
      <w:r>
        <w:t xml:space="preserve">khác. </w:t>
      </w:r>
      <w:r>
        <w:t xml:space="preserve">Đứng </w:t>
      </w:r>
      <w:r>
        <w:t xml:space="preserve">gác </w:t>
      </w:r>
      <w:r>
        <w:rPr>
          <w:i/>
        </w:rPr>
        <w:t xml:space="preserve">ở </w:t>
      </w:r>
      <w:r>
        <w:rPr>
          <w:i/>
        </w:rPr>
        <w:t xml:space="preserve">địa </w:t>
      </w:r>
      <w:r>
        <w:rPr>
          <w:i/>
        </w:rPr>
        <w:t xml:space="preserve">đầu </w:t>
      </w:r>
      <w:r>
        <w:t xml:space="preserve">tổ </w:t>
      </w:r>
      <w:r>
        <w:t xml:space="preserve">quốc. </w:t>
      </w:r>
      <w:r>
        <w:rPr>
          <w:i/>
        </w:rPr>
        <w:t xml:space="preserve">Tỉnh </w:t>
      </w:r>
      <w:r>
        <w:rPr>
          <w:i/>
        </w:rPr>
        <w:t xml:space="preserve">địa </w:t>
      </w:r>
      <w:r>
        <w:rPr>
          <w:i/>
        </w:rPr>
        <w:t xml:space="preserve">đầu.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điểm </w:t>
      </w:r>
      <w:r>
        <w:rPr>
          <w:i/>
        </w:rPr>
        <w:t xml:space="preserve">danh từ </w:t>
      </w:r>
      <w:r>
        <w:t xml:space="preserve">Nơi </w:t>
      </w:r>
      <w:r>
        <w:t xml:space="preserve">cụ </w:t>
      </w:r>
      <w:r>
        <w:t xml:space="preserve">thể,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hoạt </w:t>
      </w:r>
      <w:r>
        <w:t xml:space="preserve">động </w:t>
      </w:r>
      <w:r>
        <w:t xml:space="preserve">tiến </w:t>
      </w:r>
      <w:r>
        <w:t xml:space="preserve">hành </w:t>
      </w:r>
      <w:r>
        <w:t xml:space="preserve">hoặc </w:t>
      </w:r>
      <w:r>
        <w:t xml:space="preserve">sự </w:t>
      </w:r>
      <w:r>
        <w:t xml:space="preserve">việc </w:t>
      </w:r>
      <w:r>
        <w:t xml:space="preserve">xảy </w:t>
      </w:r>
      <w:r>
        <w:t xml:space="preserve">ra </w:t>
      </w:r>
      <w:r>
        <w:t xml:space="preserve">tại </w:t>
      </w:r>
      <w:r>
        <w:t xml:space="preserve">đó. </w:t>
      </w:r>
      <w:r>
        <w:t xml:space="preserve">Địa </w:t>
      </w:r>
      <w:r>
        <w:rPr>
          <w:i/>
        </w:rPr>
        <w:t xml:space="preserve">điểm </w:t>
      </w:r>
      <w:r>
        <w:rPr>
          <w:i/>
        </w:rPr>
        <w:t xml:space="preserve">liên </w:t>
      </w:r>
      <w:r>
        <w:rPr>
          <w:i/>
        </w:rPr>
        <w:t xml:space="preserve">lạc. </w:t>
      </w:r>
      <w:r>
        <w:t xml:space="preserve">Một </w:t>
      </w:r>
      <w:r>
        <w:t xml:space="preserve">địa </w:t>
      </w:r>
      <w:r>
        <w:t xml:space="preserve">điểm </w:t>
      </w:r>
      <w:r>
        <w:t xml:space="preserve">chiến </w:t>
      </w:r>
      <w:r>
        <w:t xml:space="preserve">lược </w:t>
      </w:r>
      <w:r>
        <w:t xml:space="preserve">quan </w:t>
      </w:r>
      <w:r>
        <w:rPr>
          <w:i/>
        </w:rPr>
        <w:t xml:space="preserve">trọng.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đồ </w:t>
      </w:r>
      <w:r>
        <w:rPr>
          <w:i/>
        </w:rPr>
        <w:t xml:space="preserve">danh từ </w:t>
      </w:r>
      <w:r>
        <w:t xml:space="preserve">(cũ). </w:t>
      </w:r>
      <w:r>
        <w:t xml:space="preserve">Bản </w:t>
      </w:r>
      <w:r>
        <w:t xml:space="preserve">đồ </w:t>
      </w:r>
      <w:r>
        <w:t xml:space="preserve">địa </w:t>
      </w:r>
      <w:r>
        <w:t xml:space="preserve">lí.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giới </w:t>
      </w:r>
      <w:r>
        <w:rPr>
          <w:i/>
        </w:rPr>
        <w:t xml:space="preserve">danh từ </w:t>
      </w:r>
      <w:r>
        <w:t xml:space="preserve">Đường </w:t>
      </w:r>
      <w:r>
        <w:t xml:space="preserve">làm </w:t>
      </w:r>
      <w:r>
        <w:t xml:space="preserve">giới </w:t>
      </w:r>
      <w:r>
        <w:t xml:space="preserve">hạn </w:t>
      </w:r>
      <w:r>
        <w:t xml:space="preserve">phần </w:t>
      </w:r>
      <w:r>
        <w:t xml:space="preserve">đất </w:t>
      </w:r>
      <w:r>
        <w:t xml:space="preserve">giữa </w:t>
      </w:r>
      <w:r>
        <w:t xml:space="preserve">hai </w:t>
      </w:r>
      <w:r>
        <w:t xml:space="preserve">vùng, </w:t>
      </w:r>
      <w:r>
        <w:t xml:space="preserve">hai </w:t>
      </w:r>
      <w:r>
        <w:t xml:space="preserve">nước. </w:t>
      </w:r>
      <w:r>
        <w:t xml:space="preserve">Địa </w:t>
      </w:r>
      <w:r>
        <w:rPr>
          <w:i/>
        </w:rPr>
        <w:t xml:space="preserve">giới </w:t>
      </w:r>
      <w:r>
        <w:rPr>
          <w:i/>
        </w:rPr>
        <w:t xml:space="preserve">các </w:t>
      </w:r>
      <w:r>
        <w:rPr>
          <w:i/>
        </w:rPr>
        <w:t xml:space="preserve">nước </w:t>
      </w:r>
      <w:r>
        <w:t xml:space="preserve">châu </w:t>
      </w:r>
      <w:r>
        <w:t xml:space="preserve">Á </w:t>
      </w:r>
      <w:r>
        <w:t xml:space="preserve">Phân </w:t>
      </w:r>
      <w:r>
        <w:rPr>
          <w:i/>
        </w:rPr>
        <w:t xml:space="preserve">uạch </w:t>
      </w:r>
      <w:r>
        <w:t xml:space="preserve">địa </w:t>
      </w:r>
      <w:r>
        <w:t xml:space="preserve">giới </w:t>
      </w:r>
      <w:r>
        <w:t xml:space="preserve">giữa </w:t>
      </w:r>
      <w:r>
        <w:rPr>
          <w:i/>
        </w:rPr>
        <w:t xml:space="preserve">hai </w:t>
      </w:r>
      <w:r>
        <w:t xml:space="preserve">huyện.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hạt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đất </w:t>
      </w:r>
      <w:r>
        <w:t xml:space="preserve">thuộc </w:t>
      </w:r>
      <w:r>
        <w:t xml:space="preserve">phạm </w:t>
      </w:r>
      <w:r>
        <w:t xml:space="preserve">vi </w:t>
      </w:r>
      <w:r>
        <w:t xml:space="preserve">một </w:t>
      </w:r>
      <w:r>
        <w:t xml:space="preserve">đơn </w:t>
      </w:r>
      <w:r>
        <w:t xml:space="preserve">vị </w:t>
      </w:r>
      <w:r>
        <w:t xml:space="preserve">hành </w:t>
      </w:r>
      <w:r>
        <w:t xml:space="preserve">chính </w:t>
      </w:r>
      <w:r>
        <w:t xml:space="preserve">nào </w:t>
      </w:r>
      <w:r>
        <w:t xml:space="preserve">đó. </w:t>
      </w:r>
      <w:r>
        <w:t xml:space="preserve">Một </w:t>
      </w:r>
      <w:r>
        <w:t xml:space="preserve">địa </w:t>
      </w:r>
      <w:r>
        <w:t xml:space="preserve">hạt </w:t>
      </w:r>
      <w:r>
        <w:t xml:space="preserve">thuộc </w:t>
      </w:r>
      <w:r>
        <w:t xml:space="preserve">tỉnh </w:t>
      </w:r>
      <w:r>
        <w:t xml:space="preserve">A. </w:t>
      </w:r>
      <w:r>
        <w:t xml:space="preserve">Ởtrong </w:t>
      </w:r>
      <w:r>
        <w:rPr>
          <w:i/>
        </w:rPr>
        <w:t xml:space="preserve">địa </w:t>
      </w:r>
      <w:r>
        <w:t xml:space="preserve">hạt </w:t>
      </w:r>
      <w:r>
        <w:t xml:space="preserve">huyện </w:t>
      </w:r>
      <w:r>
        <w:t xml:space="preserve">này. </w:t>
      </w:r>
      <w:r>
        <w:rPr>
          <w:b/>
        </w:rPr>
        <w:t xml:space="preserve">2 </w:t>
      </w:r>
      <w:r>
        <w:t xml:space="preserve">Phạm </w:t>
      </w:r>
      <w:r>
        <w:t xml:space="preserve">vi </w:t>
      </w:r>
      <w:r>
        <w:t xml:space="preserve">thuộc </w:t>
      </w:r>
      <w:r>
        <w:t xml:space="preserve">một </w:t>
      </w:r>
      <w:r>
        <w:t xml:space="preserve">loại, </w:t>
      </w:r>
      <w:r>
        <w:t xml:space="preserve">một </w:t>
      </w:r>
      <w:r>
        <w:t xml:space="preserve">ngành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 </w:t>
      </w:r>
      <w:r>
        <w:t xml:space="preserve">của </w:t>
      </w:r>
      <w:r>
        <w:t xml:space="preserve">trí </w:t>
      </w:r>
      <w:r>
        <w:t xml:space="preserve">tuệ, </w:t>
      </w:r>
      <w:r>
        <w:t xml:space="preserve">về </w:t>
      </w:r>
      <w:r>
        <w:t xml:space="preserve">mặt </w:t>
      </w:r>
      <w:r>
        <w:t xml:space="preserve">những </w:t>
      </w:r>
      <w:r>
        <w:t xml:space="preserve">tri </w:t>
      </w:r>
      <w:r>
        <w:t xml:space="preserve">thức </w:t>
      </w:r>
      <w:r>
        <w:t xml:space="preserve">và </w:t>
      </w:r>
      <w:r>
        <w:t xml:space="preserve">sự </w:t>
      </w:r>
      <w:r>
        <w:t xml:space="preserve">sáng </w:t>
      </w:r>
      <w:r>
        <w:t xml:space="preserve">tạo </w:t>
      </w:r>
      <w:r>
        <w:t xml:space="preserve">của </w:t>
      </w:r>
      <w:r>
        <w:t xml:space="preserve">con </w:t>
      </w:r>
      <w:r>
        <w:t xml:space="preserve">người. </w:t>
      </w:r>
      <w:r>
        <w:t xml:space="preserve">Trong </w:t>
      </w:r>
      <w:r>
        <w:rPr>
          <w:i/>
        </w:rPr>
        <w:t xml:space="preserve">địa </w:t>
      </w:r>
      <w:r>
        <w:rPr>
          <w:i/>
        </w:rPr>
        <w:t xml:space="preserve">hạt </w:t>
      </w:r>
      <w:r>
        <w:rPr>
          <w:i/>
        </w:rPr>
        <w:t xml:space="preserve">uăn </w:t>
      </w:r>
      <w:r>
        <w:rPr>
          <w:i/>
        </w:rPr>
        <w:t xml:space="preserve">hoá. </w:t>
      </w:r>
      <w:r>
        <w:rPr>
          <w:i/>
        </w:rPr>
        <w:t xml:space="preserve">Vấn </w:t>
      </w:r>
      <w:r>
        <w:t xml:space="preserve">đề </w:t>
      </w:r>
      <w:r>
        <w:t xml:space="preserve">này </w:t>
      </w:r>
      <w:r>
        <w:rPr>
          <w:i/>
        </w:rPr>
        <w:t xml:space="preserve">là </w:t>
      </w:r>
      <w:r>
        <w:t xml:space="preserve">một </w:t>
      </w:r>
      <w:r>
        <w:t xml:space="preserve">địa </w:t>
      </w:r>
      <w:r>
        <w:t xml:space="preserve">hạt </w:t>
      </w:r>
      <w:r>
        <w:rPr>
          <w:i/>
        </w:rPr>
        <w:t xml:space="preserve">chưa </w:t>
      </w:r>
      <w:r>
        <w:rPr>
          <w:i/>
        </w:rPr>
        <w:t xml:space="preserve">được </w:t>
      </w:r>
      <w:r>
        <w:t xml:space="preserve">nghiên </w:t>
      </w:r>
      <w:r>
        <w:rPr>
          <w:i/>
        </w:rPr>
        <w:t xml:space="preserve">cứu </w:t>
      </w:r>
      <w:r>
        <w:rPr>
          <w:i/>
        </w:rPr>
        <w:t xml:space="preserve">bao </w:t>
      </w:r>
      <w:r>
        <w:rPr>
          <w:i/>
        </w:rPr>
        <w:t xml:space="preserve">nhiêu.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hình </w:t>
      </w:r>
      <w:r>
        <w:rPr>
          <w:i/>
        </w:rPr>
        <w:t xml:space="preserve">danh từ </w:t>
      </w:r>
      <w:r>
        <w:t xml:space="preserve">Bể </w:t>
      </w:r>
      <w:r>
        <w:t xml:space="preserve">mặt </w:t>
      </w:r>
      <w:r>
        <w:t xml:space="preserve">của </w:t>
      </w:r>
      <w:r>
        <w:t xml:space="preserve">một </w:t>
      </w:r>
      <w:r>
        <w:t xml:space="preserve">vùng, </w:t>
      </w:r>
      <w:r>
        <w:t xml:space="preserve">với </w:t>
      </w:r>
      <w:r>
        <w:t xml:space="preserve">sự </w:t>
      </w:r>
      <w:r>
        <w:t xml:space="preserve">phân </w:t>
      </w:r>
      <w:r>
        <w:t xml:space="preserve">bố </w:t>
      </w:r>
      <w:r>
        <w:t xml:space="preserve">tương </w:t>
      </w:r>
      <w:r>
        <w:t xml:space="preserve">quan </w:t>
      </w:r>
      <w:r>
        <w:t xml:space="preserve">của </w:t>
      </w:r>
      <w:r>
        <w:t xml:space="preserve">các </w:t>
      </w:r>
      <w:r>
        <w:t xml:space="preserve">yếu </w:t>
      </w:r>
      <w:r>
        <w:t xml:space="preserve">tố </w:t>
      </w:r>
      <w:r>
        <w:t xml:space="preserve">như </w:t>
      </w:r>
      <w:r>
        <w:t xml:space="preserve">núi, </w:t>
      </w:r>
      <w:r>
        <w:t xml:space="preserve">đổi, </w:t>
      </w:r>
      <w:r>
        <w:t xml:space="preserve">đồng </w:t>
      </w:r>
      <w:r>
        <w:t xml:space="preserve">bằng, </w:t>
      </w:r>
      <w:r>
        <w:t xml:space="preserve">v.v. </w:t>
      </w:r>
      <w:r>
        <w:rPr>
          <w:i/>
        </w:rPr>
        <w:t xml:space="preserve">Địa </w:t>
      </w:r>
      <w:r>
        <w:t xml:space="preserve">hình </w:t>
      </w:r>
      <w:r>
        <w:t xml:space="preserve">bằng </w:t>
      </w:r>
      <w:r>
        <w:t xml:space="preserve">phẳng. </w:t>
      </w:r>
      <w:r>
        <w:t xml:space="preserve">Ngắm </w:t>
      </w:r>
      <w:r>
        <w:t xml:space="preserve">địa </w:t>
      </w:r>
      <w:r>
        <w:t xml:space="preserve">hình </w:t>
      </w:r>
      <w:r>
        <w:t xml:space="preserve">để </w:t>
      </w:r>
      <w:r>
        <w:t xml:space="preserve">bố </w:t>
      </w:r>
      <w:r>
        <w:t xml:space="preserve">trí </w:t>
      </w:r>
      <w:r>
        <w:t xml:space="preserve">trận </w:t>
      </w:r>
      <w:r>
        <w:rPr>
          <w:i/>
        </w:rPr>
        <w:t xml:space="preserve">địa. </w:t>
      </w:r>
      <w:r>
        <w:br/>
      </w:r>
      <w:r>
        <w:rPr>
          <w:b/>
        </w:rPr>
        <w:t xml:space="preserve">địa </w:t>
      </w:r>
      <w:r>
        <w:rPr>
          <w:b/>
        </w:rPr>
        <w:t xml:space="preserve">hoá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thành </w:t>
      </w:r>
      <w:r>
        <w:t xml:space="preserve">phần </w:t>
      </w:r>
      <w:r>
        <w:t xml:space="preserve">và </w:t>
      </w:r>
      <w:r>
        <w:t xml:space="preserve">những </w:t>
      </w:r>
      <w:r>
        <w:t xml:space="preserve">biến </w:t>
      </w:r>
      <w:r>
        <w:t xml:space="preserve">đổi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vỏ </w:t>
      </w:r>
      <w:r>
        <w:t xml:space="preserve">Trái </w:t>
      </w:r>
      <w:r>
        <w:t xml:space="preserve">Đất.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