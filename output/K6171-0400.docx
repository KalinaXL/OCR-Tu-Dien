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mạnh </w:t>
      </w:r>
      <w:r>
        <w:rPr>
          <w:b/>
        </w:rPr>
        <w:t xml:space="preserve">bạo </w:t>
      </w:r>
      <w:r>
        <w:rPr>
          <w:i/>
        </w:rPr>
        <w:t xml:space="preserve">tính từ </w:t>
      </w:r>
      <w:r>
        <w:t xml:space="preserve">Không </w:t>
      </w:r>
      <w:r>
        <w:t xml:space="preserve">sợ, </w:t>
      </w:r>
      <w:r>
        <w:t xml:space="preserve">mà </w:t>
      </w:r>
      <w:r>
        <w:t xml:space="preserve">dám </w:t>
      </w:r>
      <w:r>
        <w:t xml:space="preserve">nghĩ, </w:t>
      </w:r>
      <w:r>
        <w:t xml:space="preserve">dám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thấy </w:t>
      </w:r>
      <w:r>
        <w:t xml:space="preserve">là </w:t>
      </w:r>
      <w:r>
        <w:t xml:space="preserve">đáng </w:t>
      </w:r>
      <w:r>
        <w:t xml:space="preserve">làm, </w:t>
      </w:r>
      <w:r>
        <w:t xml:space="preserve">tuy </w:t>
      </w:r>
      <w:r>
        <w:t xml:space="preserve">biết </w:t>
      </w:r>
      <w:r>
        <w:t xml:space="preserve">đó </w:t>
      </w:r>
      <w:r>
        <w:t xml:space="preserve">là </w:t>
      </w:r>
      <w:r>
        <w:t xml:space="preserve">việc </w:t>
      </w:r>
      <w:r>
        <w:t xml:space="preserve">người </w:t>
      </w:r>
      <w:r>
        <w:rPr>
          <w:i/>
        </w:rPr>
        <w:t xml:space="preserve">ta </w:t>
      </w:r>
      <w:r>
        <w:t xml:space="preserve">thường </w:t>
      </w:r>
      <w:r>
        <w:t xml:space="preserve">e </w:t>
      </w:r>
      <w:r>
        <w:t xml:space="preserve">ngại </w:t>
      </w:r>
      <w:r>
        <w:t xml:space="preserve">hoặc </w:t>
      </w:r>
      <w:r>
        <w:t xml:space="preserve">không </w:t>
      </w:r>
      <w:r>
        <w:t xml:space="preserve">dám </w:t>
      </w:r>
      <w:r>
        <w:t xml:space="preserve">làm.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mạnh </w:t>
      </w:r>
      <w:r>
        <w:rPr>
          <w:i/>
        </w:rPr>
        <w:t xml:space="preserve">bạo. </w:t>
      </w:r>
      <w:r>
        <w:rPr>
          <w:i/>
        </w:rPr>
        <w:t xml:space="preserve">Một </w:t>
      </w:r>
      <w: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rất </w:t>
      </w:r>
      <w:r>
        <w:t xml:space="preserve">mạnh </w:t>
      </w:r>
      <w:r>
        <w:rPr>
          <w:i/>
        </w:rPr>
        <w:t xml:space="preserve">bạo. </w:t>
      </w:r>
      <w:r>
        <w:rPr>
          <w:i/>
        </w:rPr>
        <w:t xml:space="preserve">Mạnh </w:t>
      </w:r>
      <w:r>
        <w:rPr>
          <w:i/>
        </w:rPr>
        <w:t xml:space="preserve">bạo </w:t>
      </w:r>
      <w:r>
        <w:rPr>
          <w:i/>
        </w:rPr>
        <w:t xml:space="preserve">thi </w:t>
      </w:r>
      <w:r>
        <w:rPr>
          <w:i/>
        </w:rPr>
        <w:t xml:space="preserve">hành </w:t>
      </w:r>
      <w:r>
        <w:rPr>
          <w:i/>
        </w:rPr>
        <w:t xml:space="preserve">một </w:t>
      </w:r>
      <w:r>
        <w:rPr>
          <w:i/>
        </w:rPr>
        <w:t xml:space="preserve">loạt </w:t>
      </w:r>
      <w:r>
        <w:rPr>
          <w:i/>
        </w:rPr>
        <w:t xml:space="preserve">cải </w:t>
      </w:r>
      <w:r>
        <w:rPr>
          <w:i/>
        </w:rPr>
        <w:t xml:space="preserve">cách.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dạn </w:t>
      </w:r>
      <w:r>
        <w:rPr>
          <w:i/>
        </w:rPr>
        <w:t xml:space="preserve">tính từ </w:t>
      </w:r>
      <w:r>
        <w:t xml:space="preserve">Không </w:t>
      </w:r>
      <w:r>
        <w:t xml:space="preserve">rụt </w:t>
      </w:r>
      <w:r>
        <w:t xml:space="preserve">rè, </w:t>
      </w:r>
      <w:r>
        <w:t xml:space="preserve">sợ </w:t>
      </w:r>
      <w:r>
        <w:t xml:space="preserve">sệt, </w:t>
      </w:r>
      <w:r>
        <w:t xml:space="preserve">dám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người </w:t>
      </w:r>
      <w:r>
        <w:t xml:space="preserve">khác </w:t>
      </w:r>
      <w:r>
        <w:t xml:space="preserve">thường </w:t>
      </w:r>
      <w:r>
        <w:t xml:space="preserve">e </w:t>
      </w:r>
      <w:r>
        <w:t xml:space="preserve">ngại. </w:t>
      </w:r>
      <w:r>
        <w:rPr>
          <w:i/>
        </w:rPr>
        <w:t xml:space="preserve">Mạnh </w:t>
      </w:r>
      <w:r>
        <w:rPr>
          <w:i/>
        </w:rPr>
        <w:t xml:space="preserve">dạn </w:t>
      </w:r>
      <w:r>
        <w:rPr>
          <w:i/>
        </w:rPr>
        <w:t xml:space="preserve">nêu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mạnh </w:t>
      </w:r>
      <w:r>
        <w:rPr>
          <w:i/>
        </w:rPr>
        <w:t xml:space="preserve">dạn. </w:t>
      </w:r>
      <w:r>
        <w:rPr>
          <w:i/>
        </w:rPr>
        <w:t xml:space="preserve">Mạnh </w:t>
      </w:r>
      <w:r>
        <w:rPr>
          <w:i/>
        </w:rPr>
        <w:t xml:space="preserve">dạn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manh </w:t>
      </w:r>
      <w:r>
        <w:rPr>
          <w:b/>
        </w:rPr>
        <w:t xml:space="preserve">giỏi </w:t>
      </w:r>
      <w:r>
        <w:rPr>
          <w:i/>
        </w:rPr>
        <w:t xml:space="preserve">tính từ </w:t>
      </w:r>
      <w:r>
        <w:t xml:space="preserve">(phương ngữ). </w:t>
      </w:r>
      <w:r>
        <w:t xml:space="preserve">Mạnh </w:t>
      </w:r>
      <w:r>
        <w:t xml:space="preserve">khoẻ. </w:t>
      </w:r>
      <w:r>
        <w:br/>
      </w:r>
      <w:r>
        <w:rPr>
          <w:b/>
        </w:rPr>
        <w:t xml:space="preserve">mạnh </w:t>
      </w:r>
      <w:r>
        <w:rPr>
          <w:b/>
        </w:rPr>
        <w:t xml:space="preserve">khoẻ </w:t>
      </w:r>
      <w:r>
        <w:rPr>
          <w:i/>
        </w:rPr>
        <w:t xml:space="preserve">tính từ </w:t>
      </w:r>
      <w:r>
        <w:t xml:space="preserve">Có </w:t>
      </w:r>
      <w:r>
        <w:t xml:space="preserve">sức </w:t>
      </w:r>
      <w:r>
        <w:t xml:space="preserve">khoẻ </w:t>
      </w:r>
      <w:r>
        <w:t xml:space="preserve">như </w:t>
      </w:r>
      <w:r>
        <w:t xml:space="preserve">mong </w:t>
      </w:r>
      <w:r>
        <w:t xml:space="preserve">muốn, </w:t>
      </w:r>
      <w:r>
        <w:t xml:space="preserve">không </w:t>
      </w:r>
      <w:r>
        <w:t xml:space="preserve">ốm </w:t>
      </w:r>
      <w:r>
        <w:t xml:space="preserve">đau. </w:t>
      </w:r>
      <w:r>
        <w:t xml:space="preserve">Cả </w:t>
      </w:r>
      <w:r>
        <w:rPr>
          <w:i/>
        </w:rPr>
        <w:t xml:space="preserve">nhà </w:t>
      </w:r>
      <w:r>
        <w:t xml:space="preserve">uẫn </w:t>
      </w:r>
      <w:r>
        <w:rPr>
          <w:i/>
        </w:rPr>
        <w:t xml:space="preserve">mạnh </w:t>
      </w:r>
      <w:r>
        <w:t xml:space="preserve">khoẻ. </w:t>
      </w:r>
      <w:r>
        <w:t xml:space="preserve">Chúc </w:t>
      </w:r>
      <w:r>
        <w:rPr>
          <w:i/>
        </w:rPr>
        <w:t xml:space="preserve">lên </w:t>
      </w:r>
      <w:r>
        <w:rPr>
          <w:i/>
        </w:rPr>
        <w:t xml:space="preserve">đường </w:t>
      </w:r>
      <w:r>
        <w:rPr>
          <w:i/>
        </w:rPr>
        <w:t xml:space="preserve">mạnh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mạnh </w:t>
      </w:r>
      <w:r>
        <w:rPr>
          <w:b/>
        </w:rPr>
        <w:t xml:space="preserve">mẽ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sức </w:t>
      </w:r>
      <w:r>
        <w:t xml:space="preserve">lực, </w:t>
      </w:r>
      <w:r>
        <w:t xml:space="preserve">tiềm </w:t>
      </w:r>
      <w:r>
        <w:t xml:space="preserve">lực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mạnh </w:t>
      </w:r>
      <w:r>
        <w:rPr>
          <w:i/>
        </w:rPr>
        <w:t xml:space="preserve">mẽ. </w:t>
      </w:r>
      <w:r>
        <w:t xml:space="preserve">Sức </w:t>
      </w:r>
      <w:r>
        <w:rPr>
          <w:i/>
        </w:rPr>
        <w:t xml:space="preserve">sống </w:t>
      </w:r>
      <w:r>
        <w:rPr>
          <w:i/>
        </w:rPr>
        <w:t xml:space="preserve">mạnh </w:t>
      </w:r>
      <w:r>
        <w:rPr>
          <w:i/>
        </w:rPr>
        <w:t xml:space="preserve">mẽ. </w:t>
      </w:r>
      <w:r>
        <w:rPr>
          <w:b/>
        </w:rPr>
        <w:t xml:space="preserve">2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lớn, </w:t>
      </w:r>
      <w:r>
        <w:t xml:space="preserve">gây </w:t>
      </w:r>
      <w:r>
        <w:t xml:space="preserve">tác </w:t>
      </w:r>
      <w:r>
        <w:t xml:space="preserve">dụng </w:t>
      </w:r>
      <w:r>
        <w:t xml:space="preserve">và </w:t>
      </w:r>
      <w:r>
        <w:t xml:space="preserve">hiệu </w:t>
      </w:r>
      <w:r>
        <w:t xml:space="preserve">quả </w:t>
      </w:r>
      <w:r>
        <w:t xml:space="preserve">cao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G4y </w:t>
      </w:r>
      <w:r>
        <w:rPr>
          <w:i/>
        </w:rPr>
        <w:t xml:space="preserve">ấn </w:t>
      </w:r>
      <w:r>
        <w:rPr>
          <w:i/>
        </w:rPr>
        <w:t xml:space="preserve">tượng </w:t>
      </w:r>
      <w:r>
        <w:t xml:space="preserve">mạnh </w:t>
      </w:r>
      <w:r>
        <w:rPr>
          <w:i/>
        </w:rPr>
        <w:t xml:space="preserve">mẽ. </w:t>
      </w:r>
      <w:r>
        <w:t xml:space="preserve">Cổ </w:t>
      </w:r>
      <w:r>
        <w:rPr>
          <w:i/>
        </w:rPr>
        <w:t xml:space="preserve">uũ </w:t>
      </w:r>
      <w:r>
        <w:rPr>
          <w:i/>
        </w:rPr>
        <w:t xml:space="preserve">mạnh </w:t>
      </w:r>
      <w:r>
        <w:rPr>
          <w:i/>
        </w:rPr>
        <w:t xml:space="preserve">mẽ.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mạnh </w:t>
      </w:r>
      <w:r>
        <w:t xml:space="preserve">mẽ. </w:t>
      </w:r>
      <w:r>
        <w:rPr>
          <w:b/>
        </w:rPr>
        <w:t xml:space="preserve">3 </w:t>
      </w:r>
      <w:r>
        <w:t xml:space="preserve">(ít dùng). </w:t>
      </w:r>
      <w:r>
        <w:t xml:space="preserve">Tỏ </w:t>
      </w:r>
      <w:r>
        <w:t xml:space="preserve">ra </w:t>
      </w:r>
      <w:r>
        <w:t xml:space="preserve">khoẻ, </w:t>
      </w:r>
      <w:r>
        <w:t xml:space="preserve">có </w:t>
      </w:r>
      <w:r>
        <w:t xml:space="preserve">nhiều </w:t>
      </w:r>
      <w:r>
        <w:t xml:space="preserve">sức </w:t>
      </w:r>
      <w:r>
        <w:t xml:space="preserve">lực. </w:t>
      </w:r>
      <w:r>
        <w:rPr>
          <w:i/>
        </w:rPr>
        <w:t xml:space="preserve">Dáng </w:t>
      </w:r>
      <w:r>
        <w:rPr>
          <w:i/>
        </w:rPr>
        <w:t xml:space="preserve">đi </w:t>
      </w:r>
      <w:r>
        <w:rPr>
          <w:i/>
        </w:rPr>
        <w:t xml:space="preserve">mạnh </w:t>
      </w:r>
      <w:r>
        <w:t xml:space="preserve">mẽ. </w:t>
      </w:r>
      <w:r>
        <w:br/>
      </w:r>
      <w:r>
        <w:rPr>
          <w:b/>
        </w:rPr>
        <w:t xml:space="preserve">mạnh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(khẩu ngữ). </w:t>
      </w:r>
      <w:r>
        <w:t xml:space="preserve">Dám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ngại </w:t>
      </w:r>
      <w:r>
        <w:t xml:space="preserve">ngùng </w:t>
      </w:r>
      <w:r>
        <w:t xml:space="preserve">những </w:t>
      </w:r>
      <w:r>
        <w:t xml:space="preserve">điều </w:t>
      </w:r>
      <w:r>
        <w:t xml:space="preserve">người </w:t>
      </w:r>
      <w:r>
        <w:t xml:space="preserve">khác </w:t>
      </w:r>
      <w:r>
        <w:t xml:space="preserve">thường </w:t>
      </w:r>
      <w:r>
        <w:t xml:space="preserve">không </w:t>
      </w:r>
      <w:r>
        <w:t xml:space="preserve">dám </w:t>
      </w:r>
      <w:r>
        <w:t xml:space="preserve">nói. </w:t>
      </w:r>
      <w:r>
        <w:t xml:space="preserve">Vì </w:t>
      </w:r>
      <w:r>
        <w:rPr>
          <w:i/>
        </w:rPr>
        <w:t xml:space="preserve">có </w:t>
      </w:r>
      <w:r>
        <w:rPr>
          <w:i/>
        </w:rPr>
        <w:t xml:space="preserve">dính </w:t>
      </w:r>
      <w:r>
        <w:rPr>
          <w:i/>
        </w:rPr>
        <w:t xml:space="preserve">líu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mạnh </w:t>
      </w:r>
      <w:r>
        <w:rPr>
          <w:i/>
        </w:rPr>
        <w:t xml:space="preserve">miệng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mạnh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(khẩu ngữ). </w:t>
      </w:r>
      <w:r>
        <w:t xml:space="preserve">Dám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người </w:t>
      </w:r>
      <w:r>
        <w:t xml:space="preserve">khác </w:t>
      </w:r>
      <w:r>
        <w:t xml:space="preserve">e </w:t>
      </w:r>
      <w:r>
        <w:t xml:space="preserve">ngại, </w:t>
      </w:r>
      <w:r>
        <w:t xml:space="preserve">nhưng </w:t>
      </w:r>
      <w:r>
        <w:t xml:space="preserve">thường </w:t>
      </w:r>
      <w:r>
        <w:t xml:space="preserve">lại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như </w:t>
      </w:r>
      <w:r>
        <w:t xml:space="preserve">đã </w:t>
      </w:r>
      <w:r>
        <w:t xml:space="preserve">nói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mạnh </w:t>
      </w:r>
      <w:r>
        <w:rPr>
          <w:i/>
        </w:rPr>
        <w:t xml:space="preserve">môm. </w:t>
      </w:r>
      <w:r>
        <w:t xml:space="preserve">Nói </w:t>
      </w:r>
      <w:r>
        <w:rPr>
          <w:i/>
        </w:rPr>
        <w:t xml:space="preserve">thì </w:t>
      </w:r>
      <w:r>
        <w:t xml:space="preserve">bao </w:t>
      </w:r>
      <w:r>
        <w:rPr>
          <w:i/>
        </w:rPr>
        <w:t xml:space="preserve">giờ </w:t>
      </w:r>
      <w:r>
        <w:t xml:space="preserve">cũng </w:t>
      </w:r>
      <w:r>
        <w:rPr>
          <w:i/>
        </w:rPr>
        <w:t xml:space="preserve">mạnh </w:t>
      </w:r>
      <w:r>
        <w:t xml:space="preserve">môm! </w:t>
      </w:r>
      <w:r>
        <w:br/>
      </w:r>
      <w:r>
        <w:rPr>
          <w:b/>
        </w:rPr>
        <w:t xml:space="preserve">mạnh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(khẩu ngữ). </w:t>
      </w:r>
      <w:r>
        <w:t xml:space="preserve">Dám </w:t>
      </w:r>
      <w:r>
        <w:t xml:space="preserve">làm </w:t>
      </w:r>
      <w:r>
        <w:t xml:space="preserve">những </w:t>
      </w:r>
      <w:r>
        <w:t xml:space="preserve">việc </w:t>
      </w:r>
      <w:r>
        <w:rPr>
          <w:i/>
        </w:rPr>
        <w:t xml:space="preserve">người </w:t>
      </w:r>
      <w:r>
        <w:rPr>
          <w:i/>
        </w:rPr>
        <w:t xml:space="preserve">khác </w:t>
      </w:r>
      <w:r>
        <w:rPr>
          <w:i/>
        </w:rPr>
        <w:t xml:space="preserve">thường </w:t>
      </w:r>
      <w:r>
        <w:t xml:space="preserve">phải </w:t>
      </w:r>
      <w:r>
        <w:t xml:space="preserve">đắn </w:t>
      </w:r>
      <w:r>
        <w:t xml:space="preserve">đo, </w:t>
      </w:r>
      <w:r>
        <w:t xml:space="preserve">e </w:t>
      </w:r>
      <w:r>
        <w:t xml:space="preserve">ngại. </w:t>
      </w:r>
      <w:r>
        <w:t xml:space="preserve">Cứ </w:t>
      </w:r>
      <w:r>
        <w:rPr>
          <w:i/>
        </w:rPr>
        <w:t xml:space="preserve">làm </w:t>
      </w:r>
      <w:r>
        <w:t xml:space="preserve">mạnh </w:t>
      </w:r>
      <w:r>
        <w:rPr>
          <w:i/>
        </w:rPr>
        <w:t xml:space="preserve">tay </w:t>
      </w:r>
      <w:r>
        <w:rPr>
          <w:i/>
        </w:rPr>
        <w:t xml:space="preserve">uào. </w:t>
      </w:r>
      <w:r>
        <w:t xml:space="preserve">Chỉ </w:t>
      </w:r>
      <w:r>
        <w:rPr>
          <w:i/>
        </w:rPr>
        <w:t xml:space="preserve">tiêu </w:t>
      </w:r>
      <w:r>
        <w:rPr>
          <w:i/>
        </w:rPr>
        <w:t xml:space="preserve">khá </w:t>
      </w:r>
      <w:r>
        <w:rPr>
          <w:i/>
        </w:rPr>
        <w:t xml:space="preserve">mạnh </w:t>
      </w:r>
      <w:r>
        <w:rPr>
          <w:i/>
        </w:rPr>
        <w:t xml:space="preserve">tay. </w:t>
      </w:r>
      <w:r>
        <w:t xml:space="preserve">manhetit </w:t>
      </w:r>
      <w:r>
        <w:t xml:space="preserve">[ma-nhe-tít] </w:t>
      </w:r>
      <w:r>
        <w:t xml:space="preserve">x </w:t>
      </w:r>
      <w:r>
        <w:t xml:space="preserve">magnetit. </w:t>
      </w:r>
      <w:r>
        <w:br/>
      </w:r>
      <w:r>
        <w:rPr>
          <w:b/>
        </w:rPr>
        <w:t xml:space="preserve">manheto </w:t>
      </w:r>
      <w:r>
        <w:rPr>
          <w:b/>
        </w:rPr>
        <w:t xml:space="preserve">[ma-nhe-tô] </w:t>
      </w:r>
      <w:r>
        <w:rPr>
          <w:i/>
        </w:rPr>
        <w:t xml:space="preserve">xem </w:t>
      </w:r>
      <w:r>
        <w:rPr>
          <w:i/>
        </w:rPr>
        <w:t xml:space="preserve">7zzagneto. </w:t>
      </w:r>
      <w:r>
        <w:br/>
      </w:r>
      <w:r>
        <w:rPr>
          <w:b/>
        </w:rPr>
        <w:t xml:space="preserve">manip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ngắt, </w:t>
      </w:r>
      <w:r>
        <w:t xml:space="preserve">đóng </w:t>
      </w:r>
      <w:r>
        <w:t xml:space="preserve">mạch </w:t>
      </w:r>
      <w:r>
        <w:t xml:space="preserve">điện,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tín </w:t>
      </w:r>
      <w:r>
        <w:t xml:space="preserve">hiệu </w:t>
      </w:r>
      <w:r>
        <w:t xml:space="preserve">điện </w:t>
      </w:r>
      <w:r>
        <w:t xml:space="preserve">báo. </w:t>
      </w:r>
      <w:r>
        <w:rPr>
          <w:i/>
        </w:rPr>
        <w:t xml:space="preserve">Đánh </w:t>
      </w:r>
      <w:r>
        <w:t xml:space="preserve">manip. </w:t>
      </w:r>
      <w:r>
        <w:br/>
      </w:r>
      <w:r>
        <w:rPr>
          <w:b/>
        </w:rPr>
        <w:t xml:space="preserve">maniven </w:t>
      </w:r>
      <w:r>
        <w:rPr>
          <w:i/>
        </w:rPr>
        <w:t xml:space="preserve">cũng viết </w:t>
      </w:r>
      <w:r>
        <w:t xml:space="preserve">ma </w:t>
      </w:r>
      <w:r>
        <w:t xml:space="preserve">nỉ </w:t>
      </w:r>
      <w:r>
        <w:t xml:space="preserve">ven. </w:t>
      </w:r>
      <w:r>
        <w:t xml:space="preserve">danh từ </w:t>
      </w:r>
      <w:r>
        <w:t xml:space="preserve">(cũ; </w:t>
      </w:r>
      <w:r>
        <w:t xml:space="preserve">hoặc </w:t>
      </w:r>
      <w:r>
        <w:t xml:space="preserve">khẩu ngữ). </w:t>
      </w:r>
      <w:r>
        <w:t xml:space="preserve">Tay </w:t>
      </w:r>
      <w:r>
        <w:t xml:space="preserve">quay. </w:t>
      </w:r>
      <w:r>
        <w:br/>
      </w:r>
      <w:r>
        <w:rPr>
          <w:b/>
        </w:rPr>
        <w:t xml:space="preserve">manơcanh </w:t>
      </w:r>
      <w:r>
        <w:rPr>
          <w:i/>
        </w:rPr>
        <w:t xml:space="preserve">cũng viết </w:t>
      </w:r>
      <w:r>
        <w:t xml:space="preserve">ma </w:t>
      </w:r>
      <w:r>
        <w:t xml:space="preserve">nơ </w:t>
      </w:r>
      <w:r>
        <w:t xml:space="preserve">canh. </w:t>
      </w:r>
      <w: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mẫu, </w:t>
      </w:r>
      <w:r>
        <w:rPr>
          <w:b/>
        </w:rPr>
        <w:t xml:space="preserve">thợ </w:t>
      </w:r>
      <w:r>
        <w:rPr>
          <w:b/>
        </w:rPr>
        <w:t xml:space="preserve">may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thử </w:t>
      </w:r>
      <w:r>
        <w:rPr>
          <w:b/>
        </w:rPr>
        <w:t xml:space="preserve">các </w:t>
      </w:r>
      <w:r>
        <w:rPr>
          <w:b/>
        </w:rPr>
        <w:t xml:space="preserve">kiểu </w:t>
      </w:r>
      <w:r>
        <w:t xml:space="preserve">quần </w:t>
      </w:r>
      <w:r>
        <w:t xml:space="preserve">áo </w:t>
      </w:r>
      <w:r>
        <w:t xml:space="preserve">trên </w:t>
      </w:r>
      <w:r>
        <w:t xml:space="preserve">đó </w:t>
      </w:r>
      <w:r>
        <w:t xml:space="preserve">hoặc </w:t>
      </w:r>
      <w:r>
        <w:t xml:space="preserve">dùng </w:t>
      </w:r>
      <w:r>
        <w:t xml:space="preserve">để </w:t>
      </w:r>
      <w:r>
        <w:t xml:space="preserve">trưng </w:t>
      </w:r>
      <w:r>
        <w:t xml:space="preserve">bày </w:t>
      </w:r>
      <w:r>
        <w:t xml:space="preserve">các </w:t>
      </w:r>
      <w:r>
        <w:t xml:space="preserve">kiểu </w:t>
      </w:r>
      <w:r>
        <w:t xml:space="preserve">quần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Người </w:t>
      </w:r>
      <w:r>
        <w:t xml:space="preserve">mặc </w:t>
      </w:r>
      <w:r>
        <w:t xml:space="preserve">các </w:t>
      </w:r>
      <w:r>
        <w:t xml:space="preserve">kiểu </w:t>
      </w:r>
      <w:r>
        <w:t xml:space="preserve">quần </w:t>
      </w:r>
      <w:r>
        <w:t xml:space="preserve">áo </w:t>
      </w:r>
      <w:r>
        <w:t xml:space="preserve">mới </w:t>
      </w:r>
      <w:r>
        <w:t xml:space="preserve">để </w:t>
      </w:r>
      <w:r>
        <w:t xml:space="preserve">trưng </w:t>
      </w:r>
      <w:r>
        <w:t xml:space="preserve">bày, </w:t>
      </w:r>
      <w:r>
        <w:t xml:space="preserve">giới </w:t>
      </w:r>
      <w:r>
        <w:t xml:space="preserve">thiệu </w:t>
      </w:r>
      <w:r>
        <w:t xml:space="preserve">trước </w:t>
      </w:r>
      <w:r>
        <w:t xml:space="preserve">công </w:t>
      </w:r>
      <w:r>
        <w:t xml:space="preserve">chúng. </w:t>
      </w:r>
      <w:r>
        <w:br/>
      </w:r>
      <w:r>
        <w:rPr>
          <w:b/>
        </w:rPr>
        <w:t xml:space="preserve">mantoza </w:t>
      </w:r>
      <w:r>
        <w:rPr>
          <w:i/>
        </w:rPr>
        <w:t xml:space="preserve">danh từ </w:t>
      </w:r>
      <w:r>
        <w:t xml:space="preserve">xem </w:t>
      </w:r>
      <w:r>
        <w:t xml:space="preserve">;altos. </w:t>
      </w:r>
      <w:r>
        <w:br/>
      </w:r>
      <w:r>
        <w:rPr>
          <w:b/>
        </w:rPr>
        <w:t xml:space="preserve">mao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(Chất </w:t>
      </w:r>
      <w:r>
        <w:t xml:space="preserve">lỏng) </w:t>
      </w:r>
      <w:r>
        <w:t xml:space="preserve">dâng </w:t>
      </w:r>
      <w:r>
        <w:t xml:space="preserve">lên </w:t>
      </w:r>
      <w:r>
        <w:t xml:space="preserve">hay </w:t>
      </w:r>
      <w:r>
        <w:t xml:space="preserve">tụt </w:t>
      </w:r>
      <w:r>
        <w:t xml:space="preserve">xuống </w:t>
      </w:r>
      <w:r>
        <w:t xml:space="preserve">theo </w:t>
      </w:r>
      <w:r>
        <w:t xml:space="preserve">những </w:t>
      </w:r>
      <w:r>
        <w:t xml:space="preserve">ống </w:t>
      </w:r>
      <w:r>
        <w:t xml:space="preserve">hết </w:t>
      </w:r>
      <w:r>
        <w:t xml:space="preserve">sức </w:t>
      </w:r>
      <w:r>
        <w:t xml:space="preserve">nhỏ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 </w:t>
      </w:r>
      <w:r>
        <w:rPr>
          <w:i/>
        </w:rPr>
        <w:t xml:space="preserve">giữa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chất </w:t>
      </w:r>
      <w:r>
        <w:t xml:space="preserve">lỏng </w:t>
      </w:r>
      <w:r>
        <w:t xml:space="preserve">và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chất </w:t>
      </w:r>
      <w:r>
        <w:t xml:space="preserve">rắn. </w:t>
      </w:r>
      <w:r>
        <w:t xml:space="preserve">Giấy </w:t>
      </w:r>
      <w:r>
        <w:rPr>
          <w:i/>
        </w:rPr>
        <w:t xml:space="preserve">thấm </w:t>
      </w:r>
      <w:r>
        <w:rPr>
          <w:i/>
        </w:rPr>
        <w:t xml:space="preserve">hút </w:t>
      </w:r>
      <w:r>
        <w:t xml:space="preserve">mực </w:t>
      </w:r>
      <w:r>
        <w:rPr>
          <w:i/>
        </w:rPr>
        <w:t xml:space="preserve">là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mao </w:t>
      </w:r>
      <w:r>
        <w:t xml:space="preserve">dẫn. </w:t>
      </w:r>
      <w:r>
        <w:t xml:space="preserve">mao </w:t>
      </w:r>
      <w:r>
        <w:t xml:space="preserve">mạch </w:t>
      </w:r>
      <w:r>
        <w:t xml:space="preserve">d.x. </w:t>
      </w:r>
      <w:r>
        <w:t xml:space="preserve">/;mao </w:t>
      </w:r>
      <w:r>
        <w:t xml:space="preserve">quản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mao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Ống </w:t>
      </w:r>
      <w:r>
        <w:t xml:space="preserve">rất </w:t>
      </w:r>
      <w:r>
        <w:t xml:space="preserve">nhỏ. </w:t>
      </w:r>
      <w:r>
        <w:rPr>
          <w:b/>
        </w:rPr>
        <w:t xml:space="preserve">2 </w:t>
      </w:r>
      <w:r>
        <w:t xml:space="preserve">cũng nói </w:t>
      </w:r>
      <w:r>
        <w:t xml:space="preserve">mao </w:t>
      </w:r>
      <w:r>
        <w:br/>
      </w:r>
      <w:r>
        <w:rPr>
          <w:b/>
        </w:rPr>
        <w:t xml:space="preserve">mạch. </w:t>
      </w:r>
      <w:r>
        <w:t xml:space="preserve">Mạch </w:t>
      </w:r>
      <w:r>
        <w:t xml:space="preserve">máu </w:t>
      </w:r>
      <w:r>
        <w:t xml:space="preserve">nhỏ </w:t>
      </w:r>
      <w:r>
        <w:t xml:space="preserve">nối </w:t>
      </w:r>
      <w:r>
        <w:t xml:space="preserve">liền </w:t>
      </w:r>
      <w:r>
        <w:t xml:space="preserve">động </w:t>
      </w:r>
      <w:r>
        <w:t xml:space="preserve">mạch </w:t>
      </w:r>
      <w:r>
        <w:t xml:space="preserve">và </w:t>
      </w:r>
      <w:r>
        <w:t xml:space="preserve">tĩnh </w:t>
      </w:r>
      <w:r>
        <w:t xml:space="preserve">mạch. </w:t>
      </w:r>
      <w:r>
        <w:rPr>
          <w:i/>
        </w:rPr>
        <w:t xml:space="preserve">Thuốc </w:t>
      </w:r>
      <w:r>
        <w:rPr>
          <w:i/>
        </w:rPr>
        <w:t xml:space="preserve">dãn </w:t>
      </w:r>
      <w:r>
        <w:rPr>
          <w:i/>
        </w:rPr>
        <w:t xml:space="preserve">mao </w:t>
      </w:r>
      <w:r>
        <w:rPr>
          <w:i/>
        </w:rPr>
        <w:t xml:space="preserve">quản. </w:t>
      </w:r>
      <w:r>
        <w:t xml:space="preserve">Tắc </w:t>
      </w:r>
      <w:r>
        <w:t xml:space="preserve">mao </w:t>
      </w:r>
      <w:r>
        <w:t xml:space="preserve">quản. </w:t>
      </w:r>
      <w:r>
        <w:rPr>
          <w:b/>
        </w:rPr>
        <w:t xml:space="preserve">3 </w:t>
      </w:r>
      <w:r>
        <w:t xml:space="preserve">Kẽ </w:t>
      </w:r>
      <w:r>
        <w:t xml:space="preserve">hở </w:t>
      </w:r>
      <w:r>
        <w:t xml:space="preserve">nhỏ </w:t>
      </w:r>
      <w:r>
        <w:t xml:space="preserve">lì </w:t>
      </w:r>
      <w:r>
        <w:t xml:space="preserve">ti </w:t>
      </w:r>
      <w:r>
        <w:rPr>
          <w:i/>
        </w:rPr>
        <w:t xml:space="preserve">giữa </w:t>
      </w:r>
      <w:r>
        <w:t xml:space="preserve">các </w:t>
      </w:r>
      <w:r>
        <w:t xml:space="preserve">hạt </w:t>
      </w:r>
      <w:r>
        <w:t xml:space="preserve">đất </w:t>
      </w:r>
      <w:r>
        <w:rPr>
          <w:i/>
        </w:rPr>
        <w:t xml:space="preserve">Nước </w:t>
      </w:r>
      <w:r>
        <w:t xml:space="preserve">mưa </w:t>
      </w:r>
      <w:r>
        <w:rPr>
          <w:i/>
        </w:rPr>
        <w:t xml:space="preserve">ngấm </w:t>
      </w:r>
      <w:r>
        <w:t xml:space="preserve">xuống </w:t>
      </w:r>
      <w:r>
        <w:t xml:space="preserve">đất </w:t>
      </w:r>
      <w:r>
        <w:t xml:space="preserve">theo </w:t>
      </w:r>
      <w:r>
        <w:t xml:space="preserve">đường </w:t>
      </w:r>
      <w:r>
        <w:t xml:space="preserve">các </w:t>
      </w:r>
      <w:r>
        <w:rPr>
          <w:i/>
        </w:rPr>
        <w:t xml:space="preserve">mao </w:t>
      </w:r>
      <w:r>
        <w:t xml:space="preserve">quán. </w:t>
      </w:r>
      <w:r>
        <w:br/>
      </w:r>
      <w:r>
        <w:rPr>
          <w:b/>
        </w:rPr>
        <w:t xml:space="preserve">mào </w:t>
      </w:r>
      <w:r>
        <w:rPr>
          <w:i/>
        </w:rPr>
        <w:t xml:space="preserve">danh từ </w:t>
      </w:r>
      <w:r>
        <w:t xml:space="preserve">Phần </w:t>
      </w:r>
      <w:r>
        <w:t xml:space="preserve">lông </w:t>
      </w:r>
      <w:r>
        <w:t xml:space="preserve">hay </w:t>
      </w:r>
      <w:r>
        <w:t xml:space="preserve">thịt </w:t>
      </w:r>
      <w:r>
        <w:t xml:space="preserve">mọc </w:t>
      </w:r>
      <w:r>
        <w:t xml:space="preserve">nhô </w:t>
      </w:r>
      <w:r>
        <w:t xml:space="preserve">cao </w:t>
      </w:r>
      <w:r>
        <w:t xml:space="preserve">trên </w:t>
      </w:r>
      <w:r>
        <w:t xml:space="preserve">đầu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vật. </w:t>
      </w:r>
      <w:r>
        <w:t xml:space="preserve">Mào </w:t>
      </w:r>
      <w:r>
        <w:t xml:space="preserve">của </w:t>
      </w:r>
      <w:r>
        <w:t xml:space="preserve">con </w:t>
      </w:r>
      <w:r>
        <w:t xml:space="preserve">gà </w:t>
      </w:r>
      <w:r>
        <w:t xml:space="preserve">trống. </w:t>
      </w:r>
      <w:r>
        <w:t xml:space="preserve">Mào </w:t>
      </w:r>
      <w:r>
        <w:t xml:space="preserve">công. </w:t>
      </w:r>
      <w:r>
        <w:br/>
      </w:r>
      <w:r>
        <w:rPr>
          <w:b/>
        </w:rPr>
        <w:t xml:space="preserve">mào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Nói </w:t>
      </w:r>
      <w:r>
        <w:t xml:space="preserve">dẫn </w:t>
      </w:r>
      <w:r>
        <w:t xml:space="preserve">dắt </w:t>
      </w:r>
      <w:r>
        <w:t xml:space="preserve">trước </w:t>
      </w:r>
      <w:r>
        <w:rPr>
          <w:i/>
        </w:rPr>
        <w:t xml:space="preserve">khi </w:t>
      </w:r>
      <w:r>
        <w:t xml:space="preserve">vào </w:t>
      </w:r>
      <w:r>
        <w:t xml:space="preserve">nội </w:t>
      </w:r>
      <w:r>
        <w:t xml:space="preserve">dung </w:t>
      </w:r>
      <w:r>
        <w:t xml:space="preserve">chính. </w:t>
      </w:r>
      <w:r>
        <w:t xml:space="preserve">Nói </w:t>
      </w:r>
      <w:r>
        <w:rPr>
          <w:i/>
        </w:rPr>
        <w:t xml:space="preserve">mấy </w:t>
      </w:r>
      <w:r>
        <w:t xml:space="preserve">câu </w:t>
      </w:r>
      <w:r>
        <w:t xml:space="preserve">mào </w:t>
      </w:r>
      <w:r>
        <w:rPr>
          <w:i/>
        </w:rPr>
        <w:t xml:space="preserve">đầu. </w:t>
      </w:r>
      <w:r>
        <w:rPr>
          <w:i/>
        </w:rPr>
        <w:t xml:space="preserve">Lời </w:t>
      </w:r>
      <w:r>
        <w:rPr>
          <w:i/>
        </w:rPr>
        <w:t xml:space="preserve">mào </w:t>
      </w:r>
      <w:r>
        <w:rPr>
          <w:i/>
        </w:rPr>
        <w:t xml:space="preserve">đầu. </w:t>
      </w:r>
      <w:r>
        <w:t xml:space="preserve">Mào </w:t>
      </w:r>
      <w:r>
        <w:rPr>
          <w:i/>
        </w:rPr>
        <w:t xml:space="preserve">đầu </w:t>
      </w:r>
      <w:r>
        <w:rPr>
          <w:i/>
        </w:rPr>
        <w:t xml:space="preserve">câu </w:t>
      </w:r>
      <w:r>
        <w:t xml:space="preserve">chuyện. </w:t>
      </w:r>
      <w:r>
        <w:br/>
      </w:r>
      <w:r>
        <w:rPr>
          <w:b/>
        </w:rPr>
        <w:t xml:space="preserve">mào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rPr>
          <w:i/>
        </w:rPr>
        <w:t xml:space="preserve">lá </w:t>
      </w:r>
      <w:r>
        <w:t xml:space="preserve">nhỏ </w:t>
      </w:r>
      <w:r>
        <w:t xml:space="preserve">và </w:t>
      </w:r>
      <w:r>
        <w:t xml:space="preserve">đài, </w:t>
      </w:r>
      <w:r>
        <w:t xml:space="preserve">hoa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mào </w:t>
      </w:r>
      <w:r>
        <w:t xml:space="preserve">con </w:t>
      </w:r>
      <w:r>
        <w:t xml:space="preserve">gà, </w:t>
      </w:r>
      <w:r>
        <w:t xml:space="preserve">màu </w:t>
      </w:r>
      <w:r>
        <w:t xml:space="preserve">đỏ,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mão, </w:t>
      </w:r>
      <w:r>
        <w:rPr>
          <w:i/>
        </w:rPr>
        <w:t xml:space="preserve">danh từ </w:t>
      </w:r>
      <w:r>
        <w:t xml:space="preserve">(cũ). </w:t>
      </w:r>
      <w:r>
        <w:t xml:space="preserve">Mũ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mũ </w:t>
      </w:r>
      <w:r>
        <w:t xml:space="preserve">của </w:t>
      </w:r>
      <w:r>
        <w:t xml:space="preserve">vua </w:t>
      </w:r>
      <w:r>
        <w:t xml:space="preserve">quan). </w:t>
      </w:r>
      <w:r>
        <w:t xml:space="preserve">Áo </w:t>
      </w:r>
      <w:r>
        <w:rPr>
          <w:i/>
        </w:rPr>
        <w:t xml:space="preserve">mão </w:t>
      </w:r>
      <w:r>
        <w:t xml:space="preserve">cân </w:t>
      </w:r>
      <w:r>
        <w:rPr>
          <w:i/>
        </w:rPr>
        <w:t xml:space="preserve">đai. </w:t>
      </w:r>
      <w:r>
        <w:rPr>
          <w:i/>
        </w:rPr>
        <w:t xml:space="preserve">Ðeo </w:t>
      </w:r>
      <w:r>
        <w:rPr>
          <w:i/>
        </w:rPr>
        <w:t xml:space="preserve">râu </w:t>
      </w:r>
      <w:r>
        <w:t xml:space="preserve">đội </w:t>
      </w:r>
      <w:r>
        <w:t xml:space="preserve">mặão </w:t>
      </w:r>
      <w:r>
        <w:rPr>
          <w:i/>
        </w:rPr>
        <w:t xml:space="preserve">để </w:t>
      </w:r>
      <w:r>
        <w:rPr>
          <w:i/>
        </w:rPr>
        <w:t xml:space="preserve">diễn </w:t>
      </w:r>
      <w:r>
        <w:t xml:space="preserve">tuông. </w:t>
      </w:r>
      <w:r>
        <w:br/>
      </w:r>
      <w:r>
        <w:rPr>
          <w:b/>
        </w:rPr>
        <w:t xml:space="preserve">mão,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tư </w:t>
      </w:r>
      <w:r>
        <w:t xml:space="preserve">(lấy </w:t>
      </w:r>
      <w:r>
        <w:t xml:space="preserve">mèo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chi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t xml:space="preserve">mão </w:t>
      </w:r>
      <w:r>
        <w:t xml:space="preserve">(từ </w:t>
      </w:r>
      <w:r>
        <w:rPr>
          <w:i/>
        </w:rPr>
        <w:t xml:space="preserve">ð </w:t>
      </w:r>
      <w:r>
        <w:rPr>
          <w:i/>
        </w:rPr>
        <w:t xml:space="preserve">đến </w:t>
      </w:r>
      <w:r>
        <w:rPr>
          <w:b/>
        </w:rPr>
        <w:t xml:space="preserve">7 </w:t>
      </w:r>
      <w:r>
        <w:t xml:space="preserve">giờ </w:t>
      </w:r>
      <w:r>
        <w:t xml:space="preserve">sáng). </w:t>
      </w:r>
      <w:r>
        <w:rPr>
          <w:i/>
        </w:rPr>
        <w:t xml:space="preserve">Năm </w:t>
      </w:r>
      <w:r>
        <w:rPr>
          <w:i/>
        </w:rPr>
        <w:t xml:space="preserve">Mão </w:t>
      </w:r>
      <w:r>
        <w:t xml:space="preserve">(thí </w:t>
      </w:r>
      <w:r>
        <w:rPr>
          <w:i/>
        </w:rPr>
        <w:t xml:space="preserve">dụ, </w:t>
      </w:r>
      <w:r>
        <w:t xml:space="preserve">năm </w:t>
      </w:r>
      <w:r>
        <w:t xml:space="preserve">Đinh </w:t>
      </w:r>
      <w:r>
        <w:t xml:space="preserve">Mão </w:t>
      </w:r>
      <w:r>
        <w:t xml:space="preserve">nói </w:t>
      </w:r>
      <w:r>
        <w:t xml:space="preserve">tắt). </w:t>
      </w:r>
      <w:r>
        <w:rPr>
          <w:i/>
        </w:rPr>
        <w:t xml:space="preserve">Tuổi </w:t>
      </w:r>
      <w:r>
        <w:rPr>
          <w:i/>
        </w:rPr>
        <w:t xml:space="preserve">Mão </w:t>
      </w:r>
      <w:r>
        <w:t xml:space="preserve">(sinh </w:t>
      </w:r>
      <w:r>
        <w:rPr>
          <w:i/>
        </w:rPr>
        <w:t xml:space="preserve">uào </w:t>
      </w:r>
      <w:r>
        <w:t xml:space="preserve">một </w:t>
      </w:r>
      <w:r>
        <w:rPr>
          <w:i/>
        </w:rPr>
        <w:t xml:space="preserve">năm </w:t>
      </w:r>
      <w:r>
        <w:t xml:space="preserve">Mão). </w:t>
      </w:r>
      <w:r>
        <w:br/>
      </w:r>
      <w:r>
        <w:rPr>
          <w:b/>
        </w:rPr>
        <w:t xml:space="preserve">mạo </w:t>
      </w:r>
      <w:r>
        <w:rPr>
          <w:i/>
        </w:rPr>
        <w:t xml:space="preserve">động từ </w:t>
      </w:r>
      <w:r>
        <w:t xml:space="preserve">Làm </w:t>
      </w:r>
      <w:r>
        <w:t xml:space="preserve">giả </w:t>
      </w:r>
      <w:r>
        <w:t xml:space="preserve">để </w:t>
      </w:r>
      <w:r>
        <w:t xml:space="preserve">đánh </w:t>
      </w:r>
      <w:r>
        <w:t xml:space="preserve">lừa </w:t>
      </w:r>
      <w:r>
        <w:t xml:space="preserve">về </w:t>
      </w:r>
      <w:r>
        <w:t xml:space="preserve">mặt </w:t>
      </w:r>
      <w:r>
        <w:t xml:space="preserve">giấy </w:t>
      </w:r>
      <w:r>
        <w:t xml:space="preserve">tờ, </w:t>
      </w:r>
      <w:r>
        <w:t xml:space="preserve">nhằm </w:t>
      </w:r>
      <w:r>
        <w:t xml:space="preserve">cho </w:t>
      </w:r>
      <w:r>
        <w:t xml:space="preserve">có </w:t>
      </w:r>
      <w:r>
        <w:t xml:space="preserve">vẻ </w:t>
      </w:r>
      <w:r>
        <w:rPr>
          <w:i/>
        </w:rPr>
        <w:t xml:space="preserve">hợp </w:t>
      </w:r>
      <w:r>
        <w:t xml:space="preserve">pháp. </w:t>
      </w:r>
      <w:r>
        <w:t xml:space="preserve">M4o </w:t>
      </w:r>
      <w:r>
        <w:t xml:space="preserve">giấy </w:t>
      </w:r>
      <w:r>
        <w:rPr>
          <w:i/>
        </w:rPr>
        <w:t xml:space="preserve">tờ. </w:t>
      </w:r>
      <w:r>
        <w:t xml:space="preserve">Mạo </w:t>
      </w:r>
      <w:r>
        <w:rPr>
          <w:i/>
        </w:rPr>
        <w:t xml:space="preserve">chữ </w:t>
      </w:r>
      <w:r>
        <w:rPr>
          <w:i/>
        </w:rPr>
        <w:t xml:space="preserve">kí. </w:t>
      </w:r>
      <w:r>
        <w:t xml:space="preserve">Mạo </w:t>
      </w:r>
      <w:r>
        <w:t xml:space="preserve">tên </w:t>
      </w:r>
      <w:r>
        <w:t xml:space="preserve">người </w:t>
      </w:r>
      <w:r>
        <w:rPr>
          <w:i/>
        </w:rPr>
        <w:t xml:space="preserve">khác </w:t>
      </w:r>
      <w:r>
        <w:t xml:space="preserve">(lấy </w:t>
      </w:r>
      <w:r>
        <w:t xml:space="preserve">tên </w:t>
      </w:r>
      <w:r>
        <w:t xml:space="preserve">người </w:t>
      </w:r>
      <w:r>
        <w:t xml:space="preserve">khác, </w:t>
      </w:r>
      <w:r>
        <w:t xml:space="preserve">trên </w:t>
      </w:r>
      <w:r>
        <w:t xml:space="preserve">giấy </w:t>
      </w:r>
      <w:r>
        <w:t xml:space="preserve">tờ). </w:t>
      </w:r>
      <w:r>
        <w:br/>
      </w:r>
      <w:r>
        <w:rPr>
          <w:b/>
        </w:rPr>
        <w:t xml:space="preserve">mạo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Mạo </w:t>
      </w:r>
      <w:r>
        <w:t xml:space="preserve">tên. </w:t>
      </w:r>
      <w:r>
        <w:t xml:space="preserve">Mạo </w:t>
      </w:r>
      <w:r>
        <w:rPr>
          <w:i/>
        </w:rPr>
        <w:t xml:space="preserve">danh </w:t>
      </w:r>
      <w:r>
        <w:rPr>
          <w:i/>
        </w:rPr>
        <w:t xml:space="preserve">nhà </w:t>
      </w:r>
      <w:r>
        <w:t xml:space="preserve">chức </w:t>
      </w:r>
      <w:r>
        <w:t xml:space="preserve">trách. </w:t>
      </w:r>
      <w:r>
        <w:br/>
      </w:r>
      <w:r>
        <w:rPr>
          <w:b/>
        </w:rPr>
        <w:t xml:space="preserve">mạo </w:t>
      </w:r>
      <w:r>
        <w:rPr>
          <w:b/>
        </w:rPr>
        <w:t xml:space="preserve">hiểm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Liều </w:t>
      </w:r>
      <w:r>
        <w:t xml:space="preserve">lĩnh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hậu </w:t>
      </w:r>
      <w:r>
        <w:t xml:space="preserve">quả </w:t>
      </w:r>
      <w:r>
        <w:t xml:space="preserve">rất </w:t>
      </w:r>
      <w:r>
        <w:t xml:space="preserve">tai </w:t>
      </w:r>
      <w:r>
        <w:t xml:space="preserve">hại. </w:t>
      </w:r>
      <w:r>
        <w:t xml:space="preserve">Hành </w:t>
      </w:r>
      <w:r>
        <w:t xml:space="preserve">động </w:t>
      </w:r>
      <w:r>
        <w:t xml:space="preserve">phiêu </w:t>
      </w:r>
      <w:r>
        <w:t xml:space="preserve">lưu, </w:t>
      </w:r>
      <w:r>
        <w:rPr>
          <w:i/>
        </w:rPr>
        <w:t xml:space="preserve">mạo </w:t>
      </w:r>
      <w:r>
        <w:t xml:space="preserve">hiểm. </w:t>
      </w:r>
      <w:r>
        <w:br w:type="page"/>
      </w:r>
      <w:r>
        <w:rPr>
          <w:b/>
        </w:rPr>
        <w:t xml:space="preserve">mạo </w:t>
      </w:r>
      <w:r>
        <w:rPr>
          <w:b/>
        </w:rPr>
        <w:t xml:space="preserve">muội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kiểu cách). </w:t>
      </w:r>
      <w:r>
        <w:t xml:space="preserve">Đánh </w:t>
      </w:r>
      <w:r>
        <w:t xml:space="preserve">liều </w:t>
      </w:r>
      <w:r>
        <w:t xml:space="preserve">làm </w:t>
      </w:r>
      <w:r>
        <w:t xml:space="preserve">việc </w:t>
      </w:r>
      <w:r>
        <w:t xml:space="preserve">biết </w:t>
      </w:r>
      <w:r>
        <w:t xml:space="preserve">có </w:t>
      </w:r>
      <w:r>
        <w:t xml:space="preserve">thể </w:t>
      </w:r>
      <w:r>
        <w:t xml:space="preserve">là </w:t>
      </w:r>
      <w:r>
        <w:t xml:space="preserve">dại </w:t>
      </w:r>
      <w:r>
        <w:t xml:space="preserve">dột, </w:t>
      </w:r>
      <w:r>
        <w:t xml:space="preserve">sơ </w:t>
      </w:r>
      <w:r>
        <w:t xml:space="preserve">suất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bày </w:t>
      </w:r>
      <w:r>
        <w:t xml:space="preserve">tỏ </w:t>
      </w:r>
      <w:r>
        <w:t xml:space="preserve">ý </w:t>
      </w:r>
      <w:r>
        <w:t xml:space="preserve">kiến </w:t>
      </w:r>
      <w:r>
        <w:t xml:space="preserve">với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bê </w:t>
      </w:r>
      <w:r>
        <w:t xml:space="preserve">trên, </w:t>
      </w:r>
      <w:r>
        <w:t xml:space="preserve">để </w:t>
      </w:r>
      <w:r>
        <w:t xml:space="preserve">tỏ </w:t>
      </w:r>
      <w:r>
        <w:t xml:space="preserve">ý </w:t>
      </w:r>
      <w:r>
        <w:t xml:space="preserve">khiêm </w:t>
      </w:r>
      <w:r>
        <w:t xml:space="preserve">tốn, </w:t>
      </w:r>
      <w:r>
        <w:t xml:space="preserve">nhún </w:t>
      </w:r>
      <w:r>
        <w:t xml:space="preserve">nhường). </w:t>
      </w:r>
      <w:r>
        <w:rPr>
          <w:i/>
        </w:rPr>
        <w:t xml:space="preserve">Xin </w:t>
      </w:r>
      <w:r>
        <w:rPr>
          <w:i/>
        </w:rPr>
        <w:t xml:space="preserve">mạo </w:t>
      </w:r>
      <w:r>
        <w:t xml:space="preserve">muội </w:t>
      </w:r>
      <w:r>
        <w:rPr>
          <w:i/>
        </w:rPr>
        <w:t xml:space="preserve">bày </w:t>
      </w:r>
      <w:r>
        <w:t xml:space="preserve">tỏ </w:t>
      </w:r>
      <w:r>
        <w:t xml:space="preserve">chút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riêng. </w:t>
      </w:r>
      <w:r>
        <w:br/>
      </w:r>
      <w:r>
        <w:rPr>
          <w:b/>
        </w:rPr>
        <w:t xml:space="preserve">mạo </w:t>
      </w:r>
      <w:r>
        <w:rPr>
          <w:b/>
        </w:rPr>
        <w:t xml:space="preserve">nhân </w:t>
      </w:r>
      <w:r>
        <w:rPr>
          <w:i/>
        </w:rPr>
        <w:t xml:space="preserve">động từ </w:t>
      </w:r>
      <w:r>
        <w:t xml:space="preserve">Đánh </w:t>
      </w:r>
      <w:r>
        <w:t xml:space="preserve">lừa </w:t>
      </w:r>
      <w:r>
        <w:t xml:space="preserve">tự </w:t>
      </w:r>
      <w:r>
        <w:t xml:space="preserve">nhận </w:t>
      </w:r>
      <w:r>
        <w:t xml:space="preserve">là, </w:t>
      </w:r>
      <w:r>
        <w:t xml:space="preserve">nhận </w:t>
      </w:r>
      <w:r>
        <w:t xml:space="preserve">càn </w:t>
      </w:r>
      <w:r>
        <w:t xml:space="preserve">là. </w:t>
      </w:r>
      <w:r>
        <w:rPr>
          <w:i/>
        </w:rPr>
        <w:t xml:space="preserve">Mạo </w:t>
      </w:r>
      <w:r>
        <w:rPr>
          <w:i/>
        </w:rPr>
        <w:t xml:space="preserve">nhận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đại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mạo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phụ </w:t>
      </w:r>
      <w:r>
        <w:t xml:space="preserve">vào </w:t>
      </w:r>
      <w:r>
        <w:t xml:space="preserve">danh </w:t>
      </w:r>
      <w:r>
        <w:t xml:space="preserve">từ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giống, </w:t>
      </w:r>
      <w:r>
        <w:t xml:space="preserve">số, </w:t>
      </w:r>
      <w:r>
        <w:t xml:space="preserve">tính </w:t>
      </w:r>
      <w:r>
        <w:t xml:space="preserve">xác </w:t>
      </w:r>
      <w:r>
        <w:t xml:space="preserve">định </w:t>
      </w:r>
      <w:r>
        <w:t xml:space="preserve">và </w:t>
      </w:r>
      <w:r>
        <w:t xml:space="preserve">tính </w:t>
      </w:r>
      <w:r>
        <w:t xml:space="preserve">không </w:t>
      </w:r>
      <w:r>
        <w:t xml:space="preserve">xác </w:t>
      </w:r>
      <w:r>
        <w:t xml:space="preserve">định. </w:t>
      </w:r>
      <w:r>
        <w:t xml:space="preserve">Các </w:t>
      </w:r>
      <w:r>
        <w:rPr>
          <w:i/>
        </w:rPr>
        <w:t xml:space="preserve">mạo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tiếng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mạo </w:t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t xml:space="preserve">Đánh </w:t>
      </w:r>
      <w:r>
        <w:t xml:space="preserve">lừa </w:t>
      </w:r>
      <w:r>
        <w:t xml:space="preserve">tự </w:t>
      </w:r>
      <w:r>
        <w:t xml:space="preserve">xưng </w:t>
      </w:r>
      <w:r>
        <w:t xml:space="preserve">là; </w:t>
      </w:r>
      <w:r>
        <w:t xml:space="preserve">giả </w:t>
      </w:r>
      <w:r>
        <w:t xml:space="preserve">danh. </w:t>
      </w:r>
      <w:r>
        <w:rPr>
          <w:i/>
        </w:rPr>
        <w:t xml:space="preserve">Mạo </w:t>
      </w:r>
      <w:r>
        <w:rPr>
          <w:i/>
        </w:rPr>
        <w:t xml:space="preserve">xưng </w:t>
      </w:r>
      <w:r>
        <w:rPr>
          <w:i/>
        </w:rPr>
        <w:t xml:space="preserve">là </w:t>
      </w:r>
      <w:r>
        <w:rPr>
          <w:i/>
        </w:rPr>
        <w:t xml:space="preserve">nhà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marathon </w:t>
      </w:r>
      <w:r>
        <w:rPr>
          <w:i/>
        </w:rPr>
        <w:t xml:space="preserve">cũng viết </w:t>
      </w:r>
      <w:r>
        <w:t xml:space="preserve">maratông </w:t>
      </w:r>
      <w:r>
        <w:t xml:space="preserve">danh từ </w:t>
      </w:r>
      <w:r>
        <w:t xml:space="preserve">Cuộc </w:t>
      </w:r>
      <w:r>
        <w:t xml:space="preserve">chạy </w:t>
      </w:r>
      <w:r>
        <w:t xml:space="preserve">thi </w:t>
      </w:r>
      <w:r>
        <w:t xml:space="preserve">đường </w:t>
      </w:r>
      <w:r>
        <w:t xml:space="preserve">dài </w:t>
      </w:r>
      <w:r>
        <w:rPr>
          <w:i/>
        </w:rPr>
        <w:t xml:space="preserve">42,195 </w:t>
      </w:r>
      <w:r>
        <w:t xml:space="preserve">km </w:t>
      </w:r>
      <w:r>
        <w:t xml:space="preserve">theo </w:t>
      </w:r>
      <w:r>
        <w:t xml:space="preserve">truyền </w:t>
      </w:r>
      <w:r>
        <w:t xml:space="preserve">thống,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olympic. </w:t>
      </w:r>
      <w:r>
        <w:br/>
      </w:r>
      <w:r>
        <w:rPr>
          <w:b/>
        </w:rPr>
        <w:t xml:space="preserve">mark </w:t>
      </w:r>
      <w:r>
        <w:rPr>
          <w:i/>
        </w:rPr>
        <w:t xml:space="preserve">cũng viết </w:t>
      </w:r>
      <w:r>
        <w:t xml:space="preserve">mác.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Đức. </w:t>
      </w:r>
      <w:r>
        <w:br/>
      </w:r>
      <w:r>
        <w:rPr>
          <w:b/>
        </w:rPr>
        <w:t xml:space="preserve">marketing </w:t>
      </w:r>
      <w:r>
        <w:rPr>
          <w:i/>
        </w:rPr>
        <w:t xml:space="preserve">cũng viết </w:t>
      </w:r>
      <w:r>
        <w:t xml:space="preserve">macketinh. </w:t>
      </w:r>
      <w:r>
        <w:t xml:space="preserve">danh từ </w:t>
      </w:r>
      <w:r>
        <w:t xml:space="preserve">Việc </w:t>
      </w:r>
      <w:r>
        <w:t xml:space="preserve">nghiên </w:t>
      </w:r>
      <w:r>
        <w:t xml:space="preserve">cứu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tốt </w:t>
      </w:r>
      <w:r>
        <w:t xml:space="preserve">nhất </w:t>
      </w:r>
      <w:r>
        <w:t xml:space="preserve">tiêu </w:t>
      </w:r>
      <w:r>
        <w:t xml:space="preserve">thụ </w:t>
      </w:r>
      <w:r>
        <w:t xml:space="preserve">hàng </w:t>
      </w:r>
      <w:r>
        <w:t xml:space="preserve">hoá </w:t>
      </w:r>
      <w:r>
        <w:t xml:space="preserve">(nghiên </w:t>
      </w:r>
      <w:r>
        <w:t xml:space="preserve">rứu </w:t>
      </w:r>
      <w:r>
        <w:t xml:space="preserve">về </w:t>
      </w:r>
      <w:r>
        <w:t xml:space="preserve">thị </w:t>
      </w:r>
      <w:r>
        <w:t xml:space="preserve">trường, </w:t>
      </w:r>
      <w:r>
        <w:t xml:space="preserve">về </w:t>
      </w:r>
      <w:r>
        <w:t xml:space="preserve">quảng </w:t>
      </w:r>
      <w:r>
        <w:t xml:space="preserve">cáo, </w:t>
      </w:r>
      <w:r>
        <w:t xml:space="preserve">về </w:t>
      </w:r>
      <w:r>
        <w:t xml:space="preserve">yêu </w:t>
      </w:r>
      <w:r>
        <w:t xml:space="preserve">tầu, </w:t>
      </w:r>
      <w:r>
        <w:t xml:space="preserve">thị </w:t>
      </w:r>
      <w:r>
        <w:t xml:space="preserve">hiếu </w:t>
      </w:r>
      <w:r>
        <w:t xml:space="preserve">của </w:t>
      </w:r>
      <w:r>
        <w:t xml:space="preserve">người </w:t>
      </w:r>
      <w:r>
        <w:t xml:space="preserve">tiêu </w:t>
      </w:r>
      <w:r>
        <w:t xml:space="preserve">dùng, </w:t>
      </w:r>
      <w:r>
        <w:t xml:space="preserve">v.v.). </w:t>
      </w:r>
      <w:r>
        <w:br/>
      </w:r>
      <w:r>
        <w:rPr>
          <w:b/>
        </w:rPr>
        <w:t xml:space="preserve">markka </w:t>
      </w:r>
      <w:r>
        <w:rPr>
          <w:b/>
        </w:rPr>
        <w:t xml:space="preserve">[mac-ca]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Phần </w:t>
      </w:r>
      <w:r>
        <w:rPr>
          <w:i/>
        </w:rPr>
        <w:t xml:space="preserve">Lan. </w:t>
      </w:r>
      <w:r>
        <w:br/>
      </w:r>
      <w:r>
        <w:rPr>
          <w:b/>
        </w:rPr>
        <w:t xml:space="preserve">marxit </w:t>
      </w:r>
      <w:r>
        <w:rPr>
          <w:i/>
        </w:rPr>
        <w:t xml:space="preserve">cũng viết </w:t>
      </w:r>
      <w:r>
        <w:t xml:space="preserve">macxit, </w:t>
      </w:r>
      <w:r>
        <w:t xml:space="preserve">mác </w:t>
      </w:r>
      <w:r>
        <w:t xml:space="preserve">xít </w:t>
      </w:r>
      <w:r>
        <w:t xml:space="preserve">tính từ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Marx. </w:t>
      </w:r>
      <w:r>
        <w:t xml:space="preserve">Người </w:t>
      </w:r>
      <w:r>
        <w:t xml:space="preserve">marxit. </w:t>
      </w:r>
      <w:r>
        <w:t xml:space="preserve">Quan </w:t>
      </w:r>
      <w:r>
        <w:rPr>
          <w:i/>
        </w:rPr>
        <w:t xml:space="preserve">điểm </w:t>
      </w:r>
      <w:r>
        <w:t xml:space="preserve">marxit. </w:t>
      </w:r>
      <w:r>
        <w:br/>
      </w:r>
      <w:r>
        <w:rPr>
          <w:b/>
        </w:rPr>
        <w:t xml:space="preserve">maser </w:t>
      </w:r>
      <w:r>
        <w:t xml:space="preserve">(tiếng </w:t>
      </w:r>
      <w:r>
        <w:t xml:space="preserve">Anh </w:t>
      </w:r>
      <w:r>
        <w:t xml:space="preserve">Microwave </w:t>
      </w:r>
      <w:r>
        <w:t xml:space="preserve">Amplification </w:t>
      </w:r>
      <w:r>
        <w:t xml:space="preserve">3v </w:t>
      </w:r>
      <w:r>
        <w:t xml:space="preserve">Stimulated </w:t>
      </w:r>
      <w:r>
        <w:t xml:space="preserve">Emission </w:t>
      </w:r>
      <w:r>
        <w:t xml:space="preserve">Radiation, </w:t>
      </w:r>
      <w:r>
        <w:t xml:space="preserve">"khuếch </w:t>
      </w:r>
      <w:r>
        <w:t xml:space="preserve">đại </w:t>
      </w:r>
      <w:r>
        <w:t xml:space="preserve">vi </w:t>
      </w:r>
      <w:r>
        <w:t xml:space="preserve">ba </w:t>
      </w:r>
      <w:r>
        <w:t xml:space="preserve">bằng </w:t>
      </w:r>
      <w:r>
        <w:t xml:space="preserve">bức </w:t>
      </w:r>
      <w:r>
        <w:t xml:space="preserve">xạ </w:t>
      </w:r>
      <w:r>
        <w:t xml:space="preserve">cảm </w:t>
      </w:r>
      <w:r>
        <w:t xml:space="preserve">ứng", </w:t>
      </w:r>
      <w:r>
        <w:t xml:space="preserve">viết </w:t>
      </w:r>
      <w:r>
        <w:t xml:space="preserve">tắt). </w:t>
      </w:r>
      <w:r>
        <w:t xml:space="preserve">~. </w:t>
      </w:r>
      <w:r>
        <w:t xml:space="preserve">maze, </w:t>
      </w:r>
      <w:r>
        <w:t xml:space="preserve">made. </w:t>
      </w:r>
      <w:r>
        <w:t xml:space="preserve">danh từ </w:t>
      </w:r>
      <w:r>
        <w:t xml:space="preserve">Máy </w:t>
      </w:r>
      <w:r>
        <w:t xml:space="preserve">phát </w:t>
      </w:r>
      <w:r>
        <w:t xml:space="preserve">lượng </w:t>
      </w:r>
      <w:r>
        <w:t xml:space="preserve">tử </w:t>
      </w:r>
      <w:r>
        <w:t xml:space="preserve">sóng </w:t>
      </w:r>
      <w:r>
        <w:t xml:space="preserve">adio </w:t>
      </w:r>
      <w:r>
        <w:t xml:space="preserve">tần </w:t>
      </w:r>
      <w:r>
        <w:t xml:space="preserve">số </w:t>
      </w:r>
      <w:r>
        <w:t xml:space="preserve">siêu </w:t>
      </w:r>
      <w:r>
        <w:t xml:space="preserve">cao </w:t>
      </w:r>
      <w:r>
        <w:t xml:space="preserve">(bước </w:t>
      </w:r>
      <w:r>
        <w:t xml:space="preserve">sóng </w:t>
      </w:r>
      <w:r>
        <w:t xml:space="preserve">cỡ </w:t>
      </w:r>
      <w:r>
        <w:t xml:space="preserve">centimet). </w:t>
      </w:r>
      <w:r>
        <w:t xml:space="preserve">nassage </w:t>
      </w:r>
      <w:r>
        <w:t xml:space="preserve">[mát-xaj(0)] </w:t>
      </w:r>
      <w:r>
        <w:t xml:space="preserve">xem </w:t>
      </w:r>
      <w:r>
        <w:t xml:space="preserve">meatxa. </w:t>
      </w:r>
      <w:r>
        <w:br/>
      </w:r>
      <w:r>
        <w:rPr>
          <w:b/>
        </w:rPr>
        <w:t xml:space="preserve">nastic </w:t>
      </w:r>
      <w:r>
        <w:rPr>
          <w:i/>
        </w:rPr>
        <w:t xml:space="preserve">cũng viết </w:t>
      </w:r>
      <w:r>
        <w:t xml:space="preserve">maftit, </w:t>
      </w:r>
      <w:r>
        <w:t xml:space="preserve">mát </w:t>
      </w:r>
      <w:r>
        <w:t xml:space="preserve">tít </w:t>
      </w:r>
      <w:r>
        <w:t xml:space="preserve">danh từ </w:t>
      </w:r>
      <w:r>
        <w:t xml:space="preserve">Hỗn </w:t>
      </w:r>
      <w:r>
        <w:t xml:space="preserve">hợp </w:t>
      </w:r>
      <w:r>
        <w:t xml:space="preserve">chất </w:t>
      </w:r>
      <w:r>
        <w:t xml:space="preserve">kết </w:t>
      </w:r>
      <w:r>
        <w:t xml:space="preserve">lính </w:t>
      </w:r>
      <w:r>
        <w:t xml:space="preserve">hữu </w:t>
      </w:r>
      <w:r>
        <w:t xml:space="preserve">cơ </w:t>
      </w:r>
      <w:r>
        <w:t xml:space="preserve">với </w:t>
      </w:r>
      <w:r>
        <w:t xml:space="preserve">các </w:t>
      </w:r>
      <w:r>
        <w:t xml:space="preserve">chất </w:t>
      </w:r>
      <w:r>
        <w:t xml:space="preserve">độn, </w:t>
      </w:r>
      <w:r>
        <w:t xml:space="preserve">dùng </w:t>
      </w:r>
      <w:r>
        <w:t xml:space="preserve">để </w:t>
      </w:r>
      <w:r>
        <w:t xml:space="preserve">trát </w:t>
      </w:r>
      <w:r>
        <w:t xml:space="preserve">khe </w:t>
      </w:r>
      <w:r>
        <w:t xml:space="preserve">vở, </w:t>
      </w:r>
      <w:r>
        <w:t xml:space="preserve">lỗ </w:t>
      </w:r>
      <w:r>
        <w:t xml:space="preserve">hổng, </w:t>
      </w:r>
      <w:r>
        <w:t xml:space="preserve">gắn </w:t>
      </w:r>
      <w:r>
        <w:t xml:space="preserve">kính </w:t>
      </w:r>
      <w:r>
        <w:t xml:space="preserve">vào </w:t>
      </w:r>
      <w:r>
        <w:t xml:space="preserve">khung </w:t>
      </w:r>
      <w:r>
        <w:t xml:space="preserve">cửa. </w:t>
      </w:r>
      <w:r>
        <w:br/>
      </w:r>
      <w:r>
        <w:rPr>
          <w:b/>
        </w:rPr>
        <w:t xml:space="preserve">nát,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mất </w:t>
      </w:r>
      <w:r>
        <w:t xml:space="preserve">cách </w:t>
      </w:r>
      <w:r>
        <w:t xml:space="preserve">điện </w:t>
      </w:r>
      <w:r>
        <w:t xml:space="preserve">không </w:t>
      </w:r>
      <w:r>
        <w:t xml:space="preserve">nong </w:t>
      </w:r>
      <w:r>
        <w:t xml:space="preserve">muốn, </w:t>
      </w:r>
      <w:r>
        <w:t xml:space="preserve">khiến </w:t>
      </w:r>
      <w:r>
        <w:t xml:space="preserve">điện </w:t>
      </w:r>
      <w:r>
        <w:t xml:space="preserve">có </w:t>
      </w:r>
      <w:r>
        <w:t xml:space="preserve">thể </w:t>
      </w:r>
      <w:r>
        <w:t xml:space="preserve">truyền </w:t>
      </w:r>
      <w:r>
        <w:t xml:space="preserve">ra </w:t>
      </w:r>
      <w:r>
        <w:t xml:space="preserve">' </w:t>
      </w:r>
      <w:r>
        <w:t xml:space="preserve">máy. </w:t>
      </w:r>
      <w:r>
        <w:t xml:space="preserve">Dây </w:t>
      </w:r>
      <w:r>
        <w:t xml:space="preserve">mát*. </w:t>
      </w:r>
      <w:r>
        <w:t xml:space="preserve">Tủ </w:t>
      </w:r>
      <w:r>
        <w:t xml:space="preserve">lạnh </w:t>
      </w:r>
      <w:r>
        <w:t xml:space="preserve">bị </w:t>
      </w:r>
      <w:r>
        <w:t xml:space="preserve">mát </w:t>
      </w:r>
      <w:r>
        <w:t xml:space="preserve">điện. </w:t>
      </w:r>
      <w:r>
        <w:br/>
      </w:r>
      <w:r>
        <w:rPr>
          <w:b/>
        </w:rPr>
        <w:t xml:space="preserve">nát,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vừa </w:t>
      </w:r>
      <w:r>
        <w:t xml:space="preserve">phải, </w:t>
      </w:r>
      <w:r>
        <w:t xml:space="preserve">không </w:t>
      </w:r>
      <w:r>
        <w:t xml:space="preserve">tóng,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lạnh, </w:t>
      </w:r>
      <w:r>
        <w:t xml:space="preserve">gây </w:t>
      </w:r>
      <w:r>
        <w:t xml:space="preserve">cảm </w:t>
      </w:r>
      <w:r>
        <w:t xml:space="preserve">iác </w:t>
      </w:r>
      <w:r>
        <w:t xml:space="preserve">dễ </w:t>
      </w:r>
      <w:r>
        <w:t xml:space="preserve">chịu. </w:t>
      </w:r>
      <w:r>
        <w:rPr>
          <w:i/>
        </w:rPr>
        <w:t xml:space="preserve">Gió </w:t>
      </w:r>
      <w:r>
        <w:rPr>
          <w:i/>
        </w:rPr>
        <w:t xml:space="preserve">mát. </w:t>
      </w:r>
      <w:r>
        <w:rPr>
          <w:i/>
        </w:rPr>
        <w:t xml:space="preserve">Nước </w:t>
      </w:r>
      <w:r>
        <w:rPr>
          <w:i/>
        </w:rPr>
        <w:t xml:space="preserve">giếng </w:t>
      </w:r>
      <w:r>
        <w:rPr>
          <w:i/>
        </w:rPr>
        <w:t xml:space="preserve">mát. </w:t>
      </w:r>
      <w:r>
        <w:t xml:space="preserve">Trời </w:t>
      </w:r>
      <w:r>
        <w:t xml:space="preserve">huyển </w:t>
      </w:r>
      <w:r>
        <w:rPr>
          <w:i/>
        </w:rPr>
        <w:t xml:space="preserve">mát. </w:t>
      </w:r>
      <w:r>
        <w:rPr>
          <w:i/>
        </w:rPr>
        <w:t xml:space="preserve">Hóng </w:t>
      </w:r>
      <w:r>
        <w:rPr>
          <w:i/>
        </w:rPr>
        <w:t xml:space="preserve">mát </w:t>
      </w:r>
      <w:r>
        <w:t xml:space="preserve">(hóng </w:t>
      </w:r>
      <w:r>
        <w:t xml:space="preserve">gió </w:t>
      </w:r>
      <w:r>
        <w:t xml:space="preserve">mát). </w:t>
      </w:r>
      <w:r>
        <w:t xml:space="preserve">Đi </w:t>
      </w:r>
      <w:r>
        <w:rPr>
          <w:i/>
        </w:rPr>
        <w:t xml:space="preserve">dạo </w:t>
      </w:r>
      <w:r>
        <w:rPr>
          <w:i/>
        </w:rPr>
        <w:t xml:space="preserve">mát </w:t>
      </w:r>
      <w:r>
        <w:t xml:space="preserve">(để </w:t>
      </w:r>
      <w:r>
        <w:t xml:space="preserve">hóng </w:t>
      </w:r>
      <w:r>
        <w:t xml:space="preserve">mát). </w:t>
      </w:r>
      <w:r>
        <w:t xml:space="preserve">Nghỉ </w:t>
      </w:r>
      <w:r>
        <w:rPr>
          <w:i/>
        </w:rPr>
        <w:t xml:space="preserve">mát*.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khoan </w:t>
      </w:r>
      <w:r>
        <w:t xml:space="preserve">khoái </w:t>
      </w:r>
      <w:r>
        <w:t xml:space="preserve">dễ </w:t>
      </w:r>
      <w:r>
        <w:t xml:space="preserve">chịu, </w:t>
      </w:r>
      <w:r>
        <w:t xml:space="preserve">không </w:t>
      </w:r>
      <w:r>
        <w:t xml:space="preserve">nóng </w:t>
      </w:r>
      <w:r>
        <w:t xml:space="preserve">bức. </w:t>
      </w:r>
      <w:r>
        <w:rPr>
          <w:i/>
        </w:rPr>
        <w:t xml:space="preserve">Tắm </w:t>
      </w:r>
      <w:r>
        <w:t xml:space="preserve">cho </w:t>
      </w:r>
      <w:r>
        <w:rPr>
          <w:i/>
        </w:rPr>
        <w:t xml:space="preserve">mát. </w:t>
      </w:r>
      <w:r>
        <w:rPr>
          <w:i/>
        </w:rPr>
        <w:t xml:space="preserve">Sờ </w:t>
      </w:r>
      <w:r>
        <w:rPr>
          <w:i/>
        </w:rPr>
        <w:t xml:space="preserve">uào </w:t>
      </w:r>
      <w:r>
        <w:rPr>
          <w:i/>
        </w:rPr>
        <w:t xml:space="preserve">thấy </w:t>
      </w:r>
      <w:r>
        <w:rPr>
          <w:i/>
        </w:rPr>
        <w:t xml:space="preserve">mát </w:t>
      </w:r>
      <w:r>
        <w:t xml:space="preserve">tay. </w:t>
      </w:r>
      <w:r>
        <w:rPr>
          <w:b/>
        </w:rPr>
        <w:t xml:space="preserve">3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cơ </w:t>
      </w:r>
      <w:r>
        <w:t xml:space="preserve">thể </w:t>
      </w:r>
      <w:r>
        <w:t xml:space="preserve">không </w:t>
      </w:r>
      <w:r>
        <w:t xml:space="preserve">bị </w:t>
      </w:r>
      <w:r>
        <w:t xml:space="preserve">nhiệt, </w:t>
      </w:r>
      <w:r>
        <w:t xml:space="preserve">không </w:t>
      </w:r>
      <w:r>
        <w:t xml:space="preserve">bị </w:t>
      </w:r>
      <w:r>
        <w:t xml:space="preserve">rôm </w:t>
      </w:r>
      <w:r>
        <w:t xml:space="preserve">sảy, </w:t>
      </w:r>
      <w:r>
        <w:t xml:space="preserve">mụn </w:t>
      </w:r>
      <w:r>
        <w:t xml:space="preserve">nhọt. </w:t>
      </w:r>
      <w:r>
        <w:t xml:space="preserve">Đậu </w:t>
      </w:r>
      <w:r>
        <w:rPr>
          <w:i/>
        </w:rPr>
        <w:t xml:space="preserve">xanh </w:t>
      </w:r>
      <w:r>
        <w:t xml:space="preserve">là </w:t>
      </w:r>
      <w: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mát. </w:t>
      </w:r>
      <w:r>
        <w:t xml:space="preserve">Vị </w:t>
      </w:r>
      <w:r>
        <w:rPr>
          <w:i/>
        </w:rPr>
        <w:t xml:space="preserve">thuốc </w:t>
      </w:r>
      <w:r>
        <w:rPr>
          <w:i/>
        </w:rPr>
        <w:t xml:space="preserve">mát.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vẻ </w:t>
      </w:r>
      <w:r>
        <w:t xml:space="preserve">như </w:t>
      </w:r>
      <w:r>
        <w:t xml:space="preserve">dịu </w:t>
      </w:r>
      <w:r>
        <w:t xml:space="preserve">nhẹ,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mỉa </w:t>
      </w:r>
      <w:r>
        <w:t xml:space="preserve">mai, </w:t>
      </w:r>
      <w:r>
        <w:t xml:space="preserve">chê </w:t>
      </w:r>
      <w:r>
        <w:t xml:space="preserve">trách, </w:t>
      </w:r>
      <w:r>
        <w:t xml:space="preserve">hờn </w:t>
      </w:r>
      <w:r>
        <w:t xml:space="preserve">dỗi.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mát. </w:t>
      </w:r>
      <w:r>
        <w:t xml:space="preserve">Cười </w:t>
      </w:r>
      <w:r>
        <w:rPr>
          <w:i/>
        </w:rPr>
        <w:t xml:space="preserve">mát®. </w:t>
      </w:r>
      <w:r>
        <w:t xml:space="preserve">Chửi </w:t>
      </w:r>
      <w:r>
        <w:rPr>
          <w:i/>
        </w:rPr>
        <w:t xml:space="preserve">mát. </w:t>
      </w:r>
      <w:r>
        <w:t xml:space="preserve">Hờn </w:t>
      </w:r>
      <w:r>
        <w:rPr>
          <w:i/>
        </w:rPr>
        <w:t xml:space="preserve">mát*. </w:t>
      </w:r>
      <w:r>
        <w:rPr>
          <w:i/>
        </w:rPr>
        <w:t xml:space="preserve">/! </w:t>
      </w:r>
      <w:r>
        <w:t xml:space="preserve">Láy: </w:t>
      </w:r>
      <w:r>
        <w:t xml:space="preserve">nan </w:t>
      </w:r>
      <w:r>
        <w:t xml:space="preserve">mát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íÙ. </w:t>
      </w:r>
      <w:r>
        <w:br/>
      </w:r>
      <w:r>
        <w:rPr>
          <w:b/>
        </w:rPr>
        <w:t xml:space="preserve">mát, </w:t>
      </w:r>
      <w:r>
        <w:rPr>
          <w:i/>
        </w:rPr>
        <w:t xml:space="preserve">tính từ </w:t>
      </w:r>
      <w:r>
        <w:t xml:space="preserve">(khẩu ngữ). </w:t>
      </w:r>
      <w:r>
        <w:t xml:space="preserve">(Cân </w:t>
      </w:r>
      <w:r>
        <w:t xml:space="preserve">đong) </w:t>
      </w:r>
      <w:r>
        <w:t xml:space="preserve">hơi </w:t>
      </w:r>
      <w:r>
        <w:t xml:space="preserve">thiếu </w:t>
      </w:r>
      <w:r>
        <w:t xml:space="preserve">hụt </w:t>
      </w:r>
      <w:r>
        <w:t xml:space="preserve">một </w:t>
      </w:r>
      <w:r>
        <w:t xml:space="preserve">chút, </w:t>
      </w:r>
      <w:r>
        <w:t xml:space="preserve">hơi </w:t>
      </w:r>
      <w:r>
        <w:t xml:space="preserve">non </w:t>
      </w:r>
      <w:r>
        <w:t xml:space="preserve">một </w:t>
      </w:r>
      <w:r>
        <w:t xml:space="preserve">chút. </w:t>
      </w:r>
      <w:r>
        <w:t xml:space="preserve">Một </w:t>
      </w:r>
      <w:r>
        <w:rPr>
          <w:i/>
        </w:rPr>
        <w:t xml:space="preserve">cân </w:t>
      </w:r>
      <w:r>
        <w:rPr>
          <w:i/>
        </w:rPr>
        <w:t xml:space="preserve">còn </w:t>
      </w:r>
      <w:r>
        <w:t xml:space="preserve">hơi </w:t>
      </w:r>
      <w:r>
        <w:rPr>
          <w:i/>
        </w:rPr>
        <w:t xml:space="preserve">mát. </w:t>
      </w:r>
      <w:r>
        <w:t xml:space="preserve">Cân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da </w:t>
      </w:r>
      <w:r>
        <w:rPr>
          <w:b/>
        </w:rPr>
        <w:t xml:space="preserve">mát </w:t>
      </w:r>
      <w:r>
        <w:rPr>
          <w:b/>
        </w:rPr>
        <w:t xml:space="preserve">thịt </w:t>
      </w:r>
      <w:r>
        <w:rPr>
          <w:i/>
        </w:rPr>
        <w:t xml:space="preserve">tính từ </w:t>
      </w:r>
      <w:r>
        <w:t xml:space="preserve">(khẩu ngữ). </w:t>
      </w:r>
      <w:r>
        <w:t xml:space="preserve">(Trẻ </w:t>
      </w:r>
      <w:r>
        <w:t xml:space="preserve">con) </w:t>
      </w:r>
      <w:r>
        <w:t xml:space="preserve">có </w:t>
      </w:r>
      <w:r>
        <w:t xml:space="preserve">cơ </w:t>
      </w:r>
      <w:r>
        <w:t xml:space="preserve">thể </w:t>
      </w:r>
      <w:r>
        <w:t xml:space="preserve">khoẻ </w:t>
      </w:r>
      <w:r>
        <w:t xml:space="preserve">mạnh, </w:t>
      </w:r>
      <w:r>
        <w:t xml:space="preserve">chóng </w:t>
      </w:r>
      <w:r>
        <w:t xml:space="preserve">lớn, </w:t>
      </w:r>
      <w:r>
        <w:t xml:space="preserve">có </w:t>
      </w:r>
      <w:r>
        <w:t xml:space="preserve">đau </w:t>
      </w:r>
      <w:r>
        <w:t xml:space="preserve">ốm </w:t>
      </w:r>
      <w:r>
        <w:t xml:space="preserve">cũng </w:t>
      </w:r>
      <w:r>
        <w:t xml:space="preserve">chóng </w:t>
      </w:r>
      <w:r>
        <w:t xml:space="preserve">khỏi.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mát </w:t>
      </w:r>
      <w:r>
        <w:t xml:space="preserve">lòng. </w:t>
      </w:r>
      <w:r>
        <w:t xml:space="preserve">Mát </w:t>
      </w:r>
      <w:r>
        <w:t xml:space="preserve">lòng </w:t>
      </w:r>
      <w:r>
        <w:rPr>
          <w:i/>
        </w:rPr>
        <w:t xml:space="preserve">mát </w:t>
      </w:r>
      <w:r>
        <w:rPr>
          <w:i/>
        </w:rPr>
        <w:t xml:space="preserve">dạ. </w:t>
      </w:r>
      <w:r>
        <w:rPr>
          <w:i/>
        </w:rPr>
        <w:t xml:space="preserve">Mát </w:t>
      </w:r>
      <w:r>
        <w:rPr>
          <w:i/>
        </w:rPr>
        <w:t xml:space="preserve">dạ </w:t>
      </w:r>
      <w:r>
        <w:rPr>
          <w:i/>
        </w:rPr>
        <w:t xml:space="preserve">hả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dịu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êm </w:t>
      </w:r>
      <w:r>
        <w:t xml:space="preserve">dịu, </w:t>
      </w:r>
      <w:r>
        <w:t xml:space="preserve">dễ </w:t>
      </w:r>
      <w:r>
        <w:t xml:space="preserve">chịu. </w:t>
      </w:r>
      <w:r>
        <w:rPr>
          <w:i/>
        </w:rPr>
        <w:t xml:space="preserve">Màu </w:t>
      </w:r>
      <w:r>
        <w:t xml:space="preserve">sắc </w:t>
      </w:r>
      <w:r>
        <w:t xml:space="preserve">mát </w:t>
      </w:r>
      <w:r>
        <w:t xml:space="preserve">dịu, </w:t>
      </w:r>
      <w:r>
        <w:rPr>
          <w:i/>
        </w:rPr>
        <w:t xml:space="preserve">ánh </w:t>
      </w:r>
      <w:r>
        <w:t xml:space="preserve">điện </w:t>
      </w:r>
      <w:r>
        <w:rPr>
          <w:i/>
        </w:rPr>
        <w:t xml:space="preserve">xanh </w:t>
      </w:r>
      <w:r>
        <w:t xml:space="preserve">mát </w:t>
      </w:r>
      <w:r>
        <w:t xml:space="preserve">dịu. </w:t>
      </w:r>
      <w:r>
        <w:rPr>
          <w:i/>
        </w:rPr>
        <w:t xml:space="preserve">Cái </w:t>
      </w:r>
      <w:r>
        <w:rPr>
          <w:i/>
        </w:rPr>
        <w:t xml:space="preserve">mát </w:t>
      </w:r>
      <w:r>
        <w:rPr>
          <w:i/>
        </w:rPr>
        <w:t xml:space="preserve">dịu </w:t>
      </w:r>
      <w:r>
        <w:t xml:space="preserve">của </w:t>
      </w:r>
      <w:r>
        <w:rPr>
          <w:i/>
        </w:rPr>
        <w:t xml:space="preserve">đêm </w:t>
      </w:r>
      <w:r>
        <w:t xml:space="preserve">trăng </w:t>
      </w:r>
      <w:r>
        <w:rPr>
          <w:i/>
        </w:rPr>
        <w:t xml:space="preserve">thu.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lành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tốt </w:t>
      </w:r>
      <w:r>
        <w:t xml:space="preserve">lành </w:t>
      </w:r>
      <w:r>
        <w:t xml:space="preserve">và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Làn </w:t>
      </w:r>
      <w:r>
        <w:rPr>
          <w:i/>
        </w:rPr>
        <w:t xml:space="preserve">gió </w:t>
      </w:r>
      <w:r>
        <w:rPr>
          <w:i/>
        </w:rPr>
        <w:t xml:space="preserve">mát </w:t>
      </w:r>
      <w:r>
        <w:t xml:space="preserve">lành. </w:t>
      </w:r>
      <w:r>
        <w:t xml:space="preserve">Bầu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mát </w:t>
      </w:r>
      <w:r>
        <w:rPr>
          <w:i/>
        </w:rPr>
        <w:t xml:space="preserve">lành. </w:t>
      </w:r>
      <w:r>
        <w:t xml:space="preserve">| </w:t>
      </w:r>
      <w:r>
        <w:br/>
      </w:r>
      <w:r>
        <w:rPr>
          <w:b/>
        </w:rPr>
        <w:t xml:space="preserve">mát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Hả </w:t>
      </w:r>
      <w:r>
        <w:t xml:space="preserve">hệ, </w:t>
      </w:r>
      <w:r>
        <w:t xml:space="preserve">vui </w:t>
      </w:r>
      <w:r>
        <w:t xml:space="preserve">thích </w:t>
      </w:r>
      <w:r>
        <w:t xml:space="preserve">trong </w:t>
      </w:r>
      <w:r>
        <w:t xml:space="preserve">lòng </w:t>
      </w:r>
      <w:r>
        <w:t xml:space="preserve">do </w:t>
      </w:r>
      <w:r>
        <w:t xml:space="preserve">được </w:t>
      </w:r>
      <w:r>
        <w:t xml:space="preserve">thoả </w:t>
      </w:r>
      <w:r>
        <w:t xml:space="preserve">ý. </w:t>
      </w:r>
      <w:r>
        <w:rPr>
          <w:i/>
        </w:rPr>
        <w:t xml:space="preserve">Mát </w:t>
      </w:r>
      <w:r>
        <w:rPr>
          <w:i/>
        </w:rPr>
        <w:t xml:space="preserve">lòng </w:t>
      </w:r>
      <w:r>
        <w:t xml:space="preserve">hởi </w:t>
      </w:r>
      <w:r>
        <w:t xml:space="preserve">dạ. </w:t>
      </w:r>
      <w:r>
        <w:t xml:space="preserve">Con </w:t>
      </w:r>
      <w:r>
        <w:t xml:space="preserve">giỏi </w:t>
      </w:r>
      <w:r>
        <w:t xml:space="preserve">giang, </w:t>
      </w:r>
      <w:r>
        <w:rPr>
          <w:i/>
        </w:rPr>
        <w:t xml:space="preserve">cha </w:t>
      </w:r>
      <w:r>
        <w:t xml:space="preserve">mẹ </w:t>
      </w:r>
      <w:r>
        <w:rPr>
          <w:i/>
        </w:rPr>
        <w:t xml:space="preserve">mát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mày </w:t>
      </w:r>
      <w:r>
        <w:rPr>
          <w:b/>
        </w:rPr>
        <w:t xml:space="preserve">mát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mát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ưa </w:t>
      </w:r>
      <w:r>
        <w:t xml:space="preserve">thích </w:t>
      </w:r>
      <w:r>
        <w:t xml:space="preserve">khi </w:t>
      </w:r>
      <w:r>
        <w:t xml:space="preserve">nhìn </w:t>
      </w:r>
      <w:r>
        <w:t xml:space="preserve">đến,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và </w:t>
      </w:r>
      <w:r>
        <w:t xml:space="preserve">màu </w:t>
      </w:r>
      <w:r>
        <w:t xml:space="preserve">sắc </w:t>
      </w:r>
      <w:r>
        <w:t xml:space="preserve">êm </w:t>
      </w:r>
      <w:r>
        <w:t xml:space="preserve">địu. </w:t>
      </w:r>
      <w:r>
        <w:t xml:space="preserve">Tường </w:t>
      </w:r>
      <w:r>
        <w:t xml:space="preserve">màu </w:t>
      </w:r>
      <w:r>
        <w:t xml:space="preserve">xanh </w:t>
      </w:r>
      <w:r>
        <w:t xml:space="preserve">nhạt </w:t>
      </w:r>
      <w:r>
        <w:rPr>
          <w:i/>
        </w:rPr>
        <w:t xml:space="preserve">trông </w:t>
      </w:r>
      <w:r>
        <w:rPr>
          <w:i/>
        </w:rPr>
        <w:t xml:space="preserve">mát </w:t>
      </w:r>
      <w:r>
        <w:rPr>
          <w:i/>
        </w:rPr>
        <w:t xml:space="preserve">mắt </w:t>
      </w:r>
      <w:r>
        <w:t xml:space="preserve">Lúa </w:t>
      </w:r>
      <w:r>
        <w:t xml:space="preserve">mượt </w:t>
      </w:r>
      <w:r>
        <w:t xml:space="preserve">mà </w:t>
      </w:r>
      <w:r>
        <w:rPr>
          <w:i/>
        </w:rPr>
        <w:t xml:space="preserve">nhìn </w:t>
      </w:r>
      <w:r>
        <w:rPr>
          <w:i/>
        </w:rPr>
        <w:t xml:space="preserve">mát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phần </w:t>
      </w:r>
      <w:r>
        <w:t xml:space="preserve">dễ </w:t>
      </w:r>
      <w:r>
        <w:t xml:space="preserve">chịu </w:t>
      </w:r>
      <w:r>
        <w:t xml:space="preserve">về </w:t>
      </w:r>
      <w:r>
        <w:t xml:space="preserve">mặt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chất. </w:t>
      </w:r>
      <w:r>
        <w:t xml:space="preserve">Sau </w:t>
      </w:r>
      <w:r>
        <w:t xml:space="preserve">cách </w:t>
      </w:r>
      <w:r>
        <w:t xml:space="preserve">mạng, </w:t>
      </w:r>
      <w:r>
        <w:t xml:space="preserve">người </w:t>
      </w:r>
      <w:r>
        <w:rPr>
          <w:i/>
        </w:rPr>
        <w:t xml:space="preserve">nông </w:t>
      </w:r>
      <w:r>
        <w:rPr>
          <w:i/>
        </w:rPr>
        <w:t xml:space="preserve">dân </w:t>
      </w:r>
      <w: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mát </w:t>
      </w:r>
      <w:r>
        <w:rPr>
          <w:i/>
        </w:rPr>
        <w:t xml:space="preserve">mặt.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mát </w:t>
      </w:r>
      <w:r>
        <w:rPr>
          <w:i/>
        </w:rPr>
        <w:t xml:space="preserve">mặt, </w:t>
      </w:r>
      <w:r>
        <w:rPr>
          <w:i/>
        </w:rPr>
        <w:t xml:space="preserve">tuy </w:t>
      </w:r>
      <w:r>
        <w:rPr>
          <w:i/>
        </w:rPr>
        <w:t xml:space="preserve">uẫn </w:t>
      </w:r>
      <w:r>
        <w:rPr>
          <w:i/>
        </w:rPr>
        <w:t xml:space="preserve">còn </w:t>
      </w:r>
      <w:r>
        <w:rPr>
          <w:i/>
        </w:rPr>
        <w:t xml:space="preserve">nghèo.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sự </w:t>
      </w:r>
      <w:r>
        <w:t xml:space="preserve">hài </w:t>
      </w:r>
      <w:r>
        <w:t xml:space="preserve">lòng </w:t>
      </w:r>
      <w:r>
        <w:t xml:space="preserve">về </w:t>
      </w:r>
      <w:r>
        <w:t xml:space="preserve">tỉnh </w:t>
      </w:r>
      <w:r>
        <w:t xml:space="preserve">thần </w:t>
      </w:r>
      <w:r>
        <w:t xml:space="preserve">trước </w:t>
      </w:r>
      <w:r>
        <w:t xml:space="preserve">mặt </w:t>
      </w:r>
      <w:r>
        <w:t xml:space="preserve">những </w:t>
      </w:r>
      <w:r>
        <w:t xml:space="preserve">người </w:t>
      </w:r>
      <w:r>
        <w:t xml:space="preserve">khác. </w:t>
      </w:r>
      <w:r>
        <w:t xml:space="preserve">Con </w:t>
      </w:r>
      <w:r>
        <w:rPr>
          <w:i/>
        </w:rPr>
        <w:t xml:space="preserve">giỏi, </w:t>
      </w:r>
      <w:r>
        <w:rPr>
          <w:i/>
        </w:rPr>
        <w:t xml:space="preserve">con </w:t>
      </w:r>
      <w:r>
        <w:t xml:space="preserve">ngoạn,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cũng </w:t>
      </w:r>
      <w:r>
        <w:rPr>
          <w:i/>
        </w:rPr>
        <w:t xml:space="preserve">mát </w:t>
      </w:r>
      <w:r>
        <w:rPr>
          <w:i/>
        </w:rPr>
        <w:t xml:space="preserve">mặt </w:t>
      </w:r>
      <w:r>
        <w:t xml:space="preserve">với </w:t>
      </w:r>
      <w: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mát </w:t>
      </w:r>
      <w:r>
        <w:rPr>
          <w:b/>
        </w:rPr>
        <w:t xml:space="preserve">mẻ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Mát,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Tiết </w:t>
      </w:r>
      <w:r>
        <w:rPr>
          <w:i/>
        </w:rPr>
        <w:t xml:space="preserve">trời </w:t>
      </w:r>
      <w:r>
        <w:t xml:space="preserve">thu </w:t>
      </w:r>
      <w:r>
        <w:rPr>
          <w:i/>
        </w:rPr>
        <w:t xml:space="preserve">mát </w:t>
      </w:r>
      <w:r>
        <w:rPr>
          <w:i/>
        </w:rPr>
        <w:t xml:space="preserve">mẻ. </w:t>
      </w:r>
      <w:r>
        <w:rPr>
          <w:b/>
        </w:rPr>
        <w:t xml:space="preserve">2 </w:t>
      </w:r>
      <w:r>
        <w:t xml:space="preserve">Mát, </w:t>
      </w:r>
      <w:r>
        <w:t xml:space="preserve">có </w:t>
      </w:r>
      <w:r>
        <w:t xml:space="preserve">vẻ </w:t>
      </w:r>
      <w:r>
        <w:t xml:space="preserve">như </w:t>
      </w:r>
      <w:r>
        <w:t xml:space="preserve">nhẹ </w:t>
      </w:r>
      <w:r>
        <w:t xml:space="preserve">nhàng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mỉa </w:t>
      </w:r>
      <w:r>
        <w:t xml:space="preserve">mai, </w:t>
      </w:r>
      <w:r>
        <w:t xml:space="preserve">chê </w:t>
      </w:r>
      <w:r>
        <w:t xml:space="preserve">trách, </w:t>
      </w:r>
      <w:r>
        <w:t xml:space="preserve">hờn </w:t>
      </w:r>
      <w:r>
        <w:t xml:space="preserve">dỗi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Giọng </w:t>
      </w:r>
      <w:r>
        <w:rPr>
          <w:i/>
        </w:rPr>
        <w:t xml:space="preserve">kéo </w:t>
      </w:r>
      <w:r>
        <w:t xml:space="preserve">dài </w:t>
      </w:r>
      <w:r>
        <w:rPr>
          <w:i/>
        </w:rPr>
        <w:t xml:space="preserve">mát </w:t>
      </w:r>
      <w:r>
        <w:t xml:space="preserve">mẻ. </w:t>
      </w:r>
      <w:r>
        <w:t xml:space="preserve">Nói </w:t>
      </w:r>
      <w:r>
        <w:rPr>
          <w:i/>
        </w:rPr>
        <w:t xml:space="preserve">Tát </w:t>
      </w:r>
      <w:r>
        <w:t xml:space="preserve">mẻ </w:t>
      </w:r>
      <w:r>
        <w:t xml:space="preserve">một </w:t>
      </w:r>
      <w:r>
        <w:rPr>
          <w:i/>
        </w:rPr>
        <w:t xml:space="preserve">câu.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