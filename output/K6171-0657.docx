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năm </w:t>
      </w:r>
      <w:r>
        <w:rPr>
          <w:b/>
        </w:rPr>
        <w:t xml:space="preserve">tới. </w:t>
      </w:r>
      <w:r>
        <w:rPr>
          <w:b/>
        </w:rPr>
        <w:t xml:space="preserve">lI </w:t>
      </w:r>
      <w:r>
        <w:rPr>
          <w:i/>
        </w:rPr>
        <w:t xml:space="preserve">kết từ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giới </w:t>
      </w:r>
      <w:r>
        <w:t xml:space="preserve">hạn, </w:t>
      </w:r>
      <w:r>
        <w:t xml:space="preserve">mức </w:t>
      </w:r>
      <w:r>
        <w:t xml:space="preserve">độ </w:t>
      </w:r>
      <w:r>
        <w:t xml:space="preserve">của </w:t>
      </w:r>
      <w:r>
        <w:t xml:space="preserve">sự </w:t>
      </w:r>
      <w:r>
        <w:t xml:space="preserve">việc </w:t>
      </w:r>
      <w:r>
        <w:t xml:space="preserve">vừa </w:t>
      </w:r>
      <w:r>
        <w:t xml:space="preserve">nói </w:t>
      </w:r>
      <w:r>
        <w:t xml:space="preserve">đến; </w:t>
      </w:r>
      <w:r>
        <w:t xml:space="preserve">như </w:t>
      </w:r>
      <w:r>
        <w:t xml:space="preserve">đến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Chờ </w:t>
      </w:r>
      <w:r>
        <w:t xml:space="preserve">tới </w:t>
      </w:r>
      <w:r>
        <w:t xml:space="preserve">nửa </w:t>
      </w:r>
      <w:r>
        <w:rPr>
          <w:i/>
        </w:rPr>
        <w:t xml:space="preserve">đêm. </w:t>
      </w:r>
      <w:r>
        <w:rPr>
          <w:i/>
        </w:rPr>
        <w:t xml:space="preserve">Làm </w:t>
      </w:r>
      <w:r>
        <w:t xml:space="preserve">tới </w:t>
      </w:r>
      <w:r>
        <w:rPr>
          <w:i/>
        </w:rPr>
        <w:t xml:space="preserve">bao </w:t>
      </w:r>
      <w:r>
        <w:rPr>
          <w:i/>
        </w:rPr>
        <w:t xml:space="preserve">giờ </w:t>
      </w:r>
      <w:r>
        <w:t xml:space="preserve">xong </w:t>
      </w:r>
      <w:r>
        <w:t xml:space="preserve">mới </w:t>
      </w:r>
      <w:r>
        <w:rPr>
          <w:i/>
        </w:rPr>
        <w:t xml:space="preserve">nghỉ </w:t>
      </w:r>
      <w:r>
        <w:rPr>
          <w:i/>
        </w:rPr>
        <w:t xml:space="preserve">Mắng </w:t>
      </w:r>
      <w:r>
        <w:rPr>
          <w:i/>
        </w:rPr>
        <w:t xml:space="preserve">tới </w:t>
      </w:r>
      <w:r>
        <w:t xml:space="preserve">thế </w:t>
      </w:r>
      <w:r>
        <w:rPr>
          <w:i/>
        </w:rPr>
        <w:t xml:space="preserve">mà </w:t>
      </w:r>
      <w:r>
        <w:t xml:space="preserve">nó </w:t>
      </w:r>
      <w:r>
        <w:t xml:space="preserve">uẫn </w:t>
      </w:r>
      <w:r>
        <w:t xml:space="preserve">trơ </w:t>
      </w:r>
      <w:r>
        <w:rPr>
          <w:i/>
        </w:rPr>
        <w:t xml:space="preserve">trơ. </w:t>
      </w:r>
      <w:r>
        <w:rPr>
          <w:b/>
        </w:rPr>
        <w:t xml:space="preserve">2 </w:t>
      </w:r>
      <w:r>
        <w:t xml:space="preserve">(phương ngữ). </w:t>
      </w:r>
      <w:r>
        <w:t xml:space="preserve">Đến </w:t>
      </w:r>
      <w:r>
        <w:t xml:space="preserve">(một </w:t>
      </w:r>
      <w:r>
        <w:t xml:space="preserve">đối </w:t>
      </w:r>
      <w:r>
        <w:t xml:space="preserve">tượng </w:t>
      </w:r>
      <w:r>
        <w:t xml:space="preserve">nào </w:t>
      </w:r>
      <w:r>
        <w:t xml:space="preserve">đó). </w:t>
      </w:r>
      <w:r>
        <w:t xml:space="preserve">Đừng </w:t>
      </w:r>
      <w:r>
        <w:t xml:space="preserve">động </w:t>
      </w:r>
      <w:r>
        <w:t xml:space="preserve">tới </w:t>
      </w:r>
      <w:r>
        <w:t xml:space="preserve">nó. </w:t>
      </w:r>
      <w:r>
        <w:t xml:space="preserve">Nhớ </w:t>
      </w:r>
      <w:r>
        <w:rPr>
          <w:i/>
        </w:rPr>
        <w:t xml:space="preserve">tới </w:t>
      </w:r>
      <w:r>
        <w:t xml:space="preserve">chuyện </w:t>
      </w:r>
      <w:r>
        <w:t xml:space="preserve">cũ. </w:t>
      </w:r>
      <w:r>
        <w:rPr>
          <w:i/>
        </w:rPr>
        <w:t xml:space="preserve">Tác </w:t>
      </w:r>
      <w:r>
        <w:rPr>
          <w:i/>
        </w:rPr>
        <w:t xml:space="preserve">động </w:t>
      </w:r>
      <w:r>
        <w:t xml:space="preserve">tới </w:t>
      </w:r>
      <w:r>
        <w:t xml:space="preserve">tỉnh </w:t>
      </w:r>
      <w:r>
        <w:t xml:space="preserve">thần. </w:t>
      </w:r>
      <w:r>
        <w:t xml:space="preserve">II </w:t>
      </w:r>
      <w:r>
        <w:t xml:space="preserve">trợ từ </w:t>
      </w:r>
      <w:r>
        <w:t xml:space="preserve">(dùng </w:t>
      </w:r>
      <w:r>
        <w:t xml:space="preserve">trước </w:t>
      </w:r>
      <w:r>
        <w:t xml:space="preserve">danh từ </w:t>
      </w:r>
      <w:r>
        <w:t xml:space="preserve">số </w:t>
      </w:r>
      <w:r>
        <w:t xml:space="preserve">lượng).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số </w:t>
      </w:r>
      <w:r>
        <w:t xml:space="preserve">lượng </w:t>
      </w:r>
      <w:r>
        <w:t xml:space="preserve">cao. </w:t>
      </w:r>
      <w:r>
        <w:rPr>
          <w:i/>
        </w:rPr>
        <w:t xml:space="preserve">Báo </w:t>
      </w:r>
      <w:r>
        <w:rPr>
          <w:i/>
        </w:rPr>
        <w:t xml:space="preserve">cáo </w:t>
      </w:r>
      <w:r>
        <w:rPr>
          <w:i/>
        </w:rPr>
        <w:t xml:space="preserve">dài </w:t>
      </w:r>
      <w:r>
        <w:t xml:space="preserve">tới </w:t>
      </w:r>
      <w:r>
        <w:rPr>
          <w:i/>
        </w:rPr>
        <w:t xml:space="preserve">mấy </w:t>
      </w:r>
      <w:r>
        <w:t xml:space="preserve">chục </w:t>
      </w:r>
      <w:r>
        <w:t xml:space="preserve">trang. </w:t>
      </w:r>
      <w:r>
        <w:t xml:space="preserve">Sản </w:t>
      </w:r>
      <w:r>
        <w:t xml:space="preserve">lượng </w:t>
      </w:r>
      <w:r>
        <w:rPr>
          <w:i/>
        </w:rPr>
        <w:t xml:space="preserve">tới </w:t>
      </w:r>
      <w:r>
        <w:t xml:space="preserve">trên </w:t>
      </w:r>
      <w:r>
        <w:t xml:space="preserve">hai </w:t>
      </w:r>
      <w:r>
        <w:rPr>
          <w:i/>
        </w:rPr>
        <w:t xml:space="preserve">mươi </w:t>
      </w:r>
      <w:r>
        <w:rPr>
          <w:i/>
        </w:rPr>
        <w:t xml:space="preserve">tấn </w:t>
      </w:r>
      <w:r>
        <w:rPr>
          <w:i/>
        </w:rPr>
        <w:t xml:space="preserve">một </w:t>
      </w:r>
      <w:r>
        <w:rPr>
          <w:i/>
        </w:rPr>
        <w:t xml:space="preserve">hecta. </w:t>
      </w:r>
      <w:r>
        <w:t xml:space="preserve">Đồng </w:t>
      </w:r>
      <w:r>
        <w:t xml:space="preserve">hồ </w:t>
      </w:r>
      <w:r>
        <w:t xml:space="preserve">chậm </w:t>
      </w:r>
      <w:r>
        <w:rPr>
          <w:i/>
        </w:rPr>
        <w:t xml:space="preserve">tới </w:t>
      </w:r>
      <w:r>
        <w:t xml:space="preserve">mười </w:t>
      </w:r>
      <w:r>
        <w:t xml:space="preserve">phút. </w:t>
      </w:r>
      <w:r>
        <w:br/>
      </w:r>
      <w:r>
        <w:rPr>
          <w:b/>
        </w:rPr>
        <w:t xml:space="preserve">tới </w:t>
      </w:r>
      <w:r>
        <w:rPr>
          <w:b/>
        </w:rPr>
        <w:t xml:space="preserve">lui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Như </w:t>
      </w:r>
      <w:r>
        <w:rPr>
          <w:i/>
        </w:rPr>
        <w:t xml:space="preserve">lui </w:t>
      </w:r>
      <w:r>
        <w:t xml:space="preserve">tới. </w:t>
      </w:r>
      <w:r>
        <w:rPr>
          <w:b/>
        </w:rPr>
        <w:t xml:space="preserve">2 </w:t>
      </w:r>
      <w:r>
        <w:t xml:space="preserve">Tiến </w:t>
      </w:r>
      <w:r>
        <w:t xml:space="preserve">tới, </w:t>
      </w:r>
      <w:r>
        <w:t xml:space="preserve">tiến </w:t>
      </w:r>
      <w:r>
        <w:t xml:space="preserve">lên </w:t>
      </w:r>
      <w:r>
        <w:t xml:space="preserve">hay </w:t>
      </w:r>
      <w:r>
        <w:t xml:space="preserve">lùi </w:t>
      </w:r>
      <w:r>
        <w:t xml:space="preserve">lại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Tới </w:t>
      </w:r>
      <w:r>
        <w:t xml:space="preserve">lui </w:t>
      </w:r>
      <w:r>
        <w:t xml:space="preserve">đều </w:t>
      </w:r>
      <w:r>
        <w:rPr>
          <w:i/>
        </w:rPr>
        <w:t xml:space="preserve">khó. </w:t>
      </w:r>
      <w:r>
        <w:t xml:space="preserve">Biết </w:t>
      </w:r>
      <w:r>
        <w:rPr>
          <w:i/>
        </w:rPr>
        <w:t xml:space="preserve">lẽ </w:t>
      </w:r>
      <w:r>
        <w:rPr>
          <w:i/>
        </w:rPr>
        <w:t xml:space="preserve">tới </w:t>
      </w:r>
      <w:r>
        <w:t xml:space="preserve">lui, </w:t>
      </w:r>
      <w:r>
        <w:rPr>
          <w:i/>
        </w:rPr>
        <w:t xml:space="preserve">biết </w:t>
      </w:r>
      <w:r>
        <w:t xml:space="preserve">đường </w:t>
      </w:r>
      <w:r>
        <w:t xml:space="preserve">tiến </w:t>
      </w:r>
      <w:r>
        <w:rPr>
          <w:i/>
        </w:rPr>
        <w:t xml:space="preserve">thoái. </w:t>
      </w:r>
      <w:r>
        <w:br/>
      </w:r>
      <w:r>
        <w:rPr>
          <w:b/>
        </w:rPr>
        <w:t xml:space="preserve">tới </w:t>
      </w:r>
      <w:r>
        <w:rPr>
          <w:b/>
        </w:rPr>
        <w:t xml:space="preserve">số </w:t>
      </w:r>
      <w:r>
        <w:rPr>
          <w:i/>
        </w:rPr>
        <w:t xml:space="preserve">động từ </w:t>
      </w:r>
      <w:r>
        <w:t xml:space="preserve">(ph.; </w:t>
      </w:r>
      <w:r>
        <w:t xml:space="preserve">khẩu ngữ). </w:t>
      </w:r>
      <w:r>
        <w:t xml:space="preserve">Đến </w:t>
      </w:r>
      <w:r>
        <w:t xml:space="preserve">ngày </w:t>
      </w:r>
      <w:r>
        <w:t xml:space="preserve">tận </w:t>
      </w:r>
      <w:r>
        <w:t xml:space="preserve">số, </w:t>
      </w:r>
      <w:r>
        <w:t xml:space="preserve">đến </w:t>
      </w:r>
      <w:r>
        <w:t xml:space="preserve">lúc </w:t>
      </w:r>
      <w:r>
        <w:t xml:space="preserve">phải </w:t>
      </w:r>
      <w:r>
        <w:t xml:space="preserve">chết </w:t>
      </w:r>
      <w:r>
        <w:t xml:space="preserve">(hàm </w:t>
      </w:r>
      <w:r>
        <w:t xml:space="preserve">ý </w:t>
      </w:r>
      <w:r>
        <w:t xml:space="preserve">khinh). </w:t>
      </w:r>
      <w:r>
        <w:rPr>
          <w:i/>
        </w:rPr>
        <w:t xml:space="preserve">Hắn </w:t>
      </w:r>
      <w:r>
        <w:rPr>
          <w:i/>
        </w:rPr>
        <w:t xml:space="preserve">đã </w:t>
      </w:r>
      <w:r>
        <w:rPr>
          <w:i/>
        </w:rPr>
        <w:t xml:space="preserve">tới </w:t>
      </w:r>
      <w:r>
        <w:t xml:space="preserve">số </w:t>
      </w:r>
      <w:r>
        <w:t xml:space="preserve">rồi. </w:t>
      </w:r>
      <w:r>
        <w:br/>
      </w:r>
      <w:r>
        <w:rPr>
          <w:b/>
        </w:rPr>
        <w:t xml:space="preserve">tới </w:t>
      </w:r>
      <w:r>
        <w:rPr>
          <w:b/>
        </w:rPr>
        <w:t xml:space="preserve">tấp </w:t>
      </w:r>
      <w:r>
        <w:rPr>
          <w:i/>
        </w:rPr>
        <w:t xml:space="preserve">tính từ </w:t>
      </w:r>
      <w:r>
        <w:t xml:space="preserve">Liên </w:t>
      </w:r>
      <w:r>
        <w:t xml:space="preserve">tiếp, </w:t>
      </w:r>
      <w:r>
        <w:t xml:space="preserve">dồn </w:t>
      </w:r>
      <w:r>
        <w:t xml:space="preserve">dập, </w:t>
      </w:r>
      <w:r>
        <w:t xml:space="preserve">cái </w:t>
      </w:r>
      <w:r>
        <w:t xml:space="preserve">này </w:t>
      </w:r>
      <w:r>
        <w:t xml:space="preserve">chưa </w:t>
      </w:r>
      <w:r>
        <w:t xml:space="preserve">qua </w:t>
      </w:r>
      <w:r>
        <w:t xml:space="preserve">cái </w:t>
      </w:r>
      <w:r>
        <w:t xml:space="preserve">khác </w:t>
      </w:r>
      <w:r>
        <w:t xml:space="preserve">đã </w:t>
      </w:r>
      <w:r>
        <w:t xml:space="preserve">đến. </w:t>
      </w:r>
      <w:r>
        <w:t xml:space="preserve">Công </w:t>
      </w:r>
      <w:r>
        <w:rPr>
          <w:i/>
        </w:rPr>
        <w:t xml:space="preserve">uiệc </w:t>
      </w:r>
      <w:r>
        <w:t xml:space="preserve">tới </w:t>
      </w:r>
      <w:r>
        <w:rPr>
          <w:i/>
        </w:rPr>
        <w:t xml:space="preserve">tấp. </w:t>
      </w:r>
      <w:r>
        <w:rPr>
          <w:i/>
        </w:rPr>
        <w:t xml:space="preserve">Xe </w:t>
      </w:r>
      <w:r>
        <w:rPr>
          <w:i/>
        </w:rPr>
        <w:t xml:space="preserve">đi </w:t>
      </w:r>
      <w:r>
        <w:rPr>
          <w:i/>
        </w:rPr>
        <w:t xml:space="preserve">lại </w:t>
      </w:r>
      <w:r>
        <w:t xml:space="preserve">tới </w:t>
      </w:r>
      <w:r>
        <w:t xml:space="preserve">tấp. </w:t>
      </w:r>
      <w:r>
        <w:br/>
      </w:r>
      <w:r>
        <w:rPr>
          <w:b/>
        </w:rPr>
        <w:t xml:space="preserve">tới </w:t>
      </w:r>
      <w:r>
        <w:rPr>
          <w:b/>
        </w:rPr>
        <w:t xml:space="preserve">tới </w:t>
      </w:r>
      <w:r>
        <w:rPr>
          <w:i/>
        </w:rPr>
        <w:t xml:space="preserve">phụ từ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Một </w:t>
      </w:r>
      <w:r>
        <w:t xml:space="preserve">cách </w:t>
      </w:r>
      <w:r>
        <w:t xml:space="preserve">liên </w:t>
      </w:r>
      <w:r>
        <w:t xml:space="preserve">tục, </w:t>
      </w:r>
      <w:r>
        <w:t xml:space="preserve">như </w:t>
      </w:r>
      <w:r>
        <w:t xml:space="preserve">không </w:t>
      </w:r>
      <w:r>
        <w:t xml:space="preserve">ngừng, </w:t>
      </w:r>
      <w:r>
        <w:t xml:space="preserve">không </w:t>
      </w:r>
      <w:r>
        <w:t xml:space="preserve">nghỉ. </w:t>
      </w:r>
      <w:r>
        <w:t xml:space="preserve">Làm </w:t>
      </w:r>
      <w:r>
        <w:rPr>
          <w:i/>
        </w:rPr>
        <w:t xml:space="preserve">tới </w:t>
      </w:r>
      <w:r>
        <w:rPr>
          <w:i/>
        </w:rPr>
        <w:t xml:space="preserve">tới. </w:t>
      </w:r>
      <w:r>
        <w:br/>
      </w:r>
      <w:r>
        <w:rPr>
          <w:b/>
        </w:rPr>
        <w:t xml:space="preserve">tổm </w:t>
      </w:r>
      <w:r>
        <w:rPr>
          <w:i/>
        </w:rPr>
        <w:t xml:space="preserve">động từ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rất </w:t>
      </w:r>
      <w:r>
        <w:t xml:space="preserve">khó </w:t>
      </w:r>
      <w:r>
        <w:t xml:space="preserve">chịu </w:t>
      </w:r>
      <w:r>
        <w:t xml:space="preserve">và </w:t>
      </w:r>
      <w:r>
        <w:t xml:space="preserve">muốn </w:t>
      </w:r>
      <w:r>
        <w:t xml:space="preserve">tránh </w:t>
      </w:r>
      <w:r>
        <w:t xml:space="preserve">xa </w:t>
      </w:r>
      <w:r>
        <w:t xml:space="preserve">cái </w:t>
      </w:r>
      <w:r>
        <w:t xml:space="preserve">bẩn </w:t>
      </w:r>
      <w:r>
        <w:t xml:space="preserve">thỉu </w:t>
      </w:r>
      <w:r>
        <w:t xml:space="preserve">khiến </w:t>
      </w:r>
      <w:r>
        <w:t xml:space="preserve">buồn </w:t>
      </w:r>
      <w:r>
        <w:t xml:space="preserve">nôn. </w:t>
      </w:r>
      <w:r>
        <w:rPr>
          <w:i/>
        </w:rPr>
        <w:t xml:space="preserve">Trông </w:t>
      </w:r>
      <w:r>
        <w:rPr>
          <w:i/>
        </w:rPr>
        <w:t xml:space="preserve">phát </w:t>
      </w:r>
      <w:r>
        <w:t xml:space="preserve">tớmn. </w:t>
      </w:r>
      <w:r>
        <w:br/>
      </w:r>
      <w:r>
        <w:rPr>
          <w:b/>
        </w:rPr>
        <w:t xml:space="preserve">tởm </w:t>
      </w:r>
      <w:r>
        <w:rPr>
          <w:b/>
        </w:rPr>
        <w:t xml:space="preserve">lợm </w:t>
      </w:r>
      <w:r>
        <w:rPr>
          <w:i/>
        </w:rPr>
        <w:t xml:space="preserve">tính từ </w:t>
      </w:r>
      <w:r>
        <w:t xml:space="preserve">Kg,).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ghê </w:t>
      </w:r>
      <w:r>
        <w:t xml:space="preserve">tởm </w:t>
      </w:r>
      <w:r>
        <w:t xml:space="preserve">đến </w:t>
      </w:r>
      <w:r>
        <w:t xml:space="preserve">lợm </w:t>
      </w:r>
      <w:r>
        <w:t xml:space="preserve">giọng, </w:t>
      </w:r>
      <w:r>
        <w:t xml:space="preserve">buồn </w:t>
      </w:r>
      <w:r>
        <w:rPr>
          <w:i/>
        </w:rPr>
        <w:t xml:space="preserve">nôn. </w:t>
      </w:r>
      <w:r>
        <w:rPr>
          <w:i/>
        </w:rPr>
        <w:t xml:space="preserve">Thấy </w:t>
      </w:r>
      <w:r>
        <w:rPr>
          <w:i/>
        </w:rPr>
        <w:t xml:space="preserve">tớm </w:t>
      </w:r>
      <w:r>
        <w:rPr>
          <w:i/>
        </w:rPr>
        <w:t xml:space="preserve">lợm </w:t>
      </w:r>
      <w:r>
        <w:rPr>
          <w:i/>
        </w:rPr>
        <w:t xml:space="preserve">quá. </w:t>
      </w:r>
      <w:r>
        <w:br/>
      </w:r>
      <w:r>
        <w:rPr>
          <w:b/>
        </w:rPr>
        <w:t xml:space="preserve">tồn </w:t>
      </w:r>
      <w:r>
        <w:rPr>
          <w:i/>
        </w:rPr>
        <w:t xml:space="preserve">động từ </w:t>
      </w:r>
      <w:r>
        <w:t xml:space="preserve">(khẩu ngữ). </w:t>
      </w:r>
      <w:r>
        <w:t xml:space="preserve">Sợ </w:t>
      </w:r>
      <w:r>
        <w:t xml:space="preserve">mà </w:t>
      </w:r>
      <w:r>
        <w:t xml:space="preserve">chừa </w:t>
      </w:r>
      <w:r>
        <w:t xml:space="preserve">đi. </w:t>
      </w:r>
      <w:r>
        <w:t xml:space="preserve">Tởn </w:t>
      </w:r>
      <w:r>
        <w:rPr>
          <w:i/>
        </w:rPr>
        <w:t xml:space="preserve">đến </w:t>
      </w:r>
      <w:r>
        <w:rPr>
          <w:i/>
        </w:rPr>
        <w:t xml:space="preserve">già. </w:t>
      </w:r>
      <w:r>
        <w:t xml:space="preserve">tớn </w:t>
      </w:r>
      <w:r>
        <w:t xml:space="preserve">tác </w:t>
      </w:r>
      <w: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nhớn </w:t>
      </w:r>
      <w:r>
        <w:rPr>
          <w:i/>
        </w:rPr>
        <w:t xml:space="preserve">nhác. </w:t>
      </w:r>
      <w:r>
        <w:t xml:space="preserve">Chạy </w:t>
      </w:r>
      <w:r>
        <w:t xml:space="preserve">tớn </w:t>
      </w:r>
      <w:r>
        <w:rPr>
          <w:i/>
        </w:rPr>
        <w:t xml:space="preserve">tác </w:t>
      </w:r>
      <w:r>
        <w:t xml:space="preserve">tìm </w:t>
      </w:r>
      <w:r>
        <w:rPr>
          <w:i/>
        </w:rPr>
        <w:t xml:space="preserve">chỗ </w:t>
      </w:r>
      <w:r>
        <w:rPr>
          <w:i/>
        </w:rPr>
        <w:t xml:space="preserve">trốn. </w:t>
      </w:r>
      <w:r>
        <w:br/>
      </w:r>
      <w:r>
        <w:rPr>
          <w:b/>
        </w:rPr>
        <w:t xml:space="preserve">tơn </w:t>
      </w:r>
      <w:r>
        <w:rPr>
          <w:i/>
        </w:rPr>
        <w:t xml:space="preserve">tính từ </w:t>
      </w:r>
      <w:r>
        <w:t xml:space="preserve">(phương ngữ). </w:t>
      </w:r>
      <w:r>
        <w:t xml:space="preserve">31 </w:t>
      </w:r>
      <w:r>
        <w:t xml:space="preserve">Dữ. </w:t>
      </w:r>
      <w:r>
        <w:t xml:space="preserve">Con </w:t>
      </w:r>
      <w:r>
        <w:t xml:space="preserve">chó </w:t>
      </w:r>
      <w:r>
        <w:t xml:space="preserve">trông </w:t>
      </w:r>
      <w:r>
        <w:rPr>
          <w:i/>
        </w:rPr>
        <w:t xml:space="preserve">rất </w:t>
      </w:r>
      <w:r>
        <w:rPr>
          <w:i/>
        </w:rPr>
        <w:t xml:space="preserve">tợn. </w:t>
      </w:r>
      <w:r>
        <w:rPr>
          <w:i/>
        </w:rPr>
        <w:t xml:space="preserve">Hai </w:t>
      </w:r>
      <w:r>
        <w:rPr>
          <w:i/>
        </w:rPr>
        <w:t xml:space="preserve">con </w:t>
      </w:r>
      <w:r>
        <w:rPr>
          <w:i/>
        </w:rPr>
        <w:t xml:space="preserve">mắt </w:t>
      </w:r>
      <w:r>
        <w:rPr>
          <w:i/>
        </w:rPr>
        <w:t xml:space="preserve">gườm </w:t>
      </w:r>
      <w:r>
        <w:t xml:space="preserve">gườm </w:t>
      </w:r>
      <w:r>
        <w:t xml:space="preserve">trông </w:t>
      </w:r>
      <w:r>
        <w:t xml:space="preserve">đến </w:t>
      </w:r>
      <w:r>
        <w:t xml:space="preserve">tợn. </w:t>
      </w:r>
      <w:r>
        <w:rPr>
          <w:b/>
        </w:rPr>
        <w:t xml:space="preserve">2 </w:t>
      </w:r>
      <w:r>
        <w:t xml:space="preserve">(khẩu ngữ). </w:t>
      </w:r>
      <w:r>
        <w:t xml:space="preserve">Bạo </w:t>
      </w:r>
      <w:r>
        <w:t xml:space="preserve">đến </w:t>
      </w:r>
      <w:r>
        <w:t xml:space="preserve">mức </w:t>
      </w:r>
      <w:r>
        <w:t xml:space="preserve">liều </w:t>
      </w:r>
      <w:r>
        <w:t xml:space="preserve">lĩnh, </w:t>
      </w:r>
      <w:r>
        <w:t xml:space="preserve">không </w:t>
      </w:r>
      <w:r>
        <w:t xml:space="preserve">biết </w:t>
      </w:r>
      <w:r>
        <w:t xml:space="preserve">sợ </w:t>
      </w:r>
      <w:r>
        <w:t xml:space="preserve">hãi </w:t>
      </w:r>
      <w:r>
        <w:t xml:space="preserve">là </w:t>
      </w:r>
      <w:r>
        <w:t xml:space="preserve">gì. </w:t>
      </w:r>
      <w:r>
        <w:t xml:space="preserve">Thằng </w:t>
      </w:r>
      <w:r>
        <w:rPr>
          <w:i/>
        </w:rPr>
        <w:t xml:space="preserve">bé </w:t>
      </w:r>
      <w:r>
        <w:rPr>
          <w:i/>
        </w:rPr>
        <w:t xml:space="preserve">tợn </w:t>
      </w:r>
      <w:r>
        <w:rPr>
          <w:i/>
        </w:rPr>
        <w:t xml:space="preserve">lắm, </w:t>
      </w:r>
      <w:r>
        <w:rPr>
          <w:i/>
        </w:rPr>
        <w:t xml:space="preserve">dám </w:t>
      </w:r>
      <w:r>
        <w:rPr>
          <w:i/>
        </w:rPr>
        <w:t xml:space="preserve">đi </w:t>
      </w:r>
      <w:r>
        <w:t xml:space="preserve">uào </w:t>
      </w:r>
      <w:r>
        <w:t xml:space="preserve">rừng </w:t>
      </w:r>
      <w:r>
        <w:rPr>
          <w:i/>
        </w:rPr>
        <w:t xml:space="preserve">một </w:t>
      </w:r>
      <w:r>
        <w:t xml:space="preserve">mình. </w:t>
      </w:r>
      <w:r>
        <w:rPr>
          <w:b/>
        </w:rPr>
        <w:t xml:space="preserve">3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phụ. </w:t>
      </w:r>
      <w:r>
        <w:t xml:space="preserve">sau </w:t>
      </w:r>
      <w:r>
        <w:t xml:space="preserve">đg., </w:t>
      </w:r>
      <w:r>
        <w:t xml:space="preserve">tính từ). </w:t>
      </w:r>
      <w:r>
        <w:t xml:space="preserve">Ở </w:t>
      </w:r>
      <w:r>
        <w:t xml:space="preserve">mức </w:t>
      </w:r>
      <w:r>
        <w:t xml:space="preserve">độ </w:t>
      </w:r>
      <w:r>
        <w:t xml:space="preserve">cao </w:t>
      </w:r>
      <w:r>
        <w:t xml:space="preserve">một </w:t>
      </w:r>
      <w:r>
        <w:t xml:space="preserve">cách </w:t>
      </w:r>
      <w:r>
        <w:t xml:space="preserve">khác </w:t>
      </w:r>
      <w:r>
        <w:t xml:space="preserve">thường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chê). </w:t>
      </w:r>
      <w:r>
        <w:t xml:space="preserve">Sâu </w:t>
      </w:r>
      <w:r>
        <w:t xml:space="preserve">phá </w:t>
      </w:r>
      <w:r>
        <w:t xml:space="preserve">tợn </w:t>
      </w:r>
      <w:r>
        <w:rPr>
          <w:i/>
        </w:rPr>
        <w:t xml:space="preserve">quá. </w:t>
      </w:r>
      <w:r>
        <w:t xml:space="preserve">Càng </w:t>
      </w:r>
      <w:r>
        <w:t xml:space="preserve">trêu </w:t>
      </w:r>
      <w:r>
        <w:t xml:space="preserve">tợn. </w:t>
      </w:r>
      <w:r>
        <w:t xml:space="preserve">Năm </w:t>
      </w:r>
      <w:r>
        <w:t xml:space="preserve">nay </w:t>
      </w:r>
      <w:r>
        <w:rPr>
          <w:i/>
        </w:rPr>
        <w:t xml:space="preserve">rét </w:t>
      </w:r>
      <w:r>
        <w:rPr>
          <w:i/>
        </w:rPr>
        <w:t xml:space="preserve">tợn. </w:t>
      </w:r>
      <w:r>
        <w:t xml:space="preserve">Trông </w:t>
      </w:r>
      <w:r>
        <w:rPr>
          <w:i/>
        </w:rPr>
        <w:t xml:space="preserve">có </w:t>
      </w:r>
      <w:r>
        <w:rPr>
          <w:i/>
        </w:rPr>
        <w:t xml:space="preserve">uẻ </w:t>
      </w:r>
      <w:r>
        <w:t xml:space="preserve">nghệ </w:t>
      </w:r>
      <w:r>
        <w:t xml:space="preserve">sĩ </w:t>
      </w:r>
      <w:r>
        <w:t xml:space="preserve">tợn. </w:t>
      </w:r>
      <w:r>
        <w:br/>
      </w:r>
      <w:r>
        <w:rPr>
          <w:b/>
        </w:rPr>
        <w:t xml:space="preserve">tơn </w:t>
      </w:r>
      <w:r>
        <w:rPr>
          <w:b/>
        </w:rPr>
        <w:t xml:space="preserve">tạo </w:t>
      </w:r>
      <w:r>
        <w:rPr>
          <w:i/>
        </w:rPr>
        <w:t xml:space="preserve">tính từ </w:t>
      </w:r>
      <w:r>
        <w:t xml:space="preserve">(kng,).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biết </w:t>
      </w:r>
      <w:r>
        <w:t xml:space="preserve">sợ, </w:t>
      </w:r>
      <w:r>
        <w:t xml:space="preserve">không </w:t>
      </w:r>
      <w:r>
        <w:t xml:space="preserve">kiêng </w:t>
      </w:r>
      <w:r>
        <w:t xml:space="preserve">nể, </w:t>
      </w:r>
      <w:r>
        <w:t xml:space="preserve">không </w:t>
      </w:r>
      <w:r>
        <w:t xml:space="preserve">e </w:t>
      </w:r>
      <w:r>
        <w:t xml:space="preserve">dè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Dáng </w:t>
      </w:r>
      <w:r>
        <w:t xml:space="preserve">bẻ </w:t>
      </w:r>
      <w:r>
        <w:t xml:space="preserve">nghịch </w:t>
      </w:r>
      <w:r>
        <w:t xml:space="preserve">ngợm </w:t>
      </w:r>
      <w:r>
        <w:t xml:space="preserve">tợn </w:t>
      </w:r>
      <w:r>
        <w:rPr>
          <w:i/>
        </w:rPr>
        <w:t xml:space="preserve">tạo </w:t>
      </w:r>
      <w:r>
        <w:rPr>
          <w:i/>
        </w:rPr>
        <w:t xml:space="preserve">lắm. </w:t>
      </w:r>
      <w:r>
        <w:t xml:space="preserve">Tợn </w:t>
      </w:r>
      <w:r>
        <w:t xml:space="preserve">tạo </w:t>
      </w:r>
      <w:r>
        <w:t xml:space="preserve">nói </w:t>
      </w:r>
      <w:r>
        <w:t xml:space="preserve">tớp </w:t>
      </w:r>
      <w:r>
        <w:t xml:space="preserve">! </w:t>
      </w:r>
      <w:r>
        <w:t xml:space="preserve">động từ </w:t>
      </w:r>
      <w:r>
        <w:t xml:space="preserve">(khẩu ngữ). </w:t>
      </w:r>
      <w:r>
        <w:t xml:space="preserve">Như </w:t>
      </w:r>
      <w:r>
        <w:rPr>
          <w:i/>
        </w:rPr>
        <w:t xml:space="preserve">tợp. </w:t>
      </w:r>
      <w:r>
        <w:t xml:space="preserve">Tớp </w:t>
      </w:r>
      <w:r>
        <w:t xml:space="preserve">một </w:t>
      </w:r>
      <w:r>
        <w:t xml:space="preserve">hơi </w:t>
      </w:r>
      <w:r>
        <w:t xml:space="preserve">cạn </w:t>
      </w:r>
      <w:r>
        <w:t xml:space="preserve">hết </w:t>
      </w:r>
      <w:r>
        <w:t xml:space="preserve">cốc </w:t>
      </w:r>
      <w:r>
        <w:t xml:space="preserve">rượu. </w:t>
      </w:r>
      <w:r>
        <w:t xml:space="preserve">! </w:t>
      </w:r>
      <w:r>
        <w:rPr>
          <w:i/>
        </w:rPr>
        <w:t xml:space="preserve">Cá </w:t>
      </w:r>
      <w:r>
        <w:t xml:space="preserve">tớp </w:t>
      </w:r>
      <w:r>
        <w:t xml:space="preserve">mỗi. </w:t>
      </w:r>
      <w:r>
        <w:t xml:space="preserve">II </w:t>
      </w:r>
      <w:r>
        <w:t xml:space="preserve">phụ từ </w:t>
      </w:r>
      <w:r>
        <w:t xml:space="preserve">(kng,).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ngay </w:t>
      </w:r>
      <w:r>
        <w:t xml:space="preserve">lập </w:t>
      </w:r>
      <w:r>
        <w:t xml:space="preserve">tức </w:t>
      </w:r>
      <w:r>
        <w:t xml:space="preserve">và </w:t>
      </w:r>
      <w:r>
        <w:t xml:space="preserve">rất </w:t>
      </w:r>
      <w:r>
        <w:t xml:space="preserve">nhanh, </w:t>
      </w:r>
      <w:r>
        <w:t xml:space="preserve">cốt </w:t>
      </w:r>
      <w:r>
        <w:t xml:space="preserve">cho </w:t>
      </w:r>
      <w:r>
        <w:t xml:space="preserve">xong </w:t>
      </w:r>
      <w:r>
        <w:t xml:space="preserve">việc. </w:t>
      </w:r>
      <w:r>
        <w:rPr>
          <w:i/>
        </w:rPr>
        <w:t xml:space="preserve">Làm </w:t>
      </w:r>
      <w:r>
        <w:rPr>
          <w:i/>
        </w:rPr>
        <w:t xml:space="preserve">tớp </w:t>
      </w:r>
      <w:r>
        <w:t xml:space="preserve">đi </w:t>
      </w:r>
      <w:r>
        <w:t xml:space="preserve">uài </w:t>
      </w:r>
      <w:r>
        <w:t xml:space="preserve">ngày </w:t>
      </w:r>
      <w:r>
        <w:rPr>
          <w:i/>
        </w:rPr>
        <w:t xml:space="preserve">cho </w:t>
      </w:r>
      <w:r>
        <w:t xml:space="preserve">xong. </w:t>
      </w:r>
      <w:r>
        <w:br/>
      </w:r>
      <w:r>
        <w:rPr>
          <w:b/>
        </w:rPr>
        <w:t xml:space="preserve">tợp </w:t>
      </w:r>
      <w:r>
        <w:rPr>
          <w:b/>
        </w:rPr>
        <w:t xml:space="preserve">! </w:t>
      </w:r>
      <w:r>
        <w:rPr>
          <w:i/>
        </w:rPr>
        <w:t xml:space="preserve">đại từ </w:t>
      </w:r>
      <w:r>
        <w:t xml:space="preserve">(khẩu ngữ). </w:t>
      </w:r>
      <w:r>
        <w:rPr>
          <w:b/>
        </w:rPr>
        <w:t xml:space="preserve">1 </w:t>
      </w:r>
      <w:r>
        <w:t xml:space="preserve">Uống </w:t>
      </w:r>
      <w:r>
        <w:t xml:space="preserve">nhanh </w:t>
      </w:r>
      <w:r>
        <w:t xml:space="preserve">một </w:t>
      </w:r>
      <w:r>
        <w:t xml:space="preserve">ngụm. </w:t>
      </w:r>
      <w:r>
        <w:t xml:space="preserve">Tợp </w:t>
      </w:r>
      <w:r>
        <w:t xml:space="preserve">một </w:t>
      </w:r>
      <w:r>
        <w:t xml:space="preserve">chút </w:t>
      </w:r>
      <w:r>
        <w:t xml:space="preserve">rượu. </w:t>
      </w:r>
      <w:r>
        <w:rPr>
          <w:b/>
        </w:rPr>
        <w:t xml:space="preserve">2 </w:t>
      </w:r>
      <w:r>
        <w:t xml:space="preserve">Há </w:t>
      </w:r>
      <w:r>
        <w:t xml:space="preserve">miệng </w:t>
      </w:r>
      <w:r>
        <w:t xml:space="preserve">đớp </w:t>
      </w:r>
      <w:r>
        <w:t xml:space="preserve">nhanh </w:t>
      </w:r>
      <w:r>
        <w:t xml:space="preserve">lấy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động </w:t>
      </w:r>
      <w:r>
        <w:t xml:space="preserve">vật). </w:t>
      </w:r>
      <w:r>
        <w:t xml:space="preserve">Tợp </w:t>
      </w:r>
      <w:r>
        <w:t xml:space="preserve">gọn </w:t>
      </w:r>
      <w:r>
        <w:t xml:space="preserve">con </w:t>
      </w:r>
      <w:r>
        <w:t xml:space="preserve">một. </w:t>
      </w:r>
      <w:r>
        <w:t xml:space="preserve">II </w:t>
      </w:r>
      <w:r>
        <w:t xml:space="preserve">danh từ </w:t>
      </w:r>
      <w:r>
        <w:t xml:space="preserve">(khẩu ngữ). </w:t>
      </w:r>
      <w:r>
        <w:rPr>
          <w:i/>
        </w:rPr>
        <w:t xml:space="preserve">Ngụm. </w:t>
      </w:r>
      <w:r>
        <w:t xml:space="preserve">Làm </w:t>
      </w:r>
      <w:r>
        <w:rPr>
          <w:i/>
        </w:rPr>
        <w:t xml:space="preserve">một </w:t>
      </w:r>
      <w:r>
        <w:rPr>
          <w:i/>
        </w:rPr>
        <w:t xml:space="preserve">tợp </w:t>
      </w:r>
      <w:r>
        <w:t xml:space="preserve">nữa. </w:t>
      </w:r>
      <w:r>
        <w:br/>
      </w:r>
      <w:r>
        <w:rPr>
          <w:b/>
        </w:rPr>
        <w:t xml:space="preserve">tơrdtx. </w:t>
      </w:r>
      <w:r>
        <w:rPr>
          <w:b/>
        </w:rPr>
        <w:t xml:space="preserve">trusí. </w:t>
      </w:r>
      <w:r>
        <w:br/>
      </w:r>
      <w:r>
        <w:rPr>
          <w:b/>
        </w:rPr>
        <w:t xml:space="preserve">tơrưng </w:t>
      </w:r>
      <w:r>
        <w:rPr>
          <w:i/>
        </w:rPr>
        <w:t xml:space="preserve">xem </w:t>
      </w:r>
      <w:r>
        <w:rPr>
          <w:i/>
        </w:rPr>
        <w:t xml:space="preserve">đàn </w:t>
      </w:r>
      <w:r>
        <w:rPr>
          <w:i/>
        </w:rPr>
        <w:t xml:space="preserve">torưng. </w:t>
      </w:r>
      <w:r>
        <w:br/>
      </w:r>
      <w:r>
        <w:rPr>
          <w:b/>
        </w:rPr>
        <w:t xml:space="preserve">TP </w:t>
      </w:r>
      <w:r>
        <w:t xml:space="preserve">Thành </w:t>
      </w:r>
      <w:r>
        <w:t xml:space="preserve">phố, </w:t>
      </w:r>
      <w:r>
        <w:t xml:space="preserve">viết </w:t>
      </w:r>
      <w:r>
        <w:t xml:space="preserve">tắt </w:t>
      </w:r>
      <w:r>
        <w:t xml:space="preserve">(dùng </w:t>
      </w:r>
      <w:r>
        <w:t xml:space="preserve">trong </w:t>
      </w:r>
      <w:r>
        <w:t xml:space="preserve">tên </w:t>
      </w:r>
      <w:r>
        <w:t xml:space="preserve">goi </w:t>
      </w:r>
      <w:r>
        <w:t xml:space="preserve">một </w:t>
      </w:r>
      <w:r>
        <w:t xml:space="preserve">thành </w:t>
      </w:r>
      <w:r>
        <w:t xml:space="preserve">phố). </w:t>
      </w:r>
      <w:r>
        <w:t xml:space="preserve">TP </w:t>
      </w:r>
      <w:r>
        <w:t xml:space="preserve">Hồ </w:t>
      </w:r>
      <w:r>
        <w:t xml:space="preserve">Chí </w:t>
      </w:r>
      <w:r>
        <w:t xml:space="preserve">Minh. </w:t>
      </w:r>
      <w:r>
        <w:br/>
      </w:r>
      <w:r>
        <w:rPr>
          <w:i/>
        </w:rPr>
        <w:t xml:space="preserve">trợ từ </w:t>
      </w:r>
      <w:r>
        <w:t xml:space="preserve">Trang </w:t>
      </w:r>
      <w:r>
        <w:t xml:space="preserve">(sách, </w:t>
      </w:r>
      <w:r>
        <w:t xml:space="preserve">báo), </w:t>
      </w:r>
      <w:r>
        <w:t xml:space="preserve">viết </w:t>
      </w:r>
      <w:r>
        <w:t xml:space="preserve">tắt. </w:t>
      </w:r>
      <w:r>
        <w:br/>
      </w:r>
      <w:r>
        <w:rPr>
          <w:i/>
        </w:rPr>
        <w:t xml:space="preserve">trợ từ </w:t>
      </w:r>
      <w:r>
        <w:t xml:space="preserve">CN </w:t>
      </w:r>
      <w:r>
        <w:t xml:space="preserve">Trước </w:t>
      </w:r>
      <w:r>
        <w:t xml:space="preserve">công </w:t>
      </w:r>
      <w:r>
        <w:t xml:space="preserve">nguyên, </w:t>
      </w:r>
      <w:r>
        <w:t xml:space="preserve">viết </w:t>
      </w:r>
      <w:r>
        <w:t xml:space="preserve">tắt. </w:t>
      </w:r>
      <w:r>
        <w:t xml:space="preserve">tra1 </w:t>
      </w:r>
      <w:r>
        <w:t xml:space="preserve">động từ </w:t>
      </w:r>
      <w:r>
        <w:rPr>
          <w:b/>
        </w:rPr>
        <w:t xml:space="preserve">1 </w:t>
      </w:r>
      <w:r>
        <w:t xml:space="preserve">Cho </w:t>
      </w:r>
      <w:r>
        <w:t xml:space="preserve">từng </w:t>
      </w:r>
      <w:r>
        <w:t xml:space="preserve">hạt </w:t>
      </w:r>
      <w:r>
        <w:t xml:space="preserve">giống </w:t>
      </w:r>
      <w:r>
        <w:t xml:space="preserve">vào </w:t>
      </w:r>
      <w:r>
        <w:t xml:space="preserve">chỗ </w:t>
      </w:r>
      <w:r>
        <w:t xml:space="preserve">đất </w:t>
      </w:r>
      <w:r>
        <w:t xml:space="preserve">đã </w:t>
      </w:r>
      <w:r>
        <w:t xml:space="preserve">cuốc </w:t>
      </w:r>
      <w:r>
        <w:t xml:space="preserve">xới </w:t>
      </w:r>
      <w:r>
        <w:t xml:space="preserve">để </w:t>
      </w:r>
      <w:r>
        <w:t xml:space="preserve">cho </w:t>
      </w:r>
      <w:r>
        <w:t xml:space="preserve">mọc </w:t>
      </w:r>
      <w:r>
        <w:t xml:space="preserve">mầm, </w:t>
      </w:r>
      <w:r>
        <w:t xml:space="preserve">lên </w:t>
      </w:r>
      <w:r>
        <w:t xml:space="preserve">cây. </w:t>
      </w:r>
      <w:r>
        <w:t xml:space="preserve">Tra </w:t>
      </w:r>
      <w:r>
        <w:t xml:space="preserve">ngô. </w:t>
      </w:r>
      <w:r>
        <w:t xml:space="preserve">Tra </w:t>
      </w:r>
      <w:r>
        <w:rPr>
          <w:i/>
        </w:rPr>
        <w:t xml:space="preserve">hạt </w:t>
      </w:r>
      <w:r>
        <w:t xml:space="preserve">uừng. </w:t>
      </w:r>
      <w:r>
        <w:rPr>
          <w:b/>
        </w:rPr>
        <w:t xml:space="preserve">2 </w:t>
      </w:r>
      <w:r>
        <w:t xml:space="preserve">Cho </w:t>
      </w:r>
      <w:r>
        <w:t xml:space="preserve">một </w:t>
      </w:r>
      <w:r>
        <w:t xml:space="preserve">chất </w:t>
      </w:r>
      <w:r>
        <w:t xml:space="preserve">nào </w:t>
      </w:r>
      <w:r>
        <w:t xml:space="preserve">đó </w:t>
      </w:r>
      <w:r>
        <w:t xml:space="preserve">vào </w:t>
      </w:r>
      <w:r>
        <w:t xml:space="preserve">trong </w:t>
      </w:r>
      <w:r>
        <w:t xml:space="preserve">một </w:t>
      </w:r>
      <w:r>
        <w:t xml:space="preserve">vật </w:t>
      </w:r>
      <w:r>
        <w:t xml:space="preserve">để </w:t>
      </w:r>
      <w:r>
        <w:t xml:space="preserve">tạo </w:t>
      </w:r>
      <w:r>
        <w:t xml:space="preserve">ra </w:t>
      </w:r>
      <w:r>
        <w:t xml:space="preserve">tác </w:t>
      </w:r>
      <w:r>
        <w:t xml:space="preserve">dụng </w:t>
      </w:r>
      <w:r>
        <w:t xml:space="preserve">mong </w:t>
      </w:r>
      <w:r>
        <w:t xml:space="preserve">muốn. </w:t>
      </w:r>
      <w:r>
        <w:rPr>
          <w:i/>
        </w:rPr>
        <w:t xml:space="preserve">Tra </w:t>
      </w:r>
      <w:r>
        <w:t xml:space="preserve">muối </w:t>
      </w:r>
      <w:r>
        <w:t xml:space="preserve">uào </w:t>
      </w:r>
      <w:r>
        <w:rPr>
          <w:i/>
        </w:rPr>
        <w:t xml:space="preserve">canh. </w:t>
      </w:r>
      <w:r>
        <w:rPr>
          <w:i/>
        </w:rPr>
        <w:t xml:space="preserve">Tra </w:t>
      </w:r>
      <w:r>
        <w:t xml:space="preserve">thuốc </w:t>
      </w:r>
      <w:r>
        <w:rPr>
          <w:i/>
        </w:rPr>
        <w:t xml:space="preserve">đau </w:t>
      </w:r>
      <w:r>
        <w:rPr>
          <w:i/>
        </w:rPr>
        <w:t xml:space="preserve">mắt. </w:t>
      </w:r>
      <w:r>
        <w:rPr>
          <w:i/>
        </w:rPr>
        <w:t xml:space="preserve">Tra </w:t>
      </w:r>
      <w:r>
        <w:t xml:space="preserve">dầu </w:t>
      </w:r>
      <w:r>
        <w:rPr>
          <w:i/>
        </w:rPr>
        <w:t xml:space="preserve">mỡ </w:t>
      </w:r>
      <w:r>
        <w:t xml:space="preserve">cho </w:t>
      </w:r>
      <w:r>
        <w:t xml:space="preserve">máy. </w:t>
      </w:r>
      <w:r>
        <w:t xml:space="preserve">Tra </w:t>
      </w:r>
      <w:r>
        <w:t xml:space="preserve">gạo </w:t>
      </w:r>
      <w:r>
        <w:rPr>
          <w:i/>
        </w:rPr>
        <w:t xml:space="preserve">uào </w:t>
      </w:r>
      <w:r>
        <w:t xml:space="preserve">nồi </w:t>
      </w:r>
      <w:r>
        <w:t xml:space="preserve">thổi </w:t>
      </w:r>
      <w:r>
        <w:rPr>
          <w:i/>
        </w:rPr>
        <w:t xml:space="preserve">cơm. </w:t>
      </w:r>
      <w:r>
        <w:rPr>
          <w:b/>
        </w:rPr>
        <w:t xml:space="preserve">3 </w:t>
      </w:r>
      <w:r>
        <w:t xml:space="preserve">Cho </w:t>
      </w:r>
      <w:r>
        <w:t xml:space="preserve">một </w:t>
      </w:r>
      <w:r>
        <w:t xml:space="preserve">vật </w:t>
      </w:r>
      <w:r>
        <w:t xml:space="preserve">nào </w:t>
      </w:r>
      <w:r>
        <w:t xml:space="preserve">đó </w:t>
      </w:r>
      <w:r>
        <w:t xml:space="preserve">vào </w:t>
      </w:r>
      <w:r>
        <w:t xml:space="preserve">cái </w:t>
      </w:r>
      <w:r>
        <w:t xml:space="preserve">được </w:t>
      </w:r>
      <w:r>
        <w:t xml:space="preserve">làm </w:t>
      </w:r>
      <w:r>
        <w:t xml:space="preserve">ra </w:t>
      </w:r>
      <w:r>
        <w:t xml:space="preserve">rất </w:t>
      </w:r>
      <w:r>
        <w:t xml:space="preserve">khớp </w:t>
      </w:r>
      <w:r>
        <w:t xml:space="preserve">để </w:t>
      </w:r>
      <w:r>
        <w:t xml:space="preserve">giữ </w:t>
      </w:r>
      <w:r>
        <w:t xml:space="preserve">chặt, </w:t>
      </w:r>
      <w:r>
        <w:t xml:space="preserve">ôm </w:t>
      </w:r>
      <w:r>
        <w:t xml:space="preserve">chặt </w:t>
      </w:r>
      <w:r>
        <w:t xml:space="preserve">lấy </w:t>
      </w:r>
      <w:r>
        <w:t xml:space="preserve">nó. </w:t>
      </w:r>
      <w:r>
        <w:rPr>
          <w:i/>
        </w:rPr>
        <w:t xml:space="preserve">Tra </w:t>
      </w:r>
      <w:r>
        <w:t xml:space="preserve">gươm </w:t>
      </w:r>
      <w:r>
        <w:rPr>
          <w:i/>
        </w:rPr>
        <w:t xml:space="preserve">uào </w:t>
      </w:r>
      <w:r>
        <w:t xml:space="preserve">uỏ. </w:t>
      </w:r>
      <w:r>
        <w:rPr>
          <w:i/>
        </w:rPr>
        <w:t xml:space="preserve">Tra </w:t>
      </w:r>
      <w:r>
        <w:t xml:space="preserve">mộng </w:t>
      </w:r>
      <w:r>
        <w:t xml:space="preserve">tủ. </w:t>
      </w:r>
      <w:r>
        <w:rPr>
          <w:i/>
        </w:rPr>
        <w:t xml:space="preserve">Tra </w:t>
      </w:r>
      <w:r>
        <w:rPr>
          <w:i/>
        </w:rPr>
        <w:t xml:space="preserve">cán </w:t>
      </w:r>
      <w:r>
        <w:rPr>
          <w:i/>
        </w:rPr>
        <w:t xml:space="preserve">dao. </w:t>
      </w:r>
      <w:r>
        <w:t xml:space="preserve">Tra </w:t>
      </w:r>
      <w:r>
        <w:t xml:space="preserve">chân </w:t>
      </w:r>
      <w:r>
        <w:t xml:space="preserve">uào </w:t>
      </w:r>
      <w:r>
        <w:t xml:space="preserve">cùm. </w:t>
      </w:r>
      <w:r>
        <w:rPr>
          <w:b/>
        </w:rPr>
        <w:t xml:space="preserve">4 </w:t>
      </w:r>
      <w:r>
        <w:t xml:space="preserve">Lắp, </w:t>
      </w:r>
      <w:r>
        <w:t xml:space="preserve">đính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phụ </w:t>
      </w:r>
      <w:r>
        <w:t xml:space="preserve">nhưng </w:t>
      </w:r>
      <w:r>
        <w:t xml:space="preserve">quan </w:t>
      </w:r>
      <w:r>
        <w:t xml:space="preserve">trọng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một </w:t>
      </w:r>
      <w:r>
        <w:t xml:space="preserve">vật </w:t>
      </w:r>
      <w:r>
        <w:t xml:space="preserve">trở </w:t>
      </w:r>
      <w:r>
        <w:t xml:space="preserve">thành </w:t>
      </w:r>
      <w:r>
        <w:t xml:space="preserve">hoàn </w:t>
      </w:r>
      <w:r>
        <w:t xml:space="preserve">chỉnh. </w:t>
      </w:r>
      <w:r>
        <w:rPr>
          <w:i/>
        </w:rPr>
        <w:t xml:space="preserve">Tra </w:t>
      </w:r>
      <w:r>
        <w:t xml:space="preserve">kíp </w:t>
      </w:r>
      <w:r>
        <w:rPr>
          <w:i/>
        </w:rPr>
        <w:t xml:space="preserve">nổ. </w:t>
      </w:r>
      <w:r>
        <w:rPr>
          <w:i/>
        </w:rPr>
        <w:t xml:space="preserve">Áo </w:t>
      </w:r>
      <w:r>
        <w:rPr>
          <w:i/>
        </w:rPr>
        <w:t xml:space="preserve">chưa </w:t>
      </w:r>
      <w:r>
        <w:rPr>
          <w:i/>
        </w:rPr>
        <w:t xml:space="preserve">tra </w:t>
      </w:r>
      <w:r>
        <w:rPr>
          <w:i/>
        </w:rPr>
        <w:t xml:space="preserve">cố. </w:t>
      </w:r>
      <w:r>
        <w:br/>
      </w:r>
      <w:r>
        <w:rPr>
          <w:b/>
        </w:rPr>
        <w:t xml:space="preserve">tra, </w:t>
      </w:r>
      <w:r>
        <w:rPr>
          <w:i/>
        </w:rPr>
        <w:t xml:space="preserve">động từ </w:t>
      </w:r>
      <w:r>
        <w:t xml:space="preserve">Truy </w:t>
      </w:r>
      <w:r>
        <w:t xml:space="preserve">hỏi </w:t>
      </w:r>
      <w:r>
        <w:t xml:space="preserve">gắt </w:t>
      </w:r>
      <w:r>
        <w:t xml:space="preserve">gao </w:t>
      </w:r>
      <w:r>
        <w:t xml:space="preserve">hoặc </w:t>
      </w:r>
      <w:r>
        <w:t xml:space="preserve">doạ </w:t>
      </w:r>
      <w:r>
        <w:t xml:space="preserve">dâm, </w:t>
      </w:r>
      <w:r>
        <w:t xml:space="preserve">đánh </w:t>
      </w:r>
      <w:r>
        <w:t xml:space="preserve">đập </w:t>
      </w:r>
      <w:r>
        <w:t xml:space="preserve">nhằm </w:t>
      </w:r>
      <w:r>
        <w:t xml:space="preserve">buộc </w:t>
      </w:r>
      <w:r>
        <w:t xml:space="preserve">phải </w:t>
      </w:r>
      <w:r>
        <w:t xml:space="preserve">khai </w:t>
      </w:r>
      <w:r>
        <w:t xml:space="preserve">ra </w:t>
      </w:r>
      <w:r>
        <w:t xml:space="preserve">sự </w:t>
      </w:r>
      <w:r>
        <w:t xml:space="preserve">thật. </w:t>
      </w:r>
      <w:r>
        <w:t xml:space="preserve">Phải </w:t>
      </w:r>
      <w:r>
        <w:rPr>
          <w:i/>
        </w:rPr>
        <w:t xml:space="preserve">tra </w:t>
      </w:r>
      <w:r>
        <w:rPr>
          <w:i/>
        </w:rPr>
        <w:t xml:space="preserve">cho </w:t>
      </w:r>
      <w:r>
        <w:t xml:space="preserve">ra. </w:t>
      </w:r>
      <w:r>
        <w:rPr>
          <w:i/>
        </w:rPr>
        <w:t xml:space="preserve">Tra </w:t>
      </w:r>
      <w:r>
        <w:rPr>
          <w:i/>
        </w:rPr>
        <w:t xml:space="preserve">bắt </w:t>
      </w:r>
      <w:r>
        <w:t xml:space="preserve">phải </w:t>
      </w:r>
      <w:r>
        <w:rPr>
          <w:i/>
        </w:rPr>
        <w:t xml:space="preserve">khai. </w:t>
      </w:r>
      <w:r>
        <w:br/>
      </w:r>
      <w:r>
        <w:rPr>
          <w:b/>
        </w:rPr>
        <w:t xml:space="preserve">tra, </w:t>
      </w:r>
      <w:r>
        <w:rPr>
          <w:i/>
        </w:rPr>
        <w:t xml:space="preserve">động từ </w:t>
      </w:r>
      <w:r>
        <w:t xml:space="preserve">Tìm </w:t>
      </w:r>
      <w:r>
        <w:t xml:space="preserve">một </w:t>
      </w:r>
      <w:r>
        <w:t xml:space="preserve">số </w:t>
      </w:r>
      <w:r>
        <w:t xml:space="preserve">liệu, </w:t>
      </w:r>
      <w:r>
        <w:t xml:space="preserve">một </w:t>
      </w:r>
      <w:r>
        <w:t xml:space="preserve">điều </w:t>
      </w:r>
      <w:r>
        <w:t xml:space="preserve">cần </w:t>
      </w:r>
      <w:r>
        <w:t xml:space="preserve">biết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sách </w:t>
      </w:r>
      <w:r>
        <w:t xml:space="preserve">chuyên </w:t>
      </w:r>
      <w:r>
        <w:t xml:space="preserve">dùng </w:t>
      </w:r>
      <w:r>
        <w:t xml:space="preserve">hoặc </w:t>
      </w:r>
      <w:r>
        <w:t xml:space="preserve">trong </w:t>
      </w:r>
      <w:r>
        <w:t xml:space="preserve">tài </w:t>
      </w:r>
      <w:r>
        <w:t xml:space="preserve">liệu </w:t>
      </w:r>
      <w:r>
        <w:t xml:space="preserve">được </w:t>
      </w:r>
      <w:r>
        <w:t xml:space="preserve">ghi </w:t>
      </w:r>
      <w:r>
        <w:t xml:space="preserve">chép, </w:t>
      </w:r>
      <w:r>
        <w:t xml:space="preserve">sắp </w:t>
      </w:r>
      <w:r>
        <w:t xml:space="preserve">xếp </w:t>
      </w:r>
      <w:r>
        <w:rPr>
          <w:i/>
        </w:rPr>
        <w:t xml:space="preserve">có </w:t>
      </w:r>
      <w:r>
        <w:t xml:space="preserve">hệ </w:t>
      </w:r>
      <w:r>
        <w:t xml:space="preserve">thống. </w:t>
      </w:r>
      <w:r>
        <w:t xml:space="preserve">Tra </w:t>
      </w:r>
      <w:r>
        <w:rPr>
          <w:i/>
        </w:rPr>
        <w:t xml:space="preserve">nghĩa </w:t>
      </w:r>
      <w:r>
        <w:t xml:space="preserve">từ </w:t>
      </w:r>
      <w:r>
        <w:rPr>
          <w:i/>
        </w:rPr>
        <w:t xml:space="preserve">trong </w:t>
      </w:r>
      <w:r>
        <w:rPr>
          <w:i/>
        </w:rPr>
        <w:t xml:space="preserve">từ </w:t>
      </w:r>
      <w:r>
        <w:rPr>
          <w:i/>
        </w:rPr>
        <w:t xml:space="preserve">điển. </w:t>
      </w:r>
      <w:r>
        <w:t xml:space="preserve">Tra </w:t>
      </w:r>
      <w:r>
        <w:t xml:space="preserve">thư </w:t>
      </w:r>
      <w:r>
        <w:t xml:space="preserve">mục. </w:t>
      </w:r>
      <w:r>
        <w:t xml:space="preserve">Tra </w:t>
      </w:r>
      <w:r>
        <w:t xml:space="preserve">sổ. </w:t>
      </w:r>
      <w:r>
        <w:t xml:space="preserve">Bảng </w:t>
      </w:r>
      <w:r>
        <w:rPr>
          <w:i/>
        </w:rPr>
        <w:t xml:space="preserve">tra </w:t>
      </w:r>
      <w:r>
        <w:rPr>
          <w:i/>
        </w:rPr>
        <w:t xml:space="preserve">theo </w:t>
      </w:r>
      <w:r>
        <w:t xml:space="preserve">vân. </w:t>
      </w:r>
      <w:r>
        <w:br/>
      </w:r>
      <w:r>
        <w:rPr>
          <w:b/>
        </w:rPr>
        <w:t xml:space="preserve">tra,t. </w:t>
      </w:r>
      <w:r>
        <w:t xml:space="preserve">(phương ngữ). </w:t>
      </w:r>
      <w:r>
        <w:t xml:space="preserve">Già. </w:t>
      </w:r>
      <w:r>
        <w:t xml:space="preserve">Ông </w:t>
      </w:r>
      <w:r>
        <w:t xml:space="preserve">tra </w:t>
      </w:r>
      <w:r>
        <w:rPr>
          <w:i/>
        </w:rPr>
        <w:t xml:space="preserve">bà </w:t>
      </w:r>
      <w:r>
        <w:rPr>
          <w:i/>
        </w:rPr>
        <w:t xml:space="preserve">lão. </w:t>
      </w:r>
      <w:r>
        <w:br w:type="page"/>
      </w:r>
      <w:r>
        <w:rPr>
          <w:b/>
        </w:rPr>
        <w:t xml:space="preserve">"tra-côm" </w:t>
      </w:r>
      <w:r>
        <w:rPr>
          <w:i/>
        </w:rPr>
        <w:t xml:space="preserve">xem </w:t>
      </w:r>
      <w:r>
        <w:t xml:space="preserve">tracom </w:t>
      </w:r>
      <w:r>
        <w:t xml:space="preserve">(mắt </w:t>
      </w:r>
      <w:r>
        <w:t xml:space="preserve">hột). </w:t>
      </w:r>
      <w:r>
        <w:br/>
      </w:r>
      <w:r>
        <w:rPr>
          <w:b/>
        </w:rPr>
        <w:t xml:space="preserve">tra </w:t>
      </w:r>
      <w:r>
        <w:rPr>
          <w:b/>
        </w:rPr>
        <w:t xml:space="preserve">cứu </w:t>
      </w:r>
      <w:r>
        <w:rPr>
          <w:i/>
        </w:rPr>
        <w:t xml:space="preserve">động từ </w:t>
      </w:r>
      <w:r>
        <w:t xml:space="preserve">Tra </w:t>
      </w:r>
      <w:r>
        <w:t xml:space="preserve">ở </w:t>
      </w:r>
      <w:r>
        <w:t xml:space="preserve">chỗ </w:t>
      </w:r>
      <w:r>
        <w:t xml:space="preserve">này </w:t>
      </w:r>
      <w:r>
        <w:t xml:space="preserve">chỗ </w:t>
      </w:r>
      <w:r>
        <w:t xml:space="preserve">khác </w:t>
      </w:r>
      <w:r>
        <w:t xml:space="preserve">để </w:t>
      </w:r>
      <w:r>
        <w:t xml:space="preserve">tìm </w:t>
      </w:r>
      <w:r>
        <w:t xml:space="preserve">hiểu </w:t>
      </w:r>
      <w:r>
        <w:t xml:space="preserve">đích </w:t>
      </w:r>
      <w:r>
        <w:t xml:space="preserve">xác </w:t>
      </w:r>
      <w:r>
        <w:t xml:space="preserve">một </w:t>
      </w:r>
      <w:r>
        <w:t xml:space="preserve">điều </w:t>
      </w:r>
      <w:r>
        <w:t xml:space="preserve">nào </w:t>
      </w:r>
      <w:r>
        <w:t xml:space="preserve">đó. </w:t>
      </w:r>
      <w:r>
        <w:t xml:space="preserve">Tra </w:t>
      </w:r>
      <w:r>
        <w:rPr>
          <w:i/>
        </w:rPr>
        <w:t xml:space="preserve">cứu </w:t>
      </w:r>
      <w:r>
        <w:t xml:space="preserve">hồ </w:t>
      </w:r>
      <w:r>
        <w:rPr>
          <w:i/>
        </w:rPr>
        <w:t xml:space="preserve">sơ. </w:t>
      </w:r>
      <w:r>
        <w:rPr>
          <w:i/>
        </w:rPr>
        <w:t xml:space="preserve">Tra </w:t>
      </w:r>
      <w:r>
        <w:rPr>
          <w:i/>
        </w:rPr>
        <w:t xml:space="preserve">cứu </w:t>
      </w:r>
      <w:r>
        <w:rPr>
          <w:i/>
        </w:rPr>
        <w:t xml:space="preserve">nhiều </w:t>
      </w:r>
      <w:r>
        <w:rPr>
          <w:i/>
        </w:rPr>
        <w:t xml:space="preserve">tài </w:t>
      </w:r>
      <w:r>
        <w:rPr>
          <w:i/>
        </w:rPr>
        <w:t xml:space="preserve">liệu </w:t>
      </w:r>
      <w:r>
        <w:rPr>
          <w:i/>
        </w:rPr>
        <w:t xml:space="preserve">để </w:t>
      </w:r>
      <w:r>
        <w:rPr>
          <w:i/>
        </w:rPr>
        <w:t xml:space="preserve">xác </w:t>
      </w:r>
      <w:r>
        <w:rPr>
          <w:i/>
        </w:rPr>
        <w:t xml:space="preserve">minh. </w:t>
      </w:r>
      <w:r>
        <w:br/>
      </w:r>
      <w:r>
        <w:rPr>
          <w:b/>
        </w:rPr>
        <w:t xml:space="preserve">tra </w:t>
      </w:r>
      <w:r>
        <w:rPr>
          <w:b/>
        </w:rPr>
        <w:t xml:space="preserve">hỏi </w:t>
      </w:r>
      <w:r>
        <w:rPr>
          <w:i/>
        </w:rPr>
        <w:t xml:space="preserve">động từ </w:t>
      </w:r>
      <w:r>
        <w:t xml:space="preserve">Truy </w:t>
      </w:r>
      <w:r>
        <w:t xml:space="preserve">hỏi </w:t>
      </w:r>
      <w:r>
        <w:t xml:space="preserve">gắt </w:t>
      </w:r>
      <w:r>
        <w:t xml:space="preserve">gao </w:t>
      </w:r>
      <w:r>
        <w:t xml:space="preserve">nhằm </w:t>
      </w:r>
      <w:r>
        <w:t xml:space="preserve">buộc </w:t>
      </w:r>
      <w:r>
        <w:t xml:space="preserve">phải </w:t>
      </w:r>
      <w:r>
        <w:t xml:space="preserve">nói </w:t>
      </w:r>
      <w:r>
        <w:t xml:space="preserve">ra </w:t>
      </w:r>
      <w:r>
        <w:t xml:space="preserve">sự </w:t>
      </w:r>
      <w:r>
        <w:t xml:space="preserve">thật. </w:t>
      </w:r>
      <w:r>
        <w:rPr>
          <w:i/>
        </w:rPr>
        <w:t xml:space="preserve">7z </w:t>
      </w:r>
      <w:r>
        <w:rPr>
          <w:i/>
        </w:rPr>
        <w:t xml:space="preserve">hỏi </w:t>
      </w:r>
      <w:r>
        <w:t xml:space="preserve">những </w:t>
      </w:r>
      <w:r>
        <w:rPr>
          <w:i/>
        </w:rPr>
        <w:t xml:space="preserve">người </w:t>
      </w:r>
      <w:r>
        <w:t xml:space="preserve">tình </w:t>
      </w:r>
      <w:r>
        <w:t xml:space="preserve">nghỉ. </w:t>
      </w:r>
      <w:r>
        <w:rPr>
          <w:i/>
        </w:rPr>
        <w:t xml:space="preserve">Tra </w:t>
      </w:r>
      <w:r>
        <w:rPr>
          <w:i/>
        </w:rPr>
        <w:t xml:space="preserve">hỏi </w:t>
      </w:r>
      <w:r>
        <w:rPr>
          <w:i/>
        </w:rPr>
        <w:t xml:space="preserve">đủ </w:t>
      </w:r>
      <w:r>
        <w:t xml:space="preserve">chuyện. </w:t>
      </w:r>
      <w:r>
        <w:t xml:space="preserve">. </w:t>
      </w:r>
      <w:r>
        <w:br/>
      </w:r>
      <w:r>
        <w:rPr>
          <w:b/>
        </w:rPr>
        <w:t xml:space="preserve">tra </w:t>
      </w:r>
      <w:r>
        <w:rPr>
          <w:b/>
        </w:rPr>
        <w:t xml:space="preserve">khảo, </w:t>
      </w:r>
      <w:r>
        <w:rPr>
          <w:i/>
        </w:rPr>
        <w:t xml:space="preserve">động từ </w:t>
      </w:r>
      <w:r>
        <w:t xml:space="preserve">Tra </w:t>
      </w:r>
      <w:r>
        <w:t xml:space="preserve">một </w:t>
      </w:r>
      <w:r>
        <w:t xml:space="preserve">cách </w:t>
      </w:r>
      <w:r>
        <w:t xml:space="preserve">gắt </w:t>
      </w:r>
      <w:r>
        <w:t xml:space="preserve">gao, </w:t>
      </w:r>
      <w:r>
        <w:t xml:space="preserve">thường </w:t>
      </w:r>
      <w:r>
        <w:t xml:space="preserve">có </w:t>
      </w:r>
      <w:r>
        <w:t xml:space="preserve">đánh </w:t>
      </w:r>
      <w:r>
        <w:t xml:space="preserve">đập. </w:t>
      </w:r>
      <w:r>
        <w:rPr>
          <w:i/>
        </w:rPr>
        <w:t xml:space="preserve">Bị </w:t>
      </w:r>
      <w:r>
        <w:rPr>
          <w:i/>
        </w:rPr>
        <w:t xml:space="preserve">tra </w:t>
      </w:r>
      <w:r>
        <w:rPr>
          <w:i/>
        </w:rPr>
        <w:t xml:space="preserve">khảo </w:t>
      </w:r>
      <w:r>
        <w:rPr>
          <w:i/>
        </w:rPr>
        <w:t xml:space="preserve">mấy </w:t>
      </w:r>
      <w:r>
        <w:rPr>
          <w:i/>
        </w:rPr>
        <w:t xml:space="preserve">cũng </w:t>
      </w:r>
      <w:r>
        <w:rPr>
          <w:i/>
        </w:rPr>
        <w:t xml:space="preserve">không </w:t>
      </w:r>
      <w:r>
        <w:t xml:space="preserve">tra </w:t>
      </w:r>
      <w:r>
        <w:t xml:space="preserve">khảo, </w:t>
      </w:r>
      <w: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tra </w:t>
      </w:r>
      <w:r>
        <w:rPr>
          <w:i/>
        </w:rPr>
        <w:t xml:space="preserve">cứu. </w:t>
      </w:r>
      <w:r>
        <w:t xml:space="preserve">Sách </w:t>
      </w:r>
      <w:r>
        <w:rPr>
          <w:i/>
        </w:rPr>
        <w:t xml:space="preserve">báo </w:t>
      </w:r>
      <w:r>
        <w:rPr>
          <w:i/>
        </w:rPr>
        <w:t xml:space="preserve">dùng </w:t>
      </w:r>
      <w:r>
        <w:rPr>
          <w:i/>
        </w:rPr>
        <w:t xml:space="preserve">để </w:t>
      </w:r>
      <w:r>
        <w:rPr>
          <w:i/>
        </w:rPr>
        <w:t xml:space="preserve">tra </w:t>
      </w:r>
      <w:r>
        <w:t xml:space="preserve">khảo. </w:t>
      </w:r>
      <w:r>
        <w:br/>
      </w:r>
      <w:r>
        <w:rPr>
          <w:b/>
        </w:rPr>
        <w:t xml:space="preserve">tra </w:t>
      </w:r>
      <w:r>
        <w:rPr>
          <w:b/>
        </w:rPr>
        <w:t xml:space="preserve">tấn </w:t>
      </w:r>
      <w:r>
        <w:rPr>
          <w:i/>
        </w:rPr>
        <w:t xml:space="preserve">động từ </w:t>
      </w:r>
      <w:r>
        <w:t xml:space="preserve">Bắt </w:t>
      </w:r>
      <w:r>
        <w:t xml:space="preserve">chịu </w:t>
      </w:r>
      <w:r>
        <w:t xml:space="preserve">cực </w:t>
      </w:r>
      <w:r>
        <w:t xml:space="preserve">hình </w:t>
      </w:r>
      <w:r>
        <w:t xml:space="preserve">nhằm </w:t>
      </w:r>
      <w:r>
        <w:t xml:space="preserve">buộc </w:t>
      </w:r>
      <w:r>
        <w:t xml:space="preserve">phải </w:t>
      </w:r>
      <w:r>
        <w:t xml:space="preserve">cung </w:t>
      </w:r>
      <w:r>
        <w:t xml:space="preserve">khai. </w:t>
      </w:r>
      <w:r>
        <w:t xml:space="preserve">Bị </w:t>
      </w:r>
      <w:r>
        <w:rPr>
          <w:i/>
        </w:rPr>
        <w:t xml:space="preserve">tra </w:t>
      </w:r>
      <w:r>
        <w:rPr>
          <w:i/>
        </w:rPr>
        <w:t xml:space="preserve">tấn </w:t>
      </w:r>
      <w:r>
        <w:rPr>
          <w:i/>
        </w:rPr>
        <w:t xml:space="preserve">dã </w:t>
      </w:r>
      <w:r>
        <w:rPr>
          <w:i/>
        </w:rPr>
        <w:t xml:space="preserve">man, </w:t>
      </w:r>
      <w:r>
        <w:rPr>
          <w:i/>
        </w:rPr>
        <w:t xml:space="preserve">chết </w:t>
      </w:r>
      <w:r>
        <w:rPr>
          <w:i/>
        </w:rPr>
        <w:t xml:space="preserve">đi </w:t>
      </w:r>
      <w:r>
        <w:rPr>
          <w:i/>
        </w:rPr>
        <w:t xml:space="preserve">SỐng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tra </w:t>
      </w:r>
      <w:r>
        <w:rPr>
          <w:b/>
        </w:rPr>
        <w:t xml:space="preserve">xét </w:t>
      </w:r>
      <w:r>
        <w:rPr>
          <w:i/>
        </w:rPr>
        <w:t xml:space="preserve">động từ </w:t>
      </w:r>
      <w:r>
        <w:t xml:space="preserve">(ít dùng). </w:t>
      </w:r>
      <w:r>
        <w:t xml:space="preserve">Xét </w:t>
      </w:r>
      <w:r>
        <w:t xml:space="preserve">hỏi </w:t>
      </w:r>
      <w:r>
        <w:t xml:space="preserve">để </w:t>
      </w:r>
      <w:r>
        <w:t xml:space="preserve">kiểm </w:t>
      </w:r>
      <w:r>
        <w:t xml:space="preserve">tra. </w:t>
      </w:r>
      <w:r>
        <w:t xml:space="preserve">7a </w:t>
      </w:r>
      <w:r>
        <w:rPr>
          <w:i/>
        </w:rPr>
        <w:t xml:space="preserve">Xét </w:t>
      </w:r>
      <w:r>
        <w:rPr>
          <w:i/>
        </w:rPr>
        <w:t xml:space="preserve">giấy </w:t>
      </w:r>
      <w:r>
        <w:rPr>
          <w:i/>
        </w:rPr>
        <w:t xml:space="preserve">tờ </w:t>
      </w:r>
      <w:r>
        <w:rPr>
          <w:i/>
        </w:rPr>
        <w:t xml:space="preserve">người </w:t>
      </w:r>
      <w:r>
        <w:rPr>
          <w:i/>
        </w:rPr>
        <w:t xml:space="preserve">lạ. </w:t>
      </w:r>
      <w:r>
        <w:br/>
      </w:r>
      <w:r>
        <w:rPr>
          <w:b/>
        </w:rPr>
        <w:t xml:space="preserve">trà, </w:t>
      </w:r>
      <w:r>
        <w:rPr>
          <w:i/>
        </w:rPr>
        <w:t xml:space="preserve">danh từ </w:t>
      </w:r>
      <w:r>
        <w:t xml:space="preserve">Lá </w:t>
      </w:r>
      <w:r>
        <w:t xml:space="preserve">cây </w:t>
      </w:r>
      <w:r>
        <w:t xml:space="preserve">chè </w:t>
      </w:r>
      <w:r>
        <w:t xml:space="preserve">đã </w:t>
      </w:r>
      <w:r>
        <w:t xml:space="preserve">sao, </w:t>
      </w:r>
      <w:r>
        <w:t xml:space="preserve">đã </w:t>
      </w:r>
      <w:r>
        <w:t xml:space="preserve">chế </w:t>
      </w:r>
      <w:r>
        <w:t xml:space="preserve">biến, </w:t>
      </w:r>
      <w:r>
        <w:t xml:space="preserve">để </w:t>
      </w:r>
      <w:r>
        <w:t xml:space="preserve">pha </w:t>
      </w:r>
      <w:r>
        <w:t xml:space="preserve">nước </w:t>
      </w:r>
      <w:r>
        <w:t xml:space="preserve">uống. </w:t>
      </w:r>
      <w:r>
        <w:rPr>
          <w:i/>
        </w:rPr>
        <w:t xml:space="preserve">Pha </w:t>
      </w:r>
      <w:r>
        <w:rPr>
          <w:i/>
        </w:rPr>
        <w:t xml:space="preserve">trà. </w:t>
      </w:r>
      <w:r>
        <w:rPr>
          <w:i/>
        </w:rPr>
        <w:t xml:space="preserve">Ẩm </w:t>
      </w:r>
      <w:r>
        <w:t xml:space="preserve">trà </w:t>
      </w:r>
      <w:r>
        <w:t xml:space="preserve">ngon. </w:t>
      </w:r>
      <w:r>
        <w:rPr>
          <w:i/>
        </w:rPr>
        <w:t xml:space="preserve">Hết </w:t>
      </w:r>
      <w:r>
        <w:t xml:space="preserve">tuân </w:t>
      </w:r>
      <w:r>
        <w:rPr>
          <w:i/>
        </w:rPr>
        <w:t xml:space="preserve">trà. </w:t>
      </w:r>
      <w:r>
        <w:br/>
      </w:r>
      <w:r>
        <w:rPr>
          <w:b/>
        </w:rPr>
        <w:t xml:space="preserve">trà; </w:t>
      </w:r>
      <w:r>
        <w:rPr>
          <w:i/>
        </w:rPr>
        <w:t xml:space="preserve">danh từ </w:t>
      </w:r>
      <w:r>
        <w:t xml:space="preserve">Cây </w:t>
      </w:r>
      <w:r>
        <w:t xml:space="preserve">cảnh </w:t>
      </w:r>
      <w:r>
        <w:t xml:space="preserve">cùng </w:t>
      </w:r>
      <w:r>
        <w:t xml:space="preserve">loại </w:t>
      </w:r>
      <w:r>
        <w:t xml:space="preserve">với </w:t>
      </w:r>
      <w:r>
        <w:t xml:space="preserve">chè, </w:t>
      </w:r>
      <w:r>
        <w:t xml:space="preserve">hoa </w:t>
      </w:r>
      <w:r>
        <w:t xml:space="preserve">đẹp </w:t>
      </w:r>
      <w:r>
        <w:t xml:space="preserve">màu </w:t>
      </w:r>
      <w:r>
        <w:t xml:space="preserve">trắng, </w:t>
      </w:r>
      <w:r>
        <w:t xml:space="preserve">hồng </w:t>
      </w:r>
      <w:r>
        <w:t xml:space="preserve">hay </w:t>
      </w:r>
      <w:r>
        <w:t xml:space="preserve">đỏ. </w:t>
      </w:r>
      <w:r>
        <w:br/>
      </w:r>
      <w:r>
        <w:rPr>
          <w:b/>
        </w:rPr>
        <w:t xml:space="preserve">trà, </w:t>
      </w:r>
      <w:r>
        <w:rPr>
          <w:b/>
        </w:rPr>
        <w:t xml:space="preserve">d1 </w:t>
      </w:r>
      <w:r>
        <w:rPr>
          <w:i/>
        </w:rPr>
        <w:t xml:space="preserve">Tập </w:t>
      </w:r>
      <w:r>
        <w:t xml:space="preserve">hợp </w:t>
      </w:r>
      <w:r>
        <w:t xml:space="preserve">những </w:t>
      </w:r>
      <w:r>
        <w:t xml:space="preserve">cây </w:t>
      </w:r>
      <w:r>
        <w:t xml:space="preserve">cùng </w:t>
      </w:r>
      <w:r>
        <w:t xml:space="preserve">loại </w:t>
      </w:r>
      <w:r>
        <w:t xml:space="preserve">cùng </w:t>
      </w:r>
      <w:r>
        <w:t xml:space="preserve">gieo </w:t>
      </w:r>
      <w:r>
        <w:t xml:space="preserve">trồng </w:t>
      </w:r>
      <w:r>
        <w:t xml:space="preserve">và </w:t>
      </w:r>
      <w:r>
        <w:t xml:space="preserve">thu </w:t>
      </w:r>
      <w:r>
        <w:t xml:space="preserve">hoạch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gian, </w:t>
      </w:r>
      <w:r>
        <w:t xml:space="preserve">một </w:t>
      </w:r>
      <w:r>
        <w:t xml:space="preserve">đợt. </w:t>
      </w:r>
      <w:r>
        <w:t xml:space="preserve">Trà </w:t>
      </w:r>
      <w:r>
        <w:rPr>
          <w:i/>
        </w:rPr>
        <w:t xml:space="preserve">lúa </w:t>
      </w:r>
      <w:r>
        <w:t xml:space="preserve">sớm. </w:t>
      </w:r>
      <w:r>
        <w:rPr>
          <w:i/>
        </w:rPr>
        <w:t xml:space="preserve">Trà </w:t>
      </w:r>
      <w:r>
        <w:rPr>
          <w:i/>
        </w:rPr>
        <w:t xml:space="preserve">lúa </w:t>
      </w:r>
      <w:r>
        <w:rPr>
          <w:i/>
        </w:rPr>
        <w:t xml:space="preserve">cấy </w:t>
      </w:r>
      <w:r>
        <w:t xml:space="preserve">cuối </w:t>
      </w:r>
      <w:r>
        <w:t xml:space="preserve">vụ. </w:t>
      </w:r>
      <w:r>
        <w:rPr>
          <w:i/>
        </w:rPr>
        <w:t xml:space="preserve">Trà </w:t>
      </w:r>
      <w:r>
        <w:rPr>
          <w:i/>
        </w:rPr>
        <w:t xml:space="preserve">khoai </w:t>
      </w:r>
      <w:r>
        <w:rPr>
          <w:i/>
        </w:rPr>
        <w:t xml:space="preserve">muộn. </w:t>
      </w:r>
      <w:r>
        <w:rPr>
          <w:b/>
        </w:rPr>
        <w:t xml:space="preserve">2 </w:t>
      </w:r>
      <w:r>
        <w:t xml:space="preserve">(ph). </w:t>
      </w:r>
      <w:r>
        <w:t xml:space="preserve">Lứa </w:t>
      </w:r>
      <w:r>
        <w:t xml:space="preserve">tuổi. </w:t>
      </w:r>
      <w:r>
        <w:rPr>
          <w:i/>
        </w:rPr>
        <w:t xml:space="preserve">Hai </w:t>
      </w:r>
      <w:r>
        <w:rPr>
          <w:i/>
        </w:rPr>
        <w:t xml:space="preserve">đứa </w:t>
      </w:r>
      <w:r>
        <w:rPr>
          <w:i/>
        </w:rPr>
        <w:t xml:space="preserve">cùng </w:t>
      </w:r>
      <w:r>
        <w:rPr>
          <w:i/>
        </w:rPr>
        <w:t xml:space="preserve">trà, </w:t>
      </w:r>
      <w:r>
        <w:rPr>
          <w:i/>
        </w:rPr>
        <w:t xml:space="preserve">cùng </w:t>
      </w:r>
      <w:r>
        <w:rPr>
          <w:i/>
        </w:rPr>
        <w:t xml:space="preserve">trật </w:t>
      </w:r>
      <w:r>
        <w:rPr>
          <w:i/>
        </w:rPr>
        <w:t xml:space="preserve">với </w:t>
      </w:r>
      <w:r>
        <w:rPr>
          <w:i/>
        </w:rPr>
        <w:t xml:space="preserve">nhau. </w:t>
      </w:r>
      <w:r>
        <w:rPr>
          <w:i/>
        </w:rPr>
        <w:t xml:space="preserve">Lỡ </w:t>
      </w:r>
      <w:r>
        <w:rPr>
          <w:i/>
        </w:rPr>
        <w:t xml:space="preserve">trà </w:t>
      </w:r>
      <w:r>
        <w:rPr>
          <w:i/>
        </w:rPr>
        <w:t xml:space="preserve">con </w:t>
      </w:r>
      <w:r>
        <w:t xml:space="preserve">gái. </w:t>
      </w:r>
      <w:r>
        <w:br/>
      </w:r>
      <w:r>
        <w:rPr>
          <w:b/>
        </w:rPr>
        <w:t xml:space="preserve">trà </w:t>
      </w:r>
      <w:r>
        <w:rPr>
          <w:b/>
        </w:rPr>
        <w:t xml:space="preserve">dư </w:t>
      </w:r>
      <w:r>
        <w:rPr>
          <w:b/>
        </w:rPr>
        <w:t xml:space="preserve">tửu </w:t>
      </w:r>
      <w:r>
        <w:rPr>
          <w:b/>
        </w:rPr>
        <w:t xml:space="preserve">hậu </w:t>
      </w:r>
      <w:r>
        <w:t xml:space="preserve">Chỉ </w:t>
      </w:r>
      <w:r>
        <w:t xml:space="preserve">lúc </w:t>
      </w:r>
      <w:r>
        <w:t xml:space="preserve">rỗi </w:t>
      </w:r>
      <w:r>
        <w:t xml:space="preserve">rãi </w:t>
      </w:r>
      <w:r>
        <w:t xml:space="preserve">(như </w:t>
      </w:r>
      <w:r>
        <w:t xml:space="preserve">lúc </w:t>
      </w:r>
      <w:r>
        <w:t xml:space="preserve">ngồi </w:t>
      </w:r>
      <w:r>
        <w:t xml:space="preserve">nhàn, </w:t>
      </w:r>
      <w:r>
        <w:t xml:space="preserve">vừa </w:t>
      </w:r>
      <w:r>
        <w:t xml:space="preserve">thưởng </w:t>
      </w:r>
      <w:r>
        <w:t xml:space="preserve">thức </w:t>
      </w:r>
      <w:r>
        <w:t xml:space="preserve">xong </w:t>
      </w:r>
      <w:r>
        <w:t xml:space="preserve">chén </w:t>
      </w:r>
      <w:r>
        <w:t xml:space="preserve">chè, </w:t>
      </w:r>
      <w:r>
        <w:t xml:space="preserve">chén </w:t>
      </w:r>
      <w:r>
        <w:t xml:space="preserve">rượu). </w:t>
      </w:r>
      <w:r>
        <w:rPr>
          <w:i/>
        </w:rPr>
        <w:t xml:space="preserve">Câu </w:t>
      </w:r>
      <w:r>
        <w:t xml:space="preserve">chuyện </w:t>
      </w:r>
      <w:r>
        <w:rPr>
          <w:i/>
        </w:rPr>
        <w:t xml:space="preserve">phiếm </w:t>
      </w:r>
      <w:r>
        <w:rPr>
          <w:i/>
        </w:rPr>
        <w:t xml:space="preserve">lúc </w:t>
      </w:r>
      <w:r>
        <w:rPr>
          <w:i/>
        </w:rPr>
        <w:t xml:space="preserve">trà </w:t>
      </w:r>
      <w:r>
        <w:rPr>
          <w:i/>
        </w:rPr>
        <w:t xml:space="preserve">dư </w:t>
      </w:r>
      <w:r>
        <w:t xml:space="preserve">tưu </w:t>
      </w:r>
      <w:r>
        <w:rPr>
          <w:i/>
        </w:rPr>
        <w:t xml:space="preserve">hậu. </w:t>
      </w:r>
      <w:r>
        <w:br/>
      </w:r>
      <w:r>
        <w:rPr>
          <w:b/>
        </w:rPr>
        <w:t xml:space="preserve">trà </w:t>
      </w:r>
      <w:r>
        <w:rPr>
          <w:b/>
        </w:rPr>
        <w:t xml:space="preserve">lá </w:t>
      </w:r>
      <w:r>
        <w:rPr>
          <w:i/>
        </w:rPr>
        <w:t xml:space="preserve">động từ </w:t>
      </w:r>
      <w:r>
        <w:t xml:space="preserve">(kng.)). </w:t>
      </w:r>
      <w:r>
        <w:t xml:space="preserve">Uống </w:t>
      </w:r>
      <w:r>
        <w:t xml:space="preserve">nước </w:t>
      </w:r>
      <w:r>
        <w:t xml:space="preserve">chè, </w:t>
      </w:r>
      <w:r>
        <w:t xml:space="preserve">hút </w:t>
      </w:r>
      <w:r>
        <w:t xml:space="preserve">thuốc </w:t>
      </w:r>
      <w:r>
        <w:t xml:space="preserve">lá, </w:t>
      </w:r>
      <w:r>
        <w:t xml:space="preserve">tiêu </w:t>
      </w:r>
      <w:r>
        <w:t xml:space="preserve">phí </w:t>
      </w:r>
      <w:r>
        <w:t xml:space="preserve">thời </w:t>
      </w:r>
      <w:r>
        <w:t xml:space="preserve">gian </w:t>
      </w:r>
      <w:r>
        <w:t xml:space="preserve">vào </w:t>
      </w:r>
      <w:r>
        <w:t xml:space="preserve">những </w:t>
      </w:r>
      <w:r>
        <w:t xml:space="preserve">thú </w:t>
      </w:r>
      <w:r>
        <w:t xml:space="preserve">vui </w:t>
      </w:r>
      <w:r>
        <w:t xml:space="preserve">nhỏ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Tự </w:t>
      </w:r>
      <w:r>
        <w:rPr>
          <w:i/>
        </w:rPr>
        <w:t xml:space="preserve">tập </w:t>
      </w:r>
      <w:r>
        <w:rPr>
          <w:i/>
        </w:rPr>
        <w:t xml:space="preserve">nhau </w:t>
      </w:r>
      <w:r>
        <w:rPr>
          <w:i/>
        </w:rPr>
        <w:t xml:space="preserve">trà </w:t>
      </w:r>
      <w:r>
        <w:rPr>
          <w:i/>
        </w:rPr>
        <w:t xml:space="preserve">lá </w:t>
      </w:r>
      <w:r>
        <w:t xml:space="preserve">hết </w:t>
      </w:r>
      <w:r>
        <w:t xml:space="preserve">ngày. </w:t>
      </w:r>
      <w:r>
        <w:br/>
      </w:r>
      <w:r>
        <w:rPr>
          <w:b/>
        </w:rPr>
        <w:t xml:space="preserve">trà </w:t>
      </w:r>
      <w:r>
        <w:rPr>
          <w:b/>
        </w:rPr>
        <w:t xml:space="preserve">mí </w:t>
      </w:r>
      <w:r>
        <w:rPr>
          <w:i/>
        </w:rPr>
        <w:t xml:space="preserve">danh từ </w:t>
      </w:r>
      <w:r>
        <w:t xml:space="preserve">Cây </w:t>
      </w:r>
      <w:r>
        <w:t xml:space="preserve">thuộc </w:t>
      </w:r>
      <w:r>
        <w:t xml:space="preserve">loại </w:t>
      </w:r>
      <w:r>
        <w:t xml:space="preserve">hoa </w:t>
      </w:r>
      <w:r>
        <w:t xml:space="preserve">hồng, </w:t>
      </w:r>
      <w:r>
        <w:t xml:space="preserve">hoa </w:t>
      </w:r>
      <w:r>
        <w:t xml:space="preserve">trắng </w:t>
      </w:r>
      <w:r>
        <w:t xml:space="preserve">hoặcđỏ </w:t>
      </w:r>
      <w:r>
        <w:t xml:space="preserve">khôngthơm,trồnglàmcảnh </w:t>
      </w:r>
      <w:r>
        <w:t xml:space="preserve">trà </w:t>
      </w:r>
      <w:r>
        <w:t xml:space="preserve">trộn </w:t>
      </w:r>
      <w:r>
        <w:t xml:space="preserve">động từ </w:t>
      </w:r>
      <w:r>
        <w:t xml:space="preserve">Lẩn </w:t>
      </w:r>
      <w:r>
        <w:t xml:space="preserve">vào </w:t>
      </w:r>
      <w:r>
        <w:t xml:space="preserve">đám </w:t>
      </w:r>
      <w:r>
        <w:t xml:space="preserve">đông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khỏi </w:t>
      </w:r>
      <w:r>
        <w:t xml:space="preserve">bị </w:t>
      </w:r>
      <w:r>
        <w:t xml:space="preserve">phát </w:t>
      </w:r>
      <w:r>
        <w:t xml:space="preserve">hiện. </w:t>
      </w:r>
      <w:r>
        <w:t xml:space="preserve">Kẻ </w:t>
      </w:r>
      <w:r>
        <w:t xml:space="preserve">gian </w:t>
      </w:r>
      <w:r>
        <w:rPr>
          <w:i/>
        </w:rPr>
        <w:t xml:space="preserve">trà </w:t>
      </w:r>
      <w:r>
        <w:rPr>
          <w:i/>
        </w:rPr>
        <w:t xml:space="preserve">trộn </w:t>
      </w:r>
      <w:r>
        <w:rPr>
          <w:i/>
        </w:rPr>
        <w:t xml:space="preserve">uào </w:t>
      </w:r>
      <w:r>
        <w:rPr>
          <w:i/>
        </w:rPr>
        <w:t xml:space="preserve">hànhkháchđitều. </w:t>
      </w:r>
      <w:r>
        <w:br/>
      </w:r>
      <w:r>
        <w:rPr>
          <w:b/>
        </w:rPr>
        <w:t xml:space="preserve">trả, </w:t>
      </w:r>
      <w:r>
        <w:rPr>
          <w:i/>
        </w:rPr>
        <w:t xml:space="preserve">danh từ </w:t>
      </w:r>
      <w:r>
        <w:t xml:space="preserve">Chim </w:t>
      </w:r>
      <w:r>
        <w:t xml:space="preserve">nhỏ, </w:t>
      </w:r>
      <w:r>
        <w:t xml:space="preserve">lông </w:t>
      </w:r>
      <w:r>
        <w:t xml:space="preserve">xanh </w:t>
      </w:r>
      <w:r>
        <w:t xml:space="preserve">biếc, </w:t>
      </w:r>
      <w:r>
        <w:t xml:space="preserve">mỏ </w:t>
      </w:r>
      <w:r>
        <w:t xml:space="preserve">lớn </w:t>
      </w:r>
      <w:r>
        <w:t xml:space="preserve">và </w:t>
      </w:r>
      <w:r>
        <w:t xml:space="preserve">thẳng, </w:t>
      </w:r>
      <w:r>
        <w:t xml:space="preserve">màu </w:t>
      </w:r>
      <w:r>
        <w:t xml:space="preserve">đỏ, </w:t>
      </w:r>
      <w:r>
        <w:t xml:space="preserve">chuyên </w:t>
      </w:r>
      <w:r>
        <w:t xml:space="preserve">bắt </w:t>
      </w:r>
      <w:r>
        <w:t xml:space="preserve">cá. </w:t>
      </w:r>
      <w:r>
        <w:br/>
      </w:r>
      <w:r>
        <w:rPr>
          <w:b/>
        </w:rPr>
        <w:t xml:space="preserve">trả,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lại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cái </w:t>
      </w:r>
      <w:r>
        <w:t xml:space="preserve">đã </w:t>
      </w:r>
      <w:r>
        <w:t xml:space="preserve">vay, </w:t>
      </w:r>
      <w:r>
        <w:t xml:space="preserve">mượn </w:t>
      </w:r>
      <w:r>
        <w:t xml:space="preserve">của </w:t>
      </w:r>
      <w:r>
        <w:t xml:space="preserve">người </w:t>
      </w:r>
      <w:r>
        <w:t xml:space="preserve">ấy. </w:t>
      </w:r>
      <w:r>
        <w:rPr>
          <w:i/>
        </w:rPr>
        <w:t xml:space="preserve">Trả </w:t>
      </w:r>
      <w:r>
        <w:t xml:space="preserve">nợ. </w:t>
      </w:r>
      <w:r>
        <w:t xml:space="preserve">Trả </w:t>
      </w:r>
      <w:r>
        <w:rPr>
          <w:i/>
        </w:rPr>
        <w:t xml:space="preserve">sách </w:t>
      </w:r>
      <w:r>
        <w:t xml:space="preserve">cho </w:t>
      </w:r>
      <w:r>
        <w:t xml:space="preserve">thư </w:t>
      </w:r>
      <w:r>
        <w:t xml:space="preserve">uiện. </w:t>
      </w:r>
      <w:r>
        <w:rPr>
          <w:i/>
        </w:rPr>
        <w:t xml:space="preserve">Có </w:t>
      </w:r>
      <w:r>
        <w:t xml:space="preserve">uay </w:t>
      </w:r>
      <w:r>
        <w:rPr>
          <w:i/>
        </w:rPr>
        <w:t xml:space="preserve">có </w:t>
      </w:r>
      <w:r>
        <w:rPr>
          <w:i/>
        </w:rPr>
        <w:t xml:space="preserve">trả </w:t>
      </w:r>
      <w:r>
        <w:t xml:space="preserve">(tục ngữ). </w:t>
      </w:r>
      <w:r>
        <w:rPr>
          <w:b/>
        </w:rPr>
        <w:t xml:space="preserve">2 </w:t>
      </w:r>
      <w:r>
        <w:t xml:space="preserve">Đưa </w:t>
      </w:r>
      <w:r>
        <w:t xml:space="preserve">lại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cái </w:t>
      </w:r>
      <w:r>
        <w:t xml:space="preserve">đã </w:t>
      </w:r>
      <w:r>
        <w:t xml:space="preserve">lấy </w:t>
      </w:r>
      <w:r>
        <w:t xml:space="preserve">đi </w:t>
      </w:r>
      <w:r>
        <w:t xml:space="preserve">hoặc </w:t>
      </w:r>
      <w:r>
        <w:t xml:space="preserve">đã </w:t>
      </w:r>
      <w:r>
        <w:t xml:space="preserve">nhận </w:t>
      </w:r>
      <w:r>
        <w:t xml:space="preserve">được </w:t>
      </w:r>
      <w:r>
        <w:t xml:space="preserve">của </w:t>
      </w:r>
      <w:r>
        <w:t xml:space="preserve">người </w:t>
      </w:r>
      <w:r>
        <w:t xml:space="preserve">ấy. </w:t>
      </w:r>
      <w:r>
        <w:rPr>
          <w:i/>
        </w:rPr>
        <w:t xml:space="preserve">Trả </w:t>
      </w:r>
      <w:r>
        <w:rPr>
          <w:i/>
        </w:rPr>
        <w:t xml:space="preserve">lại </w:t>
      </w:r>
      <w:r>
        <w:t xml:space="preserve">tiền </w:t>
      </w:r>
      <w:r>
        <w:rPr>
          <w:i/>
        </w:rPr>
        <w:t xml:space="preserve">thừa. </w:t>
      </w:r>
      <w:r>
        <w:rPr>
          <w:i/>
        </w:rPr>
        <w:t xml:space="preserve">Trả </w:t>
      </w:r>
      <w:r>
        <w:rPr>
          <w:i/>
        </w:rPr>
        <w:t xml:space="preserve">tự </w:t>
      </w:r>
      <w:r>
        <w:t xml:space="preserve">do </w:t>
      </w:r>
      <w:r>
        <w:t xml:space="preserve">cho </w:t>
      </w:r>
      <w:r>
        <w:t xml:space="preserve">người </w:t>
      </w:r>
      <w:r>
        <w:t xml:space="preserve">bị </w:t>
      </w:r>
      <w:r>
        <w:t xml:space="preserve">bắt. </w:t>
      </w:r>
      <w:r>
        <w:t xml:space="preserve">Trả </w:t>
      </w:r>
      <w:r>
        <w:rPr>
          <w:i/>
        </w:rPr>
        <w:t xml:space="preserve">hàng </w:t>
      </w:r>
      <w:r>
        <w:t xml:space="preserve">cho </w:t>
      </w:r>
      <w:r>
        <w:t xml:space="preserve">người </w:t>
      </w:r>
      <w:r>
        <w:t xml:space="preserve">gửi. </w:t>
      </w:r>
      <w:r>
        <w:t xml:space="preserve">Không </w:t>
      </w:r>
      <w:r>
        <w:t xml:space="preserve">nhận </w:t>
      </w:r>
      <w:r>
        <w:t xml:space="preserve">quà, </w:t>
      </w:r>
      <w:r>
        <w:t xml:space="preserve">mà </w:t>
      </w:r>
      <w:r>
        <w:t xml:space="preserve">gửi </w:t>
      </w:r>
      <w:r>
        <w:rPr>
          <w:i/>
        </w:rPr>
        <w:t xml:space="preserve">trả </w:t>
      </w:r>
      <w:r>
        <w:t xml:space="preserve">lại. </w:t>
      </w:r>
      <w:r>
        <w:rPr>
          <w:b/>
        </w:rPr>
        <w:t xml:space="preserve">3 </w:t>
      </w:r>
      <w:r>
        <w:t xml:space="preserve">Đưa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số </w:t>
      </w:r>
      <w:r>
        <w:t xml:space="preserve">tiền </w:t>
      </w:r>
      <w:r>
        <w:t xml:space="preserve">hoặc, </w:t>
      </w:r>
      <w:r>
        <w:t xml:space="preserve">nói </w:t>
      </w:r>
      <w:r>
        <w:t xml:space="preserve">chung, </w:t>
      </w:r>
      <w:r>
        <w:t xml:space="preserve">vật </w:t>
      </w:r>
      <w:r>
        <w:t xml:space="preserve">ngang </w:t>
      </w:r>
      <w:r>
        <w:t xml:space="preserve">giá </w:t>
      </w:r>
      <w:r>
        <w:t xml:space="preserve">để </w:t>
      </w:r>
      <w:r>
        <w:t xml:space="preserve">đối </w:t>
      </w:r>
      <w:r>
        <w:t xml:space="preserve">lấy </w:t>
      </w:r>
      <w:r>
        <w:t xml:space="preserve">cái </w:t>
      </w:r>
      <w:r>
        <w:t xml:space="preserve">gì </w:t>
      </w:r>
      <w:r>
        <w:t xml:space="preserve">đó </w:t>
      </w:r>
      <w:r>
        <w:t xml:space="preserve">của </w:t>
      </w:r>
      <w:r>
        <w:t xml:space="preserve">người </w:t>
      </w:r>
      <w:r>
        <w:t xml:space="preserve">ấy, </w:t>
      </w:r>
      <w:r>
        <w:t xml:space="preserve">ở </w:t>
      </w:r>
      <w:r>
        <w:t xml:space="preserve">người </w:t>
      </w:r>
      <w:r>
        <w:t xml:space="preserve">ấy. </w:t>
      </w:r>
      <w:r>
        <w:t xml:space="preserve">Trả </w:t>
      </w:r>
      <w:r>
        <w:t xml:space="preserve">tiên </w:t>
      </w:r>
      <w:r>
        <w:rPr>
          <w:i/>
        </w:rPr>
        <w:t xml:space="preserve">mua </w:t>
      </w:r>
      <w:r>
        <w:t xml:space="preserve">hàng. </w:t>
      </w:r>
      <w:r>
        <w:rPr>
          <w:i/>
        </w:rPr>
        <w:t xml:space="preserve">Trả </w:t>
      </w:r>
      <w:r>
        <w:rPr>
          <w:i/>
        </w:rPr>
        <w:t xml:space="preserve">tiền </w:t>
      </w:r>
      <w:r>
        <w:t xml:space="preserve">nhà. </w:t>
      </w:r>
      <w:r>
        <w:t xml:space="preserve">Trả </w:t>
      </w:r>
      <w:r>
        <w:t xml:space="preserve">công. </w:t>
      </w:r>
      <w:r>
        <w:t xml:space="preserve">Trả </w:t>
      </w:r>
      <w:r>
        <w:t xml:space="preserve">lương. </w:t>
      </w:r>
      <w:r>
        <w:rPr>
          <w:b/>
        </w:rPr>
        <w:t xml:space="preserve">4 </w:t>
      </w:r>
      <w:r>
        <w:t xml:space="preserve">Làm </w:t>
      </w:r>
      <w:r>
        <w:t xml:space="preserve">trở </w:t>
      </w:r>
      <w:r>
        <w:t xml:space="preserve">lại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điều </w:t>
      </w:r>
      <w:r>
        <w:t xml:space="preserve">tương </w:t>
      </w:r>
      <w:r>
        <w:t xml:space="preserve">xứng </w:t>
      </w:r>
      <w:r>
        <w:t xml:space="preserve">với </w:t>
      </w:r>
      <w:r>
        <w:t xml:space="preserve">những </w:t>
      </w:r>
      <w:r>
        <w:t xml:space="preserve">gì </w:t>
      </w:r>
      <w:r>
        <w:t xml:space="preserve">người </w:t>
      </w:r>
      <w:r>
        <w:t xml:space="preserve">ấy </w:t>
      </w:r>
      <w:r>
        <w:t xml:space="preserve">đã </w:t>
      </w:r>
      <w:r>
        <w:t xml:space="preserve">làm </w:t>
      </w:r>
      <w:r>
        <w:t xml:space="preserve">cho </w:t>
      </w:r>
      <w:r>
        <w:t xml:space="preserve">mình. </w:t>
      </w:r>
      <w:r>
        <w:t xml:space="preserve">Trả </w:t>
      </w:r>
      <w:r>
        <w:t xml:space="preserve">ơn. </w:t>
      </w:r>
      <w:r>
        <w:t xml:space="preserve">Trả </w:t>
      </w:r>
      <w:r>
        <w:rPr>
          <w:i/>
        </w:rPr>
        <w:t xml:space="preserve">lễ </w:t>
      </w:r>
      <w:r>
        <w:t xml:space="preserve">Trả </w:t>
      </w:r>
      <w:r>
        <w:rPr>
          <w:i/>
        </w:rPr>
        <w:t xml:space="preserve">thù*. </w:t>
      </w:r>
      <w:r>
        <w:t xml:space="preserve">Đánh </w:t>
      </w:r>
      <w:r>
        <w:t xml:space="preserve">trả. </w:t>
      </w:r>
      <w:r>
        <w:rPr>
          <w:i/>
        </w:rPr>
        <w:t xml:space="preserve">Bắn </w:t>
      </w:r>
      <w:r>
        <w:t xml:space="preserve">trả </w:t>
      </w:r>
      <w:r>
        <w:t xml:space="preserve">quyết </w:t>
      </w:r>
      <w:r>
        <w:rPr>
          <w:i/>
        </w:rPr>
        <w:t xml:space="preserve">liệt. </w:t>
      </w:r>
      <w:r>
        <w:rPr>
          <w:b/>
        </w:rPr>
        <w:t xml:space="preserve">5 </w:t>
      </w:r>
      <w:r>
        <w:t xml:space="preserve">Trả </w:t>
      </w:r>
      <w:r>
        <w:t xml:space="preserve">giá </w:t>
      </w:r>
      <w:r>
        <w:t xml:space="preserve">(nói </w:t>
      </w:r>
      <w:r>
        <w:t xml:space="preserve">tắt). </w:t>
      </w:r>
      <w:r>
        <w:t xml:space="preserve">Trả </w:t>
      </w:r>
      <w:r>
        <w:t xml:space="preserve">thấp </w:t>
      </w:r>
      <w:r>
        <w:rPr>
          <w:i/>
        </w:rPr>
        <w:t xml:space="preserve">quá </w:t>
      </w:r>
      <w:r>
        <w:rPr>
          <w:i/>
        </w:rPr>
        <w:t xml:space="preserve">họ </w:t>
      </w:r>
      <w:r>
        <w:rPr>
          <w:i/>
        </w:rPr>
        <w:t xml:space="preserve">không </w:t>
      </w:r>
      <w:r>
        <w:rPr>
          <w:i/>
        </w:rPr>
        <w:t xml:space="preserve">bán. </w:t>
      </w:r>
      <w:r>
        <w:br/>
      </w:r>
      <w:r>
        <w:rPr>
          <w:b/>
        </w:rPr>
        <w:t xml:space="preserve">trả </w:t>
      </w:r>
      <w:r>
        <w:rPr>
          <w:b/>
        </w:rPr>
        <w:t xml:space="preserve">bài </w:t>
      </w:r>
      <w:r>
        <w:rPr>
          <w:i/>
        </w:rPr>
        <w:t xml:space="preserve">động từ </w:t>
      </w:r>
      <w:r>
        <w:t xml:space="preserve">(ph., </w:t>
      </w:r>
      <w:r>
        <w:t xml:space="preserve">hoặc </w:t>
      </w:r>
      <w:r>
        <w:t xml:space="preserve">cũ). </w:t>
      </w:r>
      <w:r>
        <w:t xml:space="preserve">(Học </w:t>
      </w:r>
      <w:r>
        <w:t xml:space="preserve">sinh) </w:t>
      </w:r>
      <w:r>
        <w:t xml:space="preserve">trình </w:t>
      </w:r>
      <w:r>
        <w:t xml:space="preserve">bày </w:t>
      </w:r>
      <w:r>
        <w:t xml:space="preserve">trước </w:t>
      </w:r>
      <w:r>
        <w:t xml:space="preserve">giáo </w:t>
      </w:r>
      <w:r>
        <w:t xml:space="preserve">viên </w:t>
      </w:r>
      <w:r>
        <w:t xml:space="preserve">bài </w:t>
      </w:r>
      <w:r>
        <w:t xml:space="preserve">đã </w:t>
      </w:r>
      <w:r>
        <w:t xml:space="preserve">học </w:t>
      </w:r>
      <w:r>
        <w:t xml:space="preserve">để </w:t>
      </w:r>
      <w:r>
        <w:t xml:space="preserve">giáo </w:t>
      </w:r>
      <w:r>
        <w:t xml:space="preserve">viên </w:t>
      </w:r>
      <w:r>
        <w:t xml:space="preserve">kiểm </w:t>
      </w:r>
      <w:r>
        <w:t xml:space="preserve">tra. </w:t>
      </w:r>
      <w:r>
        <w:br/>
      </w:r>
      <w:r>
        <w:rPr>
          <w:b/>
        </w:rPr>
        <w:t xml:space="preserve">trả </w:t>
      </w:r>
      <w:r>
        <w:rPr>
          <w:b/>
        </w:rPr>
        <w:t xml:space="preserve">bữa </w:t>
      </w:r>
      <w:r>
        <w:rPr>
          <w:i/>
        </w:rPr>
        <w:t xml:space="preserve">xem </w:t>
      </w:r>
      <w:r>
        <w:rPr>
          <w:i/>
        </w:rPr>
        <w:t xml:space="preserve">ăn </w:t>
      </w:r>
      <w:r>
        <w:rPr>
          <w:i/>
        </w:rPr>
        <w:t xml:space="preserve">trả </w:t>
      </w:r>
      <w:r>
        <w:rPr>
          <w:i/>
        </w:rPr>
        <w:t xml:space="preserve">bữa. </w:t>
      </w:r>
      <w:r>
        <w:br/>
      </w:r>
      <w:r>
        <w:rPr>
          <w:b/>
        </w:rPr>
        <w:t xml:space="preserve">trả </w:t>
      </w:r>
      <w:r>
        <w:rPr>
          <w:b/>
        </w:rPr>
        <w:t xml:space="preserve">đũa </w:t>
      </w:r>
      <w:r>
        <w:rPr>
          <w:i/>
        </w:rPr>
        <w:t xml:space="preserve">động từ </w:t>
      </w:r>
      <w:r>
        <w:t xml:space="preserve">Chống </w:t>
      </w:r>
      <w:r>
        <w:t xml:space="preserve">trả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đích </w:t>
      </w:r>
      <w:r>
        <w:t xml:space="preserve">đáng </w:t>
      </w:r>
      <w:r>
        <w:t xml:space="preserve">cho </w:t>
      </w:r>
      <w:r>
        <w:t xml:space="preserve">hả </w:t>
      </w:r>
      <w:r>
        <w:t xml:space="preserve">nỗi </w:t>
      </w:r>
      <w:r>
        <w:t xml:space="preserve">căm </w:t>
      </w:r>
      <w:r>
        <w:t xml:space="preserve">tức. </w:t>
      </w:r>
      <w:r>
        <w:t xml:space="preserve">Đánh </w:t>
      </w:r>
      <w:r>
        <w:t xml:space="preserve">trả </w:t>
      </w:r>
      <w:r>
        <w:t xml:space="preserve">đũa. </w:t>
      </w:r>
      <w:r>
        <w:rPr>
          <w:i/>
        </w:rPr>
        <w:t xml:space="preserve">Trả </w:t>
      </w:r>
      <w:r>
        <w:t xml:space="preserve">đũa </w:t>
      </w:r>
      <w:r>
        <w:t xml:space="preserve">bằng </w:t>
      </w:r>
      <w:r>
        <w:t xml:space="preserve">một </w:t>
      </w:r>
      <w:r>
        <w:rPr>
          <w:i/>
        </w:rPr>
        <w:t xml:space="preserve">câu </w:t>
      </w:r>
      <w:r>
        <w:t xml:space="preserve">đích </w:t>
      </w:r>
      <w:r>
        <w:rPr>
          <w:i/>
        </w:rPr>
        <w:t xml:space="preserve">đáng. </w:t>
      </w:r>
      <w:r>
        <w:br/>
      </w:r>
      <w:r>
        <w:rPr>
          <w:b/>
        </w:rPr>
        <w:t xml:space="preserve">trả </w:t>
      </w:r>
      <w:r>
        <w:rPr>
          <w:b/>
        </w:rPr>
        <w:t xml:space="preserve">giá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(id). </w:t>
      </w:r>
      <w:r>
        <w:t xml:space="preserve">Đưa </w:t>
      </w:r>
      <w:r>
        <w:t xml:space="preserve">ra </w:t>
      </w:r>
      <w:r>
        <w:t xml:space="preserve">một </w:t>
      </w:r>
      <w:r>
        <w:t xml:space="preserve">giá </w:t>
      </w:r>
      <w:r>
        <w:t xml:space="preserve">theo </w:t>
      </w:r>
      <w:r>
        <w:t xml:space="preserve">ý </w:t>
      </w:r>
      <w:r>
        <w:t xml:space="preserve">mình </w:t>
      </w:r>
      <w:r>
        <w:t xml:space="preserve">để </w:t>
      </w:r>
      <w:r>
        <w:t xml:space="preserve">đề </w:t>
      </w:r>
      <w:r>
        <w:t xml:space="preserve">nghị </w:t>
      </w:r>
      <w:r>
        <w:t xml:space="preserve">với </w:t>
      </w:r>
      <w:r>
        <w:t xml:space="preserve">người </w:t>
      </w:r>
      <w:r>
        <w:t xml:space="preserve">bán. </w:t>
      </w:r>
      <w:r>
        <w:rPr>
          <w:b/>
        </w:rPr>
        <w:t xml:space="preserve">2 </w:t>
      </w:r>
      <w:r>
        <w:t xml:space="preserve">Phải </w:t>
      </w:r>
      <w:r>
        <w:t xml:space="preserve">chịu </w:t>
      </w:r>
      <w:r>
        <w:t xml:space="preserve">mất </w:t>
      </w:r>
      <w:r>
        <w:t xml:space="preserve">mát, </w:t>
      </w:r>
      <w:r>
        <w:t xml:space="preserve">do </w:t>
      </w:r>
      <w:r>
        <w:t xml:space="preserve">hành </w:t>
      </w:r>
      <w:r>
        <w:t xml:space="preserve">động </w:t>
      </w:r>
      <w:r>
        <w:t xml:space="preserve">của </w:t>
      </w:r>
      <w:r>
        <w:t xml:space="preserve">mình </w:t>
      </w:r>
      <w:r>
        <w:t xml:space="preserve">gây </w:t>
      </w:r>
      <w:r>
        <w:t xml:space="preserve">ra. </w:t>
      </w:r>
      <w:r>
        <w:t xml:space="preserve">Trẻ </w:t>
      </w:r>
      <w:r>
        <w:t xml:space="preserve">giá </w:t>
      </w:r>
      <w:r>
        <w:t xml:space="preserve">cho </w:t>
      </w:r>
      <w:r>
        <w:t xml:space="preserve">hành </w:t>
      </w:r>
      <w:r>
        <w:rPr>
          <w:i/>
        </w:rPr>
        <w:t xml:space="preserve">động </w:t>
      </w:r>
      <w:r>
        <w:t xml:space="preserve">liều </w:t>
      </w:r>
      <w:r>
        <w:t xml:space="preserve">lĩnh </w:t>
      </w:r>
      <w:r>
        <w:rPr>
          <w:i/>
        </w:rPr>
        <w:t xml:space="preserve">của </w:t>
      </w:r>
      <w:r>
        <w:t xml:space="preserve">mình. </w:t>
      </w:r>
      <w:r>
        <w:br/>
      </w:r>
      <w:r>
        <w:rPr>
          <w:b/>
        </w:rPr>
        <w:t xml:space="preserve">trả </w:t>
      </w:r>
      <w:r>
        <w:rPr>
          <w:b/>
        </w:rPr>
        <w:t xml:space="preserve">góp </w:t>
      </w:r>
      <w:r>
        <w:rPr>
          <w:i/>
        </w:rPr>
        <w:t xml:space="preserve">động từ </w:t>
      </w:r>
      <w:r>
        <w:t xml:space="preserve">(Phương </w:t>
      </w:r>
      <w:r>
        <w:t xml:space="preserve">thức </w:t>
      </w:r>
      <w:r>
        <w:t xml:space="preserve">mua </w:t>
      </w:r>
      <w:r>
        <w:t xml:space="preserve">bán) </w:t>
      </w:r>
      <w:r>
        <w:t xml:space="preserve">trả </w:t>
      </w:r>
      <w:r>
        <w:t xml:space="preserve">trước </w:t>
      </w:r>
      <w:r>
        <w:t xml:space="preserve">một </w:t>
      </w:r>
      <w:r>
        <w:t xml:space="preserve">phần </w:t>
      </w:r>
      <w:r>
        <w:t xml:space="preserve">tiền, </w:t>
      </w:r>
      <w:r>
        <w:t xml:space="preserve">phần </w:t>
      </w:r>
      <w:r>
        <w:t xml:space="preserve">còn </w:t>
      </w:r>
      <w:r>
        <w:t xml:space="preserve">lại </w:t>
      </w:r>
      <w:r>
        <w:t xml:space="preserve">trả </w:t>
      </w:r>
      <w:r>
        <w:t xml:space="preserve">dần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 </w:t>
      </w:r>
      <w:r>
        <w:t xml:space="preserve">và </w:t>
      </w:r>
      <w:r>
        <w:t xml:space="preserve">theo </w:t>
      </w:r>
      <w:r>
        <w:t xml:space="preserve">mức </w:t>
      </w:r>
      <w:r>
        <w:t xml:space="preserve">lãi </w:t>
      </w:r>
      <w:r>
        <w:t xml:space="preserve">suất </w:t>
      </w:r>
      <w:r>
        <w:t xml:space="preserve">quy </w:t>
      </w:r>
      <w:r>
        <w:t xml:space="preserve">định. </w:t>
      </w:r>
      <w:r>
        <w:t xml:space="preserve">Mua </w:t>
      </w:r>
      <w:r>
        <w:t xml:space="preserve">nhà </w:t>
      </w:r>
      <w:r>
        <w:t xml:space="preserve">theo </w:t>
      </w:r>
      <w:r>
        <w:t xml:space="preserve">lối </w:t>
      </w:r>
      <w:r>
        <w:rPr>
          <w:i/>
        </w:rPr>
        <w:t xml:space="preserve">trả </w:t>
      </w:r>
      <w:r>
        <w:rPr>
          <w:i/>
        </w:rPr>
        <w:t xml:space="preserve">góp. </w:t>
      </w:r>
      <w:r>
        <w:br/>
      </w:r>
      <w:r>
        <w:rPr>
          <w:b/>
        </w:rPr>
        <w:t xml:space="preserve">trả </w:t>
      </w:r>
      <w:r>
        <w:rPr>
          <w:b/>
        </w:rPr>
        <w:t xml:space="preserve">lời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Nói </w:t>
      </w:r>
      <w:r>
        <w:t xml:space="preserve">cho </w:t>
      </w:r>
      <w:r>
        <w:rPr>
          <w:i/>
        </w:rPr>
        <w:t xml:space="preserve">người </w:t>
      </w:r>
      <w:r>
        <w:t xml:space="preserve">khác </w:t>
      </w:r>
      <w:r>
        <w:t xml:space="preserve">biết </w:t>
      </w:r>
      <w:r>
        <w:t xml:space="preserve">điều </w:t>
      </w:r>
      <w:r>
        <w:t xml:space="preserve">người </w:t>
      </w:r>
      <w:r>
        <w:t xml:space="preserve">ấy </w:t>
      </w:r>
      <w:r>
        <w:t xml:space="preserve">hỏi </w:t>
      </w:r>
      <w:r>
        <w:t xml:space="preserve">hoặc </w:t>
      </w:r>
      <w:r>
        <w:t xml:space="preserve">yêu </w:t>
      </w:r>
      <w:r>
        <w:t xml:space="preserve">cầu. </w:t>
      </w:r>
      <w:r>
        <w:rPr>
          <w:i/>
        </w:rPr>
        <w:t xml:space="preserve">Hỏi </w:t>
      </w:r>
      <w:r>
        <w:rPr>
          <w:i/>
        </w:rPr>
        <w:t xml:space="preserve">câu </w:t>
      </w:r>
      <w:r>
        <w:t xml:space="preserve">nào, </w:t>
      </w:r>
      <w:r>
        <w:rPr>
          <w:i/>
        </w:rPr>
        <w:t xml:space="preserve">trả </w:t>
      </w:r>
      <w:r>
        <w:rPr>
          <w:i/>
        </w:rPr>
        <w:t xml:space="preserve">lời </w:t>
      </w:r>
      <w:r>
        <w:t xml:space="preserve">câu </w:t>
      </w:r>
      <w:r>
        <w:t xml:space="preserve">ấy. </w:t>
      </w:r>
      <w:r>
        <w:t xml:space="preserve">Viết </w:t>
      </w:r>
      <w:r>
        <w:t xml:space="preserve">thư </w:t>
      </w:r>
      <w:r>
        <w:rPr>
          <w:i/>
        </w:rPr>
        <w:t xml:space="preserve">trả </w:t>
      </w:r>
      <w:r>
        <w:rPr>
          <w:i/>
        </w:rPr>
        <w:t xml:space="preserve">lời. </w:t>
      </w:r>
      <w:r>
        <w:t xml:space="preserve">Đúng </w:t>
      </w:r>
      <w:r>
        <w:t xml:space="preserve">sai </w:t>
      </w:r>
      <w:r>
        <w:t xml:space="preserve">thế </w:t>
      </w:r>
      <w:r>
        <w:rPr>
          <w:i/>
        </w:rPr>
        <w:t xml:space="preserve">nào, </w:t>
      </w:r>
      <w:r>
        <w:rPr>
          <w:i/>
        </w:rPr>
        <w:t xml:space="preserve">thời </w:t>
      </w:r>
      <w:r>
        <w:rPr>
          <w:i/>
        </w:rPr>
        <w:t xml:space="preserve">gian </w:t>
      </w:r>
      <w:r>
        <w:rPr>
          <w:i/>
        </w:rPr>
        <w:t xml:space="preserve">sẽ </w:t>
      </w:r>
      <w:r>
        <w:t xml:space="preserve">trả </w:t>
      </w:r>
      <w:r>
        <w:t xml:space="preserve">lời </w:t>
      </w:r>
      <w:r>
        <w:t xml:space="preserve">(bóng (nghĩa bóng)). </w:t>
      </w:r>
      <w:r>
        <w:rPr>
          <w:b/>
        </w:rPr>
        <w:t xml:space="preserve">2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đối </w:t>
      </w:r>
      <w:r>
        <w:t xml:space="preserve">phó </w:t>
      </w:r>
      <w:r>
        <w:t xml:space="preserve">lại. </w:t>
      </w:r>
      <w:r>
        <w:t xml:space="preserve">7rd </w:t>
      </w:r>
      <w:r>
        <w:t xml:space="preserve">lời </w:t>
      </w:r>
      <w:r>
        <w:t xml:space="preserve">sự </w:t>
      </w:r>
      <w:r>
        <w:rPr>
          <w:i/>
        </w:rPr>
        <w:t xml:space="preserve">khiêu </w:t>
      </w:r>
      <w:r>
        <w:rPr>
          <w:i/>
        </w:rPr>
        <w:t xml:space="preserve">khích </w:t>
      </w:r>
      <w:r>
        <w:t xml:space="preserve">bằng </w:t>
      </w:r>
      <w:r>
        <w:rPr>
          <w:i/>
        </w:rPr>
        <w:t xml:space="preserve">sự </w:t>
      </w:r>
      <w:r>
        <w:rPr>
          <w:i/>
        </w:rPr>
        <w:t xml:space="preserve">im </w:t>
      </w:r>
      <w:r>
        <w:rPr>
          <w:i/>
        </w:rPr>
        <w:t xml:space="preserve">lặng </w:t>
      </w:r>
      <w:r>
        <w:rPr>
          <w:i/>
        </w:rPr>
        <w:t xml:space="preserve">khinh </w:t>
      </w:r>
      <w:r>
        <w:rPr>
          <w:i/>
        </w:rPr>
        <w:t xml:space="preserve">bí. </w:t>
      </w:r>
      <w:r>
        <w:t xml:space="preserve">Ƒ </w:t>
      </w:r>
      <w:r>
        <w:br/>
      </w:r>
      <w:r>
        <w:rPr>
          <w:b/>
        </w:rPr>
        <w:t xml:space="preserve">trả </w:t>
      </w:r>
      <w:r>
        <w:rPr>
          <w:b/>
        </w:rPr>
        <w:t xml:space="preserve">miếng </w:t>
      </w:r>
      <w:r>
        <w:rPr>
          <w:i/>
        </w:rPr>
        <w:t xml:space="preserve">động từ </w:t>
      </w:r>
      <w:r>
        <w:t xml:space="preserve">Đối </w:t>
      </w:r>
      <w:r>
        <w:t xml:space="preserve">đáp, </w:t>
      </w:r>
      <w:r>
        <w:t xml:space="preserve">đối </w:t>
      </w:r>
      <w:r>
        <w:t xml:space="preserve">phó </w:t>
      </w:r>
      <w:r>
        <w:t xml:space="preserve">lại </w:t>
      </w:r>
      <w:r>
        <w:t xml:space="preserve">lời </w:t>
      </w:r>
      <w:r>
        <w:t xml:space="preserve">nói, </w:t>
      </w:r>
      <w:r>
        <w:t xml:space="preserve">Ì </w:t>
      </w:r>
      <w:r>
        <w:t xml:space="preserve">hành </w:t>
      </w:r>
      <w:r>
        <w:t xml:space="preserve">động </w:t>
      </w:r>
      <w:r>
        <w:t xml:space="preserve">xúc </w:t>
      </w:r>
      <w:r>
        <w:t xml:space="preserve">phạm </w:t>
      </w:r>
      <w:r>
        <w:t xml:space="preserve">đến </w:t>
      </w:r>
      <w:r>
        <w:t xml:space="preserve">mình </w:t>
      </w:r>
      <w:r>
        <w:t xml:space="preserve">bằng </w:t>
      </w:r>
      <w:r>
        <w:t xml:space="preserve">lời </w:t>
      </w:r>
      <w:r>
        <w:t xml:space="preserve">nói, </w:t>
      </w:r>
      <w:r>
        <w:t xml:space="preserve">hành </w:t>
      </w:r>
      <w:r>
        <w:t xml:space="preserve">động </w:t>
      </w:r>
      <w:r>
        <w:t xml:space="preserve">tương </w:t>
      </w:r>
      <w:r>
        <w:t xml:space="preserve">tự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chê). </w:t>
      </w:r>
      <w:r>
        <w:rPr>
          <w:i/>
        </w:rPr>
        <w:t xml:space="preserve">Bốp </w:t>
      </w:r>
      <w:r>
        <w:t xml:space="preserve">chát </w:t>
      </w:r>
      <w:r>
        <w:t xml:space="preserve">trả </w:t>
      </w:r>
      <w:r>
        <w:t xml:space="preserve">miếng </w:t>
      </w:r>
      <w:r>
        <w:rPr>
          <w:i/>
        </w:rPr>
        <w:t xml:space="preserve">ngay. </w:t>
      </w:r>
      <w:r>
        <w:br/>
      </w:r>
      <w:r>
        <w:rPr>
          <w:b/>
        </w:rPr>
        <w:t xml:space="preserve">trả </w:t>
      </w:r>
      <w:r>
        <w:rPr>
          <w:b/>
        </w:rPr>
        <w:t xml:space="preserve">nghĩa </w:t>
      </w:r>
      <w:r>
        <w:rPr>
          <w:i/>
        </w:rPr>
        <w:t xml:space="preserve">động từ </w:t>
      </w:r>
      <w:r>
        <w:t xml:space="preserve">Đền </w:t>
      </w:r>
      <w:r>
        <w:t xml:space="preserve">đáp </w:t>
      </w:r>
      <w:r>
        <w:t xml:space="preserve">lại </w:t>
      </w:r>
      <w:r>
        <w:t xml:space="preserve">ơn </w:t>
      </w:r>
      <w:r>
        <w:t xml:space="preserve">nghĩa. </w:t>
      </w:r>
      <w:r>
        <w:rPr>
          <w:i/>
        </w:rPr>
        <w:t xml:space="preserve">Đền </w:t>
      </w:r>
      <w:r>
        <w:t xml:space="preserve">ơn </w:t>
      </w:r>
      <w:r>
        <w:rPr>
          <w:i/>
        </w:rPr>
        <w:t xml:space="preserve">trả </w:t>
      </w:r>
      <w:r>
        <w:rPr>
          <w:i/>
        </w:rPr>
        <w:t xml:space="preserve">nghĩa. </w:t>
      </w:r>
      <w:r>
        <w:br/>
      </w:r>
      <w:r>
        <w:rPr>
          <w:b/>
        </w:rPr>
        <w:t xml:space="preserve">trả </w:t>
      </w:r>
      <w:r>
        <w:rPr>
          <w:b/>
        </w:rPr>
        <w:t xml:space="preserve">nủa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trả </w:t>
      </w:r>
      <w:r>
        <w:rPr>
          <w:i/>
        </w:rPr>
        <w:t xml:space="preserve">đũa. </w:t>
      </w:r>
      <w:r>
        <w:br/>
      </w:r>
      <w:r>
        <w:rPr>
          <w:b/>
        </w:rPr>
        <w:t xml:space="preserve">trả </w:t>
      </w:r>
      <w:r>
        <w:rPr>
          <w:b/>
        </w:rPr>
        <w:t xml:space="preserve">phép </w:t>
      </w:r>
      <w:r>
        <w:rPr>
          <w:i/>
        </w:rPr>
        <w:t xml:space="preserve">động từ </w:t>
      </w:r>
      <w:r>
        <w:t xml:space="preserve">Về </w:t>
      </w:r>
      <w:r>
        <w:t xml:space="preserve">tiếp </w:t>
      </w:r>
      <w:r>
        <w:t xml:space="preserve">tục </w:t>
      </w:r>
      <w:r>
        <w:t xml:space="preserve">làm </w:t>
      </w:r>
      <w:r>
        <w:t xml:space="preserve">việc </w:t>
      </w:r>
      <w:r>
        <w:t xml:space="preserve">sau </w:t>
      </w:r>
      <w:r>
        <w:t xml:space="preserve">thời </w:t>
      </w:r>
      <w:r>
        <w:t xml:space="preserve">gian </w:t>
      </w:r>
      <w:r>
        <w:t xml:space="preserve">đi </w:t>
      </w:r>
      <w:r>
        <w:t xml:space="preserve">nghỉ </w:t>
      </w:r>
      <w:r>
        <w:t xml:space="preserve">phép. </w:t>
      </w:r>
      <w:r>
        <w:t xml:space="preserve">Trả </w:t>
      </w:r>
      <w:r>
        <w:rPr>
          <w:i/>
        </w:rPr>
        <w:t xml:space="preserve">phép </w:t>
      </w:r>
      <w:r>
        <w:t xml:space="preserve">đúng </w:t>
      </w:r>
      <w:r>
        <w:t xml:space="preserve">hạn.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