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đại </w:t>
      </w:r>
      <w:r>
        <w:rPr>
          <w:b/>
        </w:rPr>
        <w:t xml:space="preserve">lãn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lười </w:t>
      </w:r>
      <w:r>
        <w:t xml:space="preserve">biếng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mắng). </w:t>
      </w:r>
      <w:r>
        <w:rPr>
          <w:i/>
        </w:rPr>
        <w:t xml:space="preserve">Đỗ </w:t>
      </w:r>
      <w:r>
        <w:t xml:space="preserve">đại </w:t>
      </w:r>
      <w:r>
        <w:rPr>
          <w:i/>
        </w:rPr>
        <w:t xml:space="preserve">lãn!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lão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Rất </w:t>
      </w:r>
      <w:r>
        <w:t xml:space="preserve">cao </w:t>
      </w:r>
      <w:r>
        <w:t xml:space="preserve">tuổi. </w:t>
      </w:r>
      <w:r>
        <w:t xml:space="preserve">Các </w:t>
      </w:r>
      <w:r>
        <w:rPr>
          <w:i/>
        </w:rPr>
        <w:t xml:space="preserve">cụ </w:t>
      </w:r>
      <w:r>
        <w:t xml:space="preserve">đại </w:t>
      </w:r>
      <w:r>
        <w:rPr>
          <w:i/>
        </w:rPr>
        <w:t xml:space="preserve">lão.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lễ </w:t>
      </w:r>
      <w:r>
        <w:rPr>
          <w:i/>
        </w:rPr>
        <w:t xml:space="preserve">danh từ </w:t>
      </w:r>
      <w:r>
        <w:rPr>
          <w:i/>
        </w:rPr>
        <w:t xml:space="preserve">Lễ </w:t>
      </w:r>
      <w:r>
        <w:t xml:space="preserve">lớn. </w:t>
      </w:r>
      <w:r>
        <w:t xml:space="preserve">Tổ </w:t>
      </w:r>
      <w:r>
        <w:t xml:space="preserve">chức </w:t>
      </w:r>
      <w:r>
        <w:t xml:space="preserve">đại </w:t>
      </w:r>
      <w:r>
        <w:rPr>
          <w:i/>
        </w:rPr>
        <w:t xml:space="preserve">lễ. </w:t>
      </w:r>
      <w:r>
        <w:rPr>
          <w:i/>
        </w:rPr>
        <w:t xml:space="preserve">Áo </w:t>
      </w:r>
      <w:r>
        <w:rPr>
          <w:i/>
        </w:rPr>
        <w:t xml:space="preserve">đại </w:t>
      </w:r>
      <w:r>
        <w:rPr>
          <w:i/>
        </w:rPr>
        <w:t xml:space="preserve">lễ.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đại </w:t>
      </w:r>
      <w:r>
        <w:rPr>
          <w:i/>
        </w:rPr>
        <w:t xml:space="preserve">lý. </w:t>
      </w:r>
      <w:r>
        <w:t xml:space="preserve">danh từ </w:t>
      </w:r>
      <w:r>
        <w:rPr>
          <w:b/>
        </w:rPr>
        <w:t xml:space="preserve">1 </w:t>
      </w:r>
      <w:r>
        <w:t xml:space="preserve">Tổ </w:t>
      </w:r>
      <w:r>
        <w:t xml:space="preserve">chức </w:t>
      </w:r>
      <w:r>
        <w:t xml:space="preserve">thương </w:t>
      </w:r>
      <w:r>
        <w:t xml:space="preserve">nghiệp </w:t>
      </w:r>
      <w:r>
        <w:t xml:space="preserve">đại </w:t>
      </w:r>
      <w:r>
        <w:t xml:space="preserve">diện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tỉ, </w:t>
      </w:r>
      <w:r>
        <w:t xml:space="preserve">đảm </w:t>
      </w:r>
      <w:r>
        <w:t xml:space="preserve">nhiệm </w:t>
      </w:r>
      <w:r>
        <w:t xml:space="preserve">việc </w:t>
      </w:r>
      <w:r>
        <w:t xml:space="preserve">giao </w:t>
      </w:r>
      <w:r>
        <w:t xml:space="preserve">dịch </w:t>
      </w:r>
      <w:r>
        <w:t xml:space="preserve">và </w:t>
      </w:r>
      <w:r>
        <w:t xml:space="preserve">xử </w:t>
      </w:r>
      <w:r>
        <w:rPr>
          <w:i/>
        </w:rPr>
        <w:t xml:space="preserve">lí </w:t>
      </w:r>
      <w:r>
        <w:t xml:space="preserve">các </w:t>
      </w:r>
      <w:r>
        <w:t xml:space="preserve">công </w:t>
      </w:r>
      <w:r>
        <w:t xml:space="preserve">việc. </w:t>
      </w:r>
      <w:r>
        <w:t xml:space="preserve">Đại </w:t>
      </w:r>
      <w:r>
        <w:rPr>
          <w:i/>
        </w:rPr>
        <w:t xml:space="preserve">lí </w:t>
      </w:r>
      <w:r>
        <w:rPr>
          <w:i/>
        </w:rPr>
        <w:t xml:space="preserve">phát </w:t>
      </w:r>
      <w:r>
        <w:rPr>
          <w:i/>
        </w:rPr>
        <w:t xml:space="preserve">hành </w:t>
      </w:r>
      <w:r>
        <w:rPr>
          <w:i/>
        </w:rPr>
        <w:t xml:space="preserve">sách </w:t>
      </w:r>
      <w:r>
        <w:rPr>
          <w:i/>
        </w:rPr>
        <w:t xml:space="preserve">báo. </w:t>
      </w:r>
      <w:r>
        <w:t xml:space="preserve">Công </w:t>
      </w:r>
      <w:r>
        <w:rPr>
          <w:i/>
        </w:rPr>
        <w:t xml:space="preserve">tỉ </w:t>
      </w:r>
      <w:r>
        <w:rPr>
          <w:i/>
        </w:rPr>
        <w:t xml:space="preserve">có </w:t>
      </w:r>
      <w:r>
        <w:rPr>
          <w:i/>
        </w:rPr>
        <w:t xml:space="preserve">đại </w:t>
      </w:r>
      <w:r>
        <w:rPr>
          <w:i/>
        </w:rPr>
        <w:t xml:space="preserve">lí </w:t>
      </w:r>
      <w:r>
        <w:rPr>
          <w:i/>
        </w:rPr>
        <w:t xml:space="preserve">ở </w:t>
      </w:r>
      <w:r>
        <w:rPr>
          <w:i/>
        </w:rPr>
        <w:t xml:space="preserve">khắp </w:t>
      </w:r>
      <w:r>
        <w:rPr>
          <w:i/>
        </w:rPr>
        <w:t xml:space="preserve">các </w:t>
      </w:r>
      <w:r>
        <w:t xml:space="preserve">tỉnh. </w:t>
      </w:r>
      <w:r>
        <w:rPr>
          <w:i/>
        </w:rPr>
        <w:t xml:space="preserve">Đặt </w:t>
      </w:r>
      <w:r>
        <w:rPr>
          <w:i/>
        </w:rPr>
        <w:t xml:space="preserve">đại </w:t>
      </w:r>
      <w:r>
        <w:t xml:space="preserve">lí. </w:t>
      </w:r>
      <w:r>
        <w:rPr>
          <w:b/>
        </w:rPr>
        <w:t xml:space="preserve">2 </w:t>
      </w:r>
      <w:r>
        <w:t xml:space="preserve">đại </w:t>
      </w:r>
      <w:r>
        <w:t xml:space="preserve">diện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đế </w:t>
      </w:r>
      <w:r>
        <w:rPr>
          <w:i/>
        </w:rPr>
        <w:t xml:space="preserve">quốc </w:t>
      </w:r>
      <w:r>
        <w:t xml:space="preserve">thực </w:t>
      </w:r>
      <w:r>
        <w:t xml:space="preserve">dân </w:t>
      </w:r>
      <w:r>
        <w:t xml:space="preserve">đặt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kiểm </w:t>
      </w:r>
      <w:r>
        <w:t xml:space="preserve">soát </w:t>
      </w:r>
      <w:r>
        <w:t xml:space="preserve">cơ </w:t>
      </w:r>
      <w:r>
        <w:t xml:space="preserve">quan </w:t>
      </w:r>
      <w:r>
        <w:t xml:space="preserve">chính </w:t>
      </w:r>
      <w:r>
        <w:t xml:space="preserve">quyền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nhỏ </w:t>
      </w:r>
      <w:r>
        <w:t xml:space="preserve">của </w:t>
      </w:r>
      <w:r>
        <w:t xml:space="preserve">nước </w:t>
      </w:r>
      <w:r>
        <w:t xml:space="preserve">bị </w:t>
      </w:r>
      <w:r>
        <w:t xml:space="preserve">bảo </w:t>
      </w:r>
      <w:r>
        <w:t xml:space="preserve">hộ, </w:t>
      </w:r>
      <w:r>
        <w:t xml:space="preserve">thấp </w:t>
      </w:r>
      <w:r>
        <w:t xml:space="preserve">hơn </w:t>
      </w:r>
      <w:r>
        <w:t xml:space="preserve">công </w:t>
      </w:r>
      <w:r>
        <w:t xml:space="preserve">sứ.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lí </w:t>
      </w:r>
      <w:r>
        <w:rPr>
          <w:b/>
        </w:rPr>
        <w:t xml:space="preserve">kinh </w:t>
      </w:r>
      <w:r>
        <w:rPr>
          <w:b/>
        </w:rPr>
        <w:t xml:space="preserve">tiêu </w:t>
      </w:r>
      <w:r>
        <w:rPr>
          <w:i/>
        </w:rPr>
        <w:t xml:space="preserve">cũng viết </w:t>
      </w:r>
      <w:r>
        <w:rPr>
          <w:i/>
        </w:rPr>
        <w:t xml:space="preserve">đại </w:t>
      </w:r>
      <w:r>
        <w:rPr>
          <w:i/>
        </w:rPr>
        <w:t xml:space="preserve">lý </w:t>
      </w:r>
      <w:r>
        <w:rPr>
          <w:i/>
        </w:rPr>
        <w:t xml:space="preserve">kinh </w:t>
      </w:r>
      <w:r>
        <w:t xml:space="preserve">tiêu. </w:t>
      </w:r>
      <w:r>
        <w:t xml:space="preserve">danh từ </w:t>
      </w:r>
      <w:r>
        <w:t xml:space="preserve">Đại </w:t>
      </w:r>
      <w:r>
        <w:t xml:space="preserve">lí </w:t>
      </w:r>
      <w:r>
        <w:t xml:space="preserve">bán </w:t>
      </w:r>
      <w:r>
        <w:t xml:space="preserve">hàng.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lí </w:t>
      </w:r>
      <w:r>
        <w:rPr>
          <w:b/>
        </w:rPr>
        <w:t xml:space="preserve">lãnh </w:t>
      </w:r>
      <w:r>
        <w:rPr>
          <w:b/>
        </w:rPr>
        <w:t xml:space="preserve">sự </w:t>
      </w:r>
      <w:r>
        <w:rPr>
          <w:i/>
        </w:rPr>
        <w:t xml:space="preserve">cũng viết </w:t>
      </w:r>
      <w:r>
        <w:rPr>
          <w:i/>
        </w:rPr>
        <w:t xml:space="preserve">đại </w:t>
      </w:r>
      <w:r>
        <w:rPr>
          <w:i/>
        </w:rPr>
        <w:t xml:space="preserve">lý </w:t>
      </w:r>
      <w:r>
        <w:t xml:space="preserve">lãnh </w:t>
      </w:r>
      <w:r>
        <w:t xml:space="preserve">sự. </w:t>
      </w:r>
      <w:r>
        <w:t xml:space="preserve">danh từ </w:t>
      </w:r>
      <w:r>
        <w:t xml:space="preserve">Đại </w:t>
      </w:r>
      <w:r>
        <w:t xml:space="preserve">diện </w:t>
      </w:r>
      <w:r>
        <w:t xml:space="preserve">ngoại </w:t>
      </w:r>
      <w:r>
        <w:t xml:space="preserve">giao, </w:t>
      </w:r>
      <w:r>
        <w:t xml:space="preserve">chức </w:t>
      </w:r>
      <w:r>
        <w:t xml:space="preserve">dưới </w:t>
      </w:r>
      <w:r>
        <w:t xml:space="preserve">phó </w:t>
      </w:r>
      <w:r>
        <w:t xml:space="preserve">lãnh </w:t>
      </w:r>
      <w:r>
        <w:t xml:space="preserve">sự,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lãnh </w:t>
      </w:r>
      <w:r>
        <w:t xml:space="preserve">sự </w:t>
      </w:r>
      <w:r>
        <w:t xml:space="preserve">nhỏ.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liên </w:t>
      </w:r>
      <w:r>
        <w:rPr>
          <w:i/>
        </w:rPr>
        <w:t xml:space="preserve">danh từ </w:t>
      </w:r>
      <w:r>
        <w:t xml:space="preserve">Súng </w:t>
      </w:r>
      <w:r>
        <w:t xml:space="preserve">máy </w:t>
      </w:r>
      <w:r>
        <w:t xml:space="preserve">loại </w:t>
      </w:r>
      <w:r>
        <w:t xml:space="preserve">lớn </w:t>
      </w:r>
      <w:r>
        <w:t xml:space="preserve">đặt </w:t>
      </w:r>
      <w:r>
        <w:t xml:space="preserve">trên </w:t>
      </w:r>
      <w:r>
        <w:t xml:space="preserve">giá </w:t>
      </w:r>
      <w:r>
        <w:t xml:space="preserve">ba </w:t>
      </w:r>
      <w:r>
        <w:t xml:space="preserve">chân </w:t>
      </w:r>
      <w:r>
        <w:t xml:space="preserve">hay </w:t>
      </w:r>
      <w:r>
        <w:t xml:space="preserve">trên </w:t>
      </w:r>
      <w:r>
        <w:t xml:space="preserve">bánh </w:t>
      </w:r>
      <w:r>
        <w:t xml:space="preserve">xe, </w:t>
      </w:r>
      <w:r>
        <w:t xml:space="preserve">sử </w:t>
      </w:r>
      <w:r>
        <w:t xml:space="preserve">dụng </w:t>
      </w:r>
      <w:r>
        <w:t xml:space="preserve">tập </w:t>
      </w:r>
      <w:r>
        <w:t xml:space="preserve">thể, </w:t>
      </w:r>
      <w:r>
        <w:t xml:space="preserve">quay </w:t>
      </w:r>
      <w:r>
        <w:t xml:space="preserve">nòng </w:t>
      </w:r>
      <w:r>
        <w:t xml:space="preserve">theo </w:t>
      </w:r>
      <w:r>
        <w:t xml:space="preserve">tầm </w:t>
      </w:r>
      <w:r>
        <w:t xml:space="preserve">và </w:t>
      </w:r>
      <w:r>
        <w:t xml:space="preserve">hướng </w:t>
      </w:r>
      <w:r>
        <w:t xml:space="preserve">để </w:t>
      </w:r>
      <w:r>
        <w:t xml:space="preserve">bắn </w:t>
      </w:r>
      <w:r>
        <w:t xml:space="preserve">trong </w:t>
      </w:r>
      <w:r>
        <w:t xml:space="preserve">góc </w:t>
      </w:r>
      <w:r>
        <w:t xml:space="preserve">độ </w:t>
      </w:r>
      <w:r>
        <w:t xml:space="preserve">tương </w:t>
      </w:r>
      <w:r>
        <w:t xml:space="preserve">đối </w:t>
      </w:r>
      <w:r>
        <w:t xml:space="preserve">rộng.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loại </w:t>
      </w:r>
      <w:r>
        <w:rPr>
          <w:i/>
        </w:rPr>
        <w:t xml:space="preserve">phụ từ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Nói </w:t>
      </w:r>
      <w:r>
        <w:t xml:space="preserve">chung </w:t>
      </w:r>
      <w:r>
        <w:t xml:space="preserve">trên </w:t>
      </w:r>
      <w:r>
        <w:t xml:space="preserve">những </w:t>
      </w:r>
      <w:r>
        <w:t xml:space="preserve">nét </w:t>
      </w:r>
      <w:r>
        <w:t xml:space="preserve">khái </w:t>
      </w:r>
      <w:r>
        <w:t xml:space="preserve">quát. </w:t>
      </w:r>
      <w:r>
        <w:t xml:space="preserve">Đại </w:t>
      </w:r>
      <w:r>
        <w:rPr>
          <w:i/>
        </w:rPr>
        <w:t xml:space="preserve">loại </w:t>
      </w:r>
      <w:r>
        <w:rPr>
          <w:i/>
        </w:rPr>
        <w:t xml:space="preserve">có </w:t>
      </w:r>
      <w:r>
        <w:t xml:space="preserve">thể </w:t>
      </w:r>
      <w:r>
        <w:rPr>
          <w:i/>
        </w:rPr>
        <w:t xml:space="preserve">chia </w:t>
      </w:r>
      <w:r>
        <w:t xml:space="preserve">thành </w:t>
      </w:r>
      <w:r>
        <w:rPr>
          <w:i/>
        </w:rPr>
        <w:t xml:space="preserve">hai </w:t>
      </w:r>
      <w:r>
        <w:t xml:space="preserve">nhóm.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lô </w:t>
      </w:r>
      <w:r>
        <w:rPr>
          <w:i/>
        </w:rPr>
        <w:t xml:space="preserve">danh từ </w:t>
      </w:r>
      <w:r>
        <w:t xml:space="preserve">Đường </w:t>
      </w:r>
      <w:r>
        <w:t xml:space="preserve">lớn </w:t>
      </w:r>
      <w:r>
        <w:t xml:space="preserve">ở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Bài </w:t>
      </w:r>
      <w:r>
        <w:t xml:space="preserve">văn </w:t>
      </w:r>
      <w:r>
        <w:t xml:space="preserve">nghị </w:t>
      </w:r>
      <w:r>
        <w:t xml:space="preserve">luận </w:t>
      </w:r>
      <w:r>
        <w:t xml:space="preserve">lớn. </w:t>
      </w:r>
      <w:r>
        <w:t xml:space="preserve">đai </w:t>
      </w:r>
      <w:r>
        <w:t xml:space="preserve">lục </w:t>
      </w:r>
      <w:r>
        <w:t xml:space="preserve">danh từ </w:t>
      </w:r>
      <w:r>
        <w:t xml:space="preserve">Đất </w:t>
      </w:r>
      <w:r>
        <w:t xml:space="preserve">liền </w:t>
      </w:r>
      <w:r>
        <w:t xml:space="preserve">rất </w:t>
      </w:r>
      <w:r>
        <w:t xml:space="preserve">lớn, </w:t>
      </w:r>
      <w:r>
        <w:t xml:space="preserve">xung </w:t>
      </w:r>
      <w:r>
        <w:t xml:space="preserve">quanh </w:t>
      </w:r>
      <w:r>
        <w:t xml:space="preserve">có </w:t>
      </w:r>
      <w:r>
        <w:t xml:space="preserve">nhiều </w:t>
      </w:r>
      <w:r>
        <w:t xml:space="preserve">biển </w:t>
      </w:r>
      <w:r>
        <w:t xml:space="preserve">và </w:t>
      </w:r>
      <w:r>
        <w:t xml:space="preserve">đại </w:t>
      </w:r>
      <w:r>
        <w:t xml:space="preserve">dương </w:t>
      </w:r>
      <w:r>
        <w:t xml:space="preserve">bao </w:t>
      </w:r>
      <w:r>
        <w:t xml:space="preserve">bọc. </w:t>
      </w:r>
      <w:r>
        <w:t xml:space="preserve">Đại </w:t>
      </w:r>
      <w:r>
        <w:rPr>
          <w:i/>
        </w:rPr>
        <w:t xml:space="preserve">lục </w:t>
      </w:r>
      <w:r>
        <w:t xml:space="preserve">châu </w:t>
      </w:r>
      <w:r>
        <w:t xml:space="preserve">ÀÁ.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lược </w:t>
      </w:r>
      <w:r>
        <w:rPr>
          <w:i/>
        </w:rPr>
        <w:t xml:space="preserve">tính từ </w:t>
      </w:r>
      <w:r>
        <w:t xml:space="preserve">Rất </w:t>
      </w:r>
      <w:r>
        <w:t xml:space="preserve">sơ </w:t>
      </w:r>
      <w:r>
        <w:t xml:space="preserve">lược, </w:t>
      </w:r>
      <w:r>
        <w:t xml:space="preserve">vắn </w:t>
      </w:r>
      <w:r>
        <w:t xml:space="preserve">tắt. </w:t>
      </w:r>
      <w:r>
        <w:t xml:space="preserve">Trình </w:t>
      </w:r>
      <w:r>
        <w:rPr>
          <w:i/>
        </w:rPr>
        <w:t xml:space="preserve">bày </w:t>
      </w:r>
      <w:r>
        <w:t xml:space="preserve">những </w:t>
      </w:r>
      <w:r>
        <w:rPr>
          <w:i/>
        </w:rPr>
        <w:t xml:space="preserve">nét </w:t>
      </w:r>
      <w:r>
        <w:rPr>
          <w:i/>
        </w:rPr>
        <w:t xml:space="preserve">đại </w:t>
      </w:r>
      <w:r>
        <w:rPr>
          <w:i/>
        </w:rPr>
        <w:t xml:space="preserve">lược.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lượng, </w:t>
      </w:r>
      <w:r>
        <w:rPr>
          <w:i/>
        </w:rPr>
        <w:t xml:space="preserve">danh từ </w:t>
      </w:r>
      <w:r>
        <w:t xml:space="preserve">Cái </w:t>
      </w:r>
      <w:r>
        <w:t xml:space="preserve">có </w:t>
      </w:r>
      <w:r>
        <w:t xml:space="preserve">thể </w:t>
      </w:r>
      <w:r>
        <w:t xml:space="preserve">đo </w:t>
      </w:r>
      <w:r>
        <w:t xml:space="preserve">được </w:t>
      </w:r>
      <w:r>
        <w:t xml:space="preserve">bằng </w:t>
      </w:r>
      <w:r>
        <w:t xml:space="preserve">cách </w:t>
      </w:r>
      <w:r>
        <w:t xml:space="preserve">nào </w:t>
      </w:r>
      <w:r>
        <w:t xml:space="preserve">đó. </w:t>
      </w:r>
      <w:r>
        <w:rPr>
          <w:i/>
        </w:rPr>
        <w:t xml:space="preserve">Độ </w:t>
      </w:r>
      <w:r>
        <w:rPr>
          <w:i/>
        </w:rPr>
        <w:t xml:space="preserve">dài, </w:t>
      </w:r>
      <w:r>
        <w:t xml:space="preserve">thể </w:t>
      </w:r>
      <w:r>
        <w:t xml:space="preserve">tích, </w:t>
      </w:r>
      <w:r>
        <w:rPr>
          <w:i/>
        </w:rPr>
        <w:t xml:space="preserve">khối </w:t>
      </w:r>
      <w:r>
        <w:t xml:space="preserve">lượng </w:t>
      </w:r>
      <w:r>
        <w:t xml:space="preserve">đều </w:t>
      </w:r>
      <w: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đại </w:t>
      </w:r>
      <w:r>
        <w:t xml:space="preserve">lượng.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lượng; </w:t>
      </w:r>
      <w:r>
        <w:rPr>
          <w:i/>
        </w:rPr>
        <w:t xml:space="preserve">tính từ </w:t>
      </w:r>
      <w:r>
        <w:t xml:space="preserve">Có </w:t>
      </w:r>
      <w:r>
        <w:t xml:space="preserve">độ </w:t>
      </w:r>
      <w:r>
        <w:t xml:space="preserve">lượng. </w:t>
      </w:r>
      <w:r>
        <w:t xml:space="preserve">Con </w:t>
      </w:r>
      <w:r>
        <w:t xml:space="preserve">người </w:t>
      </w:r>
      <w:r>
        <w:t xml:space="preserve">đại </w:t>
      </w:r>
      <w:r>
        <w:t xml:space="preserve">lượng. </w:t>
      </w:r>
      <w:r>
        <w:rPr>
          <w:i/>
        </w:rPr>
        <w:t xml:space="preserve">Cảm </w:t>
      </w:r>
      <w:r>
        <w:rPr>
          <w:i/>
        </w:rPr>
        <w:t xml:space="preserve">hoá </w:t>
      </w:r>
      <w:r>
        <w:rPr>
          <w:i/>
        </w:rPr>
        <w:t xml:space="preserve">bằng </w:t>
      </w:r>
      <w:r>
        <w:rPr>
          <w:i/>
        </w:rPr>
        <w:t xml:space="preserve">thái </w:t>
      </w:r>
      <w:r>
        <w:t xml:space="preserve">độ </w:t>
      </w:r>
      <w:r>
        <w:t xml:space="preserve">đại </w:t>
      </w:r>
      <w:r>
        <w:t xml:space="preserve">lượng.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lượng </w:t>
      </w:r>
      <w:r>
        <w:rPr>
          <w:b/>
        </w:rPr>
        <w:t xml:space="preserve">biến </w:t>
      </w:r>
      <w:r>
        <w:rPr>
          <w:b/>
        </w:rPr>
        <w:t xml:space="preserve">thiên </w:t>
      </w:r>
      <w:r>
        <w:rPr>
          <w:i/>
        </w:rPr>
        <w:t xml:space="preserve">danh từ </w:t>
      </w:r>
      <w:r>
        <w:t xml:space="preserve">Đại </w:t>
      </w:r>
      <w:r>
        <w:rPr>
          <w:i/>
        </w:rPr>
        <w:t xml:space="preserve">lượng </w:t>
      </w:r>
      <w:r>
        <w:rPr>
          <w:i/>
        </w:rPr>
        <w:t xml:space="preserve">có </w:t>
      </w:r>
      <w:r>
        <w:rPr>
          <w:i/>
        </w:rPr>
        <w:t xml:space="preserve">thể </w:t>
      </w:r>
      <w:r>
        <w:t xml:space="preserve">nhận </w:t>
      </w:r>
      <w:r>
        <w:t xml:space="preserve">những </w:t>
      </w:r>
      <w:r>
        <w:t xml:space="preserve">giá </w:t>
      </w:r>
      <w:r>
        <w:t xml:space="preserve">trị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lượng </w:t>
      </w:r>
      <w:r>
        <w:rPr>
          <w:b/>
        </w:rPr>
        <w:t xml:space="preserve">không </w:t>
      </w:r>
      <w:r>
        <w:rPr>
          <w:b/>
        </w:rPr>
        <w:t xml:space="preserve">đổi </w:t>
      </w:r>
      <w:r>
        <w:rPr>
          <w:i/>
        </w:rPr>
        <w:t xml:space="preserve">danh từ </w:t>
      </w:r>
      <w:r>
        <w:t xml:space="preserve">Đại </w:t>
      </w:r>
      <w:r>
        <w:rPr>
          <w:i/>
        </w:rPr>
        <w:t xml:space="preserve">lượng </w:t>
      </w:r>
      <w:r>
        <w:t xml:space="preserve">giữ </w:t>
      </w:r>
      <w:r>
        <w:t xml:space="preserve">nguyên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nó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đã </w:t>
      </w:r>
      <w:r>
        <w:t xml:space="preserve">cho; </w:t>
      </w:r>
      <w:r>
        <w:t xml:space="preserve">hằng </w:t>
      </w:r>
      <w:r>
        <w:t xml:space="preserve">số.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lượng </w:t>
      </w:r>
      <w:r>
        <w:rPr>
          <w:b/>
        </w:rPr>
        <w:t xml:space="preserve">tỉ </w:t>
      </w:r>
      <w:r>
        <w:rPr>
          <w:b/>
        </w:rPr>
        <w:t xml:space="preserve">lệ </w:t>
      </w:r>
      <w:r>
        <w:rPr>
          <w:b/>
        </w:rPr>
        <w:t xml:space="preserve">nghịch </w:t>
      </w:r>
      <w:r>
        <w:rPr>
          <w:i/>
        </w:rPr>
        <w:t xml:space="preserve">cũng viết </w:t>
      </w:r>
      <w:r>
        <w:rPr>
          <w:i/>
        </w:rPr>
        <w:t xml:space="preserve">đại </w:t>
      </w:r>
      <w:r>
        <w:t xml:space="preserve">lượng </w:t>
      </w:r>
      <w:r>
        <w:t xml:space="preserve">tỷ </w:t>
      </w:r>
      <w:r>
        <w:t xml:space="preserve">lệ </w:t>
      </w:r>
      <w:r>
        <w:t xml:space="preserve">nghịch. </w:t>
      </w:r>
      <w:r>
        <w:t xml:space="preserve">d.x. </w:t>
      </w:r>
      <w:r>
        <w:t xml:space="preserve">tỉ </w:t>
      </w:r>
      <w:r>
        <w:rPr>
          <w:i/>
        </w:rPr>
        <w:t xml:space="preserve">lệ </w:t>
      </w:r>
      <w:r>
        <w:t xml:space="preserve">nghịch.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lượng </w:t>
      </w:r>
      <w:r>
        <w:rPr>
          <w:b/>
        </w:rPr>
        <w:t xml:space="preserve">tỉ </w:t>
      </w:r>
      <w:r>
        <w:rPr>
          <w:b/>
        </w:rPr>
        <w:t xml:space="preserve">lệ </w:t>
      </w:r>
      <w:r>
        <w:rPr>
          <w:b/>
        </w:rPr>
        <w:t xml:space="preserve">thuận </w:t>
      </w:r>
      <w:r>
        <w:rPr>
          <w:i/>
        </w:rPr>
        <w:t xml:space="preserve">cũng viết </w:t>
      </w:r>
      <w:r>
        <w:t xml:space="preserve">đại </w:t>
      </w:r>
      <w:r>
        <w:t xml:space="preserve">lượng </w:t>
      </w:r>
      <w:r>
        <w:t xml:space="preserve">tỷ </w:t>
      </w:r>
      <w:r>
        <w:t xml:space="preserve">lệ </w:t>
      </w:r>
      <w:r>
        <w:rPr>
          <w:i/>
        </w:rPr>
        <w:t xml:space="preserve">thuận. </w:t>
      </w:r>
      <w:r>
        <w:t xml:space="preserve">d.x. </w:t>
      </w:r>
      <w:r>
        <w:t xml:space="preserve">tỉ </w:t>
      </w:r>
      <w:r>
        <w:rPr>
          <w:i/>
        </w:rPr>
        <w:t xml:space="preserve">lệ </w:t>
      </w:r>
      <w:r>
        <w:t xml:space="preserve">thuận.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lượng </w:t>
      </w:r>
      <w:r>
        <w:rPr>
          <w:b/>
        </w:rPr>
        <w:t xml:space="preserve">tỷ </w:t>
      </w:r>
      <w:r>
        <w:rPr>
          <w:b/>
        </w:rPr>
        <w:t xml:space="preserve">lệ </w:t>
      </w:r>
      <w:r>
        <w:rPr>
          <w:b/>
        </w:rPr>
        <w:t xml:space="preserve">nghịch </w:t>
      </w:r>
      <w:r>
        <w:rPr>
          <w:i/>
        </w:rPr>
        <w:t xml:space="preserve">xem </w:t>
      </w:r>
      <w:r>
        <w:rPr>
          <w:i/>
        </w:rPr>
        <w:t xml:space="preserve">rỉ </w:t>
      </w:r>
      <w:r>
        <w:t xml:space="preserve">lệ </w:t>
      </w:r>
      <w:r>
        <w:t xml:space="preserve">nghịch.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lượng </w:t>
      </w:r>
      <w:r>
        <w:rPr>
          <w:b/>
        </w:rPr>
        <w:t xml:space="preserve">tỷ </w:t>
      </w:r>
      <w:r>
        <w:rPr>
          <w:b/>
        </w:rPr>
        <w:t xml:space="preserve">lệ </w:t>
      </w:r>
      <w:r>
        <w:rPr>
          <w:b/>
        </w:rPr>
        <w:t xml:space="preserve">thuận </w:t>
      </w:r>
      <w:r>
        <w:rPr>
          <w:i/>
        </w:rPr>
        <w:t xml:space="preserve">xem </w:t>
      </w:r>
      <w:r>
        <w:rPr>
          <w:i/>
        </w:rPr>
        <w:t xml:space="preserve">rỉ </w:t>
      </w:r>
      <w:r>
        <w:t xml:space="preserve">lộ </w:t>
      </w:r>
      <w:r>
        <w:rPr>
          <w:i/>
        </w:rPr>
        <w:t xml:space="preserve">thuận.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lượng </w:t>
      </w:r>
      <w:r>
        <w:rPr>
          <w:b/>
        </w:rPr>
        <w:t xml:space="preserve">vô </w:t>
      </w:r>
      <w:r>
        <w:rPr>
          <w:b/>
        </w:rPr>
        <w:t xml:space="preserve">cùng </w:t>
      </w:r>
      <w:r>
        <w:rPr>
          <w:b/>
        </w:rPr>
        <w:t xml:space="preserve">bé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biến </w:t>
      </w:r>
      <w:r>
        <w:t xml:space="preserve">thiên </w:t>
      </w:r>
      <w:r>
        <w:t xml:space="preserve">mà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biến </w:t>
      </w:r>
      <w:r>
        <w:t xml:space="preserve">đổi </w:t>
      </w:r>
      <w:r>
        <w:t xml:space="preserve">giá </w:t>
      </w:r>
      <w:r>
        <w:t xml:space="preserve">trị </w:t>
      </w:r>
      <w:r>
        <w:t xml:space="preserve">tuyệt </w:t>
      </w:r>
      <w:r>
        <w:t xml:space="preserve">đối </w:t>
      </w:r>
      <w:r>
        <w:t xml:space="preserve">của </w:t>
      </w:r>
      <w:r>
        <w:t xml:space="preserve">nó </w:t>
      </w:r>
      <w:r>
        <w:t xml:space="preserve">luôn </w:t>
      </w:r>
      <w:r>
        <w:t xml:space="preserve">luôn </w:t>
      </w:r>
      <w:r>
        <w:t xml:space="preserve">trở </w:t>
      </w:r>
      <w:r>
        <w:t xml:space="preserve">nên </w:t>
      </w:r>
      <w:r>
        <w:t xml:space="preserve">bé </w:t>
      </w:r>
      <w:r>
        <w:t xml:space="preserve">hơn </w:t>
      </w:r>
      <w:r>
        <w:t xml:space="preserve">một </w:t>
      </w:r>
      <w:r>
        <w:t xml:space="preserve">số </w:t>
      </w:r>
      <w:r>
        <w:t xml:space="preserve">tuỳ </w:t>
      </w:r>
      <w:r>
        <w:t xml:space="preserve">ý </w:t>
      </w:r>
      <w:r>
        <w:t xml:space="preserve">cho </w:t>
      </w:r>
      <w:r>
        <w:t xml:space="preserve">trước </w:t>
      </w:r>
      <w:r>
        <w:t xml:space="preserve">lớn </w:t>
      </w:r>
      <w:r>
        <w:t xml:space="preserve">hơn </w:t>
      </w:r>
      <w:r>
        <w:t xml:space="preserve">không.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lượng </w:t>
      </w:r>
      <w:r>
        <w:rPr>
          <w:b/>
        </w:rPr>
        <w:t xml:space="preserve">vô </w:t>
      </w:r>
      <w:r>
        <w:rPr>
          <w:b/>
        </w:rPr>
        <w:t xml:space="preserve">cùng </w:t>
      </w:r>
      <w:r>
        <w:rPr>
          <w:b/>
        </w:rPr>
        <w:t xml:space="preserve">lớn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biến </w:t>
      </w:r>
      <w:r>
        <w:t xml:space="preserve">thiên </w:t>
      </w:r>
      <w:r>
        <w:t xml:space="preserve">mà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biến </w:t>
      </w:r>
      <w:r>
        <w:t xml:space="preserve">đối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nó </w:t>
      </w:r>
      <w:r>
        <w:t xml:space="preserve">luôn </w:t>
      </w:r>
      <w:r>
        <w:t xml:space="preserve">luôn </w:t>
      </w:r>
      <w:r>
        <w:t xml:space="preserve">trở </w:t>
      </w:r>
      <w:r>
        <w:t xml:space="preserve">nên </w:t>
      </w:r>
      <w:r>
        <w:t xml:space="preserve">lớn </w:t>
      </w:r>
      <w:r>
        <w:t xml:space="preserve">hơn </w:t>
      </w:r>
      <w:r>
        <w:t xml:space="preserve">một </w:t>
      </w:r>
      <w:r>
        <w:t xml:space="preserve">số </w:t>
      </w:r>
      <w:r>
        <w:t xml:space="preserve">tuỳ </w:t>
      </w:r>
      <w:r>
        <w:t xml:space="preserve">ý </w:t>
      </w:r>
      <w:r>
        <w:t xml:space="preserve">cho </w:t>
      </w:r>
      <w:r>
        <w:t xml:space="preserve">trước </w:t>
      </w:r>
      <w:r>
        <w:t xml:space="preserve">lớn </w:t>
      </w:r>
      <w:r>
        <w:t xml:space="preserve">hơn </w:t>
      </w:r>
      <w:r>
        <w:t xml:space="preserve">không.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lý,..x. </w:t>
      </w:r>
      <w:r>
        <w:rPr>
          <w:b/>
        </w:rPr>
        <w:t xml:space="preserve">đại </w:t>
      </w:r>
      <w:r>
        <w:rPr>
          <w:b/>
        </w:rPr>
        <w:t xml:space="preserve">ñ,...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lúa </w:t>
      </w:r>
      <w:r>
        <w:t xml:space="preserve">và </w:t>
      </w:r>
      <w:r>
        <w:t xml:space="preserve">lúa </w:t>
      </w:r>
      <w:r>
        <w:t xml:space="preserve">mì, </w:t>
      </w:r>
      <w:r>
        <w:t xml:space="preserve">hạt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bia </w:t>
      </w:r>
      <w:r>
        <w:t xml:space="preserve">hoặc </w:t>
      </w:r>
      <w:r>
        <w:t xml:space="preserve">nuôi </w:t>
      </w:r>
      <w:r>
        <w:t xml:space="preserve">gia </w:t>
      </w:r>
      <w:r>
        <w:t xml:space="preserve">súc.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Phần </w:t>
      </w:r>
      <w:r>
        <w:t xml:space="preserve">lớn </w:t>
      </w:r>
      <w:r>
        <w:t xml:space="preserve">nhất </w:t>
      </w:r>
      <w:r>
        <w:t xml:space="preserve">của </w:t>
      </w:r>
      <w:r>
        <w:t xml:space="preserve">bộ </w:t>
      </w:r>
      <w:r>
        <w:t xml:space="preserve">não, </w:t>
      </w:r>
      <w:r>
        <w:t xml:space="preserve">gồm </w:t>
      </w:r>
      <w:r>
        <w:t xml:space="preserve">hai </w:t>
      </w:r>
      <w:r>
        <w:t xml:space="preserve">bán </w:t>
      </w:r>
      <w:r>
        <w:t xml:space="preserve">cầu </w:t>
      </w:r>
      <w:r>
        <w:t xml:space="preserve">não.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náo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Gây </w:t>
      </w:r>
      <w:r>
        <w:t xml:space="preserve">náo </w:t>
      </w:r>
      <w:r>
        <w:t xml:space="preserve">động </w:t>
      </w:r>
      <w:r>
        <w:t xml:space="preserve">lớn.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ngàn </w:t>
      </w:r>
      <w:r>
        <w:rPr>
          <w:i/>
        </w:rPr>
        <w:t xml:space="preserve">danh từ </w:t>
      </w:r>
      <w:r>
        <w:t xml:space="preserve">Rừng </w:t>
      </w:r>
      <w:r>
        <w:t xml:space="preserve">lớn </w:t>
      </w:r>
      <w:r>
        <w:t xml:space="preserve">có </w:t>
      </w:r>
      <w:r>
        <w:t xml:space="preserve">nhiều </w:t>
      </w:r>
      <w:r>
        <w:t xml:space="preserve">loại </w:t>
      </w:r>
      <w:r>
        <w:t xml:space="preserve">cây </w:t>
      </w:r>
      <w:r>
        <w:t xml:space="preserve">to, </w:t>
      </w:r>
      <w:r>
        <w:t xml:space="preserve">lâu </w:t>
      </w:r>
      <w:r>
        <w:t xml:space="preserve">đời. </w:t>
      </w:r>
      <w:r>
        <w:t xml:space="preserve">Giữa </w:t>
      </w:r>
      <w:r>
        <w:rPr>
          <w:i/>
        </w:rPr>
        <w:t xml:space="preserve">đại </w:t>
      </w:r>
      <w:r>
        <w:t xml:space="preserve">ngàn </w:t>
      </w:r>
      <w:r>
        <w:t xml:space="preserve">Trường </w:t>
      </w:r>
      <w:r>
        <w:t xml:space="preserve">Sơn.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Chính </w:t>
      </w:r>
      <w:r>
        <w:t xml:space="preserve">nghĩa </w:t>
      </w:r>
      <w:r>
        <w:t xml:space="preserve">cao </w:t>
      </w:r>
      <w:r>
        <w:t xml:space="preserve">cả. </w:t>
      </w:r>
      <w:r>
        <w:rPr>
          <w:i/>
        </w:rPr>
        <w:t xml:space="preserve">Hi </w:t>
      </w:r>
      <w:r>
        <w:t xml:space="preserve">sinh </w:t>
      </w:r>
      <w:r>
        <w:t xml:space="preserve">Uuì </w:t>
      </w:r>
      <w:r>
        <w:rPr>
          <w:i/>
        </w:rPr>
        <w:t xml:space="preserve">đại </w:t>
      </w:r>
      <w:r>
        <w:t xml:space="preserve">nghĩa..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ngôn </w:t>
      </w:r>
      <w:r>
        <w:rPr>
          <w:i/>
        </w:rPr>
        <w:t xml:space="preserve">động từ </w:t>
      </w:r>
      <w:r>
        <w:t xml:space="preserve">(cũ). </w:t>
      </w:r>
      <w:r>
        <w:t xml:space="preserve">Nói </w:t>
      </w:r>
      <w:r>
        <w:t xml:space="preserve">khoác. </w:t>
      </w:r>
      <w:r>
        <w:t xml:space="preserve">Bị </w:t>
      </w:r>
      <w:r>
        <w:t xml:space="preserve">thua </w:t>
      </w:r>
      <w:r>
        <w:t xml:space="preserve">đậm,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t xml:space="preserve">dám </w:t>
      </w:r>
      <w:r>
        <w:t xml:space="preserve">đại </w:t>
      </w:r>
      <w:r>
        <w:t xml:space="preserve">ngôn </w:t>
      </w:r>
      <w:r>
        <w:t xml:space="preserve">như </w:t>
      </w:r>
      <w:r>
        <w:t xml:space="preserve">trước.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nguyên </w:t>
      </w:r>
      <w:r>
        <w:rPr>
          <w:b/>
        </w:rPr>
        <w:t xml:space="preserve">soái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hàng </w:t>
      </w:r>
      <w:r>
        <w:t xml:space="preserve">nguyên </w:t>
      </w:r>
      <w:r>
        <w:t xml:space="preserve">soái.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nguyên </w:t>
      </w:r>
      <w:r>
        <w:rPr>
          <w:b/>
        </w:rPr>
        <w:t xml:space="preserve">suý </w:t>
      </w:r>
      <w:r>
        <w:rPr>
          <w:i/>
        </w:rPr>
        <w:t xml:space="preserve">danh từ </w:t>
      </w:r>
      <w:r>
        <w:t xml:space="preserve">(cũ). </w:t>
      </w:r>
      <w:r>
        <w:t xml:space="preserve">Đại </w:t>
      </w:r>
      <w:r>
        <w:t xml:space="preserve">nguyên </w:t>
      </w:r>
      <w:r>
        <w:t xml:space="preserve">soái.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nhân </w:t>
      </w:r>
      <w:r>
        <w:rPr>
          <w:i/>
        </w:rPr>
        <w:t xml:space="preserve">đại từ </w:t>
      </w:r>
      <w:r>
        <w:t xml:space="preserve">(cũ).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bậc </w:t>
      </w:r>
      <w:r>
        <w:t xml:space="preserve">trên, </w:t>
      </w:r>
      <w:r>
        <w:t xml:space="preserve">thường </w:t>
      </w:r>
      <w:r>
        <w:t xml:space="preserve">là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vị,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kính. </w:t>
      </w:r>
      <w:r>
        <w:br/>
      </w:r>
      <w:r>
        <w:rPr>
          <w:b/>
        </w:rPr>
        <w:t xml:space="preserve">đai </w:t>
      </w:r>
      <w:r>
        <w:rPr>
          <w:b/>
        </w:rPr>
        <w:t xml:space="preserve">nho </w:t>
      </w:r>
      <w:r>
        <w:rPr>
          <w:i/>
        </w:rPr>
        <w:t xml:space="preserve">danh từ </w:t>
      </w:r>
      <w:r>
        <w:t xml:space="preserve">Nhà </w:t>
      </w:r>
      <w:r>
        <w:t xml:space="preserve">nho </w:t>
      </w:r>
      <w:r>
        <w:t xml:space="preserve">lớn, </w:t>
      </w:r>
      <w:r>
        <w:t xml:space="preserve">có </w:t>
      </w:r>
      <w:r>
        <w:t xml:space="preserve">học </w:t>
      </w:r>
      <w:r>
        <w:t xml:space="preserve">vấn </w:t>
      </w:r>
      <w:r>
        <w:t xml:space="preserve">uyên </w:t>
      </w:r>
      <w:r>
        <w:t xml:space="preserve">thâm, </w:t>
      </w:r>
      <w:r>
        <w:t xml:space="preserve">có </w:t>
      </w:r>
      <w:r>
        <w:t xml:space="preserve">tiếng </w:t>
      </w:r>
      <w:r>
        <w:t xml:space="preserve">tăm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Bộc </w:t>
      </w:r>
      <w:r>
        <w:rPr>
          <w:i/>
        </w:rPr>
        <w:t xml:space="preserve">đại </w:t>
      </w:r>
      <w:r>
        <w:rPr>
          <w:i/>
        </w:rPr>
        <w:t xml:space="preserve">nho.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(cũ). </w:t>
      </w:r>
      <w:r>
        <w:t xml:space="preserve">Đánh </w:t>
      </w:r>
      <w:r>
        <w:t xml:space="preserve">cho </w:t>
      </w:r>
      <w:r>
        <w:t xml:space="preserve">đại </w:t>
      </w:r>
      <w:r>
        <w:t xml:space="preserve">bại. </w:t>
      </w:r>
      <w:r>
        <w:t xml:space="preserve">Nguyên </w:t>
      </w:r>
      <w:r>
        <w:rPr>
          <w:i/>
        </w:rPr>
        <w:t xml:space="preserve">Huệ </w:t>
      </w:r>
      <w:r>
        <w:rPr>
          <w:i/>
        </w:rPr>
        <w:t xml:space="preserve">đại </w:t>
      </w:r>
      <w:r>
        <w:t xml:space="preserve">phá </w:t>
      </w:r>
      <w:r>
        <w:t xml:space="preserve">quân </w:t>
      </w:r>
      <w:r>
        <w:rPr>
          <w:i/>
        </w:rPr>
        <w:t xml:space="preserve">Thanh.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phàm </w:t>
      </w:r>
      <w:r>
        <w:rPr>
          <w:i/>
        </w:rPr>
        <w:t xml:space="preserve">phụ từ </w:t>
      </w:r>
      <w:r>
        <w:t xml:space="preserve">(cũ;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Nói </w:t>
      </w:r>
      <w:r>
        <w:t xml:space="preserve">chung, </w:t>
      </w:r>
      <w:r>
        <w:t xml:space="preserve">theo </w:t>
      </w:r>
      <w:r>
        <w:t xml:space="preserve">lệ </w:t>
      </w:r>
      <w:r>
        <w:t xml:space="preserve">thường. </w:t>
      </w:r>
      <w:r>
        <w:rPr>
          <w:i/>
        </w:rPr>
        <w:t xml:space="preserve">Đại </w:t>
      </w:r>
      <w:r>
        <w:t xml:space="preserve">phàm </w:t>
      </w:r>
      <w:r>
        <w:t xml:space="preserve">cứ </w:t>
      </w:r>
      <w:r>
        <w:t xml:space="preserve">thấy </w:t>
      </w:r>
      <w:r>
        <w:t xml:space="preserve">chuồn </w:t>
      </w:r>
      <w:r>
        <w:t xml:space="preserve">chuồn </w:t>
      </w:r>
      <w:r>
        <w:rPr>
          <w:i/>
        </w:rPr>
        <w:t xml:space="preserve">bay </w:t>
      </w:r>
      <w:r>
        <w:t xml:space="preserve">thấp </w:t>
      </w:r>
      <w:r>
        <w:rPr>
          <w:i/>
        </w:rPr>
        <w:t xml:space="preserve">thì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t xml:space="preserve">(ít dùng). </w:t>
      </w:r>
      <w:r>
        <w:t xml:space="preserve">Pháo. </w:t>
      </w:r>
      <w:r>
        <w:t xml:space="preserve">Bắn </w:t>
      </w:r>
      <w:r>
        <w:t xml:space="preserve">đại </w:t>
      </w:r>
      <w:r>
        <w:rPr>
          <w:i/>
        </w:rPr>
        <w:t xml:space="preserve">pháo.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phẫu </w:t>
      </w:r>
      <w:r>
        <w:rPr>
          <w:i/>
        </w:rPr>
        <w:t xml:space="preserve">danh từ </w:t>
      </w:r>
      <w:r>
        <w:t xml:space="preserve">Phẫu </w:t>
      </w:r>
      <w:r>
        <w:t xml:space="preserve">thuật </w:t>
      </w:r>
      <w:r>
        <w:t xml:space="preserve">phức </w:t>
      </w:r>
      <w:r>
        <w:t xml:space="preserve">tạp, </w:t>
      </w:r>
      <w:r>
        <w:t xml:space="preserve">động </w:t>
      </w:r>
      <w:r>
        <w:t xml:space="preserve">chạm </w:t>
      </w:r>
      <w:r>
        <w:t xml:space="preserve">đến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quan </w:t>
      </w:r>
      <w:r>
        <w:t xml:space="preserve">trọng </w:t>
      </w:r>
      <w:r>
        <w:t xml:space="preserve">nằm </w:t>
      </w:r>
      <w:r>
        <w:t xml:space="preserve">bên </w:t>
      </w:r>
      <w:r>
        <w:t xml:space="preserve">trong </w:t>
      </w:r>
      <w:r>
        <w:t xml:space="preserve">cơ </w:t>
      </w:r>
      <w:r>
        <w:t xml:space="preserve">thể. </w:t>
      </w:r>
      <w:r>
        <w:br w:type="page"/>
      </w:r>
      <w:r>
        <w:rPr>
          <w:b/>
        </w:rPr>
        <w:t xml:space="preserve">đại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tương </w:t>
      </w:r>
      <w:r>
        <w:t xml:space="preserve">đối </w:t>
      </w:r>
      <w:r>
        <w:t xml:space="preserve">cao </w:t>
      </w:r>
      <w:r>
        <w:t xml:space="preserve">ở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cấp </w:t>
      </w:r>
      <w:r>
        <w:t xml:space="preserve">bậc </w:t>
      </w:r>
      <w:r>
        <w:t xml:space="preserve">thay </w:t>
      </w:r>
      <w:r>
        <w:t xml:space="preserve">đổi </w:t>
      </w:r>
      <w:r>
        <w:t xml:space="preserve">tuỳ </w:t>
      </w:r>
      <w:r>
        <w:t xml:space="preserve">triêu </w:t>
      </w:r>
      <w:r>
        <w:t xml:space="preserve">đại.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phú </w:t>
      </w:r>
      <w:r>
        <w:rPr>
          <w:i/>
        </w:rPr>
        <w:t xml:space="preserve">tính từ </w:t>
      </w:r>
      <w:r>
        <w:t xml:space="preserve">(cũ). </w:t>
      </w:r>
      <w:r>
        <w:t xml:space="preserve">Rất </w:t>
      </w:r>
      <w:r>
        <w:t xml:space="preserve">giàu. </w:t>
      </w:r>
      <w:r>
        <w:rPr>
          <w:i/>
        </w:rPr>
        <w:t xml:space="preserve">Nhà </w:t>
      </w:r>
      <w:r>
        <w:rPr>
          <w:i/>
        </w:rPr>
        <w:t xml:space="preserve">đại </w:t>
      </w:r>
      <w:r>
        <w:rPr>
          <w:i/>
        </w:rPr>
        <w:t xml:space="preserve">phú.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Đạo </w:t>
      </w:r>
      <w:r>
        <w:t xml:space="preserve">quân </w:t>
      </w:r>
      <w:r>
        <w:t xml:space="preserve">chủ </w:t>
      </w:r>
      <w:r>
        <w:t xml:space="preserve">lực, </w:t>
      </w:r>
      <w:r>
        <w:t xml:space="preserve">đạo </w:t>
      </w:r>
      <w:r>
        <w:t xml:space="preserve">quân </w:t>
      </w:r>
      <w:r>
        <w:t xml:space="preserve">lớn. </w:t>
      </w:r>
      <w:r>
        <w:t xml:space="preserve">đại </w:t>
      </w:r>
      <w:r>
        <w:t xml:space="preserve">qui </w:t>
      </w:r>
      <w:r>
        <w:t xml:space="preserve">mô </w:t>
      </w:r>
      <w:r>
        <w:t xml:space="preserve">xem </w:t>
      </w:r>
      <w:r>
        <w:rPr>
          <w:i/>
        </w:rPr>
        <w:t xml:space="preserve">đại </w:t>
      </w:r>
      <w:r>
        <w:t xml:space="preserve">quy </w:t>
      </w:r>
      <w:r>
        <w:t xml:space="preserve">mô.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quy </w:t>
      </w:r>
      <w:r>
        <w:rPr>
          <w:b/>
        </w:rPr>
        <w:t xml:space="preserve">mô </w:t>
      </w:r>
      <w:r>
        <w:rPr>
          <w:i/>
        </w:rPr>
        <w:t xml:space="preserve">tính từ </w:t>
      </w:r>
      <w:r>
        <w:t xml:space="preserve">Có </w:t>
      </w:r>
      <w:r>
        <w:t xml:space="preserve">quy </w:t>
      </w:r>
      <w:r>
        <w:t xml:space="preserve">mô </w:t>
      </w:r>
      <w:r>
        <w:t xml:space="preserve">lớn. </w:t>
      </w:r>
      <w:r>
        <w:t xml:space="preserve">Công </w:t>
      </w:r>
      <w:r>
        <w:t xml:space="preserve">trình </w:t>
      </w:r>
      <w:r>
        <w:rPr>
          <w:i/>
        </w:rPr>
        <w:t xml:space="preserve">đại </w:t>
      </w:r>
      <w:r>
        <w:rPr>
          <w:i/>
        </w:rPr>
        <w:t xml:space="preserve">quy </w:t>
      </w:r>
      <w:r>
        <w:t xml:space="preserve">mô. </w:t>
      </w:r>
      <w: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đại </w:t>
      </w:r>
      <w:r>
        <w:t xml:space="preserve">quy </w:t>
      </w:r>
      <w:r>
        <w:rPr>
          <w:i/>
        </w:rPr>
        <w:t xml:space="preserve">mô.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sảnh </w:t>
      </w:r>
      <w:r>
        <w:rPr>
          <w:i/>
        </w:rPr>
        <w:t xml:space="preserve">danh từ </w:t>
      </w:r>
      <w:r>
        <w:t xml:space="preserve">Phòng </w:t>
      </w:r>
      <w:r>
        <w:t xml:space="preserve">rất </w:t>
      </w:r>
      <w:r>
        <w:t xml:space="preserve">lớn </w:t>
      </w:r>
      <w:r>
        <w:t xml:space="preserve">trong </w:t>
      </w:r>
      <w:r>
        <w:t xml:space="preserve">toà </w:t>
      </w:r>
      <w:r>
        <w:t xml:space="preserve">nhà,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tụ </w:t>
      </w:r>
      <w:r>
        <w:t xml:space="preserve">hội </w:t>
      </w:r>
      <w:r>
        <w:t xml:space="preserve">họp, </w:t>
      </w:r>
      <w:r>
        <w:t xml:space="preserve">tiếp </w:t>
      </w:r>
      <w:r>
        <w:t xml:space="preserve">đãi </w:t>
      </w:r>
      <w:r>
        <w:t xml:space="preserve">đông </w:t>
      </w:r>
      <w:r>
        <w:t xml:space="preserve">người.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số </w:t>
      </w:r>
      <w:r>
        <w:rPr>
          <w:i/>
        </w:rPr>
        <w:t xml:space="preserve">cũng nói </w:t>
      </w:r>
      <w:r>
        <w:t xml:space="preserve">đại </w:t>
      </w:r>
      <w:r>
        <w:t xml:space="preserve">số </w:t>
      </w:r>
      <w:r>
        <w:t xml:space="preserve">học </w:t>
      </w:r>
      <w:r>
        <w:t xml:space="preserve">danh từ </w:t>
      </w:r>
      <w:r>
        <w:rPr>
          <w:b/>
        </w:rPr>
        <w:t xml:space="preserve">1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khái </w:t>
      </w:r>
      <w:r>
        <w:t xml:space="preserve">quát </w:t>
      </w:r>
      <w:r>
        <w:t xml:space="preserve">số </w:t>
      </w:r>
      <w:r>
        <w:t xml:space="preserve">học, </w:t>
      </w:r>
      <w:r>
        <w:t xml:space="preserve">trong </w:t>
      </w:r>
      <w:r>
        <w:t xml:space="preserve">đó </w:t>
      </w:r>
      <w:r>
        <w:t xml:space="preserve">dùng </w:t>
      </w:r>
      <w:r>
        <w:t xml:space="preserve">các </w:t>
      </w:r>
      <w:r>
        <w:t xml:space="preserve">chữ </w:t>
      </w:r>
      <w:r>
        <w:t xml:space="preserve">thay </w:t>
      </w:r>
      <w:r>
        <w:t xml:space="preserve">các </w:t>
      </w:r>
      <w:r>
        <w:t xml:space="preserve">số. </w:t>
      </w:r>
      <w:r>
        <w:rPr>
          <w:b/>
        </w:rPr>
        <w:t xml:space="preserve">2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các </w:t>
      </w:r>
      <w:r>
        <w:t xml:space="preserve">phép </w:t>
      </w:r>
      <w:r>
        <w:t xml:space="preserve">toán </w:t>
      </w:r>
      <w:r>
        <w:t xml:space="preserve">dưới </w:t>
      </w:r>
      <w:r>
        <w:t xml:space="preserve">dạng </w:t>
      </w:r>
      <w:r>
        <w:t xml:space="preserve">trừu </w:t>
      </w:r>
      <w:r>
        <w:t xml:space="preserve">tượng.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sứ </w:t>
      </w:r>
      <w:r>
        <w:rPr>
          <w:i/>
        </w:rPr>
        <w:t xml:space="preserve">cũng nói </w:t>
      </w:r>
      <w:r>
        <w:t xml:space="preserve">đại </w:t>
      </w:r>
      <w:r>
        <w:t xml:space="preserve">sứ </w:t>
      </w:r>
      <w:r>
        <w:t xml:space="preserve">đặc </w:t>
      </w:r>
      <w:r>
        <w:t xml:space="preserve">mệnh </w:t>
      </w:r>
      <w:r>
        <w:t xml:space="preserve">toàn </w:t>
      </w:r>
      <w:r>
        <w:t xml:space="preserve">quyển </w:t>
      </w:r>
      <w:r>
        <w:t xml:space="preserve">danh từ </w:t>
      </w:r>
      <w:r>
        <w:t xml:space="preserve">Đại </w:t>
      </w:r>
      <w:r>
        <w:t xml:space="preserve">diện </w:t>
      </w:r>
      <w:r>
        <w:t xml:space="preserve">ngoại </w:t>
      </w:r>
      <w:r>
        <w:t xml:space="preserve">giao </w:t>
      </w:r>
      <w:r>
        <w:t xml:space="preserve">cấp </w:t>
      </w:r>
      <w:r>
        <w:t xml:space="preserve">cao </w:t>
      </w:r>
      <w:r>
        <w:t xml:space="preserve">nhất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quyền </w:t>
      </w:r>
      <w:r>
        <w:t xml:space="preserve">hạn </w:t>
      </w:r>
      <w:r>
        <w:t xml:space="preserve">để </w:t>
      </w:r>
      <w:r>
        <w:t xml:space="preserve">nhân </w:t>
      </w:r>
      <w:r>
        <w:t xml:space="preserve">danh </w:t>
      </w:r>
      <w:r>
        <w:t xml:space="preserve">nhà </w:t>
      </w:r>
      <w:r>
        <w:t xml:space="preserve">nước </w:t>
      </w:r>
      <w:r>
        <w:t xml:space="preserve">mình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nhà </w:t>
      </w:r>
      <w:r>
        <w:t xml:space="preserve">nước </w:t>
      </w:r>
      <w:r>
        <w:t xml:space="preserve">sở </w:t>
      </w:r>
      <w:r>
        <w:t xml:space="preserve">tại. </w:t>
      </w:r>
      <w:r>
        <w:t xml:space="preserve">đại </w:t>
      </w:r>
      <w:r>
        <w:t xml:space="preserve">sứ </w:t>
      </w:r>
      <w:r>
        <w:t xml:space="preserve">quán </w:t>
      </w:r>
      <w:r>
        <w:t xml:space="preserve">danh từ </w:t>
      </w:r>
      <w:r>
        <w:t xml:space="preserve">Cơ </w:t>
      </w:r>
      <w:r>
        <w:t xml:space="preserve">quan </w:t>
      </w:r>
      <w:r>
        <w:t xml:space="preserve">đại </w:t>
      </w:r>
      <w:r>
        <w:t xml:space="preserve">diện </w:t>
      </w:r>
      <w:r>
        <w:t xml:space="preserve">chính </w:t>
      </w:r>
      <w:r>
        <w:t xml:space="preserve">thức </w:t>
      </w:r>
      <w:r>
        <w:t xml:space="preserve">và </w:t>
      </w:r>
      <w:r>
        <w:t xml:space="preserve">toàn </w:t>
      </w:r>
      <w:r>
        <w:t xml:space="preserve">diện </w:t>
      </w:r>
      <w:r>
        <w:t xml:space="preserve">của </w:t>
      </w:r>
      <w:r>
        <w:t xml:space="preserve">một </w:t>
      </w:r>
      <w:r>
        <w:t xml:space="preserve">nhà </w:t>
      </w:r>
      <w:r>
        <w:t xml:space="preserve">nước </w:t>
      </w:r>
      <w:r>
        <w:t xml:space="preserve">ở </w:t>
      </w:r>
      <w:r>
        <w:t xml:space="preserve">nước </w:t>
      </w:r>
      <w:r>
        <w:t xml:space="preserve">ngoài, </w:t>
      </w:r>
      <w:r>
        <w:t xml:space="preserve">do </w:t>
      </w:r>
      <w:r>
        <w:t xml:space="preserve">một </w:t>
      </w:r>
      <w:r>
        <w:t xml:space="preserve">đại </w:t>
      </w:r>
      <w:r>
        <w:t xml:space="preserve">sứ </w:t>
      </w:r>
      <w:r>
        <w:t xml:space="preserve">đặc </w:t>
      </w:r>
      <w:r>
        <w:t xml:space="preserve">mệnh </w:t>
      </w:r>
      <w:r>
        <w:t xml:space="preserve">toàn </w:t>
      </w:r>
      <w:r>
        <w:t xml:space="preserve">quyền </w:t>
      </w:r>
      <w:r>
        <w:t xml:space="preserve">đứng </w:t>
      </w:r>
      <w:r>
        <w:t xml:space="preserve">đầu.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Việc </w:t>
      </w:r>
      <w:r>
        <w:t xml:space="preserve">lớn. </w:t>
      </w:r>
      <w:r>
        <w:t xml:space="preserve">Mưu </w:t>
      </w:r>
      <w:r>
        <w:t xml:space="preserve">đồ </w:t>
      </w:r>
      <w:r>
        <w:rPr>
          <w:i/>
        </w:rPr>
        <w:t xml:space="preserve">đại </w:t>
      </w:r>
      <w:r>
        <w:t xml:space="preserve">sự. </w:t>
      </w:r>
      <w:r>
        <w:br/>
      </w:r>
      <w:r>
        <w:rPr>
          <w:b/>
        </w:rPr>
        <w:t xml:space="preserve">đai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cấp </w:t>
      </w:r>
      <w:r>
        <w:t xml:space="preserve">tá.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tài </w:t>
      </w:r>
      <w:r>
        <w:rPr>
          <w:i/>
        </w:rPr>
        <w:t xml:space="preserve">tính từ </w:t>
      </w:r>
      <w:r>
        <w:t xml:space="preserve">Rất </w:t>
      </w:r>
      <w:r>
        <w:t xml:space="preserve">tài </w:t>
      </w:r>
      <w:r>
        <w:t xml:space="preserve">giỏi. </w:t>
      </w:r>
      <w:r>
        <w:t xml:space="preserve">Diễn </w:t>
      </w:r>
      <w:r>
        <w:rPr>
          <w:i/>
        </w:rPr>
        <w:t xml:space="preserve">biên </w:t>
      </w:r>
      <w:r>
        <w:t xml:space="preserve">xiếc </w:t>
      </w:r>
      <w:r>
        <w:rPr>
          <w:i/>
        </w:rPr>
        <w:t xml:space="preserve">đại </w:t>
      </w:r>
      <w:r>
        <w:t xml:space="preserve">tài. </w:t>
      </w:r>
      <w:r>
        <w:rPr>
          <w:i/>
        </w:rPr>
        <w:t xml:space="preserve">Bậc </w:t>
      </w:r>
      <w:r>
        <w:t xml:space="preserve">đại </w:t>
      </w:r>
      <w:r>
        <w:t xml:space="preserve">tài.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tang </w:t>
      </w:r>
      <w:r>
        <w:rPr>
          <w:i/>
        </w:rPr>
        <w:t xml:space="preserve">danh từ </w:t>
      </w:r>
      <w:r>
        <w:t xml:space="preserve">Tang </w:t>
      </w:r>
      <w:r>
        <w:t xml:space="preserve">lớn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tang </w:t>
      </w:r>
      <w:r>
        <w:t xml:space="preserve">cha, </w:t>
      </w:r>
      <w:r>
        <w:t xml:space="preserve">mẹ).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táo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ăn </w:t>
      </w:r>
      <w:r>
        <w:t xml:space="preserve">uống </w:t>
      </w:r>
      <w:r>
        <w:t xml:space="preserve">của </w:t>
      </w:r>
      <w:r>
        <w:t xml:space="preserve">chiến </w:t>
      </w:r>
      <w:r>
        <w:t xml:space="preserve">sĩ </w:t>
      </w:r>
      <w:r>
        <w:t xml:space="preserve">và </w:t>
      </w:r>
      <w:r>
        <w:t xml:space="preserve">cán </w:t>
      </w:r>
      <w:r>
        <w:t xml:space="preserve">bộ </w:t>
      </w:r>
      <w:r>
        <w:t xml:space="preserve">cấp </w:t>
      </w:r>
      <w:r>
        <w:t xml:space="preserve">thấp </w:t>
      </w:r>
      <w:r>
        <w:t xml:space="preserve">trong </w:t>
      </w:r>
      <w:r>
        <w:t xml:space="preserve">quân </w:t>
      </w:r>
      <w:r>
        <w:t xml:space="preserve">đội,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trung </w:t>
      </w:r>
      <w:r>
        <w:t xml:space="preserve">táo, </w:t>
      </w:r>
      <w:r>
        <w:t xml:space="preserve">tiểu </w:t>
      </w:r>
      <w:r>
        <w:rPr>
          <w:i/>
        </w:rPr>
        <w:t xml:space="preserve">táo.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thắng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Thắng </w:t>
      </w:r>
      <w:r>
        <w:t xml:space="preserve">to; </w:t>
      </w:r>
      <w:r>
        <w:t xml:space="preserve">thắng </w:t>
      </w:r>
      <w:r>
        <w:t xml:space="preserve">lợi </w:t>
      </w:r>
      <w:r>
        <w:t xml:space="preserve">lớn.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Quan </w:t>
      </w:r>
      <w:r>
        <w:t xml:space="preserve">to.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thể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Những </w:t>
      </w:r>
      <w:r>
        <w:t xml:space="preserve">nét </w:t>
      </w:r>
      <w:r>
        <w:t xml:space="preserve">lớn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Giống </w:t>
      </w:r>
      <w:r>
        <w:t xml:space="preserve">nhau </w:t>
      </w:r>
      <w:r>
        <w:rPr>
          <w:i/>
        </w:rPr>
        <w:t xml:space="preserve">trên </w:t>
      </w:r>
      <w:r>
        <w:t xml:space="preserve">đại </w:t>
      </w:r>
      <w:r>
        <w:rPr>
          <w:i/>
        </w:rPr>
        <w:t xml:space="preserve">thể. </w:t>
      </w:r>
      <w:r>
        <w:t xml:space="preserve">Về </w:t>
      </w:r>
      <w:r>
        <w:rPr>
          <w:i/>
        </w:rPr>
        <w:t xml:space="preserve">đại </w:t>
      </w:r>
      <w:r>
        <w:rPr>
          <w:i/>
        </w:rPr>
        <w:t xml:space="preserve">thể </w:t>
      </w:r>
      <w:r>
        <w:rPr>
          <w:i/>
        </w:rPr>
        <w:t xml:space="preserve">mà </w:t>
      </w:r>
      <w:r>
        <w:rPr>
          <w:i/>
        </w:rPr>
        <w:t xml:space="preserve">nói. </w:t>
      </w:r>
      <w:r>
        <w:t xml:space="preserve">II </w:t>
      </w:r>
      <w: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Nói </w:t>
      </w:r>
      <w:r>
        <w:t xml:space="preserve">chung </w:t>
      </w:r>
      <w:r>
        <w:t xml:space="preserve">trên </w:t>
      </w:r>
      <w:r>
        <w:t xml:space="preserve">những </w:t>
      </w:r>
      <w:r>
        <w:t xml:space="preserve">nét </w:t>
      </w:r>
      <w:r>
        <w:t xml:space="preserve">lớn; </w:t>
      </w:r>
      <w:r>
        <w:t xml:space="preserve">như </w:t>
      </w:r>
      <w:r>
        <w:t xml:space="preserve">đại </w:t>
      </w:r>
      <w:r>
        <w:t xml:space="preserve">để. </w:t>
      </w:r>
      <w:r>
        <w:t xml:space="preserve">Câu </w:t>
      </w:r>
      <w:r>
        <w:rPr>
          <w:i/>
        </w:rPr>
        <w:t xml:space="preserve">chuyện </w:t>
      </w:r>
      <w:r>
        <w:t xml:space="preserve">đại </w:t>
      </w:r>
      <w:r>
        <w:t xml:space="preserve">thể </w:t>
      </w:r>
      <w:r>
        <w:rPr>
          <w:i/>
        </w:rPr>
        <w:t xml:space="preserve">là </w:t>
      </w:r>
      <w:r>
        <w:rPr>
          <w:i/>
        </w:rPr>
        <w:t xml:space="preserve">như </w:t>
      </w:r>
      <w:r>
        <w:t xml:space="preserve">uậy.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thọ, </w:t>
      </w:r>
      <w:r>
        <w:rPr>
          <w:i/>
        </w:rPr>
        <w:t xml:space="preserve">xem </w:t>
      </w:r>
      <w:r>
        <w:t xml:space="preserve">đại </w:t>
      </w:r>
      <w:r>
        <w:t xml:space="preserve">thụ.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thọ. </w:t>
      </w:r>
      <w:r>
        <w:rPr>
          <w:i/>
        </w:rPr>
        <w:t xml:space="preserve">tính từ </w:t>
      </w:r>
      <w:r>
        <w:t xml:space="preserve">Có </w:t>
      </w:r>
      <w:r>
        <w:t xml:space="preserve">tuổi </w:t>
      </w:r>
      <w:r>
        <w:t xml:space="preserve">thọ </w:t>
      </w:r>
      <w:r>
        <w:t xml:space="preserve">rất </w:t>
      </w:r>
      <w:r>
        <w:t xml:space="preserve">cao, </w:t>
      </w:r>
      <w:r>
        <w:t xml:space="preserve">trên </w:t>
      </w:r>
      <w:r>
        <w:t xml:space="preserve">tượng </w:t>
      </w:r>
      <w:r>
        <w:rPr>
          <w:i/>
        </w:rPr>
        <w:t xml:space="preserve">thọ. </w:t>
      </w:r>
      <w:r>
        <w:t xml:space="preserve">Sống </w:t>
      </w:r>
      <w:r>
        <w:rPr>
          <w:i/>
        </w:rPr>
        <w:t xml:space="preserve">đến </w:t>
      </w:r>
      <w:r>
        <w:rPr>
          <w:i/>
        </w:rPr>
        <w:t xml:space="preserve">90 </w:t>
      </w:r>
      <w:r>
        <w:t xml:space="preserve">tuổi </w:t>
      </w:r>
      <w:r>
        <w:rPr>
          <w:i/>
        </w:rPr>
        <w:t xml:space="preserve">là </w:t>
      </w:r>
      <w:r>
        <w:rPr>
          <w:i/>
        </w:rPr>
        <w:t xml:space="preserve">đại </w:t>
      </w:r>
      <w:r>
        <w:t xml:space="preserve">thọ.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thụ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lâu </w:t>
      </w:r>
      <w:r>
        <w:t xml:space="preserve">đời. </w:t>
      </w:r>
      <w:r>
        <w:t xml:space="preserve">Rừng </w:t>
      </w:r>
      <w:r>
        <w:t xml:space="preserve">đại </w:t>
      </w:r>
      <w:r>
        <w:t xml:space="preserve">thụ.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thuỷ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thuỷ </w:t>
      </w:r>
      <w:r>
        <w:t xml:space="preserve">lợi </w:t>
      </w:r>
      <w:r>
        <w:t xml:space="preserve">lớn </w:t>
      </w:r>
      <w:r>
        <w:t xml:space="preserve">phục </w:t>
      </w:r>
      <w:r>
        <w:t xml:space="preserve">vụ </w:t>
      </w:r>
      <w:r>
        <w:t xml:space="preserve">nông </w:t>
      </w:r>
      <w:r>
        <w:t xml:space="preserve">nghiệp.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thử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rPr>
          <w:i/>
        </w:rPr>
        <w:t xml:space="preserve">22, </w:t>
      </w:r>
      <w:r>
        <w:t xml:space="preserve">23 </w:t>
      </w:r>
      <w:r>
        <w:t xml:space="preserve">hoặc </w:t>
      </w:r>
      <w:r>
        <w:t xml:space="preserve">24 </w:t>
      </w:r>
      <w:r>
        <w:t xml:space="preserve">tháng </w:t>
      </w:r>
      <w:r>
        <w:t xml:space="preserve">bảy </w:t>
      </w:r>
      <w:r>
        <w:t xml:space="preserve">dương </w:t>
      </w:r>
      <w:r>
        <w:t xml:space="preserve">lịch, </w:t>
      </w:r>
      <w:r>
        <w:t xml:space="preserve">thường </w:t>
      </w:r>
      <w:r>
        <w:t xml:space="preserve">trời </w:t>
      </w:r>
      <w:r>
        <w:t xml:space="preserve">rất </w:t>
      </w:r>
      <w:r>
        <w:t xml:space="preserve">nóng.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thừa </w:t>
      </w:r>
      <w:r>
        <w:rPr>
          <w:i/>
        </w:rPr>
        <w:t xml:space="preserve">danh từ </w:t>
      </w:r>
      <w:r>
        <w:t xml:space="preserve">Phái </w:t>
      </w:r>
      <w:r>
        <w:t xml:space="preserve">Phật </w:t>
      </w:r>
      <w:r>
        <w:t xml:space="preserve">giáo </w:t>
      </w:r>
      <w:r>
        <w:t xml:space="preserve">thịnh </w:t>
      </w:r>
      <w:r>
        <w:t xml:space="preserve">hành </w:t>
      </w:r>
      <w:r>
        <w:t xml:space="preserve">vào </w:t>
      </w:r>
      <w:r>
        <w:t xml:space="preserve">thế </w:t>
      </w:r>
      <w:r>
        <w:t xml:space="preserve">kỉ </w:t>
      </w:r>
      <w:r>
        <w:t xml:space="preserve">J, </w:t>
      </w:r>
      <w:r>
        <w:t xml:space="preserve">II </w:t>
      </w:r>
      <w:r>
        <w:t xml:space="preserve">sau </w:t>
      </w:r>
      <w:r>
        <w:t xml:space="preserve">CN, </w:t>
      </w:r>
      <w:r>
        <w:t xml:space="preserve">tự </w:t>
      </w:r>
      <w:r>
        <w:t xml:space="preserve">cho </w:t>
      </w:r>
      <w:r>
        <w:t xml:space="preserve">rằng </w:t>
      </w:r>
      <w:r>
        <w:t xml:space="preserve">có </w:t>
      </w:r>
      <w:r>
        <w:t xml:space="preserve">thể </w:t>
      </w:r>
      <w:r>
        <w:t xml:space="preserve">phố </w:t>
      </w:r>
      <w:r>
        <w:t xml:space="preserve">độ </w:t>
      </w:r>
      <w:r>
        <w:t xml:space="preserve">chúng </w:t>
      </w:r>
      <w:r>
        <w:t xml:space="preserve">sinh, </w:t>
      </w:r>
      <w:r>
        <w:t xml:space="preserve">khác </w:t>
      </w:r>
      <w:r>
        <w:t xml:space="preserve">với </w:t>
      </w:r>
      <w:r>
        <w:t xml:space="preserve">phái </w:t>
      </w:r>
      <w:r>
        <w:t xml:space="preserve">họ </w:t>
      </w:r>
      <w:r>
        <w:t xml:space="preserve">gọi </w:t>
      </w:r>
      <w:r>
        <w:t xml:space="preserve">là </w:t>
      </w:r>
      <w:r>
        <w:t xml:space="preserve">tiểu </w:t>
      </w:r>
      <w:r>
        <w:t xml:space="preserve">thừa. </w:t>
      </w:r>
      <w:r>
        <w:t xml:space="preserve">|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tiện </w:t>
      </w:r>
      <w:r>
        <w:rPr>
          <w:i/>
        </w:rPr>
        <w:t xml:space="preserve">động từ </w:t>
      </w:r>
      <w:r>
        <w:t xml:space="preserve">Ïa </w:t>
      </w:r>
      <w:r>
        <w:t xml:space="preserve">(lối </w:t>
      </w:r>
      <w:r>
        <w:t xml:space="preserve">nói </w:t>
      </w:r>
      <w:r>
        <w:t xml:space="preserve">lịch </w:t>
      </w:r>
      <w:r>
        <w:t xml:space="preserve">sự). </w:t>
      </w:r>
      <w:r>
        <w:t xml:space="preserve">Đi </w:t>
      </w:r>
      <w:r>
        <w:t xml:space="preserve">đại </w:t>
      </w:r>
      <w:r>
        <w:t xml:space="preserve">tiện. </w:t>
      </w:r>
      <w:r>
        <w:t xml:space="preserve">Ì </w:t>
      </w:r>
      <w:r>
        <w:t xml:space="preserve">đại </w:t>
      </w:r>
      <w:r>
        <w:t xml:space="preserve">trà </w:t>
      </w:r>
      <w:r>
        <w:t xml:space="preserve">tính từ </w:t>
      </w:r>
      <w:r>
        <w:rPr>
          <w:b/>
        </w:rPr>
        <w:t xml:space="preserve">1 </w:t>
      </w:r>
      <w:r>
        <w:t xml:space="preserve">(Trồng </w:t>
      </w:r>
      <w:r>
        <w:t xml:space="preserve">trọ9) </w:t>
      </w:r>
      <w:r>
        <w:t xml:space="preserve">Ở </w:t>
      </w:r>
      <w:r>
        <w:t xml:space="preserve">trên </w:t>
      </w:r>
      <w:r>
        <w:t xml:space="preserve">diện </w:t>
      </w:r>
      <w:r>
        <w:t xml:space="preserve">tích </w:t>
      </w:r>
      <w:r>
        <w:t xml:space="preserve">rộng, </w:t>
      </w:r>
      <w:r>
        <w:t xml:space="preserve">bao </w:t>
      </w:r>
      <w:r>
        <w:t xml:space="preserve">gồm </w:t>
      </w:r>
      <w:r>
        <w:t xml:space="preserve">cả </w:t>
      </w:r>
      <w:r>
        <w:t xml:space="preserve">cánh </w:t>
      </w:r>
      <w:r>
        <w:t xml:space="preserve">đồng </w:t>
      </w:r>
      <w:r>
        <w:t xml:space="preserve">lớn. </w:t>
      </w:r>
      <w:r>
        <w:t xml:space="preserve">Ruộng </w:t>
      </w:r>
      <w:r>
        <w:t xml:space="preserve">đại </w:t>
      </w:r>
      <w:r>
        <w:t xml:space="preserve">trà. </w:t>
      </w:r>
      <w:r>
        <w:t xml:space="preserve">Cấy </w:t>
      </w:r>
      <w:r>
        <w:t xml:space="preserve">đại </w:t>
      </w:r>
      <w:r>
        <w:t xml:space="preserve">trà. </w:t>
      </w:r>
      <w:r>
        <w:t xml:space="preserve">Trông </w:t>
      </w:r>
      <w:r>
        <w:t xml:space="preserve">ngô </w:t>
      </w:r>
      <w:r>
        <w:t xml:space="preserve">đại </w:t>
      </w:r>
      <w:r>
        <w:t xml:space="preserve">trà. </w:t>
      </w:r>
      <w:r>
        <w:rPr>
          <w:b/>
        </w:rPr>
        <w:t xml:space="preserve">2 </w:t>
      </w:r>
      <w:r>
        <w:t xml:space="preserve">(Chăn </w:t>
      </w:r>
      <w:r>
        <w:t xml:space="preserve">nuôi) </w:t>
      </w:r>
      <w:r>
        <w:t xml:space="preserve">trên </w:t>
      </w:r>
      <w:r>
        <w:t xml:space="preserve">quy </w:t>
      </w:r>
      <w:r>
        <w:t xml:space="preserve">mô </w:t>
      </w:r>
      <w:r>
        <w:t xml:space="preserve">lớn. </w:t>
      </w:r>
      <w:r>
        <w:t xml:space="preserve">Nuôi </w:t>
      </w:r>
      <w:r>
        <w:rPr>
          <w:i/>
        </w:rPr>
        <w:t xml:space="preserve">cá </w:t>
      </w:r>
      <w:r>
        <w:t xml:space="preserve">đại </w:t>
      </w:r>
      <w:r>
        <w:t xml:space="preserve">trà.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tràng </w:t>
      </w:r>
      <w:r>
        <w:rPr>
          <w:i/>
        </w:rPr>
        <w:t xml:space="preserve">danh từ </w:t>
      </w:r>
      <w:r>
        <w:t xml:space="preserve">Ruột </w:t>
      </w:r>
      <w:r>
        <w:t xml:space="preserve">già. </w:t>
      </w:r>
      <w:r>
        <w:t xml:space="preserve">Viêm </w:t>
      </w:r>
      <w:r>
        <w:t xml:space="preserve">đại </w:t>
      </w:r>
      <w:r>
        <w:t xml:space="preserve">tràng.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trào </w:t>
      </w:r>
      <w:r>
        <w:rPr>
          <w:i/>
        </w:rPr>
        <w:t xml:space="preserve">danh từ </w:t>
      </w:r>
      <w:r>
        <w:t xml:space="preserve">Buổi </w:t>
      </w:r>
      <w:r>
        <w:t xml:space="preserve">chầu </w:t>
      </w:r>
      <w:r>
        <w:t xml:space="preserve">lớn </w:t>
      </w:r>
      <w:r>
        <w:t xml:space="preserve">ở </w:t>
      </w:r>
      <w:r>
        <w:t xml:space="preserve">triều </w:t>
      </w:r>
      <w:r>
        <w:t xml:space="preserve">đình. </w:t>
      </w:r>
      <w:r>
        <w:t xml:space="preserve">Mũ </w:t>
      </w:r>
      <w:r>
        <w:rPr>
          <w:i/>
        </w:rPr>
        <w:t xml:space="preserve">đo </w:t>
      </w:r>
      <w:r>
        <w:rPr>
          <w:i/>
        </w:rPr>
        <w:t xml:space="preserve">đại </w:t>
      </w:r>
      <w:r>
        <w:t xml:space="preserve">trào.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trượng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trượng </w:t>
      </w:r>
      <w:r>
        <w:t xml:space="preserve">phu </w:t>
      </w:r>
      <w:r>
        <w:t xml:space="preserve">(nhưng </w:t>
      </w:r>
      <w:r>
        <w:t xml:space="preserve">nghĩa </w:t>
      </w:r>
      <w:r>
        <w:t xml:space="preserve">nhấn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tu </w:t>
      </w:r>
      <w:r>
        <w:rPr>
          <w:i/>
        </w:rPr>
        <w:t xml:space="preserve">động từ </w:t>
      </w:r>
      <w:r>
        <w:rPr>
          <w:i/>
        </w:rPr>
        <w:t xml:space="preserve">Sửa </w:t>
      </w:r>
      <w:r>
        <w:rPr>
          <w:i/>
        </w:rPr>
        <w:t xml:space="preserve">chữa </w:t>
      </w:r>
      <w:r>
        <w:rPr>
          <w:i/>
        </w:rPr>
        <w:t xml:space="preserve">lớn. </w:t>
      </w:r>
      <w:r>
        <w:rPr>
          <w:i/>
        </w:rPr>
        <w:t xml:space="preserve">Máy </w:t>
      </w:r>
      <w:r>
        <w:t xml:space="preserve">móc </w:t>
      </w:r>
      <w:r>
        <w:t xml:space="preserve">cần </w:t>
      </w:r>
      <w:r>
        <w:t xml:space="preserve">được </w:t>
      </w:r>
      <w:r>
        <w:rPr>
          <w:i/>
        </w:rPr>
        <w:t xml:space="preserve">đại </w:t>
      </w:r>
      <w:r>
        <w:rPr>
          <w:i/>
        </w:rPr>
        <w:t xml:space="preserve">tu.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tuần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Vòng </w:t>
      </w:r>
      <w:r>
        <w:t xml:space="preserve">tuần </w:t>
      </w:r>
      <w:r>
        <w:t xml:space="preserve">hoàn </w:t>
      </w:r>
      <w:r>
        <w:t xml:space="preserve">của </w:t>
      </w:r>
      <w:r>
        <w:t xml:space="preserve">máu </w:t>
      </w:r>
      <w:r>
        <w:t xml:space="preserve">từ </w:t>
      </w:r>
      <w:r>
        <w:t xml:space="preserve">tim </w:t>
      </w:r>
      <w:r>
        <w:t xml:space="preserve">đến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rồi </w:t>
      </w:r>
      <w:r>
        <w:t xml:space="preserve">lại </w:t>
      </w:r>
      <w:r>
        <w:t xml:space="preserve">trở </w:t>
      </w:r>
      <w:r>
        <w:t xml:space="preserve">về </w:t>
      </w:r>
      <w:r>
        <w:t xml:space="preserve">tim.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tuyết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6, </w:t>
      </w:r>
      <w:r>
        <w:rPr>
          <w:b/>
        </w:rPr>
        <w:t xml:space="preserve">7 </w:t>
      </w:r>
      <w:r>
        <w:t xml:space="preserve">hoặc </w:t>
      </w:r>
      <w:r>
        <w:rPr>
          <w:b/>
        </w:rPr>
        <w:t xml:space="preserve">8 </w:t>
      </w:r>
      <w:r>
        <w:t xml:space="preserve">tháng </w:t>
      </w:r>
      <w:r>
        <w:rPr>
          <w:b/>
        </w:rPr>
        <w:t xml:space="preserve">12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đối </w:t>
      </w:r>
      <w:r>
        <w:t xml:space="preserve">tượng, </w:t>
      </w:r>
      <w:r>
        <w:t xml:space="preserve">một </w:t>
      </w:r>
      <w:r>
        <w:t xml:space="preserve">điều </w:t>
      </w:r>
      <w:r>
        <w:t xml:space="preserve">đã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hay </w:t>
      </w:r>
      <w:r>
        <w:t xml:space="preserve">là </w:t>
      </w:r>
      <w:r>
        <w:t xml:space="preserve">một </w:t>
      </w:r>
      <w:r>
        <w:t xml:space="preserve">đối </w:t>
      </w:r>
      <w:r>
        <w:t xml:space="preserve">lượng, </w:t>
      </w:r>
      <w:r>
        <w:t xml:space="preserve">một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hoàn </w:t>
      </w:r>
      <w:r>
        <w:t xml:space="preserve">cảnh </w:t>
      </w:r>
      <w:r>
        <w:t xml:space="preserve">nói </w:t>
      </w:r>
      <w:r>
        <w:t xml:space="preserve">năng </w:t>
      </w:r>
      <w:r>
        <w:t xml:space="preserve">nhất </w:t>
      </w:r>
      <w:r>
        <w:t xml:space="preserve">định. </w:t>
      </w:r>
      <w:r>
        <w:t xml:space="preserve">"Tôi", </w:t>
      </w:r>
      <w:r>
        <w:t xml:space="preserve">"nó", </w:t>
      </w:r>
      <w:r>
        <w:rPr>
          <w:i/>
        </w:rPr>
        <w:t xml:space="preserve">"đây", </w:t>
      </w:r>
      <w:r>
        <w:t xml:space="preserve">"ấy", </w:t>
      </w:r>
      <w:r>
        <w:t xml:space="preserve">"gì" </w:t>
      </w:r>
      <w:r>
        <w:rPr>
          <w:i/>
        </w:rPr>
        <w:t xml:space="preserve">đều </w:t>
      </w:r>
      <w:r>
        <w:rPr>
          <w:i/>
        </w:rPr>
        <w:t xml:space="preserve">là </w:t>
      </w:r>
      <w:r>
        <w:rPr>
          <w:i/>
        </w:rPr>
        <w:t xml:space="preserve">đại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t xml:space="preserve">Chữ </w:t>
      </w:r>
      <w:r>
        <w:t xml:space="preserve">cỡ </w:t>
      </w:r>
      <w:r>
        <w:t xml:space="preserve">to </w:t>
      </w:r>
      <w:r>
        <w:t xml:space="preserve">(nói </w:t>
      </w:r>
      <w:r>
        <w:t xml:space="preserve">về </w:t>
      </w:r>
      <w:r>
        <w:t xml:space="preserve">chữ </w:t>
      </w:r>
      <w:r>
        <w:t xml:space="preserve">Hán </w:t>
      </w:r>
      <w:r>
        <w:t xml:space="preserve">viết </w:t>
      </w:r>
      <w:r>
        <w:t xml:space="preserve">trên </w:t>
      </w:r>
      <w:r>
        <w:t xml:space="preserve">hoành </w:t>
      </w:r>
      <w:r>
        <w:t xml:space="preserve">phí, </w:t>
      </w:r>
      <w:r>
        <w:t xml:space="preserve">câu </w:t>
      </w:r>
      <w:r>
        <w:t xml:space="preserve">đối, </w:t>
      </w:r>
      <w:r>
        <w:t xml:space="preserve">v.v.).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cấp </w:t>
      </w:r>
      <w:r>
        <w:t xml:space="preserve">tướng.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cấp </w:t>
      </w:r>
      <w:r>
        <w:t xml:space="preserve">uý.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