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nọc,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Cọc </w:t>
      </w:r>
      <w:r>
        <w:t xml:space="preserve">đóng </w:t>
      </w:r>
      <w:r>
        <w:t xml:space="preserve">xuống </w:t>
      </w:r>
      <w:r>
        <w:t xml:space="preserve">đất </w:t>
      </w:r>
      <w:r>
        <w:t xml:space="preserve">để </w:t>
      </w:r>
      <w:r>
        <w:t xml:space="preserve">buộc </w:t>
      </w:r>
      <w:r>
        <w:t xml:space="preserve">người </w:t>
      </w:r>
      <w:r>
        <w:t xml:space="preserve">căng </w:t>
      </w:r>
      <w:r>
        <w:t xml:space="preserve">ra </w:t>
      </w:r>
      <w:r>
        <w:t xml:space="preserve">mà </w:t>
      </w:r>
      <w:r>
        <w:t xml:space="preserve">đánh, </w:t>
      </w:r>
      <w:r>
        <w:t xml:space="preserve">thi </w:t>
      </w:r>
      <w:r>
        <w:t xml:space="preserve">hành </w:t>
      </w:r>
      <w:r>
        <w:t xml:space="preserve">một </w:t>
      </w:r>
      <w:r>
        <w:t xml:space="preserve">hình </w:t>
      </w:r>
      <w:r>
        <w:t xml:space="preserve">phạt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Cọc </w:t>
      </w:r>
      <w:r>
        <w:t xml:space="preserve">cắm </w:t>
      </w:r>
      <w:r>
        <w:t xml:space="preserve">xuống </w:t>
      </w:r>
      <w:r>
        <w:t xml:space="preserve">đất </w:t>
      </w:r>
      <w:r>
        <w:t xml:space="preserve">để </w:t>
      </w:r>
      <w:r>
        <w:t xml:space="preserve">cho </w:t>
      </w:r>
      <w:r>
        <w:t xml:space="preserve">cây </w:t>
      </w:r>
      <w:r>
        <w:t xml:space="preserve">thân </w:t>
      </w:r>
      <w:r>
        <w:t xml:space="preserve">leo </w:t>
      </w:r>
      <w:r>
        <w:t xml:space="preserve">bám </w:t>
      </w:r>
      <w:r>
        <w:t xml:space="preserve">vào. </w:t>
      </w:r>
      <w:r>
        <w:t xml:space="preserve">Nọc </w:t>
      </w:r>
      <w:r>
        <w:t xml:space="preserve">trầu. </w:t>
      </w:r>
      <w:r>
        <w:t xml:space="preserve">Nọc </w:t>
      </w:r>
      <w:r>
        <w:t xml:space="preserve">(hồ) </w:t>
      </w:r>
      <w:r>
        <w:rPr>
          <w:i/>
        </w:rPr>
        <w:t xml:space="preserve">tiêu. </w:t>
      </w:r>
      <w:r>
        <w:t xml:space="preserve">ll </w:t>
      </w:r>
      <w:r>
        <w:t xml:space="preserve">động từ </w:t>
      </w:r>
      <w:r>
        <w:t xml:space="preserve">Căng </w:t>
      </w:r>
      <w:r>
        <w:t xml:space="preserve">người </w:t>
      </w:r>
      <w:r>
        <w:t xml:space="preserve">ra </w:t>
      </w:r>
      <w:r>
        <w:t xml:space="preserve">để </w:t>
      </w:r>
      <w:r>
        <w:t xml:space="preserve">đánh </w:t>
      </w:r>
      <w:r>
        <w:t xml:space="preserve">đòn. </w:t>
      </w:r>
      <w:r>
        <w:t xml:space="preserve">Nọc </w:t>
      </w:r>
      <w:r>
        <w:rPr>
          <w:i/>
        </w:rPr>
        <w:t xml:space="preserve">ra </w:t>
      </w:r>
      <w:r>
        <w:rPr>
          <w:i/>
        </w:rPr>
        <w:t xml:space="preserve">đánh </w:t>
      </w:r>
      <w:r>
        <w:rPr>
          <w:i/>
        </w:rPr>
        <w:t xml:space="preserve">cho </w:t>
      </w:r>
      <w:r>
        <w:t xml:space="preserve">một </w:t>
      </w:r>
      <w:r>
        <w:rPr>
          <w:i/>
        </w:rPr>
        <w:t xml:space="preserve">trận. </w:t>
      </w:r>
      <w:r>
        <w:br/>
      </w:r>
      <w:r>
        <w:rPr>
          <w:b/>
        </w:rPr>
        <w:t xml:space="preserve">nọc </w:t>
      </w:r>
      <w:r>
        <w:rPr>
          <w:b/>
        </w:rPr>
        <w:t xml:space="preserve">độc </w:t>
      </w:r>
      <w:r>
        <w:rPr>
          <w:i/>
        </w:rPr>
        <w:t xml:space="preserve">danh từ </w:t>
      </w:r>
      <w:r>
        <w:t xml:space="preserve">Chất </w:t>
      </w:r>
      <w:r>
        <w:t xml:space="preserve">độc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vật;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rPr>
          <w:i/>
        </w:rPr>
        <w:t xml:space="preserve">cái </w:t>
      </w:r>
      <w:r>
        <w:t xml:space="preserve">rất </w:t>
      </w:r>
      <w:r>
        <w:t xml:space="preserve">nguy </w:t>
      </w:r>
      <w:r>
        <w:t xml:space="preserve">hại </w:t>
      </w:r>
      <w:r>
        <w:t xml:space="preserve">về </w:t>
      </w:r>
      <w:r>
        <w:t xml:space="preserve">văn </w:t>
      </w:r>
      <w:r>
        <w:t xml:space="preserve">hoá, </w:t>
      </w:r>
      <w:r>
        <w:t xml:space="preserve">tư </w:t>
      </w:r>
      <w:r>
        <w:t xml:space="preserve">tưởng. </w:t>
      </w:r>
      <w:r>
        <w:t xml:space="preserve">Gieo </w:t>
      </w:r>
      <w:r>
        <w:t xml:space="preserve">rắc </w:t>
      </w:r>
      <w:r>
        <w:t xml:space="preserve">nọc </w:t>
      </w:r>
      <w:r>
        <w:rPr>
          <w:i/>
        </w:rPr>
        <w:t xml:space="preserve">độc. </w:t>
      </w:r>
      <w:r>
        <w:rPr>
          <w:i/>
        </w:rPr>
        <w:t xml:space="preserve">Tiêm </w:t>
      </w:r>
      <w:r>
        <w:t xml:space="preserve">nhiễm </w:t>
      </w:r>
      <w:r>
        <w:t xml:space="preserve">những </w:t>
      </w:r>
      <w:r>
        <w:rPr>
          <w:i/>
        </w:rPr>
        <w:t xml:space="preserve">nọc </w:t>
      </w:r>
      <w:r>
        <w:rPr>
          <w:i/>
        </w:rPr>
        <w:t xml:space="preserve">độc </w:t>
      </w:r>
      <w:r>
        <w:rPr>
          <w:i/>
        </w:rPr>
        <w:t xml:space="preserve">của </w:t>
      </w:r>
      <w:r>
        <w:rPr>
          <w:i/>
        </w:rPr>
        <w:t xml:space="preserve">uăn </w:t>
      </w:r>
      <w:r>
        <w:rPr>
          <w:i/>
        </w:rPr>
        <w:t xml:space="preserve">hoá </w:t>
      </w:r>
      <w:r>
        <w:t xml:space="preserve">đôi </w:t>
      </w:r>
      <w:r>
        <w:t xml:space="preserve">truy. </w:t>
      </w:r>
      <w:r>
        <w:br/>
      </w:r>
      <w:r>
        <w:rPr>
          <w:b/>
        </w:rPr>
        <w:t xml:space="preserve">Noel </w:t>
      </w:r>
      <w:r>
        <w:rPr>
          <w:i/>
        </w:rPr>
        <w:t xml:space="preserve">cũng viết </w:t>
      </w:r>
      <w:r>
        <w:rPr>
          <w:i/>
        </w:rPr>
        <w:t xml:space="preserve">Nôen </w:t>
      </w:r>
      <w:r>
        <w:t xml:space="preserve">danh từ </w:t>
      </w:r>
      <w:r>
        <w:rPr>
          <w:i/>
        </w:rPr>
        <w:t xml:space="preserve">Lễ </w:t>
      </w:r>
      <w:r>
        <w:t xml:space="preserve">kỉ </w:t>
      </w:r>
      <w:r>
        <w:t xml:space="preserve">niệm </w:t>
      </w:r>
      <w:r>
        <w:t xml:space="preserve">chúa </w:t>
      </w:r>
      <w:r>
        <w:t xml:space="preserve">Jesus </w:t>
      </w:r>
      <w:r>
        <w:t xml:space="preserve">(25 </w:t>
      </w:r>
      <w:r>
        <w:t xml:space="preserve">tháng </w:t>
      </w:r>
      <w:r>
        <w:t xml:space="preserve">mười </w:t>
      </w:r>
      <w:r>
        <w:t xml:space="preserve">hai </w:t>
      </w:r>
      <w:r>
        <w:t xml:space="preserve">dương </w:t>
      </w:r>
      <w:r>
        <w:t xml:space="preserve">lịch), </w:t>
      </w:r>
      <w:r>
        <w:t xml:space="preserve">theo </w:t>
      </w:r>
      <w:r>
        <w:t xml:space="preserve">đạo </w:t>
      </w:r>
      <w:r>
        <w:t xml:space="preserve">Cơ </w:t>
      </w:r>
      <w:r>
        <w:t xml:space="preserve">Đốc. </w:t>
      </w:r>
      <w:r>
        <w:br/>
      </w:r>
      <w:r>
        <w:rPr>
          <w:b/>
        </w:rPr>
        <w:t xml:space="preserve">noi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Đi </w:t>
      </w:r>
      <w:r>
        <w:t xml:space="preserve">lần </w:t>
      </w:r>
      <w:r>
        <w:t xml:space="preserve">theo </w:t>
      </w:r>
      <w:r>
        <w:t xml:space="preserve">một </w:t>
      </w:r>
      <w:r>
        <w:t xml:space="preserve">lối, </w:t>
      </w:r>
      <w:r>
        <w:t xml:space="preserve">một </w:t>
      </w:r>
      <w:r>
        <w:t xml:space="preserve">hướng </w:t>
      </w:r>
      <w:r>
        <w:t xml:space="preserve">nhất </w:t>
      </w:r>
      <w:r>
        <w:t xml:space="preserve">định. </w:t>
      </w:r>
      <w:r>
        <w:t xml:space="preserve">Noi </w:t>
      </w:r>
      <w:r>
        <w:rPr>
          <w:i/>
        </w:rPr>
        <w:t xml:space="preserve">theo </w:t>
      </w:r>
      <w:r>
        <w:t xml:space="preserve">lối </w:t>
      </w:r>
      <w:r>
        <w:t xml:space="preserve">mòn </w:t>
      </w:r>
      <w:r>
        <w:rPr>
          <w:i/>
        </w:rPr>
        <w:t xml:space="preserve">mà </w:t>
      </w:r>
      <w:r>
        <w:rPr>
          <w:i/>
        </w:rPr>
        <w:t xml:space="preserve">xuyên </w:t>
      </w:r>
      <w:r>
        <w:t xml:space="preserve">qua </w:t>
      </w:r>
      <w:r>
        <w:t xml:space="preserve">rừng. </w:t>
      </w:r>
      <w:r>
        <w:t xml:space="preserve">Noi </w:t>
      </w:r>
      <w:r>
        <w:t xml:space="preserve">gót </w:t>
      </w:r>
      <w:r>
        <w:t xml:space="preserve">người </w:t>
      </w:r>
      <w:r>
        <w:rPr>
          <w:i/>
        </w:rPr>
        <w:t xml:space="preserve">xưa </w:t>
      </w:r>
      <w:r>
        <w:t xml:space="preserve">(bóng (nghĩa bóng)). </w:t>
      </w:r>
      <w:r>
        <w:rPr>
          <w:b/>
        </w:rPr>
        <w:t xml:space="preserve">2 </w:t>
      </w:r>
      <w:r>
        <w:t xml:space="preserve">Học </w:t>
      </w:r>
      <w:r>
        <w:t xml:space="preserve">tập </w:t>
      </w:r>
      <w:r>
        <w:t xml:space="preserve">và </w:t>
      </w:r>
      <w:r>
        <w:t xml:space="preserve">làm </w:t>
      </w:r>
      <w:r>
        <w:t xml:space="preserve">theo </w:t>
      </w:r>
      <w:r>
        <w:t xml:space="preserve">điều </w:t>
      </w:r>
      <w:r>
        <w:t xml:space="preserve">hay, </w:t>
      </w:r>
      <w:r>
        <w:t xml:space="preserve">điều </w:t>
      </w:r>
      <w:r>
        <w:t xml:space="preserve">tốt. </w:t>
      </w:r>
      <w:r>
        <w:t xml:space="preserve">Noi </w:t>
      </w:r>
      <w:r>
        <w:t xml:space="preserve">gương </w:t>
      </w:r>
      <w:r>
        <w:t xml:space="preserve">bạn. </w:t>
      </w:r>
      <w:r>
        <w:t xml:space="preserve">Noi </w:t>
      </w:r>
      <w:r>
        <w:rPr>
          <w:i/>
        </w:rPr>
        <w:t xml:space="preserve">theo. </w:t>
      </w:r>
      <w:r>
        <w:br/>
      </w:r>
      <w:r>
        <w:rPr>
          <w:b/>
        </w:rPr>
        <w:t xml:space="preserve">nòi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(chuyên môn). </w:t>
      </w:r>
      <w:r>
        <w:t xml:space="preserve">Đơn </w:t>
      </w:r>
      <w:r>
        <w:t xml:space="preserve">vị </w:t>
      </w:r>
      <w:r>
        <w:t xml:space="preserve">phân </w:t>
      </w:r>
      <w:r>
        <w:t xml:space="preserve">loại </w:t>
      </w:r>
      <w:r>
        <w:t xml:space="preserve">sinh </w:t>
      </w:r>
      <w:r>
        <w:t xml:space="preserve">học, </w:t>
      </w:r>
      <w:r>
        <w:t xml:space="preserve">chỉ </w:t>
      </w:r>
      <w:r>
        <w:t xml:space="preserve">nhóm </w:t>
      </w:r>
      <w:r>
        <w:t xml:space="preserve">động </w:t>
      </w:r>
      <w:r>
        <w:t xml:space="preserve">vật </w:t>
      </w:r>
      <w:r>
        <w:t xml:space="preserve">(thường </w:t>
      </w:r>
      <w:r>
        <w:t xml:space="preserve">là </w:t>
      </w:r>
      <w:r>
        <w:t xml:space="preserve">động </w:t>
      </w:r>
      <w:r>
        <w:t xml:space="preserve">vật </w:t>
      </w:r>
      <w:r>
        <w:t xml:space="preserve">nuôi)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loài,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tính </w:t>
      </w:r>
      <w:r>
        <w:t xml:space="preserve">di </w:t>
      </w:r>
      <w:r>
        <w:t xml:space="preserve">truyền </w:t>
      </w:r>
      <w:r>
        <w:t xml:space="preserve">chung. </w:t>
      </w:r>
      <w:r>
        <w:t xml:space="preserve">Nòi </w:t>
      </w:r>
      <w:r>
        <w:rPr>
          <w:i/>
        </w:rPr>
        <w:t xml:space="preserve">gà </w:t>
      </w:r>
      <w:r>
        <w:t xml:space="preserve">rỉ. </w:t>
      </w:r>
      <w:r>
        <w:t xml:space="preserve">Nòi </w:t>
      </w:r>
      <w:r>
        <w:t xml:space="preserve">chó </w:t>
      </w:r>
      <w:r>
        <w:t xml:space="preserve">săn. </w:t>
      </w:r>
      <w:r>
        <w:rPr>
          <w:b/>
        </w:rPr>
        <w:t xml:space="preserve">2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Giống </w:t>
      </w:r>
      <w:r>
        <w:t xml:space="preserve">nồi </w:t>
      </w:r>
      <w:r>
        <w:t xml:space="preserve">(nói </w:t>
      </w:r>
      <w:r>
        <w:t xml:space="preserve">tắt). </w:t>
      </w:r>
      <w:r>
        <w:t xml:space="preserve">Yêu </w:t>
      </w:r>
      <w:r>
        <w:t xml:space="preserve">nước </w:t>
      </w:r>
      <w:r>
        <w:t xml:space="preserve">thương </w:t>
      </w:r>
      <w:r>
        <w:t xml:space="preserve">nòi. </w:t>
      </w:r>
      <w:r>
        <w:t xml:space="preserve">Tiệt </w:t>
      </w:r>
      <w:r>
        <w:t xml:space="preserve">nòi.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Giống </w:t>
      </w:r>
      <w:r>
        <w:t xml:space="preserve">tốt, </w:t>
      </w:r>
      <w:r>
        <w:t xml:space="preserve">có </w:t>
      </w:r>
      <w:r>
        <w:t xml:space="preserve">nhiều </w:t>
      </w:r>
      <w:r>
        <w:rPr>
          <w:i/>
        </w:rPr>
        <w:t xml:space="preserve">đặc </w:t>
      </w:r>
      <w:r>
        <w:t xml:space="preserve">tính </w:t>
      </w:r>
      <w:r>
        <w:rPr>
          <w:i/>
        </w:rPr>
        <w:t xml:space="preserve">di </w:t>
      </w:r>
      <w:r>
        <w:t xml:space="preserve">truyền </w:t>
      </w:r>
      <w:r>
        <w:rPr>
          <w:i/>
        </w:rPr>
        <w:t xml:space="preserve">ưu </w:t>
      </w:r>
      <w:r>
        <w:t xml:space="preserve">uiệt. </w:t>
      </w:r>
      <w:r>
        <w:rPr>
          <w:i/>
        </w:rPr>
        <w:t xml:space="preserve">Gà </w:t>
      </w:r>
      <w:r>
        <w:t xml:space="preserve">nòi*. </w:t>
      </w:r>
      <w:r>
        <w:t xml:space="preserve">Chó </w:t>
      </w:r>
      <w:r>
        <w:rPr>
          <w:i/>
        </w:rPr>
        <w:t xml:space="preserve">săn </w:t>
      </w:r>
      <w:r>
        <w:t xml:space="preserve">nòi. </w:t>
      </w:r>
      <w:r>
        <w:t xml:space="preserve">Nhà </w:t>
      </w:r>
      <w:r>
        <w:t xml:space="preserve">nòi*. </w:t>
      </w:r>
      <w:r>
        <w:br/>
      </w:r>
      <w:r>
        <w:rPr>
          <w:b/>
        </w:rPr>
        <w:t xml:space="preserve">nòi </w:t>
      </w:r>
      <w:r>
        <w:rPr>
          <w:b/>
        </w:rPr>
        <w:t xml:space="preserve">giống </w:t>
      </w:r>
      <w:r>
        <w:rPr>
          <w:i/>
        </w:rPr>
        <w:t xml:space="preserve">danh từ </w:t>
      </w:r>
      <w:r>
        <w:t xml:space="preserve">Như </w:t>
      </w:r>
      <w:r>
        <w:t xml:space="preserve">giống </w:t>
      </w:r>
      <w:r>
        <w:t xml:space="preserve">nồi. </w:t>
      </w:r>
      <w:r>
        <w:br/>
      </w:r>
      <w:r>
        <w:rPr>
          <w:b/>
        </w:rPr>
        <w:t xml:space="preserve">nói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Phát </w:t>
      </w:r>
      <w:r>
        <w:t xml:space="preserve">ra </w:t>
      </w:r>
      <w:r>
        <w:t xml:space="preserve">thành </w:t>
      </w:r>
      <w:r>
        <w:t xml:space="preserve">tiếng, </w:t>
      </w:r>
      <w:r>
        <w:t xml:space="preserve">thành </w:t>
      </w:r>
      <w:r>
        <w:t xml:space="preserve">lời </w:t>
      </w:r>
      <w:r>
        <w:t xml:space="preserve">để </w:t>
      </w:r>
      <w:r>
        <w:t xml:space="preserve">diễn </w:t>
      </w:r>
      <w:r>
        <w:t xml:space="preserve">đạt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nhất </w:t>
      </w:r>
      <w:r>
        <w:t xml:space="preserve">định </w:t>
      </w:r>
      <w:r>
        <w:t xml:space="preserve">trong </w:t>
      </w:r>
      <w:r>
        <w:t xml:space="preserve">giao </w:t>
      </w:r>
      <w:r>
        <w:t xml:space="preserve">tiếp. </w:t>
      </w:r>
      <w:r>
        <w:t xml:space="preserve">Nghĩ </w:t>
      </w:r>
      <w:r>
        <w:rPr>
          <w:i/>
        </w:rPr>
        <w:t xml:space="preserve">sao </w:t>
      </w:r>
      <w:r>
        <w:rPr>
          <w:i/>
        </w:rPr>
        <w:t xml:space="preserve">nói </w:t>
      </w:r>
      <w:r>
        <w:t xml:space="preserve">uậy. </w:t>
      </w:r>
      <w:r>
        <w:rPr>
          <w:i/>
        </w:rPr>
        <w:t xml:space="preserve">Ăn </w:t>
      </w:r>
      <w:r>
        <w:rPr>
          <w:i/>
        </w:rPr>
        <w:t xml:space="preserve">nên </w:t>
      </w:r>
      <w:r>
        <w:rPr>
          <w:i/>
        </w:rPr>
        <w:t xml:space="preserve">đọi, </w:t>
      </w:r>
      <w:r>
        <w:t xml:space="preserve">nói </w:t>
      </w:r>
      <w:r>
        <w:t xml:space="preserve">nên </w:t>
      </w:r>
      <w:r>
        <w:rPr>
          <w:i/>
        </w:rPr>
        <w:t xml:space="preserve">lời </w:t>
      </w:r>
      <w:r>
        <w:t xml:space="preserve">(tục ngữ). </w:t>
      </w:r>
      <w:r>
        <w:rPr>
          <w:i/>
        </w:rPr>
        <w:t xml:space="preserve">Hỏi </w:t>
      </w:r>
      <w:r>
        <w:t xml:space="preserve">chẳng </w:t>
      </w:r>
      <w:r>
        <w:t xml:space="preserve">nói, </w:t>
      </w:r>
      <w:r>
        <w:t xml:space="preserve">gọi </w:t>
      </w:r>
      <w:r>
        <w:t xml:space="preserve">chẳng </w:t>
      </w:r>
      <w:r>
        <w:rPr>
          <w:i/>
        </w:rPr>
        <w:t xml:space="preserve">thưa. </w:t>
      </w:r>
      <w:r>
        <w:rPr>
          <w:i/>
        </w:rPr>
        <w:t xml:space="preserve">Đã </w:t>
      </w:r>
      <w:r>
        <w:t xml:space="preserve">nói </w:t>
      </w:r>
      <w:r>
        <w:rPr>
          <w:i/>
        </w:rPr>
        <w:t xml:space="preserve">là </w:t>
      </w:r>
      <w:r>
        <w:rPr>
          <w:i/>
        </w:rPr>
        <w:t xml:space="preserve">làm. </w:t>
      </w:r>
      <w:r>
        <w:t xml:space="preserve">Nói </w:t>
      </w:r>
      <w:r>
        <w:rPr>
          <w:i/>
        </w:rPr>
        <w:t xml:space="preserve">mãi, </w:t>
      </w:r>
      <w:r>
        <w:rPr>
          <w:i/>
        </w:rPr>
        <w:t xml:space="preserve">nó </w:t>
      </w:r>
      <w:r>
        <w:rPr>
          <w:i/>
        </w:rPr>
        <w:t xml:space="preserve">mới </w:t>
      </w:r>
      <w:r>
        <w:t xml:space="preserve">nghe. </w:t>
      </w:r>
      <w:r>
        <w:rPr>
          <w:b/>
        </w:rPr>
        <w:t xml:space="preserve">2 </w:t>
      </w:r>
      <w:r>
        <w:t xml:space="preserve">Phát </w:t>
      </w:r>
      <w:r>
        <w:t xml:space="preserve">âm. </w:t>
      </w:r>
      <w:r>
        <w:t xml:space="preserve">Nói </w:t>
      </w:r>
      <w:r>
        <w:t xml:space="preserve">giọng </w:t>
      </w:r>
      <w:r>
        <w:t xml:space="preserve">Nam </w:t>
      </w:r>
      <w:r>
        <w:t xml:space="preserve">Bộ. </w:t>
      </w:r>
      <w:r>
        <w:rPr>
          <w:b/>
        </w:rPr>
        <w:t xml:space="preserve">3 </w:t>
      </w:r>
      <w:r>
        <w:t xml:space="preserve">Sử </w:t>
      </w:r>
      <w:r>
        <w:t xml:space="preserve">dụng </w:t>
      </w:r>
      <w:r>
        <w:t xml:space="preserve">một </w:t>
      </w:r>
      <w:r>
        <w:t xml:space="preserve">thứ </w:t>
      </w:r>
      <w:r>
        <w:t xml:space="preserve">tiếng </w:t>
      </w:r>
      <w:r>
        <w:t xml:space="preserve">nào </w:t>
      </w:r>
      <w:r>
        <w:t xml:space="preserve">đó, </w:t>
      </w:r>
      <w:r>
        <w:t xml:space="preserve">phát </w:t>
      </w:r>
      <w:r>
        <w:t xml:space="preserve">âm </w:t>
      </w:r>
      <w:r>
        <w:t xml:space="preserve">để </w:t>
      </w:r>
      <w:r>
        <w:t xml:space="preserve">giao </w:t>
      </w:r>
      <w:r>
        <w:t xml:space="preserve">tiếp. </w:t>
      </w:r>
      <w:r>
        <w:t xml:space="preserve">Nói </w:t>
      </w:r>
      <w:r>
        <w:t xml:space="preserve">tiếng </w:t>
      </w:r>
      <w:r>
        <w:t xml:space="preserve">Việt. </w:t>
      </w:r>
      <w:r>
        <w:t xml:space="preserve">Đọc </w:t>
      </w:r>
      <w:r>
        <w:rPr>
          <w:i/>
        </w:rPr>
        <w:t xml:space="preserve">được </w:t>
      </w:r>
      <w:r>
        <w:t xml:space="preserve">tiếng </w:t>
      </w:r>
      <w:r>
        <w:rPr>
          <w:i/>
        </w:rPr>
        <w:t xml:space="preserve">Hán, </w:t>
      </w:r>
      <w:r>
        <w:t xml:space="preserve">nhưng </w:t>
      </w:r>
      <w:r>
        <w:rPr>
          <w:i/>
        </w:rPr>
        <w:t xml:space="preserve">không </w:t>
      </w:r>
      <w:r>
        <w:rPr>
          <w:i/>
        </w:rPr>
        <w:t xml:space="preserve">nói </w:t>
      </w:r>
      <w:r>
        <w:t xml:space="preserve">được. </w:t>
      </w:r>
      <w:r>
        <w:rPr>
          <w:b/>
        </w:rPr>
        <w:t xml:space="preserve">4 </w:t>
      </w:r>
      <w:r>
        <w:t xml:space="preserve">Có </w:t>
      </w:r>
      <w:r>
        <w:t xml:space="preserve">ý </w:t>
      </w:r>
      <w:r>
        <w:t xml:space="preserve">kiến </w:t>
      </w:r>
      <w:r>
        <w:t xml:space="preserve">chê </w:t>
      </w:r>
      <w:r>
        <w:t xml:space="preserve">trách, </w:t>
      </w:r>
      <w:r>
        <w:t xml:space="preserve">chê </w:t>
      </w:r>
      <w:r>
        <w:t xml:space="preserve">bai. </w:t>
      </w:r>
      <w:r>
        <w:t xml:space="preserve">Người </w:t>
      </w:r>
      <w:r>
        <w:rPr>
          <w:i/>
        </w:rPr>
        <w:t xml:space="preserve">ta </w:t>
      </w:r>
      <w:r>
        <w:t xml:space="preserve">nói </w:t>
      </w:r>
      <w:r>
        <w:rPr>
          <w:i/>
        </w:rPr>
        <w:t xml:space="preserve">nhiều </w:t>
      </w:r>
      <w:r>
        <w:rPr>
          <w:i/>
        </w:rPr>
        <w:t xml:space="preserve">lắm </w:t>
      </w:r>
      <w:r>
        <w:t xml:space="preserve">uỀ </w:t>
      </w:r>
      <w:r>
        <w:t xml:space="preserve">ông </w:t>
      </w:r>
      <w:r>
        <w:rPr>
          <w:i/>
        </w:rPr>
        <w:t xml:space="preserve">ta. </w:t>
      </w:r>
      <w:r>
        <w:rPr>
          <w:i/>
        </w:rPr>
        <w:t xml:space="preserve">Làm </w:t>
      </w:r>
      <w:r>
        <w:rPr>
          <w:i/>
        </w:rPr>
        <w:t xml:space="preserve">đừng </w:t>
      </w:r>
      <w:r>
        <w:rPr>
          <w:i/>
        </w:rPr>
        <w:t xml:space="preserve">để </w:t>
      </w:r>
      <w:r>
        <w:rPr>
          <w:i/>
        </w:rPr>
        <w:t xml:space="preserve">cho </w:t>
      </w:r>
      <w:r>
        <w:rPr>
          <w:i/>
        </w:rPr>
        <w:t xml:space="preserve">ai </w:t>
      </w:r>
      <w:r>
        <w:rPr>
          <w:i/>
        </w:rPr>
        <w:t xml:space="preserve">nói. </w:t>
      </w:r>
      <w:r>
        <w:rPr>
          <w:b/>
        </w:rPr>
        <w:t xml:space="preserve">5 </w:t>
      </w:r>
      <w:r>
        <w:t xml:space="preserve">(danh từ). </w:t>
      </w:r>
      <w:r>
        <w:t xml:space="preserve">Trình </w:t>
      </w:r>
      <w:r>
        <w:t xml:space="preserve">bày </w:t>
      </w:r>
      <w:r>
        <w:t xml:space="preserve">bằng </w:t>
      </w:r>
      <w:r>
        <w:t xml:space="preserve">hình </w:t>
      </w:r>
      <w:r>
        <w:t xml:space="preserve">thức </w:t>
      </w:r>
      <w:r>
        <w:t xml:space="preserve">nói. </w:t>
      </w:r>
      <w:r>
        <w:t xml:space="preserve">Nói </w:t>
      </w:r>
      <w:r>
        <w:rPr>
          <w:i/>
        </w:rPr>
        <w:t xml:space="preserve">thơ </w:t>
      </w:r>
      <w:r>
        <w:rPr>
          <w:i/>
        </w:rPr>
        <w:t xml:space="preserve">Lục </w:t>
      </w:r>
      <w:r>
        <w:rPr>
          <w:i/>
        </w:rPr>
        <w:t xml:space="preserve">Vân </w:t>
      </w:r>
      <w:r>
        <w:t xml:space="preserve">Tiên. </w:t>
      </w:r>
      <w:r>
        <w:rPr>
          <w:i/>
        </w:rPr>
        <w:t xml:space="preserve">Hát </w:t>
      </w:r>
      <w:r>
        <w:rPr>
          <w:i/>
        </w:rPr>
        <w:t xml:space="preserve">nói*. </w:t>
      </w:r>
      <w:r>
        <w:rPr>
          <w:b/>
        </w:rPr>
        <w:t xml:space="preserve">6 </w:t>
      </w:r>
      <w:r>
        <w:t xml:space="preserve">Thể </w:t>
      </w:r>
      <w:r>
        <w:t xml:space="preserve">hiện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nào </w:t>
      </w:r>
      <w:r>
        <w:t xml:space="preserve">đó. </w:t>
      </w:r>
      <w:r>
        <w:t xml:space="preserve">Bức </w:t>
      </w:r>
      <w:r>
        <w:rPr>
          <w:i/>
        </w:rPr>
        <w:t xml:space="preserve">tranh </w:t>
      </w:r>
      <w:r>
        <w:rPr>
          <w:i/>
        </w:rPr>
        <w:t xml:space="preserve">nói </w:t>
      </w:r>
      <w:r>
        <w:rPr>
          <w:i/>
        </w:rPr>
        <w:t xml:space="preserve">uới </w:t>
      </w:r>
      <w:r>
        <w:rPr>
          <w:i/>
        </w:rPr>
        <w:t xml:space="preserve">người </w:t>
      </w:r>
      <w:r>
        <w:rPr>
          <w:i/>
        </w:rPr>
        <w:t xml:space="preserve">xem </w:t>
      </w:r>
      <w:r>
        <w:rPr>
          <w:i/>
        </w:rPr>
        <w:t xml:space="preserve">nhiều </w:t>
      </w:r>
      <w:r>
        <w:rPr>
          <w:i/>
        </w:rPr>
        <w:t xml:space="preserve">điều. </w:t>
      </w:r>
      <w:r>
        <w:rPr>
          <w:i/>
        </w:rPr>
        <w:t xml:space="preserve">Những </w:t>
      </w:r>
      <w:r>
        <w:t xml:space="preserve">con </w:t>
      </w:r>
      <w:r>
        <w:t xml:space="preserve">số </w:t>
      </w:r>
      <w:r>
        <w:rPr>
          <w:i/>
        </w:rPr>
        <w:t xml:space="preserve">nói </w:t>
      </w:r>
      <w:r>
        <w:rPr>
          <w:i/>
        </w:rPr>
        <w:t xml:space="preserve">lên </w:t>
      </w:r>
      <w:r>
        <w:rPr>
          <w:i/>
        </w:rPr>
        <w:t xml:space="preserve">một </w:t>
      </w:r>
      <w:r>
        <w:t xml:space="preserve">phần </w:t>
      </w:r>
      <w:r>
        <w:t xml:space="preserve">sự </w:t>
      </w:r>
      <w:r>
        <w:rPr>
          <w:i/>
        </w:rPr>
        <w:t xml:space="preserve">thật. </w:t>
      </w:r>
      <w:r>
        <w:t xml:space="preserve">Nói </w:t>
      </w:r>
      <w:r>
        <w:rPr>
          <w:i/>
        </w:rPr>
        <w:t xml:space="preserve">với </w:t>
      </w:r>
      <w:r>
        <w:rPr>
          <w:i/>
        </w:rPr>
        <w:t xml:space="preserve">nhau </w:t>
      </w:r>
      <w:r>
        <w:rPr>
          <w:i/>
        </w:rPr>
        <w:t xml:space="preserve">bằng </w:t>
      </w:r>
      <w:r>
        <w:rPr>
          <w:i/>
        </w:rPr>
        <w:t xml:space="preserve">ánh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bóng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nói </w:t>
      </w:r>
      <w:r>
        <w:rPr>
          <w:i/>
        </w:rPr>
        <w:t xml:space="preserve">bóng </w:t>
      </w:r>
      <w:r>
        <w:rPr>
          <w:i/>
        </w:rPr>
        <w:t xml:space="preserve">gió.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bóng </w:t>
      </w:r>
      <w:r>
        <w:rPr>
          <w:b/>
        </w:rPr>
        <w:t xml:space="preserve">gió </w:t>
      </w:r>
      <w:r>
        <w:rPr>
          <w:i/>
        </w:rPr>
        <w:t xml:space="preserve">động từ </w:t>
      </w:r>
      <w:r>
        <w:t xml:space="preserve">Nói </w:t>
      </w:r>
      <w:r>
        <w:t xml:space="preserve">xa </w:t>
      </w:r>
      <w:r>
        <w:t xml:space="preserve">xôi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hiểu </w:t>
      </w:r>
      <w:r>
        <w:t xml:space="preserve">ý </w:t>
      </w:r>
      <w:r>
        <w:t xml:space="preserve">ở </w:t>
      </w:r>
      <w:r>
        <w:t xml:space="preserve">ngoài </w:t>
      </w:r>
      <w:r>
        <w:t xml:space="preserve">lời.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bóng </w:t>
      </w:r>
      <w:r>
        <w:rPr>
          <w:b/>
        </w:rPr>
        <w:t xml:space="preserve">nói </w:t>
      </w:r>
      <w:r>
        <w:rPr>
          <w:b/>
        </w:rPr>
        <w:t xml:space="preserve">gió </w:t>
      </w:r>
      <w:r>
        <w:rPr>
          <w:i/>
        </w:rPr>
        <w:t xml:space="preserve">động từ </w:t>
      </w:r>
      <w:r>
        <w:t xml:space="preserve">Như </w:t>
      </w:r>
      <w:r>
        <w:t xml:space="preserve">nói </w:t>
      </w:r>
      <w:r>
        <w:t xml:space="preserve">bóng </w:t>
      </w:r>
      <w:r>
        <w:t xml:space="preserve">gió.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cạnh </w:t>
      </w:r>
      <w:r>
        <w:rPr>
          <w:i/>
        </w:rPr>
        <w:t xml:space="preserve">động từ </w:t>
      </w:r>
      <w:r>
        <w:t xml:space="preserve">Nói </w:t>
      </w:r>
      <w:r>
        <w:t xml:space="preserve">gần </w:t>
      </w:r>
      <w:r>
        <w:t xml:space="preserve">nói </w:t>
      </w:r>
      <w:r>
        <w:t xml:space="preserve">xa </w:t>
      </w:r>
      <w:r>
        <w:t xml:space="preserve">để </w:t>
      </w:r>
      <w:r>
        <w:t xml:space="preserve">châm </w:t>
      </w:r>
      <w:r>
        <w:t xml:space="preserve">chọc, </w:t>
      </w:r>
      <w:r>
        <w:t xml:space="preserve">đả </w:t>
      </w:r>
      <w:r>
        <w:t xml:space="preserve">kích. </w:t>
      </w:r>
      <w:r>
        <w:rPr>
          <w:i/>
        </w:rPr>
        <w:t xml:space="preserve">Nói </w:t>
      </w:r>
      <w:r>
        <w:rPr>
          <w:i/>
        </w:rPr>
        <w:t xml:space="preserve">cạnh </w:t>
      </w:r>
      <w:r>
        <w:rPr>
          <w:i/>
        </w:rPr>
        <w:t xml:space="preserve">một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cạnh </w:t>
      </w:r>
      <w:r>
        <w:rPr>
          <w:b/>
        </w:rPr>
        <w:t xml:space="preserve">nói </w:t>
      </w:r>
      <w:r>
        <w:rPr>
          <w:b/>
        </w:rPr>
        <w:t xml:space="preserve">khoó </w:t>
      </w:r>
      <w:r>
        <w:rPr>
          <w:i/>
        </w:rPr>
        <w:t xml:space="preserve">động từ </w:t>
      </w:r>
      <w:r>
        <w:t xml:space="preserve">Như </w:t>
      </w:r>
      <w:r>
        <w:t xml:space="preserve">nói </w:t>
      </w:r>
      <w:r>
        <w:rPr>
          <w:i/>
        </w:rPr>
        <w:t xml:space="preserve">cạnh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chặn </w:t>
      </w:r>
      <w:r>
        <w:rPr>
          <w:i/>
        </w:rPr>
        <w:t xml:space="preserve">động từ </w:t>
      </w:r>
      <w:r>
        <w:t xml:space="preserve">Nói </w:t>
      </w:r>
      <w:r>
        <w:t xml:space="preserve">trước </w:t>
      </w:r>
      <w:r>
        <w:t xml:space="preserve">để </w:t>
      </w:r>
      <w:r>
        <w:t xml:space="preserve">ngăn </w:t>
      </w:r>
      <w:r>
        <w:t xml:space="preserve">ngừa </w:t>
      </w:r>
      <w:r>
        <w:t xml:space="preserve">điều </w:t>
      </w:r>
      <w:r>
        <w:t xml:space="preserve">người </w:t>
      </w:r>
      <w:r>
        <w:t xml:space="preserve">ta </w:t>
      </w:r>
      <w:r>
        <w:t xml:space="preserve">sắp </w:t>
      </w:r>
      <w:r>
        <w:t xml:space="preserve">nói, </w:t>
      </w:r>
      <w:r>
        <w:t xml:space="preserve">sắp </w:t>
      </w:r>
      <w:r>
        <w:t xml:space="preserve">làm.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cho </w:t>
      </w:r>
      <w:r>
        <w:rPr>
          <w:b/>
        </w:rPr>
        <w:t xml:space="preserve">phải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Đúng </w:t>
      </w:r>
      <w:r>
        <w:t xml:space="preserve">sự </w:t>
      </w:r>
      <w:r>
        <w:t xml:space="preserve">thật </w:t>
      </w:r>
      <w:r>
        <w:t xml:space="preserve">thì </w:t>
      </w:r>
      <w:r>
        <w:t xml:space="preserve">như </w:t>
      </w:r>
      <w:r>
        <w:t xml:space="preserve">thế </w:t>
      </w:r>
      <w:r>
        <w:t xml:space="preserve">này </w:t>
      </w:r>
      <w:r>
        <w:t xml:space="preserve">(cho </w:t>
      </w:r>
      <w:r>
        <w:t xml:space="preserve">nên </w:t>
      </w:r>
      <w:r>
        <w:t xml:space="preserve">khuyết </w:t>
      </w:r>
      <w:r>
        <w:t xml:space="preserve">điểm </w:t>
      </w:r>
      <w:r>
        <w:rPr>
          <w:i/>
        </w:rPr>
        <w:t xml:space="preserve">thật </w:t>
      </w:r>
      <w:r>
        <w:rPr>
          <w:i/>
        </w:rPr>
        <w:t xml:space="preserve">ra </w:t>
      </w:r>
      <w:r>
        <w:t xml:space="preserve">không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đã </w:t>
      </w:r>
      <w:r>
        <w:t xml:space="preserve">nói). </w:t>
      </w:r>
      <w:r>
        <w:t xml:space="preserve">Nói </w:t>
      </w:r>
      <w:r>
        <w:rPr>
          <w:i/>
        </w:rPr>
        <w:t xml:space="preserve">cho </w:t>
      </w:r>
      <w:r>
        <w:rPr>
          <w:i/>
        </w:rPr>
        <w:t xml:space="preserve">phải, </w:t>
      </w:r>
      <w:r>
        <w:rPr>
          <w:i/>
        </w:rPr>
        <w:t xml:space="preserve">nó </w:t>
      </w:r>
      <w:r>
        <w:t xml:space="preserve">cũng </w:t>
      </w:r>
      <w:r>
        <w:t xml:space="preserve">không </w:t>
      </w:r>
      <w:r>
        <w:t xml:space="preserve">muốn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br/>
      </w:r>
      <w:r>
        <w:rPr>
          <w:b/>
        </w:rPr>
        <w:t xml:space="preserve">nói </w:t>
      </w:r>
      <w:r>
        <w:rPr>
          <w:b/>
        </w:rPr>
        <w:t xml:space="preserve">chơi </w:t>
      </w:r>
      <w:r>
        <w:rPr>
          <w:i/>
        </w:rPr>
        <w:t xml:space="preserve">động từ </w:t>
      </w:r>
      <w:r>
        <w:t xml:space="preserve">Nói </w:t>
      </w:r>
      <w:r>
        <w:t xml:space="preserve">cho </w:t>
      </w:r>
      <w:r>
        <w:t xml:space="preserve">vui, </w:t>
      </w:r>
      <w:r>
        <w:t xml:space="preserve">không </w:t>
      </w:r>
      <w:r>
        <w:t xml:space="preserve">có </w:t>
      </w:r>
      <w:r>
        <w:t xml:space="preserve">mục </w:t>
      </w:r>
      <w:r>
        <w:t xml:space="preserve">đích </w:t>
      </w:r>
      <w:r>
        <w:t xml:space="preserve">gì </w:t>
      </w:r>
      <w:r>
        <w:t xml:space="preserve">khác. </w:t>
      </w:r>
      <w:r>
        <w:rPr>
          <w:i/>
        </w:rPr>
        <w:t xml:space="preserve">Nói </w:t>
      </w:r>
      <w:r>
        <w:rPr>
          <w:i/>
        </w:rPr>
        <w:t xml:space="preserve">chơi </w:t>
      </w:r>
      <w:r>
        <w:rPr>
          <w:i/>
        </w:rPr>
        <w:t xml:space="preserve">mà </w:t>
      </w:r>
      <w:r>
        <w:t xml:space="preserve">tưởng </w:t>
      </w:r>
      <w:r>
        <w:t xml:space="preserve">thật.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chua </w:t>
      </w:r>
      <w:r>
        <w:rPr>
          <w:i/>
        </w:rPr>
        <w:t xml:space="preserve">động từ </w:t>
      </w:r>
      <w:r>
        <w:t xml:space="preserve">Nói </w:t>
      </w:r>
      <w:r>
        <w:t xml:space="preserve">chanh </w:t>
      </w:r>
      <w:r>
        <w:t xml:space="preserve">chua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khó </w:t>
      </w:r>
      <w:r>
        <w:t xml:space="preserve">chịu.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chung </w:t>
      </w:r>
      <w:r>
        <w:rPr>
          <w:b/>
        </w:rPr>
        <w:t xml:space="preserve">1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Nói </w:t>
      </w:r>
      <w:r>
        <w:t xml:space="preserve">một </w:t>
      </w:r>
      <w:r>
        <w:t xml:space="preserve">cách </w:t>
      </w:r>
      <w:r>
        <w:t xml:space="preserve">bao </w:t>
      </w:r>
      <w:r>
        <w:t xml:space="preserve">quát, </w:t>
      </w:r>
      <w:r>
        <w:t xml:space="preserve">không </w:t>
      </w:r>
      <w:r>
        <w:t xml:space="preserve">tính </w:t>
      </w:r>
      <w:r>
        <w:t xml:space="preserve">đến </w:t>
      </w:r>
      <w:r>
        <w:t xml:space="preserve">cái </w:t>
      </w:r>
      <w:r>
        <w:t xml:space="preserve">cá </w:t>
      </w:r>
      <w:r>
        <w:t xml:space="preserve">biệt, </w:t>
      </w:r>
      <w:r>
        <w:t xml:space="preserve">cái </w:t>
      </w:r>
      <w:r>
        <w:t xml:space="preserve">chỉ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bộ </w:t>
      </w:r>
      <w:r>
        <w:t xml:space="preserve">phận </w:t>
      </w:r>
      <w:r>
        <w:t xml:space="preserve">(hàm </w:t>
      </w:r>
      <w:r>
        <w:t xml:space="preserve">ý </w:t>
      </w:r>
      <w:r>
        <w:t xml:space="preserve">bớt </w:t>
      </w:r>
      <w:r>
        <w:t xml:space="preserve">khẳng </w:t>
      </w:r>
      <w:r>
        <w:t xml:space="preserve">định). </w:t>
      </w:r>
      <w:r>
        <w:t xml:space="preserve">Công </w:t>
      </w:r>
      <w:r>
        <w:t xml:space="preserve">việc </w:t>
      </w:r>
      <w:r>
        <w:t xml:space="preserve">nói </w:t>
      </w:r>
      <w:r>
        <w:t xml:space="preserve">chung </w:t>
      </w:r>
      <w:r>
        <w:t xml:space="preserve">tiến </w:t>
      </w:r>
      <w:r>
        <w:t xml:space="preserve">triển </w:t>
      </w:r>
      <w:r>
        <w:t xml:space="preserve">tốt. </w:t>
      </w:r>
      <w:r>
        <w:rPr>
          <w:b/>
        </w:rPr>
        <w:t xml:space="preserve">2 </w:t>
      </w:r>
      <w:r>
        <w:t xml:space="preserve">(dùng </w:t>
      </w:r>
      <w:r>
        <w:t xml:space="preserve">phối </w:t>
      </w:r>
      <w:r>
        <w:rPr>
          <w:i/>
        </w:rPr>
        <w:t xml:space="preserve">hợp </w:t>
      </w:r>
      <w:r>
        <w:t xml:space="preserve">với </w:t>
      </w:r>
      <w:r>
        <w:t xml:space="preserve">nói </w:t>
      </w:r>
      <w:r>
        <w:t xml:space="preserve">riêng). </w:t>
      </w:r>
      <w:r>
        <w:t xml:space="preserve">xem </w:t>
      </w:r>
      <w:r>
        <w:t xml:space="preserve">nói </w:t>
      </w:r>
      <w:r>
        <w:t xml:space="preserve">riêng.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chuyện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với </w:t>
      </w:r>
      <w:r>
        <w:t xml:space="preserve">nhau </w:t>
      </w:r>
      <w:r>
        <w:t xml:space="preserve">điều </w:t>
      </w:r>
      <w:r>
        <w:t xml:space="preserve">này </w:t>
      </w:r>
      <w:r>
        <w:t xml:space="preserve">điều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nhiên. </w:t>
      </w:r>
      <w:r>
        <w:t xml:space="preserve">Vừa </w:t>
      </w:r>
      <w:r>
        <w:rPr>
          <w:i/>
        </w:rPr>
        <w:t xml:space="preserve">đi </w:t>
      </w:r>
      <w:r>
        <w:rPr>
          <w:i/>
        </w:rPr>
        <w:t xml:space="preserve">uừa </w:t>
      </w:r>
      <w:r>
        <w:t xml:space="preserve">nói </w:t>
      </w:r>
      <w:r>
        <w:t xml:space="preserve">chuyện. </w:t>
      </w:r>
      <w:r>
        <w:rPr>
          <w:i/>
        </w:rPr>
        <w:t xml:space="preserve">Giờ </w:t>
      </w:r>
      <w:r>
        <w:rPr>
          <w:i/>
        </w:rPr>
        <w:t xml:space="preserve">học </w:t>
      </w:r>
      <w:r>
        <w:rPr>
          <w:i/>
        </w:rPr>
        <w:t xml:space="preserve">không </w:t>
      </w:r>
      <w:r>
        <w:rPr>
          <w:i/>
        </w:rPr>
        <w:t xml:space="preserve">nói </w:t>
      </w:r>
      <w:r>
        <w:t xml:space="preserve">chuyện </w:t>
      </w:r>
      <w:r>
        <w:rPr>
          <w:i/>
        </w:rPr>
        <w:t xml:space="preserve">riêng. </w:t>
      </w:r>
      <w:r>
        <w:rPr>
          <w:b/>
        </w:rPr>
        <w:t xml:space="preserve">2 </w:t>
      </w:r>
      <w:r>
        <w:t xml:space="preserve">Trình </w:t>
      </w:r>
      <w:r>
        <w:t xml:space="preserve">bày </w:t>
      </w:r>
      <w:r>
        <w:t xml:space="preserve">vấn </w:t>
      </w:r>
      <w:r>
        <w:t xml:space="preserve">đề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hệ </w:t>
      </w:r>
      <w:r>
        <w:t xml:space="preserve">thống </w:t>
      </w:r>
      <w:r>
        <w:t xml:space="preserve">trước </w:t>
      </w:r>
      <w:r>
        <w:t xml:space="preserve">đông </w:t>
      </w:r>
      <w:r>
        <w:t xml:space="preserve">người. </w:t>
      </w:r>
      <w:r>
        <w:rPr>
          <w:i/>
        </w:rPr>
        <w:t xml:space="preserve">Buổi </w:t>
      </w:r>
      <w:r>
        <w:t xml:space="preserve">nói </w:t>
      </w:r>
      <w:r>
        <w:t xml:space="preserve">chuyện </w:t>
      </w:r>
      <w:r>
        <w:t xml:space="preserve">thời </w:t>
      </w:r>
      <w:r>
        <w:t xml:space="preserve">sự. </w:t>
      </w:r>
      <w:r>
        <w:rPr>
          <w:i/>
        </w:rPr>
        <w:t xml:space="preserve">Bài </w:t>
      </w:r>
      <w:r>
        <w:rPr>
          <w:i/>
        </w:rPr>
        <w:t xml:space="preserve">nói </w:t>
      </w:r>
      <w:r>
        <w:rPr>
          <w:i/>
        </w:rPr>
        <w:t xml:space="preserve">chuyện. </w:t>
      </w:r>
      <w:r>
        <w:rPr>
          <w:b/>
        </w:rPr>
        <w:t xml:space="preserve">3 </w:t>
      </w:r>
      <w:r>
        <w:t xml:space="preserve">(khẩu ngữ). </w:t>
      </w:r>
      <w:r>
        <w:t xml:space="preserve">Tỏ </w:t>
      </w:r>
      <w:r>
        <w:t xml:space="preserve">thái </w:t>
      </w:r>
      <w:r>
        <w:t xml:space="preserve">độ, </w:t>
      </w:r>
      <w:r>
        <w:t xml:space="preserve">cho </w:t>
      </w:r>
      <w:r>
        <w:t xml:space="preserve">biết </w:t>
      </w:r>
      <w:r>
        <w:t xml:space="preserve">rõ </w:t>
      </w:r>
      <w:r>
        <w:t xml:space="preserve">ý </w:t>
      </w:r>
      <w:r>
        <w:t xml:space="preserve">kiến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răn </w:t>
      </w:r>
      <w:r>
        <w:t xml:space="preserve">đe). </w:t>
      </w:r>
      <w:r>
        <w:t xml:space="preserve">Rồi </w:t>
      </w:r>
      <w:r>
        <w:t xml:space="preserve">tôi </w:t>
      </w:r>
      <w:r>
        <w:t xml:space="preserve">sẽ </w:t>
      </w:r>
      <w:r>
        <w:t xml:space="preserve">nói </w:t>
      </w:r>
      <w:r>
        <w:t xml:space="preserve">chuyện </w:t>
      </w:r>
      <w:r>
        <w:t xml:space="preserve">với </w:t>
      </w:r>
      <w:r>
        <w:rPr>
          <w:i/>
        </w:rPr>
        <w:t xml:space="preserve">anh </w:t>
      </w:r>
      <w:r>
        <w:rPr>
          <w:i/>
        </w:rPr>
        <w:t xml:space="preserve">! </w:t>
      </w:r>
      <w:r>
        <w:br/>
      </w:r>
      <w:r>
        <w:rPr>
          <w:b/>
        </w:rPr>
        <w:t xml:space="preserve">nói </w:t>
      </w:r>
      <w:r>
        <w:rPr>
          <w:b/>
        </w:rPr>
        <w:t xml:space="preserve">chữ </w:t>
      </w:r>
      <w:r>
        <w:rPr>
          <w:i/>
        </w:rPr>
        <w:t xml:space="preserve">động từ </w:t>
      </w:r>
      <w:r>
        <w:t xml:space="preserve">Sính </w:t>
      </w:r>
      <w:r>
        <w:t xml:space="preserve">dùng </w:t>
      </w:r>
      <w:r>
        <w:t xml:space="preserve">từ </w:t>
      </w:r>
      <w:r>
        <w:t xml:space="preserve">ngữ </w:t>
      </w:r>
      <w:r>
        <w:t xml:space="preserve">khó </w:t>
      </w:r>
      <w:r>
        <w:t xml:space="preserve">hiểu </w:t>
      </w:r>
      <w:r>
        <w:t xml:space="preserve">(thường </w:t>
      </w:r>
      <w:r>
        <w:t xml:space="preserve">là </w:t>
      </w:r>
      <w:r>
        <w:t xml:space="preserve">từ </w:t>
      </w:r>
      <w:r>
        <w:t xml:space="preserve">ngữ </w:t>
      </w:r>
      <w:r>
        <w:t xml:space="preserve">gốc </w:t>
      </w:r>
      <w:r>
        <w:t xml:space="preserve">Hán). </w:t>
      </w:r>
      <w:r>
        <w:t xml:space="preserve">Đã </w:t>
      </w:r>
      <w:r>
        <w:rPr>
          <w:i/>
        </w:rPr>
        <w:t xml:space="preserve">đốt </w:t>
      </w:r>
      <w:r>
        <w:t xml:space="preserve">lại </w:t>
      </w:r>
      <w:r>
        <w:rPr>
          <w:i/>
        </w:rPr>
        <w:t xml:space="preserve">hay </w:t>
      </w:r>
      <w:r>
        <w:t xml:space="preserve">nói </w:t>
      </w:r>
      <w:r>
        <w:t xml:space="preserve">chữ.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có </w:t>
      </w:r>
      <w:r>
        <w:rPr>
          <w:b/>
        </w:rPr>
        <w:t xml:space="preserve">sách, </w:t>
      </w:r>
      <w:r>
        <w:rPr>
          <w:b/>
        </w:rPr>
        <w:t xml:space="preserve">mách </w:t>
      </w:r>
      <w:r>
        <w:rPr>
          <w:b/>
        </w:rPr>
        <w:t xml:space="preserve">có </w:t>
      </w:r>
      <w:r>
        <w:rPr>
          <w:b/>
        </w:rPr>
        <w:t xml:space="preserve">chứng </w:t>
      </w:r>
      <w:r>
        <w:t xml:space="preserve">Nói </w:t>
      </w:r>
      <w:r>
        <w:rPr>
          <w:i/>
        </w:rPr>
        <w:t xml:space="preserve">có </w:t>
      </w:r>
      <w:r>
        <w:rPr>
          <w:i/>
        </w:rPr>
        <w:t xml:space="preserve">căn </w:t>
      </w:r>
      <w:r>
        <w:t xml:space="preserve">cứ </w:t>
      </w:r>
      <w:r>
        <w:rPr>
          <w:i/>
        </w:rPr>
        <w:t xml:space="preserve">chắc </w:t>
      </w:r>
      <w:r>
        <w:rPr>
          <w:i/>
        </w:rPr>
        <w:t xml:space="preserve">chắn, </w:t>
      </w:r>
      <w:r>
        <w:rPr>
          <w:i/>
        </w:rPr>
        <w:t xml:space="preserve">đảm </w:t>
      </w:r>
      <w:r>
        <w:rPr>
          <w:i/>
        </w:rPr>
        <w:t xml:space="preserve">bảo </w:t>
      </w:r>
      <w:r>
        <w:t xml:space="preserve">chắc </w:t>
      </w:r>
      <w:r>
        <w:t xml:space="preserve">chắn </w:t>
      </w:r>
      <w:r>
        <w:rPr>
          <w:i/>
        </w:rPr>
        <w:t xml:space="preserve">là </w:t>
      </w:r>
      <w:r>
        <w:t xml:space="preserve">đúng. </w:t>
      </w:r>
      <w:r>
        <w:t xml:space="preserve">nói </w:t>
      </w:r>
      <w:r>
        <w:t xml:space="preserve">của </w:t>
      </w:r>
      <w:r>
        <w:t xml:space="preserve">đáng </w:t>
      </w:r>
      <w:r>
        <w:t xml:space="preserve">tội </w:t>
      </w:r>
      <w:r>
        <w:rPr>
          <w:i/>
        </w:rPr>
        <w:t xml:space="preserve">xem </w:t>
      </w:r>
      <w:r>
        <w:rPr>
          <w:i/>
        </w:rPr>
        <w:t xml:space="preserve">của </w:t>
      </w:r>
      <w:r>
        <w:t xml:space="preserve">đáng </w:t>
      </w:r>
      <w:r>
        <w:t xml:space="preserve">tội.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cứng </w:t>
      </w:r>
      <w:r>
        <w:rPr>
          <w:i/>
        </w:rPr>
        <w:t xml:space="preserve">động từ </w:t>
      </w:r>
      <w:r>
        <w:t xml:space="preserve">Nói </w:t>
      </w:r>
      <w:r>
        <w:t xml:space="preserve">để </w:t>
      </w:r>
      <w:r>
        <w:t xml:space="preserve">tỏ </w:t>
      </w:r>
      <w:r>
        <w:t xml:space="preserve">ra </w:t>
      </w:r>
      <w:r>
        <w:t xml:space="preserve">vẫn </w:t>
      </w:r>
      <w:r>
        <w:t xml:space="preserve">vững </w:t>
      </w:r>
      <w:r>
        <w:t xml:space="preserve">vàng, </w:t>
      </w:r>
      <w:r>
        <w:t xml:space="preserve">không </w:t>
      </w:r>
      <w:r>
        <w:t xml:space="preserve">lúng </w:t>
      </w:r>
      <w:r>
        <w:t xml:space="preserve">túng, </w:t>
      </w:r>
      <w:r>
        <w:t xml:space="preserve">không </w:t>
      </w:r>
      <w:r>
        <w:t xml:space="preserve">lo </w:t>
      </w:r>
      <w:r>
        <w:t xml:space="preserve">sợ. </w:t>
      </w:r>
      <w:r>
        <w:t xml:space="preserve">Rất </w:t>
      </w:r>
      <w:r>
        <w:rPr>
          <w:i/>
        </w:rPr>
        <w:t xml:space="preserve">lo, </w:t>
      </w:r>
      <w:r>
        <w:t xml:space="preserve">nhưng </w:t>
      </w:r>
      <w:r>
        <w:rPr>
          <w:i/>
        </w:rPr>
        <w:t xml:space="preserve">Lần </w:t>
      </w:r>
      <w:r>
        <w:rPr>
          <w:i/>
        </w:rPr>
        <w:t xml:space="preserve">nói </w:t>
      </w:r>
      <w:r>
        <w:t xml:space="preserve">cứng.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dóc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khoác </w:t>
      </w:r>
      <w:r>
        <w:t xml:space="preserve">lác </w:t>
      </w:r>
      <w:r>
        <w:t xml:space="preserve">và </w:t>
      </w:r>
      <w:r>
        <w:t xml:space="preserve">bịa </w:t>
      </w:r>
      <w:r>
        <w:t xml:space="preserve">đặt </w:t>
      </w:r>
      <w:r>
        <w:t xml:space="preserve">cho </w:t>
      </w:r>
      <w:r>
        <w:t xml:space="preserve">vui </w:t>
      </w:r>
      <w:r>
        <w:t xml:space="preserve">hay </w:t>
      </w:r>
      <w:r>
        <w:t xml:space="preserve">để </w:t>
      </w:r>
      <w:r>
        <w:t xml:space="preserve">ra </w:t>
      </w:r>
      <w:r>
        <w:t xml:space="preserve">vẻ </w:t>
      </w:r>
      <w:r>
        <w:t xml:space="preserve">ta </w:t>
      </w:r>
      <w:r>
        <w:t xml:space="preserve">đây. </w:t>
      </w:r>
      <w:r>
        <w:t xml:space="preserve">Chỉ </w:t>
      </w:r>
      <w:r>
        <w:t xml:space="preserve">được </w:t>
      </w:r>
      <w:r>
        <w:t xml:space="preserve">cái </w:t>
      </w:r>
      <w:r>
        <w:t xml:space="preserve">nói </w:t>
      </w:r>
      <w:r>
        <w:rPr>
          <w:i/>
        </w:rPr>
        <w:t xml:space="preserve">dóc! </w:t>
      </w:r>
      <w:r>
        <w:t xml:space="preserve">Chuyện </w:t>
      </w:r>
      <w:r>
        <w:rPr>
          <w:i/>
        </w:rPr>
        <w:t xml:space="preserve">thật </w:t>
      </w:r>
      <w:r>
        <w:t xml:space="preserve">lại </w:t>
      </w:r>
      <w:r>
        <w:t xml:space="preserve">cứ </w:t>
      </w:r>
      <w:r>
        <w:rPr>
          <w:i/>
        </w:rPr>
        <w:t xml:space="preserve">tưởng </w:t>
      </w:r>
      <w:r>
        <w:t xml:space="preserve">nói </w:t>
      </w:r>
      <w:r>
        <w:rPr>
          <w:i/>
        </w:rPr>
        <w:t xml:space="preserve">dóc. </w:t>
      </w:r>
      <w:r>
        <w:br w:type="page"/>
      </w:r>
      <w:r>
        <w:rPr>
          <w:b/>
        </w:rPr>
        <w:t xml:space="preserve">nói </w:t>
      </w:r>
      <w:r>
        <w:rPr>
          <w:b/>
        </w:rPr>
        <w:t xml:space="preserve">dối </w:t>
      </w:r>
      <w:r>
        <w:rPr>
          <w:i/>
        </w:rPr>
        <w:t xml:space="preserve">động từ </w:t>
      </w:r>
      <w:r>
        <w:t xml:space="preserve">Nói </w:t>
      </w:r>
      <w:r>
        <w:t xml:space="preserve">sai </w:t>
      </w:r>
      <w:r>
        <w:t xml:space="preserve">sự </w:t>
      </w:r>
      <w:r>
        <w:t xml:space="preserve">thật </w:t>
      </w:r>
      <w:r>
        <w:t xml:space="preserve">một </w:t>
      </w:r>
      <w:r>
        <w:t xml:space="preserve">cách </w:t>
      </w:r>
      <w:r>
        <w:t xml:space="preserve">cố </w:t>
      </w:r>
      <w:r>
        <w:t xml:space="preserve">ý, </w:t>
      </w:r>
      <w:r>
        <w:t xml:space="preserve">nhằm </w:t>
      </w:r>
      <w:r>
        <w:t xml:space="preserve">che </w:t>
      </w:r>
      <w:r>
        <w:t xml:space="preserve">dấu </w:t>
      </w:r>
      <w:r>
        <w:t xml:space="preserve">điều </w:t>
      </w:r>
      <w:r>
        <w:t xml:space="preserve">gì. </w:t>
      </w:r>
      <w:r>
        <w:rPr>
          <w:i/>
        </w:rPr>
        <w:t xml:space="preserve">Ăn </w:t>
      </w:r>
      <w:r>
        <w:rPr>
          <w:i/>
        </w:rPr>
        <w:t xml:space="preserve">mặn </w:t>
      </w:r>
      <w:r>
        <w:rPr>
          <w:i/>
        </w:rPr>
        <w:t xml:space="preserve">nói </w:t>
      </w:r>
      <w:r>
        <w:rPr>
          <w:i/>
        </w:rPr>
        <w:t xml:space="preserve">ngay, </w:t>
      </w:r>
      <w:r>
        <w:rPr>
          <w:i/>
        </w:rPr>
        <w:t xml:space="preserve">còn </w:t>
      </w:r>
      <w:r>
        <w:rPr>
          <w:i/>
        </w:rPr>
        <w:t xml:space="preserve">hơn </w:t>
      </w:r>
      <w:r>
        <w:rPr>
          <w:i/>
        </w:rPr>
        <w:t xml:space="preserve">ăn </w:t>
      </w:r>
      <w:r>
        <w:rPr>
          <w:i/>
        </w:rPr>
        <w:t xml:space="preserve">chay </w:t>
      </w:r>
      <w:r>
        <w:rPr>
          <w:i/>
        </w:rPr>
        <w:t xml:space="preserve">nói </w:t>
      </w:r>
      <w:r>
        <w:rPr>
          <w:i/>
        </w:rPr>
        <w:t xml:space="preserve">dối </w:t>
      </w:r>
      <w:r>
        <w:t xml:space="preserve">(tục ngữ).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điêu </w:t>
      </w:r>
      <w:r>
        <w:rPr>
          <w:i/>
        </w:rPr>
        <w:t xml:space="preserve">động từ </w:t>
      </w:r>
      <w:r>
        <w:t xml:space="preserve">Nói </w:t>
      </w:r>
      <w:r>
        <w:t xml:space="preserve">những </w:t>
      </w:r>
      <w:r>
        <w:t xml:space="preserve">điều </w:t>
      </w:r>
      <w:r>
        <w:t xml:space="preserve">không </w:t>
      </w:r>
      <w:r>
        <w:t xml:space="preserve">có </w:t>
      </w:r>
      <w:r>
        <w:t xml:space="preserve">thật, </w:t>
      </w:r>
      <w:r>
        <w:t xml:space="preserve">để </w:t>
      </w:r>
      <w:r>
        <w:t xml:space="preserve">lừa </w:t>
      </w:r>
      <w:r>
        <w:t xml:space="preserve">dối. </w:t>
      </w:r>
      <w:r>
        <w:rPr>
          <w:i/>
        </w:rPr>
        <w:t xml:space="preserve">Đừng </w:t>
      </w:r>
      <w:r>
        <w:t xml:space="preserve">nói </w:t>
      </w:r>
      <w:r>
        <w:t xml:space="preserve">điêu </w:t>
      </w:r>
      <w:r>
        <w:t xml:space="preserve">cho </w:t>
      </w:r>
      <w:r>
        <w:rPr>
          <w:i/>
        </w:rPr>
        <w:t xml:space="preserve">người </w:t>
      </w:r>
      <w:r>
        <w:t xml:space="preserve">khác.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đớt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đót.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đúng </w:t>
      </w:r>
      <w:r>
        <w:rPr>
          <w:b/>
        </w:rPr>
        <w:t xml:space="preserve">ra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Đúng </w:t>
      </w:r>
      <w:r>
        <w:t xml:space="preserve">lí </w:t>
      </w:r>
      <w:r>
        <w:t xml:space="preserve">ra </w:t>
      </w:r>
      <w:r>
        <w:t xml:space="preserve">(thì </w:t>
      </w:r>
      <w:r>
        <w:t xml:space="preserve">thế </w:t>
      </w:r>
      <w:r>
        <w:t xml:space="preserve">này,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như </w:t>
      </w:r>
      <w:r>
        <w:t xml:space="preserve">người </w:t>
      </w:r>
      <w:r>
        <w:t xml:space="preserve">ta </w:t>
      </w:r>
      <w:r>
        <w:t xml:space="preserve">nghĩ). </w:t>
      </w:r>
      <w:r>
        <w:rPr>
          <w:i/>
        </w:rPr>
        <w:t xml:space="preserve">Nói </w:t>
      </w:r>
      <w:r>
        <w:rPr>
          <w:i/>
        </w:rPr>
        <w:t xml:space="preserve">đúng </w:t>
      </w:r>
      <w:r>
        <w:rPr>
          <w:i/>
        </w:rPr>
        <w:t xml:space="preserve">ra, </w:t>
      </w:r>
      <w:r>
        <w:rPr>
          <w:i/>
        </w:rPr>
        <w:t xml:space="preserve">anh </w:t>
      </w:r>
      <w:r>
        <w:rPr>
          <w:i/>
        </w:rPr>
        <w:t xml:space="preserve">có </w:t>
      </w:r>
      <w:r>
        <w:t xml:space="preserve">quyền </w:t>
      </w:r>
      <w:r>
        <w:t xml:space="preserve">không </w:t>
      </w:r>
      <w:r>
        <w:t xml:space="preserve">làm.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gay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Nói </w:t>
      </w:r>
      <w:r>
        <w:t xml:space="preserve">mïỉa,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khó </w:t>
      </w:r>
      <w:r>
        <w:t xml:space="preserve">chịu.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gần </w:t>
      </w:r>
      <w:r>
        <w:rPr>
          <w:b/>
        </w:rPr>
        <w:t xml:space="preserve">nói </w:t>
      </w:r>
      <w:r>
        <w:rPr>
          <w:b/>
        </w:rPr>
        <w:t xml:space="preserve">xa </w:t>
      </w:r>
      <w:r>
        <w:rPr>
          <w:i/>
        </w:rPr>
        <w:t xml:space="preserve">động từ </w:t>
      </w:r>
      <w:r>
        <w:t xml:space="preserve">Nói </w:t>
      </w:r>
      <w:r>
        <w:t xml:space="preserve">gần </w:t>
      </w:r>
      <w:r>
        <w:t xml:space="preserve">gần </w:t>
      </w:r>
      <w:r>
        <w:t xml:space="preserve">xa </w:t>
      </w:r>
      <w:r>
        <w:t xml:space="preserve">xa, </w:t>
      </w:r>
      <w:r>
        <w:t xml:space="preserve">chứ </w:t>
      </w:r>
      <w:r>
        <w:t xml:space="preserve">không </w:t>
      </w:r>
      <w:r>
        <w:t xml:space="preserve">nói </w:t>
      </w:r>
      <w:r>
        <w:t xml:space="preserve">thẳng. </w:t>
      </w:r>
      <w:r>
        <w:t xml:space="preserve">Nói </w:t>
      </w:r>
      <w:r>
        <w:t xml:space="preserve">gần </w:t>
      </w:r>
      <w:r>
        <w:rPr>
          <w:i/>
        </w:rPr>
        <w:t xml:space="preserve">nói </w:t>
      </w:r>
      <w:r>
        <w:rPr>
          <w:i/>
        </w:rPr>
        <w:t xml:space="preserve">xa </w:t>
      </w:r>
      <w:r>
        <w:rPr>
          <w:i/>
        </w:rPr>
        <w:t xml:space="preserve">để </w:t>
      </w:r>
      <w:r>
        <w:rPr>
          <w:i/>
        </w:rPr>
        <w:t xml:space="preserve">dò </w:t>
      </w:r>
      <w:r>
        <w:rPr>
          <w:i/>
        </w:rPr>
        <w:t xml:space="preserve">ý </w:t>
      </w:r>
      <w:r>
        <w:rPr>
          <w:i/>
        </w:rPr>
        <w:t xml:space="preserve">tứ. </w:t>
      </w:r>
      <w:r>
        <w:t xml:space="preserve">Nói </w:t>
      </w:r>
      <w:r>
        <w:t xml:space="preserve">gần </w:t>
      </w:r>
      <w:r>
        <w:rPr>
          <w:i/>
        </w:rPr>
        <w:t xml:space="preserve">nói </w:t>
      </w:r>
      <w:r>
        <w:rPr>
          <w:i/>
        </w:rPr>
        <w:t xml:space="preserve">xa, </w:t>
      </w:r>
      <w:r>
        <w:rPr>
          <w:i/>
        </w:rPr>
        <w:t xml:space="preserve">chẳng </w:t>
      </w:r>
      <w:r>
        <w:rPr>
          <w:i/>
        </w:rPr>
        <w:t xml:space="preserve">qua </w:t>
      </w:r>
      <w:r>
        <w:rPr>
          <w:i/>
        </w:rPr>
        <w:t xml:space="preserve">nói </w:t>
      </w:r>
      <w:r>
        <w:rPr>
          <w:i/>
        </w:rPr>
        <w:t xml:space="preserve">thật </w:t>
      </w:r>
      <w:r>
        <w:t xml:space="preserve">(chi </w:t>
      </w:r>
      <w:r>
        <w:t xml:space="preserve">bằng </w:t>
      </w:r>
      <w:r>
        <w:t xml:space="preserve">nói </w:t>
      </w:r>
      <w:r>
        <w:t xml:space="preserve">thẳng).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gì </w:t>
      </w:r>
      <w:r>
        <w:t xml:space="preserve">(đến) </w:t>
      </w:r>
      <w:r>
        <w:t xml:space="preserve">Như </w:t>
      </w:r>
      <w:r>
        <w:rPr>
          <w:i/>
        </w:rPr>
        <w:t xml:space="preserve">hưống </w:t>
      </w:r>
      <w:r>
        <w:rPr>
          <w:i/>
        </w:rPr>
        <w:t xml:space="preserve">gì </w:t>
      </w:r>
      <w:r>
        <w:rPr>
          <w:i/>
        </w:rPr>
        <w:t xml:space="preserve">(nhưng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phủ </w:t>
      </w:r>
      <w:r>
        <w:t xml:space="preserve">định). </w:t>
      </w:r>
      <w:r>
        <w:rPr>
          <w:i/>
        </w:rPr>
        <w:t xml:space="preserve">Anh </w:t>
      </w:r>
      <w:r>
        <w:t xml:space="preserve">em </w:t>
      </w:r>
      <w:r>
        <w:rPr>
          <w:i/>
        </w:rPr>
        <w:t xml:space="preserve">nó </w:t>
      </w:r>
      <w:r>
        <w:rPr>
          <w:i/>
        </w:rPr>
        <w:t xml:space="preserve">còn </w:t>
      </w:r>
      <w:r>
        <w:rPr>
          <w:i/>
        </w:rPr>
        <w:t xml:space="preserve">chẳng </w:t>
      </w:r>
      <w:r>
        <w:rPr>
          <w:i/>
        </w:rPr>
        <w:t xml:space="preserve">giúp, </w:t>
      </w:r>
      <w:r>
        <w:rPr>
          <w:i/>
        </w:rPr>
        <w:t xml:space="preserve">nói </w:t>
      </w:r>
      <w:r>
        <w:t xml:space="preserve">gì </w:t>
      </w:r>
      <w:r>
        <w:rPr>
          <w:i/>
        </w:rPr>
        <w:t xml:space="preserve">đến </w:t>
      </w:r>
      <w:r>
        <w:rPr>
          <w:i/>
        </w:rPr>
        <w:t xml:space="preserve">người </w:t>
      </w:r>
      <w:r>
        <w:rPr>
          <w:i/>
        </w:rPr>
        <w:t xml:space="preserve">dưng. </w:t>
      </w:r>
      <w:r>
        <w:t xml:space="preserve">Cháo </w:t>
      </w:r>
      <w:r>
        <w:rPr>
          <w:i/>
        </w:rPr>
        <w:t xml:space="preserve">còn </w:t>
      </w:r>
      <w:r>
        <w:rPr>
          <w:i/>
        </w:rPr>
        <w:t xml:space="preserve">chẳng </w:t>
      </w:r>
      <w:r>
        <w:rPr>
          <w:i/>
        </w:rPr>
        <w:t xml:space="preserve">ăn </w:t>
      </w:r>
      <w:r>
        <w:rPr>
          <w:i/>
        </w:rPr>
        <w:t xml:space="preserve">được, </w:t>
      </w:r>
      <w:r>
        <w:rPr>
          <w:i/>
        </w:rPr>
        <w:t xml:space="preserve">nói </w:t>
      </w:r>
      <w:r>
        <w:t xml:space="preserve">gì </w:t>
      </w:r>
      <w:r>
        <w:t xml:space="preserve">cơm.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gì </w:t>
      </w:r>
      <w:r>
        <w:rPr>
          <w:b/>
        </w:rPr>
        <w:t xml:space="preserve">thì </w:t>
      </w:r>
      <w:r>
        <w:rPr>
          <w:b/>
        </w:rPr>
        <w:t xml:space="preserve">nói </w:t>
      </w:r>
      <w:r>
        <w:t xml:space="preserve">(khẩu ngữ). </w:t>
      </w:r>
      <w:r>
        <w:t xml:space="preserve">Dù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thì </w:t>
      </w:r>
      <w:r>
        <w:t xml:space="preserve">sự </w:t>
      </w:r>
      <w:r>
        <w:t xml:space="preserve">thật </w:t>
      </w:r>
      <w:r>
        <w:t xml:space="preserve">cũng </w:t>
      </w:r>
      <w:r>
        <w:t xml:space="preserve">là </w:t>
      </w:r>
      <w:r>
        <w:t xml:space="preserve">(và </w:t>
      </w:r>
      <w:r>
        <w:t xml:space="preserve">phải </w:t>
      </w:r>
      <w:r>
        <w:t xml:space="preserve">thừa </w:t>
      </w:r>
      <w:r>
        <w:t xml:space="preserve">nhận </w:t>
      </w:r>
      <w:r>
        <w:t xml:space="preserve">như </w:t>
      </w:r>
      <w:r>
        <w:t xml:space="preserve">vậy). </w:t>
      </w:r>
      <w:r>
        <w:t xml:space="preserve">Nói </w:t>
      </w:r>
      <w:r>
        <w:rPr>
          <w:i/>
        </w:rPr>
        <w:t xml:space="preserve">gì </w:t>
      </w:r>
      <w:r>
        <w:rPr>
          <w:i/>
        </w:rPr>
        <w:t xml:space="preserve">thì </w:t>
      </w:r>
      <w:r>
        <w:rPr>
          <w:i/>
        </w:rPr>
        <w:t xml:space="preserve">nói, </w:t>
      </w:r>
      <w:r>
        <w:t xml:space="preserve">chuyện </w:t>
      </w:r>
      <w:r>
        <w:rPr>
          <w:i/>
        </w:rPr>
        <w:t xml:space="preserve">đã </w:t>
      </w:r>
      <w:r>
        <w:rPr>
          <w:i/>
        </w:rPr>
        <w:t xml:space="preserve">lỡ </w:t>
      </w:r>
      <w:r>
        <w:t xml:space="preserve">rồi.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gở </w:t>
      </w:r>
      <w:r>
        <w:rPr>
          <w:i/>
        </w:rPr>
        <w:t xml:space="preserve">động từ </w:t>
      </w:r>
      <w:r>
        <w:t xml:space="preserve">Nói </w:t>
      </w:r>
      <w:r>
        <w:t xml:space="preserve">ra </w:t>
      </w:r>
      <w:r>
        <w:t xml:space="preserve">những </w:t>
      </w:r>
      <w:r>
        <w:t xml:space="preserve">lời </w:t>
      </w:r>
      <w:r>
        <w:t xml:space="preserve">cho </w:t>
      </w:r>
      <w:r>
        <w:t xml:space="preserve">là </w:t>
      </w:r>
      <w:r>
        <w:t xml:space="preserve">có </w:t>
      </w:r>
      <w:r>
        <w:t xml:space="preserve">thể </w:t>
      </w:r>
      <w:r>
        <w:t xml:space="preserve">báo </w:t>
      </w:r>
      <w:r>
        <w:t xml:space="preserve">trước </w:t>
      </w:r>
      <w:r>
        <w:t xml:space="preserve">hoặc </w:t>
      </w:r>
      <w:r>
        <w:t xml:space="preserve">đưa </w:t>
      </w:r>
      <w:r>
        <w:t xml:space="preserve">đến </w:t>
      </w:r>
      <w:r>
        <w:t xml:space="preserve">điều </w:t>
      </w:r>
      <w:r>
        <w:t xml:space="preserve">chẳng </w:t>
      </w:r>
      <w:r>
        <w:t xml:space="preserve">lành,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Đừng </w:t>
      </w:r>
      <w:r>
        <w:rPr>
          <w:i/>
        </w:rPr>
        <w:t xml:space="preserve">có </w:t>
      </w:r>
      <w:r>
        <w:rPr>
          <w:i/>
        </w:rPr>
        <w:t xml:space="preserve">nói </w:t>
      </w:r>
      <w:r>
        <w:rPr>
          <w:i/>
        </w:rPr>
        <w:t xml:space="preserve">gở.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hớt </w:t>
      </w:r>
      <w:r>
        <w:rPr>
          <w:i/>
        </w:rPr>
        <w:t xml:space="preserve">động từ </w:t>
      </w:r>
      <w:r>
        <w:t xml:space="preserve">(ít dùng). </w:t>
      </w:r>
      <w:r>
        <w:t xml:space="preserve">Nói </w:t>
      </w:r>
      <w:r>
        <w:t xml:space="preserve">trước </w:t>
      </w:r>
      <w:r>
        <w:t xml:space="preserve">lời </w:t>
      </w:r>
      <w:r>
        <w:t xml:space="preserve">mà </w:t>
      </w:r>
      <w:r>
        <w:t xml:space="preserve">người </w:t>
      </w:r>
      <w:r>
        <w:t xml:space="preserve">khác </w:t>
      </w:r>
      <w:r>
        <w:t xml:space="preserve">chưa </w:t>
      </w:r>
      <w:r>
        <w:t xml:space="preserve">kịp </w:t>
      </w:r>
      <w:r>
        <w:t xml:space="preserve">nói. </w:t>
      </w:r>
      <w:r>
        <w:t xml:space="preserve">Đừng </w:t>
      </w:r>
      <w:r>
        <w:rPr>
          <w:i/>
        </w:rPr>
        <w:t xml:space="preserve">nói </w:t>
      </w:r>
      <w:r>
        <w:rPr>
          <w:i/>
        </w:rPr>
        <w:t xml:space="preserve">hớt </w:t>
      </w:r>
      <w:r>
        <w:t xml:space="preserve">lời </w:t>
      </w:r>
      <w:r>
        <w:rPr>
          <w:i/>
        </w:rPr>
        <w:t xml:space="preserve">người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hươu </w:t>
      </w:r>
      <w:r>
        <w:rPr>
          <w:b/>
        </w:rPr>
        <w:t xml:space="preserve">nói </w:t>
      </w:r>
      <w:r>
        <w:rPr>
          <w:b/>
        </w:rPr>
        <w:t xml:space="preserve">vượn </w:t>
      </w:r>
      <w:r>
        <w:rPr>
          <w:i/>
        </w:rPr>
        <w:t xml:space="preserve">động từ </w:t>
      </w:r>
      <w:r>
        <w:t xml:space="preserve">Nói </w:t>
      </w:r>
      <w:r>
        <w:t xml:space="preserve">khoác </w:t>
      </w:r>
      <w:r>
        <w:t xml:space="preserve">lác, </w:t>
      </w:r>
      <w:r>
        <w:t xml:space="preserve">không </w:t>
      </w:r>
      <w:r>
        <w:t xml:space="preserve">thật, </w:t>
      </w:r>
      <w:r>
        <w:t xml:space="preserve">không </w:t>
      </w:r>
      <w:r>
        <w:t xml:space="preserve">thực </w:t>
      </w:r>
      <w:r>
        <w:t xml:space="preserve">tế.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khan </w:t>
      </w:r>
      <w:r>
        <w:rPr>
          <w:b/>
        </w:rPr>
        <w:t xml:space="preserve">nói </w:t>
      </w:r>
      <w:r>
        <w:rPr>
          <w:b/>
        </w:rPr>
        <w:t xml:space="preserve">vã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hết </w:t>
      </w:r>
      <w:r>
        <w:t xml:space="preserve">lời, </w:t>
      </w:r>
      <w:r>
        <w:t xml:space="preserve">đủ </w:t>
      </w:r>
      <w:r>
        <w:t xml:space="preserve">›ách, </w:t>
      </w:r>
      <w:r>
        <w:t xml:space="preserve">để </w:t>
      </w:r>
      <w:r>
        <w:t xml:space="preserve">cố </w:t>
      </w:r>
      <w:r>
        <w:t xml:space="preserve">thuyết </w:t>
      </w:r>
      <w:r>
        <w:t xml:space="preserve">phục, </w:t>
      </w:r>
      <w:r>
        <w:t xml:space="preserve">nài </w:t>
      </w:r>
      <w:r>
        <w:t xml:space="preserve">xin. </w:t>
      </w:r>
      <w:r>
        <w:br/>
      </w:r>
      <w:r>
        <w:rPr>
          <w:b/>
        </w:rPr>
        <w:t xml:space="preserve">xkói </w:t>
      </w:r>
      <w:r>
        <w:rPr>
          <w:b/>
        </w:rPr>
        <w:t xml:space="preserve">kháy </w:t>
      </w:r>
      <w:r>
        <w:rPr>
          <w:i/>
        </w:rPr>
        <w:t xml:space="preserve">động từ </w:t>
      </w:r>
      <w:r>
        <w:t xml:space="preserve">Nói </w:t>
      </w:r>
      <w:r>
        <w:t xml:space="preserve">xa </w:t>
      </w:r>
      <w:r>
        <w:t xml:space="preserve">xôi </w:t>
      </w:r>
      <w:r>
        <w:t xml:space="preserve">để </w:t>
      </w:r>
      <w:r>
        <w:t xml:space="preserve">khích </w:t>
      </w:r>
      <w:r>
        <w:t xml:space="preserve">bác, </w:t>
      </w:r>
      <w:r>
        <w:t xml:space="preserve">trêu </w:t>
      </w:r>
      <w:r>
        <w:rPr>
          <w:i/>
        </w:rPr>
        <w:t xml:space="preserve">ức. </w:t>
      </w:r>
      <w:r>
        <w:rPr>
          <w:i/>
        </w:rPr>
        <w:t xml:space="preserve">Nói </w:t>
      </w:r>
      <w:r>
        <w:rPr>
          <w:i/>
        </w:rPr>
        <w:t xml:space="preserve">kháy </w:t>
      </w:r>
      <w:r>
        <w:rPr>
          <w:i/>
        </w:rPr>
        <w:t xml:space="preserve">một </w:t>
      </w:r>
      <w:r>
        <w:t xml:space="preserve">câu. </w:t>
      </w:r>
      <w:r>
        <w:br/>
      </w:r>
      <w:r>
        <w:rPr>
          <w:b/>
        </w:rPr>
        <w:t xml:space="preserve">tói </w:t>
      </w:r>
      <w:r>
        <w:rPr>
          <w:b/>
        </w:rPr>
        <w:t xml:space="preserve">khéo </w:t>
      </w:r>
      <w:r>
        <w:rPr>
          <w:i/>
        </w:rPr>
        <w:t xml:space="preserve">động từ </w:t>
      </w:r>
      <w:r>
        <w:t xml:space="preserve">Nói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lẽ </w:t>
      </w:r>
      <w:r>
        <w:t xml:space="preserve">mềm </w:t>
      </w:r>
      <w:r>
        <w:t xml:space="preserve">nỏng, </w:t>
      </w:r>
      <w:r>
        <w:t xml:space="preserve">thích </w:t>
      </w:r>
      <w:r>
        <w:t xml:space="preserve">hợp </w:t>
      </w:r>
      <w:r>
        <w:t xml:space="preserve">để </w:t>
      </w:r>
      <w:r>
        <w:t xml:space="preserve">làm </w:t>
      </w:r>
      <w:r>
        <w:t xml:space="preserve">vừa </w:t>
      </w:r>
      <w:r>
        <w:t xml:space="preserve">lòng </w:t>
      </w:r>
      <w:r>
        <w:t xml:space="preserve">người </w:t>
      </w:r>
      <w:r>
        <w:t xml:space="preserve">xghe. </w:t>
      </w:r>
      <w:r>
        <w:rPr>
          <w:i/>
        </w:rPr>
        <w:t xml:space="preserve">Nói </w:t>
      </w:r>
      <w:r>
        <w:rPr>
          <w:i/>
        </w:rPr>
        <w:t xml:space="preserve">khéo </w:t>
      </w:r>
      <w:r>
        <w:rPr>
          <w:i/>
        </w:rPr>
        <w:t xml:space="preserve">để </w:t>
      </w:r>
      <w:r>
        <w:rPr>
          <w:i/>
        </w:rPr>
        <w:t xml:space="preserve">cho </w:t>
      </w:r>
      <w:r>
        <w:rPr>
          <w:i/>
        </w:rPr>
        <w:t xml:space="preserve">anh </w:t>
      </w:r>
      <w:r>
        <w:t xml:space="preserve">ta </w:t>
      </w:r>
      <w:r>
        <w:rPr>
          <w:i/>
        </w:rPr>
        <w:t xml:space="preserve">đồng </w:t>
      </w:r>
      <w:r>
        <w:rPr>
          <w:i/>
        </w:rPr>
        <w:t xml:space="preserve">ý. </w:t>
      </w:r>
      <w:r>
        <w:br/>
      </w:r>
      <w:r>
        <w:rPr>
          <w:b/>
        </w:rPr>
        <w:t xml:space="preserve">sói </w:t>
      </w:r>
      <w:r>
        <w:rPr>
          <w:b/>
        </w:rPr>
        <w:t xml:space="preserve">khó </w:t>
      </w:r>
      <w:r>
        <w:rPr>
          <w:i/>
        </w:rPr>
        <w:t xml:space="preserve">động từ </w:t>
      </w:r>
      <w:r>
        <w:t xml:space="preserve">Nói </w:t>
      </w:r>
      <w:r>
        <w:t xml:space="preserve">rõ </w:t>
      </w:r>
      <w:r>
        <w:t xml:space="preserve">hết </w:t>
      </w:r>
      <w:r>
        <w:t xml:space="preserve">tình </w:t>
      </w:r>
      <w:r>
        <w:t xml:space="preserve">cảnh </w:t>
      </w:r>
      <w:r>
        <w:t xml:space="preserve">để </w:t>
      </w:r>
      <w:r>
        <w:t xml:space="preserve">nài </w:t>
      </w:r>
      <w:r>
        <w:t xml:space="preserve">tin. </w:t>
      </w:r>
      <w:r>
        <w:rPr>
          <w:i/>
        </w:rPr>
        <w:t xml:space="preserve">Nói </w:t>
      </w:r>
      <w:r>
        <w:rPr>
          <w:i/>
        </w:rPr>
        <w:t xml:space="preserve">khó </w:t>
      </w:r>
      <w:r>
        <w:rPr>
          <w:i/>
        </w:rPr>
        <w:t xml:space="preserve">để </w:t>
      </w:r>
      <w:r>
        <w:rPr>
          <w:i/>
        </w:rPr>
        <w:t xml:space="preserve">uay </w:t>
      </w:r>
      <w:r>
        <w:rPr>
          <w:i/>
        </w:rPr>
        <w:t xml:space="preserve">tiền. </w:t>
      </w:r>
      <w:r>
        <w:t xml:space="preserve">Phải </w:t>
      </w:r>
      <w:r>
        <w:rPr>
          <w:i/>
        </w:rPr>
        <w:t xml:space="preserve">nói </w:t>
      </w:r>
      <w:r>
        <w:t xml:space="preserve">khó </w:t>
      </w:r>
      <w:r>
        <w:rPr>
          <w:i/>
        </w:rPr>
        <w:t xml:space="preserve">mãi </w:t>
      </w:r>
      <w:r>
        <w:t xml:space="preserve">tgười </w:t>
      </w:r>
      <w:r>
        <w:rPr>
          <w:i/>
        </w:rPr>
        <w:t xml:space="preserve">ta </w:t>
      </w:r>
      <w:r>
        <w:t xml:space="preserve">mới </w:t>
      </w:r>
      <w:r>
        <w:rPr>
          <w:i/>
        </w:rPr>
        <w:t xml:space="preserve">nhận </w:t>
      </w:r>
      <w:r>
        <w:rPr>
          <w:i/>
        </w:rPr>
        <w:t xml:space="preserve">cho. </w:t>
      </w:r>
      <w:r>
        <w:br/>
      </w:r>
      <w:r>
        <w:rPr>
          <w:b/>
        </w:rPr>
        <w:t xml:space="preserve">vói </w:t>
      </w:r>
      <w:r>
        <w:rPr>
          <w:b/>
        </w:rPr>
        <w:t xml:space="preserve">khoác </w:t>
      </w:r>
      <w:r>
        <w:rPr>
          <w:i/>
        </w:rPr>
        <w:t xml:space="preserve">động từ </w:t>
      </w:r>
      <w:r>
        <w:t xml:space="preserve">Nói </w:t>
      </w:r>
      <w:r>
        <w:t xml:space="preserve">những </w:t>
      </w:r>
      <w:r>
        <w:t xml:space="preserve">điều </w:t>
      </w:r>
      <w:r>
        <w:t xml:space="preserve">quá </w:t>
      </w:r>
      <w:r>
        <w:t xml:space="preserve">xa </w:t>
      </w:r>
      <w:r>
        <w:t xml:space="preserve">sự </w:t>
      </w:r>
      <w:r>
        <w:t xml:space="preserve">hật, </w:t>
      </w:r>
      <w:r>
        <w:t xml:space="preserve">quá </w:t>
      </w:r>
      <w:r>
        <w:t xml:space="preserve">xa </w:t>
      </w:r>
      <w:r>
        <w:t xml:space="preserve">những </w:t>
      </w:r>
      <w:r>
        <w:t xml:space="preserve">gì </w:t>
      </w:r>
      <w:r>
        <w:t xml:space="preserve">mình </w:t>
      </w:r>
      <w:r>
        <w:t xml:space="preserve">đã </w:t>
      </w:r>
      <w:r>
        <w:t xml:space="preserve">có </w:t>
      </w:r>
      <w:r>
        <w:t xml:space="preserve">làm </w:t>
      </w:r>
      <w:r>
        <w:t xml:space="preserve">ioặc </w:t>
      </w:r>
      <w:r>
        <w:t xml:space="preserve">có </w:t>
      </w:r>
      <w:r>
        <w:t xml:space="preserve">thấy, </w:t>
      </w:r>
      <w:r>
        <w:t xml:space="preserve">để </w:t>
      </w:r>
      <w:r>
        <w:t xml:space="preserve">người </w:t>
      </w:r>
      <w:r>
        <w:t xml:space="preserve">ta </w:t>
      </w:r>
      <w:r>
        <w:t xml:space="preserve">phục </w:t>
      </w:r>
      <w:r>
        <w:t xml:space="preserve">mình. </w:t>
      </w:r>
      <w:r>
        <w:rPr>
          <w:i/>
        </w:rPr>
        <w:t xml:space="preserve">Làm </w:t>
      </w:r>
      <w:r>
        <w:rPr>
          <w:i/>
        </w:rPr>
        <w:t xml:space="preserve">được </w:t>
      </w:r>
      <w:r>
        <w:rPr>
          <w:i/>
        </w:rPr>
        <w:t xml:space="preserve">một </w:t>
      </w:r>
      <w:r>
        <w:t xml:space="preserve">chút </w:t>
      </w:r>
      <w:r>
        <w:rPr>
          <w:i/>
        </w:rPr>
        <w:t xml:space="preserve">mà </w:t>
      </w:r>
      <w:r>
        <w:rPr>
          <w:i/>
        </w:rPr>
        <w:t xml:space="preserve">nói </w:t>
      </w:r>
      <w:r>
        <w:rPr>
          <w:i/>
        </w:rPr>
        <w:t xml:space="preserve">khoác </w:t>
      </w:r>
      <w:r>
        <w:rPr>
          <w:i/>
        </w:rPr>
        <w:t xml:space="preserve">bằng </w:t>
      </w:r>
      <w:r>
        <w:t xml:space="preserve">trời. </w:t>
      </w:r>
      <w:r>
        <w:t xml:space="preserve">Tính </w:t>
      </w:r>
      <w:r>
        <w:t xml:space="preserve">hay </w:t>
      </w:r>
      <w:r>
        <w:rPr>
          <w:i/>
        </w:rPr>
        <w:t xml:space="preserve">nói </w:t>
      </w:r>
      <w:r>
        <w:rPr>
          <w:i/>
        </w:rPr>
        <w:t xml:space="preserve">khoác.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lái </w:t>
      </w:r>
      <w:r>
        <w:rPr>
          <w:i/>
        </w:rPr>
        <w:t xml:space="preserve">động từ </w:t>
      </w:r>
      <w:r>
        <w:t xml:space="preserve">Nói </w:t>
      </w:r>
      <w:r>
        <w:t xml:space="preserve">khác </w:t>
      </w:r>
      <w:r>
        <w:t xml:space="preserve">đi </w:t>
      </w:r>
      <w:r>
        <w:t xml:space="preserve">một </w:t>
      </w:r>
      <w:r>
        <w:t xml:space="preserve">tổ </w:t>
      </w:r>
      <w:r>
        <w:t xml:space="preserve">hợp </w:t>
      </w:r>
      <w:r>
        <w:t xml:space="preserve">hai </w:t>
      </w:r>
      <w:r>
        <w:t xml:space="preserve">baâm </w:t>
      </w:r>
      <w:r>
        <w:t xml:space="preserve">tiết </w:t>
      </w:r>
      <w:r>
        <w:t xml:space="preserve">bằng </w:t>
      </w:r>
      <w:r>
        <w:t xml:space="preserve">cách </w:t>
      </w:r>
      <w:r>
        <w:t xml:space="preserve">chuyển </w:t>
      </w:r>
      <w:r>
        <w:t xml:space="preserve">đổi </w:t>
      </w:r>
      <w:r>
        <w:t xml:space="preserve">riêng </w:t>
      </w:r>
      <w:r>
        <w:t xml:space="preserve">phần </w:t>
      </w:r>
      <w:r>
        <w:t xml:space="preserve">vẫn </w:t>
      </w:r>
      <w:r>
        <w:t xml:space="preserve">hay </w:t>
      </w:r>
      <w:r>
        <w:t xml:space="preserve">là </w:t>
      </w:r>
      <w:r>
        <w:t xml:space="preserve">phần </w:t>
      </w:r>
      <w:r>
        <w:t xml:space="preserve">phụ </w:t>
      </w:r>
      <w:r>
        <w:t xml:space="preserve">âm </w:t>
      </w:r>
      <w:r>
        <w:t xml:space="preserve">đầu, </w:t>
      </w:r>
      <w:r>
        <w:t xml:space="preserve">hoặc </w:t>
      </w:r>
      <w:r>
        <w:t xml:space="preserve">phần </w:t>
      </w:r>
      <w:r>
        <w:t xml:space="preserve">thanh </w:t>
      </w:r>
      <w:r>
        <w:t xml:space="preserve">điệu, </w:t>
      </w:r>
      <w:r>
        <w:t xml:space="preserve">có </w:t>
      </w:r>
      <w:r>
        <w:t xml:space="preserve">thể </w:t>
      </w:r>
      <w:r>
        <w:t xml:space="preserve">có </w:t>
      </w:r>
      <w:r>
        <w:t xml:space="preserve">đổi </w:t>
      </w:r>
      <w:r>
        <w:rPr>
          <w:i/>
        </w:rPr>
        <w:t xml:space="preserve">cả </w:t>
      </w:r>
      <w:r>
        <w:t xml:space="preserve">trật </w:t>
      </w:r>
      <w:r>
        <w:t xml:space="preserve">tự </w:t>
      </w:r>
      <w:r>
        <w:t xml:space="preserve">các </w:t>
      </w:r>
      <w:r>
        <w:t xml:space="preserve">âm </w:t>
      </w:r>
      <w:r>
        <w:t xml:space="preserve">tiết, </w:t>
      </w:r>
      <w:r>
        <w:t xml:space="preserve">để </w:t>
      </w:r>
      <w:r>
        <w:t xml:space="preserve">bông </w:t>
      </w:r>
      <w:r>
        <w:t xml:space="preserve">đùa </w:t>
      </w:r>
      <w:r>
        <w:t xml:space="preserve">hoặc </w:t>
      </w:r>
      <w:r>
        <w:t xml:space="preserve">chơi </w:t>
      </w:r>
      <w:r>
        <w:t xml:space="preserve">chữ, </w:t>
      </w:r>
      <w:r>
        <w:t xml:space="preserve">châm </w:t>
      </w:r>
      <w:r>
        <w:t xml:space="preserve">biếm. </w:t>
      </w:r>
      <w:r>
        <w:t xml:space="preserve">Nói </w:t>
      </w:r>
      <w:r>
        <w:rPr>
          <w:i/>
        </w:rPr>
        <w:t xml:space="preserve">"đấu </w:t>
      </w:r>
      <w:r>
        <w:rPr>
          <w:i/>
        </w:rPr>
        <w:t xml:space="preserve">tranh, </w:t>
      </w:r>
      <w:r>
        <w:rPr>
          <w:i/>
        </w:rPr>
        <w:t xml:space="preserve">thì </w:t>
      </w:r>
      <w:r>
        <w:rPr>
          <w:i/>
        </w:rPr>
        <w:t xml:space="preserve">tránh </w:t>
      </w:r>
      <w:r>
        <w:rPr>
          <w:i/>
        </w:rPr>
        <w:t xml:space="preserve">đâu" </w:t>
      </w:r>
      <w:r>
        <w:rPr>
          <w:i/>
        </w:rPr>
        <w:t xml:space="preserve">là </w:t>
      </w:r>
      <w:r>
        <w:rPr>
          <w:i/>
        </w:rPr>
        <w:t xml:space="preserve">dùng </w:t>
      </w:r>
      <w:r>
        <w:rPr>
          <w:i/>
        </w:rPr>
        <w:t xml:space="preserve">lối </w:t>
      </w:r>
      <w:r>
        <w:rPr>
          <w:i/>
        </w:rPr>
        <w:t xml:space="preserve">nói </w:t>
      </w:r>
      <w:r>
        <w:rPr>
          <w:i/>
        </w:rPr>
        <w:t xml:space="preserve">lái.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lảng </w:t>
      </w:r>
      <w:r>
        <w:rPr>
          <w:i/>
        </w:rPr>
        <w:t xml:space="preserve">động từ </w:t>
      </w:r>
      <w:r>
        <w:t xml:space="preserve">Nói </w:t>
      </w:r>
      <w:r>
        <w:t xml:space="preserve">sang </w:t>
      </w:r>
      <w:r>
        <w:t xml:space="preserve">chuyện </w:t>
      </w:r>
      <w:r>
        <w:t xml:space="preserve">khác, </w:t>
      </w:r>
      <w:r>
        <w:t xml:space="preserve">cốt </w:t>
      </w:r>
      <w:r>
        <w:t xml:space="preserve">để </w:t>
      </w:r>
      <w:r>
        <w:t xml:space="preserve">tránh </w:t>
      </w:r>
      <w:r>
        <w:t xml:space="preserve">chuyện </w:t>
      </w:r>
      <w:r>
        <w:t xml:space="preserve">đang </w:t>
      </w:r>
      <w:r>
        <w:t xml:space="preserve">nói. </w:t>
      </w:r>
      <w:r>
        <w:t xml:space="preserve">Khéo </w:t>
      </w:r>
      <w:r>
        <w:rPr>
          <w:i/>
        </w:rPr>
        <w:t xml:space="preserve">nói </w:t>
      </w:r>
      <w:r>
        <w:t xml:space="preserve">láng.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láo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những </w:t>
      </w:r>
      <w:r>
        <w:t xml:space="preserve">chuyện </w:t>
      </w:r>
      <w:r>
        <w:t xml:space="preserve">nhảm </w:t>
      </w:r>
      <w:r>
        <w:t xml:space="preserve">nhí, </w:t>
      </w:r>
      <w:r>
        <w:t xml:space="preserve">không </w:t>
      </w:r>
      <w:r>
        <w:t xml:space="preserve">đứng </w:t>
      </w:r>
      <w:r>
        <w:t xml:space="preserve">đắn. </w:t>
      </w:r>
      <w:r>
        <w:t xml:space="preserve">Ngồi </w:t>
      </w:r>
      <w:r>
        <w:rPr>
          <w:i/>
        </w:rPr>
        <w:t xml:space="preserve">nói </w:t>
      </w:r>
      <w:r>
        <w:rPr>
          <w:i/>
        </w:rPr>
        <w:t xml:space="preserve">láo </w:t>
      </w:r>
      <w:r>
        <w:rPr>
          <w:i/>
        </w:rPr>
        <w:t xml:space="preserve">mất </w:t>
      </w:r>
      <w:r>
        <w:rPr>
          <w:i/>
        </w:rPr>
        <w:t xml:space="preserve">thì </w:t>
      </w:r>
      <w:r>
        <w:t xml:space="preserve">giờ. </w:t>
      </w:r>
      <w:r>
        <w:rPr>
          <w:b/>
        </w:rPr>
        <w:t xml:space="preserve">2 </w:t>
      </w:r>
      <w:r>
        <w:t xml:space="preserve">(phương ngữ). </w:t>
      </w:r>
      <w:r>
        <w:t xml:space="preserve">Nói </w:t>
      </w:r>
      <w:r>
        <w:rPr>
          <w:i/>
        </w:rPr>
        <w:t xml:space="preserve">dối. </w:t>
      </w:r>
      <w:r>
        <w:t xml:space="preserve">Tính </w:t>
      </w:r>
      <w:r>
        <w:rPr>
          <w:i/>
        </w:rPr>
        <w:t xml:space="preserve">gian, </w:t>
      </w:r>
      <w:r>
        <w:rPr>
          <w:i/>
        </w:rPr>
        <w:t xml:space="preserve">hay </w:t>
      </w:r>
      <w:r>
        <w:rPr>
          <w:i/>
        </w:rPr>
        <w:t xml:space="preserve">nói </w:t>
      </w:r>
      <w:r>
        <w:rPr>
          <w:i/>
        </w:rPr>
        <w:t xml:space="preserve">láo.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lắp </w:t>
      </w:r>
      <w:r>
        <w:rPr>
          <w:i/>
        </w:rPr>
        <w:t xml:space="preserve">động từ </w:t>
      </w:r>
      <w:r>
        <w:t xml:space="preserve">Nói </w:t>
      </w:r>
      <w:r>
        <w:t xml:space="preserve">nhắc </w:t>
      </w:r>
      <w:r>
        <w:t xml:space="preserve">đi </w:t>
      </w:r>
      <w:r>
        <w:t xml:space="preserve">nhắc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một </w:t>
      </w:r>
      <w:r>
        <w:t xml:space="preserve">tiếng, </w:t>
      </w:r>
      <w:r>
        <w:t xml:space="preserve">không </w:t>
      </w:r>
      <w:r>
        <w:t xml:space="preserve">trơn </w:t>
      </w:r>
      <w:r>
        <w:t xml:space="preserve">tru, </w:t>
      </w:r>
      <w:r>
        <w:t xml:space="preserve">do </w:t>
      </w:r>
      <w:r>
        <w:t xml:space="preserve">có </w:t>
      </w:r>
      <w:r>
        <w:t xml:space="preserve">tật. </w:t>
      </w:r>
      <w:r>
        <w:t xml:space="preserve">Tật </w:t>
      </w:r>
      <w:r>
        <w:rPr>
          <w:i/>
        </w:rPr>
        <w:t xml:space="preserve">nói </w:t>
      </w:r>
      <w:r>
        <w:rPr>
          <w:i/>
        </w:rPr>
        <w:t xml:space="preserve">Lắp.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leo </w:t>
      </w:r>
      <w:r>
        <w:rPr>
          <w:i/>
        </w:rPr>
        <w:t xml:space="preserve">động từ </w:t>
      </w:r>
      <w:r>
        <w:t xml:space="preserve">Nói </w:t>
      </w:r>
      <w:r>
        <w:t xml:space="preserve">chen </w:t>
      </w:r>
      <w:r>
        <w:t xml:space="preserve">vào </w:t>
      </w:r>
      <w:r>
        <w:t xml:space="preserve">chuyện </w:t>
      </w:r>
      <w:r>
        <w:t xml:space="preserve">của </w:t>
      </w:r>
      <w:r>
        <w:t xml:space="preserve">người </w:t>
      </w:r>
      <w:r>
        <w:t xml:space="preserve">trên </w:t>
      </w:r>
      <w:r>
        <w:t xml:space="preserve">khi </w:t>
      </w:r>
      <w:r>
        <w:t xml:space="preserve">không </w:t>
      </w:r>
      <w:r>
        <w:t xml:space="preserve">được </w:t>
      </w:r>
      <w:r>
        <w:t xml:space="preserve">hỏi </w:t>
      </w:r>
      <w:r>
        <w:t xml:space="preserve">đến. </w:t>
      </w:r>
      <w:r>
        <w:rPr>
          <w:i/>
        </w:rPr>
        <w:t xml:space="preserve">Trẻ </w:t>
      </w:r>
      <w:r>
        <w:rPr>
          <w:i/>
        </w:rPr>
        <w:t xml:space="preserve">con </w:t>
      </w:r>
      <w:r>
        <w:t xml:space="preserve">biết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nói </w:t>
      </w:r>
      <w:r>
        <w:rPr>
          <w:i/>
        </w:rPr>
        <w:t xml:space="preserve">leo! </w:t>
      </w:r>
      <w:r>
        <w:br/>
      </w:r>
      <w:r>
        <w:rPr>
          <w:b/>
        </w:rPr>
        <w:t xml:space="preserve">nói </w:t>
      </w:r>
      <w:r>
        <w:rPr>
          <w:b/>
        </w:rPr>
        <w:t xml:space="preserve">liu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nói </w:t>
      </w:r>
      <w:r>
        <w:rPr>
          <w:i/>
        </w:rPr>
        <w:t xml:space="preserve">nhịu.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lóng </w:t>
      </w:r>
      <w:r>
        <w:rPr>
          <w:i/>
        </w:rPr>
        <w:t xml:space="preserve">động từ </w:t>
      </w:r>
      <w:r>
        <w:t xml:space="preserve">Nói </w:t>
      </w:r>
      <w:r>
        <w:t xml:space="preserve">bằng </w:t>
      </w:r>
      <w:r>
        <w:t xml:space="preserve">lối </w:t>
      </w:r>
      <w:r>
        <w:t xml:space="preserve">dùng </w:t>
      </w:r>
      <w:r>
        <w:t xml:space="preserve">chen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ngữ </w:t>
      </w:r>
      <w:r>
        <w:t xml:space="preserve">với </w:t>
      </w:r>
      <w:r>
        <w:t xml:space="preserve">nghĩa </w:t>
      </w:r>
      <w:r>
        <w:t xml:space="preserve">quy </w:t>
      </w:r>
      <w:r>
        <w:t xml:space="preserve">ước </w:t>
      </w:r>
      <w:r>
        <w:t xml:space="preserve">mà </w:t>
      </w:r>
      <w:r>
        <w:t xml:space="preserve">chỉ </w:t>
      </w:r>
      <w:r>
        <w:t xml:space="preserve">một </w:t>
      </w:r>
      <w:r>
        <w:t xml:space="preserve">nhóm </w:t>
      </w:r>
      <w:r>
        <w:t xml:space="preserve">ít </w:t>
      </w:r>
      <w:r>
        <w:t xml:space="preserve">người </w:t>
      </w:r>
      <w:r>
        <w:t xml:space="preserve">biết </w:t>
      </w:r>
      <w:r>
        <w:t xml:space="preserve">riêng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lót </w:t>
      </w:r>
      <w:r>
        <w:rPr>
          <w:i/>
        </w:rPr>
        <w:t xml:space="preserve">động từ </w:t>
      </w:r>
      <w:r>
        <w:t xml:space="preserve">Nói </w:t>
      </w:r>
      <w:r>
        <w:t xml:space="preserve">đỡ </w:t>
      </w:r>
      <w:r>
        <w:t xml:space="preserve">trước. </w:t>
      </w:r>
      <w:r>
        <w:rPr>
          <w:i/>
        </w:rPr>
        <w:t xml:space="preserve">Nhờ </w:t>
      </w:r>
      <w:r>
        <w:rPr>
          <w:i/>
        </w:rPr>
        <w:t xml:space="preserve">ông </w:t>
      </w:r>
      <w:r>
        <w:rPr>
          <w:i/>
        </w:rPr>
        <w:t xml:space="preserve">nói </w:t>
      </w:r>
      <w:r>
        <w:rPr>
          <w:i/>
        </w:rPr>
        <w:t xml:space="preserve">lót </w:t>
      </w:r>
      <w:r>
        <w:rPr>
          <w:i/>
        </w:rPr>
        <w:t xml:space="preserve">cho </w:t>
      </w:r>
      <w:r>
        <w:t xml:space="preserve">máy </w:t>
      </w:r>
      <w:r>
        <w:rPr>
          <w:i/>
        </w:rPr>
        <w:t xml:space="preserve">câu. </w:t>
      </w:r>
      <w:r>
        <w:t xml:space="preserve">| </w:t>
      </w:r>
      <w:r>
        <w:br/>
      </w:r>
      <w:r>
        <w:rPr>
          <w:b/>
        </w:rPr>
        <w:t xml:space="preserve">nói </w:t>
      </w:r>
      <w:r>
        <w:rPr>
          <w:b/>
        </w:rPr>
        <w:t xml:space="preserve">lối </w:t>
      </w:r>
      <w:r>
        <w:rPr>
          <w:i/>
        </w:rPr>
        <w:t xml:space="preserve">động từ </w:t>
      </w:r>
      <w:r>
        <w:t xml:space="preserve">Nói </w:t>
      </w:r>
      <w:r>
        <w:t xml:space="preserve">gần </w:t>
      </w:r>
      <w:r>
        <w:t xml:space="preserve">như </w:t>
      </w:r>
      <w:r>
        <w:t xml:space="preserve">kể </w:t>
      </w:r>
      <w:r>
        <w:t xml:space="preserve">trong </w:t>
      </w:r>
      <w:r>
        <w:t xml:space="preserve">ca </w:t>
      </w:r>
      <w:r>
        <w:t xml:space="preserve">kịch </w:t>
      </w:r>
      <w:r>
        <w:t xml:space="preserve">cổ </w:t>
      </w:r>
      <w:r>
        <w:t xml:space="preserve">truyền, </w:t>
      </w:r>
      <w:r>
        <w:t xml:space="preserve">trong </w:t>
      </w:r>
      <w:r>
        <w:rPr>
          <w:i/>
        </w:rPr>
        <w:t xml:space="preserve">cải </w:t>
      </w:r>
      <w:r>
        <w:t xml:space="preserve">lương, </w:t>
      </w:r>
      <w:r>
        <w:t xml:space="preserve">giọng </w:t>
      </w:r>
      <w:r>
        <w:t xml:space="preserve">điệu </w:t>
      </w:r>
      <w:r>
        <w:t xml:space="preserve">tự </w:t>
      </w:r>
      <w:r>
        <w:t xml:space="preserve">do, </w:t>
      </w:r>
      <w:r>
        <w:t xml:space="preserve">thường </w:t>
      </w:r>
      <w:r>
        <w:t xml:space="preserve">có </w:t>
      </w:r>
      <w:r>
        <w:t xml:space="preserve">nhạc </w:t>
      </w:r>
      <w:r>
        <w:t xml:space="preserve">đệm </w:t>
      </w:r>
      <w:r>
        <w:t xml:space="preserve">làm </w:t>
      </w:r>
      <w:r>
        <w:t xml:space="preserve">nền.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lửng </w:t>
      </w:r>
      <w:r>
        <w:rPr>
          <w:i/>
        </w:rPr>
        <w:t xml:space="preserve">động từ </w:t>
      </w:r>
      <w:r>
        <w:t xml:space="preserve">Nói </w:t>
      </w:r>
      <w:r>
        <w:t xml:space="preserve">nửa </w:t>
      </w:r>
      <w:r>
        <w:t xml:space="preserve">chừng, </w:t>
      </w:r>
      <w:r>
        <w:t xml:space="preserve">không </w:t>
      </w:r>
      <w:r>
        <w:t xml:space="preserve">hết </w:t>
      </w:r>
      <w:r>
        <w:t xml:space="preserve">ý, </w:t>
      </w:r>
      <w:r>
        <w:t xml:space="preserve">để </w:t>
      </w:r>
      <w:r>
        <w:t xml:space="preserve">cho </w:t>
      </w:r>
      <w:r>
        <w:t xml:space="preserve">tự </w:t>
      </w:r>
      <w:r>
        <w:t xml:space="preserve">hiểu. </w:t>
      </w:r>
      <w:r>
        <w:rPr>
          <w:i/>
        </w:rPr>
        <w:t xml:space="preserve">Buông </w:t>
      </w:r>
      <w:r>
        <w:t xml:space="preserve">một </w:t>
      </w:r>
      <w:r>
        <w:rPr>
          <w:i/>
        </w:rPr>
        <w:t xml:space="preserve">câu </w:t>
      </w:r>
      <w:r>
        <w:rPr>
          <w:i/>
        </w:rPr>
        <w:t xml:space="preserve">nói </w:t>
      </w:r>
      <w:r>
        <w:rPr>
          <w:i/>
        </w:rPr>
        <w:t xml:space="preserve">lửng.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lưỡng </w:t>
      </w:r>
      <w:r>
        <w:rPr>
          <w:i/>
        </w:rPr>
        <w:t xml:space="preserve">động từ </w:t>
      </w:r>
      <w:r>
        <w:t xml:space="preserve">Nói </w:t>
      </w:r>
      <w:r>
        <w:t xml:space="preserve">nước </w:t>
      </w:r>
      <w:r>
        <w:t xml:space="preserve">đôi </w:t>
      </w:r>
      <w:r>
        <w:t xml:space="preserve">để </w:t>
      </w:r>
      <w:r>
        <w:t xml:space="preserve">cho </w:t>
      </w:r>
      <w:r>
        <w:t xml:space="preserve">hiểu </w:t>
      </w:r>
      <w:r>
        <w:t xml:space="preserve">thế </w:t>
      </w:r>
      <w:r>
        <w:t xml:space="preserve">nào </w:t>
      </w:r>
      <w:r>
        <w:t xml:space="preserve">cũng </w:t>
      </w:r>
      <w:r>
        <w:t xml:space="preserve">được. </w:t>
      </w:r>
      <w:r>
        <w:t xml:space="preserve">Việc </w:t>
      </w:r>
      <w:r>
        <w:rPr>
          <w:i/>
        </w:rPr>
        <w:t xml:space="preserve">gì </w:t>
      </w:r>
      <w:r>
        <w:rPr>
          <w:i/>
        </w:rPr>
        <w:t xml:space="preserve">phải </w:t>
      </w:r>
      <w:r>
        <w:rPr>
          <w:i/>
        </w:rPr>
        <w:t xml:space="preserve">nói </w:t>
      </w:r>
      <w:r>
        <w:rPr>
          <w:i/>
        </w:rPr>
        <w:t xml:space="preserve">lưỡng, </w:t>
      </w:r>
      <w:r>
        <w:rPr>
          <w:i/>
        </w:rPr>
        <w:t xml:space="preserve">cứ </w:t>
      </w:r>
      <w:r>
        <w:rPr>
          <w:i/>
        </w:rPr>
        <w:t xml:space="preserve">nói </w:t>
      </w:r>
      <w:r>
        <w:rPr>
          <w:i/>
        </w:rPr>
        <w:t xml:space="preserve">thẳng </w:t>
      </w:r>
      <w:r>
        <w:rPr>
          <w:i/>
        </w:rPr>
        <w:t xml:space="preserve">ra </w:t>
      </w:r>
      <w:r>
        <w:rPr>
          <w:i/>
        </w:rPr>
        <w:t xml:space="preserve">xem.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mát </w:t>
      </w:r>
      <w:r>
        <w:rPr>
          <w:i/>
        </w:rPr>
        <w:t xml:space="preserve">động từ </w:t>
      </w:r>
      <w:r>
        <w:t xml:space="preserve">Nói </w:t>
      </w:r>
      <w:r>
        <w:t xml:space="preserve">dịu </w:t>
      </w:r>
      <w:r>
        <w:t xml:space="preserve">nhẹ </w:t>
      </w:r>
      <w:r>
        <w:t xml:space="preserve">như </w:t>
      </w:r>
      <w:r>
        <w:t xml:space="preserve">khen,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là </w:t>
      </w:r>
      <w:r>
        <w:t xml:space="preserve">mỉa </w:t>
      </w:r>
      <w:r>
        <w:t xml:space="preserve">mai, </w:t>
      </w:r>
      <w:r>
        <w:t xml:space="preserve">chê </w:t>
      </w:r>
      <w:r>
        <w:t xml:space="preserve">trách. </w:t>
      </w:r>
      <w:r>
        <w:t xml:space="preserve">Nói </w:t>
      </w:r>
      <w:r>
        <w:rPr>
          <w:i/>
        </w:rPr>
        <w:t xml:space="preserve">mát </w:t>
      </w:r>
      <w:r>
        <w:rPr>
          <w:i/>
        </w:rPr>
        <w:t xml:space="preserve">mấy </w:t>
      </w:r>
      <w:r>
        <w:rPr>
          <w:i/>
        </w:rPr>
        <w:t xml:space="preserve">câu. </w:t>
      </w:r>
      <w:r>
        <w:t xml:space="preserve">Lối </w:t>
      </w:r>
      <w:r>
        <w:rPr>
          <w:i/>
        </w:rPr>
        <w:t xml:space="preserve">nói </w:t>
      </w:r>
      <w:r>
        <w:rPr>
          <w:i/>
        </w:rPr>
        <w:t xml:space="preserve">mát,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chịu </w:t>
      </w:r>
      <w:r>
        <w:rPr>
          <w:i/>
        </w:rPr>
        <w:t xml:space="preserve">được. </w:t>
      </w:r>
      <w:r>
        <w:t xml:space="preserve">nói </w:t>
      </w:r>
      <w:r>
        <w:t xml:space="preserve">mép </w:t>
      </w:r>
      <w:r>
        <w:t xml:space="preserve">động từ </w:t>
      </w:r>
      <w:r>
        <w:t xml:space="preserve">Nói </w:t>
      </w:r>
      <w:r>
        <w:t xml:space="preserve">nhiều </w:t>
      </w:r>
      <w:r>
        <w:t xml:space="preserve">và </w:t>
      </w:r>
      <w:r>
        <w:t xml:space="preserve">khéo, </w:t>
      </w:r>
      <w:r>
        <w:t xml:space="preserve">nhưng </w:t>
      </w:r>
      <w:r>
        <w:t xml:space="preserve">chỉ </w:t>
      </w:r>
      <w:r>
        <w:t xml:space="preserve">là </w:t>
      </w:r>
      <w:r>
        <w:t xml:space="preserve">ngoài </w:t>
      </w:r>
      <w:r>
        <w:t xml:space="preserve">miệng. </w:t>
      </w:r>
      <w:r>
        <w:t xml:space="preserve">Chỉ </w:t>
      </w:r>
      <w:r>
        <w:t xml:space="preserve">giỏi </w:t>
      </w:r>
      <w:r>
        <w:rPr>
          <w:i/>
        </w:rPr>
        <w:t xml:space="preserve">nói </w:t>
      </w:r>
      <w:r>
        <w:rPr>
          <w:i/>
        </w:rPr>
        <w:t xml:space="preserve">mép, </w:t>
      </w:r>
      <w:r>
        <w:t xml:space="preserve">có </w:t>
      </w:r>
      <w:r>
        <w:rPr>
          <w:i/>
        </w:rPr>
        <w:t xml:space="preserve">làm </w:t>
      </w:r>
      <w:r>
        <w:rPr>
          <w:i/>
        </w:rPr>
        <w:t xml:space="preserve">được </w:t>
      </w:r>
      <w:r>
        <w:t xml:space="preserve">gì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mê </w:t>
      </w:r>
      <w:r>
        <w:rPr>
          <w:i/>
        </w:rPr>
        <w:t xml:space="preserve">động từ </w:t>
      </w:r>
      <w:r>
        <w:t xml:space="preserve">Nói </w:t>
      </w:r>
      <w:r>
        <w:t xml:space="preserve">trong </w:t>
      </w:r>
      <w:r>
        <w:t xml:space="preserve">lúc </w:t>
      </w:r>
      <w:r>
        <w:t xml:space="preserve">nằm </w:t>
      </w:r>
      <w:r>
        <w:t xml:space="preserve">mơ. </w:t>
      </w:r>
      <w:r>
        <w:rPr>
          <w:i/>
        </w:rPr>
        <w:t xml:space="preserve">Lảm </w:t>
      </w:r>
      <w:r>
        <w:rPr>
          <w:i/>
        </w:rPr>
        <w:t xml:space="preserve">nhám </w:t>
      </w:r>
      <w:r>
        <w:rPr>
          <w:i/>
        </w:rPr>
        <w:t xml:space="preserve">nói </w:t>
      </w:r>
      <w:r>
        <w:t xml:space="preserve">mê.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mò </w:t>
      </w:r>
      <w:r>
        <w:rPr>
          <w:i/>
        </w:rPr>
        <w:t xml:space="preserve">động từ </w:t>
      </w:r>
      <w:r>
        <w:t xml:space="preserve">Nói </w:t>
      </w:r>
      <w:r>
        <w:t xml:space="preserve">một </w:t>
      </w:r>
      <w:r>
        <w:t xml:space="preserve">cách </w:t>
      </w:r>
      <w:r>
        <w:t xml:space="preserve">hú </w:t>
      </w:r>
      <w:r>
        <w:t xml:space="preserve">hoạ,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cứ. </w:t>
      </w:r>
      <w:r>
        <w:t xml:space="preserve">Thầy </w:t>
      </w:r>
      <w:r>
        <w:rPr>
          <w:i/>
        </w:rPr>
        <w:t xml:space="preserve">bói </w:t>
      </w:r>
      <w:r>
        <w:rPr>
          <w:i/>
        </w:rPr>
        <w:t xml:space="preserve">nói </w:t>
      </w:r>
      <w:r>
        <w:t xml:space="preserve">mò.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