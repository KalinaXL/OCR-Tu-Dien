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lúa </w:t>
      </w:r>
      <w:r>
        <w:rPr>
          <w:b/>
        </w:rPr>
        <w:t xml:space="preserve">hè-thu </w:t>
      </w:r>
      <w:r>
        <w:rPr>
          <w:i/>
        </w:rPr>
        <w:t xml:space="preserve">danh từ </w:t>
      </w:r>
      <w:r>
        <w:t xml:space="preserve">Lúa </w:t>
      </w:r>
      <w:r>
        <w:t xml:space="preserve">ở </w:t>
      </w:r>
      <w:r>
        <w:t xml:space="preserve">Trung </w:t>
      </w:r>
      <w:r>
        <w:t xml:space="preserve">Bộ </w:t>
      </w:r>
      <w:r>
        <w:t xml:space="preserve">và </w:t>
      </w:r>
      <w:r>
        <w:t xml:space="preserve">Nam </w:t>
      </w:r>
      <w:r>
        <w:t xml:space="preserve">Bộ </w:t>
      </w:r>
      <w:r>
        <w:t xml:space="preserve">Việt </w:t>
      </w:r>
      <w:r>
        <w:t xml:space="preserve">Nam, </w:t>
      </w:r>
      <w:r>
        <w:t xml:space="preserve">gieo </w:t>
      </w:r>
      <w:r>
        <w:t xml:space="preserve">cấy </w:t>
      </w:r>
      <w:r>
        <w:t xml:space="preserve">vào </w:t>
      </w:r>
      <w:r>
        <w:t xml:space="preserve">đầu </w:t>
      </w:r>
      <w:r>
        <w:t xml:space="preserve">mùa </w:t>
      </w:r>
      <w:r>
        <w:t xml:space="preserve">mưa </w:t>
      </w:r>
      <w:r>
        <w:t xml:space="preserve">và </w:t>
      </w:r>
      <w:r>
        <w:t xml:space="preserve">thu </w:t>
      </w:r>
      <w:r>
        <w:t xml:space="preserve">hoạch </w:t>
      </w:r>
      <w:r>
        <w:t xml:space="preserve">vào </w:t>
      </w:r>
      <w:r>
        <w:rPr>
          <w:i/>
        </w:rPr>
        <w:t xml:space="preserve">giữa </w:t>
      </w:r>
      <w:r>
        <w:t xml:space="preserve">mùa </w:t>
      </w:r>
      <w:r>
        <w:t xml:space="preserve">mưa. </w:t>
      </w:r>
      <w:r>
        <w:br/>
      </w:r>
      <w:r>
        <w:rPr>
          <w:b/>
        </w:rPr>
        <w:t xml:space="preserve">lúa </w:t>
      </w:r>
      <w:r>
        <w:rPr>
          <w:b/>
        </w:rPr>
        <w:t xml:space="preserve">lốc </w:t>
      </w:r>
      <w:r>
        <w:rPr>
          <w:i/>
        </w:rPr>
        <w:t xml:space="preserve">danh từ </w:t>
      </w:r>
      <w:r>
        <w:t xml:space="preserve">Lúa </w:t>
      </w:r>
      <w:r>
        <w:t xml:space="preserve">gieo </w:t>
      </w:r>
      <w:r>
        <w:t xml:space="preserve">trên </w:t>
      </w:r>
      <w:r>
        <w:t xml:space="preserve">đất </w:t>
      </w:r>
      <w:r>
        <w:t xml:space="preserve">khô </w:t>
      </w:r>
      <w:r>
        <w:t xml:space="preserve">ở </w:t>
      </w:r>
      <w:r>
        <w:t xml:space="preserve">vùng </w:t>
      </w:r>
      <w:r>
        <w:t xml:space="preserve">thiếu </w:t>
      </w:r>
      <w:r>
        <w:t xml:space="preserve">nước </w:t>
      </w:r>
      <w:r>
        <w:t xml:space="preserve">hay </w:t>
      </w:r>
      <w:r>
        <w:t xml:space="preserve">đổi </w:t>
      </w:r>
      <w:r>
        <w:t xml:space="preserve">núi. </w:t>
      </w:r>
      <w:r>
        <w:br/>
      </w:r>
      <w:r>
        <w:rPr>
          <w:b/>
        </w:rPr>
        <w:t xml:space="preserve">lúa </w:t>
      </w:r>
      <w:r>
        <w:rPr>
          <w:b/>
        </w:rPr>
        <w:t xml:space="preserve">ma </w:t>
      </w:r>
      <w:r>
        <w:rPr>
          <w:b/>
        </w:rPr>
        <w:t xml:space="preserve">d.x. </w:t>
      </w:r>
      <w:r>
        <w:rPr>
          <w:b/>
        </w:rPr>
        <w:t xml:space="preserve">lúa </w:t>
      </w:r>
      <w:r>
        <w:rPr>
          <w:b/>
        </w:rPr>
        <w:t xml:space="preserve">trời. </w:t>
      </w:r>
      <w:r>
        <w:br/>
      </w:r>
      <w:r>
        <w:rPr>
          <w:b/>
        </w:rPr>
        <w:t xml:space="preserve">lúa </w:t>
      </w:r>
      <w:r>
        <w:rPr>
          <w:b/>
        </w:rPr>
        <w:t xml:space="preserve">má </w:t>
      </w:r>
      <w:r>
        <w:rPr>
          <w:i/>
        </w:rPr>
        <w:t xml:space="preserve">danh từ </w:t>
      </w:r>
      <w:r>
        <w:t xml:space="preserve">Lúa, </w:t>
      </w:r>
      <w:r>
        <w:t xml:space="preserve">về </w:t>
      </w:r>
      <w:r>
        <w:t xml:space="preserve">mặt </w:t>
      </w:r>
      <w:r>
        <w:t xml:space="preserve">đang </w:t>
      </w:r>
      <w:r>
        <w:t xml:space="preserve">được </w:t>
      </w:r>
      <w:r>
        <w:t xml:space="preserve">gieo </w:t>
      </w:r>
      <w:r>
        <w:t xml:space="preserve">trồng, </w:t>
      </w:r>
      <w:r>
        <w:t xml:space="preserve">chăm </w:t>
      </w:r>
      <w:r>
        <w:t xml:space="preserve">sóc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Lúa </w:t>
      </w:r>
      <w:r>
        <w:rPr>
          <w:i/>
        </w:rPr>
        <w:t xml:space="preserve">má </w:t>
      </w:r>
      <w:r>
        <w:rPr>
          <w:i/>
        </w:rPr>
        <w:t xml:space="preserve">không </w:t>
      </w:r>
      <w:r>
        <w:rPr>
          <w:i/>
        </w:rPr>
        <w:t xml:space="preserve">ra </w:t>
      </w:r>
      <w:r>
        <w:t xml:space="preserve">gì. </w:t>
      </w:r>
      <w:r>
        <w:br/>
      </w:r>
      <w:r>
        <w:rPr>
          <w:b/>
        </w:rPr>
        <w:t xml:space="preserve">lúa </w:t>
      </w:r>
      <w:r>
        <w:rPr>
          <w:b/>
        </w:rPr>
        <w:t xml:space="preserve">mạch </w:t>
      </w:r>
      <w:r>
        <w:rPr>
          <w:i/>
        </w:rPr>
        <w:t xml:space="preserve">danh từ </w:t>
      </w:r>
      <w:r>
        <w:t xml:space="preserve">Cây </w:t>
      </w:r>
      <w:r>
        <w:t xml:space="preserve">lương </w:t>
      </w:r>
      <w:r>
        <w:t xml:space="preserve">thực </w:t>
      </w:r>
      <w:r>
        <w:t xml:space="preserve">trồng </w:t>
      </w:r>
      <w:r>
        <w:t xml:space="preserve">chủ </w:t>
      </w:r>
      <w:r>
        <w:t xml:space="preserve">yếu </w:t>
      </w:r>
      <w:r>
        <w:t xml:space="preserve">ở </w:t>
      </w:r>
      <w:r>
        <w:t xml:space="preserve">các </w:t>
      </w:r>
      <w:r>
        <w:t xml:space="preserve">vùng </w:t>
      </w:r>
      <w:r>
        <w:t xml:space="preserve">ôn </w:t>
      </w:r>
      <w:r>
        <w:t xml:space="preserve">đới, </w:t>
      </w:r>
      <w:r>
        <w:t xml:space="preserve">hạt </w:t>
      </w:r>
      <w:r>
        <w:t xml:space="preserve">đã </w:t>
      </w:r>
      <w:r>
        <w:t xml:space="preserve">nảy </w:t>
      </w:r>
      <w:r>
        <w:t xml:space="preserve">mầm </w:t>
      </w:r>
      <w:r>
        <w:t xml:space="preserve">dùng </w:t>
      </w:r>
      <w:r>
        <w:t xml:space="preserve">chế </w:t>
      </w:r>
      <w:r>
        <w:t xml:space="preserve">rượu </w:t>
      </w:r>
      <w:r>
        <w:t xml:space="preserve">bia. </w:t>
      </w:r>
      <w:r>
        <w:br/>
      </w:r>
      <w:r>
        <w:rPr>
          <w:b/>
        </w:rPr>
        <w:t xml:space="preserve">lúa </w:t>
      </w:r>
      <w:r>
        <w:rPr>
          <w:b/>
        </w:rPr>
        <w:t xml:space="preserve">mì </w:t>
      </w:r>
      <w:r>
        <w:rPr>
          <w:i/>
        </w:rPr>
        <w:t xml:space="preserve">danh từ </w:t>
      </w:r>
      <w:r>
        <w:t xml:space="preserve">Cây </w:t>
      </w:r>
      <w:r>
        <w:t xml:space="preserve">lương </w:t>
      </w:r>
      <w:r>
        <w:t xml:space="preserve">thực </w:t>
      </w:r>
      <w:r>
        <w:t xml:space="preserve">chính </w:t>
      </w:r>
      <w:r>
        <w:t xml:space="preserve">của </w:t>
      </w:r>
      <w:r>
        <w:t xml:space="preserve">nhiều </w:t>
      </w:r>
      <w:r>
        <w:t xml:space="preserve">vùng </w:t>
      </w:r>
      <w:r>
        <w:t xml:space="preserve">trên </w:t>
      </w:r>
      <w:r>
        <w:t xml:space="preserve">thế </w:t>
      </w:r>
      <w:r>
        <w:t xml:space="preserve">giới, </w:t>
      </w:r>
      <w:r>
        <w:t xml:space="preserve">nhất </w:t>
      </w:r>
      <w:r>
        <w:t xml:space="preserve">là </w:t>
      </w:r>
      <w:r>
        <w:t xml:space="preserve">của </w:t>
      </w:r>
      <w:r>
        <w:t xml:space="preserve">các </w:t>
      </w:r>
      <w:r>
        <w:t xml:space="preserve">vùng </w:t>
      </w:r>
      <w:r>
        <w:t xml:space="preserve">ôn </w:t>
      </w:r>
      <w:r>
        <w:t xml:space="preserve">đới, </w:t>
      </w:r>
      <w:r>
        <w:t xml:space="preserve">bột </w:t>
      </w:r>
      <w:r>
        <w:t xml:space="preserve">dùng </w:t>
      </w:r>
      <w:r>
        <w:t xml:space="preserve">làm </w:t>
      </w:r>
      <w:r>
        <w:t xml:space="preserve">bánh </w:t>
      </w:r>
      <w:r>
        <w:t xml:space="preserve">(bánh </w:t>
      </w:r>
      <w:r>
        <w:t xml:space="preserve">mì </w:t>
      </w:r>
      <w:r>
        <w:t xml:space="preserve">) </w:t>
      </w:r>
      <w:r>
        <w:t xml:space="preserve">ăn </w:t>
      </w:r>
      <w:r>
        <w:t xml:space="preserve">hằng </w:t>
      </w:r>
      <w:r>
        <w:t xml:space="preserve">ngày. </w:t>
      </w:r>
      <w:r>
        <w:br/>
      </w:r>
      <w:r>
        <w:rPr>
          <w:b/>
        </w:rPr>
        <w:t xml:space="preserve">lúa </w:t>
      </w:r>
      <w:r>
        <w:rPr>
          <w:b/>
        </w:rPr>
        <w:t xml:space="preserve">nổi </w:t>
      </w:r>
      <w:r>
        <w:rPr>
          <w:i/>
        </w:rPr>
        <w:t xml:space="preserve">danh từ </w:t>
      </w:r>
      <w:r>
        <w:t xml:space="preserve">Lúa </w:t>
      </w:r>
      <w:r>
        <w:t xml:space="preserve">ở </w:t>
      </w:r>
      <w:r>
        <w:t xml:space="preserve">miền </w:t>
      </w:r>
      <w:r>
        <w:t xml:space="preserve">Nam </w:t>
      </w:r>
      <w:r>
        <w:t xml:space="preserve">Việt </w:t>
      </w:r>
      <w:r>
        <w:t xml:space="preserve">Nam, </w:t>
      </w:r>
      <w:r>
        <w:t xml:space="preserve">gieo </w:t>
      </w:r>
      <w:r>
        <w:t xml:space="preserve">trồng </w:t>
      </w:r>
      <w:r>
        <w:t xml:space="preserve">ở </w:t>
      </w:r>
      <w:r>
        <w:t xml:space="preserve">vùng </w:t>
      </w:r>
      <w:r>
        <w:t xml:space="preserve">nước </w:t>
      </w:r>
      <w:r>
        <w:t xml:space="preserve">ngập </w:t>
      </w:r>
      <w:r>
        <w:t xml:space="preserve">sâu </w:t>
      </w:r>
      <w:r>
        <w:t xml:space="preserve">vào </w:t>
      </w:r>
      <w:r>
        <w:t xml:space="preserve">tháng </w:t>
      </w:r>
      <w:r>
        <w:t xml:space="preserve">năm, </w:t>
      </w:r>
      <w:r>
        <w:t xml:space="preserve">thu </w:t>
      </w:r>
      <w:r>
        <w:t xml:space="preserve">hoạch </w:t>
      </w:r>
      <w:r>
        <w:t xml:space="preserve">vào </w:t>
      </w:r>
      <w:r>
        <w:t xml:space="preserve">cuối </w:t>
      </w:r>
      <w:r>
        <w:t xml:space="preserve">năm </w:t>
      </w:r>
      <w:r>
        <w:t xml:space="preserve">hoặc </w:t>
      </w:r>
      <w:r>
        <w:t xml:space="preserve">vào </w:t>
      </w:r>
      <w:r>
        <w:t xml:space="preserve">đầu </w:t>
      </w:r>
      <w:r>
        <w:t xml:space="preserve">năm </w:t>
      </w:r>
      <w:r>
        <w:t xml:space="preserve">sau. </w:t>
      </w:r>
      <w:r>
        <w:br/>
      </w:r>
      <w:r>
        <w:rPr>
          <w:b/>
        </w:rPr>
        <w:t xml:space="preserve">lúa </w:t>
      </w:r>
      <w:r>
        <w:rPr>
          <w:b/>
        </w:rPr>
        <w:t xml:space="preserve">nương </w:t>
      </w:r>
      <w:r>
        <w:rPr>
          <w:i/>
        </w:rPr>
        <w:t xml:space="preserve">danh từ </w:t>
      </w:r>
      <w:r>
        <w:t xml:space="preserve">Lúa </w:t>
      </w:r>
      <w:r>
        <w:t xml:space="preserve">gieo </w:t>
      </w:r>
      <w:r>
        <w:t xml:space="preserve">thẳng </w:t>
      </w:r>
      <w:r>
        <w:t xml:space="preserve">trên </w:t>
      </w:r>
      <w:r>
        <w:t xml:space="preserve">nương </w:t>
      </w:r>
      <w:r>
        <w:t xml:space="preserve">ở </w:t>
      </w:r>
      <w:r>
        <w:t xml:space="preserve">miền </w:t>
      </w:r>
      <w:r>
        <w:t xml:space="preserve">núi. </w:t>
      </w:r>
      <w:r>
        <w:br/>
      </w:r>
      <w:r>
        <w:rPr>
          <w:b/>
        </w:rPr>
        <w:t xml:space="preserve">lúa </w:t>
      </w:r>
      <w:r>
        <w:rPr>
          <w:b/>
        </w:rPr>
        <w:t xml:space="preserve">rây </w:t>
      </w:r>
      <w:r>
        <w:rPr>
          <w:b/>
        </w:rPr>
        <w:t xml:space="preserve">d.x. </w:t>
      </w:r>
      <w:r>
        <w:rPr>
          <w:b/>
        </w:rPr>
        <w:t xml:space="preserve">lúa </w:t>
      </w:r>
      <w:r>
        <w:rPr>
          <w:b/>
        </w:rPr>
        <w:t xml:space="preserve">nương. </w:t>
      </w:r>
      <w:r>
        <w:br/>
      </w:r>
      <w:r>
        <w:rPr>
          <w:b/>
        </w:rPr>
        <w:t xml:space="preserve">lúa </w:t>
      </w:r>
      <w:r>
        <w:rPr>
          <w:b/>
        </w:rPr>
        <w:t xml:space="preserve">sa </w:t>
      </w:r>
      <w:r>
        <w:rPr>
          <w:b/>
        </w:rPr>
        <w:t xml:space="preserve">d.x. </w:t>
      </w:r>
      <w:r>
        <w:rPr>
          <w:b/>
        </w:rPr>
        <w:t xml:space="preserve">sẹ. </w:t>
      </w:r>
      <w:r>
        <w:br/>
      </w:r>
      <w:r>
        <w:rPr>
          <w:b/>
        </w:rPr>
        <w:t xml:space="preserve">lúa </w:t>
      </w:r>
      <w:r>
        <w:rPr>
          <w:b/>
        </w:rPr>
        <w:t xml:space="preserve">sớm </w:t>
      </w:r>
      <w:r>
        <w:rPr>
          <w:i/>
        </w:rPr>
        <w:t xml:space="preserve">danh từ </w:t>
      </w:r>
      <w:r>
        <w:t xml:space="preserve">Lúa </w:t>
      </w:r>
      <w:r>
        <w:t xml:space="preserve">ngắn </w:t>
      </w:r>
      <w:r>
        <w:t xml:space="preserve">ngày, </w:t>
      </w:r>
      <w:r>
        <w:t xml:space="preserve">được </w:t>
      </w:r>
      <w:r>
        <w:t xml:space="preserve">gieo </w:t>
      </w:r>
      <w:r>
        <w:t xml:space="preserve">cấy </w:t>
      </w:r>
      <w:r>
        <w:t xml:space="preserve">vào </w:t>
      </w:r>
      <w:r>
        <w:t xml:space="preserve">đầu </w:t>
      </w:r>
      <w:r>
        <w:t xml:space="preserve">vụ </w:t>
      </w:r>
      <w:r>
        <w:t xml:space="preserve">mùa </w:t>
      </w:r>
      <w:r>
        <w:t xml:space="preserve">và </w:t>
      </w:r>
      <w:r>
        <w:t xml:space="preserve">thu </w:t>
      </w:r>
      <w:r>
        <w:t xml:space="preserve">hoạch </w:t>
      </w:r>
      <w:r>
        <w:t xml:space="preserve">sớm </w:t>
      </w:r>
      <w:r>
        <w:t xml:space="preserve">nhất </w:t>
      </w:r>
      <w:r>
        <w:t xml:space="preserve">trong </w:t>
      </w:r>
      <w:r>
        <w:t xml:space="preserve">vụ. </w:t>
      </w:r>
      <w:r>
        <w:br/>
      </w:r>
      <w:r>
        <w:rPr>
          <w:b/>
        </w:rPr>
        <w:t xml:space="preserve">lúa </w:t>
      </w:r>
      <w:r>
        <w:rPr>
          <w:b/>
        </w:rPr>
        <w:t xml:space="preserve">thu </w:t>
      </w:r>
      <w:r>
        <w:rPr>
          <w:i/>
        </w:rPr>
        <w:t xml:space="preserve">danh từ </w:t>
      </w:r>
      <w:r>
        <w:t xml:space="preserve">Lúa </w:t>
      </w:r>
      <w:r>
        <w:t xml:space="preserve">ngắn </w:t>
      </w:r>
      <w:r>
        <w:t xml:space="preserve">ngày, </w:t>
      </w:r>
      <w:r>
        <w:t xml:space="preserve">gieo </w:t>
      </w:r>
      <w:r>
        <w:t xml:space="preserve">cấy </w:t>
      </w:r>
      <w:r>
        <w:t xml:space="preserve">vào </w:t>
      </w:r>
      <w:r>
        <w:t xml:space="preserve">giữa </w:t>
      </w:r>
      <w:r>
        <w:t xml:space="preserve">mùa </w:t>
      </w:r>
      <w:r>
        <w:t xml:space="preserve">hè </w:t>
      </w:r>
      <w:r>
        <w:t xml:space="preserve">(tháng </w:t>
      </w:r>
      <w:r>
        <w:t xml:space="preserve">năm), </w:t>
      </w:r>
      <w:r>
        <w:t xml:space="preserve">gặt </w:t>
      </w:r>
      <w:r>
        <w:t xml:space="preserve">vào </w:t>
      </w:r>
      <w:r>
        <w:t xml:space="preserve">mùa </w:t>
      </w:r>
      <w:r>
        <w:t xml:space="preserve">thu </w:t>
      </w:r>
      <w:r>
        <w:t xml:space="preserve">(tháng </w:t>
      </w:r>
      <w:r>
        <w:t xml:space="preserve">tám). </w:t>
      </w:r>
      <w:r>
        <w:br/>
      </w:r>
      <w:r>
        <w:rPr>
          <w:b/>
        </w:rPr>
        <w:t xml:space="preserve">lúa </w:t>
      </w:r>
      <w:r>
        <w:rPr>
          <w:b/>
        </w:rPr>
        <w:t xml:space="preserve">trời </w:t>
      </w:r>
      <w:r>
        <w:rPr>
          <w:i/>
        </w:rPr>
        <w:t xml:space="preserve">danh từ </w:t>
      </w:r>
      <w:r>
        <w:t xml:space="preserve">cũng nói </w:t>
      </w:r>
      <w:r>
        <w:rPr>
          <w:i/>
        </w:rPr>
        <w:t xml:space="preserve">lúa </w:t>
      </w:r>
      <w:r>
        <w:rPr>
          <w:i/>
        </w:rPr>
        <w:t xml:space="preserve">ma. </w:t>
      </w:r>
      <w:r>
        <w:t xml:space="preserve">Lúa </w:t>
      </w:r>
      <w:r>
        <w:t xml:space="preserve">dại </w:t>
      </w:r>
      <w:r>
        <w:t xml:space="preserve">mọc </w:t>
      </w:r>
      <w:r>
        <w:t xml:space="preserve">tự </w:t>
      </w:r>
      <w:r>
        <w:t xml:space="preserve">nhiên </w:t>
      </w:r>
      <w:r>
        <w:t xml:space="preserve">ở </w:t>
      </w:r>
      <w:r>
        <w:t xml:space="preserve">các </w:t>
      </w:r>
      <w:r>
        <w:t xml:space="preserve">ruộng </w:t>
      </w:r>
      <w:r>
        <w:t xml:space="preserve">hay </w:t>
      </w:r>
      <w:r>
        <w:t xml:space="preserve">đất </w:t>
      </w:r>
      <w:r>
        <w:t xml:space="preserve">trũng </w:t>
      </w:r>
      <w:r>
        <w:t xml:space="preserve">bỏ </w:t>
      </w:r>
      <w:r>
        <w:t xml:space="preserve">hoang, </w:t>
      </w:r>
      <w:r>
        <w:t xml:space="preserve">có </w:t>
      </w:r>
      <w:r>
        <w:t xml:space="preserve">hạt </w:t>
      </w:r>
      <w:r>
        <w:t xml:space="preserve">rất </w:t>
      </w:r>
      <w:r>
        <w:t xml:space="preserve">nhỏ. </w:t>
      </w:r>
      <w:r>
        <w:br/>
      </w:r>
      <w:r>
        <w:rPr>
          <w:b/>
        </w:rPr>
        <w:t xml:space="preserve">lúa </w:t>
      </w:r>
      <w:r>
        <w:rPr>
          <w:b/>
        </w:rPr>
        <w:t xml:space="preserve">xuân </w:t>
      </w:r>
      <w:r>
        <w:rPr>
          <w:i/>
        </w:rPr>
        <w:t xml:space="preserve">danh từ </w:t>
      </w:r>
      <w:r>
        <w:t xml:space="preserve">Lúa </w:t>
      </w:r>
      <w:r>
        <w:t xml:space="preserve">ở </w:t>
      </w:r>
      <w:r>
        <w:t xml:space="preserve">miền </w:t>
      </w:r>
      <w:r>
        <w:t xml:space="preserve">Bắc </w:t>
      </w:r>
      <w:r>
        <w:t xml:space="preserve">Việt </w:t>
      </w:r>
      <w:r>
        <w:t xml:space="preserve">Nam, </w:t>
      </w:r>
      <w:r>
        <w:t xml:space="preserve">gieo </w:t>
      </w:r>
      <w:r>
        <w:t xml:space="preserve">cấy </w:t>
      </w:r>
      <w:r>
        <w:t xml:space="preserve">vào </w:t>
      </w:r>
      <w:r>
        <w:t xml:space="preserve">cuối </w:t>
      </w:r>
      <w:r>
        <w:t xml:space="preserve">mùa </w:t>
      </w:r>
      <w:r>
        <w:t xml:space="preserve">đông </w:t>
      </w:r>
      <w:r>
        <w:t xml:space="preserve">- </w:t>
      </w:r>
      <w:r>
        <w:t xml:space="preserve">đầu </w:t>
      </w:r>
      <w:r>
        <w:t xml:space="preserve">mùa </w:t>
      </w:r>
      <w:r>
        <w:t xml:space="preserve">xuân </w:t>
      </w:r>
      <w:r>
        <w:t xml:space="preserve">và </w:t>
      </w:r>
      <w:r>
        <w:t xml:space="preserve">thu </w:t>
      </w:r>
      <w:r>
        <w:t xml:space="preserve">hoạch </w:t>
      </w:r>
      <w:r>
        <w:t xml:space="preserve">vào </w:t>
      </w:r>
      <w:r>
        <w:t xml:space="preserve">tháng </w:t>
      </w:r>
      <w:r>
        <w:t xml:space="preserve">sáu. </w:t>
      </w:r>
      <w:r>
        <w:br/>
      </w:r>
      <w:r>
        <w:rPr>
          <w:b/>
        </w:rPr>
        <w:t xml:space="preserve">lúa </w:t>
      </w:r>
      <w:r>
        <w:rPr>
          <w:b/>
        </w:rPr>
        <w:t xml:space="preserve">xuân-hè </w:t>
      </w:r>
      <w:r>
        <w:rPr>
          <w:i/>
        </w:rPr>
        <w:t xml:space="preserve">danh từ </w:t>
      </w:r>
      <w:r>
        <w:t xml:space="preserve">Lúa </w:t>
      </w:r>
      <w:r>
        <w:t xml:space="preserve">ở </w:t>
      </w:r>
      <w:r>
        <w:t xml:space="preserve">miền </w:t>
      </w:r>
      <w:r>
        <w:t xml:space="preserve">Trung </w:t>
      </w:r>
      <w:r>
        <w:t xml:space="preserve">Việt </w:t>
      </w:r>
      <w:r>
        <w:t xml:space="preserve">Nam, </w:t>
      </w:r>
      <w:r>
        <w:t xml:space="preserve">cấy </w:t>
      </w:r>
      <w:r>
        <w:t xml:space="preserve">sau </w:t>
      </w:r>
      <w:r>
        <w:t xml:space="preserve">khi </w:t>
      </w:r>
      <w:r>
        <w:t xml:space="preserve">thu </w:t>
      </w:r>
      <w:r>
        <w:t xml:space="preserve">hoạch </w:t>
      </w:r>
      <w:r>
        <w:t xml:space="preserve">lúa </w:t>
      </w:r>
      <w:r>
        <w:t xml:space="preserve">đông-xuân </w:t>
      </w:r>
      <w:r>
        <w:t xml:space="preserve">và </w:t>
      </w:r>
      <w:r>
        <w:t xml:space="preserve">thu </w:t>
      </w:r>
      <w:r>
        <w:t xml:space="preserve">hoạch </w:t>
      </w:r>
      <w:r>
        <w:t xml:space="preserve">trước </w:t>
      </w:r>
      <w:r>
        <w:t xml:space="preserve">khi </w:t>
      </w:r>
      <w:r>
        <w:t xml:space="preserve">cấy </w:t>
      </w:r>
      <w:r>
        <w:t xml:space="preserve">lúa </w:t>
      </w:r>
      <w:r>
        <w:t xml:space="preserve">hè-thu, </w:t>
      </w:r>
      <w:r>
        <w:t xml:space="preserve">trong </w:t>
      </w:r>
      <w:r>
        <w:t xml:space="preserve">chế </w:t>
      </w:r>
      <w:r>
        <w:t xml:space="preserve">độ </w:t>
      </w:r>
      <w:r>
        <w:t xml:space="preserve">canh </w:t>
      </w:r>
      <w:r>
        <w:t xml:space="preserve">tác </w:t>
      </w:r>
      <w:r>
        <w:t xml:space="preserve">ba </w:t>
      </w:r>
      <w:r>
        <w:t xml:space="preserve">vụ </w:t>
      </w:r>
      <w:r>
        <w:t xml:space="preserve">lúa </w:t>
      </w:r>
      <w:r>
        <w:t xml:space="preserve">một </w:t>
      </w:r>
      <w:r>
        <w:t xml:space="preserve">năm. </w:t>
      </w:r>
      <w:r>
        <w:br/>
      </w:r>
      <w:r>
        <w:rPr>
          <w:b/>
        </w:rPr>
        <w:t xml:space="preserve">lụa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Hàng </w:t>
      </w:r>
      <w:r>
        <w:t xml:space="preserve">dệt </w:t>
      </w:r>
      <w:r>
        <w:t xml:space="preserve">bằng </w:t>
      </w:r>
      <w:r>
        <w:t xml:space="preserve">tơ, </w:t>
      </w:r>
      <w:r>
        <w:t xml:space="preserve">mỏng, </w:t>
      </w:r>
      <w:r>
        <w:t xml:space="preserve">mềm </w:t>
      </w:r>
      <w:r>
        <w:t xml:space="preserve">và </w:t>
      </w:r>
      <w:r>
        <w:t xml:space="preserve">mịn. </w:t>
      </w:r>
      <w:r>
        <w:t xml:space="preserve">áo </w:t>
      </w:r>
      <w:r>
        <w:t xml:space="preserve">lụa. </w:t>
      </w:r>
      <w:r>
        <w:t xml:space="preserve">Tranh </w:t>
      </w:r>
      <w:r>
        <w:t xml:space="preserve">lụa </w:t>
      </w:r>
      <w:r>
        <w:t xml:space="preserve">(vẽ </w:t>
      </w:r>
      <w:r>
        <w:t xml:space="preserve">trên </w:t>
      </w:r>
      <w:r>
        <w:t xml:space="preserve">lụa). </w:t>
      </w:r>
      <w:r>
        <w:rPr>
          <w:b/>
        </w:rPr>
        <w:t xml:space="preserve">2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rPr>
          <w:i/>
        </w:rPr>
        <w:t xml:space="preserve">Lớp, </w:t>
      </w:r>
      <w:r>
        <w:t xml:space="preserve">vật </w:t>
      </w:r>
      <w:r>
        <w:t xml:space="preserve">mỏng </w:t>
      </w:r>
      <w:r>
        <w:t xml:space="preserve">hay </w:t>
      </w:r>
      <w:r>
        <w:t xml:space="preserve">mềm, </w:t>
      </w:r>
      <w:r>
        <w:t xml:space="preserve">mịn </w:t>
      </w:r>
      <w:r>
        <w:t xml:space="preserve">như </w:t>
      </w:r>
      <w:r>
        <w:t xml:space="preserve">lụa. </w:t>
      </w:r>
      <w:r>
        <w:t xml:space="preserve">Lụa </w:t>
      </w:r>
      <w:r>
        <w:t xml:space="preserve">bóc </w:t>
      </w:r>
      <w:r>
        <w:rPr>
          <w:i/>
        </w:rPr>
        <w:t xml:space="preserve">ở </w:t>
      </w:r>
      <w:r>
        <w:t xml:space="preserve">bẹ </w:t>
      </w:r>
      <w:r>
        <w:t xml:space="preserve">cau. </w:t>
      </w:r>
      <w:r>
        <w:rPr>
          <w:i/>
        </w:rPr>
        <w:t xml:space="preserve">Lụa </w:t>
      </w:r>
      <w:r>
        <w:t xml:space="preserve">chuối. </w:t>
      </w:r>
      <w:r>
        <w:t xml:space="preserve">Giò </w:t>
      </w:r>
      <w:r>
        <w:rPr>
          <w:i/>
        </w:rPr>
        <w:t xml:space="preserve">la*. </w:t>
      </w:r>
      <w:r>
        <w:br/>
      </w:r>
      <w:r>
        <w:rPr>
          <w:b/>
        </w:rPr>
        <w:t xml:space="preserve">lua </w:t>
      </w:r>
      <w:r>
        <w:rPr>
          <w:b/>
        </w:rPr>
        <w:t xml:space="preserve">đậu </w:t>
      </w:r>
      <w:r>
        <w:rPr>
          <w:i/>
        </w:rPr>
        <w:t xml:space="preserve">danh từ </w:t>
      </w:r>
      <w:r>
        <w:t xml:space="preserve">Lụa </w:t>
      </w:r>
      <w:r>
        <w:t xml:space="preserve">dệt </w:t>
      </w:r>
      <w:r>
        <w:t xml:space="preserve">với </w:t>
      </w:r>
      <w:r>
        <w:t xml:space="preserve">sợi </w:t>
      </w:r>
      <w:r>
        <w:t xml:space="preserve">đậu </w:t>
      </w:r>
      <w:r>
        <w:t xml:space="preserve">đôi, </w:t>
      </w:r>
      <w:r>
        <w:t xml:space="preserve">đậu </w:t>
      </w:r>
      <w:r>
        <w:t xml:space="preserve">ba. </w:t>
      </w:r>
      <w:r>
        <w:t xml:space="preserve">lụa </w:t>
      </w:r>
      <w:r>
        <w:t xml:space="preserve">là </w:t>
      </w:r>
      <w:r>
        <w:t xml:space="preserve">danh từ </w:t>
      </w:r>
      <w:r>
        <w:t xml:space="preserve">Hàng </w:t>
      </w:r>
      <w:r>
        <w:t xml:space="preserve">dệt </w:t>
      </w:r>
      <w:r>
        <w:t xml:space="preserve">bằng </w:t>
      </w:r>
      <w:r>
        <w:t xml:space="preserve">tơ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Lụa </w:t>
      </w:r>
      <w:r>
        <w:rPr>
          <w:i/>
        </w:rPr>
        <w:t xml:space="preserve">là </w:t>
      </w:r>
      <w:r>
        <w:rPr>
          <w:i/>
        </w:rPr>
        <w:t xml:space="preserve">gẤấm </w:t>
      </w:r>
      <w:r>
        <w:rPr>
          <w:i/>
        </w:rPr>
        <w:t xml:space="preserve">uóc. </w:t>
      </w:r>
      <w:r>
        <w:br/>
      </w:r>
      <w:r>
        <w:rPr>
          <w:b/>
        </w:rPr>
        <w:t xml:space="preserve">luân </w:t>
      </w:r>
      <w:r>
        <w:rPr>
          <w:b/>
        </w:rPr>
        <w:t xml:space="preserve">canh </w:t>
      </w:r>
      <w:r>
        <w:rPr>
          <w:i/>
        </w:rPr>
        <w:t xml:space="preserve">động từ </w:t>
      </w:r>
      <w:r>
        <w:t xml:space="preserve">Trồng </w:t>
      </w:r>
      <w:r>
        <w:t xml:space="preserve">thay </w:t>
      </w:r>
      <w:r>
        <w:t xml:space="preserve">đổi </w:t>
      </w:r>
      <w:r>
        <w:t xml:space="preserve">nhiều </w:t>
      </w:r>
      <w:r>
        <w:t xml:space="preserve">loại </w:t>
      </w:r>
      <w:r>
        <w:t xml:space="preserve">cây </w:t>
      </w:r>
      <w:r>
        <w:t xml:space="preserve">khác </w:t>
      </w:r>
      <w:r>
        <w:t xml:space="preserve">nhau </w:t>
      </w:r>
      <w:r>
        <w:t xml:space="preserve">trên </w:t>
      </w:r>
      <w:r>
        <w:t xml:space="preserve">một </w:t>
      </w:r>
      <w:r>
        <w:t xml:space="preserve">diện </w:t>
      </w:r>
      <w:r>
        <w:t xml:space="preserve">tích </w:t>
      </w:r>
      <w:r>
        <w:t xml:space="preserve">đất </w:t>
      </w:r>
      <w:r>
        <w:t xml:space="preserve">đai </w:t>
      </w:r>
      <w:r>
        <w:t xml:space="preserve">nhất </w:t>
      </w:r>
      <w:r>
        <w:t xml:space="preserve">định </w:t>
      </w:r>
      <w:r>
        <w:t xml:space="preserve">vào </w:t>
      </w:r>
      <w:r>
        <w:t xml:space="preserve">mỗi </w:t>
      </w:r>
      <w:r>
        <w:t xml:space="preserve">năm, </w:t>
      </w:r>
      <w:r>
        <w:t xml:space="preserve">mỗi </w:t>
      </w:r>
      <w:r>
        <w:t xml:space="preserve">mùa </w:t>
      </w:r>
      <w:r>
        <w:t xml:space="preserve">(một </w:t>
      </w:r>
      <w:r>
        <w:t xml:space="preserve">phương </w:t>
      </w:r>
      <w:r>
        <w:t xml:space="preserve">pháp </w:t>
      </w:r>
      <w:r>
        <w:t xml:space="preserve">canh </w:t>
      </w:r>
      <w:r>
        <w:t xml:space="preserve">tác). </w:t>
      </w:r>
      <w:r>
        <w:rPr>
          <w:i/>
        </w:rPr>
        <w:t xml:space="preserve">Luân </w:t>
      </w:r>
      <w:r>
        <w:t xml:space="preserve">canh </w:t>
      </w:r>
      <w:r>
        <w:t xml:space="preserve">giữa </w:t>
      </w:r>
      <w:r>
        <w:t xml:space="preserve">lúa </w:t>
      </w:r>
      <w:r>
        <w:rPr>
          <w:i/>
        </w:rPr>
        <w:t xml:space="preserve">uà </w:t>
      </w:r>
      <w:r>
        <w:rPr>
          <w:i/>
        </w:rPr>
        <w:t xml:space="preserve">hoa </w:t>
      </w:r>
      <w:r>
        <w:t xml:space="preserve">màu. </w:t>
      </w:r>
      <w:r>
        <w:br/>
      </w:r>
      <w:r>
        <w:rPr>
          <w:b/>
        </w:rPr>
        <w:t xml:space="preserve">luân </w:t>
      </w:r>
      <w:r>
        <w:rPr>
          <w:b/>
        </w:rPr>
        <w:t xml:space="preserve">chuyển </w:t>
      </w:r>
      <w:r>
        <w:rPr>
          <w:i/>
        </w:rPr>
        <w:t xml:space="preserve">động từ </w:t>
      </w:r>
      <w:r>
        <w:t xml:space="preserve">Lần </w:t>
      </w:r>
      <w:r>
        <w:t xml:space="preserve">lượt </w:t>
      </w:r>
      <w:r>
        <w:t xml:space="preserve">tiếp </w:t>
      </w:r>
      <w:r>
        <w:t xml:space="preserve">nối </w:t>
      </w:r>
      <w:r>
        <w:t xml:space="preserve">hay </w:t>
      </w:r>
      <w:r>
        <w:t xml:space="preserve">chuyển </w:t>
      </w:r>
      <w:r>
        <w:t xml:space="preserve">cho </w:t>
      </w:r>
      <w:r>
        <w:t xml:space="preserve">nhau </w:t>
      </w:r>
      <w:r>
        <w:t xml:space="preserve">để </w:t>
      </w:r>
      <w:r>
        <w:t xml:space="preserve">cuối </w:t>
      </w:r>
      <w:r>
        <w:t xml:space="preserve">cùng </w:t>
      </w:r>
      <w:r>
        <w:t xml:space="preserve">quay </w:t>
      </w:r>
      <w:r>
        <w:t xml:space="preserve">trở </w:t>
      </w:r>
      <w:r>
        <w:t xml:space="preserve">lại, </w:t>
      </w:r>
      <w:r>
        <w:t xml:space="preserve">thành </w:t>
      </w:r>
      <w:r>
        <w:t xml:space="preserve">một </w:t>
      </w:r>
      <w:r>
        <w:t xml:space="preserve">hay </w:t>
      </w:r>
      <w:r>
        <w:t xml:space="preserve">nhiều </w:t>
      </w:r>
      <w:r>
        <w:t xml:space="preserve">vòng. </w:t>
      </w:r>
      <w:r>
        <w:t xml:space="preserve">Bốn </w:t>
      </w:r>
      <w:r>
        <w:rPr>
          <w:i/>
        </w:rPr>
        <w:t xml:space="preserve">mùa </w:t>
      </w:r>
      <w:r>
        <w:rPr>
          <w:i/>
        </w:rPr>
        <w:t xml:space="preserve">luân </w:t>
      </w:r>
      <w:r>
        <w:t xml:space="preserve">chuyển. </w:t>
      </w:r>
      <w:r>
        <w:rPr>
          <w:i/>
        </w:rPr>
        <w:t xml:space="preserve">Tài </w:t>
      </w:r>
      <w:r>
        <w:t xml:space="preserve">liệu </w:t>
      </w:r>
      <w:r>
        <w:rPr>
          <w:i/>
        </w:rPr>
        <w:t xml:space="preserve">để </w:t>
      </w:r>
      <w:r>
        <w:t xml:space="preserve">luân </w:t>
      </w:r>
      <w:r>
        <w:t xml:space="preserve">chuyển </w:t>
      </w:r>
      <w:r>
        <w:t xml:space="preserve">cho </w:t>
      </w:r>
      <w:r>
        <w:rPr>
          <w:i/>
        </w:rPr>
        <w:t xml:space="preserve">mọi </w:t>
      </w:r>
      <w:r>
        <w:rPr>
          <w:i/>
        </w:rPr>
        <w:t xml:space="preserve">người </w:t>
      </w:r>
      <w:r>
        <w:rPr>
          <w:i/>
        </w:rPr>
        <w:t xml:space="preserve">đọc. </w:t>
      </w:r>
      <w:r>
        <w:t xml:space="preserve">Luân </w:t>
      </w:r>
      <w:r>
        <w:t xml:space="preserve">chuyển </w:t>
      </w:r>
      <w:r>
        <w:t xml:space="preserve">uốn. </w:t>
      </w:r>
      <w:r>
        <w:br/>
      </w:r>
      <w:r>
        <w:rPr>
          <w:b/>
        </w:rPr>
        <w:t xml:space="preserve">luân </w:t>
      </w:r>
      <w:r>
        <w:rPr>
          <w:b/>
        </w:rPr>
        <w:t xml:space="preserve">hồi </w:t>
      </w:r>
      <w:r>
        <w:rPr>
          <w:i/>
        </w:rPr>
        <w:t xml:space="preserve">động từ </w:t>
      </w:r>
      <w:r>
        <w:t xml:space="preserve">Chết </w:t>
      </w:r>
      <w:r>
        <w:t xml:space="preserve">ở </w:t>
      </w:r>
      <w:r>
        <w:t xml:space="preserve">kiếp </w:t>
      </w:r>
      <w:r>
        <w:t xml:space="preserve">này </w:t>
      </w:r>
      <w:r>
        <w:t xml:space="preserve">rồi </w:t>
      </w:r>
      <w:r>
        <w:t xml:space="preserve">lại </w:t>
      </w:r>
      <w:r>
        <w:t xml:space="preserve">sinh </w:t>
      </w:r>
      <w:r>
        <w:t xml:space="preserve">ra </w:t>
      </w:r>
      <w:r>
        <w:t xml:space="preserve">ở </w:t>
      </w:r>
      <w:r>
        <w:t xml:space="preserve">kiếp </w:t>
      </w:r>
      <w:r>
        <w:t xml:space="preserve">khác, </w:t>
      </w:r>
      <w:r>
        <w:t xml:space="preserve">cứ </w:t>
      </w:r>
      <w:r>
        <w:t xml:space="preserve">quay </w:t>
      </w:r>
      <w:r>
        <w:t xml:space="preserve">vòng </w:t>
      </w:r>
      <w:r>
        <w:t xml:space="preserve">mãi </w:t>
      </w:r>
      <w:r>
        <w:t xml:space="preserve">mãi </w:t>
      </w:r>
      <w:r>
        <w:t xml:space="preserve">như </w:t>
      </w:r>
      <w:r>
        <w:t xml:space="preserve">vậy,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của </w:t>
      </w:r>
      <w:r>
        <w:t xml:space="preserve">đạo </w:t>
      </w:r>
      <w:r>
        <w:t xml:space="preserve">Phật. </w:t>
      </w:r>
      <w:r>
        <w:br/>
      </w:r>
      <w:r>
        <w:rPr>
          <w:b/>
        </w:rPr>
        <w:t xml:space="preserve">luân </w:t>
      </w:r>
      <w:r>
        <w:rPr>
          <w:b/>
        </w:rPr>
        <w:t xml:space="preserve">lạc </w:t>
      </w:r>
      <w:r>
        <w:rPr>
          <w:i/>
        </w:rPr>
        <w:t xml:space="preserve">động từ </w:t>
      </w:r>
      <w:r>
        <w:t xml:space="preserve">(ít dùng). </w:t>
      </w:r>
      <w:r>
        <w:t xml:space="preserve">Lưu </w:t>
      </w:r>
      <w:r>
        <w:t xml:space="preserve">lạc </w:t>
      </w:r>
      <w:r>
        <w:t xml:space="preserve">nay </w:t>
      </w:r>
      <w:r>
        <w:t xml:space="preserve">đây </w:t>
      </w:r>
      <w:r>
        <w:t xml:space="preserve">mai </w:t>
      </w:r>
      <w:r>
        <w:t xml:space="preserve">đó. </w:t>
      </w:r>
      <w:r>
        <w:t xml:space="preserve">luân </w:t>
      </w:r>
      <w:r>
        <w:t xml:space="preserve">lí </w:t>
      </w:r>
      <w:r>
        <w:t xml:space="preserve">cũng viết </w:t>
      </w:r>
      <w:r>
        <w:rPr>
          <w:i/>
        </w:rPr>
        <w:t xml:space="preserve">luân </w:t>
      </w:r>
      <w:r>
        <w:rPr>
          <w:i/>
        </w:rPr>
        <w:t xml:space="preserve">lý. </w:t>
      </w:r>
      <w:r>
        <w:t xml:space="preserve">danh từ </w:t>
      </w:r>
      <w:r>
        <w:rPr>
          <w:b/>
        </w:rPr>
        <w:t xml:space="preserve">1 </w:t>
      </w:r>
      <w:r>
        <w:t xml:space="preserve">(ít dùng). </w:t>
      </w:r>
      <w:r>
        <w:t xml:space="preserve">Những </w:t>
      </w:r>
      <w:r>
        <w:t xml:space="preserve">quy </w:t>
      </w:r>
      <w:r>
        <w:t xml:space="preserve">tắc </w:t>
      </w:r>
      <w:r>
        <w:t xml:space="preserve">về </w:t>
      </w:r>
      <w:r>
        <w:t xml:space="preserve">quan </w:t>
      </w:r>
      <w:r>
        <w:t xml:space="preserve">hệ </w:t>
      </w:r>
      <w:r>
        <w:t xml:space="preserve">đạo </w:t>
      </w:r>
      <w:r>
        <w:t xml:space="preserve">đức </w:t>
      </w:r>
      <w:r>
        <w:t xml:space="preserve">giữa </w:t>
      </w:r>
      <w:r>
        <w:t xml:space="preserve">người </w:t>
      </w:r>
      <w:r>
        <w:t xml:space="preserve">với </w:t>
      </w:r>
      <w:r>
        <w:t xml:space="preserve">người </w:t>
      </w:r>
      <w:r>
        <w:t xml:space="preserve">trong </w:t>
      </w:r>
      <w:r>
        <w:t xml:space="preserve">xã </w:t>
      </w:r>
      <w:r>
        <w:t xml:space="preserve">hội </w:t>
      </w:r>
      <w:r>
        <w:t xml:space="preserve">(nói </w:t>
      </w:r>
      <w:r>
        <w:t xml:space="preserve">tổng </w:t>
      </w:r>
      <w:r>
        <w:t xml:space="preserve">quát). </w:t>
      </w:r>
      <w:r>
        <w:rPr>
          <w:b/>
        </w:rPr>
        <w:t xml:space="preserve">2 </w:t>
      </w:r>
      <w:r>
        <w:t xml:space="preserve">(cũ). </w:t>
      </w:r>
      <w:r>
        <w:t xml:space="preserve">Đạo </w:t>
      </w:r>
      <w:r>
        <w:t xml:space="preserve">đức. </w:t>
      </w:r>
      <w:r>
        <w:br/>
      </w:r>
      <w:r>
        <w:rPr>
          <w:b/>
        </w:rPr>
        <w:t xml:space="preserve">luân </w:t>
      </w:r>
      <w:r>
        <w:rPr>
          <w:b/>
        </w:rPr>
        <w:t xml:space="preserve">lí </w:t>
      </w:r>
      <w:r>
        <w:rPr>
          <w:b/>
        </w:rPr>
        <w:t xml:space="preserve">học </w:t>
      </w:r>
      <w:r>
        <w:rPr>
          <w:i/>
        </w:rPr>
        <w:t xml:space="preserve">cũng viết </w:t>
      </w:r>
      <w:r>
        <w:rPr>
          <w:i/>
        </w:rPr>
        <w:t xml:space="preserve">luân </w:t>
      </w:r>
      <w:r>
        <w:rPr>
          <w:i/>
        </w:rPr>
        <w:t xml:space="preserve">lý </w:t>
      </w:r>
      <w:r>
        <w:rPr>
          <w:i/>
        </w:rPr>
        <w:t xml:space="preserve">học. </w:t>
      </w:r>
      <w:r>
        <w:t xml:space="preserve">danh từ </w:t>
      </w:r>
      <w:r>
        <w:t xml:space="preserve">(cũ). </w:t>
      </w:r>
      <w:r>
        <w:t xml:space="preserve">Đạo </w:t>
      </w:r>
      <w:r>
        <w:t xml:space="preserve">đức </w:t>
      </w:r>
      <w:r>
        <w:t xml:space="preserve">học. </w:t>
      </w:r>
      <w:r>
        <w:br/>
      </w:r>
      <w:r>
        <w:rPr>
          <w:b/>
        </w:rPr>
        <w:t xml:space="preserve">luân </w:t>
      </w:r>
      <w:r>
        <w:rPr>
          <w:b/>
        </w:rPr>
        <w:t xml:space="preserve">lưu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cho </w:t>
      </w:r>
      <w:r>
        <w:t xml:space="preserve">danh từ). </w:t>
      </w:r>
      <w:r>
        <w:t xml:space="preserve">Chuyển </w:t>
      </w:r>
      <w:r>
        <w:t xml:space="preserve">lần </w:t>
      </w:r>
      <w:r>
        <w:t xml:space="preserve">lượt. </w:t>
      </w:r>
      <w:r>
        <w:t xml:space="preserve">Gidi </w:t>
      </w:r>
      <w:r>
        <w:t xml:space="preserve">thưởng </w:t>
      </w:r>
      <w:r>
        <w:t xml:space="preserve">luân </w:t>
      </w:r>
      <w:r>
        <w:rPr>
          <w:i/>
        </w:rPr>
        <w:t xml:space="preserve">lưu. </w:t>
      </w:r>
      <w:r>
        <w:br/>
      </w:r>
      <w:r>
        <w:rPr>
          <w:b/>
        </w:rPr>
        <w:t xml:space="preserve">luân </w:t>
      </w:r>
      <w:r>
        <w:rPr>
          <w:b/>
        </w:rPr>
        <w:t xml:space="preserve">lý </w:t>
      </w:r>
      <w:r>
        <w:rPr>
          <w:i/>
        </w:rPr>
        <w:t xml:space="preserve">xem </w:t>
      </w:r>
      <w:r>
        <w:t xml:space="preserve">Lưzân </w:t>
      </w:r>
      <w:r>
        <w:t xml:space="preserve">ñH. </w:t>
      </w:r>
      <w:r>
        <w:br/>
      </w:r>
      <w:r>
        <w:rPr>
          <w:b/>
        </w:rPr>
        <w:t xml:space="preserve">luân </w:t>
      </w:r>
      <w:r>
        <w:rPr>
          <w:b/>
        </w:rPr>
        <w:t xml:space="preserve">lý </w:t>
      </w:r>
      <w:r>
        <w:rPr>
          <w:b/>
        </w:rPr>
        <w:t xml:space="preserve">học </w:t>
      </w:r>
      <w:r>
        <w:rPr>
          <w:i/>
        </w:rPr>
        <w:t xml:space="preserve">xem </w:t>
      </w:r>
      <w:r>
        <w:t xml:space="preserve">luân </w:t>
      </w:r>
      <w:r>
        <w:rPr>
          <w:i/>
        </w:rPr>
        <w:t xml:space="preserve">lí </w:t>
      </w:r>
      <w:r>
        <w:rPr>
          <w:i/>
        </w:rPr>
        <w:t xml:space="preserve">học. </w:t>
      </w:r>
      <w:r>
        <w:br/>
      </w:r>
      <w:r>
        <w:rPr>
          <w:b/>
        </w:rPr>
        <w:t xml:space="preserve">luân </w:t>
      </w:r>
      <w:r>
        <w:rPr>
          <w:b/>
        </w:rPr>
        <w:t xml:space="preserve">phiên </w:t>
      </w:r>
      <w:r>
        <w:rPr>
          <w:i/>
        </w:rPr>
        <w:t xml:space="preserve">động từ </w:t>
      </w:r>
      <w:r>
        <w:t xml:space="preserve">Lần </w:t>
      </w:r>
      <w:r>
        <w:t xml:space="preserve">lượt </w:t>
      </w:r>
      <w:r>
        <w:t xml:space="preserve">thay </w:t>
      </w:r>
      <w:r>
        <w:t xml:space="preserve">nhau; </w:t>
      </w:r>
      <w:r>
        <w:t xml:space="preserve">thay </w:t>
      </w:r>
      <w:r>
        <w:t xml:space="preserve">phiên. </w:t>
      </w:r>
      <w:r>
        <w:t xml:space="preserve">Luân </w:t>
      </w:r>
      <w:r>
        <w:t xml:space="preserve">phiên </w:t>
      </w:r>
      <w:r>
        <w:t xml:space="preserve">nhau </w:t>
      </w:r>
      <w:r>
        <w:t xml:space="preserve">canh </w:t>
      </w:r>
      <w:r>
        <w:t xml:space="preserve">gác. </w:t>
      </w:r>
      <w:r>
        <w:t xml:space="preserve">Nghỉ </w:t>
      </w:r>
      <w:r>
        <w:rPr>
          <w:i/>
        </w:rPr>
        <w:t xml:space="preserve">luân </w:t>
      </w:r>
      <w:r>
        <w:t xml:space="preserve">phiên. </w:t>
      </w:r>
      <w:r>
        <w:br/>
      </w:r>
      <w:r>
        <w:rPr>
          <w:b/>
        </w:rPr>
        <w:t xml:space="preserve">luân </w:t>
      </w:r>
      <w:r>
        <w:rPr>
          <w:b/>
        </w:rPr>
        <w:t xml:space="preserve">thường </w:t>
      </w:r>
      <w:r>
        <w:rPr>
          <w:i/>
        </w:rPr>
        <w:t xml:space="preserve">danh từ </w:t>
      </w:r>
      <w:r>
        <w:t xml:space="preserve">Những </w:t>
      </w:r>
      <w:r>
        <w:t xml:space="preserve">phép </w:t>
      </w:r>
      <w:r>
        <w:t xml:space="preserve">tắc </w:t>
      </w:r>
      <w:r>
        <w:t xml:space="preserve">đối </w:t>
      </w:r>
      <w:r>
        <w:t xml:space="preserve">xử </w:t>
      </w:r>
      <w:r>
        <w:t xml:space="preserve">hợp </w:t>
      </w:r>
      <w:r>
        <w:t xml:space="preserve">đạo </w:t>
      </w:r>
      <w:r>
        <w:t xml:space="preserve">đức </w:t>
      </w:r>
      <w:r>
        <w:t xml:space="preserve">trong </w:t>
      </w:r>
      <w:r>
        <w:t xml:space="preserve">gia </w:t>
      </w:r>
      <w:r>
        <w:t xml:space="preserve">đình, </w:t>
      </w:r>
      <w:r>
        <w:t xml:space="preserve">ngoài </w:t>
      </w:r>
      <w:r>
        <w:t xml:space="preserve">xã </w:t>
      </w:r>
      <w:r>
        <w:t xml:space="preserve">hội, </w:t>
      </w:r>
      <w:r>
        <w:t xml:space="preserve">theo </w:t>
      </w:r>
      <w:r>
        <w:t xml:space="preserve">tư </w:t>
      </w:r>
      <w:r>
        <w:t xml:space="preserve">tưởng </w:t>
      </w:r>
      <w:r>
        <w:t xml:space="preserve">của </w:t>
      </w:r>
      <w:r>
        <w:t xml:space="preserve">nho </w:t>
      </w:r>
      <w:r>
        <w:t xml:space="preserve">giáo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Trái </w:t>
      </w:r>
      <w:r>
        <w:rPr>
          <w:i/>
        </w:rPr>
        <w:t xml:space="preserve">uới </w:t>
      </w:r>
      <w:r>
        <w:rPr>
          <w:i/>
        </w:rPr>
        <w:t xml:space="preserve">luân </w:t>
      </w:r>
      <w:r>
        <w:t xml:space="preserve">thường </w:t>
      </w:r>
      <w:r>
        <w:t xml:space="preserve">đạo </w:t>
      </w:r>
      <w:r>
        <w:t xml:space="preserve">lí. </w:t>
      </w:r>
      <w:r>
        <w:br/>
      </w:r>
      <w:r>
        <w:rPr>
          <w:b/>
        </w:rPr>
        <w:t xml:space="preserve">luẩn </w:t>
      </w:r>
      <w:r>
        <w:rPr>
          <w:b/>
        </w:rPr>
        <w:t xml:space="preserve">quẩn </w:t>
      </w:r>
      <w:r>
        <w:rPr>
          <w:i/>
        </w:rPr>
        <w:t xml:space="preserve">động từ </w:t>
      </w:r>
      <w:r>
        <w:t xml:space="preserve">41 </w:t>
      </w:r>
      <w:r>
        <w:t xml:space="preserve">Loanh </w:t>
      </w:r>
      <w:r>
        <w:t xml:space="preserve">quanh </w:t>
      </w:r>
      <w:r>
        <w:t xml:space="preserve">mãi </w:t>
      </w:r>
      <w:r>
        <w:t xml:space="preserve">không </w:t>
      </w:r>
      <w:r>
        <w:t xml:space="preserve">thoát </w:t>
      </w:r>
      <w:r>
        <w:t xml:space="preserve">ra </w:t>
      </w:r>
      <w:r>
        <w:t xml:space="preserve">khỏi </w:t>
      </w:r>
      <w:r>
        <w:t xml:space="preserve">một </w:t>
      </w:r>
      <w:r>
        <w:t xml:space="preserve">vị </w:t>
      </w:r>
      <w:r>
        <w:t xml:space="preserve">trí </w:t>
      </w:r>
      <w:r>
        <w:t xml:space="preserve">hoặc </w:t>
      </w:r>
      <w:r>
        <w:t xml:space="preserve">tình </w:t>
      </w:r>
      <w:r>
        <w:t xml:space="preserve">trạng </w:t>
      </w:r>
      <w:r>
        <w:t xml:space="preserve">nào </w:t>
      </w:r>
      <w:r>
        <w:t xml:space="preserve">đó. </w:t>
      </w:r>
      <w:r>
        <w:t xml:space="preserve">Luấẩn </w:t>
      </w:r>
      <w:r>
        <w:rPr>
          <w:i/>
        </w:rPr>
        <w:t xml:space="preserve">quấn </w:t>
      </w:r>
      <w:r>
        <w:rPr>
          <w:i/>
        </w:rPr>
        <w:t xml:space="preserve">trong </w:t>
      </w:r>
      <w:r>
        <w:t xml:space="preserve">rừng. </w:t>
      </w:r>
      <w:r>
        <w:rPr>
          <w:b/>
        </w:rPr>
        <w:t xml:space="preserve">2 </w:t>
      </w:r>
      <w:r>
        <w:t xml:space="preserve">(Suy </w:t>
      </w:r>
      <w:r>
        <w:t xml:space="preserve">nghĩ, </w:t>
      </w:r>
      <w:r>
        <w:t xml:space="preserve">tính </w:t>
      </w:r>
      <w:r>
        <w:t xml:space="preserve">toán) </w:t>
      </w:r>
      <w:r>
        <w:t xml:space="preserve">trở </w:t>
      </w:r>
      <w:r>
        <w:t xml:space="preserve">đi </w:t>
      </w:r>
      <w:r>
        <w:t xml:space="preserve">rồi </w:t>
      </w:r>
      <w:r>
        <w:t xml:space="preserve">trở </w:t>
      </w:r>
      <w:r>
        <w:t xml:space="preserve">lại, </w:t>
      </w:r>
      <w:r>
        <w:t xml:space="preserve">vẫn </w:t>
      </w:r>
      <w:r>
        <w:t xml:space="preserve">không </w:t>
      </w:r>
      <w:r>
        <w:t xml:space="preserve">sao </w:t>
      </w:r>
      <w:r>
        <w:t xml:space="preserve">tìm </w:t>
      </w:r>
      <w:r>
        <w:t xml:space="preserve">ra </w:t>
      </w:r>
      <w:r>
        <w:t xml:space="preserve">được </w:t>
      </w:r>
      <w:r>
        <w:t xml:space="preserve">lối </w:t>
      </w:r>
      <w:r>
        <w:t xml:space="preserve">thoát. </w:t>
      </w:r>
      <w:r>
        <w:t xml:space="preserve">Tính </w:t>
      </w:r>
      <w:r>
        <w:t xml:space="preserve">toán </w:t>
      </w:r>
      <w:r>
        <w:rPr>
          <w:i/>
        </w:rPr>
        <w:t xml:space="preserve">luần </w:t>
      </w:r>
      <w:r>
        <w:rPr>
          <w:i/>
        </w:rPr>
        <w:t xml:space="preserve">quần. </w:t>
      </w:r>
      <w:r>
        <w:t xml:space="preserve">Nghĩ </w:t>
      </w:r>
      <w:r>
        <w:t xml:space="preserve">luẩn </w:t>
      </w:r>
      <w:r>
        <w:t xml:space="preserve">quẩn. </w:t>
      </w:r>
      <w:r>
        <w:t xml:space="preserve">Sa </w:t>
      </w:r>
      <w:r>
        <w:t xml:space="preserve">vào </w:t>
      </w:r>
      <w:r>
        <w:rPr>
          <w:i/>
        </w:rPr>
        <w:t xml:space="preserve">uòng </w:t>
      </w:r>
      <w:r>
        <w:t xml:space="preserve">lun </w:t>
      </w:r>
      <w:r>
        <w:t xml:space="preserve">quần. </w:t>
      </w:r>
      <w:r>
        <w:br/>
      </w:r>
      <w:r>
        <w:rPr>
          <w:b/>
        </w:rPr>
        <w:t xml:space="preserve">luấn </w:t>
      </w:r>
      <w:r>
        <w:rPr>
          <w:b/>
        </w:rPr>
        <w:t xml:space="preserve">quấn </w:t>
      </w:r>
      <w:r>
        <w:rPr>
          <w:i/>
        </w:rPr>
        <w:t xml:space="preserve">động từ </w:t>
      </w:r>
      <w:r>
        <w:t xml:space="preserve">(ít dùng). </w:t>
      </w:r>
      <w:r>
        <w:t xml:space="preserve">Quấn </w:t>
      </w:r>
      <w:r>
        <w:t xml:space="preserve">lấy </w:t>
      </w:r>
      <w:r>
        <w:t xml:space="preserve">không </w:t>
      </w:r>
      <w:r>
        <w:t xml:space="preserve">muốn </w:t>
      </w:r>
      <w:r>
        <w:t xml:space="preserve">rời. </w:t>
      </w:r>
      <w:r>
        <w:t xml:space="preserve">Suốt </w:t>
      </w:r>
      <w:r>
        <w:t xml:space="preserve">ngày </w:t>
      </w:r>
      <w:r>
        <w:t xml:space="preserve">luấn </w:t>
      </w:r>
      <w:r>
        <w:rPr>
          <w:i/>
        </w:rPr>
        <w:t xml:space="preserve">quấn </w:t>
      </w:r>
      <w:r>
        <w:t xml:space="preserve">với </w:t>
      </w:r>
      <w:r>
        <w:t xml:space="preserve">con. </w:t>
      </w:r>
      <w:r>
        <w:br w:type="page"/>
      </w:r>
      <w:r>
        <w:rPr>
          <w:b/>
        </w:rPr>
        <w:t xml:space="preserve">luận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(cũ). </w:t>
      </w:r>
      <w:r>
        <w:t xml:space="preserve">Bài </w:t>
      </w:r>
      <w:r>
        <w:t xml:space="preserve">tập </w:t>
      </w:r>
      <w:r>
        <w:t xml:space="preserve">làm </w:t>
      </w:r>
      <w:r>
        <w:rPr>
          <w:i/>
        </w:rPr>
        <w:t xml:space="preserve">văn. </w:t>
      </w:r>
      <w:r>
        <w:rPr>
          <w:i/>
        </w:rPr>
        <w:t xml:space="preserve">Làm </w:t>
      </w:r>
      <w:r>
        <w:t xml:space="preserve">luận. </w:t>
      </w:r>
      <w:r>
        <w:t xml:space="preserve">Il </w:t>
      </w:r>
      <w:r>
        <w:t xml:space="preserve">động từ </w:t>
      </w:r>
      <w:r>
        <w:t xml:space="preserve">(cũ). </w:t>
      </w:r>
      <w:r>
        <w:rPr>
          <w:i/>
        </w:rPr>
        <w:t xml:space="preserve">† </w:t>
      </w:r>
      <w:r>
        <w:t xml:space="preserve">Bàn </w:t>
      </w:r>
      <w:r>
        <w:t xml:space="preserve">về </w:t>
      </w:r>
      <w:r>
        <w:t xml:space="preserve">vấn </w:t>
      </w:r>
      <w:r>
        <w:t xml:space="preserve">đề </w:t>
      </w:r>
      <w:r>
        <w:t xml:space="preserve">gì, </w:t>
      </w:r>
      <w:r>
        <w:t xml:space="preserve">có </w:t>
      </w:r>
      <w:r>
        <w:t xml:space="preserve">phân </w:t>
      </w:r>
      <w:r>
        <w:t xml:space="preserve">tích </w:t>
      </w:r>
      <w:r>
        <w:t xml:space="preserve">lí </w:t>
      </w:r>
      <w:r>
        <w:t xml:space="preserve">lẽ. </w:t>
      </w:r>
      <w:r>
        <w:rPr>
          <w:i/>
        </w:rPr>
        <w:t xml:space="preserve">Luận </w:t>
      </w:r>
      <w:r>
        <w:rPr>
          <w:i/>
        </w:rPr>
        <w:t xml:space="preserve">uăn </w:t>
      </w:r>
      <w:r>
        <w:rPr>
          <w:i/>
        </w:rPr>
        <w:t xml:space="preserve">chương. </w:t>
      </w:r>
      <w:r>
        <w:rPr>
          <w:i/>
        </w:rPr>
        <w:t xml:space="preserve">Luận </w:t>
      </w:r>
      <w:r>
        <w:rPr>
          <w:i/>
        </w:rPr>
        <w:t xml:space="preserve">uề </w:t>
      </w:r>
      <w:r>
        <w:rPr>
          <w:i/>
        </w:rPr>
        <w:t xml:space="preserve">thời </w:t>
      </w:r>
      <w:r>
        <w:rPr>
          <w:i/>
        </w:rPr>
        <w:t xml:space="preserve">cuộc. </w:t>
      </w:r>
      <w:r>
        <w:rPr>
          <w:b/>
        </w:rPr>
        <w:t xml:space="preserve">2 </w:t>
      </w:r>
      <w:r>
        <w:t xml:space="preserve">(danh từ). </w:t>
      </w:r>
      <w:r>
        <w:rPr>
          <w:i/>
        </w:rPr>
        <w:t xml:space="preserve">Dựa </w:t>
      </w:r>
      <w:r>
        <w:rPr>
          <w:i/>
        </w:rPr>
        <w:t xml:space="preserve">uào </w:t>
      </w:r>
      <w:r>
        <w:t xml:space="preserve">lí </w:t>
      </w:r>
      <w:r>
        <w:rPr>
          <w:i/>
        </w:rPr>
        <w:t xml:space="preserve">lẽ </w:t>
      </w:r>
      <w:r>
        <w:rPr>
          <w:i/>
        </w:rPr>
        <w:t xml:space="preserve">mà </w:t>
      </w:r>
      <w:r>
        <w:rPr>
          <w:i/>
        </w:rPr>
        <w:t xml:space="preserve">suy </w:t>
      </w:r>
      <w:r>
        <w:rPr>
          <w:i/>
        </w:rPr>
        <w:t xml:space="preserve">ra. </w:t>
      </w:r>
      <w:r>
        <w:rPr>
          <w:i/>
        </w:rPr>
        <w:t xml:space="preserve">Cần </w:t>
      </w:r>
      <w:r>
        <w:rPr>
          <w:i/>
        </w:rPr>
        <w:t xml:space="preserve">gì </w:t>
      </w:r>
      <w:r>
        <w:rPr>
          <w:i/>
        </w:rPr>
        <w:t xml:space="preserve">phải </w:t>
      </w:r>
      <w:r>
        <w:rPr>
          <w:i/>
        </w:rPr>
        <w:t xml:space="preserve">luận </w:t>
      </w:r>
      <w:r>
        <w:rPr>
          <w:i/>
        </w:rPr>
        <w:t xml:space="preserve">ra </w:t>
      </w:r>
      <w:r>
        <w:t xml:space="preserve">mới </w:t>
      </w:r>
      <w:r>
        <w:rPr>
          <w:i/>
        </w:rPr>
        <w:t xml:space="preserve">hiểu. </w:t>
      </w:r>
      <w:r>
        <w:br/>
      </w:r>
      <w:r>
        <w:rPr>
          <w:b/>
        </w:rPr>
        <w:t xml:space="preserve">'tuận </w:t>
      </w:r>
      <w:r>
        <w:rPr>
          <w:b/>
        </w:rPr>
        <w:t xml:space="preserve">án </w:t>
      </w:r>
      <w:r>
        <w:rPr>
          <w:i/>
        </w:rPr>
        <w:t xml:space="preserve">danh từ </w:t>
      </w:r>
      <w:r>
        <w:t xml:space="preserve">Công </w:t>
      </w:r>
      <w:r>
        <w:t xml:space="preserve">trình </w:t>
      </w:r>
      <w:r>
        <w:t xml:space="preserve">học </w:t>
      </w:r>
      <w:r>
        <w:t xml:space="preserve">thuật </w:t>
      </w:r>
      <w:r>
        <w:t xml:space="preserve">trình </w:t>
      </w:r>
      <w:r>
        <w:t xml:space="preserve">bày </w:t>
      </w:r>
      <w:r>
        <w:t xml:space="preserve">rước </w:t>
      </w:r>
      <w:r>
        <w:t xml:space="preserve">hội </w:t>
      </w:r>
      <w:r>
        <w:t xml:space="preserve">đồng </w:t>
      </w:r>
      <w:r>
        <w:t xml:space="preserve">khoa </w:t>
      </w:r>
      <w:r>
        <w:t xml:space="preserve">học </w:t>
      </w:r>
      <w:r>
        <w:t xml:space="preserve">để </w:t>
      </w:r>
      <w:r>
        <w:t xml:space="preserve">được </w:t>
      </w:r>
      <w:r>
        <w:t xml:space="preserve">công </w:t>
      </w:r>
      <w:r>
        <w:t xml:space="preserve">Ảhận </w:t>
      </w:r>
      <w:r>
        <w:t xml:space="preserve">học </w:t>
      </w:r>
      <w:r>
        <w:t xml:space="preserve">vị </w:t>
      </w:r>
      <w:r>
        <w:t xml:space="preserve">trên </w:t>
      </w:r>
      <w:r>
        <w:t xml:space="preserve">đại </w:t>
      </w:r>
      <w:r>
        <w:t xml:space="preserve">học. </w:t>
      </w:r>
      <w:r>
        <w:rPr>
          <w:i/>
        </w:rPr>
        <w:t xml:space="preserve">Bảo </w:t>
      </w:r>
      <w:r>
        <w:rPr>
          <w:i/>
        </w:rPr>
        <w:t xml:space="preserve">vệ </w:t>
      </w:r>
      <w:r>
        <w:rPr>
          <w:i/>
        </w:rPr>
        <w:t xml:space="preserve">luận </w:t>
      </w:r>
      <w:r>
        <w:rPr>
          <w:i/>
        </w:rPr>
        <w:t xml:space="preserve">án </w:t>
      </w:r>
      <w:r>
        <w:rPr>
          <w:i/>
        </w:rPr>
        <w:t xml:space="preserve">rốn </w:t>
      </w:r>
      <w:r>
        <w:rPr>
          <w:i/>
        </w:rPr>
        <w:t xml:space="preserve">sĩ </w:t>
      </w:r>
      <w:r>
        <w:rPr>
          <w:i/>
        </w:rPr>
        <w:t xml:space="preserve">SỬ </w:t>
      </w:r>
      <w:r>
        <w:t xml:space="preserve">học. </w:t>
      </w:r>
      <w:r>
        <w:br/>
      </w:r>
      <w:r>
        <w:rPr>
          <w:b/>
        </w:rPr>
        <w:t xml:space="preserve">uận </w:t>
      </w:r>
      <w:r>
        <w:rPr>
          <w:b/>
        </w:rPr>
        <w:t xml:space="preserve">bàn </w:t>
      </w:r>
      <w:r>
        <w:rPr>
          <w:i/>
        </w:rPr>
        <w:t xml:space="preserve">động từ </w:t>
      </w:r>
      <w:r>
        <w:t xml:space="preserve">(cũ). </w:t>
      </w:r>
      <w:r>
        <w:t xml:space="preserve">Như </w:t>
      </w:r>
      <w:r>
        <w:t xml:space="preserve">bàn </w:t>
      </w:r>
      <w:r>
        <w:t xml:space="preserve">luận </w:t>
      </w:r>
      <w:r>
        <w:t xml:space="preserve">(nhưng </w:t>
      </w:r>
      <w:r>
        <w:t xml:space="preserve">hường </w:t>
      </w:r>
      <w:r>
        <w:t xml:space="preserve">nói </w:t>
      </w:r>
      <w:r>
        <w:t xml:space="preserve">về </w:t>
      </w:r>
      <w:r>
        <w:t xml:space="preserve">việc </w:t>
      </w:r>
      <w:r>
        <w:t xml:space="preserve">quan </w:t>
      </w:r>
      <w:r>
        <w:t xml:space="preserve">trọng). </w:t>
      </w:r>
      <w:r>
        <w:t xml:space="preserve">Luận </w:t>
      </w:r>
      <w:r>
        <w:rPr>
          <w:i/>
        </w:rPr>
        <w:t xml:space="preserve">bàn </w:t>
      </w:r>
      <w:r>
        <w:t xml:space="preserve">xệc </w:t>
      </w:r>
      <w:r>
        <w:rPr>
          <w:i/>
        </w:rPr>
        <w:t xml:space="preserve">nước. </w:t>
      </w:r>
      <w:r>
        <w:br/>
      </w:r>
      <w:r>
        <w:rPr>
          <w:b/>
        </w:rPr>
        <w:t xml:space="preserve">uận </w:t>
      </w:r>
      <w:r>
        <w:rPr>
          <w:b/>
        </w:rPr>
        <w:t xml:space="preserve">chiến </w:t>
      </w:r>
      <w:r>
        <w:rPr>
          <w:i/>
        </w:rPr>
        <w:t xml:space="preserve">động từ </w:t>
      </w:r>
      <w:r>
        <w:t xml:space="preserve">Tranh </w:t>
      </w:r>
      <w:r>
        <w:t xml:space="preserve">luận </w:t>
      </w:r>
      <w:r>
        <w:t xml:space="preserve">công </w:t>
      </w:r>
      <w:r>
        <w:t xml:space="preserve">khai </w:t>
      </w:r>
      <w:r>
        <w:t xml:space="preserve">trên </w:t>
      </w:r>
      <w:r>
        <w:t xml:space="preserve">ách </w:t>
      </w:r>
      <w:r>
        <w:t xml:space="preserve">báo </w:t>
      </w:r>
      <w:r>
        <w:t xml:space="preserve">để </w:t>
      </w:r>
      <w:r>
        <w:t xml:space="preserve">đấu </w:t>
      </w:r>
      <w:r>
        <w:t xml:space="preserve">tranh </w:t>
      </w:r>
      <w:r>
        <w:t xml:space="preserve">về </w:t>
      </w:r>
      <w:r>
        <w:t xml:space="preserve">quan </w:t>
      </w:r>
      <w:r>
        <w:t xml:space="preserve">điểm </w:t>
      </w:r>
      <w:r>
        <w:t xml:space="preserve">học </w:t>
      </w:r>
      <w:r>
        <w:t xml:space="preserve">huật </w:t>
      </w:r>
      <w:r>
        <w:t xml:space="preserve">hay </w:t>
      </w:r>
      <w:r>
        <w:t xml:space="preserve">chính </w:t>
      </w:r>
      <w:r>
        <w:t xml:space="preserve">trị. </w:t>
      </w:r>
      <w:r>
        <w:br/>
      </w:r>
      <w:r>
        <w:rPr>
          <w:b/>
        </w:rPr>
        <w:t xml:space="preserve">uận </w:t>
      </w:r>
      <w:r>
        <w:rPr>
          <w:b/>
        </w:rPr>
        <w:t xml:space="preserve">chứng </w:t>
      </w:r>
      <w:r>
        <w:rPr>
          <w:i/>
        </w:rPr>
        <w:t xml:space="preserve">danh từ </w:t>
      </w:r>
      <w:r>
        <w:t xml:space="preserve">Chứng </w:t>
      </w:r>
      <w:r>
        <w:t xml:space="preserve">cớ </w:t>
      </w:r>
      <w:r>
        <w:t xml:space="preserve">thực </w:t>
      </w:r>
      <w:r>
        <w:t xml:space="preserve">tế </w:t>
      </w:r>
      <w:r>
        <w:t xml:space="preserve">dùng </w:t>
      </w:r>
      <w:r>
        <w:br/>
      </w:r>
      <w:r>
        <w:rPr>
          <w:b/>
        </w:rPr>
        <w:t xml:space="preserve">ìm </w:t>
      </w:r>
      <w:r>
        <w:rPr>
          <w:b/>
        </w:rPr>
        <w:t xml:space="preserve">cơ </w:t>
      </w:r>
      <w:r>
        <w:rPr>
          <w:b/>
        </w:rPr>
        <w:t xml:space="preserve">cở </w:t>
      </w:r>
      <w:r>
        <w:rPr>
          <w:b/>
        </w:rPr>
        <w:t xml:space="preserve">cho </w:t>
      </w:r>
      <w:r>
        <w:rPr>
          <w:b/>
        </w:rPr>
        <w:t xml:space="preserve">lập </w:t>
      </w:r>
      <w:r>
        <w:rPr>
          <w:b/>
        </w:rPr>
        <w:t xml:space="preserve">luận. </w:t>
      </w:r>
      <w:r>
        <w:rPr>
          <w:i/>
        </w:rPr>
        <w:t xml:space="preserve">Những </w:t>
      </w:r>
      <w:r>
        <w:rPr>
          <w:i/>
        </w:rPr>
        <w:t xml:space="preserve">luận </w:t>
      </w:r>
      <w:r>
        <w:br/>
      </w:r>
      <w:r>
        <w:rPr>
          <w:b/>
        </w:rPr>
        <w:t xml:space="preserve">hứng </w:t>
      </w:r>
      <w:r>
        <w:rPr>
          <w:b/>
        </w:rPr>
        <w:t xml:space="preserve">đÂy </w:t>
      </w:r>
      <w:r>
        <w:rPr>
          <w:b/>
        </w:rPr>
        <w:t xml:space="preserve">sức </w:t>
      </w:r>
      <w:r>
        <w:rPr>
          <w:b/>
        </w:rPr>
        <w:t xml:space="preserve">thuyết </w:t>
      </w:r>
      <w:r>
        <w:rPr>
          <w:b/>
        </w:rPr>
        <w:t xml:space="preserve">phục. </w:t>
      </w:r>
      <w:r>
        <w:rPr>
          <w:i/>
        </w:rPr>
        <w:t xml:space="preserve">Luận </w:t>
      </w:r>
      <w:r>
        <w:rPr>
          <w:i/>
        </w:rPr>
        <w:t xml:space="preserve">chứng </w:t>
      </w:r>
      <w:r>
        <w:rPr>
          <w:i/>
        </w:rPr>
        <w:t xml:space="preserve">1nh </w:t>
      </w:r>
      <w:r>
        <w:rPr>
          <w:i/>
        </w:rPr>
        <w:t xml:space="preserve">tế. </w:t>
      </w:r>
      <w:r>
        <w:br/>
      </w:r>
      <w:r>
        <w:rPr>
          <w:b/>
        </w:rPr>
        <w:t xml:space="preserve">jận </w:t>
      </w:r>
      <w:r>
        <w:rPr>
          <w:b/>
        </w:rPr>
        <w:t xml:space="preserve">cứ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Phán </w:t>
      </w:r>
      <w:r>
        <w:t xml:space="preserve">đoán </w:t>
      </w:r>
      <w:r>
        <w:t xml:space="preserve">dùng </w:t>
      </w:r>
      <w:r>
        <w:t xml:space="preserve">để </w:t>
      </w:r>
      <w:r>
        <w:t xml:space="preserve">chứng </w:t>
      </w:r>
      <w:r>
        <w:br/>
      </w:r>
      <w:r>
        <w:rPr>
          <w:b/>
        </w:rPr>
        <w:t xml:space="preserve">ềinh </w:t>
      </w:r>
      <w:r>
        <w:rPr>
          <w:b/>
        </w:rPr>
        <w:t xml:space="preserve">cho </w:t>
      </w:r>
      <w:r>
        <w:rPr>
          <w:b/>
        </w:rPr>
        <w:t xml:space="preserve">luận </w:t>
      </w:r>
      <w:r>
        <w:rPr>
          <w:b/>
        </w:rPr>
        <w:t xml:space="preserve">đề. </w:t>
      </w:r>
      <w:r>
        <w:rPr>
          <w:b/>
        </w:rPr>
        <w:t xml:space="preserve">2 </w:t>
      </w:r>
      <w:r>
        <w:t xml:space="preserve">Căn </w:t>
      </w:r>
      <w:r>
        <w:t xml:space="preserve">cứ </w:t>
      </w:r>
      <w:r>
        <w:t xml:space="preserve">(thường </w:t>
      </w:r>
      <w:r>
        <w:t xml:space="preserve">bằng </w:t>
      </w:r>
      <w:r>
        <w:br/>
      </w:r>
      <w:r>
        <w:rPr>
          <w:b/>
        </w:rPr>
        <w:t xml:space="preserve">ự </w:t>
      </w:r>
      <w:r>
        <w:rPr>
          <w:b/>
        </w:rPr>
        <w:t xml:space="preserve">thật) </w:t>
      </w:r>
      <w:r>
        <w:rPr>
          <w:b/>
        </w:rPr>
        <w:t xml:space="preserve">của </w:t>
      </w:r>
      <w:r>
        <w:rPr>
          <w:b/>
        </w:rPr>
        <w:t xml:space="preserve">lập </w:t>
      </w:r>
      <w:r>
        <w:rPr>
          <w:b/>
        </w:rPr>
        <w:t xml:space="preserve">luận. </w:t>
      </w:r>
      <w:r>
        <w:t xml:space="preserve">Có </w:t>
      </w:r>
      <w:r>
        <w:rPr>
          <w:i/>
        </w:rPr>
        <w:t xml:space="preserve">đây </w:t>
      </w:r>
      <w:r>
        <w:rPr>
          <w:i/>
        </w:rPr>
        <w:t xml:space="preserve">đủ </w:t>
      </w:r>
      <w:r>
        <w:rPr>
          <w:i/>
        </w:rPr>
        <w:t xml:space="preserve">luận </w:t>
      </w:r>
      <w:r>
        <w:rPr>
          <w:i/>
        </w:rPr>
        <w:t xml:space="preserve">cứ. </w:t>
      </w:r>
      <w:r>
        <w:t xml:space="preserve">_ </w:t>
      </w:r>
      <w:r>
        <w:br/>
      </w:r>
      <w:r>
        <w:rPr>
          <w:b/>
        </w:rPr>
        <w:t xml:space="preserve">tận </w:t>
      </w:r>
      <w:r>
        <w:rPr>
          <w:b/>
        </w:rPr>
        <w:t xml:space="preserve">cương </w:t>
      </w:r>
      <w:r>
        <w:rPr>
          <w:i/>
        </w:rPr>
        <w:t xml:space="preserve">danh từ </w:t>
      </w:r>
      <w:r>
        <w:t xml:space="preserve">Để </w:t>
      </w:r>
      <w:r>
        <w:t xml:space="preserve">cương </w:t>
      </w:r>
      <w:r>
        <w:t xml:space="preserve">về </w:t>
      </w:r>
      <w:r>
        <w:t xml:space="preserve">những </w:t>
      </w:r>
      <w:r>
        <w:t xml:space="preserve">vấn </w:t>
      </w:r>
      <w:r>
        <w:t xml:space="preserve">đề </w:t>
      </w:r>
      <w:r>
        <w:br/>
      </w:r>
      <w:r>
        <w:rPr>
          <w:b/>
        </w:rPr>
        <w:t xml:space="preserve">ường </w:t>
      </w:r>
      <w:r>
        <w:rPr>
          <w:b/>
        </w:rPr>
        <w:t xml:space="preserve">lối </w:t>
      </w:r>
      <w:r>
        <w:rPr>
          <w:b/>
        </w:rPr>
        <w:t xml:space="preserve">và </w:t>
      </w:r>
      <w:r>
        <w:rPr>
          <w:b/>
        </w:rPr>
        <w:t xml:space="preserve">nhiệm </w:t>
      </w:r>
      <w:r>
        <w:rPr>
          <w:b/>
        </w:rPr>
        <w:t xml:space="preserve">vụ </w:t>
      </w:r>
      <w:r>
        <w:rPr>
          <w:b/>
        </w:rPr>
        <w:t xml:space="preserve">chính </w:t>
      </w:r>
      <w:r>
        <w:rPr>
          <w:b/>
        </w:rPr>
        <w:t xml:space="preserve">trị </w:t>
      </w:r>
      <w:r>
        <w:rPr>
          <w:b/>
        </w:rPr>
        <w:t xml:space="preserve">cơ </w:t>
      </w:r>
      <w:r>
        <w:rPr>
          <w:b/>
        </w:rPr>
        <w:t xml:space="preserve">bản. </w:t>
      </w:r>
      <w:r>
        <w:br/>
      </w:r>
      <w:r>
        <w:rPr>
          <w:b/>
        </w:rPr>
        <w:t xml:space="preserve">tận </w:t>
      </w:r>
      <w:r>
        <w:rPr>
          <w:b/>
        </w:rPr>
        <w:t xml:space="preserve">cương </w:t>
      </w:r>
      <w:r>
        <w:rPr>
          <w:b/>
        </w:rPr>
        <w:t xml:space="preserve">uề </w:t>
      </w:r>
      <w:r>
        <w:rPr>
          <w:b/>
        </w:rPr>
        <w:t xml:space="preserve">cách </w:t>
      </w:r>
      <w:r>
        <w:rPr>
          <w:b/>
        </w:rPr>
        <w:t xml:space="preserve">mạng </w:t>
      </w:r>
      <w:r>
        <w:t xml:space="preserve">Việt </w:t>
      </w:r>
      <w:r>
        <w:rPr>
          <w:i/>
        </w:rPr>
        <w:t xml:space="preserve">Nam. </w:t>
      </w:r>
      <w:r>
        <w:br/>
      </w:r>
      <w:r>
        <w:rPr>
          <w:b/>
        </w:rPr>
        <w:t xml:space="preserve">tân </w:t>
      </w:r>
      <w:r>
        <w:rPr>
          <w:b/>
        </w:rPr>
        <w:t xml:space="preserve">để </w:t>
      </w:r>
      <w:r>
        <w:rPr>
          <w:i/>
        </w:rPr>
        <w:t xml:space="preserve">danh từ </w:t>
      </w:r>
      <w:r>
        <w:t xml:space="preserve">Mệnh </w:t>
      </w:r>
      <w:r>
        <w:t xml:space="preserve">đề </w:t>
      </w:r>
      <w:r>
        <w:t xml:space="preserve">hay </w:t>
      </w:r>
      <w:r>
        <w:rPr>
          <w:i/>
        </w:rPr>
        <w:t xml:space="preserve">thuyết </w:t>
      </w:r>
      <w:r>
        <w:t xml:space="preserve">coi </w:t>
      </w:r>
      <w:r>
        <w:rPr>
          <w:i/>
        </w:rPr>
        <w:t xml:space="preserve">là </w:t>
      </w:r>
      <w:r>
        <w:br/>
      </w:r>
      <w:r>
        <w:rPr>
          <w:b/>
        </w:rPr>
        <w:t xml:space="preserve">úng </w:t>
      </w:r>
      <w:r>
        <w:rPr>
          <w:b/>
        </w:rPr>
        <w:t xml:space="preserve">và </w:t>
      </w:r>
      <w:r>
        <w:rPr>
          <w:b/>
        </w:rPr>
        <w:t xml:space="preserve">đưa </w:t>
      </w:r>
      <w:r>
        <w:rPr>
          <w:b/>
        </w:rPr>
        <w:t xml:space="preserve">ra </w:t>
      </w:r>
      <w:r>
        <w:rPr>
          <w:b/>
        </w:rPr>
        <w:t xml:space="preserve">để </w:t>
      </w:r>
      <w:r>
        <w:rPr>
          <w:b/>
        </w:rPr>
        <w:t xml:space="preserve">bảo </w:t>
      </w:r>
      <w:r>
        <w:rPr>
          <w:b/>
        </w:rPr>
        <w:t xml:space="preserve">vệ </w:t>
      </w:r>
      <w:r>
        <w:rPr>
          <w:b/>
        </w:rPr>
        <w:t xml:space="preserve">bằng </w:t>
      </w:r>
      <w:r>
        <w:rPr>
          <w:b/>
        </w:rPr>
        <w:t xml:space="preserve">luận </w:t>
      </w:r>
      <w:r>
        <w:rPr>
          <w:b/>
        </w:rPr>
        <w:t xml:space="preserve">cứ. </w:t>
      </w:r>
      <w:r>
        <w:br/>
      </w:r>
      <w:r>
        <w:rPr>
          <w:b/>
        </w:rPr>
        <w:t xml:space="preserve">hững </w:t>
      </w:r>
      <w:r>
        <w:rPr>
          <w:b/>
        </w:rPr>
        <w:t xml:space="preserve">luận </w:t>
      </w:r>
      <w:r>
        <w:rPr>
          <w:b/>
        </w:rPr>
        <w:t xml:space="preserve">đề </w:t>
      </w:r>
      <w:r>
        <w:rPr>
          <w:b/>
        </w:rPr>
        <w:t xml:space="preserve">của </w:t>
      </w:r>
      <w:r>
        <w:rPr>
          <w:b/>
        </w:rPr>
        <w:t xml:space="preserve">một </w:t>
      </w:r>
      <w:r>
        <w:rPr>
          <w:b/>
        </w:rPr>
        <w:t xml:space="preserve">học </w:t>
      </w:r>
      <w:r>
        <w:rPr>
          <w:b/>
        </w:rPr>
        <w:t xml:space="preserve">thuyết. </w:t>
      </w:r>
      <w:r>
        <w:t xml:space="preserve">Tiểu </w:t>
      </w:r>
      <w:r>
        <w:br/>
      </w:r>
      <w:r>
        <w:rPr>
          <w:b/>
        </w:rPr>
        <w:t xml:space="preserve">tuyết </w:t>
      </w:r>
      <w:r>
        <w:rPr>
          <w:b/>
        </w:rPr>
        <w:t xml:space="preserve">luận </w:t>
      </w:r>
      <w:r>
        <w:rPr>
          <w:b/>
        </w:rPr>
        <w:t xml:space="preserve">đề </w:t>
      </w:r>
      <w:r>
        <w:t xml:space="preserve">(minh </w:t>
      </w:r>
      <w:r>
        <w:t xml:space="preserve">hoạ </w:t>
      </w:r>
      <w:r>
        <w:t xml:space="preserve">một </w:t>
      </w:r>
      <w:r>
        <w:t xml:space="preserve">luận </w:t>
      </w:r>
      <w:r>
        <w:t xml:space="preserve">đề), </w:t>
      </w:r>
      <w:r>
        <w:br/>
      </w:r>
      <w:r>
        <w:rPr>
          <w:b/>
        </w:rPr>
        <w:t xml:space="preserve">ân </w:t>
      </w:r>
      <w:r>
        <w:rPr>
          <w:b/>
        </w:rPr>
        <w:t xml:space="preserve">điểm </w:t>
      </w:r>
      <w:r>
        <w:rPr>
          <w:i/>
        </w:rPr>
        <w:t xml:space="preserve">danh từ </w:t>
      </w:r>
      <w:r>
        <w:t xml:space="preserve">Ý </w:t>
      </w:r>
      <w:r>
        <w:t xml:space="preserve">kiến, </w:t>
      </w:r>
      <w:r>
        <w:t xml:space="preserve">quan </w:t>
      </w:r>
      <w:r>
        <w:t xml:space="preserve">điểm </w:t>
      </w:r>
      <w:r>
        <w:t xml:space="preserve">có </w:t>
      </w:r>
      <w:r>
        <w:t xml:space="preserve">tính </w:t>
      </w:r>
      <w:r>
        <w:br/>
      </w:r>
      <w:r>
        <w:rPr>
          <w:b/>
        </w:rPr>
        <w:t xml:space="preserve">tất </w:t>
      </w:r>
      <w:r>
        <w:rPr>
          <w:b/>
        </w:rPr>
        <w:t xml:space="preserve">lí </w:t>
      </w:r>
      <w:r>
        <w:rPr>
          <w:b/>
        </w:rPr>
        <w:t xml:space="preserve">luận. </w:t>
      </w:r>
      <w:r>
        <w:t xml:space="preserve">Những </w:t>
      </w:r>
      <w:r>
        <w:t xml:space="preserve">luận </w:t>
      </w:r>
      <w:r>
        <w:t xml:space="preserve">điểm </w:t>
      </w:r>
      <w:r>
        <w:t xml:space="preserve">về </w:t>
      </w:r>
      <w:r>
        <w:t xml:space="preserve">vấn </w:t>
      </w:r>
      <w:r>
        <w:t xml:space="preserve">để </w:t>
      </w:r>
      <w:r>
        <w:br/>
      </w:r>
      <w:r>
        <w:rPr>
          <w:b/>
        </w:rPr>
        <w:t xml:space="preserve">uốn </w:t>
      </w:r>
      <w:r>
        <w:rPr>
          <w:b/>
        </w:rPr>
        <w:t xml:space="preserve">tranh </w:t>
      </w:r>
      <w:r>
        <w:rPr>
          <w:b/>
        </w:rPr>
        <w:t xml:space="preserve">và </w:t>
      </w:r>
      <w:r>
        <w:rPr>
          <w:b/>
        </w:rPr>
        <w:t xml:space="preserve">hoà </w:t>
      </w:r>
      <w:r>
        <w:rPr>
          <w:b/>
        </w:rPr>
        <w:t xml:space="preserve">bình. </w:t>
      </w:r>
      <w:r>
        <w:br/>
      </w:r>
      <w:r>
        <w:rPr>
          <w:b/>
        </w:rPr>
        <w:t xml:space="preserve">ân </w:t>
      </w:r>
      <w:r>
        <w:rPr>
          <w:b/>
        </w:rPr>
        <w:t xml:space="preserve">điệu </w:t>
      </w:r>
      <w:r>
        <w:rPr>
          <w:i/>
        </w:rPr>
        <w:t xml:space="preserve">danh từ </w:t>
      </w:r>
      <w:r>
        <w:t xml:space="preserve">Ý </w:t>
      </w:r>
      <w:r>
        <w:t xml:space="preserve">kiến, </w:t>
      </w:r>
      <w:r>
        <w:t xml:space="preserve">lí </w:t>
      </w:r>
      <w:r>
        <w:t xml:space="preserve">lẽ </w:t>
      </w:r>
      <w:r>
        <w:t xml:space="preserve">đưa </w:t>
      </w:r>
      <w:r>
        <w:t xml:space="preserve">ra </w:t>
      </w:r>
      <w:r>
        <w:t xml:space="preserve">để </w:t>
      </w:r>
      <w:r>
        <w:t xml:space="preserve">đánh </w:t>
      </w:r>
      <w:r>
        <w:br/>
      </w:r>
      <w:r>
        <w:rPr>
          <w:b/>
        </w:rPr>
        <w:t xml:space="preserve">a. </w:t>
      </w:r>
      <w:r>
        <w:rPr>
          <w:i/>
        </w:rPr>
        <w:t xml:space="preserve">Luận </w:t>
      </w:r>
      <w:r>
        <w:rPr>
          <w:i/>
        </w:rPr>
        <w:t xml:space="preserve">điệu </w:t>
      </w:r>
      <w:r>
        <w:rPr>
          <w:i/>
        </w:rPr>
        <w:t xml:space="preserve">giá </w:t>
      </w:r>
      <w:r>
        <w:rPr>
          <w:i/>
        </w:rPr>
        <w:t xml:space="preserve">nhân </w:t>
      </w:r>
      <w:r>
        <w:rPr>
          <w:i/>
        </w:rPr>
        <w:t xml:space="preserve">giá </w:t>
      </w:r>
      <w:r>
        <w:t xml:space="preserve">nghĩa. </w:t>
      </w:r>
      <w:r>
        <w:br/>
      </w:r>
      <w:r>
        <w:rPr>
          <w:b/>
        </w:rPr>
        <w:t xml:space="preserve">ân </w:t>
      </w:r>
      <w:r>
        <w:rPr>
          <w:b/>
        </w:rPr>
        <w:t xml:space="preserve">đoán </w:t>
      </w:r>
      <w:r>
        <w:rPr>
          <w:i/>
        </w:rPr>
        <w:t xml:space="preserve">danh từ </w:t>
      </w:r>
      <w:r>
        <w:t xml:space="preserve">Điều </w:t>
      </w:r>
      <w:r>
        <w:t xml:space="preserve">đoán </w:t>
      </w:r>
      <w:r>
        <w:t xml:space="preserve">trước </w:t>
      </w:r>
      <w:r>
        <w:t xml:space="preserve">dựa </w:t>
      </w:r>
      <w:r>
        <w:t xml:space="preserve">vào </w:t>
      </w:r>
      <w:r>
        <w:br/>
      </w:r>
      <w:r>
        <w:rPr>
          <w:b/>
        </w:rPr>
        <w:t xml:space="preserve">v </w:t>
      </w:r>
      <w:r>
        <w:rPr>
          <w:b/>
        </w:rPr>
        <w:t xml:space="preserve">luận. </w:t>
      </w:r>
      <w:r>
        <w:t xml:space="preserve">Những </w:t>
      </w:r>
      <w:r>
        <w:rPr>
          <w:i/>
        </w:rPr>
        <w:t xml:space="preserve">luận </w:t>
      </w:r>
      <w:r>
        <w:rPr>
          <w:i/>
        </w:rPr>
        <w:t xml:space="preserve">đoán </w:t>
      </w:r>
      <w:r>
        <w:rPr>
          <w:i/>
        </w:rPr>
        <w:t xml:space="preserve">khoa </w:t>
      </w:r>
      <w:r>
        <w:rPr>
          <w:i/>
        </w:rPr>
        <w:t xml:space="preserve">học. </w:t>
      </w:r>
      <w:r>
        <w:br/>
      </w:r>
      <w:r>
        <w:rPr>
          <w:b/>
        </w:rPr>
        <w:t xml:space="preserve">ân </w:t>
      </w:r>
      <w:r>
        <w:rPr>
          <w:b/>
        </w:rPr>
        <w:t xml:space="preserve">giải </w:t>
      </w:r>
      <w:r>
        <w:rPr>
          <w:i/>
        </w:rPr>
        <w:t xml:space="preserve">động từ </w:t>
      </w:r>
      <w:r>
        <w:t xml:space="preserve">(ít dùng). </w:t>
      </w:r>
      <w:r>
        <w:t xml:space="preserve">Bàn </w:t>
      </w:r>
      <w:r>
        <w:t xml:space="preserve">cho </w:t>
      </w:r>
      <w:r>
        <w:t xml:space="preserve">rõ, </w:t>
      </w:r>
      <w:r>
        <w:t xml:space="preserve">cho </w:t>
      </w:r>
      <w:r>
        <w:t xml:space="preserve">ra </w:t>
      </w:r>
      <w:r>
        <w:t xml:space="preserve">lẽ. </w:t>
      </w:r>
      <w:r>
        <w:br/>
      </w:r>
      <w:r>
        <w:rPr>
          <w:b/>
        </w:rPr>
        <w:t xml:space="preserve">ần </w:t>
      </w:r>
      <w:r>
        <w:rPr>
          <w:b/>
        </w:rPr>
        <w:t xml:space="preserve">lÍ </w:t>
      </w:r>
      <w:r>
        <w:rPr>
          <w:i/>
        </w:rPr>
        <w:t xml:space="preserve">cũng viết </w:t>
      </w:r>
      <w:r>
        <w:rPr>
          <w:i/>
        </w:rPr>
        <w:t xml:space="preserve">luận </w:t>
      </w:r>
      <w:r>
        <w:rPr>
          <w:i/>
        </w:rPr>
        <w:t xml:space="preserve">lý. </w:t>
      </w:r>
      <w:r>
        <w:t xml:space="preserve">danh từ </w:t>
      </w:r>
      <w:r>
        <w:t xml:space="preserve">(cũ). </w:t>
      </w:r>
      <w:r>
        <w:t xml:space="preserve">Lopic. </w:t>
      </w:r>
      <w:r>
        <w:br/>
      </w:r>
      <w:r>
        <w:rPr>
          <w:b/>
        </w:rPr>
        <w:t xml:space="preserve">in </w:t>
      </w:r>
      <w:r>
        <w:rPr>
          <w:b/>
        </w:rPr>
        <w:t xml:space="preserve">lí </w:t>
      </w:r>
      <w:r>
        <w:rPr>
          <w:b/>
        </w:rPr>
        <w:t xml:space="preserve">học </w:t>
      </w:r>
      <w:r>
        <w:rPr>
          <w:i/>
        </w:rPr>
        <w:t xml:space="preserve">cũng viết </w:t>
      </w:r>
      <w:r>
        <w:rPr>
          <w:i/>
        </w:rPr>
        <w:t xml:space="preserve">luận </w:t>
      </w:r>
      <w:r>
        <w:rPr>
          <w:i/>
        </w:rPr>
        <w:t xml:space="preserve">lý </w:t>
      </w:r>
      <w:r>
        <w:rPr>
          <w:i/>
        </w:rPr>
        <w:t xml:space="preserve">học. </w:t>
      </w:r>
      <w:r>
        <w:t xml:space="preserve">danh từ </w:t>
      </w:r>
      <w:r>
        <w:t xml:space="preserve">(cũ). </w:t>
      </w:r>
      <w:r>
        <w:t xml:space="preserve">Logic </w:t>
      </w:r>
      <w:r>
        <w:t xml:space="preserve">học. </w:t>
      </w:r>
      <w:r>
        <w:br/>
      </w:r>
      <w:r>
        <w:rPr>
          <w:b/>
        </w:rPr>
        <w:t xml:space="preserve">ìn </w:t>
      </w:r>
      <w:r>
        <w:rPr>
          <w:b/>
        </w:rPr>
        <w:t xml:space="preserve">lýx. </w:t>
      </w:r>
      <w:r>
        <w:rPr>
          <w:b/>
        </w:rPr>
        <w:t xml:space="preserve">luận </w:t>
      </w:r>
      <w:r>
        <w:rPr>
          <w:b/>
        </w:rPr>
        <w:t xml:space="preserve">ñ. </w:t>
      </w:r>
      <w:r>
        <w:br/>
      </w:r>
      <w:r>
        <w:rPr>
          <w:b/>
        </w:rPr>
        <w:t xml:space="preserve">ìn </w:t>
      </w:r>
      <w:r>
        <w:rPr>
          <w:b/>
        </w:rPr>
        <w:t xml:space="preserve">lý </w:t>
      </w:r>
      <w:r>
        <w:rPr>
          <w:b/>
        </w:rPr>
        <w:t xml:space="preserve">học </w:t>
      </w:r>
      <w:r>
        <w:rPr>
          <w:i/>
        </w:rPr>
        <w:t xml:space="preserve">xem </w:t>
      </w:r>
      <w:r>
        <w:t xml:space="preserve">luận </w:t>
      </w:r>
      <w:r>
        <w:t xml:space="preserve">lH </w:t>
      </w:r>
      <w:r>
        <w:rPr>
          <w:i/>
        </w:rPr>
        <w:t xml:space="preserve">học. </w:t>
      </w:r>
      <w:r>
        <w:br/>
      </w:r>
      <w:r>
        <w:rPr>
          <w:b/>
        </w:rPr>
        <w:t xml:space="preserve">ìn </w:t>
      </w:r>
      <w:r>
        <w:rPr>
          <w:b/>
        </w:rPr>
        <w:t xml:space="preserve">thuyết </w:t>
      </w:r>
      <w:r>
        <w:rPr>
          <w:i/>
        </w:rPr>
        <w:t xml:space="preserve">danh từ </w:t>
      </w:r>
      <w:r>
        <w:t xml:space="preserve">(cũ). </w:t>
      </w:r>
      <w:r>
        <w:rPr>
          <w:b/>
        </w:rPr>
        <w:t xml:space="preserve">1 </w:t>
      </w:r>
      <w:r>
        <w:t xml:space="preserve">Thuyết, </w:t>
      </w:r>
      <w:r>
        <w:t xml:space="preserve">học </w:t>
      </w:r>
      <w:r>
        <w:t xml:space="preserve">thuyết. </w:t>
      </w:r>
      <w:r>
        <w:br/>
      </w:r>
      <w:r>
        <w:rPr>
          <w:b/>
        </w:rPr>
        <w:t xml:space="preserve">lài </w:t>
      </w:r>
      <w:r>
        <w:rPr>
          <w:b/>
        </w:rPr>
        <w:t xml:space="preserve">nghị </w:t>
      </w:r>
      <w:r>
        <w:rPr>
          <w:b/>
        </w:rPr>
        <w:t xml:space="preserve">luận </w:t>
      </w:r>
      <w:r>
        <w:rPr>
          <w:b/>
        </w:rPr>
        <w:t xml:space="preserve">dài. </w:t>
      </w:r>
      <w:r>
        <w:br/>
      </w:r>
      <w:r>
        <w:rPr>
          <w:b/>
        </w:rPr>
        <w:t xml:space="preserve">luận </w:t>
      </w:r>
      <w:r>
        <w:rPr>
          <w:b/>
        </w:rPr>
        <w:t xml:space="preserve">tội </w:t>
      </w:r>
      <w:r>
        <w:rPr>
          <w:i/>
        </w:rPr>
        <w:t xml:space="preserve">động từ </w:t>
      </w:r>
      <w:r>
        <w:t xml:space="preserve">Phân </w:t>
      </w:r>
      <w:r>
        <w:t xml:space="preserve">tích, </w:t>
      </w:r>
      <w:r>
        <w:t xml:space="preserve">cân </w:t>
      </w:r>
      <w:r>
        <w:t xml:space="preserve">nhắc </w:t>
      </w:r>
      <w:r>
        <w:t xml:space="preserve">để </w:t>
      </w:r>
      <w:r>
        <w:t xml:space="preserve">xét </w:t>
      </w:r>
      <w:r>
        <w:t xml:space="preserve">tội. </w:t>
      </w:r>
      <w:r>
        <w:t xml:space="preserve">Công </w:t>
      </w:r>
      <w:r>
        <w:rPr>
          <w:i/>
        </w:rPr>
        <w:t xml:space="preserve">tố </w:t>
      </w:r>
      <w:r>
        <w:rPr>
          <w:i/>
        </w:rPr>
        <w:t xml:space="preserve">uiên </w:t>
      </w:r>
      <w:r>
        <w:rPr>
          <w:i/>
        </w:rPr>
        <w:t xml:space="preserve">luận </w:t>
      </w:r>
      <w:r>
        <w:t xml:space="preserve">tội. </w:t>
      </w:r>
      <w:r>
        <w:br/>
      </w:r>
      <w:r>
        <w:rPr>
          <w:b/>
        </w:rPr>
        <w:t xml:space="preserve">luận </w:t>
      </w:r>
      <w:r>
        <w:rPr>
          <w:b/>
        </w:rPr>
        <w:t xml:space="preserve">văn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Bài </w:t>
      </w:r>
      <w:r>
        <w:t xml:space="preserve">nghiên </w:t>
      </w:r>
      <w:r>
        <w:t xml:space="preserve">cứu, </w:t>
      </w:r>
      <w:r>
        <w:t xml:space="preserve">bàn </w:t>
      </w:r>
      <w:r>
        <w:t xml:space="preserve">luận </w:t>
      </w:r>
      <w:r>
        <w:t xml:space="preserve">về </w:t>
      </w:r>
      <w:r>
        <w:t xml:space="preserve">một </w:t>
      </w:r>
      <w:r>
        <w:t xml:space="preserve">vấn </w:t>
      </w:r>
      <w:r>
        <w:t xml:space="preserve">đề. </w:t>
      </w:r>
      <w:r>
        <w:rPr>
          <w:i/>
        </w:rPr>
        <w:t xml:space="preserve">Luận </w:t>
      </w:r>
      <w:r>
        <w:rPr>
          <w:i/>
        </w:rPr>
        <w:t xml:space="preserve">uăn </w:t>
      </w:r>
      <w:r>
        <w:t xml:space="preserve">chính </w:t>
      </w:r>
      <w:r>
        <w:rPr>
          <w:i/>
        </w:rPr>
        <w:t xml:space="preserve">trị </w:t>
      </w:r>
      <w:r>
        <w:rPr>
          <w:b/>
        </w:rPr>
        <w:t xml:space="preserve">2 </w:t>
      </w:r>
      <w:r>
        <w:t xml:space="preserve">Như </w:t>
      </w:r>
      <w:r>
        <w:t xml:space="preserve">khoá </w:t>
      </w:r>
      <w:r>
        <w:t xml:space="preserve">luận. </w:t>
      </w:r>
      <w:r>
        <w:t xml:space="preserve">Luận </w:t>
      </w:r>
      <w:r>
        <w:rPr>
          <w:i/>
        </w:rPr>
        <w:t xml:space="preserve">uăn </w:t>
      </w:r>
      <w:r>
        <w:t xml:space="preserve">tốt </w:t>
      </w:r>
      <w:r>
        <w:t xml:space="preserve">nghiệp </w:t>
      </w:r>
      <w:r>
        <w:rPr>
          <w:i/>
        </w:rPr>
        <w:t xml:space="preserve">đại </w:t>
      </w:r>
      <w:r>
        <w:rPr>
          <w:i/>
        </w:rPr>
        <w:t xml:space="preserve">học. </w:t>
      </w:r>
      <w:r>
        <w:br/>
      </w:r>
      <w:r>
        <w:rPr>
          <w:b/>
        </w:rPr>
        <w:t xml:space="preserve">luật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Quy </w:t>
      </w:r>
      <w:r>
        <w:t xml:space="preserve">luật </w:t>
      </w:r>
      <w:r>
        <w:t xml:space="preserve">(nói </w:t>
      </w:r>
      <w:r>
        <w:t xml:space="preserve">tắt). </w:t>
      </w:r>
      <w:r>
        <w:t xml:space="preserve">Luật </w:t>
      </w:r>
      <w:r>
        <w:t xml:space="preserve">tiến </w:t>
      </w:r>
      <w:r>
        <w:t xml:space="preserve">hoá. </w:t>
      </w:r>
      <w:r>
        <w:t xml:space="preserve">Luật </w:t>
      </w:r>
      <w:r>
        <w:rPr>
          <w:i/>
        </w:rPr>
        <w:t xml:space="preserve">cung </w:t>
      </w:r>
      <w:r>
        <w:rPr>
          <w:i/>
        </w:rPr>
        <w:t xml:space="preserve">cầu. </w:t>
      </w:r>
      <w:r>
        <w:rPr>
          <w:b/>
        </w:rPr>
        <w:t xml:space="preserve">2 </w:t>
      </w:r>
      <w:r>
        <w:t xml:space="preserve">Những </w:t>
      </w:r>
      <w:r>
        <w:t xml:space="preserve">điều </w:t>
      </w:r>
      <w:r>
        <w:t xml:space="preserve">quy </w:t>
      </w:r>
      <w:r>
        <w:t xml:space="preserve">định </w:t>
      </w:r>
      <w:r>
        <w:t xml:space="preserve">riêng </w:t>
      </w:r>
      <w:r>
        <w:t xml:space="preserve">buộc </w:t>
      </w:r>
      <w:r>
        <w:t xml:space="preserve">mọi </w:t>
      </w:r>
      <w:r>
        <w:t xml:space="preserve">người </w:t>
      </w:r>
      <w:r>
        <w:t xml:space="preserve">phải </w:t>
      </w:r>
      <w:r>
        <w:t xml:space="preserve">tuân </w:t>
      </w:r>
      <w:r>
        <w:t xml:space="preserve">theo </w:t>
      </w:r>
      <w:r>
        <w:t xml:space="preserve">trong </w:t>
      </w:r>
      <w:r>
        <w:t xml:space="preserve">một </w:t>
      </w:r>
      <w:r>
        <w:t xml:space="preserve">loạt </w:t>
      </w:r>
      <w:r>
        <w:t xml:space="preserve">hoạt </w:t>
      </w:r>
      <w:r>
        <w:t xml:space="preserve">động </w:t>
      </w:r>
      <w:r>
        <w:t xml:space="preserve">nào </w:t>
      </w:r>
      <w:r>
        <w:t xml:space="preserve">đó </w:t>
      </w:r>
      <w:r>
        <w:t xml:space="preserve">(nói </w:t>
      </w:r>
      <w:r>
        <w:t xml:space="preserve">tổng </w:t>
      </w:r>
      <w:r>
        <w:t xml:space="preserve">quát). </w:t>
      </w:r>
      <w:r>
        <w:rPr>
          <w:i/>
        </w:rPr>
        <w:t xml:space="preserve">Luật </w:t>
      </w:r>
      <w:r>
        <w:rPr>
          <w:i/>
        </w:rPr>
        <w:t xml:space="preserve">bóng </w:t>
      </w:r>
      <w:r>
        <w:rPr>
          <w:i/>
        </w:rPr>
        <w:t xml:space="preserve">đá. </w:t>
      </w:r>
      <w:r>
        <w:rPr>
          <w:i/>
        </w:rPr>
        <w:t xml:space="preserve">Luật </w:t>
      </w:r>
      <w:r>
        <w:t xml:space="preserve">thơ </w:t>
      </w:r>
      <w:r>
        <w:t xml:space="preserve">Đường. </w:t>
      </w:r>
      <w:r>
        <w:rPr>
          <w:b/>
        </w:rPr>
        <w:t xml:space="preserve">3 </w:t>
      </w:r>
      <w:r>
        <w:t xml:space="preserve">Pháp </w:t>
      </w:r>
      <w:r>
        <w:t xml:space="preserve">luật </w:t>
      </w:r>
      <w:r>
        <w:t xml:space="preserve">(nói </w:t>
      </w:r>
      <w:r>
        <w:t xml:space="preserve">tắt). </w:t>
      </w:r>
      <w:r>
        <w:rPr>
          <w:b/>
        </w:rPr>
        <w:t xml:space="preserve">4 </w:t>
      </w:r>
      <w:r>
        <w:t xml:space="preserve">Văn </w:t>
      </w:r>
      <w:r>
        <w:t xml:space="preserve">bản </w:t>
      </w:r>
      <w:r>
        <w:t xml:space="preserve">do </w:t>
      </w:r>
      <w:r>
        <w:t xml:space="preserve">cơ </w:t>
      </w:r>
      <w:r>
        <w:t xml:space="preserve">quan </w:t>
      </w:r>
      <w:r>
        <w:t xml:space="preserve">quyền </w:t>
      </w:r>
      <w:r>
        <w:t xml:space="preserve">lực </w:t>
      </w:r>
      <w:r>
        <w:t xml:space="preserve">tối </w:t>
      </w:r>
      <w:r>
        <w:t xml:space="preserve">cao </w:t>
      </w:r>
      <w:r>
        <w:t xml:space="preserve">ban </w:t>
      </w:r>
      <w:r>
        <w:t xml:space="preserve">hành, </w:t>
      </w:r>
      <w:r>
        <w:t xml:space="preserve">quy </w:t>
      </w:r>
      <w:r>
        <w:t xml:space="preserve">định </w:t>
      </w:r>
      <w:r>
        <w:t xml:space="preserve">những </w:t>
      </w:r>
      <w:r>
        <w:t xml:space="preserve">phép </w:t>
      </w:r>
      <w:r>
        <w:t xml:space="preserve">tắc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xã </w:t>
      </w:r>
      <w:r>
        <w:t xml:space="preserve">hội, </w:t>
      </w:r>
      <w:r>
        <w:t xml:space="preserve">buộc </w:t>
      </w:r>
      <w:r>
        <w:t xml:space="preserve">mọi </w:t>
      </w:r>
      <w:r>
        <w:t xml:space="preserve">người </w:t>
      </w:r>
      <w:r>
        <w:t xml:space="preserve">phải </w:t>
      </w:r>
      <w:r>
        <w:t xml:space="preserve">tuân </w:t>
      </w:r>
      <w:r>
        <w:t xml:space="preserve">theo. </w:t>
      </w:r>
      <w:r>
        <w:rPr>
          <w:i/>
        </w:rPr>
        <w:t xml:space="preserve">Luật </w:t>
      </w:r>
      <w:r>
        <w:rPr>
          <w:i/>
        </w:rPr>
        <w:t xml:space="preserve">hôn </w:t>
      </w:r>
      <w:r>
        <w:rPr>
          <w:i/>
        </w:rPr>
        <w:t xml:space="preserve">nhân </w:t>
      </w:r>
      <w:r>
        <w:rPr>
          <w:i/>
        </w:rPr>
        <w:t xml:space="preserve">uà </w:t>
      </w:r>
      <w:r>
        <w:t xml:space="preserve">gia </w:t>
      </w:r>
      <w:r>
        <w:t xml:space="preserve">đình. </w:t>
      </w:r>
      <w:r>
        <w:br/>
      </w:r>
      <w:r>
        <w:rPr>
          <w:b/>
        </w:rPr>
        <w:t xml:space="preserve">luật </w:t>
      </w:r>
      <w:r>
        <w:rPr>
          <w:b/>
        </w:rPr>
        <w:t xml:space="preserve">bằng </w:t>
      </w:r>
      <w:r>
        <w:rPr>
          <w:b/>
        </w:rPr>
        <w:t xml:space="preserve">trắc </w:t>
      </w:r>
      <w:r>
        <w:rPr>
          <w:i/>
        </w:rPr>
        <w:t xml:space="preserve">danh từ </w:t>
      </w:r>
      <w:r>
        <w:t xml:space="preserve">Quy </w:t>
      </w:r>
      <w:r>
        <w:t xml:space="preserve">tắc </w:t>
      </w:r>
      <w:r>
        <w:t xml:space="preserve">sử </w:t>
      </w:r>
      <w:r>
        <w:t xml:space="preserve">dụng </w:t>
      </w:r>
      <w:r>
        <w:t xml:space="preserve">các </w:t>
      </w:r>
      <w:r>
        <w:t xml:space="preserve">âm </w:t>
      </w:r>
      <w:r>
        <w:t xml:space="preserve">tiết </w:t>
      </w:r>
      <w:r>
        <w:t xml:space="preserve">bằng, </w:t>
      </w:r>
      <w:r>
        <w:t xml:space="preserve">trắc </w:t>
      </w:r>
      <w:r>
        <w:t xml:space="preserve">trong </w:t>
      </w:r>
      <w:r>
        <w:t xml:space="preserve">thơ. </w:t>
      </w:r>
      <w:r>
        <w:br/>
      </w:r>
      <w:r>
        <w:rPr>
          <w:b/>
        </w:rPr>
        <w:t xml:space="preserve">luật </w:t>
      </w:r>
      <w:r>
        <w:rPr>
          <w:b/>
        </w:rPr>
        <w:t xml:space="preserve">gia </w:t>
      </w:r>
      <w:r>
        <w:rPr>
          <w:i/>
        </w:rPr>
        <w:t xml:space="preserve">danh từ </w:t>
      </w:r>
      <w:r>
        <w:t xml:space="preserve">Người </w:t>
      </w:r>
      <w:r>
        <w:t xml:space="preserve">chuyên </w:t>
      </w:r>
      <w:r>
        <w:t xml:space="preserve">nghiên </w:t>
      </w:r>
      <w:r>
        <w:t xml:space="preserve">cứu </w:t>
      </w:r>
      <w:r>
        <w:t xml:space="preserve">về </w:t>
      </w:r>
      <w:r>
        <w:t xml:space="preserve">pháp </w:t>
      </w:r>
      <w:r>
        <w:t xml:space="preserve">luật. </w:t>
      </w:r>
      <w:r>
        <w:br/>
      </w:r>
      <w:r>
        <w:rPr>
          <w:b/>
        </w:rPr>
        <w:t xml:space="preserve">luật </w:t>
      </w:r>
      <w:r>
        <w:rPr>
          <w:b/>
        </w:rPr>
        <w:t xml:space="preserve">hình </w:t>
      </w:r>
      <w:r>
        <w:rPr>
          <w:b/>
        </w:rPr>
        <w:t xml:space="preserve">sự </w:t>
      </w:r>
      <w:r>
        <w:rPr>
          <w:i/>
        </w:rPr>
        <w:t xml:space="preserve">danh từ </w:t>
      </w:r>
      <w:r>
        <w:t xml:space="preserve">Luật </w:t>
      </w:r>
      <w:r>
        <w:t xml:space="preserve">của </w:t>
      </w:r>
      <w:r>
        <w:t xml:space="preserve">nhà </w:t>
      </w:r>
      <w:r>
        <w:t xml:space="preserve">nước </w:t>
      </w:r>
      <w:r>
        <w:t xml:space="preserve">quy </w:t>
      </w:r>
      <w:r>
        <w:t xml:space="preserve">định </w:t>
      </w:r>
      <w:r>
        <w:t xml:space="preserve">các </w:t>
      </w:r>
      <w:r>
        <w:t xml:space="preserve">tội </w:t>
      </w:r>
      <w:r>
        <w:t xml:space="preserve">phạm </w:t>
      </w:r>
      <w:r>
        <w:t xml:space="preserve">và </w:t>
      </w:r>
      <w:r>
        <w:t xml:space="preserve">hình </w:t>
      </w:r>
      <w:r>
        <w:t xml:space="preserve">phạt </w:t>
      </w:r>
      <w:r>
        <w:t xml:space="preserve">đối </w:t>
      </w:r>
      <w:r>
        <w:t xml:space="preserve">với </w:t>
      </w:r>
      <w:r>
        <w:t xml:space="preserve">người </w:t>
      </w:r>
      <w:r>
        <w:t xml:space="preserve">phạm </w:t>
      </w:r>
      <w:r>
        <w:t xml:space="preserve">tội. </w:t>
      </w:r>
      <w:r>
        <w:br/>
      </w:r>
      <w:r>
        <w:rPr>
          <w:b/>
        </w:rPr>
        <w:t xml:space="preserve">luật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Môn </w:t>
      </w:r>
      <w:r>
        <w:t xml:space="preserve">học </w:t>
      </w:r>
      <w:r>
        <w:t xml:space="preserve">chuyên </w:t>
      </w:r>
      <w:r>
        <w:t xml:space="preserve">nghiên </w:t>
      </w:r>
      <w:r>
        <w:t xml:space="preserve">cứu </w:t>
      </w:r>
      <w:r>
        <w:t xml:space="preserve">Ì </w:t>
      </w:r>
      <w:r>
        <w:t xml:space="preserve">về </w:t>
      </w:r>
      <w:r>
        <w:t xml:space="preserve">pháp </w:t>
      </w:r>
      <w:r>
        <w:t xml:space="preserve">luật. </w:t>
      </w:r>
      <w:r>
        <w:br/>
      </w:r>
      <w:r>
        <w:rPr>
          <w:b/>
        </w:rPr>
        <w:t xml:space="preserve">luật </w:t>
      </w:r>
      <w:r>
        <w:rPr>
          <w:b/>
        </w:rPr>
        <w:t xml:space="preserve">hộ </w:t>
      </w:r>
      <w:r>
        <w:rPr>
          <w:i/>
        </w:rPr>
        <w:t xml:space="preserve">danh từ </w:t>
      </w:r>
      <w:r>
        <w:t xml:space="preserve">(cũ). </w:t>
      </w:r>
      <w:r>
        <w:t xml:space="preserve">Dân </w:t>
      </w:r>
      <w:r>
        <w:t xml:space="preserve">luật. </w:t>
      </w:r>
      <w:r>
        <w:br/>
      </w:r>
      <w:r>
        <w:rPr>
          <w:b/>
        </w:rPr>
        <w:t xml:space="preserve">luật </w:t>
      </w:r>
      <w:r>
        <w:rPr>
          <w:b/>
        </w:rPr>
        <w:t xml:space="preserve">khoa </w:t>
      </w:r>
      <w:r>
        <w:rPr>
          <w:i/>
        </w:rPr>
        <w:t xml:space="preserve">danh từ </w:t>
      </w:r>
      <w:r>
        <w:t xml:space="preserve">Khoa </w:t>
      </w:r>
      <w:r>
        <w:t xml:space="preserve">luật </w:t>
      </w:r>
      <w:r>
        <w:t xml:space="preserve">học. </w:t>
      </w:r>
      <w:r>
        <w:br/>
      </w:r>
      <w:r>
        <w:rPr>
          <w:b/>
        </w:rPr>
        <w:t xml:space="preserve">luật </w:t>
      </w:r>
      <w:r>
        <w:rPr>
          <w:b/>
        </w:rPr>
        <w:t xml:space="preserve">lệ </w:t>
      </w:r>
      <w:r>
        <w:rPr>
          <w:i/>
        </w:rPr>
        <w:t xml:space="preserve">danh từ </w:t>
      </w:r>
      <w:r>
        <w:t xml:space="preserve">Pháp </w:t>
      </w:r>
      <w:r>
        <w:t xml:space="preserve">luật </w:t>
      </w:r>
      <w:r>
        <w:t xml:space="preserve">và </w:t>
      </w:r>
      <w:r>
        <w:t xml:space="preserve">những </w:t>
      </w:r>
      <w:r>
        <w:t xml:space="preserve">điều </w:t>
      </w:r>
      <w:r>
        <w:t xml:space="preserve">đã </w:t>
      </w:r>
      <w:r>
        <w:t xml:space="preserve">thành </w:t>
      </w:r>
      <w:r>
        <w:t xml:space="preserve">lệ </w:t>
      </w:r>
      <w:r>
        <w:t xml:space="preserve">mà </w:t>
      </w:r>
      <w:r>
        <w:t xml:space="preserve">mọi </w:t>
      </w:r>
      <w:r>
        <w:t xml:space="preserve">người </w:t>
      </w:r>
      <w:r>
        <w:t xml:space="preserve">trong </w:t>
      </w:r>
      <w:r>
        <w:t xml:space="preserve">xã </w:t>
      </w:r>
      <w:r>
        <w:t xml:space="preserve">hội </w:t>
      </w:r>
      <w:r>
        <w:t xml:space="preserve">phải </w:t>
      </w:r>
      <w:r>
        <w:t xml:space="preserve">tuân </w:t>
      </w:r>
      <w:r>
        <w:t xml:space="preserve">theo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Chấp </w:t>
      </w:r>
      <w:r>
        <w:t xml:space="preserve">hành </w:t>
      </w:r>
      <w:r>
        <w:rPr>
          <w:i/>
        </w:rPr>
        <w:t xml:space="preserve">luật </w:t>
      </w:r>
      <w:r>
        <w:rPr>
          <w:i/>
        </w:rPr>
        <w:t xml:space="preserve">lệ </w:t>
      </w:r>
      <w:r>
        <w:rPr>
          <w:i/>
        </w:rPr>
        <w:t xml:space="preserve">giao </w:t>
      </w:r>
      <w:r>
        <w:rPr>
          <w:i/>
        </w:rPr>
        <w:t xml:space="preserve">thông. </w:t>
      </w:r>
      <w:r>
        <w:br/>
      </w:r>
      <w:r>
        <w:rPr>
          <w:b/>
        </w:rPr>
        <w:t xml:space="preserve">luật </w:t>
      </w:r>
      <w:r>
        <w:rPr>
          <w:b/>
        </w:rPr>
        <w:t xml:space="preserve">pháp </w:t>
      </w:r>
      <w:r>
        <w:rPr>
          <w:i/>
        </w:rPr>
        <w:t xml:space="preserve">danh từ </w:t>
      </w:r>
      <w:r>
        <w:rPr>
          <w:i/>
        </w:rPr>
        <w:t xml:space="preserve">xem </w:t>
      </w:r>
      <w:r>
        <w:rPr>
          <w:i/>
        </w:rPr>
        <w:t xml:space="preserve">pháp </w:t>
      </w:r>
      <w:r>
        <w:t xml:space="preserve">luật. </w:t>
      </w:r>
      <w:r>
        <w:br/>
      </w:r>
      <w:r>
        <w:rPr>
          <w:b/>
        </w:rPr>
        <w:t xml:space="preserve">luật </w:t>
      </w:r>
      <w:r>
        <w:rPr>
          <w:b/>
        </w:rPr>
        <w:t xml:space="preserve">quốc </w:t>
      </w:r>
      <w:r>
        <w:rPr>
          <w:b/>
        </w:rPr>
        <w:t xml:space="preserve">tế </w:t>
      </w:r>
      <w:r>
        <w:rPr>
          <w:i/>
        </w:rPr>
        <w:t xml:space="preserve">danh từ </w:t>
      </w:r>
      <w:r>
        <w:t xml:space="preserve">Tổng </w:t>
      </w:r>
      <w:r>
        <w:t xml:space="preserve">thể </w:t>
      </w:r>
      <w:r>
        <w:t xml:space="preserve">nói </w:t>
      </w:r>
      <w:r>
        <w:t xml:space="preserve">chung </w:t>
      </w:r>
      <w:r>
        <w:t xml:space="preserve">những </w:t>
      </w:r>
      <w:r>
        <w:t xml:space="preserve">nguyên </w:t>
      </w:r>
      <w:r>
        <w:t xml:space="preserve">tắc </w:t>
      </w:r>
      <w:r>
        <w:t xml:space="preserve">và </w:t>
      </w:r>
      <w:r>
        <w:t xml:space="preserve">quy </w:t>
      </w:r>
      <w:r>
        <w:t xml:space="preserve">phạm </w:t>
      </w:r>
      <w:r>
        <w:t xml:space="preserve">pháp </w:t>
      </w:r>
      <w:r>
        <w:t xml:space="preserve">lí </w:t>
      </w:r>
      <w:r>
        <w:t xml:space="preserve">quy </w:t>
      </w:r>
      <w:r>
        <w:t xml:space="preserve">định </w:t>
      </w:r>
      <w:r>
        <w:t xml:space="preserve">quan </w:t>
      </w:r>
      <w:r>
        <w:t xml:space="preserve">hệ </w:t>
      </w:r>
      <w:r>
        <w:t xml:space="preserve">giữa </w:t>
      </w:r>
      <w:r>
        <w:t xml:space="preserve">các </w:t>
      </w:r>
      <w:r>
        <w:t xml:space="preserve">nhà </w:t>
      </w:r>
      <w:r>
        <w:t xml:space="preserve">nước </w:t>
      </w:r>
      <w:r>
        <w:t xml:space="preserve">(công </w:t>
      </w:r>
      <w:r>
        <w:t xml:space="preserve">pháp </w:t>
      </w:r>
      <w:r>
        <w:t xml:space="preserve">quốc </w:t>
      </w:r>
      <w:r>
        <w:t xml:space="preserve">tế), </w:t>
      </w:r>
      <w:r>
        <w:t xml:space="preserve">giữa </w:t>
      </w:r>
      <w:r>
        <w:t xml:space="preserve">người </w:t>
      </w:r>
      <w:r>
        <w:t xml:space="preserve">nước </w:t>
      </w:r>
      <w:r>
        <w:t xml:space="preserve">này </w:t>
      </w:r>
      <w:r>
        <w:t xml:space="preserve">với </w:t>
      </w:r>
      <w:r>
        <w:t xml:space="preserve">các </w:t>
      </w:r>
      <w:r>
        <w:t xml:space="preserve">nước </w:t>
      </w:r>
      <w:r>
        <w:t xml:space="preserve">khác </w:t>
      </w:r>
      <w:r>
        <w:t xml:space="preserve">hay </w:t>
      </w:r>
      <w:r>
        <w:t xml:space="preserve">với </w:t>
      </w:r>
      <w:r>
        <w:t xml:space="preserve">công </w:t>
      </w:r>
      <w:r>
        <w:t xml:space="preserve">dân </w:t>
      </w:r>
      <w:r>
        <w:t xml:space="preserve">các </w:t>
      </w:r>
      <w:r>
        <w:t xml:space="preserve">nước </w:t>
      </w:r>
      <w:r>
        <w:t xml:space="preserve">khác </w:t>
      </w:r>
      <w:r>
        <w:t xml:space="preserve">(tư </w:t>
      </w:r>
      <w:r>
        <w:t xml:space="preserve">pháp </w:t>
      </w:r>
      <w:r>
        <w:t xml:space="preserve">quốc </w:t>
      </w:r>
      <w:r>
        <w:t xml:space="preserve">tế). </w:t>
      </w:r>
      <w:r>
        <w:br/>
      </w:r>
      <w:r>
        <w:rPr>
          <w:b/>
        </w:rPr>
        <w:t xml:space="preserve">luật </w:t>
      </w:r>
      <w:r>
        <w:rPr>
          <w:b/>
        </w:rPr>
        <w:t xml:space="preserve">rừng </w:t>
      </w:r>
      <w:r>
        <w:rPr>
          <w:i/>
        </w:rPr>
        <w:t xml:space="preserve">danh từ </w:t>
      </w:r>
      <w:r>
        <w:t xml:space="preserve">Luật </w:t>
      </w:r>
      <w:r>
        <w:t xml:space="preserve">mạnh </w:t>
      </w:r>
      <w:r>
        <w:t xml:space="preserve">được </w:t>
      </w:r>
      <w:r>
        <w:t xml:space="preserve">yếu </w:t>
      </w:r>
      <w:r>
        <w:t xml:space="preserve">thua, </w:t>
      </w:r>
      <w:r>
        <w:t xml:space="preserve">theo </w:t>
      </w:r>
      <w:r>
        <w:t xml:space="preserve">kiểu </w:t>
      </w:r>
      <w:r>
        <w:t xml:space="preserve">đấu </w:t>
      </w:r>
      <w:r>
        <w:t xml:space="preserve">tranh </w:t>
      </w:r>
      <w:r>
        <w:t xml:space="preserve">sinh </w:t>
      </w:r>
      <w:r>
        <w:t xml:space="preserve">tồn </w:t>
      </w:r>
      <w:r>
        <w:t xml:space="preserve">trong </w:t>
      </w:r>
      <w:r>
        <w:t xml:space="preserve">thế </w:t>
      </w:r>
      <w:r>
        <w:t xml:space="preserve">giới </w:t>
      </w:r>
      <w:r>
        <w:t xml:space="preserve">loài </w:t>
      </w:r>
      <w:r>
        <w:t xml:space="preserve">vật. </w:t>
      </w:r>
      <w:r>
        <w:rPr>
          <w:i/>
        </w:rPr>
        <w:t xml:space="preserve">Xử </w:t>
      </w:r>
      <w:r>
        <w:t xml:space="preserve">theo </w:t>
      </w:r>
      <w:r>
        <w:rPr>
          <w:i/>
        </w:rPr>
        <w:t xml:space="preserve">luật </w:t>
      </w:r>
      <w:r>
        <w:t xml:space="preserve">rừng. </w:t>
      </w:r>
      <w:r>
        <w:br/>
      </w:r>
      <w:r>
        <w:rPr>
          <w:b/>
        </w:rPr>
        <w:t xml:space="preserve">luật </w:t>
      </w:r>
      <w:r>
        <w:rPr>
          <w:b/>
        </w:rPr>
        <w:t xml:space="preserve">sư </w:t>
      </w:r>
      <w:r>
        <w:rPr>
          <w:i/>
        </w:rPr>
        <w:t xml:space="preserve">danh từ </w:t>
      </w:r>
      <w:r>
        <w:t xml:space="preserve">Người </w:t>
      </w:r>
      <w:r>
        <w:t xml:space="preserve">chuyên </w:t>
      </w:r>
      <w:r>
        <w:t xml:space="preserve">dựa </w:t>
      </w:r>
      <w:r>
        <w:t xml:space="preserve">vào </w:t>
      </w:r>
      <w:r>
        <w:t xml:space="preserve">pháp </w:t>
      </w:r>
      <w:r>
        <w:t xml:space="preserve">luật </w:t>
      </w:r>
      <w:r>
        <w:t xml:space="preserve">để </w:t>
      </w:r>
      <w:r>
        <w:t xml:space="preserve">bào </w:t>
      </w:r>
      <w:r>
        <w:t xml:space="preserve">chữa </w:t>
      </w:r>
      <w:r>
        <w:t xml:space="preserve">cho </w:t>
      </w:r>
      <w:r>
        <w:t xml:space="preserve">đương </w:t>
      </w:r>
      <w:r>
        <w:t xml:space="preserve">sự </w:t>
      </w:r>
      <w:r>
        <w:t xml:space="preserve">trước </w:t>
      </w:r>
      <w:r>
        <w:t xml:space="preserve">toà </w:t>
      </w:r>
      <w:r>
        <w:t xml:space="preserve">án. </w:t>
      </w:r>
      <w:r>
        <w:br/>
      </w:r>
      <w:r>
        <w:rPr>
          <w:b/>
        </w:rPr>
        <w:t xml:space="preserve">luật </w:t>
      </w:r>
      <w:r>
        <w:rPr>
          <w:b/>
        </w:rPr>
        <w:t xml:space="preserve">tố </w:t>
      </w:r>
      <w:r>
        <w:rPr>
          <w:b/>
        </w:rPr>
        <w:t xml:space="preserve">tung </w:t>
      </w:r>
      <w:r>
        <w:rPr>
          <w:b/>
        </w:rPr>
        <w:t xml:space="preserve">dân </w:t>
      </w:r>
      <w:r>
        <w:rPr>
          <w:b/>
        </w:rPr>
        <w:t xml:space="preserve">sự </w:t>
      </w:r>
      <w:r>
        <w:rPr>
          <w:i/>
        </w:rPr>
        <w:t xml:space="preserve">danh từ </w:t>
      </w:r>
      <w:r>
        <w:t xml:space="preserve">Luật </w:t>
      </w:r>
      <w:r>
        <w:t xml:space="preserve">quy </w:t>
      </w:r>
      <w:r>
        <w:t xml:space="preserve">định </w:t>
      </w:r>
      <w:r>
        <w:t xml:space="preserve">về </w:t>
      </w:r>
      <w:r>
        <w:t xml:space="preserve">trình </w:t>
      </w:r>
      <w:r>
        <w:t xml:space="preserve">tự, </w:t>
      </w:r>
      <w:r>
        <w:t xml:space="preserve">thủ </w:t>
      </w:r>
      <w:r>
        <w:t xml:space="preserve">tục </w:t>
      </w:r>
      <w:r>
        <w:t xml:space="preserve">giải </w:t>
      </w:r>
      <w:r>
        <w:t xml:space="preserve">quyết </w:t>
      </w:r>
      <w:r>
        <w:t xml:space="preserve">các </w:t>
      </w:r>
      <w:r>
        <w:t xml:space="preserve">vụ </w:t>
      </w:r>
      <w:r>
        <w:t xml:space="preserve">án </w:t>
      </w:r>
      <w:r>
        <w:t xml:space="preserve">dân </w:t>
      </w:r>
      <w:r>
        <w:t xml:space="preserve">sự.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