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â </w:t>
      </w:r>
      <w:r>
        <w:rPr>
          <w:b/>
        </w:rPr>
        <w:t xml:space="preserve">Â </w:t>
      </w:r>
      <w:r>
        <w:t xml:space="preserve">[*ớ') </w:t>
      </w:r>
      <w:r>
        <w:t xml:space="preserve">Con </w:t>
      </w:r>
      <w:r>
        <w:t xml:space="preserve">chữ </w:t>
      </w:r>
      <w:r>
        <w:t xml:space="preserve">thứ </w:t>
      </w:r>
      <w:r>
        <w:t xml:space="preserve">ba </w:t>
      </w:r>
      <w:r>
        <w:t xml:space="preserve">của </w:t>
      </w:r>
      <w:r>
        <w:t xml:space="preserve">bảng </w:t>
      </w:r>
      <w:r>
        <w:t xml:space="preserve">chữ </w:t>
      </w:r>
      <w:r>
        <w:t xml:space="preserve">cái </w:t>
      </w:r>
      <w:r>
        <w:t xml:space="preserve">chữ </w:t>
      </w:r>
      <w:r>
        <w:t xml:space="preserve">quốc </w:t>
      </w:r>
      <w:r>
        <w:t xml:space="preserve">ngữ, </w:t>
      </w:r>
      <w:r>
        <w:t xml:space="preserve">viết </w:t>
      </w:r>
      <w:r>
        <w:t xml:space="preserve">nguyên </w:t>
      </w:r>
      <w:r>
        <w:t xml:space="preserve">âm </w:t>
      </w:r>
      <w:r>
        <w:t xml:space="preserve">"ơ” </w:t>
      </w:r>
      <w:r>
        <w:t xml:space="preserve">ngắn. </w:t>
      </w:r>
      <w:r>
        <w:br/>
      </w:r>
      <w:r>
        <w:rPr>
          <w:b/>
        </w:rPr>
        <w:t xml:space="preserve">âm,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Một </w:t>
      </w:r>
      <w:r>
        <w:t xml:space="preserve">trong </w:t>
      </w:r>
      <w:r>
        <w:t xml:space="preserve">hai </w:t>
      </w:r>
      <w:r>
        <w:t xml:space="preserve">nguyên </w:t>
      </w:r>
      <w:r>
        <w:t xml:space="preserve">lí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trời </w:t>
      </w:r>
      <w:r>
        <w:t xml:space="preserve">đất </w:t>
      </w:r>
      <w:r>
        <w:t xml:space="preserve">(đối </w:t>
      </w:r>
      <w:r>
        <w:t xml:space="preserve">lập </w:t>
      </w:r>
      <w:r>
        <w:t xml:space="preserve">với </w:t>
      </w:r>
      <w:r>
        <w:t xml:space="preserve">dương), </w:t>
      </w:r>
      <w:r>
        <w:t xml:space="preserve">từ </w:t>
      </w:r>
      <w:r>
        <w:t xml:space="preserve">đó </w:t>
      </w:r>
      <w:r>
        <w:t xml:space="preserve">tạo </w:t>
      </w:r>
      <w:r>
        <w:t xml:space="preserve">ra </w:t>
      </w:r>
      <w:r>
        <w:t xml:space="preserve">muôn </w:t>
      </w:r>
      <w:r>
        <w:t xml:space="preserve">vật, </w:t>
      </w:r>
      <w:r>
        <w:t xml:space="preserve">theo </w:t>
      </w:r>
      <w:r>
        <w:t xml:space="preserve">một </w:t>
      </w:r>
      <w:r>
        <w:t xml:space="preserve">quan </w:t>
      </w:r>
      <w:r>
        <w:t xml:space="preserve">niệm </w:t>
      </w:r>
      <w:r>
        <w:t xml:space="preserve">triết </w:t>
      </w:r>
      <w:r>
        <w:t xml:space="preserve">học </w:t>
      </w:r>
      <w:r>
        <w:t xml:space="preserve">cổ </w:t>
      </w:r>
      <w:r>
        <w:t xml:space="preserve">ở </w:t>
      </w:r>
      <w:r>
        <w:t xml:space="preserve">phương </w:t>
      </w:r>
      <w:r>
        <w:t xml:space="preserve">Đông. </w:t>
      </w:r>
      <w:r>
        <w:rPr>
          <w:b/>
        </w:rPr>
        <w:t xml:space="preserve">2 </w:t>
      </w:r>
      <w:r>
        <w:t xml:space="preserve">(vch., </w:t>
      </w:r>
      <w:r>
        <w:t xml:space="preserve">hoặc </w:t>
      </w:r>
      <w:r>
        <w:t xml:space="preserve">chuyên môn).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một </w:t>
      </w:r>
      <w:r>
        <w:t xml:space="preserve">trong </w:t>
      </w:r>
      <w:r>
        <w:t xml:space="preserve">hai </w:t>
      </w:r>
      <w:r>
        <w:t xml:space="preserve">mặt </w:t>
      </w:r>
      <w:r>
        <w:t xml:space="preserve">đối </w:t>
      </w:r>
      <w:r>
        <w:t xml:space="preserve">lập </w:t>
      </w:r>
      <w:r>
        <w:t xml:space="preserve">nhau </w:t>
      </w:r>
      <w:r>
        <w:t xml:space="preserve">(thường </w:t>
      </w:r>
      <w:r>
        <w:t xml:space="preserve">coi </w:t>
      </w:r>
      <w:r>
        <w:t xml:space="preserve">là </w:t>
      </w:r>
      <w:r>
        <w:t xml:space="preserve">mặt </w:t>
      </w:r>
      <w:r>
        <w:t xml:space="preserve">tiêu </w:t>
      </w:r>
      <w:r>
        <w:t xml:space="preserve">cực; </w:t>
      </w:r>
      <w:r>
        <w:t xml:space="preserve">mặt </w:t>
      </w:r>
      <w:r>
        <w:t xml:space="preserve">kia </w:t>
      </w:r>
      <w:r>
        <w:t xml:space="preserve">là </w:t>
      </w:r>
      <w:r>
        <w:t xml:space="preserve">dương), </w:t>
      </w:r>
      <w:r>
        <w:t xml:space="preserve">như </w:t>
      </w:r>
      <w:r>
        <w:t xml:space="preserve">đêm </w:t>
      </w:r>
      <w:r>
        <w:t xml:space="preserve">(đối </w:t>
      </w:r>
      <w:r>
        <w:t xml:space="preserve">lập </w:t>
      </w:r>
      <w:r>
        <w:t xml:space="preserve">với </w:t>
      </w:r>
      <w:r>
        <w:t xml:space="preserve">ngày), </w:t>
      </w:r>
      <w:r>
        <w:t xml:space="preserve">mặt </w:t>
      </w:r>
      <w:r>
        <w:t xml:space="preserve">trăng </w:t>
      </w:r>
      <w:r>
        <w:t xml:space="preserve">(đối </w:t>
      </w:r>
      <w:r>
        <w:t xml:space="preserve">lập </w:t>
      </w:r>
      <w:r>
        <w:t xml:space="preserve">với </w:t>
      </w:r>
      <w:r>
        <w:t xml:space="preserve">mặt </w:t>
      </w:r>
      <w:r>
        <w:t xml:space="preserve">trời), </w:t>
      </w:r>
      <w:r>
        <w:t xml:space="preserve">nữ </w:t>
      </w:r>
      <w:r>
        <w:t xml:space="preserve">(đối </w:t>
      </w:r>
      <w:r>
        <w:t xml:space="preserve">lập </w:t>
      </w:r>
      <w:r>
        <w:t xml:space="preserve">với </w:t>
      </w:r>
      <w:r>
        <w:t xml:space="preserve">nam), </w:t>
      </w:r>
      <w:r>
        <w:t xml:space="preserve">chết </w:t>
      </w:r>
      <w:r>
        <w:t xml:space="preserve">(đối </w:t>
      </w:r>
      <w:r>
        <w:t xml:space="preserve">lập </w:t>
      </w:r>
      <w:r>
        <w:t xml:space="preserve">với </w:t>
      </w:r>
      <w:r>
        <w:t xml:space="preserve">sống), </w:t>
      </w:r>
      <w:r>
        <w:t xml:space="preserve">ngửa </w:t>
      </w:r>
      <w:r>
        <w:t xml:space="preserve">(đối </w:t>
      </w:r>
      <w:r>
        <w:t xml:space="preserve">lập </w:t>
      </w:r>
      <w:r>
        <w:t xml:space="preserve">với </w:t>
      </w:r>
      <w:r>
        <w:t xml:space="preserve">sấp), </w:t>
      </w:r>
      <w:r>
        <w:t xml:space="preserve">v.v. </w:t>
      </w:r>
      <w:r>
        <w:t xml:space="preserve">Cõi </w:t>
      </w:r>
      <w:r>
        <w:rPr>
          <w:i/>
        </w:rPr>
        <w:t xml:space="preserve">âm </w:t>
      </w:r>
      <w:r>
        <w:t xml:space="preserve">(thế </w:t>
      </w:r>
      <w:r>
        <w:t xml:space="preserve">giới </w:t>
      </w:r>
      <w:r>
        <w:t xml:space="preserve">của </w:t>
      </w:r>
      <w:r>
        <w:t xml:space="preserve">người </w:t>
      </w:r>
      <w:r>
        <w:t xml:space="preserve">chết, </w:t>
      </w:r>
      <w:r>
        <w:t xml:space="preserve">theo </w:t>
      </w:r>
      <w:r>
        <w:t xml:space="preserve">mê </w:t>
      </w:r>
      <w:r>
        <w:t xml:space="preserve">tín). </w:t>
      </w:r>
      <w:r>
        <w:t xml:space="preserve">Chiều </w:t>
      </w:r>
      <w:r>
        <w:rPr>
          <w:i/>
        </w:rPr>
        <w:t xml:space="preserve">âm </w:t>
      </w:r>
      <w:r>
        <w:t xml:space="preserve">của </w:t>
      </w:r>
      <w:r>
        <w:rPr>
          <w:i/>
        </w:rPr>
        <w:t xml:space="preserve">một </w:t>
      </w:r>
      <w:r>
        <w:t xml:space="preserve">trục. </w:t>
      </w:r>
      <w:r>
        <w:t xml:space="preserve">II </w:t>
      </w:r>
      <w:r>
        <w:t xml:space="preserve">tính từ </w:t>
      </w:r>
      <w:r>
        <w:t xml:space="preserve">(chuyên môn). </w:t>
      </w:r>
      <w:r>
        <w:rPr>
          <w:b/>
        </w:rPr>
        <w:t xml:space="preserve">1 </w:t>
      </w:r>
      <w:r>
        <w:t xml:space="preserve">(Sự </w:t>
      </w:r>
      <w:r>
        <w:t xml:space="preserve">kiện) </w:t>
      </w:r>
      <w:r>
        <w:t xml:space="preserve">mang </w:t>
      </w:r>
      <w:r>
        <w:t xml:space="preserve">tính </w:t>
      </w:r>
      <w:r>
        <w:t xml:space="preserve">chất </w:t>
      </w:r>
      <w:r>
        <w:t xml:space="preserve">tĩnh, </w:t>
      </w:r>
      <w:r>
        <w:t xml:space="preserve">lạnh, </w:t>
      </w:r>
      <w:r>
        <w:t xml:space="preserve">hay </w:t>
      </w:r>
      <w:r>
        <w:t xml:space="preserve">(sự </w:t>
      </w:r>
      <w:r>
        <w:t xml:space="preserve">vật) </w:t>
      </w:r>
      <w:r>
        <w:t xml:space="preserve">thuộc </w:t>
      </w:r>
      <w:r>
        <w:t xml:space="preserve">về </w:t>
      </w:r>
      <w:r>
        <w:t xml:space="preserve">nữ </w:t>
      </w:r>
      <w:r>
        <w:t xml:space="preserve">tính </w:t>
      </w:r>
      <w:r>
        <w:t xml:space="preserve">hoặc </w:t>
      </w:r>
      <w:r>
        <w:t xml:space="preserve">về </w:t>
      </w:r>
      <w:r>
        <w:t xml:space="preserve">huyết </w:t>
      </w:r>
      <w:r>
        <w:t xml:space="preserve">dịch,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của </w:t>
      </w:r>
      <w:r>
        <w:t xml:space="preserve">đông </w:t>
      </w:r>
      <w:r>
        <w:t xml:space="preserve">y. </w:t>
      </w:r>
      <w:r>
        <w:rPr>
          <w:b/>
        </w:rPr>
        <w:t xml:space="preserve">2 </w:t>
      </w:r>
      <w:r>
        <w:t xml:space="preserve">Bé </w:t>
      </w:r>
      <w:r>
        <w:t xml:space="preserve">hơn </w:t>
      </w:r>
      <w:r>
        <w:t xml:space="preserve">số </w:t>
      </w:r>
      <w:r>
        <w:br/>
      </w:r>
      <w:r>
        <w:rPr>
          <w:b/>
        </w:rPr>
        <w:t xml:space="preserve">không. </w:t>
      </w:r>
      <w:r>
        <w:rPr>
          <w:b/>
        </w:rPr>
        <w:t xml:space="preserve">-3 </w:t>
      </w:r>
      <w:r>
        <w:rPr>
          <w:b/>
        </w:rPr>
        <w:t xml:space="preserve">là </w:t>
      </w:r>
      <w:r>
        <w:rPr>
          <w:b/>
        </w:rPr>
        <w:t xml:space="preserve">một </w:t>
      </w:r>
      <w:r>
        <w:rPr>
          <w:b/>
        </w:rPr>
        <w:t xml:space="preserve">số </w:t>
      </w:r>
      <w:r>
        <w:rPr>
          <w:b/>
        </w:rPr>
        <w:t xml:space="preserve">âm. </w:t>
      </w:r>
      <w:r>
        <w:rPr>
          <w:i/>
        </w:rPr>
        <w:t xml:space="preserve">Lạnh </w:t>
      </w:r>
      <w:r>
        <w:rPr>
          <w:i/>
        </w:rPr>
        <w:t xml:space="preserve">đến </w:t>
      </w:r>
      <w:r>
        <w:rPr>
          <w:i/>
        </w:rPr>
        <w:t xml:space="preserve">âm </w:t>
      </w:r>
      <w:r>
        <w:rPr>
          <w:i/>
        </w:rPr>
        <w:t xml:space="preserve">30 </w:t>
      </w:r>
      <w:r>
        <w:rPr>
          <w:i/>
        </w:rPr>
        <w:t xml:space="preserve">độ </w:t>
      </w:r>
      <w:r>
        <w:t xml:space="preserve">(khẩu ngữ). </w:t>
      </w:r>
      <w:r>
        <w:br/>
      </w:r>
      <w:r>
        <w:rPr>
          <w:b/>
        </w:rPr>
        <w:t xml:space="preserve">âm, </w:t>
      </w:r>
      <w:r>
        <w:rPr>
          <w:b/>
        </w:rPr>
        <w:t xml:space="preserve">|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Cái </w:t>
      </w:r>
      <w:r>
        <w:t xml:space="preserve">mà </w:t>
      </w:r>
      <w:r>
        <w:t xml:space="preserve">tai </w:t>
      </w:r>
      <w:r>
        <w:t xml:space="preserve">có </w:t>
      </w:r>
      <w:r>
        <w:t xml:space="preserve">thế </w:t>
      </w:r>
      <w:r>
        <w:t xml:space="preserve">nghe </w:t>
      </w:r>
      <w:r>
        <w:t xml:space="preserve">được. </w:t>
      </w:r>
      <w:r>
        <w:rPr>
          <w:i/>
        </w:rPr>
        <w:t xml:space="preserve">Thu </w:t>
      </w:r>
      <w:r>
        <w:rPr>
          <w:i/>
        </w:rPr>
        <w:t xml:space="preserve">âm. </w:t>
      </w:r>
      <w:r>
        <w:rPr>
          <w:i/>
        </w:rPr>
        <w:t xml:space="preserve">Máy </w:t>
      </w:r>
      <w:r>
        <w:rPr>
          <w:i/>
        </w:rPr>
        <w:t xml:space="preserve">ghi </w:t>
      </w:r>
      <w:r>
        <w:t xml:space="preserve">âm*. </w:t>
      </w:r>
      <w:r>
        <w:rPr>
          <w:b/>
        </w:rPr>
        <w:t xml:space="preserve">2 </w:t>
      </w:r>
      <w:r>
        <w:t xml:space="preserve">Đơn </w:t>
      </w:r>
      <w:r>
        <w:t xml:space="preserve">vị </w:t>
      </w:r>
      <w:r>
        <w:t xml:space="preserve">ngữ </w:t>
      </w:r>
      <w:r>
        <w:t xml:space="preserve">âm </w:t>
      </w:r>
      <w:r>
        <w:t xml:space="preserve">nhỏ </w:t>
      </w:r>
      <w:r>
        <w:t xml:space="preserve">nhất. </w:t>
      </w:r>
      <w:r>
        <w:t xml:space="preserve">Các </w:t>
      </w:r>
      <w:r>
        <w:rPr>
          <w:i/>
        </w:rPr>
        <w:t xml:space="preserve">âm </w:t>
      </w:r>
      <w:r>
        <w:t xml:space="preserve">của </w:t>
      </w:r>
      <w:r>
        <w:t xml:space="preserve">tiếng </w:t>
      </w:r>
      <w:r>
        <w:rPr>
          <w:i/>
        </w:rPr>
        <w:t xml:space="preserve">Việt. </w:t>
      </w:r>
      <w:r>
        <w:t xml:space="preserve">II </w:t>
      </w:r>
      <w:r>
        <w:t xml:space="preserve">đợ, </w:t>
      </w:r>
      <w:r>
        <w:t xml:space="preserve">(Id.). </w:t>
      </w:r>
      <w:r>
        <w:t xml:space="preserve">Vọng, </w:t>
      </w:r>
      <w:r>
        <w:t xml:space="preserve">dội. </w:t>
      </w:r>
      <w:r>
        <w:t xml:space="preserve">Tiếng </w:t>
      </w:r>
      <w:r>
        <w:t xml:space="preserve">trống </w:t>
      </w:r>
      <w:r>
        <w:rPr>
          <w:i/>
        </w:rPr>
        <w:t xml:space="preserve">âm </w:t>
      </w:r>
      <w:r>
        <w:t xml:space="preserve">uào </w:t>
      </w:r>
      <w:r>
        <w:t xml:space="preserve">uách </w:t>
      </w:r>
      <w:r>
        <w:t xml:space="preserve">núi. </w:t>
      </w:r>
      <w:r>
        <w:t xml:space="preserve">II </w:t>
      </w:r>
      <w:r>
        <w:t xml:space="preserve">tính từ </w:t>
      </w:r>
      <w:r>
        <w:t xml:space="preserve">(Âm </w:t>
      </w:r>
      <w:r>
        <w:t xml:space="preserve">thanh) </w:t>
      </w:r>
      <w:r>
        <w:t xml:space="preserve">không </w:t>
      </w:r>
      <w:r>
        <w:t xml:space="preserve">to </w:t>
      </w:r>
      <w:r>
        <w:t xml:space="preserve">lắm, </w:t>
      </w:r>
      <w:r>
        <w:t xml:space="preserve">nhưng </w:t>
      </w:r>
      <w:r>
        <w:t xml:space="preserve">vang </w:t>
      </w:r>
      <w:r>
        <w:t xml:space="preserve">và </w:t>
      </w:r>
      <w:r>
        <w:t xml:space="preserve">ngân. </w:t>
      </w:r>
      <w:r>
        <w:rPr>
          <w:i/>
        </w:rPr>
        <w:t xml:space="preserve">Lựu </w:t>
      </w:r>
      <w:r>
        <w:rPr>
          <w:i/>
        </w:rPr>
        <w:t xml:space="preserve">đạn </w:t>
      </w:r>
      <w:r>
        <w:rPr>
          <w:i/>
        </w:rPr>
        <w:t xml:space="preserve">nổ </w:t>
      </w:r>
      <w:r>
        <w:rPr>
          <w:i/>
        </w:rPr>
        <w:t xml:space="preserve">những </w:t>
      </w:r>
      <w:r>
        <w:rPr>
          <w:i/>
        </w:rPr>
        <w:t xml:space="preserve">tiếng </w:t>
      </w:r>
      <w:r>
        <w:rPr>
          <w:i/>
        </w:rPr>
        <w:t xml:space="preserve">âm. </w:t>
      </w:r>
      <w:r>
        <w:t xml:space="preserve">. </w:t>
      </w:r>
      <w:r>
        <w:t xml:space="preserve">c </w:t>
      </w:r>
      <w:r>
        <w:t xml:space="preserve">âm </w:t>
      </w:r>
      <w:r>
        <w:t xml:space="preserve">âm </w:t>
      </w:r>
      <w:r>
        <w:t xml:space="preserve">tính từ </w:t>
      </w:r>
      <w:r>
        <w:t xml:space="preserve">Như </w:t>
      </w:r>
      <w:r>
        <w:rPr>
          <w:i/>
        </w:rPr>
        <w:t xml:space="preserve">âm </w:t>
      </w:r>
      <w:r>
        <w:t xml:space="preserve">u. </w:t>
      </w:r>
      <w:r>
        <w:rPr>
          <w:i/>
        </w:rPr>
        <w:t xml:space="preserve">Bầu </w:t>
      </w:r>
      <w:r>
        <w:t xml:space="preserve">trời </w:t>
      </w:r>
      <w:r>
        <w:rPr>
          <w:i/>
        </w:rPr>
        <w:t xml:space="preserve">âm </w:t>
      </w:r>
      <w:r>
        <w:rPr>
          <w:i/>
        </w:rPr>
        <w:t xml:space="preserve">âm </w:t>
      </w:r>
      <w:r>
        <w:t xml:space="preserve">một </w:t>
      </w:r>
      <w:r>
        <w:rPr>
          <w:i/>
        </w:rPr>
        <w:t xml:space="preserve">màu </w:t>
      </w:r>
      <w:r>
        <w:rPr>
          <w:i/>
        </w:rPr>
        <w:t xml:space="preserve">tro. </w:t>
      </w:r>
      <w:r>
        <w:rPr>
          <w:i/>
        </w:rPr>
        <w:t xml:space="preserve">Tối </w:t>
      </w:r>
      <w:r>
        <w:rPr>
          <w:i/>
        </w:rPr>
        <w:t xml:space="preserve">âm </w:t>
      </w:r>
      <w:r>
        <w:rPr>
          <w:i/>
        </w:rPr>
        <w:t xml:space="preserve">âm. </w:t>
      </w:r>
      <w:r>
        <w:br/>
      </w:r>
      <w:r>
        <w:rPr>
          <w:b/>
        </w:rPr>
        <w:t xml:space="preserve">âm </w:t>
      </w:r>
      <w:r>
        <w:rPr>
          <w:b/>
        </w:rPr>
        <w:t xml:space="preserve">ẩm </w:t>
      </w:r>
      <w:r>
        <w:rPr>
          <w:i/>
        </w:rPr>
        <w:t xml:space="preserve">tính từ </w:t>
      </w:r>
      <w:r>
        <w:t xml:space="preserve">x </w:t>
      </w:r>
      <w:r>
        <w:rPr>
          <w:i/>
        </w:rPr>
        <w:t xml:space="preserve">ẩm </w:t>
      </w:r>
      <w:r>
        <w:t xml:space="preserve">(láy). </w:t>
      </w:r>
      <w:r>
        <w:br/>
      </w:r>
      <w:r>
        <w:rPr>
          <w:b/>
        </w:rPr>
        <w:t xml:space="preserve">âm </w:t>
      </w:r>
      <w:r>
        <w:rPr>
          <w:b/>
        </w:rPr>
        <w:t xml:space="preserve">ấm </w:t>
      </w:r>
      <w:r>
        <w:rPr>
          <w:b/>
        </w:rPr>
        <w:t xml:space="preserve">t.x. </w:t>
      </w:r>
      <w:r>
        <w:rPr>
          <w:b/>
        </w:rPr>
        <w:t xml:space="preserve">ẩm </w:t>
      </w:r>
      <w:r>
        <w:rPr>
          <w:i/>
        </w:rPr>
        <w:t xml:space="preserve">(láy). </w:t>
      </w:r>
      <w:r>
        <w:br/>
      </w:r>
      <w:r>
        <w:rPr>
          <w:b/>
        </w:rPr>
        <w:t xml:space="preserve">âm </w:t>
      </w:r>
      <w:r>
        <w:rPr>
          <w:b/>
        </w:rPr>
        <w:t xml:space="preserve">ba </w:t>
      </w:r>
      <w:r>
        <w:rPr>
          <w:i/>
        </w:rPr>
        <w:t xml:space="preserve">danh từ </w:t>
      </w:r>
      <w:r>
        <w:t xml:space="preserve">(c0). </w:t>
      </w:r>
      <w:r>
        <w:t xml:space="preserve">Sóng </w:t>
      </w:r>
      <w:r>
        <w:t xml:space="preserve">âm. </w:t>
      </w:r>
      <w:r>
        <w:br/>
      </w:r>
      <w:r>
        <w:rPr>
          <w:b/>
        </w:rPr>
        <w:t xml:space="preserve">âm </w:t>
      </w:r>
      <w:r>
        <w:rPr>
          <w:b/>
        </w:rPr>
        <w:t xml:space="preserve">bản </w:t>
      </w:r>
      <w:r>
        <w:rPr>
          <w:i/>
        </w:rPr>
        <w:t xml:space="preserve">danh từ </w:t>
      </w:r>
      <w:r>
        <w:t xml:space="preserve">Ảnh </w:t>
      </w:r>
      <w:r>
        <w:t xml:space="preserve">chụp </w:t>
      </w:r>
      <w:r>
        <w:t xml:space="preserve">hay </w:t>
      </w:r>
      <w:r>
        <w:t xml:space="preserve">quay </w:t>
      </w:r>
      <w:r>
        <w:t xml:space="preserve">phim </w:t>
      </w:r>
      <w:r>
        <w:t xml:space="preserve">trên </w:t>
      </w:r>
      <w:r>
        <w:t xml:space="preserve">đó </w:t>
      </w:r>
      <w:r>
        <w:t xml:space="preserve">những </w:t>
      </w:r>
      <w:r>
        <w:t xml:space="preserve">chỗ </w:t>
      </w:r>
      <w:r>
        <w:t xml:space="preserve">sáng </w:t>
      </w:r>
      <w:r>
        <w:t xml:space="preserve">ứng </w:t>
      </w:r>
      <w:r>
        <w:t xml:space="preserve">với </w:t>
      </w:r>
      <w:r>
        <w:t xml:space="preserve">những </w:t>
      </w:r>
      <w:r>
        <w:t xml:space="preserve">chỗ </w:t>
      </w:r>
      <w:r>
        <w:t xml:space="preserve">tối </w:t>
      </w:r>
      <w:r>
        <w:t xml:space="preserve">trong </w:t>
      </w:r>
      <w:r>
        <w:t xml:space="preserve">thực </w:t>
      </w:r>
      <w:r>
        <w:t xml:space="preserve">tế, </w:t>
      </w:r>
      <w:r>
        <w:t xml:space="preserve">và </w:t>
      </w:r>
      <w:r>
        <w:t xml:space="preserve">ngược </w:t>
      </w:r>
      <w:r>
        <w:t xml:space="preserve">lại. </w:t>
      </w:r>
      <w:r>
        <w:br/>
      </w:r>
      <w:r>
        <w:rPr>
          <w:b/>
        </w:rPr>
        <w:t xml:space="preserve">âm </w:t>
      </w:r>
      <w:r>
        <w:rPr>
          <w:b/>
        </w:rPr>
        <w:t xml:space="preserve">binh </w:t>
      </w:r>
      <w:r>
        <w:rPr>
          <w:i/>
        </w:rPr>
        <w:t xml:space="preserve">danh từ </w:t>
      </w:r>
      <w:r>
        <w:t xml:space="preserve">Lính </w:t>
      </w:r>
      <w:r>
        <w:t xml:space="preserve">dưới </w:t>
      </w:r>
      <w:r>
        <w:t xml:space="preserve">âm </w:t>
      </w:r>
      <w:r>
        <w:t xml:space="preserve">phủ,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của </w:t>
      </w:r>
      <w:r>
        <w:t xml:space="preserve">người </w:t>
      </w:r>
      <w:r>
        <w:t xml:space="preserve">xưa. </w:t>
      </w:r>
      <w:r>
        <w:br/>
      </w:r>
      <w:r>
        <w:rPr>
          <w:b/>
        </w:rPr>
        <w:t xml:space="preserve">âm </w:t>
      </w:r>
      <w:r>
        <w:rPr>
          <w:b/>
        </w:rPr>
        <w:t xml:space="preserve">bội </w:t>
      </w:r>
      <w:r>
        <w:rPr>
          <w:i/>
        </w:rPr>
        <w:t xml:space="preserve">danh từ </w:t>
      </w:r>
      <w:r>
        <w:t xml:space="preserve">Âm </w:t>
      </w:r>
      <w:r>
        <w:t xml:space="preserve">phụ </w:t>
      </w:r>
      <w:r>
        <w:t xml:space="preserve">của </w:t>
      </w:r>
      <w:r>
        <w:t xml:space="preserve">một </w:t>
      </w:r>
      <w:r>
        <w:t xml:space="preserve">âm </w:t>
      </w:r>
      <w:r>
        <w:t xml:space="preserve">cơ </w:t>
      </w:r>
      <w:r>
        <w:t xml:space="preserve">bản </w:t>
      </w:r>
      <w:r>
        <w:t xml:space="preserve">do </w:t>
      </w:r>
      <w:r>
        <w:t xml:space="preserve">hiện </w:t>
      </w:r>
      <w:r>
        <w:t xml:space="preserve">tượng </w:t>
      </w:r>
      <w:r>
        <w:t xml:space="preserve">cộng </w:t>
      </w:r>
      <w:r>
        <w:t xml:space="preserve">hưởng </w:t>
      </w:r>
      <w:r>
        <w:t xml:space="preserve">tạo </w:t>
      </w:r>
      <w:r>
        <w:t xml:space="preserve">nên. </w:t>
      </w:r>
      <w:r>
        <w:br/>
      </w:r>
      <w:r>
        <w:rPr>
          <w:b/>
        </w:rPr>
        <w:t xml:space="preserve">âm </w:t>
      </w:r>
      <w:r>
        <w:rPr>
          <w:b/>
        </w:rPr>
        <w:t xml:space="preserve">chủ </w:t>
      </w:r>
      <w:r>
        <w:rPr>
          <w:i/>
        </w:rPr>
        <w:t xml:space="preserve">danh từ </w:t>
      </w:r>
      <w:r>
        <w:t xml:space="preserve">Bậc </w:t>
      </w:r>
      <w:r>
        <w:t xml:space="preserve">thứ </w:t>
      </w:r>
      <w:r>
        <w:t xml:space="preserve">nhất </w:t>
      </w:r>
      <w:r>
        <w:t xml:space="preserve">của </w:t>
      </w:r>
      <w:r>
        <w:t xml:space="preserve">một </w:t>
      </w:r>
      <w:r>
        <w:t xml:space="preserve">gam, </w:t>
      </w:r>
      <w:r>
        <w:t xml:space="preserve">đồng </w:t>
      </w:r>
      <w:r>
        <w:t xml:space="preserve">thời </w:t>
      </w:r>
      <w:r>
        <w:t xml:space="preserve">làm </w:t>
      </w:r>
      <w:r>
        <w:t xml:space="preserve">tên </w:t>
      </w:r>
      <w:r>
        <w:t xml:space="preserve">gọi </w:t>
      </w:r>
      <w:r>
        <w:t xml:space="preserve">cho </w:t>
      </w:r>
      <w:r>
        <w:t xml:space="preserve">gam </w:t>
      </w:r>
      <w:r>
        <w:t xml:space="preserve">ấy. </w:t>
      </w:r>
      <w:r>
        <w:br/>
      </w:r>
      <w:r>
        <w:rPr>
          <w:b/>
        </w:rPr>
        <w:t xml:space="preserve">âm </w:t>
      </w:r>
      <w:r>
        <w:rPr>
          <w:b/>
        </w:rPr>
        <w:t xml:space="preserve">cơ </w:t>
      </w:r>
      <w:r>
        <w:rPr>
          <w:b/>
        </w:rPr>
        <w:t xml:space="preserve">bản </w:t>
      </w:r>
      <w:r>
        <w:rPr>
          <w:i/>
        </w:rPr>
        <w:t xml:space="preserve">danh từ </w:t>
      </w:r>
      <w:r>
        <w:t xml:space="preserve">Thành </w:t>
      </w:r>
      <w:r>
        <w:t xml:space="preserve">phần </w:t>
      </w:r>
      <w:r>
        <w:t xml:space="preserve">có </w:t>
      </w:r>
      <w:r>
        <w:t xml:space="preserve">tẳn </w:t>
      </w:r>
      <w:r>
        <w:t xml:space="preserve">số </w:t>
      </w:r>
      <w:r>
        <w:t xml:space="preserve">thấp </w:t>
      </w:r>
      <w:r>
        <w:t xml:space="preserve">nhất </w:t>
      </w:r>
      <w:r>
        <w:t xml:space="preserve">của </w:t>
      </w:r>
      <w:r>
        <w:t xml:space="preserve">một </w:t>
      </w:r>
      <w:r>
        <w:t xml:space="preserve">sóng </w:t>
      </w:r>
      <w:r>
        <w:t xml:space="preserve">âm. </w:t>
      </w:r>
      <w:r>
        <w:br/>
      </w:r>
      <w:r>
        <w:rPr>
          <w:b/>
        </w:rPr>
        <w:t xml:space="preserve">âm </w:t>
      </w:r>
      <w:r>
        <w:rPr>
          <w:b/>
        </w:rPr>
        <w:t xml:space="preserve">cung </w:t>
      </w:r>
      <w:r>
        <w:rPr>
          <w:i/>
        </w:rPr>
        <w:t xml:space="preserve">danh từ </w:t>
      </w:r>
      <w:r>
        <w:t xml:space="preserve">(cũ). </w:t>
      </w:r>
      <w:r>
        <w:t xml:space="preserve">Cung </w:t>
      </w:r>
      <w:r>
        <w:t xml:space="preserve">điện </w:t>
      </w:r>
      <w:r>
        <w:t xml:space="preserve">dưới </w:t>
      </w:r>
      <w:r>
        <w:t xml:space="preserve">âm </w:t>
      </w:r>
      <w:r>
        <w:t xml:space="preserve">phủ; </w:t>
      </w:r>
      <w:r>
        <w:t xml:space="preserve">Am </w:t>
      </w:r>
      <w:r>
        <w:t xml:space="preserve">phủ. </w:t>
      </w:r>
      <w:r>
        <w:br/>
      </w:r>
      <w:r>
        <w:rPr>
          <w:b/>
        </w:rPr>
        <w:t xml:space="preserve">âm </w:t>
      </w:r>
      <w:r>
        <w:rPr>
          <w:b/>
        </w:rPr>
        <w:t xml:space="preserve">cực </w:t>
      </w:r>
      <w:r>
        <w:rPr>
          <w:i/>
        </w:rPr>
        <w:t xml:space="preserve">danh từ </w:t>
      </w:r>
      <w:r>
        <w:t xml:space="preserve">(cũ). </w:t>
      </w:r>
      <w:r>
        <w:t xml:space="preserve">Cực </w:t>
      </w:r>
      <w:r>
        <w:t xml:space="preserve">âm. </w:t>
      </w:r>
      <w:r>
        <w:br/>
      </w:r>
      <w:r>
        <w:rPr>
          <w:b/>
        </w:rPr>
        <w:t xml:space="preserve">âm </w:t>
      </w:r>
      <w:r>
        <w:rPr>
          <w:b/>
        </w:rPr>
        <w:t xml:space="preserve">dương </w:t>
      </w:r>
      <w:r>
        <w:rPr>
          <w:i/>
        </w:rPr>
        <w:t xml:space="preserve">danh từ </w:t>
      </w:r>
      <w:r>
        <w:t xml:space="preserve">Âm </w:t>
      </w:r>
      <w:r>
        <w:t xml:space="preserve">và </w:t>
      </w:r>
      <w:r>
        <w:t xml:space="preserve">dương, </w:t>
      </w:r>
      <w:r>
        <w:t xml:space="preserve">hai </w:t>
      </w:r>
      <w:r>
        <w:t xml:space="preserve">mặt </w:t>
      </w:r>
      <w:r>
        <w:t xml:space="preserve">đối </w:t>
      </w:r>
      <w:r>
        <w:t xml:space="preserve">lập </w:t>
      </w:r>
      <w:r>
        <w:t xml:space="preserve">nhau, </w:t>
      </w:r>
      <w:r>
        <w:t xml:space="preserve">như </w:t>
      </w:r>
      <w:r>
        <w:t xml:space="preserve">đêm </w:t>
      </w:r>
      <w:r>
        <w:t xml:space="preserve">với </w:t>
      </w:r>
      <w:r>
        <w:t xml:space="preserve">ngày, </w:t>
      </w:r>
      <w:r>
        <w:t xml:space="preserve">chết </w:t>
      </w:r>
      <w:r>
        <w:t xml:space="preserve">với </w:t>
      </w:r>
      <w:r>
        <w:t xml:space="preserve">sống, </w:t>
      </w:r>
      <w:r>
        <w:t xml:space="preserve">v.v. </w:t>
      </w:r>
      <w:r>
        <w:rPr>
          <w:i/>
        </w:rPr>
        <w:t xml:space="preserve">Âm </w:t>
      </w:r>
      <w:r>
        <w:rPr>
          <w:i/>
        </w:rPr>
        <w:t xml:space="preserve">dương </w:t>
      </w:r>
      <w:r>
        <w:rPr>
          <w:i/>
        </w:rPr>
        <w:t xml:space="preserve">đôi </w:t>
      </w:r>
      <w:r>
        <w:rPr>
          <w:i/>
        </w:rPr>
        <w:t xml:space="preserve">ngá </w:t>
      </w:r>
      <w:r>
        <w:t xml:space="preserve">(kẻ </w:t>
      </w:r>
      <w:r>
        <w:t xml:space="preserve">chết, </w:t>
      </w:r>
      <w:r>
        <w:t xml:space="preserve">người </w:t>
      </w:r>
      <w:r>
        <w:t xml:space="preserve">sống). </w:t>
      </w:r>
      <w:r>
        <w:rPr>
          <w:i/>
        </w:rPr>
        <w:t xml:space="preserve">Ẩm </w:t>
      </w:r>
      <w:r>
        <w:rPr>
          <w:i/>
        </w:rPr>
        <w:t xml:space="preserve">dương </w:t>
      </w:r>
      <w:r>
        <w:rPr>
          <w:i/>
        </w:rPr>
        <w:t xml:space="preserve">cách </w:t>
      </w:r>
      <w:r>
        <w:t xml:space="preserve">biệt. </w:t>
      </w:r>
      <w:r>
        <w:br/>
      </w:r>
      <w:r>
        <w:rPr>
          <w:b/>
        </w:rPr>
        <w:t xml:space="preserve">âm </w:t>
      </w:r>
      <w:r>
        <w:rPr>
          <w:b/>
        </w:rPr>
        <w:t xml:space="preserve">dương </w:t>
      </w:r>
      <w:r>
        <w:rPr>
          <w:b/>
        </w:rPr>
        <w:t xml:space="preserve">lịch </w:t>
      </w:r>
      <w:r>
        <w:rPr>
          <w:i/>
        </w:rPr>
        <w:t xml:space="preserve">danh từ </w:t>
      </w:r>
      <w:r>
        <w:t xml:space="preserve">Lịch </w:t>
      </w:r>
      <w:r>
        <w:t xml:space="preserve">tính </w:t>
      </w:r>
      <w:r>
        <w:t xml:space="preserve">thời </w:t>
      </w:r>
      <w:r>
        <w:t xml:space="preserve">gian </w:t>
      </w:r>
      <w:r>
        <w:t xml:space="preserve">theo </w:t>
      </w:r>
      <w:r>
        <w:t xml:space="preserve">SỰ </w:t>
      </w:r>
      <w:r>
        <w:t xml:space="preserve">chuyển </w:t>
      </w:r>
      <w:r>
        <w:t xml:space="preserve">động </w:t>
      </w:r>
      <w:r>
        <w:t xml:space="preserve">của </w:t>
      </w:r>
      <w:r>
        <w:t xml:space="preserve">Mặt </w:t>
      </w:r>
      <w:r>
        <w:t xml:space="preserve">Trăng </w:t>
      </w:r>
      <w:r>
        <w:t xml:space="preserve">xung </w:t>
      </w:r>
      <w:r>
        <w:t xml:space="preserve">quanh </w:t>
      </w:r>
      <w:r>
        <w:t xml:space="preserve">115i </w:t>
      </w:r>
      <w:r>
        <w:t xml:space="preserve">Đất, </w:t>
      </w:r>
      <w:r>
        <w:t xml:space="preserve">và </w:t>
      </w:r>
      <w:r>
        <w:t xml:space="preserve">cũng </w:t>
      </w:r>
      <w:r>
        <w:t xml:space="preserve">có </w:t>
      </w:r>
      <w:r>
        <w:t xml:space="preserve">theo </w:t>
      </w:r>
      <w:r>
        <w:t xml:space="preserve">sự </w:t>
      </w:r>
      <w:r>
        <w:t xml:space="preserve">chuyển </w:t>
      </w:r>
      <w:r>
        <w:t xml:space="preserve">động </w:t>
      </w:r>
      <w:r>
        <w:t xml:space="preserve">của </w:t>
      </w:r>
      <w:r>
        <w:t xml:space="preserve">Trái </w:t>
      </w:r>
      <w:r>
        <w:t xml:space="preserve">Đất </w:t>
      </w:r>
      <w:r>
        <w:t xml:space="preserve">xung </w:t>
      </w:r>
      <w:r>
        <w:t xml:space="preserve">quanh </w:t>
      </w:r>
      <w:r>
        <w:t xml:space="preserve">Mặt </w:t>
      </w:r>
      <w:r>
        <w:t xml:space="preserve">Trời. </w:t>
      </w:r>
      <w:r>
        <w:rPr>
          <w:i/>
        </w:rPr>
        <w:t xml:space="preserve">Âm </w:t>
      </w:r>
      <w:r>
        <w:rPr>
          <w:i/>
        </w:rPr>
        <w:t xml:space="preserve">dương </w:t>
      </w:r>
      <w:r>
        <w:rPr>
          <w:i/>
        </w:rPr>
        <w:t xml:space="preserve">lịch </w:t>
      </w:r>
      <w:r>
        <w:t xml:space="preserve">năm </w:t>
      </w:r>
      <w:r>
        <w:t xml:space="preserve">nhuận </w:t>
      </w:r>
      <w:r>
        <w:rPr>
          <w:i/>
        </w:rPr>
        <w:t xml:space="preserve">dài </w:t>
      </w:r>
      <w:r>
        <w:rPr>
          <w:i/>
        </w:rPr>
        <w:t xml:space="preserve">mười </w:t>
      </w:r>
      <w:r>
        <w:t xml:space="preserve">ba </w:t>
      </w:r>
      <w:r>
        <w:t xml:space="preserve">tháng. </w:t>
      </w:r>
      <w:r>
        <w:t xml:space="preserve">, </w:t>
      </w:r>
      <w:r>
        <w:br/>
      </w:r>
      <w:r>
        <w:rPr>
          <w:b/>
        </w:rPr>
        <w:t xml:space="preserve">âm </w:t>
      </w:r>
      <w:r>
        <w:rPr>
          <w:b/>
        </w:rPr>
        <w:t xml:space="preserve">đạo </w:t>
      </w:r>
      <w:r>
        <w:rPr>
          <w:i/>
        </w:rPr>
        <w:t xml:space="preserve">danh từ </w:t>
      </w:r>
      <w:r>
        <w:t xml:space="preserve">Đường </w:t>
      </w:r>
      <w:r>
        <w:t xml:space="preserve">sinh </w:t>
      </w:r>
      <w:r>
        <w:t xml:space="preserve">dục </w:t>
      </w:r>
      <w:r>
        <w:t xml:space="preserve">từ </w:t>
      </w:r>
      <w:r>
        <w:t xml:space="preserve">âm </w:t>
      </w:r>
      <w:r>
        <w:t xml:space="preserve">hộ </w:t>
      </w:r>
      <w:r>
        <w:t xml:space="preserve">đến </w:t>
      </w:r>
      <w:r>
        <w:t xml:space="preserve">cô </w:t>
      </w:r>
      <w:r>
        <w:t xml:space="preserve">dạ </w:t>
      </w:r>
      <w:r>
        <w:t xml:space="preserve">con. </w:t>
      </w:r>
      <w:r>
        <w:t xml:space="preserve">. </w:t>
      </w:r>
      <w:r>
        <w:br/>
      </w:r>
      <w:r>
        <w:rPr>
          <w:b/>
        </w:rPr>
        <w:t xml:space="preserve">âm </w:t>
      </w:r>
      <w:r>
        <w:rPr>
          <w:b/>
        </w:rPr>
        <w:t xml:space="preserve">điệu </w:t>
      </w:r>
      <w:r>
        <w:rPr>
          <w:i/>
        </w:rPr>
        <w:t xml:space="preserve">danh từ </w:t>
      </w:r>
      <w:r>
        <w:t xml:space="preserve">Hiệu </w:t>
      </w:r>
      <w:r>
        <w:t xml:space="preserve">quả </w:t>
      </w:r>
      <w:r>
        <w:t xml:space="preserve">của </w:t>
      </w:r>
      <w:r>
        <w:t xml:space="preserve">chuỗi </w:t>
      </w:r>
      <w:r>
        <w:t xml:space="preserve">âm </w:t>
      </w:r>
      <w:r>
        <w:t xml:space="preserve">thanh </w:t>
      </w:r>
      <w:r>
        <w:t xml:space="preserve">có </w:t>
      </w:r>
      <w:r>
        <w:t xml:space="preserve">độ </w:t>
      </w:r>
      <w:r>
        <w:rPr>
          <w:i/>
        </w:rPr>
        <w:t xml:space="preserve">cao </w:t>
      </w:r>
      <w:r>
        <w:t xml:space="preserve">khác </w:t>
      </w:r>
      <w:r>
        <w:t xml:space="preserve">nhau </w:t>
      </w:r>
      <w:r>
        <w:t xml:space="preserve">gây </w:t>
      </w:r>
      <w:r>
        <w:t xml:space="preserve">được </w:t>
      </w:r>
      <w:r>
        <w:t xml:space="preserve">một </w:t>
      </w:r>
      <w:r>
        <w:t xml:space="preserve">8ñ </w:t>
      </w:r>
      <w:r>
        <w:t xml:space="preserve">tượng, </w:t>
      </w:r>
      <w:r>
        <w:t xml:space="preserve">một </w:t>
      </w:r>
      <w:r>
        <w:t xml:space="preserve">cảm </w:t>
      </w:r>
      <w:r>
        <w:t xml:space="preserve">giác </w:t>
      </w:r>
      <w:r>
        <w:t xml:space="preserve">nào </w:t>
      </w:r>
      <w:r>
        <w:t xml:space="preserve">đó. </w:t>
      </w:r>
      <w:r>
        <w:t xml:space="preserve">Âm </w:t>
      </w:r>
      <w:r>
        <w:t xml:space="preserve">điệu </w:t>
      </w:r>
      <w:r>
        <w:t xml:space="preserve">du </w:t>
      </w:r>
      <w:r>
        <w:t xml:space="preserve">dương. </w:t>
      </w:r>
      <w:r>
        <w:t xml:space="preserve">Âm </w:t>
      </w:r>
      <w:r>
        <w:rPr>
          <w:i/>
        </w:rPr>
        <w:t xml:space="preserve">điệu </w:t>
      </w:r>
      <w:r>
        <w:rPr>
          <w:i/>
        </w:rPr>
        <w:t xml:space="preserve">của </w:t>
      </w:r>
      <w:r>
        <w:rPr>
          <w:i/>
        </w:rPr>
        <w:t xml:space="preserve">bài </w:t>
      </w:r>
      <w:r>
        <w:t xml:space="preserve">thơ. </w:t>
      </w:r>
      <w:r>
        <w:br w:type="page"/>
      </w:r>
      <w:r>
        <w:rPr>
          <w:b/>
        </w:rPr>
        <w:t xml:space="preserve">âm </w:t>
      </w:r>
      <w:r>
        <w:rPr>
          <w:b/>
        </w:rPr>
        <w:t xml:space="preserve">đức </w:t>
      </w:r>
      <w:r>
        <w:rPr>
          <w:i/>
        </w:rPr>
        <w:t xml:space="preserve">danh từ </w:t>
      </w:r>
      <w:r>
        <w:t xml:space="preserve">Việc </w:t>
      </w:r>
      <w:r>
        <w:t xml:space="preserve">làm </w:t>
      </w:r>
      <w:r>
        <w:t xml:space="preserve">tốt </w:t>
      </w:r>
      <w:r>
        <w:t xml:space="preserve">mà </w:t>
      </w:r>
      <w:r>
        <w:t xml:space="preserve">người </w:t>
      </w:r>
      <w:r>
        <w:t xml:space="preserve">đời </w:t>
      </w:r>
      <w:r>
        <w:t xml:space="preserve">không </w:t>
      </w:r>
      <w:r>
        <w:t xml:space="preserve">biết, </w:t>
      </w:r>
      <w:r>
        <w:t xml:space="preserve">nhưng </w:t>
      </w:r>
      <w:r>
        <w:t xml:space="preserve">con </w:t>
      </w:r>
      <w:r>
        <w:t xml:space="preserve">cháu </w:t>
      </w:r>
      <w:r>
        <w:t xml:space="preserve">được </w:t>
      </w:r>
      <w:r>
        <w:t xml:space="preserve">hưởng </w:t>
      </w:r>
      <w:r>
        <w:t xml:space="preserve">cái </w:t>
      </w:r>
      <w:r>
        <w:t xml:space="preserve">đức </w:t>
      </w:r>
      <w:r>
        <w:t xml:space="preserve">để </w:t>
      </w:r>
      <w:r>
        <w:t xml:space="preserve">lại, </w:t>
      </w:r>
      <w:r>
        <w:t xml:space="preserve">theo </w:t>
      </w:r>
      <w:r>
        <w:t xml:space="preserve">một </w:t>
      </w:r>
      <w:r>
        <w:t xml:space="preserve">quan </w:t>
      </w:r>
      <w:r>
        <w:t xml:space="preserve">niệm </w:t>
      </w:r>
      <w:r>
        <w:t xml:space="preserve">duy </w:t>
      </w:r>
      <w:r>
        <w:t xml:space="preserve">âm </w:t>
      </w:r>
      <w:r>
        <w:t xml:space="preserve">giai </w:t>
      </w:r>
      <w:r>
        <w:t xml:space="preserve">danh từ </w:t>
      </w:r>
      <w:r>
        <w:t xml:space="preserve">(cũ). </w:t>
      </w:r>
      <w:r>
        <w:t xml:space="preserve">Gam </w:t>
      </w:r>
      <w:r>
        <w:t xml:space="preserve">(nhạc). </w:t>
      </w:r>
      <w:r>
        <w:br/>
      </w:r>
      <w:r>
        <w:rPr>
          <w:b/>
        </w:rPr>
        <w:t xml:space="preserve">âm </w:t>
      </w:r>
      <w:r>
        <w:rPr>
          <w:b/>
        </w:rPr>
        <w:t xml:space="preserve">hao </w:t>
      </w:r>
      <w:r>
        <w:rPr>
          <w:i/>
        </w:rPr>
        <w:t xml:space="preserve">danh từ </w:t>
      </w:r>
      <w:r>
        <w:t xml:space="preserve">(cũ). </w:t>
      </w:r>
      <w:r>
        <w:t xml:space="preserve">Tin </w:t>
      </w:r>
      <w:r>
        <w:t xml:space="preserve">tức. </w:t>
      </w:r>
      <w:r>
        <w:br/>
      </w:r>
      <w:r>
        <w:rPr>
          <w:b/>
        </w:rPr>
        <w:t xml:space="preserve">âm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Ngành </w:t>
      </w:r>
      <w:r>
        <w:t xml:space="preserve">vật </w:t>
      </w:r>
      <w:r>
        <w:t xml:space="preserve">lí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âm </w:t>
      </w:r>
      <w:r>
        <w:t xml:space="preserve">thanh. </w:t>
      </w:r>
      <w:r>
        <w:br/>
      </w:r>
      <w:r>
        <w:rPr>
          <w:b/>
        </w:rPr>
        <w:t xml:space="preserve">âm </w:t>
      </w:r>
      <w:r>
        <w:rPr>
          <w:b/>
        </w:rPr>
        <w:t xml:space="preserve">hộ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ngoài </w:t>
      </w:r>
      <w:r>
        <w:t xml:space="preserve">của </w:t>
      </w:r>
      <w:r>
        <w:t xml:space="preserve">cơ </w:t>
      </w:r>
      <w:r>
        <w:t xml:space="preserve">quan </w:t>
      </w:r>
      <w:r>
        <w:t xml:space="preserve">sinh </w:t>
      </w:r>
      <w:r>
        <w:t xml:space="preserve">dục </w:t>
      </w:r>
      <w:r>
        <w:t xml:space="preserve">nữ </w:t>
      </w:r>
      <w:r>
        <w:t xml:space="preserve">và </w:t>
      </w:r>
      <w:r>
        <w:t xml:space="preserve">thú </w:t>
      </w:r>
      <w:r>
        <w:t xml:space="preserve">giống </w:t>
      </w:r>
      <w:r>
        <w:t xml:space="preserve">cái. </w:t>
      </w:r>
      <w:r>
        <w:br/>
      </w:r>
      <w:r>
        <w:rPr>
          <w:b/>
        </w:rPr>
        <w:t xml:space="preserve">âm </w:t>
      </w:r>
      <w:r>
        <w:rPr>
          <w:b/>
        </w:rPr>
        <w:t xml:space="preserve">hổn </w:t>
      </w:r>
      <w:r>
        <w:rPr>
          <w:i/>
        </w:rPr>
        <w:t xml:space="preserve">danh từ </w:t>
      </w:r>
      <w:r>
        <w:t xml:space="preserve">Hồn </w:t>
      </w:r>
      <w:r>
        <w:t xml:space="preserve">người </w:t>
      </w:r>
      <w:r>
        <w:t xml:space="preserve">chết. </w:t>
      </w:r>
      <w:r>
        <w:t xml:space="preserve">Miếu </w:t>
      </w:r>
      <w:r>
        <w:rPr>
          <w:i/>
        </w:rPr>
        <w:t xml:space="preserve">âm </w:t>
      </w:r>
      <w:r>
        <w:t xml:space="preserve">hôn. </w:t>
      </w:r>
      <w:r>
        <w:br/>
      </w:r>
      <w:r>
        <w:rPr>
          <w:b/>
        </w:rPr>
        <w:t xml:space="preserve">âm </w:t>
      </w:r>
      <w:r>
        <w:rPr>
          <w:b/>
        </w:rPr>
        <w:t xml:space="preserve">hưởng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Độ </w:t>
      </w:r>
      <w:r>
        <w:t xml:space="preserve">vang </w:t>
      </w:r>
      <w:r>
        <w:t xml:space="preserve">của </w:t>
      </w:r>
      <w:r>
        <w:t xml:space="preserve">âm </w:t>
      </w:r>
      <w:r>
        <w:t xml:space="preserve">thanh. </w:t>
      </w:r>
      <w:r>
        <w:rPr>
          <w:b/>
        </w:rPr>
        <w:t xml:space="preserve">2 </w:t>
      </w:r>
      <w:r>
        <w:t xml:space="preserve">Sự </w:t>
      </w:r>
      <w:r>
        <w:t xml:space="preserve">hoà </w:t>
      </w:r>
      <w:r>
        <w:t xml:space="preserve">hợp </w:t>
      </w:r>
      <w:r>
        <w:t xml:space="preserve">của </w:t>
      </w:r>
      <w:r>
        <w:t xml:space="preserve">âm </w:t>
      </w:r>
      <w:r>
        <w:t xml:space="preserve">thanh </w:t>
      </w:r>
      <w:r>
        <w:t xml:space="preserve">trong </w:t>
      </w:r>
      <w:r>
        <w:t xml:space="preserve">bản </w:t>
      </w:r>
      <w:r>
        <w:t xml:space="preserve">nhạc </w:t>
      </w:r>
      <w:r>
        <w:t xml:space="preserve">hay </w:t>
      </w:r>
      <w:r>
        <w:t xml:space="preserve">bài </w:t>
      </w:r>
      <w:r>
        <w:t xml:space="preserve">thơ. </w:t>
      </w:r>
      <w:r>
        <w:t xml:space="preserve">Âm </w:t>
      </w:r>
      <w:r>
        <w:rPr>
          <w:i/>
        </w:rPr>
        <w:t xml:space="preserve">hưởng </w:t>
      </w:r>
      <w:r>
        <w:rPr>
          <w:i/>
        </w:rPr>
        <w:t xml:space="preserve">của </w:t>
      </w:r>
      <w:r>
        <w:t xml:space="preserve">câu </w:t>
      </w:r>
      <w:r>
        <w:t xml:space="preserve">thơ. </w:t>
      </w:r>
      <w:r>
        <w:br/>
      </w:r>
      <w:r>
        <w:rPr>
          <w:b/>
        </w:rPr>
        <w:t xml:space="preserve">âm </w:t>
      </w:r>
      <w:r>
        <w:rPr>
          <w:b/>
        </w:rPr>
        <w:t xml:space="preserve">Ï </w:t>
      </w:r>
      <w:r>
        <w:rPr>
          <w:i/>
        </w:rPr>
        <w:t xml:space="preserve">tính từ </w:t>
      </w:r>
      <w:r>
        <w:t xml:space="preserve">Ngấm </w:t>
      </w:r>
      <w:r>
        <w:t xml:space="preserve">ngẩm, </w:t>
      </w:r>
      <w:r>
        <w:t xml:space="preserve">không </w:t>
      </w:r>
      <w:r>
        <w:t xml:space="preserve">dữ </w:t>
      </w:r>
      <w:r>
        <w:t xml:space="preserve">dội, </w:t>
      </w:r>
      <w:r>
        <w:t xml:space="preserve">nhưng </w:t>
      </w:r>
      <w:r>
        <w:t xml:space="preserve">kéo </w:t>
      </w:r>
      <w:r>
        <w:t xml:space="preserve">dài. </w:t>
      </w:r>
      <w:r>
        <w:rPr>
          <w:i/>
        </w:rPr>
        <w:t xml:space="preserve">Lửa </w:t>
      </w:r>
      <w:r>
        <w:t xml:space="preserve">cháy </w:t>
      </w:r>
      <w:r>
        <w:rPr>
          <w:i/>
        </w:rPr>
        <w:t xml:space="preserve">âm </w:t>
      </w:r>
      <w:r>
        <w:rPr>
          <w:i/>
        </w:rPr>
        <w:t xml:space="preserve">ỉ. </w:t>
      </w:r>
      <w:r>
        <w:rPr>
          <w:i/>
        </w:rPr>
        <w:t xml:space="preserve">Đau </w:t>
      </w:r>
      <w:r>
        <w:t xml:space="preserve">âm </w:t>
      </w:r>
      <w:r>
        <w:t xml:space="preserve">ỉ. </w:t>
      </w:r>
      <w:r>
        <w:br/>
      </w:r>
      <w:r>
        <w:rPr>
          <w:b/>
        </w:rPr>
        <w:t xml:space="preserve">âm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Không </w:t>
      </w:r>
      <w:r>
        <w:t xml:space="preserve">khí </w:t>
      </w:r>
      <w:r>
        <w:t xml:space="preserve">lạnh </w:t>
      </w:r>
      <w:r>
        <w:t xml:space="preserve">lẽo </w:t>
      </w:r>
      <w:r>
        <w:t xml:space="preserve">ở </w:t>
      </w:r>
      <w:r>
        <w:t xml:space="preserve">nơi </w:t>
      </w:r>
      <w:r>
        <w:t xml:space="preserve">có </w:t>
      </w:r>
      <w:r>
        <w:t xml:space="preserve">mồ </w:t>
      </w:r>
      <w:r>
        <w:t xml:space="preserve">mắả </w:t>
      </w:r>
      <w:r>
        <w:t xml:space="preserve">hay </w:t>
      </w:r>
      <w:r>
        <w:t xml:space="preserve">có </w:t>
      </w:r>
      <w:r>
        <w:t xml:space="preserve">người </w:t>
      </w:r>
      <w:r>
        <w:t xml:space="preserve">chết. </w:t>
      </w:r>
      <w:r>
        <w:br/>
      </w:r>
      <w:r>
        <w:rPr>
          <w:b/>
        </w:rPr>
        <w:t xml:space="preserve">âm </w:t>
      </w:r>
      <w:r>
        <w:rPr>
          <w:b/>
        </w:rPr>
        <w:t xml:space="preserve">khu </w:t>
      </w:r>
      <w:r>
        <w:rPr>
          <w:i/>
        </w:rPr>
        <w:t xml:space="preserve">danh từ </w:t>
      </w:r>
      <w:r>
        <w:t xml:space="preserve">cũng nói </w:t>
      </w:r>
      <w:r>
        <w:t xml:space="preserve">khoảng </w:t>
      </w:r>
      <w:r>
        <w:rPr>
          <w:i/>
        </w:rPr>
        <w:t xml:space="preserve">âm. </w:t>
      </w:r>
      <w:r>
        <w:t xml:space="preserve">Khu </w:t>
      </w:r>
      <w:r>
        <w:t xml:space="preserve">vực </w:t>
      </w:r>
      <w:r>
        <w:t xml:space="preserve">cao </w:t>
      </w:r>
      <w:r>
        <w:t xml:space="preserve">thấp </w:t>
      </w:r>
      <w:r>
        <w:t xml:space="preserve">của </w:t>
      </w:r>
      <w:r>
        <w:t xml:space="preserve">âm </w:t>
      </w:r>
      <w:r>
        <w:t xml:space="preserve">thanh </w:t>
      </w:r>
      <w:r>
        <w:t xml:space="preserve">có </w:t>
      </w:r>
      <w:r>
        <w:t xml:space="preserve">âm </w:t>
      </w:r>
      <w:r>
        <w:t xml:space="preserve">sắc </w:t>
      </w:r>
      <w:r>
        <w:t xml:space="preserve">khác </w:t>
      </w:r>
      <w:r>
        <w:t xml:space="preserve">nhau </w:t>
      </w:r>
      <w:r>
        <w:t xml:space="preserve">trong </w:t>
      </w:r>
      <w:r>
        <w:t xml:space="preserve">nhạc </w:t>
      </w:r>
      <w:r>
        <w:t xml:space="preserve">khí, </w:t>
      </w:r>
      <w:r>
        <w:t xml:space="preserve">giọng </w:t>
      </w:r>
      <w:r>
        <w:t xml:space="preserve">hát. </w:t>
      </w:r>
      <w:r>
        <w:br/>
      </w:r>
      <w:r>
        <w:rPr>
          <w:b/>
        </w:rPr>
        <w:t xml:space="preserve">âm </w:t>
      </w:r>
      <w:r>
        <w:rPr>
          <w:b/>
        </w:rPr>
        <w:t xml:space="preserve">lịch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Lịch </w:t>
      </w:r>
      <w:r>
        <w:t xml:space="preserve">tính </w:t>
      </w:r>
      <w:r>
        <w:t xml:space="preserve">thời </w:t>
      </w:r>
      <w:r>
        <w:t xml:space="preserve">gian </w:t>
      </w:r>
      <w:r>
        <w:t xml:space="preserve">theo </w:t>
      </w:r>
      <w:r>
        <w:t xml:space="preserve">sự </w:t>
      </w:r>
      <w:r>
        <w:t xml:space="preserve">chuyển </w:t>
      </w:r>
      <w:r>
        <w:t xml:space="preserve">động </w:t>
      </w:r>
      <w:r>
        <w:t xml:space="preserve">của </w:t>
      </w:r>
      <w:r>
        <w:t xml:space="preserve">Mặt </w:t>
      </w:r>
      <w:r>
        <w:t xml:space="preserve">Trăng </w:t>
      </w:r>
      <w:r>
        <w:t xml:space="preserve">xung </w:t>
      </w:r>
      <w:r>
        <w:t xml:space="preserve">quanh </w:t>
      </w:r>
      <w:r>
        <w:t xml:space="preserve">Trái </w:t>
      </w:r>
      <w:r>
        <w:t xml:space="preserve">Đất, </w:t>
      </w:r>
      <w:r>
        <w:t xml:space="preserve">lấy </w:t>
      </w:r>
      <w:r>
        <w:t xml:space="preserve">độ </w:t>
      </w:r>
      <w:r>
        <w:t xml:space="preserve">dài </w:t>
      </w:r>
      <w:r>
        <w:t xml:space="preserve">trung </w:t>
      </w:r>
      <w:r>
        <w:t xml:space="preserve">bình </w:t>
      </w:r>
      <w:r>
        <w:t xml:space="preserve">của </w:t>
      </w:r>
      <w:r>
        <w:t xml:space="preserve">tuần </w:t>
      </w:r>
      <w:r>
        <w:t xml:space="preserve">trăng </w:t>
      </w:r>
      <w:r>
        <w:t xml:space="preserve">làm </w:t>
      </w:r>
      <w:r>
        <w:t xml:space="preserve">một </w:t>
      </w:r>
      <w:r>
        <w:t xml:space="preserve">tháng, </w:t>
      </w:r>
      <w:r>
        <w:t xml:space="preserve">ngày </w:t>
      </w:r>
      <w:r>
        <w:t xml:space="preserve">không </w:t>
      </w:r>
      <w:r>
        <w:t xml:space="preserve">trăng </w:t>
      </w:r>
      <w:r>
        <w:t xml:space="preserve">làm </w:t>
      </w:r>
      <w:r>
        <w:t xml:space="preserve">ngày </w:t>
      </w:r>
      <w:r>
        <w:t xml:space="preserve">đầu </w:t>
      </w:r>
      <w:r>
        <w:t xml:space="preserve">tháng, </w:t>
      </w:r>
      <w:r>
        <w:t xml:space="preserve">ngày </w:t>
      </w:r>
      <w:r>
        <w:t xml:space="preserve">trăng </w:t>
      </w:r>
      <w:r>
        <w:t xml:space="preserve">tròn </w:t>
      </w:r>
      <w:r>
        <w:t xml:space="preserve">làm </w:t>
      </w:r>
      <w:r>
        <w:rPr>
          <w:i/>
        </w:rPr>
        <w:t xml:space="preserve">ngày </w:t>
      </w:r>
      <w:r>
        <w:rPr>
          <w:i/>
        </w:rPr>
        <w:t xml:space="preserve">giữa </w:t>
      </w:r>
      <w:r>
        <w:t xml:space="preserve">tháng. </w:t>
      </w:r>
      <w:r>
        <w:t xml:space="preserve">Một </w:t>
      </w:r>
      <w:r>
        <w:rPr>
          <w:i/>
        </w:rPr>
        <w:t xml:space="preserve">tháng </w:t>
      </w:r>
      <w:r>
        <w:t xml:space="preserve">âm </w:t>
      </w:r>
      <w:r>
        <w:t xml:space="preserve">lịch </w:t>
      </w:r>
      <w:r>
        <w:rPr>
          <w:i/>
        </w:rPr>
        <w:t xml:space="preserve">có </w:t>
      </w:r>
      <w:r>
        <w:rPr>
          <w:i/>
        </w:rPr>
        <w:t xml:space="preserve">29 </w:t>
      </w:r>
      <w:r>
        <w:rPr>
          <w:i/>
        </w:rPr>
        <w:t xml:space="preserve">hoặc </w:t>
      </w:r>
      <w:r>
        <w:rPr>
          <w:i/>
        </w:rPr>
        <w:t xml:space="preserve">30 </w:t>
      </w:r>
      <w:r>
        <w:t xml:space="preserve">ngày. </w:t>
      </w:r>
      <w:r>
        <w:rPr>
          <w:b/>
        </w:rPr>
        <w:t xml:space="preserve">2 </w:t>
      </w:r>
      <w:r>
        <w:t xml:space="preserve">Tên </w:t>
      </w:r>
      <w:r>
        <w:t xml:space="preserve">gọi </w:t>
      </w:r>
      <w:r>
        <w:t xml:space="preserve">thông </w:t>
      </w:r>
      <w:r>
        <w:t xml:space="preserve">thường </w:t>
      </w:r>
      <w:r>
        <w:t xml:space="preserve">của </w:t>
      </w:r>
      <w:r>
        <w:t xml:space="preserve">âm </w:t>
      </w:r>
      <w:r>
        <w:t xml:space="preserve">dương </w:t>
      </w:r>
      <w:r>
        <w:t xml:space="preserve">lịch </w:t>
      </w:r>
      <w:r>
        <w:t xml:space="preserve">dùng </w:t>
      </w:r>
      <w:r>
        <w:t xml:space="preserve">phổ </w:t>
      </w:r>
      <w:r>
        <w:t xml:space="preserve">biến </w:t>
      </w:r>
      <w:r>
        <w:t xml:space="preserve">trước </w:t>
      </w:r>
      <w:r>
        <w:t xml:space="preserve">đây </w:t>
      </w:r>
      <w:r>
        <w:t xml:space="preserve">và </w:t>
      </w:r>
      <w:r>
        <w:t xml:space="preserve">ngày </w:t>
      </w:r>
      <w:r>
        <w:t xml:space="preserve">nay </w:t>
      </w:r>
      <w:r>
        <w:t xml:space="preserve">còn </w:t>
      </w:r>
      <w:r>
        <w:t xml:space="preserve">dùng </w:t>
      </w:r>
      <w:r>
        <w:t xml:space="preserve">trong </w:t>
      </w:r>
      <w:r>
        <w:t xml:space="preserve">dân </w:t>
      </w:r>
      <w:r>
        <w:t xml:space="preserve">gian. </w:t>
      </w:r>
      <w:r>
        <w:t xml:space="preserve">Năm </w:t>
      </w:r>
      <w:r>
        <w:t xml:space="preserve">Kíỉ </w:t>
      </w:r>
      <w:r>
        <w:rPr>
          <w:i/>
        </w:rPr>
        <w:t xml:space="preserve">Tị, </w:t>
      </w:r>
      <w:r>
        <w:rPr>
          <w:i/>
        </w:rPr>
        <w:t xml:space="preserve">theo </w:t>
      </w:r>
      <w:r>
        <w:rPr>
          <w:i/>
        </w:rPr>
        <w:t xml:space="preserve">âm </w:t>
      </w:r>
      <w:r>
        <w:rPr>
          <w:i/>
        </w:rPr>
        <w:t xml:space="preserve">lịch. </w:t>
      </w:r>
      <w:r>
        <w:rPr>
          <w:i/>
        </w:rPr>
        <w:t xml:space="preserve">Tính </w:t>
      </w:r>
      <w:r>
        <w:t xml:space="preserve">tuổi </w:t>
      </w:r>
      <w:r>
        <w:t xml:space="preserve">theo </w:t>
      </w:r>
      <w:r>
        <w:rPr>
          <w:i/>
        </w:rPr>
        <w:t xml:space="preserve">âm </w:t>
      </w:r>
      <w:r>
        <w:rPr>
          <w:i/>
        </w:rPr>
        <w:t xml:space="preserve">lịch. </w:t>
      </w:r>
      <w:r>
        <w:br/>
      </w:r>
      <w:r>
        <w:rPr>
          <w:b/>
        </w:rPr>
        <w:t xml:space="preserve">âm </w:t>
      </w:r>
      <w:r>
        <w:rPr>
          <w:b/>
        </w:rPr>
        <w:t xml:space="preserve">luật </w:t>
      </w:r>
      <w:r>
        <w:rPr>
          <w:i/>
        </w:rPr>
        <w:t xml:space="preserve">danh từ </w:t>
      </w:r>
      <w:r>
        <w:t xml:space="preserve">Quy </w:t>
      </w:r>
      <w:r>
        <w:t xml:space="preserve">tắc </w:t>
      </w:r>
      <w:r>
        <w:t xml:space="preserve">tổ </w:t>
      </w:r>
      <w:r>
        <w:t xml:space="preserve">chức </w:t>
      </w:r>
      <w:r>
        <w:t xml:space="preserve">âm </w:t>
      </w:r>
      <w:r>
        <w:t xml:space="preserve">thanh </w:t>
      </w:r>
      <w:r>
        <w:t xml:space="preserve">và </w:t>
      </w:r>
      <w:r>
        <w:t xml:space="preserve">sử </w:t>
      </w:r>
      <w:r>
        <w:t xml:space="preserve">dụng </w:t>
      </w:r>
      <w:r>
        <w:t xml:space="preserve">nhịp </w:t>
      </w:r>
      <w:r>
        <w:t xml:space="preserve">điệu </w:t>
      </w:r>
      <w:r>
        <w:t xml:space="preserve">trong </w:t>
      </w:r>
      <w:r>
        <w:t xml:space="preserve">âm </w:t>
      </w:r>
      <w:r>
        <w:t xml:space="preserve">nhạc, </w:t>
      </w:r>
      <w:r>
        <w:t xml:space="preserve">thơ </w:t>
      </w:r>
      <w:r>
        <w:t xml:space="preserve">ca. </w:t>
      </w:r>
      <w:r>
        <w:t xml:space="preserve">âm </w:t>
      </w:r>
      <w:r>
        <w:t xml:space="preserve">lượng </w:t>
      </w:r>
      <w:r>
        <w:t xml:space="preserve">danh từ </w:t>
      </w:r>
      <w:r>
        <w:t xml:space="preserve">Số </w:t>
      </w:r>
      <w:r>
        <w:t xml:space="preserve">đo </w:t>
      </w:r>
      <w:r>
        <w:t xml:space="preserve">cường </w:t>
      </w:r>
      <w:r>
        <w:t xml:space="preserve">độ </w:t>
      </w:r>
      <w:r>
        <w:t xml:space="preserve">của </w:t>
      </w:r>
      <w:r>
        <w:t xml:space="preserve">cảm </w:t>
      </w:r>
      <w:r>
        <w:t xml:space="preserve">giác </w:t>
      </w:r>
      <w:r>
        <w:t xml:space="preserve">mà </w:t>
      </w:r>
      <w:r>
        <w:t xml:space="preserve">âm </w:t>
      </w:r>
      <w:r>
        <w:t xml:space="preserve">thanh </w:t>
      </w:r>
      <w:r>
        <w:t xml:space="preserve">gây </w:t>
      </w:r>
      <w:r>
        <w:t xml:space="preserve">ra </w:t>
      </w:r>
      <w:r>
        <w:t xml:space="preserve">trên </w:t>
      </w:r>
      <w:r>
        <w:t xml:space="preserve">tai </w:t>
      </w:r>
      <w:r>
        <w:t xml:space="preserve">người; </w:t>
      </w:r>
      <w:r>
        <w:t xml:space="preserve">độ </w:t>
      </w:r>
      <w:r>
        <w:t xml:space="preserve">to </w:t>
      </w:r>
      <w:r>
        <w:t xml:space="preserve">của </w:t>
      </w:r>
      <w:r>
        <w:t xml:space="preserve">âm. </w:t>
      </w:r>
      <w:r>
        <w:br/>
      </w:r>
      <w:r>
        <w:rPr>
          <w:b/>
        </w:rPr>
        <w:t xml:space="preserve">âm </w:t>
      </w:r>
      <w:r>
        <w:rPr>
          <w:b/>
        </w:rPr>
        <w:t xml:space="preserve">mưu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Mưu </w:t>
      </w:r>
      <w:r>
        <w:t xml:space="preserve">kế </w:t>
      </w:r>
      <w:r>
        <w:t xml:space="preserve">ngằm, </w:t>
      </w:r>
      <w:r>
        <w:t xml:space="preserve">nhằm </w:t>
      </w:r>
      <w:r>
        <w:t xml:space="preserve">làm </w:t>
      </w:r>
      <w:r>
        <w:br/>
      </w:r>
      <w:r>
        <w:rPr>
          <w:b/>
        </w:rPr>
        <w:t xml:space="preserve">việc </w:t>
      </w:r>
      <w:r>
        <w:rPr>
          <w:b/>
        </w:rPr>
        <w:t xml:space="preserve">xấu, </w:t>
      </w:r>
      <w:r>
        <w:rPr>
          <w:b/>
        </w:rPr>
        <w:t xml:space="preserve">việc </w:t>
      </w:r>
      <w:r>
        <w:rPr>
          <w:b/>
        </w:rPr>
        <w:t xml:space="preserve">phi </w:t>
      </w:r>
      <w:r>
        <w:rPr>
          <w:b/>
        </w:rPr>
        <w:t xml:space="preserve">nghĩa. </w:t>
      </w:r>
      <w:r>
        <w:rPr>
          <w:i/>
        </w:rPr>
        <w:t xml:space="preserve">Âm </w:t>
      </w:r>
      <w:r>
        <w:rPr>
          <w:i/>
        </w:rPr>
        <w:t xml:space="preserve">mưu </w:t>
      </w:r>
      <w:r>
        <w:t xml:space="preserve">quỷ </w:t>
      </w:r>
      <w:r>
        <w:rPr>
          <w:i/>
        </w:rPr>
        <w:t xml:space="preserve">quyệt. </w:t>
      </w:r>
      <w:r>
        <w:rPr>
          <w:i/>
        </w:rPr>
        <w:t xml:space="preserve">Âm </w:t>
      </w:r>
      <w:r>
        <w:rPr>
          <w:i/>
        </w:rPr>
        <w:t xml:space="preserve">mưu </w:t>
      </w:r>
      <w:r>
        <w:rPr>
          <w:i/>
        </w:rPr>
        <w:t xml:space="preserve">bại </w:t>
      </w:r>
      <w:r>
        <w:rPr>
          <w:i/>
        </w:rPr>
        <w:t xml:space="preserve">lộ. </w:t>
      </w:r>
      <w:r>
        <w:t xml:space="preserve">II </w:t>
      </w:r>
      <w:r>
        <w:t xml:space="preserve">động từ </w:t>
      </w:r>
      <w:r>
        <w:t xml:space="preserve">Có </w:t>
      </w:r>
      <w:r>
        <w:t xml:space="preserve">âm </w:t>
      </w:r>
      <w:r>
        <w:t xml:space="preserve">mưu </w:t>
      </w:r>
      <w:r>
        <w:t xml:space="preserve">(âm </w:t>
      </w:r>
      <w:r>
        <w:t xml:space="preserve">việc </w:t>
      </w:r>
      <w:r>
        <w:t xml:space="preserve">pì). </w:t>
      </w:r>
      <w:r>
        <w:br/>
      </w:r>
      <w:r>
        <w:rPr>
          <w:b/>
        </w:rPr>
        <w:t xml:space="preserve">âm </w:t>
      </w:r>
      <w:r>
        <w:rPr>
          <w:b/>
        </w:rPr>
        <w:t xml:space="preserve">nang </w:t>
      </w:r>
      <w:r>
        <w:rPr>
          <w:i/>
        </w:rPr>
        <w:t xml:space="preserve">danh từ </w:t>
      </w:r>
      <w:r>
        <w:t xml:space="preserve">Bìu </w:t>
      </w:r>
      <w:r>
        <w:t xml:space="preserve">dái. </w:t>
      </w:r>
      <w:r>
        <w:br/>
      </w:r>
      <w:r>
        <w:rPr>
          <w:b/>
        </w:rPr>
        <w:t xml:space="preserve">âm </w:t>
      </w:r>
      <w:r>
        <w:rPr>
          <w:b/>
        </w:rPr>
        <w:t xml:space="preserve">nhạc </w:t>
      </w:r>
      <w:r>
        <w:rPr>
          <w:i/>
        </w:rPr>
        <w:t xml:space="preserve">danh từ </w:t>
      </w:r>
      <w:r>
        <w:t xml:space="preserve">Nghệ </w:t>
      </w:r>
      <w:r>
        <w:t xml:space="preserve">thuật </w:t>
      </w:r>
      <w:r>
        <w:t xml:space="preserve">dùng </w:t>
      </w:r>
      <w:r>
        <w:t xml:space="preserve">âm </w:t>
      </w:r>
      <w:r>
        <w:t xml:space="preserve">thanh </w:t>
      </w:r>
      <w:r>
        <w:t xml:space="preserve">làm </w:t>
      </w:r>
      <w:r>
        <w:t xml:space="preserve">phương </w:t>
      </w:r>
      <w:r>
        <w:t xml:space="preserve">tiện </w:t>
      </w:r>
      <w:r>
        <w:t xml:space="preserve">để </w:t>
      </w:r>
      <w:r>
        <w:t xml:space="preserve">diễn </w:t>
      </w:r>
      <w:r>
        <w:t xml:space="preserve">đạt </w:t>
      </w:r>
      <w:r>
        <w:t xml:space="preserve">tư </w:t>
      </w:r>
      <w:r>
        <w:t xml:space="preserve">tưởng </w:t>
      </w:r>
      <w:r>
        <w:t xml:space="preserve">và </w:t>
      </w:r>
      <w:r>
        <w:t xml:space="preserve">tình </w:t>
      </w:r>
      <w:r>
        <w:t xml:space="preserve">cảm. </w:t>
      </w:r>
      <w:r>
        <w:t xml:space="preserve">Âm </w:t>
      </w:r>
      <w:r>
        <w:t xml:space="preserve">nhạc </w:t>
      </w:r>
      <w:r>
        <w:t xml:space="preserve">cổ </w:t>
      </w:r>
      <w:r>
        <w:t xml:space="preserve">điển. </w:t>
      </w:r>
      <w:r>
        <w:rPr>
          <w:i/>
        </w:rPr>
        <w:t xml:space="preserve">Biểu </w:t>
      </w:r>
      <w:r>
        <w:t xml:space="preserve">diễn </w:t>
      </w:r>
      <w:r>
        <w:t xml:space="preserve">âm </w:t>
      </w:r>
      <w:r>
        <w:rPr>
          <w:i/>
        </w:rPr>
        <w:t xml:space="preserve">nhạc. </w:t>
      </w:r>
      <w:r>
        <w:br/>
      </w:r>
      <w:r>
        <w:rPr>
          <w:b/>
        </w:rPr>
        <w:t xml:space="preserve">âm </w:t>
      </w:r>
      <w:r>
        <w:rPr>
          <w:b/>
        </w:rPr>
        <w:t xml:space="preserve">phần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Chỗ </w:t>
      </w:r>
      <w:r>
        <w:t xml:space="preserve">đất </w:t>
      </w:r>
      <w:r>
        <w:t xml:space="preserve">thích </w:t>
      </w:r>
      <w:r>
        <w:t xml:space="preserve">hợp </w:t>
      </w:r>
      <w:r>
        <w:t xml:space="preserve">để </w:t>
      </w:r>
      <w:r>
        <w:t xml:space="preserve">đặt </w:t>
      </w:r>
      <w:r>
        <w:t xml:space="preserve">mồ </w:t>
      </w:r>
      <w:r>
        <w:t xml:space="preserve">mả </w:t>
      </w:r>
      <w:r>
        <w:t xml:space="preserve">chôn </w:t>
      </w:r>
      <w:r>
        <w:t xml:space="preserve">người </w:t>
      </w:r>
      <w:r>
        <w:t xml:space="preserve">chết </w:t>
      </w:r>
      <w:r>
        <w:t xml:space="preserve">(phân </w:t>
      </w:r>
      <w:r>
        <w:t xml:space="preserve">biệt </w:t>
      </w:r>
      <w:r>
        <w:t xml:space="preserve">với </w:t>
      </w:r>
      <w:r>
        <w:t xml:space="preserve">dương </w:t>
      </w:r>
      <w:r>
        <w:t xml:space="preserve">cơ, </w:t>
      </w:r>
      <w:r>
        <w:t xml:space="preserve">theo </w:t>
      </w:r>
      <w:r>
        <w:t xml:space="preserve">mê </w:t>
      </w:r>
      <w:r>
        <w:t xml:space="preserve">tín). </w:t>
      </w:r>
      <w:r>
        <w:rPr>
          <w:b/>
        </w:rPr>
        <w:t xml:space="preserve">2 </w:t>
      </w:r>
      <w:r>
        <w:t xml:space="preserve">(cũ; </w:t>
      </w:r>
      <w:r>
        <w:t xml:space="preserve">ít dùng). </w:t>
      </w:r>
      <w:r>
        <w:t xml:space="preserve">Mồ </w:t>
      </w:r>
      <w:r>
        <w:t xml:space="preserve">mắ. </w:t>
      </w:r>
      <w:r>
        <w:t xml:space="preserve">âm </w:t>
      </w:r>
      <w:r>
        <w:t xml:space="preserve">phủ </w:t>
      </w:r>
      <w:r>
        <w:t xml:space="preserve">danh từ </w:t>
      </w:r>
      <w:r>
        <w:t xml:space="preserve">Cõi </w:t>
      </w:r>
      <w:r>
        <w:t xml:space="preserve">âm, </w:t>
      </w:r>
      <w:r>
        <w:t xml:space="preserve">thế </w:t>
      </w:r>
      <w:r>
        <w:t xml:space="preserve">giới </w:t>
      </w:r>
      <w:r>
        <w:t xml:space="preserve">của </w:t>
      </w:r>
      <w:r>
        <w:t xml:space="preserve">linh </w:t>
      </w:r>
      <w:r>
        <w:t xml:space="preserve">hồn. </w:t>
      </w:r>
      <w:r>
        <w:t xml:space="preserve">người </w:t>
      </w:r>
      <w:r>
        <w:t xml:space="preserve">chết. </w:t>
      </w:r>
      <w:r>
        <w:t xml:space="preserve">Chết </w:t>
      </w:r>
      <w:r>
        <w:t xml:space="preserve">xuống </w:t>
      </w:r>
      <w:r>
        <w:rPr>
          <w:i/>
        </w:rPr>
        <w:t xml:space="preserve">âm </w:t>
      </w:r>
      <w:r>
        <w:t xml:space="preserve">phủ. </w:t>
      </w:r>
      <w:r>
        <w:br/>
      </w:r>
      <w:r>
        <w:rPr>
          <w:b/>
        </w:rPr>
        <w:t xml:space="preserve">âm </w:t>
      </w:r>
      <w:r>
        <w:rPr>
          <w:b/>
        </w:rPr>
        <w:t xml:space="preserve">sắc </w:t>
      </w:r>
      <w:r>
        <w:rPr>
          <w:i/>
        </w:rPr>
        <w:t xml:space="preserve">danh từ </w:t>
      </w:r>
      <w:r>
        <w:t xml:space="preserve">Đặc </w:t>
      </w:r>
      <w:r>
        <w:t xml:space="preserve">trưng </w:t>
      </w:r>
      <w:r>
        <w:t xml:space="preserve">của </w:t>
      </w:r>
      <w:r>
        <w:t xml:space="preserve">âm, </w:t>
      </w:r>
      <w:r>
        <w:t xml:space="preserve">làm </w:t>
      </w:r>
      <w:r>
        <w:t xml:space="preserve">phân </w:t>
      </w:r>
      <w:r>
        <w:t xml:space="preserve">biệt </w:t>
      </w:r>
      <w:r>
        <w:t xml:space="preserve">các </w:t>
      </w:r>
      <w:r>
        <w:t xml:space="preserve">âm </w:t>
      </w:r>
      <w:r>
        <w:t xml:space="preserve">cùng </w:t>
      </w:r>
      <w:r>
        <w:t xml:space="preserve">độ </w:t>
      </w:r>
      <w:r>
        <w:t xml:space="preserve">cao </w:t>
      </w:r>
      <w:r>
        <w:t xml:space="preserve">và </w:t>
      </w:r>
      <w:r>
        <w:t xml:space="preserve">độ </w:t>
      </w:r>
      <w:r>
        <w:t xml:space="preserve">lớn. </w:t>
      </w:r>
      <w:r>
        <w:br/>
      </w:r>
      <w:r>
        <w:rPr>
          <w:b/>
        </w:rPr>
        <w:t xml:space="preserve">âm </w:t>
      </w:r>
      <w:r>
        <w:rPr>
          <w:b/>
        </w:rPr>
        <w:t xml:space="preserve">tạp </w:t>
      </w:r>
      <w:r>
        <w:rPr>
          <w:i/>
        </w:rPr>
        <w:t xml:space="preserve">danh từ </w:t>
      </w:r>
      <w:r>
        <w:t xml:space="preserve">(id.).x. </w:t>
      </w:r>
      <w:r>
        <w:rPr>
          <w:i/>
        </w:rPr>
        <w:t xml:space="preserve">fgp </w:t>
      </w:r>
      <w:r>
        <w:rPr>
          <w:i/>
        </w:rPr>
        <w:t xml:space="preserve">âm. </w:t>
      </w:r>
      <w:r>
        <w:br/>
      </w:r>
      <w:r>
        <w:rPr>
          <w:b/>
        </w:rPr>
        <w:t xml:space="preserve">âm </w:t>
      </w:r>
      <w:r>
        <w:rPr>
          <w:b/>
        </w:rPr>
        <w:t xml:space="preserve">tần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Tần </w:t>
      </w:r>
      <w:r>
        <w:t xml:space="preserve">số </w:t>
      </w:r>
      <w:r>
        <w:t xml:space="preserve">âm </w:t>
      </w:r>
      <w:r>
        <w:t xml:space="preserve">thanh. </w:t>
      </w:r>
      <w:r>
        <w:t xml:space="preserve">II </w:t>
      </w:r>
      <w:r>
        <w:t xml:space="preserve">tính từ </w:t>
      </w:r>
      <w:r>
        <w:t xml:space="preserve">Có </w:t>
      </w:r>
      <w:r>
        <w:t xml:space="preserve">tần </w:t>
      </w:r>
      <w:r>
        <w:t xml:space="preserve">số </w:t>
      </w:r>
      <w:r>
        <w:t xml:space="preserve">cỡ </w:t>
      </w:r>
      <w:r>
        <w:t xml:space="preserve">tần </w:t>
      </w:r>
      <w:r>
        <w:t xml:space="preserve">số </w:t>
      </w:r>
      <w:r>
        <w:t xml:space="preserve">âm </w:t>
      </w:r>
      <w:r>
        <w:t xml:space="preserve">thanh. </w:t>
      </w:r>
      <w:r>
        <w:br/>
      </w:r>
      <w:r>
        <w:rPr>
          <w:b/>
        </w:rPr>
        <w:t xml:space="preserve">âm </w:t>
      </w:r>
      <w:r>
        <w:rPr>
          <w:b/>
        </w:rPr>
        <w:t xml:space="preserve">thanh </w:t>
      </w:r>
      <w:r>
        <w:rPr>
          <w:i/>
        </w:rPr>
        <w:t xml:space="preserve">danh từ </w:t>
      </w:r>
      <w:r>
        <w:t xml:space="preserve">Âm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Tốc </w:t>
      </w:r>
      <w:r>
        <w:t xml:space="preserve">độ </w:t>
      </w:r>
      <w:r>
        <w:rPr>
          <w:i/>
        </w:rPr>
        <w:t xml:space="preserve">âm </w:t>
      </w:r>
      <w:r>
        <w:rPr>
          <w:i/>
        </w:rPr>
        <w:t xml:space="preserve">thanh. </w:t>
      </w:r>
      <w:r>
        <w:rPr>
          <w:i/>
        </w:rPr>
        <w:t xml:space="preserve">Những </w:t>
      </w:r>
      <w:r>
        <w:rPr>
          <w:i/>
        </w:rPr>
        <w:t xml:space="preserve">âm </w:t>
      </w:r>
      <w:r>
        <w:t xml:space="preserve">thanh </w:t>
      </w:r>
      <w:r>
        <w:t xml:space="preserve">hỗn </w:t>
      </w:r>
      <w:r>
        <w:t xml:space="preserve">độn. </w:t>
      </w:r>
      <w:r>
        <w:br/>
      </w:r>
      <w:r>
        <w:rPr>
          <w:b/>
        </w:rPr>
        <w:t xml:space="preserve">âm </w:t>
      </w:r>
      <w:r>
        <w:rPr>
          <w:b/>
        </w:rPr>
        <w:t xml:space="preserve">thầm </w:t>
      </w:r>
      <w:r>
        <w:rPr>
          <w:i/>
        </w:rPr>
        <w:t xml:space="preserve">tính từ </w:t>
      </w:r>
      <w:r>
        <w:t xml:space="preserve">Lặng </w:t>
      </w:r>
      <w:r>
        <w:t xml:space="preserve">lẽ </w:t>
      </w:r>
      <w:r>
        <w:t xml:space="preserve">trong </w:t>
      </w:r>
      <w:r>
        <w:t xml:space="preserve">hoạt </w:t>
      </w:r>
      <w:r>
        <w:t xml:space="preserve">động, </w:t>
      </w:r>
      <w:r>
        <w:t xml:space="preserve">không </w:t>
      </w:r>
      <w:r>
        <w:t xml:space="preserve">tỏ </w:t>
      </w:r>
      <w:r>
        <w:t xml:space="preserve">ra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biết. </w:t>
      </w:r>
      <w:r>
        <w:rPr>
          <w:i/>
        </w:rPr>
        <w:t xml:space="preserve">Cuộc </w:t>
      </w:r>
      <w:r>
        <w:t xml:space="preserve">chiến </w:t>
      </w:r>
      <w:r>
        <w:rPr>
          <w:i/>
        </w:rPr>
        <w:t xml:space="preserve">đấu </w:t>
      </w:r>
      <w:r>
        <w:rPr>
          <w:i/>
        </w:rPr>
        <w:t xml:space="preserve">âm </w:t>
      </w:r>
      <w:r>
        <w:t xml:space="preserve">thằm. </w:t>
      </w:r>
      <w:r>
        <w:rPr>
          <w:i/>
        </w:rPr>
        <w:t xml:space="preserve">Âm </w:t>
      </w:r>
      <w:r>
        <w:rPr>
          <w:i/>
        </w:rPr>
        <w:t xml:space="preserve">thầm </w:t>
      </w:r>
      <w:r>
        <w:rPr>
          <w:i/>
        </w:rPr>
        <w:t xml:space="preserve">chịu </w:t>
      </w:r>
      <w:r>
        <w:rPr>
          <w:i/>
        </w:rPr>
        <w:t xml:space="preserve">đựng. </w:t>
      </w:r>
      <w:r>
        <w:br/>
      </w:r>
      <w:r>
        <w:rPr>
          <w:b/>
        </w:rPr>
        <w:t xml:space="preserve">âm </w:t>
      </w:r>
      <w:r>
        <w:rPr>
          <w:b/>
        </w:rPr>
        <w:t xml:space="preserve">thoa </w:t>
      </w:r>
      <w:r>
        <w:rPr>
          <w:i/>
        </w:rPr>
        <w:t xml:space="preserve">danh từ </w:t>
      </w:r>
      <w:r>
        <w:t xml:space="preserve">Thanh </w:t>
      </w:r>
      <w:r>
        <w:t xml:space="preserve">kim </w:t>
      </w:r>
      <w:r>
        <w:t xml:space="preserve">loại </w:t>
      </w:r>
      <w:r>
        <w:t xml:space="preserve">dễ </w:t>
      </w:r>
      <w:r>
        <w:t xml:space="preserve">rung, </w:t>
      </w:r>
      <w:r>
        <w:t xml:space="preserve">hình </w:t>
      </w:r>
      <w:r>
        <w:t xml:space="preserve">chữ </w:t>
      </w:r>
      <w:r>
        <w:t xml:space="preserve">U, </w:t>
      </w:r>
      <w:r>
        <w:t xml:space="preserve">khi </w:t>
      </w:r>
      <w:r>
        <w:t xml:space="preserve">gõ </w:t>
      </w:r>
      <w:r>
        <w:t xml:space="preserve">phát </w:t>
      </w:r>
      <w:r>
        <w:t xml:space="preserve">ra </w:t>
      </w:r>
      <w:r>
        <w:t xml:space="preserve">một </w:t>
      </w:r>
      <w:r>
        <w:t xml:space="preserve">âm </w:t>
      </w:r>
      <w:r>
        <w:t xml:space="preserve">đơn </w:t>
      </w:r>
      <w:r>
        <w:t xml:space="preserve">có </w:t>
      </w:r>
      <w:r>
        <w:t xml:space="preserve">tần </w:t>
      </w:r>
      <w:r>
        <w:t xml:space="preserve">số </w:t>
      </w:r>
      <w:r>
        <w:t xml:space="preserve">nhất </w:t>
      </w:r>
      <w:r>
        <w:t xml:space="preserve">định,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lấy </w:t>
      </w:r>
      <w:r>
        <w:t xml:space="preserve">âm </w:t>
      </w:r>
      <w:r>
        <w:t xml:space="preserve">chuẩn. </w:t>
      </w:r>
      <w:r>
        <w:br/>
      </w:r>
      <w:r>
        <w:rPr>
          <w:b/>
        </w:rPr>
        <w:t xml:space="preserve">âm </w:t>
      </w:r>
      <w:r>
        <w:rPr>
          <w:b/>
        </w:rPr>
        <w:t xml:space="preserve">tỉ </w:t>
      </w:r>
      <w:r>
        <w:rPr>
          <w:i/>
        </w:rPr>
        <w:t xml:space="preserve">cũng viết </w:t>
      </w:r>
      <w:r>
        <w:rPr>
          <w:i/>
        </w:rPr>
        <w:t xml:space="preserve">âm </w:t>
      </w:r>
      <w:r>
        <w:t xml:space="preserve">ty. </w:t>
      </w:r>
      <w:r>
        <w:t xml:space="preserve">danh từ </w:t>
      </w:r>
      <w:r>
        <w:t xml:space="preserve">Nhưâm </w:t>
      </w:r>
      <w:r>
        <w:rPr>
          <w:i/>
        </w:rPr>
        <w:t xml:space="preserve">phủ. </w:t>
      </w:r>
      <w:r>
        <w:br/>
      </w:r>
      <w:r>
        <w:rPr>
          <w:b/>
        </w:rPr>
        <w:t xml:space="preserve">âm </w:t>
      </w:r>
      <w:r>
        <w:rPr>
          <w:b/>
        </w:rPr>
        <w:t xml:space="preserve">tiết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phát </w:t>
      </w:r>
      <w:r>
        <w:t xml:space="preserve">âm </w:t>
      </w:r>
      <w:r>
        <w:t xml:space="preserve">tự </w:t>
      </w:r>
      <w:r>
        <w:t xml:space="preserve">nhiên </w:t>
      </w:r>
      <w:r>
        <w:t xml:space="preserve">nhỏ </w:t>
      </w:r>
      <w:r>
        <w:t xml:space="preserve">nhất </w:t>
      </w:r>
      <w:r>
        <w:t xml:space="preserve">trong </w:t>
      </w:r>
      <w:r>
        <w:t xml:space="preserve">ngôn </w:t>
      </w:r>
      <w:r>
        <w:t xml:space="preserve">ngữ. </w:t>
      </w:r>
      <w:r>
        <w:rPr>
          <w:i/>
        </w:rPr>
        <w:t xml:space="preserve">Từ </w:t>
      </w:r>
      <w:r>
        <w:rPr>
          <w:i/>
        </w:rPr>
        <w:t xml:space="preserve">"lác </w:t>
      </w:r>
      <w:r>
        <w:rPr>
          <w:i/>
        </w:rPr>
        <w:t xml:space="preserve">đác" </w:t>
      </w:r>
      <w:r>
        <w:rPr>
          <w:i/>
        </w:rPr>
        <w:t xml:space="preserve">có </w:t>
      </w:r>
      <w:r>
        <w:rPr>
          <w:i/>
        </w:rPr>
        <w:t xml:space="preserve">hai </w:t>
      </w:r>
      <w:r>
        <w:rPr>
          <w:i/>
        </w:rPr>
        <w:t xml:space="preserve">âm </w:t>
      </w:r>
      <w:r>
        <w:rPr>
          <w:i/>
        </w:rPr>
        <w:t xml:space="preserve">tiết. </w:t>
      </w:r>
      <w:r>
        <w:br/>
      </w:r>
      <w:r>
        <w:rPr>
          <w:b/>
        </w:rPr>
        <w:t xml:space="preserve">âm </w:t>
      </w:r>
      <w:r>
        <w:rPr>
          <w:b/>
        </w:rPr>
        <w:t xml:space="preserve">tín </w:t>
      </w:r>
      <w:r>
        <w:rPr>
          <w:i/>
        </w:rPr>
        <w:t xml:space="preserve">danh từ </w:t>
      </w:r>
      <w:r>
        <w:t xml:space="preserve">(cũ; </w:t>
      </w:r>
      <w:r>
        <w:t xml:space="preserve">¡d.). </w:t>
      </w:r>
      <w:r>
        <w:t xml:space="preserve">Tin </w:t>
      </w:r>
      <w:r>
        <w:t xml:space="preserve">tức. </w:t>
      </w:r>
      <w:r>
        <w:rPr>
          <w:i/>
        </w:rPr>
        <w:t xml:space="preserve">Biệt </w:t>
      </w:r>
      <w:r>
        <w:t xml:space="preserve">uô </w:t>
      </w:r>
      <w:r>
        <w:rPr>
          <w:i/>
        </w:rPr>
        <w:t xml:space="preserve">âm </w:t>
      </w:r>
      <w:r>
        <w:t xml:space="preserve">tín. </w:t>
      </w:r>
      <w:r>
        <w:br/>
      </w:r>
      <w:r>
        <w:rPr>
          <w:b/>
        </w:rPr>
        <w:t xml:space="preserve">âm </w:t>
      </w:r>
      <w:r>
        <w:rPr>
          <w:b/>
        </w:rPr>
        <w:t xml:space="preserve">tính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Không </w:t>
      </w:r>
      <w:r>
        <w:t xml:space="preserve">có, </w:t>
      </w:r>
      <w:r>
        <w:t xml:space="preserve">không </w:t>
      </w:r>
      <w:r>
        <w:t xml:space="preserve">xảy </w:t>
      </w:r>
      <w:r>
        <w:t xml:space="preserve">ra </w:t>
      </w:r>
      <w:r>
        <w:t xml:space="preserve">hiện </w:t>
      </w:r>
      <w:r>
        <w:t xml:space="preserve">tượng </w:t>
      </w:r>
      <w:r>
        <w:t xml:space="preserve">nói </w:t>
      </w:r>
      <w:r>
        <w:t xml:space="preserve">đến </w:t>
      </w:r>
      <w:r>
        <w:t xml:space="preserve">nào </w:t>
      </w:r>
      <w:r>
        <w:t xml:space="preserve">đó;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dương </w:t>
      </w:r>
      <w:r>
        <w:t xml:space="preserve">tính. </w:t>
      </w:r>
      <w:r>
        <w:t xml:space="preserve">Tiêm </w:t>
      </w:r>
      <w:r>
        <w:t xml:space="preserve">thử </w:t>
      </w:r>
      <w:r>
        <w:t xml:space="preserve">phản </w:t>
      </w:r>
      <w:r>
        <w:rPr>
          <w:i/>
        </w:rPr>
        <w:t xml:space="preserve">ứng, </w:t>
      </w:r>
      <w:r>
        <w:rPr>
          <w:i/>
        </w:rPr>
        <w:t xml:space="preserve">kết </w:t>
      </w:r>
      <w:r>
        <w:rPr>
          <w:i/>
        </w:rPr>
        <w:t xml:space="preserve">quả </w:t>
      </w:r>
      <w:r>
        <w:t xml:space="preserve">âm </w:t>
      </w:r>
      <w:r>
        <w:t xml:space="preserve">tính. </w:t>
      </w:r>
      <w:r>
        <w:br/>
      </w:r>
      <w:r>
        <w:rPr>
          <w:b/>
        </w:rPr>
        <w:t xml:space="preserve">âm </w:t>
      </w:r>
      <w:r>
        <w:rPr>
          <w:b/>
        </w:rPr>
        <w:t xml:space="preserve">tố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ngữ </w:t>
      </w:r>
      <w:r>
        <w:t xml:space="preserve">âm </w:t>
      </w:r>
      <w:r>
        <w:t xml:space="preserve">nhỏ </w:t>
      </w:r>
      <w:r>
        <w:t xml:space="preserve">nhất. </w:t>
      </w:r>
      <w:r>
        <w:br/>
      </w:r>
      <w:r>
        <w:rPr>
          <w:b/>
        </w:rPr>
        <w:t xml:space="preserve">âm </w:t>
      </w:r>
      <w:r>
        <w:rPr>
          <w:b/>
        </w:rPr>
        <w:t xml:space="preserve">trình </w:t>
      </w:r>
      <w:r>
        <w:rPr>
          <w:i/>
        </w:rPr>
        <w:t xml:space="preserve">danh từ </w:t>
      </w:r>
      <w:r>
        <w:t xml:space="preserve">(cũ). </w:t>
      </w:r>
      <w:r>
        <w:t xml:space="preserve">Quãng </w:t>
      </w:r>
      <w:r>
        <w:t xml:space="preserve">âm. </w:t>
      </w:r>
      <w:r>
        <w:br/>
      </w:r>
      <w:r>
        <w:rPr>
          <w:b/>
        </w:rPr>
        <w:t xml:space="preserve">âm </w:t>
      </w:r>
      <w:r>
        <w:rPr>
          <w:b/>
        </w:rPr>
        <w:t xml:space="preserve">ty </w:t>
      </w:r>
      <w:r>
        <w:rPr>
          <w:i/>
        </w:rPr>
        <w:t xml:space="preserve">xem </w:t>
      </w:r>
      <w:r>
        <w:t xml:space="preserve">âm </w:t>
      </w:r>
      <w:r>
        <w:t xml:space="preserve">tỉ. </w:t>
      </w:r>
      <w:r>
        <w:br/>
      </w:r>
      <w:r>
        <w:rPr>
          <w:b/>
        </w:rPr>
        <w:t xml:space="preserve">âm </w:t>
      </w:r>
      <w:r>
        <w:rPr>
          <w:b/>
        </w:rPr>
        <w:t xml:space="preserve">u </w:t>
      </w:r>
      <w:r>
        <w:rPr>
          <w:i/>
        </w:rPr>
        <w:t xml:space="preserve">tính từ </w:t>
      </w:r>
      <w:r>
        <w:t xml:space="preserve">Tối </w:t>
      </w:r>
      <w:r>
        <w:t xml:space="preserve">tăm </w:t>
      </w:r>
      <w:r>
        <w:t xml:space="preserve">và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nặng </w:t>
      </w:r>
      <w:r>
        <w:t xml:space="preserve">nề. </w:t>
      </w:r>
      <w:r>
        <w:t xml:space="preserve">Rừng </w:t>
      </w:r>
      <w:r>
        <w:rPr>
          <w:i/>
        </w:rPr>
        <w:t xml:space="preserve">núi </w:t>
      </w:r>
      <w:r>
        <w:rPr>
          <w:i/>
        </w:rPr>
        <w:t xml:space="preserve">âm </w:t>
      </w:r>
      <w:r>
        <w:t xml:space="preserve">u. </w:t>
      </w:r>
      <w:r>
        <w:t xml:space="preserve">Đêm </w:t>
      </w:r>
      <w:r>
        <w:rPr>
          <w:i/>
        </w:rPr>
        <w:t xml:space="preserve">tối </w:t>
      </w:r>
      <w:r>
        <w:rPr>
          <w:i/>
        </w:rPr>
        <w:t xml:space="preserve">âm </w:t>
      </w:r>
      <w:r>
        <w:t xml:space="preserve">u. </w:t>
      </w:r>
      <w:r>
        <w:br/>
      </w:r>
      <w:r>
        <w:rPr>
          <w:b/>
        </w:rPr>
        <w:t xml:space="preserve">âm </w:t>
      </w:r>
      <w:r>
        <w:rPr>
          <w:b/>
        </w:rPr>
        <w:t xml:space="preserve">vang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(Âm </w:t>
      </w:r>
      <w:r>
        <w:t xml:space="preserve">thanh) </w:t>
      </w:r>
      <w:r>
        <w:t xml:space="preserve">vang </w:t>
      </w:r>
      <w:r>
        <w:t xml:space="preserve">và </w:t>
      </w:r>
      <w:r>
        <w:t xml:space="preserve">ngân </w:t>
      </w:r>
      <w:r>
        <w:t xml:space="preserve">xa. </w:t>
      </w:r>
      <w:r>
        <w:t xml:space="preserve">Giọng </w:t>
      </w:r>
      <w:r>
        <w:t xml:space="preserve">nói </w:t>
      </w:r>
      <w:r>
        <w:rPr>
          <w:i/>
        </w:rPr>
        <w:t xml:space="preserve">âm </w:t>
      </w:r>
      <w:r>
        <w:t xml:space="preserve">uang. </w:t>
      </w:r>
      <w:r>
        <w:t xml:space="preserve">Tiếng </w:t>
      </w:r>
      <w:r>
        <w:t xml:space="preserve">còi </w:t>
      </w:r>
      <w:r>
        <w:rPr>
          <w:i/>
        </w:rPr>
        <w:t xml:space="preserve">tàu </w:t>
      </w:r>
      <w:r>
        <w:rPr>
          <w:i/>
        </w:rPr>
        <w:t xml:space="preserve">âm </w:t>
      </w:r>
      <w:r>
        <w:t xml:space="preserve">uang. </w:t>
      </w:r>
      <w:r>
        <w:br/>
      </w:r>
      <w:r>
        <w:rPr>
          <w:b/>
        </w:rPr>
        <w:t xml:space="preserve">âm </w:t>
      </w:r>
      <w:r>
        <w:rPr>
          <w:b/>
        </w:rPr>
        <w:t xml:space="preserve">vị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ngữ </w:t>
      </w:r>
      <w:r>
        <w:t xml:space="preserve">âm </w:t>
      </w:r>
      <w:r>
        <w:t xml:space="preserve">nhỏ </w:t>
      </w:r>
      <w:r>
        <w:t xml:space="preserve">nhất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khu </w:t>
      </w:r>
      <w:r>
        <w:t xml:space="preserve">biệt </w:t>
      </w:r>
      <w:r>
        <w:t xml:space="preserve">vỏ </w:t>
      </w:r>
      <w:r>
        <w:t xml:space="preserve">âm </w:t>
      </w:r>
      <w:r>
        <w:t xml:space="preserve">thanh </w:t>
      </w:r>
      <w:r>
        <w:t xml:space="preserve">của </w:t>
      </w:r>
      <w:r>
        <w:t xml:space="preserve">từ </w:t>
      </w:r>
      <w:r>
        <w:t xml:space="preserve">hoặc </w:t>
      </w:r>
      <w:r>
        <w:t xml:space="preserve">hình </w:t>
      </w:r>
      <w:r>
        <w:t xml:space="preserve">vị. </w:t>
      </w:r>
      <w:r>
        <w:t xml:space="preserve">Hệ </w:t>
      </w:r>
      <w:r>
        <w:t xml:space="preserve">thống </w:t>
      </w:r>
      <w:r>
        <w:rPr>
          <w:i/>
        </w:rPr>
        <w:t xml:space="preserve">âm </w:t>
      </w:r>
      <w:r>
        <w:rPr>
          <w:i/>
        </w:rPr>
        <w:t xml:space="preserve">uị </w:t>
      </w:r>
      <w:r>
        <w:rPr>
          <w:i/>
        </w:rPr>
        <w:t xml:space="preserve">của </w:t>
      </w:r>
      <w:r>
        <w:t xml:space="preserve">tiếng </w:t>
      </w:r>
      <w:r>
        <w:t xml:space="preserve">Việt.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