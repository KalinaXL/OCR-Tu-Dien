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"nơ-ron” </w:t>
      </w:r>
      <w:r>
        <w:rPr>
          <w:i/>
        </w:rPr>
        <w:t xml:space="preserve">xem </w:t>
      </w:r>
      <w:r>
        <w:rPr>
          <w:i/>
        </w:rPr>
        <w:t xml:space="preserve">neuron. </w:t>
      </w:r>
      <w:r>
        <w:br/>
      </w:r>
      <w:r>
        <w:rPr>
          <w:b/>
        </w:rPr>
        <w:t xml:space="preserve">"nơ-tron” </w:t>
      </w:r>
      <w:r>
        <w:rPr>
          <w:i/>
        </w:rPr>
        <w:t xml:space="preserve">xem </w:t>
      </w:r>
      <w:r>
        <w:rPr>
          <w:i/>
        </w:rPr>
        <w:t xml:space="preserve">neutron. </w:t>
      </w:r>
      <w:r>
        <w:br/>
      </w:r>
      <w:r>
        <w:rPr>
          <w:b/>
        </w:rPr>
        <w:t xml:space="preserve">nở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Xoè </w:t>
      </w:r>
      <w:r>
        <w:t xml:space="preserve">mở </w:t>
      </w:r>
      <w:r>
        <w:t xml:space="preserve">một </w:t>
      </w:r>
      <w:r>
        <w:t xml:space="preserve">cách </w:t>
      </w:r>
      <w:r>
        <w:t xml:space="preserve">tự </w:t>
      </w:r>
      <w:r>
        <w:rPr>
          <w:i/>
        </w:rPr>
        <w:t xml:space="preserve">nhiên. </w:t>
      </w:r>
      <w:r>
        <w:t xml:space="preserve">Hoa </w:t>
      </w:r>
      <w:r>
        <w:rPr>
          <w:i/>
        </w:rPr>
        <w:t xml:space="preserve">nở. </w:t>
      </w:r>
      <w:r>
        <w:t xml:space="preserve">Nở </w:t>
      </w:r>
      <w:r>
        <w:rPr>
          <w:i/>
        </w:rPr>
        <w:t xml:space="preserve">một </w:t>
      </w:r>
      <w:r>
        <w:rPr>
          <w:i/>
        </w:rPr>
        <w:t xml:space="preserve">nụ </w:t>
      </w:r>
      <w:r>
        <w:rPr>
          <w:i/>
        </w:rPr>
        <w:t xml:space="preserve">cười </w:t>
      </w:r>
      <w:r>
        <w:t xml:space="preserve">(bóng (nghĩa bóng)). </w:t>
      </w:r>
      <w:r>
        <w:rPr>
          <w:b/>
        </w:rPr>
        <w:t xml:space="preserve">2 </w:t>
      </w:r>
      <w:r>
        <w:t xml:space="preserve">(Động </w:t>
      </w:r>
      <w:r>
        <w:t xml:space="preserve">vật </w:t>
      </w:r>
      <w:r>
        <w:t xml:space="preserve">con </w:t>
      </w:r>
      <w:r>
        <w:t xml:space="preserve">được </w:t>
      </w:r>
      <w:r>
        <w:t xml:space="preserve">ấp </w:t>
      </w:r>
      <w:r>
        <w:t xml:space="preserve">đủ </w:t>
      </w:r>
      <w:r>
        <w:t xml:space="preserve">ngày </w:t>
      </w:r>
      <w:r>
        <w:t xml:space="preserve">trong </w:t>
      </w:r>
      <w:r>
        <w:t xml:space="preserve">trứng) </w:t>
      </w:r>
      <w:r>
        <w:t xml:space="preserve">phá </w:t>
      </w:r>
      <w:r>
        <w:t xml:space="preserve">vỏ </w:t>
      </w:r>
      <w:r>
        <w:t xml:space="preserve">trứng </w:t>
      </w:r>
      <w:r>
        <w:t xml:space="preserve">thoát </w:t>
      </w:r>
      <w:r>
        <w:t xml:space="preserve">ra </w:t>
      </w:r>
      <w:r>
        <w:t xml:space="preserve">ngoài. </w:t>
      </w:r>
      <w:r>
        <w:rPr>
          <w:i/>
        </w:rPr>
        <w:t xml:space="preserve">Gà </w:t>
      </w:r>
      <w:r>
        <w:rPr>
          <w:i/>
        </w:rPr>
        <w:t xml:space="preserve">con </w:t>
      </w:r>
      <w:r>
        <w:t xml:space="preserve">mới </w:t>
      </w:r>
      <w:r>
        <w:rPr>
          <w:i/>
        </w:rPr>
        <w:t xml:space="preserve">nở. </w:t>
      </w:r>
      <w:r>
        <w:rPr>
          <w:i/>
        </w:rPr>
        <w:t xml:space="preserve">Sâu </w:t>
      </w:r>
      <w:r>
        <w:rPr>
          <w:i/>
        </w:rPr>
        <w:t xml:space="preserve">nở. </w:t>
      </w:r>
      <w:r>
        <w:rPr>
          <w:b/>
        </w:rPr>
        <w:t xml:space="preserve">3 </w:t>
      </w:r>
      <w:r>
        <w:t xml:space="preserve">(phương ngữ). </w:t>
      </w:r>
      <w:r>
        <w:t xml:space="preserve">Đẻ, </w:t>
      </w:r>
      <w:r>
        <w:t xml:space="preserve">sinh. </w:t>
      </w:r>
      <w:r>
        <w:t xml:space="preserve">Chị </w:t>
      </w:r>
      <w:r>
        <w:t xml:space="preserve">ấy </w:t>
      </w:r>
      <w:r>
        <w:rPr>
          <w:i/>
        </w:rPr>
        <w:t xml:space="preserve">nở </w:t>
      </w:r>
      <w:r>
        <w:rPr>
          <w:i/>
        </w:rPr>
        <w:t xml:space="preserve">cháu </w:t>
      </w:r>
      <w:r>
        <w:t xml:space="preserve">gái </w:t>
      </w:r>
      <w:r>
        <w:rPr>
          <w:i/>
        </w:rPr>
        <w:t xml:space="preserve">đầu </w:t>
      </w:r>
      <w:r>
        <w:rPr>
          <w:i/>
        </w:rPr>
        <w:t xml:space="preserve">lòng. </w:t>
      </w:r>
      <w:r>
        <w:rPr>
          <w:b/>
        </w:rPr>
        <w:t xml:space="preserve">4 </w:t>
      </w:r>
      <w:r>
        <w:t xml:space="preserve">Tăng </w:t>
      </w:r>
      <w:r>
        <w:t xml:space="preserve">thể </w:t>
      </w:r>
      <w:r>
        <w:t xml:space="preserve">tích </w:t>
      </w:r>
      <w:r>
        <w:t xml:space="preserve">mà </w:t>
      </w:r>
      <w:r>
        <w:t xml:space="preserve">không </w:t>
      </w:r>
      <w:r>
        <w:t xml:space="preserve">tăng </w:t>
      </w:r>
      <w:r>
        <w:t xml:space="preserve">khối </w:t>
      </w:r>
      <w:r>
        <w:t xml:space="preserve">lượng. </w:t>
      </w:r>
      <w:r>
        <w:t xml:space="preserve">Ngô </w:t>
      </w:r>
      <w:r>
        <w:rPr>
          <w:i/>
        </w:rPr>
        <w:t xml:space="preserve">bung </w:t>
      </w:r>
      <w:r>
        <w:rPr>
          <w:i/>
        </w:rPr>
        <w:t xml:space="preserve">nở. </w:t>
      </w:r>
      <w:r>
        <w:t xml:space="preserve">II </w:t>
      </w:r>
      <w:r>
        <w:t xml:space="preserve">tính từ </w:t>
      </w:r>
      <w:r>
        <w:t xml:space="preserve">(ít dùng). </w:t>
      </w:r>
      <w:r>
        <w:t xml:space="preserve">Nở </w:t>
      </w:r>
      <w:r>
        <w:t xml:space="preserve">nang </w:t>
      </w:r>
      <w:r>
        <w:t xml:space="preserve">(nói </w:t>
      </w:r>
      <w:r>
        <w:t xml:space="preserve">tắt). </w:t>
      </w:r>
      <w:r>
        <w:t xml:space="preserve">Ngực </w:t>
      </w:r>
      <w:r>
        <w:rPr>
          <w:i/>
        </w:rPr>
        <w:t xml:space="preserve">nở. </w:t>
      </w:r>
      <w:r>
        <w:br/>
      </w:r>
      <w:r>
        <w:rPr>
          <w:b/>
        </w:rPr>
        <w:t xml:space="preserve">nở </w:t>
      </w:r>
      <w:r>
        <w:rPr>
          <w:b/>
        </w:rPr>
        <w:t xml:space="preserve">gan </w:t>
      </w:r>
      <w:r>
        <w:rPr>
          <w:b/>
        </w:rPr>
        <w:t xml:space="preserve">nở </w:t>
      </w:r>
      <w:r>
        <w:rPr>
          <w:b/>
        </w:rPr>
        <w:t xml:space="preserve">ruột </w:t>
      </w:r>
      <w:r>
        <w:t xml:space="preserve">Như </w:t>
      </w:r>
      <w:r>
        <w:rPr>
          <w:i/>
        </w:rPr>
        <w:t xml:space="preserve">nở </w:t>
      </w:r>
      <w:r>
        <w:rPr>
          <w:i/>
        </w:rPr>
        <w:t xml:space="preserve">ruột </w:t>
      </w:r>
      <w:r>
        <w:rPr>
          <w:i/>
        </w:rPr>
        <w:t xml:space="preserve">nở </w:t>
      </w:r>
      <w:r>
        <w:rPr>
          <w:i/>
        </w:rPr>
        <w:t xml:space="preserve">gan. </w:t>
      </w:r>
      <w:r>
        <w:br/>
      </w:r>
      <w:r>
        <w:rPr>
          <w:b/>
        </w:rPr>
        <w:t xml:space="preserve">nở </w:t>
      </w:r>
      <w:r>
        <w:rPr>
          <w:b/>
        </w:rPr>
        <w:t xml:space="preserve">hậu </w:t>
      </w:r>
      <w:r>
        <w:rPr>
          <w:i/>
        </w:rPr>
        <w:t xml:space="preserve">động từ </w:t>
      </w:r>
      <w:r>
        <w:t xml:space="preserve">(khẩu ngữ). </w:t>
      </w:r>
      <w:r>
        <w:t xml:space="preserve">(Nhà, </w:t>
      </w:r>
      <w:r>
        <w:t xml:space="preserve">đất) </w:t>
      </w:r>
      <w:r>
        <w:t xml:space="preserve">có </w:t>
      </w:r>
      <w:r>
        <w:t xml:space="preserve">bề </w:t>
      </w:r>
      <w:r>
        <w:t xml:space="preserve">ngang </w:t>
      </w:r>
      <w:r>
        <w:t xml:space="preserve">phía </w:t>
      </w:r>
      <w:r>
        <w:t xml:space="preserve">sau </w:t>
      </w:r>
      <w:r>
        <w:t xml:space="preserve">rộng </w:t>
      </w:r>
      <w:r>
        <w:t xml:space="preserve">hơn </w:t>
      </w:r>
      <w:r>
        <w:t xml:space="preserve">phía </w:t>
      </w:r>
      <w:r>
        <w:t xml:space="preserve">trước. </w:t>
      </w:r>
      <w:r>
        <w:rPr>
          <w:i/>
        </w:rPr>
        <w:t xml:space="preserve">Nhà </w:t>
      </w:r>
      <w:r>
        <w:t xml:space="preserve">có </w:t>
      </w:r>
      <w:r>
        <w:rPr>
          <w:i/>
        </w:rPr>
        <w:t xml:space="preserve">đất </w:t>
      </w:r>
      <w:r>
        <w:rPr>
          <w:i/>
        </w:rPr>
        <w:t xml:space="preserve">nởhậu. </w:t>
      </w:r>
      <w:r>
        <w:br/>
      </w:r>
      <w:r>
        <w:rPr>
          <w:b/>
        </w:rPr>
        <w:t xml:space="preserve">nở </w:t>
      </w:r>
      <w:r>
        <w:rPr>
          <w:b/>
        </w:rPr>
        <w:t xml:space="preserve">nang </w:t>
      </w:r>
      <w:r>
        <w:rPr>
          <w:i/>
        </w:rPr>
        <w:t xml:space="preserve">tính từ </w:t>
      </w:r>
      <w:r>
        <w:t xml:space="preserve">(Thân </w:t>
      </w:r>
      <w:r>
        <w:t xml:space="preserve">thể </w:t>
      </w:r>
      <w:r>
        <w:t xml:space="preserve">hoặc </w:t>
      </w:r>
      <w:r>
        <w:t xml:space="preserve">bộ </w:t>
      </w:r>
      <w:r>
        <w:t xml:space="preserve">phận </w:t>
      </w:r>
      <w:r>
        <w:t xml:space="preserve">thân </w:t>
      </w:r>
      <w:r>
        <w:t xml:space="preserve">thể) </w:t>
      </w:r>
      <w:r>
        <w:t xml:space="preserve">được </w:t>
      </w:r>
      <w:r>
        <w:t xml:space="preserve">phát </w:t>
      </w:r>
      <w:r>
        <w:t xml:space="preserve">triển </w:t>
      </w:r>
      <w:r>
        <w:t xml:space="preserve">một </w:t>
      </w:r>
      <w:r>
        <w:t xml:space="preserve">cách </w:t>
      </w:r>
      <w:r>
        <w:t xml:space="preserve">đẩy </w:t>
      </w:r>
      <w:r>
        <w:t xml:space="preserve">đặn. </w:t>
      </w:r>
      <w:r>
        <w:t xml:space="preserve">Thân </w:t>
      </w:r>
      <w:r>
        <w:rPr>
          <w:i/>
        </w:rPr>
        <w:t xml:space="preserve">thể </w:t>
      </w:r>
      <w:r>
        <w:rPr>
          <w:i/>
        </w:rPr>
        <w:t xml:space="preserve">nở </w:t>
      </w:r>
      <w:r>
        <w:rPr>
          <w:i/>
        </w:rPr>
        <w:t xml:space="preserve">nang, </w:t>
      </w:r>
      <w:r>
        <w:rPr>
          <w:i/>
        </w:rPr>
        <w:t xml:space="preserve">cường </w:t>
      </w:r>
      <w:r>
        <w:rPr>
          <w:i/>
        </w:rPr>
        <w:t xml:space="preserve">tráng. </w:t>
      </w:r>
      <w:r>
        <w:t xml:space="preserve">Bộ </w:t>
      </w:r>
      <w:r>
        <w:rPr>
          <w:i/>
        </w:rPr>
        <w:t xml:space="preserve">ngực </w:t>
      </w:r>
      <w:r>
        <w:rPr>
          <w:i/>
        </w:rPr>
        <w:t xml:space="preserve">nởnang. </w:t>
      </w:r>
      <w:r>
        <w:br/>
      </w:r>
      <w:r>
        <w:rPr>
          <w:b/>
        </w:rPr>
        <w:t xml:space="preserve">nở </w:t>
      </w:r>
      <w:r>
        <w:rPr>
          <w:b/>
        </w:rPr>
        <w:t xml:space="preserve">rộ </w:t>
      </w:r>
      <w:r>
        <w:rPr>
          <w:i/>
        </w:rPr>
        <w:t xml:space="preserve">động từ </w:t>
      </w:r>
      <w:r>
        <w:t xml:space="preserve">(Hoa) </w:t>
      </w:r>
      <w:r>
        <w:t xml:space="preserve">cùng </w:t>
      </w:r>
      <w:r>
        <w:t xml:space="preserve">một </w:t>
      </w:r>
      <w:r>
        <w:t xml:space="preserve">lúc </w:t>
      </w:r>
      <w:r>
        <w:t xml:space="preserve">nở </w:t>
      </w:r>
      <w:r>
        <w:t xml:space="preserve">đều </w:t>
      </w:r>
      <w:r>
        <w:t xml:space="preserve">khắp. </w:t>
      </w:r>
      <w:r>
        <w:t xml:space="preserve">Đào </w:t>
      </w:r>
      <w:r>
        <w:rPr>
          <w:i/>
        </w:rPr>
        <w:t xml:space="preserve">nở </w:t>
      </w:r>
      <w:r>
        <w:rPr>
          <w:i/>
        </w:rPr>
        <w:t xml:space="preserve">rộ. </w:t>
      </w:r>
      <w:r>
        <w:rPr>
          <w:i/>
        </w:rPr>
        <w:t xml:space="preserve">Sáng </w:t>
      </w:r>
      <w:r>
        <w:rPr>
          <w:i/>
        </w:rPr>
        <w:t xml:space="preserve">kiến </w:t>
      </w:r>
      <w:r>
        <w:rPr>
          <w:i/>
        </w:rPr>
        <w:t xml:space="preserve">nở </w:t>
      </w:r>
      <w:r>
        <w:rPr>
          <w:i/>
        </w:rPr>
        <w:t xml:space="preserve">rộ. </w:t>
      </w:r>
      <w:r>
        <w:br/>
      </w:r>
      <w:r>
        <w:rPr>
          <w:b/>
        </w:rPr>
        <w:t xml:space="preserve">nở </w:t>
      </w:r>
      <w:r>
        <w:rPr>
          <w:b/>
        </w:rPr>
        <w:t xml:space="preserve">ruột </w:t>
      </w:r>
      <w:r>
        <w:rPr>
          <w:b/>
        </w:rPr>
        <w:t xml:space="preserve">nở </w:t>
      </w:r>
      <w:r>
        <w:rPr>
          <w:b/>
        </w:rPr>
        <w:t xml:space="preserve">gan </w:t>
      </w:r>
      <w:r>
        <w:t xml:space="preserve">Sung </w:t>
      </w:r>
      <w:r>
        <w:t xml:space="preserve">sướng, </w:t>
      </w:r>
      <w:r>
        <w:t xml:space="preserve">thoả </w:t>
      </w:r>
      <w:r>
        <w:rPr>
          <w:i/>
        </w:rPr>
        <w:t xml:space="preserve">mãn </w:t>
      </w:r>
      <w:r>
        <w:t xml:space="preserve">trong </w:t>
      </w:r>
      <w:r>
        <w:t xml:space="preserve">lòng. </w:t>
      </w:r>
      <w:r>
        <w:br/>
      </w:r>
      <w:r>
        <w:rPr>
          <w:b/>
        </w:rPr>
        <w:t xml:space="preserve">nỡ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Bằng </w:t>
      </w:r>
      <w:r>
        <w:t xml:space="preserve">lòng </w:t>
      </w:r>
      <w:r>
        <w:t xml:space="preserve">làm </w:t>
      </w:r>
      <w:r>
        <w:t xml:space="preserve">cái </w:t>
      </w:r>
      <w:r>
        <w:t xml:space="preserve">việc </w:t>
      </w:r>
      <w:r>
        <w:t xml:space="preserve">biết </w:t>
      </w:r>
      <w:r>
        <w:t xml:space="preserve">rằng </w:t>
      </w:r>
      <w:r>
        <w:t xml:space="preserve">người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không </w:t>
      </w:r>
      <w:r>
        <w:t xml:space="preserve">thể </w:t>
      </w:r>
      <w:r>
        <w:t xml:space="preserve">làm. </w:t>
      </w:r>
      <w:r>
        <w:t xml:space="preserve">Không </w:t>
      </w:r>
      <w:r>
        <w:rPr>
          <w:i/>
        </w:rPr>
        <w:t xml:space="preserve">nỡ </w:t>
      </w:r>
      <w:r>
        <w:rPr>
          <w:i/>
        </w:rPr>
        <w:t xml:space="preserve">từ </w:t>
      </w:r>
      <w:r>
        <w:t xml:space="preserve">chối. </w:t>
      </w:r>
      <w:r>
        <w:rPr>
          <w:i/>
        </w:rPr>
        <w:t xml:space="preserve">ép </w:t>
      </w:r>
      <w:r>
        <w:rPr>
          <w:i/>
        </w:rPr>
        <w:t xml:space="preserve">dầu, </w:t>
      </w:r>
      <w:r>
        <w:rPr>
          <w:i/>
        </w:rPr>
        <w:t xml:space="preserve">ép </w:t>
      </w:r>
      <w:r>
        <w:rPr>
          <w:i/>
        </w:rPr>
        <w:t xml:space="preserve">mỡ, </w:t>
      </w:r>
      <w:r>
        <w:rPr>
          <w:i/>
        </w:rPr>
        <w:t xml:space="preserve">ai </w:t>
      </w:r>
      <w:r>
        <w:rPr>
          <w:i/>
        </w:rPr>
        <w:t xml:space="preserve">nỡ </w:t>
      </w:r>
      <w:r>
        <w:rPr>
          <w:i/>
        </w:rPr>
        <w:t xml:space="preserve">ép </w:t>
      </w:r>
      <w:r>
        <w:rPr>
          <w:i/>
        </w:rPr>
        <w:t xml:space="preserve">duyên </w:t>
      </w:r>
      <w:r>
        <w:t xml:space="preserve">(tục ngữ). </w:t>
      </w:r>
      <w:r>
        <w:t xml:space="preserve">Nỡ </w:t>
      </w:r>
      <w:r>
        <w:rPr>
          <w:i/>
        </w:rPr>
        <w:t xml:space="preserve">lòng </w:t>
      </w:r>
      <w:r>
        <w:rPr>
          <w:i/>
        </w:rPr>
        <w:t xml:space="preserve">nào </w:t>
      </w:r>
      <w:r>
        <w:rPr>
          <w:i/>
        </w:rPr>
        <w:t xml:space="preserve">hại </w:t>
      </w:r>
      <w:r>
        <w:t xml:space="preserve">nhau. </w:t>
      </w:r>
      <w:r>
        <w:br/>
      </w:r>
      <w:r>
        <w:rPr>
          <w:b/>
        </w:rPr>
        <w:t xml:space="preserve">nỡ </w:t>
      </w:r>
      <w:r>
        <w:rPr>
          <w:b/>
        </w:rPr>
        <w:t xml:space="preserve">nào </w:t>
      </w:r>
      <w:r>
        <w:t xml:space="preserve">Chẳng </w:t>
      </w:r>
      <w:r>
        <w:rPr>
          <w:i/>
        </w:rPr>
        <w:t xml:space="preserve">nỡ, </w:t>
      </w:r>
      <w:r>
        <w:t xml:space="preserve">không </w:t>
      </w:r>
      <w:r>
        <w:rPr>
          <w:i/>
        </w:rPr>
        <w:t xml:space="preserve">thể </w:t>
      </w:r>
      <w:r>
        <w:rPr>
          <w:i/>
        </w:rPr>
        <w:t xml:space="preserve">nào. </w:t>
      </w:r>
      <w:r>
        <w:rPr>
          <w:i/>
        </w:rPr>
        <w:t xml:space="preserve">Nỡ </w:t>
      </w:r>
      <w:r>
        <w:rPr>
          <w:i/>
        </w:rPr>
        <w:t xml:space="preserve">nào </w:t>
      </w:r>
      <w:r>
        <w:rPr>
          <w:i/>
        </w:rPr>
        <w:t xml:space="preserve">bỏ </w:t>
      </w:r>
      <w:r>
        <w:rPr>
          <w:i/>
        </w:rPr>
        <w:t xml:space="preserve">bạn </w:t>
      </w:r>
      <w:r>
        <w:t xml:space="preserve">lúc </w:t>
      </w:r>
      <w:r>
        <w:rPr>
          <w:i/>
        </w:rPr>
        <w:t xml:space="preserve">hoạn </w:t>
      </w:r>
      <w:r>
        <w:rPr>
          <w:i/>
        </w:rPr>
        <w:t xml:space="preserve">nạn. </w:t>
      </w:r>
      <w:r>
        <w:br/>
      </w:r>
      <w:r>
        <w:rPr>
          <w:b/>
        </w:rPr>
        <w:t xml:space="preserve">nớ </w:t>
      </w:r>
      <w:r>
        <w:rPr>
          <w:i/>
        </w:rPr>
        <w:t xml:space="preserve">đại từ </w:t>
      </w:r>
      <w:r>
        <w:t xml:space="preserve">(phương ngữ). </w:t>
      </w:r>
      <w:r>
        <w:rPr>
          <w:i/>
        </w:rPr>
        <w:t xml:space="preserve">Ấy. </w:t>
      </w:r>
      <w:r>
        <w:t xml:space="preserve">Bữa </w:t>
      </w:r>
      <w:r>
        <w:rPr>
          <w:i/>
        </w:rPr>
        <w:t xml:space="preserve">nớ. </w:t>
      </w:r>
      <w:r>
        <w:rPr>
          <w:i/>
        </w:rPr>
        <w:t xml:space="preserve">Ởtrong </w:t>
      </w:r>
      <w:r>
        <w:rPr>
          <w:i/>
        </w:rPr>
        <w:t xml:space="preserve">nớ. </w:t>
      </w:r>
      <w:r>
        <w:rPr>
          <w:i/>
        </w:rPr>
        <w:t xml:space="preserve">Từng </w:t>
      </w:r>
      <w:r>
        <w:rPr>
          <w:i/>
        </w:rPr>
        <w:t xml:space="preserve">nớ </w:t>
      </w:r>
      <w:r>
        <w:t xml:space="preserve">chuyện. </w:t>
      </w:r>
      <w:r>
        <w:br/>
      </w:r>
      <w:r>
        <w:rPr>
          <w:b/>
        </w:rPr>
        <w:t xml:space="preserve">nơ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Cái </w:t>
      </w:r>
      <w:r>
        <w:t xml:space="preserve">vay </w:t>
      </w:r>
      <w:r>
        <w:t xml:space="preserve">phải </w:t>
      </w:r>
      <w:r>
        <w:t xml:space="preserve">trả </w:t>
      </w:r>
      <w:r>
        <w:t xml:space="preserve">mà </w:t>
      </w:r>
      <w:r>
        <w:t xml:space="preserve">chưa </w:t>
      </w:r>
      <w:r>
        <w:t xml:space="preserve">trả. </w:t>
      </w:r>
      <w:r>
        <w:t xml:space="preserve">Mắc </w:t>
      </w:r>
      <w:r>
        <w:t xml:space="preserve">nợ. </w:t>
      </w:r>
      <w:r>
        <w:t xml:space="preserve">Trả </w:t>
      </w:r>
      <w:r>
        <w:rPr>
          <w:i/>
        </w:rPr>
        <w:t xml:space="preserve">nợ. </w:t>
      </w:r>
      <w:r>
        <w:rPr>
          <w:i/>
        </w:rPr>
        <w:t xml:space="preserve">Nhất </w:t>
      </w:r>
      <w:r>
        <w:t xml:space="preserve">tội </w:t>
      </w:r>
      <w:r>
        <w:rPr>
          <w:i/>
        </w:rPr>
        <w:t xml:space="preserve">nhì </w:t>
      </w:r>
      <w:r>
        <w:rPr>
          <w:i/>
        </w:rPr>
        <w:t xml:space="preserve">nợ </w:t>
      </w:r>
      <w:r>
        <w:t xml:space="preserve">(tục ngữ). </w:t>
      </w:r>
      <w:r>
        <w:rPr>
          <w:i/>
        </w:rPr>
        <w:t xml:space="preserve">Trang </w:t>
      </w:r>
      <w:r>
        <w:rPr>
          <w:i/>
        </w:rPr>
        <w:t xml:space="preserve">trải </w:t>
      </w:r>
      <w:r>
        <w:rPr>
          <w:i/>
        </w:rPr>
        <w:t xml:space="preserve">xong </w:t>
      </w:r>
      <w:r>
        <w:rPr>
          <w:i/>
        </w:rPr>
        <w:t xml:space="preserve">món </w:t>
      </w:r>
      <w:r>
        <w:rPr>
          <w:i/>
        </w:rPr>
        <w:t xml:space="preserve">nợ. </w:t>
      </w:r>
      <w:r>
        <w:rPr>
          <w:b/>
        </w:rPr>
        <w:t xml:space="preserve">2 </w:t>
      </w:r>
      <w:r>
        <w:t xml:space="preserve">(chuyên môn). </w:t>
      </w:r>
      <w:r>
        <w:t xml:space="preserve">Phía </w:t>
      </w:r>
      <w:r>
        <w:t xml:space="preserve">bên </w:t>
      </w:r>
      <w:r>
        <w:t xml:space="preserve">phải </w:t>
      </w:r>
      <w:r>
        <w:t xml:space="preserve">của </w:t>
      </w:r>
      <w:r>
        <w:t xml:space="preserve">bản </w:t>
      </w:r>
      <w:r>
        <w:t xml:space="preserve">tổng </w:t>
      </w:r>
      <w:r>
        <w:t xml:space="preserve">kết </w:t>
      </w:r>
      <w:r>
        <w:t xml:space="preserve">tài </w:t>
      </w:r>
      <w:r>
        <w:t xml:space="preserve">sản, </w:t>
      </w:r>
      <w:r>
        <w:t xml:space="preserve">cho </w:t>
      </w:r>
      <w:r>
        <w:t xml:space="preserve">biết </w:t>
      </w:r>
      <w:r>
        <w:t xml:space="preserve">nguồn </w:t>
      </w:r>
      <w:r>
        <w:t xml:space="preserve">hình </w:t>
      </w:r>
      <w:r>
        <w:t xml:space="preserve">thành </w:t>
      </w:r>
      <w:r>
        <w:t xml:space="preserve">vốn </w:t>
      </w:r>
      <w:r>
        <w:t xml:space="preserve">bằng </w:t>
      </w:r>
      <w:r>
        <w:t xml:space="preserve">tiền </w:t>
      </w:r>
      <w:r>
        <w:t xml:space="preserve">(vốn </w:t>
      </w:r>
      <w:r>
        <w:t xml:space="preserve">đầu </w:t>
      </w:r>
      <w:r>
        <w:t xml:space="preserve">tư </w:t>
      </w:r>
      <w:r>
        <w:t xml:space="preserve">dài </w:t>
      </w:r>
      <w:r>
        <w:t xml:space="preserve">hạn, </w:t>
      </w:r>
      <w:r>
        <w:t xml:space="preserve">các </w:t>
      </w:r>
      <w:r>
        <w:t xml:space="preserve">khoản </w:t>
      </w:r>
      <w:r>
        <w:t xml:space="preserve">nợ </w:t>
      </w:r>
      <w:r>
        <w:t xml:space="preserve">ngắn </w:t>
      </w:r>
      <w:r>
        <w:t xml:space="preserve">hạn);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có. </w:t>
      </w:r>
      <w:r>
        <w:rPr>
          <w:b/>
        </w:rPr>
        <w:t xml:space="preserve">3 </w:t>
      </w:r>
      <w:r>
        <w:t xml:space="preserve">(trtr.;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Điều </w:t>
      </w:r>
      <w:r>
        <w:t xml:space="preserve">mang </w:t>
      </w:r>
      <w:r>
        <w:t xml:space="preserve">ơn, </w:t>
      </w:r>
      <w:r>
        <w:t xml:space="preserve">phải </w:t>
      </w:r>
      <w:r>
        <w:t xml:space="preserve">đền </w:t>
      </w:r>
      <w:r>
        <w:t xml:space="preserve">đáp </w:t>
      </w:r>
      <w:r>
        <w:t xml:space="preserve">mà </w:t>
      </w:r>
      <w:r>
        <w:t xml:space="preserve">chưa </w:t>
      </w:r>
      <w:r>
        <w:t xml:space="preserve">đền </w:t>
      </w:r>
      <w:r>
        <w:t xml:space="preserve">đáp </w:t>
      </w:r>
      <w:r>
        <w:t xml:space="preserve">được. </w:t>
      </w:r>
      <w:r>
        <w:rPr>
          <w:i/>
        </w:rPr>
        <w:t xml:space="preserve">Đền </w:t>
      </w:r>
      <w:r>
        <w:rPr>
          <w:i/>
        </w:rPr>
        <w:t xml:space="preserve">nợ </w:t>
      </w:r>
      <w:r>
        <w:rPr>
          <w:i/>
        </w:rPr>
        <w:t xml:space="preserve">nước. </w:t>
      </w:r>
      <w:r>
        <w:rPr>
          <w:b/>
        </w:rPr>
        <w:t xml:space="preserve">4 </w:t>
      </w:r>
      <w:r>
        <w:t xml:space="preserve">(khẩu ngữ). </w:t>
      </w:r>
      <w:r>
        <w:t xml:space="preserve">Cái </w:t>
      </w:r>
      <w:r>
        <w:t xml:space="preserve">chỉ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phiền </w:t>
      </w:r>
      <w:r>
        <w:t xml:space="preserve">phức </w:t>
      </w:r>
      <w:r>
        <w:t xml:space="preserve">và </w:t>
      </w:r>
      <w:r>
        <w:t xml:space="preserve">chỉ </w:t>
      </w:r>
      <w:r>
        <w:t xml:space="preserve">muốn </w:t>
      </w:r>
      <w:r>
        <w:t xml:space="preserve">dứt </w:t>
      </w:r>
      <w:r>
        <w:t xml:space="preserve">bỏ </w:t>
      </w:r>
      <w:r>
        <w:t xml:space="preserve">đi. </w:t>
      </w:r>
      <w:r>
        <w:t xml:space="preserve">Đi </w:t>
      </w:r>
      <w:r>
        <w:rPr>
          <w:i/>
        </w:rPr>
        <w:t xml:space="preserve">đâu </w:t>
      </w:r>
      <w:r>
        <w:t xml:space="preserve">cũng </w:t>
      </w:r>
      <w:r>
        <w:rPr>
          <w:i/>
        </w:rPr>
        <w:t xml:space="preserve">bám </w:t>
      </w:r>
      <w:r>
        <w:rPr>
          <w:i/>
        </w:rPr>
        <w:t xml:space="preserve">theo, </w:t>
      </w:r>
      <w:r>
        <w:rPr>
          <w:i/>
        </w:rPr>
        <w:t xml:space="preserve">cứ </w:t>
      </w:r>
      <w:r>
        <w:rPr>
          <w:i/>
        </w:rPr>
        <w:t xml:space="preserve">như </w:t>
      </w:r>
      <w:r>
        <w:rPr>
          <w:i/>
        </w:rPr>
        <w:t xml:space="preserve">cái </w:t>
      </w:r>
      <w:r>
        <w:rPr>
          <w:i/>
        </w:rPr>
        <w:t xml:space="preserve">nợ. </w:t>
      </w:r>
      <w:r>
        <w:t xml:space="preserve">Của </w:t>
      </w:r>
      <w:r>
        <w:rPr>
          <w:i/>
        </w:rPr>
        <w:t xml:space="preserve">nợ. </w:t>
      </w:r>
      <w:r>
        <w:rPr>
          <w:i/>
        </w:rPr>
        <w:t xml:space="preserve">Đồ </w:t>
      </w:r>
      <w:r>
        <w:rPr>
          <w:i/>
        </w:rPr>
        <w:t xml:space="preserve">nợ! </w:t>
      </w:r>
      <w:r>
        <w:t xml:space="preserve">(tiếng </w:t>
      </w:r>
      <w:r>
        <w:t xml:space="preserve">mắng).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Đang </w:t>
      </w:r>
      <w:r>
        <w:t xml:space="preserve">mắc </w:t>
      </w:r>
      <w:r>
        <w:t xml:space="preserve">nợ </w:t>
      </w:r>
      <w:r>
        <w:t xml:space="preserve">ai. </w:t>
      </w:r>
      <w:r>
        <w:t xml:space="preserve">Tôi </w:t>
      </w:r>
      <w:r>
        <w:rPr>
          <w:i/>
        </w:rPr>
        <w:t xml:space="preserve">nợ </w:t>
      </w:r>
      <w:r>
        <w:rPr>
          <w:i/>
        </w:rPr>
        <w:t xml:space="preserve">nó </w:t>
      </w:r>
      <w:r>
        <w:t xml:space="preserve">mười </w:t>
      </w:r>
      <w:r>
        <w:t xml:space="preserve">nghìn </w:t>
      </w:r>
      <w:r>
        <w:rPr>
          <w:i/>
        </w:rPr>
        <w:t xml:space="preserve">đồng. </w:t>
      </w:r>
      <w:r>
        <w:rPr>
          <w:b/>
        </w:rPr>
        <w:t xml:space="preserve">2 </w:t>
      </w:r>
      <w:r>
        <w:t xml:space="preserve">(khẩu ngữ). </w:t>
      </w:r>
      <w:r>
        <w:t xml:space="preserve">Đã </w:t>
      </w:r>
      <w:r>
        <w:t xml:space="preserve">hứa </w:t>
      </w:r>
      <w:r>
        <w:t xml:space="preserve">với </w:t>
      </w:r>
      <w:r>
        <w:t xml:space="preserve">ai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mà </w:t>
      </w:r>
      <w:r>
        <w:t xml:space="preserve">chưa </w:t>
      </w:r>
      <w:r>
        <w:t xml:space="preserve">có </w:t>
      </w:r>
      <w:r>
        <w:t xml:space="preserve">dịp </w:t>
      </w:r>
      <w:r>
        <w:t xml:space="preserve">thực </w:t>
      </w:r>
      <w:r>
        <w:t xml:space="preserve">hiện. </w:t>
      </w:r>
      <w:r>
        <w:t xml:space="preserve">7ôi </w:t>
      </w:r>
      <w:r>
        <w:rPr>
          <w:i/>
        </w:rPr>
        <w:t xml:space="preserve">còn </w:t>
      </w:r>
      <w:r>
        <w:t xml:space="preserve">nợ </w:t>
      </w:r>
      <w:r>
        <w:rPr>
          <w:i/>
        </w:rPr>
        <w:t xml:space="preserve">anh </w:t>
      </w:r>
      <w:r>
        <w:rPr>
          <w:i/>
        </w:rPr>
        <w:t xml:space="preserve">một </w:t>
      </w:r>
      <w:r>
        <w:rPr>
          <w:i/>
        </w:rPr>
        <w:t xml:space="preserve">buổi </w:t>
      </w:r>
      <w:r>
        <w:t xml:space="preserve">đi </w:t>
      </w:r>
      <w:r>
        <w:t xml:space="preserve">xem </w:t>
      </w:r>
      <w:r>
        <w:t xml:space="preserve">kịch. </w:t>
      </w:r>
      <w:r>
        <w:br/>
      </w:r>
      <w:r>
        <w:rPr>
          <w:b/>
        </w:rPr>
        <w:t xml:space="preserve">nợ </w:t>
      </w:r>
      <w:r>
        <w:rPr>
          <w:b/>
        </w:rPr>
        <w:t xml:space="preserve">địa </w:t>
      </w:r>
      <w:r>
        <w:rPr>
          <w:i/>
        </w:rPr>
        <w:t xml:space="preserve">động từ </w:t>
      </w:r>
      <w:r>
        <w:t xml:space="preserve">(thông tục). </w:t>
      </w:r>
      <w:r>
        <w:t xml:space="preserve">Nợ </w:t>
      </w:r>
      <w:r>
        <w:t xml:space="preserve">rất </w:t>
      </w:r>
      <w:r>
        <w:t xml:space="preserve">nhiều; </w:t>
      </w:r>
      <w:r>
        <w:t xml:space="preserve">nợ </w:t>
      </w:r>
      <w:r>
        <w:t xml:space="preserve">nhiều </w:t>
      </w:r>
      <w:r>
        <w:t xml:space="preserve">khoản, </w:t>
      </w:r>
      <w:r>
        <w:t xml:space="preserve">nhiều </w:t>
      </w:r>
      <w:r>
        <w:t xml:space="preserve">món. </w:t>
      </w:r>
      <w:r>
        <w:rPr>
          <w:i/>
        </w:rPr>
        <w:t xml:space="preserve">Ngđia </w:t>
      </w:r>
      <w:r>
        <w:rPr>
          <w:i/>
        </w:rPr>
        <w:t xml:space="preserve">ra. </w:t>
      </w:r>
      <w:r>
        <w:br/>
      </w:r>
      <w:r>
        <w:rPr>
          <w:b/>
        </w:rPr>
        <w:t xml:space="preserve">nợ </w:t>
      </w:r>
      <w:r>
        <w:rPr>
          <w:b/>
        </w:rPr>
        <w:t xml:space="preserve">đọng </w:t>
      </w:r>
      <w:r>
        <w:rPr>
          <w:i/>
        </w:rPr>
        <w:t xml:space="preserve">danh từ </w:t>
      </w:r>
      <w:r>
        <w:t xml:space="preserve">Nợ </w:t>
      </w:r>
      <w:r>
        <w:t xml:space="preserve">lưu </w:t>
      </w:r>
      <w:r>
        <w:t xml:space="preserve">lại </w:t>
      </w:r>
      <w:r>
        <w:t xml:space="preserve">từ </w:t>
      </w:r>
      <w:r>
        <w:t xml:space="preserve">trước </w:t>
      </w:r>
      <w:r>
        <w:t xml:space="preserve">chưa </w:t>
      </w:r>
      <w:r>
        <w:t xml:space="preserve">trả. </w:t>
      </w:r>
      <w:r>
        <w:t xml:space="preserve">Nợđoọng </w:t>
      </w:r>
      <w:r>
        <w:rPr>
          <w:i/>
        </w:rPr>
        <w:t xml:space="preserve">tiền </w:t>
      </w:r>
      <w:r>
        <w:t xml:space="preserve">hàng. </w:t>
      </w:r>
      <w:r>
        <w:br/>
      </w:r>
      <w:r>
        <w:rPr>
          <w:b/>
        </w:rPr>
        <w:t xml:space="preserve">nợ </w:t>
      </w:r>
      <w:r>
        <w:rPr>
          <w:b/>
        </w:rPr>
        <w:t xml:space="preserve">đời </w:t>
      </w:r>
      <w:r>
        <w:rPr>
          <w:i/>
        </w:rPr>
        <w:t xml:space="preserve">danh từ </w:t>
      </w:r>
      <w:r>
        <w:t xml:space="preserve">† </w:t>
      </w:r>
      <w:r>
        <w:t xml:space="preserve">Nghĩa </w:t>
      </w:r>
      <w:r>
        <w:t xml:space="preserve">vụ </w:t>
      </w:r>
      <w:r>
        <w:t xml:space="preserve">đối </w:t>
      </w:r>
      <w:r>
        <w:t xml:space="preserve">với </w:t>
      </w:r>
      <w:r>
        <w:t xml:space="preserve">đời </w:t>
      </w:r>
      <w:r>
        <w:t xml:space="preserve">còn </w:t>
      </w:r>
      <w:r>
        <w:t xml:space="preserve">chưa </w:t>
      </w:r>
      <w:r>
        <w:t xml:space="preserve">làm </w:t>
      </w:r>
      <w:r>
        <w:t xml:space="preserve">được. </w:t>
      </w:r>
      <w:r>
        <w:rPr>
          <w:i/>
        </w:rPr>
        <w:t xml:space="preserve">Nợ </w:t>
      </w:r>
      <w:r>
        <w:rPr>
          <w:i/>
        </w:rPr>
        <w:t xml:space="preserve">đời </w:t>
      </w:r>
      <w:r>
        <w:t xml:space="preserve">chưa </w:t>
      </w:r>
      <w:r>
        <w:t xml:space="preserve">trả </w:t>
      </w:r>
      <w:r>
        <w:t xml:space="preserve">được. </w:t>
      </w:r>
      <w:r>
        <w:rPr>
          <w:b/>
        </w:rPr>
        <w:t xml:space="preserve">2 </w:t>
      </w:r>
      <w:r>
        <w:rPr>
          <w:i/>
        </w:rPr>
        <w:t xml:space="preserve">Cái </w:t>
      </w:r>
      <w:r>
        <w:t xml:space="preserve">coi </w:t>
      </w:r>
      <w:r>
        <w:t xml:space="preserve">là </w:t>
      </w:r>
      <w:r>
        <w:t xml:space="preserve">nỗi </w:t>
      </w:r>
      <w:r>
        <w:t xml:space="preserve">khổ </w:t>
      </w:r>
      <w:r>
        <w:t xml:space="preserve">đeo </w:t>
      </w:r>
      <w:r>
        <w:t xml:space="preserve">đẳng, </w:t>
      </w:r>
      <w:r>
        <w:t xml:space="preserve">chỉ </w:t>
      </w:r>
      <w:r>
        <w:t xml:space="preserve">muốn </w:t>
      </w:r>
      <w:r>
        <w:t xml:space="preserve">dứt </w:t>
      </w:r>
      <w:r>
        <w:t xml:space="preserve">bỏ </w:t>
      </w:r>
      <w:r>
        <w:t xml:space="preserve">mà </w:t>
      </w:r>
      <w:r>
        <w:t xml:space="preserve">không </w:t>
      </w:r>
      <w:r>
        <w:t xml:space="preserve">dứt </w:t>
      </w:r>
      <w:r>
        <w:t xml:space="preserve">bỏ </w:t>
      </w:r>
      <w:r>
        <w:t xml:space="preserve">được. </w:t>
      </w:r>
      <w:r>
        <w:t xml:space="preserve">Chồng </w:t>
      </w:r>
      <w:r>
        <w:t xml:space="preserve">gì </w:t>
      </w:r>
      <w:r>
        <w:rPr>
          <w:i/>
        </w:rPr>
        <w:t xml:space="preserve">anh, </w:t>
      </w:r>
      <w:r>
        <w:t xml:space="preserve">vợ </w:t>
      </w:r>
      <w:r>
        <w:t xml:space="preserve">gì </w:t>
      </w:r>
      <w:r>
        <w:rPr>
          <w:i/>
        </w:rPr>
        <w:t xml:space="preserve">tôi? </w:t>
      </w:r>
      <w:r>
        <w:rPr>
          <w:i/>
        </w:rPr>
        <w:t xml:space="preserve">Chẳng </w:t>
      </w:r>
      <w:r>
        <w:t xml:space="preserve">qua </w:t>
      </w:r>
      <w:r>
        <w:rPr>
          <w:i/>
        </w:rPr>
        <w:t xml:space="preserve">là </w:t>
      </w:r>
      <w:r>
        <w:t xml:space="preserve">cái </w:t>
      </w:r>
      <w:r>
        <w:t xml:space="preserve">nợ </w:t>
      </w:r>
      <w:r>
        <w:t xml:space="preserve">đời </w:t>
      </w:r>
      <w:r>
        <w:t xml:space="preserve">chỉ </w:t>
      </w:r>
      <w:r>
        <w:rPr>
          <w:i/>
        </w:rPr>
        <w:t xml:space="preserve">đây </w:t>
      </w:r>
      <w:r>
        <w:t xml:space="preserve">(ca dao). </w:t>
      </w:r>
      <w:r>
        <w:br/>
      </w:r>
      <w:r>
        <w:rPr>
          <w:b/>
        </w:rPr>
        <w:t xml:space="preserve">nơ </w:t>
      </w:r>
      <w:r>
        <w:rPr>
          <w:b/>
        </w:rPr>
        <w:t xml:space="preserve">máu </w:t>
      </w:r>
      <w:r>
        <w:rPr>
          <w:i/>
        </w:rPr>
        <w:t xml:space="preserve">danh từ </w:t>
      </w:r>
      <w:r>
        <w:t xml:space="preserve">Tội </w:t>
      </w:r>
      <w:r>
        <w:t xml:space="preserve">ác </w:t>
      </w:r>
      <w:r>
        <w:t xml:space="preserve">giết </w:t>
      </w:r>
      <w:r>
        <w:t xml:space="preserve">người, </w:t>
      </w:r>
      <w:r>
        <w:t xml:space="preserve">coi </w:t>
      </w:r>
      <w:r>
        <w:t xml:space="preserve">đó </w:t>
      </w:r>
      <w:r>
        <w:t xml:space="preserve">là </w:t>
      </w:r>
      <w:r>
        <w:t xml:space="preserve">món </w:t>
      </w:r>
      <w:r>
        <w:t xml:space="preserve">nợ </w:t>
      </w:r>
      <w:r>
        <w:t xml:space="preserve">phải </w:t>
      </w:r>
      <w:r>
        <w:t xml:space="preserve">trả </w:t>
      </w:r>
      <w:r>
        <w:t xml:space="preserve">bằng </w:t>
      </w:r>
      <w:r>
        <w:t xml:space="preserve">chính </w:t>
      </w:r>
      <w:r>
        <w:t xml:space="preserve">máu </w:t>
      </w:r>
      <w:r>
        <w:t xml:space="preserve">của </w:t>
      </w:r>
      <w:r>
        <w:t xml:space="preserve">kẻ </w:t>
      </w:r>
      <w:r>
        <w:t xml:space="preserve">gây </w:t>
      </w:r>
      <w:r>
        <w:t xml:space="preserve">nên </w:t>
      </w:r>
      <w:r>
        <w:t xml:space="preserve">tội </w:t>
      </w:r>
      <w:r>
        <w:t xml:space="preserve">ác. </w:t>
      </w:r>
      <w:r>
        <w:br/>
      </w:r>
      <w:r>
        <w:rPr>
          <w:b/>
        </w:rPr>
        <w:t xml:space="preserve">nợ </w:t>
      </w:r>
      <w:r>
        <w:rPr>
          <w:b/>
        </w:rPr>
        <w:t xml:space="preserve">nần </w:t>
      </w:r>
      <w:r>
        <w:rPr>
          <w:i/>
        </w:rPr>
        <w:t xml:space="preserve">danh từ </w:t>
      </w:r>
      <w:r>
        <w:t xml:space="preserve">Nợ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Thanh </w:t>
      </w:r>
      <w:r>
        <w:rPr>
          <w:i/>
        </w:rPr>
        <w:t xml:space="preserve">toán </w:t>
      </w:r>
      <w:r>
        <w:rPr>
          <w:i/>
        </w:rPr>
        <w:t xml:space="preserve">các </w:t>
      </w:r>
      <w:r>
        <w:rPr>
          <w:i/>
        </w:rPr>
        <w:t xml:space="preserve">khoản </w:t>
      </w:r>
      <w:r>
        <w:t xml:space="preserve">nợ </w:t>
      </w:r>
      <w:r>
        <w:t xml:space="preserve">nân. </w:t>
      </w:r>
      <w:r>
        <w:rPr>
          <w:i/>
        </w:rPr>
        <w:t xml:space="preserve">Nợ </w:t>
      </w:r>
      <w:r>
        <w:t xml:space="preserve">nân </w:t>
      </w:r>
      <w:r>
        <w:t xml:space="preserve">chồng </w:t>
      </w:r>
      <w:r>
        <w:rPr>
          <w:i/>
        </w:rPr>
        <w:t xml:space="preserve">chất. </w:t>
      </w:r>
      <w:r>
        <w:br/>
      </w:r>
      <w:r>
        <w:rPr>
          <w:b/>
        </w:rPr>
        <w:t xml:space="preserve">nợ </w:t>
      </w:r>
      <w:r>
        <w:rPr>
          <w:b/>
        </w:rPr>
        <w:t xml:space="preserve">như </w:t>
      </w:r>
      <w:r>
        <w:rPr>
          <w:b/>
        </w:rPr>
        <w:t xml:space="preserve">chúa </w:t>
      </w:r>
      <w:r>
        <w:t xml:space="preserve">Chốm </w:t>
      </w:r>
      <w:r>
        <w:t xml:space="preserve">Mắc </w:t>
      </w:r>
      <w:r>
        <w:t xml:space="preserve">nợ </w:t>
      </w:r>
      <w:r>
        <w:t xml:space="preserve">rất </w:t>
      </w:r>
      <w:r>
        <w:t xml:space="preserve">nhiều </w:t>
      </w:r>
      <w:r>
        <w:t xml:space="preserve">và </w:t>
      </w:r>
      <w:r>
        <w:t xml:space="preserve">nợ </w:t>
      </w:r>
      <w:r>
        <w:t xml:space="preserve">nhiều </w:t>
      </w:r>
      <w:r>
        <w:t xml:space="preserve">người. </w:t>
      </w:r>
      <w:r>
        <w:br/>
      </w:r>
      <w:r>
        <w:rPr>
          <w:b/>
        </w:rPr>
        <w:t xml:space="preserve">nơi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không </w:t>
      </w:r>
      <w:r>
        <w:t xml:space="preserve">gian </w:t>
      </w:r>
      <w:r>
        <w:t xml:space="preserve">mà </w:t>
      </w:r>
      <w:r>
        <w:t xml:space="preserve">người </w:t>
      </w:r>
      <w:r>
        <w:t xml:space="preserve">hay </w:t>
      </w:r>
      <w:r>
        <w:t xml:space="preserve">vật </w:t>
      </w:r>
      <w:r>
        <w:t xml:space="preserve">nào </w:t>
      </w:r>
      <w:r>
        <w:t xml:space="preserve">đó </w:t>
      </w:r>
      <w:r>
        <w:t xml:space="preserve">chiếm, </w:t>
      </w:r>
      <w:r>
        <w:t xml:space="preserve">hoặc </w:t>
      </w:r>
      <w:r>
        <w:t xml:space="preserve">ở </w:t>
      </w:r>
      <w:r>
        <w:t xml:space="preserve">đấy </w:t>
      </w:r>
      <w:r>
        <w:t xml:space="preserve">sự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xảy </w:t>
      </w:r>
      <w:r>
        <w:t xml:space="preserve">ra. </w:t>
      </w:r>
      <w:r>
        <w:rPr>
          <w:i/>
        </w:rPr>
        <w:t xml:space="preserve">Nơi </w:t>
      </w:r>
      <w:r>
        <w:rPr>
          <w:i/>
        </w:rPr>
        <w:t xml:space="preserve">ăn </w:t>
      </w:r>
      <w:r>
        <w:rPr>
          <w:i/>
        </w:rPr>
        <w:t xml:space="preserve">ở. </w:t>
      </w:r>
      <w:r>
        <w:rPr>
          <w:i/>
        </w:rPr>
        <w:t xml:space="preserve">Đến </w:t>
      </w:r>
      <w:r>
        <w:rPr>
          <w:i/>
        </w:rPr>
        <w:t xml:space="preserve">tận </w:t>
      </w:r>
      <w:r>
        <w:t xml:space="preserve">nơi </w:t>
      </w:r>
      <w:r>
        <w:rPr>
          <w:i/>
        </w:rPr>
        <w:t xml:space="preserve">xem </w:t>
      </w:r>
      <w:r>
        <w:rPr>
          <w:i/>
        </w:rPr>
        <w:t xml:space="preserve">xét. </w:t>
      </w:r>
      <w:r>
        <w:t xml:space="preserve">Tìm </w:t>
      </w:r>
      <w:r>
        <w:rPr>
          <w:i/>
        </w:rPr>
        <w:t xml:space="preserve">khắp </w:t>
      </w:r>
      <w:r>
        <w:t xml:space="preserve">nơi </w:t>
      </w:r>
      <w:r>
        <w:t xml:space="preserve">không </w:t>
      </w:r>
      <w:r>
        <w:rPr>
          <w:i/>
        </w:rPr>
        <w:t xml:space="preserve">thấy. </w:t>
      </w:r>
      <w:r>
        <w:rPr>
          <w:b/>
        </w:rPr>
        <w:t xml:space="preserve">2 </w:t>
      </w:r>
      <w:r>
        <w:t xml:space="preserve">(khẩu ngữ).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mà </w:t>
      </w:r>
      <w:r>
        <w:t xml:space="preserve">không </w:t>
      </w:r>
      <w:r>
        <w:t xml:space="preserve">nói </w:t>
      </w:r>
      <w:r>
        <w:t xml:space="preserve">rõ </w:t>
      </w:r>
      <w:r>
        <w:t xml:space="preserve">ra </w:t>
      </w:r>
      <w:r>
        <w:t xml:space="preserve">người </w:t>
      </w:r>
      <w:r>
        <w:t xml:space="preserve">đặt </w:t>
      </w:r>
      <w:r>
        <w:t xml:space="preserve">quan </w:t>
      </w:r>
      <w:r>
        <w:t xml:space="preserve">hệ </w:t>
      </w:r>
      <w:r>
        <w:t xml:space="preserve">yêu </w:t>
      </w:r>
      <w:r>
        <w:t xml:space="preserve">đương </w:t>
      </w:r>
      <w:r>
        <w:t xml:space="preserve">để </w:t>
      </w:r>
      <w:r>
        <w:t xml:space="preserve">lấy </w:t>
      </w:r>
      <w:r>
        <w:t xml:space="preserve">làm </w:t>
      </w:r>
      <w:r>
        <w:t xml:space="preserve">vợ </w:t>
      </w:r>
      <w:r>
        <w:t xml:space="preserve">hoặc </w:t>
      </w:r>
      <w:r>
        <w:t xml:space="preserve">chồng. </w:t>
      </w:r>
      <w:r>
        <w:t xml:space="preserve">Cháu </w:t>
      </w:r>
      <w:r>
        <w:t xml:space="preserve">nó </w:t>
      </w:r>
      <w:r>
        <w:rPr>
          <w:i/>
        </w:rPr>
        <w:t xml:space="preserve">đã </w:t>
      </w:r>
      <w:r>
        <w:rPr>
          <w:i/>
        </w:rPr>
        <w:t xml:space="preserve">có </w:t>
      </w:r>
      <w:r>
        <w:rPr>
          <w:i/>
        </w:rPr>
        <w:t xml:space="preserve">nơi </w:t>
      </w:r>
      <w:r>
        <w:rPr>
          <w:i/>
        </w:rPr>
        <w:t xml:space="preserve">nào </w:t>
      </w:r>
      <w:r>
        <w:t xml:space="preserve">chưa? </w:t>
      </w:r>
      <w:r>
        <w:t xml:space="preserve">| </w:t>
      </w:r>
      <w:r>
        <w:t xml:space="preserve">kết từ </w:t>
      </w:r>
      <w:r>
        <w:t xml:space="preserve">(khẩu ngữ). </w:t>
      </w:r>
      <w:r>
        <w:t xml:space="preserve">Nhướ. </w:t>
      </w:r>
      <w:r>
        <w:t xml:space="preserve">Đặt </w:t>
      </w:r>
      <w:r>
        <w:t xml:space="preserve">hi </w:t>
      </w:r>
      <w:r>
        <w:t xml:space="preserve">vọng </w:t>
      </w:r>
      <w:r>
        <w:t xml:space="preserve">nơi </w:t>
      </w:r>
      <w:r>
        <w:t xml:space="preserve">anh. </w:t>
      </w:r>
      <w:r>
        <w:t xml:space="preserve">Học </w:t>
      </w:r>
      <w:r>
        <w:rPr>
          <w:i/>
        </w:rPr>
        <w:t xml:space="preserve">hỏi </w:t>
      </w:r>
      <w:r>
        <w:rPr>
          <w:i/>
        </w:rPr>
        <w:t xml:space="preserve">nơi </w:t>
      </w:r>
      <w:r>
        <w:t xml:space="preserve">họ. </w:t>
      </w:r>
      <w:r>
        <w:br/>
      </w:r>
      <w:r>
        <w:rPr>
          <w:b/>
        </w:rPr>
        <w:t xml:space="preserve">nơi </w:t>
      </w:r>
      <w:r>
        <w:rPr>
          <w:b/>
        </w:rPr>
        <w:t xml:space="preserve">nơi </w:t>
      </w:r>
      <w:r>
        <w:rPr>
          <w:i/>
        </w:rPr>
        <w:t xml:space="preserve">danh từ </w:t>
      </w:r>
      <w:r>
        <w:t xml:space="preserve">Khắp </w:t>
      </w:r>
      <w:r>
        <w:t xml:space="preserve">mọi </w:t>
      </w:r>
      <w:r>
        <w:t xml:space="preserve">nơi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Nơi </w:t>
      </w:r>
      <w:r>
        <w:rPr>
          <w:i/>
        </w:rPr>
        <w:t xml:space="preserve">nơi </w:t>
      </w:r>
      <w:r>
        <w:t xml:space="preserve">được </w:t>
      </w:r>
      <w:r>
        <w:rPr>
          <w:i/>
        </w:rPr>
        <w:t xml:space="preserve">mùa. </w:t>
      </w:r>
      <w:r>
        <w:br/>
      </w:r>
      <w:r>
        <w:rPr>
          <w:b/>
        </w:rPr>
        <w:t xml:space="preserve">nới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lỏng, </w:t>
      </w:r>
      <w:r>
        <w:t xml:space="preserve">cho </w:t>
      </w:r>
      <w:r>
        <w:t xml:space="preserve">rộng </w:t>
      </w:r>
      <w:r>
        <w:t xml:space="preserve">ra </w:t>
      </w:r>
      <w:r>
        <w:t xml:space="preserve">chút </w:t>
      </w:r>
      <w:r>
        <w:t xml:space="preserve">ít </w:t>
      </w:r>
      <w:r>
        <w:t xml:space="preserve">để </w:t>
      </w:r>
      <w:r>
        <w:t xml:space="preserve">bớt </w:t>
      </w:r>
      <w:r>
        <w:t xml:space="preserve">căng, </w:t>
      </w:r>
      <w:r>
        <w:t xml:space="preserve">bớt </w:t>
      </w:r>
      <w:r>
        <w:t xml:space="preserve">chặt, </w:t>
      </w:r>
      <w:r>
        <w:t xml:space="preserve">bớt </w:t>
      </w:r>
      <w:r>
        <w:t xml:space="preserve">chật. </w:t>
      </w:r>
      <w:r>
        <w:rPr>
          <w:i/>
        </w:rPr>
        <w:t xml:space="preserve">Nới </w:t>
      </w:r>
      <w:r>
        <w:t xml:space="preserve">thắt </w:t>
      </w:r>
      <w:r>
        <w:t xml:space="preserve">lưng. </w:t>
      </w:r>
      <w:r>
        <w:rPr>
          <w:i/>
        </w:rPr>
        <w:t xml:space="preserve">Nới </w:t>
      </w:r>
      <w:r>
        <w:rPr>
          <w:i/>
        </w:rPr>
        <w:t xml:space="preserve">lỏng </w:t>
      </w:r>
      <w:r>
        <w:rPr>
          <w:i/>
        </w:rPr>
        <w:t xml:space="preserve">đại </w:t>
      </w:r>
      <w:r>
        <w:t xml:space="preserve">ốc. </w:t>
      </w:r>
      <w:r>
        <w:rPr>
          <w:i/>
        </w:rPr>
        <w:t xml:space="preserve">áo </w:t>
      </w:r>
      <w:r>
        <w:rPr>
          <w:i/>
        </w:rPr>
        <w:t xml:space="preserve">bị </w:t>
      </w:r>
      <w:r>
        <w:rPr>
          <w:i/>
        </w:rPr>
        <w:t xml:space="preserve">chật, </w:t>
      </w:r>
      <w:r>
        <w:t xml:space="preserve">phải </w:t>
      </w:r>
      <w:r>
        <w:t xml:space="preserve">nới </w:t>
      </w:r>
      <w:r>
        <w:rPr>
          <w:i/>
        </w:rPr>
        <w:t xml:space="preserve">ra. </w:t>
      </w:r>
      <w:r>
        <w:t xml:space="preserve">Mọi </w:t>
      </w:r>
      <w:r>
        <w:t xml:space="preserve">người </w:t>
      </w:r>
      <w:r>
        <w:t xml:space="preserve">đứng </w:t>
      </w:r>
      <w:r>
        <w:t xml:space="preserve">nới </w:t>
      </w:r>
      <w:r>
        <w:rPr>
          <w:i/>
        </w:rPr>
        <w:t xml:space="preserve">ra.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bớt </w:t>
      </w:r>
      <w:r>
        <w:t xml:space="preserve">chặt </w:t>
      </w:r>
      <w:r>
        <w:t xml:space="preserve">chẽ, </w:t>
      </w:r>
      <w:r>
        <w:t xml:space="preserve">nghiêm </w:t>
      </w:r>
      <w:r>
        <w:t xml:space="preserve">ngặt. </w:t>
      </w:r>
      <w:r>
        <w:t xml:space="preserve">Kí </w:t>
      </w:r>
      <w:r>
        <w:t xml:space="preserve">luật </w:t>
      </w:r>
      <w:r>
        <w:t xml:space="preserve">có </w:t>
      </w:r>
      <w:r>
        <w:rPr>
          <w:i/>
        </w:rPr>
        <w:t xml:space="preserve">phần </w:t>
      </w:r>
      <w:r>
        <w:rPr>
          <w:i/>
        </w:rPr>
        <w:t xml:space="preserve">nới </w:t>
      </w:r>
      <w:r>
        <w:t xml:space="preserve">hơn. </w:t>
      </w:r>
      <w:r>
        <w:rPr>
          <w:b/>
        </w:rPr>
        <w:t xml:space="preserve">3 </w:t>
      </w:r>
      <w:r>
        <w:t xml:space="preserve">(khẩu ngữ). </w:t>
      </w:r>
      <w:r>
        <w:t xml:space="preserve">Hạ </w:t>
      </w:r>
      <w:r>
        <w:t xml:space="preserve">bớt </w:t>
      </w:r>
      <w:r>
        <w:t xml:space="preserve">giá </w:t>
      </w:r>
      <w:r>
        <w:t xml:space="preserve">xuống </w:t>
      </w:r>
      <w:r>
        <w:t xml:space="preserve">chút </w:t>
      </w:r>
      <w:r>
        <w:t xml:space="preserve">Ít, </w:t>
      </w:r>
      <w:r>
        <w:t xml:space="preserve">so </w:t>
      </w:r>
      <w:r>
        <w:t xml:space="preserve">với </w:t>
      </w:r>
      <w:r>
        <w:t xml:space="preserve">bình </w:t>
      </w:r>
      <w:r>
        <w:t xml:space="preserve">thường. </w:t>
      </w:r>
      <w:r>
        <w:rPr>
          <w:i/>
        </w:rPr>
        <w:t xml:space="preserve">Giá </w:t>
      </w:r>
      <w:r>
        <w:rPr>
          <w:i/>
        </w:rPr>
        <w:t xml:space="preserve">công </w:t>
      </w:r>
      <w:r>
        <w:rPr>
          <w:i/>
        </w:rPr>
        <w:t xml:space="preserve">may </w:t>
      </w:r>
      <w:r>
        <w:t xml:space="preserve">ở </w:t>
      </w:r>
      <w:r>
        <w:rPr>
          <w:i/>
        </w:rPr>
        <w:t xml:space="preserve">cửa </w:t>
      </w:r>
      <w:r>
        <w:t xml:space="preserve">hiệu </w:t>
      </w:r>
      <w:r>
        <w:t xml:space="preserve">này </w:t>
      </w:r>
      <w:r>
        <w:rPr>
          <w:i/>
        </w:rPr>
        <w:t xml:space="preserve">có </w:t>
      </w:r>
      <w:r>
        <w:t xml:space="preserve">nới </w:t>
      </w:r>
      <w:r>
        <w:t xml:space="preserve">hơn. </w:t>
      </w:r>
      <w:r>
        <w:br/>
      </w:r>
      <w:r>
        <w:rPr>
          <w:b/>
        </w:rPr>
        <w:t xml:space="preserve">nới </w:t>
      </w:r>
      <w:r>
        <w:rPr>
          <w:b/>
        </w:rPr>
        <w:t xml:space="preserve">tay </w:t>
      </w:r>
      <w:r>
        <w:rPr>
          <w:i/>
        </w:rPr>
        <w:t xml:space="preserve">động từ </w:t>
      </w:r>
      <w:r>
        <w:t xml:space="preserve">Bớt </w:t>
      </w:r>
      <w:r>
        <w:t xml:space="preserve">nghiệt </w:t>
      </w:r>
      <w:r>
        <w:t xml:space="preserve">ngã </w:t>
      </w:r>
      <w:r>
        <w:t xml:space="preserve">trong </w:t>
      </w:r>
      <w:r>
        <w:t xml:space="preserve">hành </w:t>
      </w:r>
      <w:r>
        <w:t xml:space="preserve">động, </w:t>
      </w:r>
      <w:r>
        <w:t xml:space="preserve">trong </w:t>
      </w:r>
      <w:r>
        <w:t xml:space="preserve">đối </w:t>
      </w:r>
      <w:r>
        <w:t xml:space="preserve">xử </w:t>
      </w:r>
      <w:r>
        <w:t xml:space="preserve">với </w:t>
      </w:r>
      <w:r>
        <w:t xml:space="preserve">ai. </w:t>
      </w:r>
      <w:r>
        <w:rPr>
          <w:i/>
        </w:rPr>
        <w:t xml:space="preserve">Đối </w:t>
      </w:r>
      <w:r>
        <w:t xml:space="preserve">xử </w:t>
      </w:r>
      <w:r>
        <w:rPr>
          <w:i/>
        </w:rPr>
        <w:t xml:space="preserve">có </w:t>
      </w:r>
      <w:r>
        <w:t xml:space="preserve">phần </w:t>
      </w:r>
      <w:r>
        <w:t xml:space="preserve">nới </w:t>
      </w:r>
      <w:r>
        <w:t xml:space="preserve">tay </w:t>
      </w:r>
      <w:r>
        <w:t xml:space="preserve">hơn. </w:t>
      </w:r>
      <w:r>
        <w:br/>
      </w:r>
      <w:r>
        <w:rPr>
          <w:b/>
        </w:rPr>
        <w:t xml:space="preserve">nơm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Đồ </w:t>
      </w:r>
      <w:r>
        <w:t xml:space="preserve">đan </w:t>
      </w:r>
      <w:r>
        <w:t xml:space="preserve">thưa </w:t>
      </w:r>
      <w:r>
        <w:t xml:space="preserve">bằng </w:t>
      </w:r>
      <w:r>
        <w:t xml:space="preserve">tre, </w:t>
      </w:r>
      <w:r>
        <w:t xml:space="preserve">hình </w:t>
      </w:r>
      <w:r>
        <w:t xml:space="preserve">cái </w:t>
      </w:r>
      <w:r>
        <w:t xml:space="preserve">chuông, </w:t>
      </w:r>
      <w:r>
        <w:t xml:space="preserve">dùng </w:t>
      </w:r>
      <w:r>
        <w:t xml:space="preserve">để </w:t>
      </w:r>
      <w:r>
        <w:t xml:space="preserve">chụp </w:t>
      </w:r>
      <w:r>
        <w:t xml:space="preserve">bắt </w:t>
      </w:r>
      <w:r>
        <w:t xml:space="preserve">cá. </w:t>
      </w:r>
      <w:r>
        <w:t xml:space="preserve">II </w:t>
      </w:r>
      <w:r>
        <w:t xml:space="preserve">động từ </w:t>
      </w:r>
      <w:r>
        <w:t xml:space="preserve">Bắt </w:t>
      </w:r>
      <w:r>
        <w:t xml:space="preserve">cá </w:t>
      </w:r>
      <w:r>
        <w:t xml:space="preserve">bằng </w:t>
      </w:r>
      <w:r>
        <w:t xml:space="preserve">nơm. </w:t>
      </w:r>
      <w:r>
        <w:t xml:space="preserve">Nơm </w:t>
      </w:r>
      <w:r>
        <w:rPr>
          <w:i/>
        </w:rPr>
        <w:t xml:space="preserve">cá. </w:t>
      </w:r>
      <w:r>
        <w:t xml:space="preserve">Đi </w:t>
      </w:r>
      <w:r>
        <w:t xml:space="preserve">nơm. </w:t>
      </w:r>
      <w:r>
        <w:br w:type="page"/>
      </w:r>
      <w:r>
        <w:rPr>
          <w:b/>
        </w:rPr>
        <w:t xml:space="preserve">nơm </w:t>
      </w:r>
      <w:r>
        <w:rPr>
          <w:b/>
        </w:rPr>
        <w:t xml:space="preserve">nớp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luôn </w:t>
      </w:r>
      <w:r>
        <w:t xml:space="preserve">luôn </w:t>
      </w:r>
      <w:r>
        <w:t xml:space="preserve">phấp </w:t>
      </w:r>
      <w:r>
        <w:t xml:space="preserve">phỏng </w:t>
      </w:r>
      <w:r>
        <w:t xml:space="preserve">lo </w:t>
      </w:r>
      <w:r>
        <w:t xml:space="preserve">sợ </w:t>
      </w:r>
      <w:r>
        <w:t xml:space="preserve">về </w:t>
      </w:r>
      <w:r>
        <w:t xml:space="preserve">một </w:t>
      </w:r>
      <w:r>
        <w:t xml:space="preserve">tai </w:t>
      </w:r>
      <w:r>
        <w:t xml:space="preserve">hoạ </w:t>
      </w:r>
      <w:r>
        <w:t xml:space="preserve">cho </w:t>
      </w:r>
      <w:r>
        <w:t xml:space="preserve">là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 </w:t>
      </w:r>
      <w:r>
        <w:t xml:space="preserve">bất </w:t>
      </w:r>
      <w:r>
        <w:t xml:space="preserve">kì </w:t>
      </w:r>
      <w:r>
        <w:t xml:space="preserve">lúc </w:t>
      </w:r>
      <w:r>
        <w:t xml:space="preserve">nào. </w:t>
      </w:r>
      <w:r>
        <w:t xml:space="preserve">Nơm </w:t>
      </w:r>
      <w:r>
        <w:rPr>
          <w:i/>
        </w:rPr>
        <w:t xml:space="preserve">nớp </w:t>
      </w:r>
      <w:r>
        <w:t xml:space="preserve">như </w:t>
      </w:r>
      <w:r>
        <w:rPr>
          <w:i/>
        </w:rPr>
        <w:t xml:space="preserve">cá </w:t>
      </w:r>
      <w:r>
        <w:t xml:space="preserve">nằm </w:t>
      </w:r>
      <w:r>
        <w:t xml:space="preserve">trên </w:t>
      </w:r>
      <w:r>
        <w:t xml:space="preserve">thớt. </w:t>
      </w:r>
      <w:r>
        <w:t xml:space="preserve">Nơm </w:t>
      </w:r>
      <w:r>
        <w:t xml:space="preserve">nớp </w:t>
      </w:r>
      <w:r>
        <w:rPr>
          <w:i/>
        </w:rPr>
        <w:t xml:space="preserve">sợ </w:t>
      </w:r>
      <w:r>
        <w:rPr>
          <w:i/>
        </w:rPr>
        <w:t xml:space="preserve">bị </w:t>
      </w:r>
      <w:r>
        <w:rPr>
          <w:i/>
        </w:rPr>
        <w:t xml:space="preserve">bắt. </w:t>
      </w:r>
      <w:r>
        <w:br/>
      </w:r>
      <w:r>
        <w:rPr>
          <w:b/>
        </w:rPr>
        <w:t xml:space="preserve">nờm </w:t>
      </w:r>
      <w:r>
        <w:rPr>
          <w:b/>
        </w:rPr>
        <w:t xml:space="preserve">nợp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nườn </w:t>
      </w:r>
      <w:r>
        <w:t xml:space="preserve">nượp. </w:t>
      </w:r>
      <w:r>
        <w:br/>
      </w:r>
      <w:r>
        <w:rPr>
          <w:b/>
        </w:rPr>
        <w:t xml:space="preserve">nỡm </w:t>
      </w:r>
      <w:r>
        <w:rPr>
          <w:i/>
        </w:rPr>
        <w:t xml:space="preserve">danh từ </w:t>
      </w:r>
      <w:r>
        <w:t xml:space="preserve">(thông tục). </w:t>
      </w:r>
      <w:r>
        <w:t xml:space="preserve">Tiếng </w:t>
      </w:r>
      <w:r>
        <w:t xml:space="preserve">trách </w:t>
      </w:r>
      <w:r>
        <w:t xml:space="preserve">mắng </w:t>
      </w:r>
      <w:r>
        <w:t xml:space="preserve">thân </w:t>
      </w:r>
      <w:r>
        <w:t xml:space="preserve">mật </w:t>
      </w:r>
      <w:r>
        <w:t xml:space="preserve">khi </w:t>
      </w:r>
      <w:r>
        <w:t xml:space="preserve">không </w:t>
      </w:r>
      <w:r>
        <w:t xml:space="preserve">vừa </w:t>
      </w:r>
      <w:r>
        <w:t xml:space="preserve">ý; </w:t>
      </w:r>
      <w:r>
        <w:t xml:space="preserve">khỉ. </w:t>
      </w:r>
      <w:r>
        <w:rPr>
          <w:i/>
        </w:rPr>
        <w:t xml:space="preserve">Đồ </w:t>
      </w:r>
      <w:r>
        <w:t xml:space="preserve">nốm! </w:t>
      </w:r>
      <w:r>
        <w:t xml:space="preserve">Rõ </w:t>
      </w:r>
      <w:r>
        <w:rPr>
          <w:i/>
        </w:rPr>
        <w:t xml:space="preserve">nỡm! </w:t>
      </w:r>
      <w:r>
        <w:br/>
      </w:r>
      <w:r>
        <w:rPr>
          <w:b/>
        </w:rPr>
        <w:t xml:space="preserve">nơron </w:t>
      </w:r>
      <w:r>
        <w:rPr>
          <w:i/>
        </w:rPr>
        <w:t xml:space="preserve">xem </w:t>
      </w:r>
      <w:r>
        <w:t xml:space="preserve">neuron. </w:t>
      </w:r>
      <w:r>
        <w:br/>
      </w:r>
      <w:r>
        <w:rPr>
          <w:b/>
        </w:rPr>
        <w:t xml:space="preserve">nơtron </w:t>
      </w:r>
      <w:r>
        <w:rPr>
          <w:i/>
        </w:rPr>
        <w:t xml:space="preserve">xem </w:t>
      </w:r>
      <w:r>
        <w:t xml:space="preserve">zeutron. </w:t>
      </w:r>
      <w:r>
        <w:br/>
      </w:r>
      <w:r>
        <w:rPr>
          <w:b/>
        </w:rPr>
        <w:t xml:space="preserve">nt </w:t>
      </w:r>
      <w:r>
        <w:t xml:space="preserve">Như </w:t>
      </w:r>
      <w:r>
        <w:t xml:space="preserve">trên </w:t>
      </w:r>
      <w:r>
        <w:t xml:space="preserve">(trong </w:t>
      </w:r>
      <w:r>
        <w:t xml:space="preserve">cùng </w:t>
      </w:r>
      <w:r>
        <w:t xml:space="preserve">một </w:t>
      </w:r>
      <w:r>
        <w:t xml:space="preserve">tác </w:t>
      </w:r>
      <w:r>
        <w:t xml:space="preserve">phẩm </w:t>
      </w:r>
      <w:r>
        <w:t xml:space="preserve">vừa </w:t>
      </w:r>
      <w:r>
        <w:t xml:space="preserve">dẫn), </w:t>
      </w:r>
      <w:r>
        <w:t xml:space="preserve">viết </w:t>
      </w:r>
      <w:r>
        <w:t xml:space="preserve">tắt </w:t>
      </w:r>
      <w:r>
        <w:t xml:space="preserve">(dùng </w:t>
      </w:r>
      <w:r>
        <w:t xml:space="preserve">để </w:t>
      </w:r>
      <w:r>
        <w:t xml:space="preserve">tránh </w:t>
      </w:r>
      <w:r>
        <w:t xml:space="preserve">nhắc </w:t>
      </w:r>
      <w:r>
        <w:t xml:space="preserve">lại </w:t>
      </w:r>
      <w:r>
        <w:t xml:space="preserve">trong </w:t>
      </w:r>
      <w:r>
        <w:t xml:space="preserve">chú </w:t>
      </w:r>
      <w:r>
        <w:t xml:space="preserve">thích). </w:t>
      </w:r>
      <w:r>
        <w:br/>
      </w:r>
      <w:r>
        <w:rPr>
          <w:b/>
        </w:rPr>
        <w:t xml:space="preserve">nu, </w:t>
      </w:r>
      <w:r>
        <w:rPr>
          <w:i/>
        </w:rPr>
        <w:t xml:space="preserve">danh từ </w:t>
      </w:r>
      <w:r>
        <w:t xml:space="preserve">Gỗ </w:t>
      </w:r>
      <w:r>
        <w:t xml:space="preserve">có </w:t>
      </w:r>
      <w:r>
        <w:t xml:space="preserve">vân </w:t>
      </w:r>
      <w:r>
        <w:t xml:space="preserve">xoắn </w:t>
      </w:r>
      <w:r>
        <w:t xml:space="preserve">đẹp </w:t>
      </w:r>
      <w:r>
        <w:t xml:space="preserve">ở </w:t>
      </w:r>
      <w:r>
        <w:t xml:space="preserve">bướu </w:t>
      </w:r>
      <w:r>
        <w:t xml:space="preserve">to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cây </w:t>
      </w:r>
      <w:r>
        <w:t xml:space="preserve">gỗ </w:t>
      </w:r>
      <w:r>
        <w:t xml:space="preserve">quý, </w:t>
      </w:r>
      <w:r>
        <w:t xml:space="preserve">dùng </w:t>
      </w:r>
      <w:r>
        <w:t xml:space="preserve">làm </w:t>
      </w:r>
      <w:r>
        <w:t xml:space="preserve">bàn </w:t>
      </w:r>
      <w:r>
        <w:t xml:space="preserve">ghế, </w:t>
      </w:r>
      <w:r>
        <w:t xml:space="preserve">đồ </w:t>
      </w:r>
      <w:r>
        <w:t xml:space="preserve">mĩ </w:t>
      </w:r>
      <w:r>
        <w:t xml:space="preserve">nghệ. </w:t>
      </w:r>
      <w:r>
        <w:br/>
      </w:r>
      <w:r>
        <w:rPr>
          <w:b/>
        </w:rPr>
        <w:t xml:space="preserve">nu„d. </w:t>
      </w:r>
      <w:r>
        <w:t xml:space="preserve">Tên </w:t>
      </w:r>
      <w:r>
        <w:t xml:space="preserve">một </w:t>
      </w:r>
      <w:r>
        <w:t xml:space="preserve">con </w:t>
      </w:r>
      <w:r>
        <w:t xml:space="preserve">chữ </w:t>
      </w:r>
      <w:r>
        <w:t xml:space="preserve">(, </w:t>
      </w:r>
      <w:r>
        <w:t xml:space="preserve">viết </w:t>
      </w:r>
      <w:r>
        <w:t xml:space="preserve">hoa </w:t>
      </w:r>
      <w:r>
        <w:t xml:space="preserve">N)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Hi </w:t>
      </w:r>
      <w:r>
        <w:t xml:space="preserve">Lạp. </w:t>
      </w:r>
      <w:r>
        <w:br/>
      </w:r>
      <w:r>
        <w:rPr>
          <w:b/>
        </w:rPr>
        <w:t xml:space="preserve">nụ </w:t>
      </w:r>
      <w:r>
        <w:rPr>
          <w:i/>
        </w:rPr>
        <w:t xml:space="preserve">danh từ </w:t>
      </w:r>
      <w:r>
        <w:rPr>
          <w:i/>
        </w:rPr>
        <w:t xml:space="preserve">Bộ </w:t>
      </w:r>
      <w:r>
        <w:t xml:space="preserve">phận </w:t>
      </w:r>
      <w:r>
        <w:t xml:space="preserve">ở </w:t>
      </w:r>
      <w:r>
        <w:t xml:space="preserve">cành </w:t>
      </w:r>
      <w:r>
        <w:t xml:space="preserve">cây, </w:t>
      </w:r>
      <w:r>
        <w:t xml:space="preserve">hình </w:t>
      </w:r>
      <w:r>
        <w:t xml:space="preserve">khum </w:t>
      </w:r>
      <w:r>
        <w:t xml:space="preserve">tròn, </w:t>
      </w:r>
      <w:r>
        <w:t xml:space="preserve">sắp </w:t>
      </w:r>
      <w:r>
        <w:t xml:space="preserve">nở </w:t>
      </w:r>
      <w:r>
        <w:t xml:space="preserve">thành </w:t>
      </w:r>
      <w:r>
        <w:t xml:space="preserve">hoa. </w:t>
      </w:r>
      <w:r>
        <w:t xml:space="preserve">Nụ </w:t>
      </w:r>
      <w:r>
        <w:t xml:space="preserve">chè. </w:t>
      </w:r>
      <w:r>
        <w:t xml:space="preserve">Nụ </w:t>
      </w:r>
      <w:r>
        <w:rPr>
          <w:i/>
        </w:rPr>
        <w:t xml:space="preserve">hoa </w:t>
      </w:r>
      <w:r>
        <w:t xml:space="preserve">hồng. </w:t>
      </w:r>
      <w:r>
        <w:t xml:space="preserve">Hoa </w:t>
      </w:r>
      <w:r>
        <w:rPr>
          <w:i/>
        </w:rPr>
        <w:t xml:space="preserve">đang </w:t>
      </w:r>
      <w:r>
        <w:rPr>
          <w:i/>
        </w:rPr>
        <w:t xml:space="preserve">nụ </w:t>
      </w:r>
      <w:r>
        <w:t xml:space="preserve">(còn </w:t>
      </w:r>
      <w:r>
        <w:t xml:space="preserve">chưa </w:t>
      </w:r>
      <w:r>
        <w:t xml:space="preserve">nở). </w:t>
      </w:r>
      <w:r>
        <w:br/>
      </w:r>
      <w:r>
        <w:rPr>
          <w:b/>
        </w:rPr>
        <w:t xml:space="preserve">nụ </w:t>
      </w:r>
      <w:r>
        <w:rPr>
          <w:b/>
        </w:rPr>
        <w:t xml:space="preserve">áo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Cúc </w:t>
      </w:r>
      <w:r>
        <w:t xml:space="preserve">áo </w:t>
      </w:r>
      <w:r>
        <w:t xml:space="preserve">tết </w:t>
      </w:r>
      <w:r>
        <w:t xml:space="preserve">bằng </w:t>
      </w:r>
      <w:r>
        <w:t xml:space="preserve">vải, </w:t>
      </w:r>
      <w:r>
        <w:t xml:space="preserve">hình </w:t>
      </w:r>
      <w:r>
        <w:t xml:space="preserve">viên </w:t>
      </w:r>
      <w:r>
        <w:t xml:space="preserve">tròn </w:t>
      </w:r>
      <w:r>
        <w:t xml:space="preserve">như </w:t>
      </w:r>
      <w:r>
        <w:t xml:space="preserve">cái </w:t>
      </w:r>
      <w:r>
        <w:t xml:space="preserve">nụ, </w:t>
      </w:r>
      <w:r>
        <w:t xml:space="preserve">theo </w:t>
      </w:r>
      <w:r>
        <w:t xml:space="preserve">kiểu </w:t>
      </w:r>
      <w:r>
        <w:t xml:space="preserve">thời </w:t>
      </w:r>
      <w:r>
        <w:t xml:space="preserve">trước. </w:t>
      </w:r>
      <w:r>
        <w:t xml:space="preserve">II </w:t>
      </w:r>
      <w:r>
        <w:t xml:space="preserve">danh từ </w:t>
      </w:r>
      <w:r>
        <w:t xml:space="preserve">Cây </w:t>
      </w:r>
      <w:r>
        <w:t xml:space="preserve">thảo </w:t>
      </w:r>
      <w:r>
        <w:t xml:space="preserve">mọc </w:t>
      </w:r>
      <w:r>
        <w:t xml:space="preserve">hoang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cà, </w:t>
      </w:r>
      <w:r>
        <w:t xml:space="preserve">thân </w:t>
      </w:r>
      <w:r>
        <w:t xml:space="preserve">có </w:t>
      </w:r>
      <w:r>
        <w:t xml:space="preserve">nhiều </w:t>
      </w:r>
      <w:r>
        <w:t xml:space="preserve">lông, </w:t>
      </w:r>
      <w:r>
        <w:t xml:space="preserve">lá </w:t>
      </w:r>
      <w:r>
        <w:t xml:space="preserve">hình </w:t>
      </w:r>
      <w:r>
        <w:t xml:space="preserve">trái </w:t>
      </w:r>
      <w:r>
        <w:t xml:space="preserve">xoan </w:t>
      </w:r>
      <w:r>
        <w:t xml:space="preserve">nhọn, </w:t>
      </w:r>
      <w:r>
        <w:t xml:space="preserve">quả </w:t>
      </w:r>
      <w:r>
        <w:t xml:space="preserve">khi </w:t>
      </w:r>
      <w:r>
        <w:t xml:space="preserve">chín </w:t>
      </w:r>
      <w:r>
        <w:t xml:space="preserve">có </w:t>
      </w:r>
      <w:r>
        <w:t xml:space="preserve">hình </w:t>
      </w:r>
      <w:r>
        <w:t xml:space="preserve">như </w:t>
      </w:r>
      <w:r>
        <w:t xml:space="preserve">nu </w:t>
      </w:r>
      <w:r>
        <w:t xml:space="preserve">áo. </w:t>
      </w:r>
      <w:r>
        <w:br/>
      </w:r>
      <w:r>
        <w:rPr>
          <w:b/>
        </w:rPr>
        <w:t xml:space="preserve">nụ </w:t>
      </w:r>
      <w:r>
        <w:rPr>
          <w:b/>
        </w:rPr>
        <w:t xml:space="preserve">cười </w:t>
      </w:r>
      <w:r>
        <w:rPr>
          <w:i/>
        </w:rPr>
        <w:t xml:space="preserve">danh từ </w:t>
      </w:r>
      <w:r>
        <w:t xml:space="preserve">(văn chương). </w:t>
      </w:r>
      <w:r>
        <w:t xml:space="preserve">Cái </w:t>
      </w:r>
      <w:r>
        <w:t xml:space="preserve">cười, </w:t>
      </w:r>
      <w:r>
        <w:t xml:space="preserve">môi </w:t>
      </w:r>
      <w:r>
        <w:t xml:space="preserve">chúm </w:t>
      </w:r>
      <w:r>
        <w:t xml:space="preserve">lại, </w:t>
      </w:r>
      <w:r>
        <w:t xml:space="preserve">không </w:t>
      </w:r>
      <w:r>
        <w:t xml:space="preserve">thành </w:t>
      </w:r>
      <w:r>
        <w:t xml:space="preserve">tiếng. </w:t>
      </w:r>
      <w:r>
        <w:t xml:space="preserve">Nụ </w:t>
      </w:r>
      <w:r>
        <w:t xml:space="preserve">cười </w:t>
      </w:r>
      <w:r>
        <w:t xml:space="preserve">nở </w:t>
      </w:r>
      <w:r>
        <w:t xml:space="preserve">trên </w:t>
      </w:r>
      <w:r>
        <w:rPr>
          <w:i/>
        </w:rPr>
        <w:t xml:space="preserve">môi. </w:t>
      </w:r>
      <w:r>
        <w:br/>
      </w:r>
      <w:r>
        <w:rPr>
          <w:b/>
        </w:rPr>
        <w:t xml:space="preserve">núc,d. </w:t>
      </w:r>
      <w:r>
        <w:t xml:space="preserve">(cũ; </w:t>
      </w:r>
      <w:r>
        <w:t xml:space="preserve">phương ngữ). </w:t>
      </w:r>
      <w:r>
        <w:t xml:space="preserve">Đầu </w:t>
      </w:r>
      <w:r>
        <w:t xml:space="preserve">rau. </w:t>
      </w:r>
      <w:r>
        <w:t xml:space="preserve">Hòn </w:t>
      </w:r>
      <w:r>
        <w:rPr>
          <w:i/>
        </w:rPr>
        <w:t xml:space="preserve">núc. </w:t>
      </w:r>
      <w:r>
        <w:rPr>
          <w:i/>
        </w:rPr>
        <w:t xml:space="preserve">Ông </w:t>
      </w:r>
      <w:r>
        <w:rPr>
          <w:i/>
        </w:rPr>
        <w:t xml:space="preserve">núc. </w:t>
      </w:r>
      <w:r>
        <w:t xml:space="preserve">núc, </w:t>
      </w:r>
      <w:r>
        <w:t xml:space="preserve">động từ </w:t>
      </w:r>
      <w:r>
        <w:t xml:space="preserve">(ít dùng). </w:t>
      </w:r>
      <w:r>
        <w:t xml:space="preserve">Xoắn </w:t>
      </w:r>
      <w:r>
        <w:t xml:space="preserve">chặt, </w:t>
      </w:r>
      <w:r>
        <w:t xml:space="preserve">siết </w:t>
      </w:r>
      <w:r>
        <w:t xml:space="preserve">chặt. </w:t>
      </w:r>
      <w:r>
        <w:rPr>
          <w:i/>
        </w:rPr>
        <w:t xml:space="preserve">Hai </w:t>
      </w:r>
      <w:r>
        <w:rPr>
          <w:i/>
        </w:rPr>
        <w:t xml:space="preserve">tay </w:t>
      </w:r>
      <w:r>
        <w:rPr>
          <w:i/>
        </w:rPr>
        <w:t xml:space="preserve">núc </w:t>
      </w:r>
      <w:r>
        <w:rPr>
          <w:i/>
        </w:rPr>
        <w:t xml:space="preserve">uào </w:t>
      </w:r>
      <w:r>
        <w:rPr>
          <w:i/>
        </w:rPr>
        <w:t xml:space="preserve">nhau </w:t>
      </w:r>
      <w:r>
        <w:t xml:space="preserve">như </w:t>
      </w:r>
      <w:r>
        <w:t xml:space="preserve">phù </w:t>
      </w:r>
      <w:r>
        <w:t xml:space="preserve">thuỷ </w:t>
      </w:r>
      <w:r>
        <w:rPr>
          <w:i/>
        </w:rPr>
        <w:t xml:space="preserve">bắt </w:t>
      </w:r>
      <w:r>
        <w:t xml:space="preserve">quyết. </w:t>
      </w:r>
      <w:r>
        <w:t xml:space="preserve">Trăn </w:t>
      </w:r>
      <w:r>
        <w:t xml:space="preserve">núc </w:t>
      </w:r>
      <w:r>
        <w:rPr>
          <w:i/>
        </w:rPr>
        <w:t xml:space="preserve">mối. </w:t>
      </w:r>
      <w:r>
        <w:br/>
      </w:r>
      <w:r>
        <w:rPr>
          <w:b/>
        </w:rPr>
        <w:t xml:space="preserve">núc„x. </w:t>
      </w:r>
      <w:r>
        <w:rPr>
          <w:b/>
        </w:rPr>
        <w:t xml:space="preserve">béo </w:t>
      </w:r>
      <w:r>
        <w:rPr>
          <w:b/>
        </w:rPr>
        <w:t xml:space="preserve">núc. </w:t>
      </w:r>
      <w:r>
        <w:br/>
      </w:r>
      <w:r>
        <w:rPr>
          <w:b/>
        </w:rPr>
        <w:t xml:space="preserve">núc </w:t>
      </w:r>
      <w:r>
        <w:rPr>
          <w:b/>
        </w:rPr>
        <w:t xml:space="preserve">nác </w:t>
      </w:r>
      <w:r>
        <w:rPr>
          <w:i/>
        </w:rPr>
        <w:t xml:space="preserve">danh từ </w:t>
      </w:r>
      <w:r>
        <w:t xml:space="preserve">Cây </w:t>
      </w:r>
      <w:r>
        <w:t xml:space="preserve">to, </w:t>
      </w:r>
      <w:r>
        <w:t xml:space="preserve">lá </w:t>
      </w:r>
      <w:r>
        <w:t xml:space="preserve">chỉ </w:t>
      </w:r>
      <w:r>
        <w:t xml:space="preserve">có </w:t>
      </w:r>
      <w:r>
        <w:t xml:space="preserve">ở </w:t>
      </w:r>
      <w:r>
        <w:t xml:space="preserve">ngọn, </w:t>
      </w:r>
      <w:r>
        <w:t xml:space="preserve">mọc </w:t>
      </w:r>
      <w:r>
        <w:t xml:space="preserve">đối, </w:t>
      </w:r>
      <w:r>
        <w:t xml:space="preserve">quả </w:t>
      </w:r>
      <w:r>
        <w:t xml:space="preserve">rất </w:t>
      </w:r>
      <w:r>
        <w:t xml:space="preserve">dài, </w:t>
      </w:r>
      <w:r>
        <w:t xml:space="preserve">đẹp </w:t>
      </w:r>
      <w:r>
        <w:t xml:space="preserve">và </w:t>
      </w:r>
      <w:r>
        <w:t xml:space="preserve">rộng, </w:t>
      </w:r>
      <w:r>
        <w:t xml:space="preserve">vỏ </w:t>
      </w:r>
      <w:r>
        <w:t xml:space="preserve">cây </w:t>
      </w:r>
      <w:r>
        <w:t xml:space="preserve">và </w:t>
      </w:r>
      <w:r>
        <w:t xml:space="preserve">hạt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núc </w:t>
      </w:r>
      <w:r>
        <w:rPr>
          <w:b/>
        </w:rPr>
        <w:t xml:space="preserve">ních </w:t>
      </w:r>
      <w:r>
        <w:rPr>
          <w:i/>
        </w:rPr>
        <w:t xml:space="preserve">tính từ </w:t>
      </w:r>
      <w:r>
        <w:t xml:space="preserve">Béo </w:t>
      </w:r>
      <w:r>
        <w:t xml:space="preserve">đến </w:t>
      </w:r>
      <w:r>
        <w:t xml:space="preserve">mức </w:t>
      </w:r>
      <w:r>
        <w:t xml:space="preserve">căng </w:t>
      </w:r>
      <w:r>
        <w:t xml:space="preserve">tròn </w:t>
      </w:r>
      <w:r>
        <w:t xml:space="preserve">những </w:t>
      </w:r>
      <w:r>
        <w:t xml:space="preserve">thịt, </w:t>
      </w:r>
      <w:r>
        <w:t xml:space="preserve">vẻ </w:t>
      </w:r>
      <w:r>
        <w:t xml:space="preserve">rắn </w:t>
      </w:r>
      <w:r>
        <w:t xml:space="preserve">chắc. </w:t>
      </w:r>
      <w:r>
        <w:rPr>
          <w:i/>
        </w:rPr>
        <w:t xml:space="preserve">Béo </w:t>
      </w:r>
      <w:r>
        <w:t xml:space="preserve">núc </w:t>
      </w:r>
      <w:r>
        <w:t xml:space="preserve">ních. </w:t>
      </w:r>
      <w:r>
        <w:t xml:space="preserve">Lợn </w:t>
      </w:r>
      <w:r>
        <w:t xml:space="preserve">núc </w:t>
      </w:r>
      <w:r>
        <w:t xml:space="preserve">ních </w:t>
      </w:r>
      <w:r>
        <w:rPr>
          <w:i/>
        </w:rPr>
        <w:t xml:space="preserve">thịt. </w:t>
      </w:r>
      <w:r>
        <w:br/>
      </w:r>
      <w:r>
        <w:rPr>
          <w:b/>
        </w:rPr>
        <w:t xml:space="preserve">nục, </w:t>
      </w:r>
      <w:r>
        <w:rPr>
          <w:i/>
        </w:rPr>
        <w:t xml:space="preserve">danh từ </w:t>
      </w:r>
      <w:r>
        <w:t xml:space="preserve">(khẩu ngữ). </w:t>
      </w:r>
      <w:r>
        <w:t xml:space="preserve">Cá </w:t>
      </w:r>
      <w:r>
        <w:t xml:space="preserve">nục </w:t>
      </w:r>
      <w:r>
        <w:t xml:space="preserve">(nói </w:t>
      </w:r>
      <w:r>
        <w:t xml:space="preserve">tắt). </w:t>
      </w:r>
      <w:r>
        <w:t xml:space="preserve">Mắm </w:t>
      </w:r>
      <w:r>
        <w:t xml:space="preserve">nục. </w:t>
      </w:r>
      <w:r>
        <w:t xml:space="preserve">nục, </w:t>
      </w:r>
      <w:r>
        <w:t xml:space="preserve">tính từ </w:t>
      </w:r>
      <w:r>
        <w:t xml:space="preserve">Chín </w:t>
      </w:r>
      <w:r>
        <w:t xml:space="preserve">kĩ, </w:t>
      </w:r>
      <w:r>
        <w:t xml:space="preserve">đến </w:t>
      </w:r>
      <w:r>
        <w:t xml:space="preserve">mức </w:t>
      </w:r>
      <w:r>
        <w:t xml:space="preserve">nhừ </w:t>
      </w:r>
      <w:r>
        <w:t xml:space="preserve">nát. </w:t>
      </w:r>
      <w:r>
        <w:t xml:space="preserve">Cá </w:t>
      </w:r>
      <w:r>
        <w:rPr>
          <w:i/>
        </w:rPr>
        <w:t xml:space="preserve">kho </w:t>
      </w:r>
      <w:r>
        <w:rPr>
          <w:i/>
        </w:rPr>
        <w:t xml:space="preserve">thật </w:t>
      </w:r>
      <w:r>
        <w:rPr>
          <w:i/>
        </w:rPr>
        <w:t xml:space="preserve">nục. </w:t>
      </w:r>
      <w:r>
        <w:t xml:space="preserve">Chuối </w:t>
      </w:r>
      <w:r>
        <w:t xml:space="preserve">chín </w:t>
      </w:r>
      <w:r>
        <w:t xml:space="preserve">nục. </w:t>
      </w:r>
      <w:r>
        <w:br/>
      </w:r>
      <w:r>
        <w:rPr>
          <w:b/>
        </w:rPr>
        <w:t xml:space="preserve">nục </w:t>
      </w:r>
      <w:r>
        <w:rPr>
          <w:b/>
        </w:rPr>
        <w:t xml:space="preserve">nạc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(Thịt) </w:t>
      </w:r>
      <w:r>
        <w:t xml:space="preserve">toàn </w:t>
      </w:r>
      <w:r>
        <w:t xml:space="preserve">nạc, </w:t>
      </w:r>
      <w:r>
        <w:t xml:space="preserve">không </w:t>
      </w:r>
      <w:r>
        <w:t xml:space="preserve">có </w:t>
      </w:r>
      <w:r>
        <w:t xml:space="preserve">xương </w:t>
      </w:r>
      <w:r>
        <w:t xml:space="preserve">hoặc </w:t>
      </w:r>
      <w:r>
        <w:t xml:space="preserve">mỡ. </w:t>
      </w:r>
      <w:r>
        <w:rPr>
          <w:i/>
        </w:rPr>
        <w:t xml:space="preserve">Miếng </w:t>
      </w:r>
      <w:r>
        <w:t xml:space="preserve">thăn </w:t>
      </w:r>
      <w:r>
        <w:t xml:space="preserve">nục </w:t>
      </w:r>
      <w:r>
        <w:rPr>
          <w:i/>
        </w:rPr>
        <w:t xml:space="preserve">nạc.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t xml:space="preserve">núc </w:t>
      </w:r>
      <w:r>
        <w:t xml:space="preserve">ních. </w:t>
      </w:r>
      <w:r>
        <w:rPr>
          <w:b/>
        </w:rPr>
        <w:t xml:space="preserve">3 </w:t>
      </w:r>
      <w:r>
        <w:t xml:space="preserve">Có </w:t>
      </w:r>
      <w:r>
        <w:t xml:space="preserve">vẻ </w:t>
      </w:r>
      <w:r>
        <w:t xml:space="preserve">mỡ </w:t>
      </w:r>
      <w:r>
        <w:t xml:space="preserve">màng </w:t>
      </w:r>
      <w:r>
        <w:t xml:space="preserve">và </w:t>
      </w:r>
      <w:r>
        <w:t xml:space="preserve">không </w:t>
      </w:r>
      <w:r>
        <w:t xml:space="preserve">bị </w:t>
      </w:r>
      <w:r>
        <w:t xml:space="preserve">lẫn </w:t>
      </w:r>
      <w:r>
        <w:t xml:space="preserve">các </w:t>
      </w:r>
      <w:r>
        <w:t xml:space="preserve">chất </w:t>
      </w:r>
      <w:r>
        <w:t xml:space="preserve">khác </w:t>
      </w:r>
      <w:r>
        <w:t xml:space="preserve">vào. </w:t>
      </w:r>
      <w:r>
        <w:rPr>
          <w:i/>
        </w:rPr>
        <w:t xml:space="preserve">Đất </w:t>
      </w:r>
      <w:r>
        <w:rPr>
          <w:i/>
        </w:rPr>
        <w:t xml:space="preserve">sa </w:t>
      </w:r>
      <w:r>
        <w:rPr>
          <w:i/>
        </w:rPr>
        <w:t xml:space="preserve">bồi </w:t>
      </w:r>
      <w:r>
        <w:t xml:space="preserve">nục </w:t>
      </w:r>
      <w:r>
        <w:t xml:space="preserve">nạc, </w:t>
      </w:r>
      <w:r>
        <w:rPr>
          <w:i/>
        </w:rPr>
        <w:t xml:space="preserve">màu </w:t>
      </w:r>
      <w:r>
        <w:rPr>
          <w:i/>
        </w:rPr>
        <w:t xml:space="preserve">mỡ. </w:t>
      </w:r>
      <w:r>
        <w:t xml:space="preserve">Những </w:t>
      </w:r>
      <w:r>
        <w:t xml:space="preserve">uỉa </w:t>
      </w:r>
      <w:r>
        <w:rPr>
          <w:i/>
        </w:rPr>
        <w:t xml:space="preserve">than </w:t>
      </w:r>
      <w:r>
        <w:t xml:space="preserve">nục </w:t>
      </w:r>
      <w:r>
        <w:t xml:space="preserve">nạC, </w:t>
      </w:r>
      <w:r>
        <w:rPr>
          <w:i/>
        </w:rPr>
        <w:t xml:space="preserve">mỡ </w:t>
      </w:r>
      <w:r>
        <w:rPr>
          <w:i/>
        </w:rPr>
        <w:t xml:space="preserve">màng. </w:t>
      </w:r>
      <w:r>
        <w:br/>
      </w:r>
      <w:r>
        <w:rPr>
          <w:b/>
        </w:rPr>
        <w:t xml:space="preserve">nùi </w:t>
      </w:r>
      <w:r>
        <w:rPr>
          <w:i/>
        </w:rPr>
        <w:t xml:space="preserve">danh từ </w:t>
      </w:r>
      <w:r>
        <w:t xml:space="preserve">Mớ </w:t>
      </w:r>
      <w:r>
        <w:t xml:space="preserve">vật </w:t>
      </w:r>
      <w:r>
        <w:t xml:space="preserve">hình </w:t>
      </w:r>
      <w:r>
        <w:t xml:space="preserve">sợi </w:t>
      </w:r>
      <w:r>
        <w:t xml:space="preserve">hay </w:t>
      </w:r>
      <w:r>
        <w:t xml:space="preserve">miếng </w:t>
      </w:r>
      <w:r>
        <w:t xml:space="preserve">vải, </w:t>
      </w:r>
      <w:r>
        <w:t xml:space="preserve">giấy </w:t>
      </w:r>
      <w:r>
        <w:t xml:space="preserve">được </w:t>
      </w:r>
      <w:r>
        <w:t xml:space="preserve">vò </w:t>
      </w:r>
      <w:r>
        <w:t xml:space="preserve">chặt </w:t>
      </w:r>
      <w:r>
        <w:t xml:space="preserve">lại. </w:t>
      </w:r>
      <w:r>
        <w:rPr>
          <w:i/>
        </w:rPr>
        <w:t xml:space="preserve">Dùng </w:t>
      </w:r>
      <w:r>
        <w:t xml:space="preserve">nùi </w:t>
      </w:r>
      <w:r>
        <w:rPr>
          <w:i/>
        </w:rPr>
        <w:t xml:space="preserve">rơm </w:t>
      </w:r>
      <w:r>
        <w:rPr>
          <w:i/>
        </w:rPr>
        <w:t xml:space="preserve">làm </w:t>
      </w:r>
      <w:r>
        <w:t xml:space="preserve">môi </w:t>
      </w:r>
      <w:r>
        <w:t xml:space="preserve">lửa. </w:t>
      </w:r>
      <w:r>
        <w:rPr>
          <w:i/>
        </w:rPr>
        <w:t xml:space="preserve">Quơ </w:t>
      </w:r>
      <w:r>
        <w:rPr>
          <w:i/>
        </w:rPr>
        <w:t xml:space="preserve">một </w:t>
      </w:r>
      <w:r>
        <w:t xml:space="preserve">nùi </w:t>
      </w:r>
      <w:r>
        <w:rPr>
          <w:i/>
        </w:rPr>
        <w:t xml:space="preserve">cỏ. </w:t>
      </w:r>
      <w:r>
        <w:t xml:space="preserve">Nùi </w:t>
      </w:r>
      <w:r>
        <w:rPr>
          <w:i/>
        </w:rPr>
        <w:t xml:space="preserve">giẻ </w:t>
      </w:r>
      <w:r>
        <w:rPr>
          <w:i/>
        </w:rPr>
        <w:t xml:space="preserve">rách. </w:t>
      </w:r>
      <w:r>
        <w:br/>
      </w:r>
      <w:r>
        <w:rPr>
          <w:b/>
        </w:rPr>
        <w:t xml:space="preserve">núi </w:t>
      </w:r>
      <w:r>
        <w:rPr>
          <w:i/>
        </w:rPr>
        <w:t xml:space="preserve">danh từ </w:t>
      </w:r>
      <w:r>
        <w:t xml:space="preserve">Dạng </w:t>
      </w:r>
      <w:r>
        <w:t xml:space="preserve">địa </w:t>
      </w:r>
      <w:r>
        <w:t xml:space="preserve">hình </w:t>
      </w:r>
      <w:r>
        <w:t xml:space="preserve">lồi, </w:t>
      </w:r>
      <w:r>
        <w:rPr>
          <w:i/>
        </w:rPr>
        <w:t xml:space="preserve">sườn </w:t>
      </w:r>
      <w:r>
        <w:rPr>
          <w:i/>
        </w:rPr>
        <w:t xml:space="preserve">dốc, </w:t>
      </w:r>
      <w:r>
        <w:t xml:space="preserve">thường </w:t>
      </w:r>
      <w:r>
        <w:t xml:space="preserve">cao </w:t>
      </w:r>
      <w:r>
        <w:t xml:space="preserve">trên </w:t>
      </w:r>
      <w:r>
        <w:t xml:space="preserve">200 </w:t>
      </w:r>
      <w:r>
        <w:t xml:space="preserve">mét. </w:t>
      </w:r>
      <w:r>
        <w:rPr>
          <w:i/>
        </w:rPr>
        <w:t xml:space="preserve">Leo </w:t>
      </w:r>
      <w:r>
        <w:t xml:space="preserve">núi. </w:t>
      </w:r>
      <w:r>
        <w:t xml:space="preserve">Mặt </w:t>
      </w:r>
      <w:r>
        <w:t xml:space="preserve">trời </w:t>
      </w:r>
      <w:r>
        <w:t xml:space="preserve">khuất </w:t>
      </w:r>
      <w:r>
        <w:rPr>
          <w:i/>
        </w:rPr>
        <w:t xml:space="preserve">sau </w:t>
      </w:r>
      <w:r>
        <w:t xml:space="preserve">núi. </w:t>
      </w:r>
      <w:r>
        <w:t xml:space="preserve">Miền </w:t>
      </w:r>
      <w:r>
        <w:t xml:space="preserve">núi. </w:t>
      </w:r>
      <w:r>
        <w:t xml:space="preserve">Chất </w:t>
      </w:r>
      <w:r>
        <w:rPr>
          <w:i/>
        </w:rPr>
        <w:t xml:space="preserve">cao </w:t>
      </w:r>
      <w:r>
        <w:rPr>
          <w:i/>
        </w:rPr>
        <w:t xml:space="preserve">như </w:t>
      </w:r>
      <w:r>
        <w:t xml:space="preserve">núi. </w:t>
      </w:r>
      <w:r>
        <w:br/>
      </w:r>
      <w:r>
        <w:rPr>
          <w:b/>
        </w:rPr>
        <w:t xml:space="preserve">núi </w:t>
      </w:r>
      <w:r>
        <w:rPr>
          <w:b/>
        </w:rPr>
        <w:t xml:space="preserve">băng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băng </w:t>
      </w:r>
      <w:r>
        <w:t xml:space="preserve">sơn. </w:t>
      </w:r>
      <w:r>
        <w:br/>
      </w:r>
      <w:r>
        <w:rPr>
          <w:b/>
        </w:rPr>
        <w:t xml:space="preserve">núi </w:t>
      </w:r>
      <w:r>
        <w:rPr>
          <w:b/>
        </w:rPr>
        <w:t xml:space="preserve">lửa </w:t>
      </w:r>
      <w:r>
        <w:rPr>
          <w:i/>
        </w:rPr>
        <w:t xml:space="preserve">danh từ </w:t>
      </w:r>
      <w:r>
        <w:t xml:space="preserve">Núi </w:t>
      </w:r>
      <w:r>
        <w:t xml:space="preserve">hình </w:t>
      </w:r>
      <w:r>
        <w:t xml:space="preserve">chóp </w:t>
      </w:r>
      <w:r>
        <w:t xml:space="preserve">nón, </w:t>
      </w:r>
      <w:r>
        <w:t xml:space="preserve">có </w:t>
      </w:r>
      <w:r>
        <w:t xml:space="preserve">miệng </w:t>
      </w:r>
      <w:r>
        <w:t xml:space="preserve">ở </w:t>
      </w:r>
      <w:r>
        <w:t xml:space="preserve">đỉnh </w:t>
      </w:r>
      <w:r>
        <w:t xml:space="preserve">thường </w:t>
      </w:r>
      <w:r>
        <w:t xml:space="preserve">xuyên </w:t>
      </w:r>
      <w:r>
        <w:t xml:space="preserve">hay </w:t>
      </w:r>
      <w:r>
        <w:t xml:space="preserve">từng </w:t>
      </w:r>
      <w:r>
        <w:t xml:space="preserve">thời </w:t>
      </w:r>
      <w:r>
        <w:t xml:space="preserve">kì </w:t>
      </w:r>
      <w:r>
        <w:t xml:space="preserve">phun </w:t>
      </w:r>
      <w:r>
        <w:t xml:space="preserve">ra </w:t>
      </w:r>
      <w:r>
        <w:t xml:space="preserve">những </w:t>
      </w:r>
      <w:r>
        <w:t xml:space="preserve">chất </w:t>
      </w:r>
      <w:r>
        <w:t xml:space="preserve">nóng </w:t>
      </w:r>
      <w:r>
        <w:t xml:space="preserve">chảy </w:t>
      </w:r>
      <w:r>
        <w:t xml:space="preserve">từ </w:t>
      </w:r>
      <w:r>
        <w:t xml:space="preserve">lòng </w:t>
      </w:r>
      <w:r>
        <w:t xml:space="preserve">đất </w:t>
      </w:r>
      <w:r>
        <w:t xml:space="preserve">sâu. </w:t>
      </w:r>
      <w:r>
        <w:t xml:space="preserve">núi </w:t>
      </w:r>
      <w:r>
        <w:t xml:space="preserve">non </w:t>
      </w:r>
      <w:r>
        <w:t xml:space="preserve">danh từ </w:t>
      </w:r>
      <w:r>
        <w:t xml:space="preserve">Núi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Núi </w:t>
      </w:r>
      <w:r>
        <w:t xml:space="preserve">non </w:t>
      </w:r>
      <w:r>
        <w:rPr>
          <w:i/>
        </w:rPr>
        <w:t xml:space="preserve">trùng </w:t>
      </w:r>
      <w:r>
        <w:rPr>
          <w:i/>
        </w:rPr>
        <w:t xml:space="preserve">điệp. </w:t>
      </w:r>
      <w:r>
        <w:br/>
      </w:r>
      <w:r>
        <w:rPr>
          <w:b/>
        </w:rPr>
        <w:t xml:space="preserve">núi </w:t>
      </w:r>
      <w:r>
        <w:rPr>
          <w:b/>
        </w:rPr>
        <w:t xml:space="preserve">rừng </w:t>
      </w:r>
      <w:r>
        <w:rPr>
          <w:i/>
        </w:rPr>
        <w:t xml:space="preserve">danh từ </w:t>
      </w:r>
      <w:r>
        <w:t xml:space="preserve">Núi </w:t>
      </w:r>
      <w:r>
        <w:t xml:space="preserve">và </w:t>
      </w:r>
      <w:r>
        <w:t xml:space="preserve">rừng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Núi </w:t>
      </w:r>
      <w:r>
        <w:rPr>
          <w:i/>
        </w:rPr>
        <w:t xml:space="preserve">rừng </w:t>
      </w:r>
      <w:r>
        <w:t xml:space="preserve">Việt </w:t>
      </w:r>
      <w:r>
        <w:t xml:space="preserve">Bắc. </w:t>
      </w:r>
      <w:r>
        <w:br/>
      </w:r>
      <w:r>
        <w:rPr>
          <w:b/>
        </w:rPr>
        <w:t xml:space="preserve">núi </w:t>
      </w:r>
      <w:r>
        <w:rPr>
          <w:b/>
        </w:rPr>
        <w:t xml:space="preserve">sông </w:t>
      </w:r>
      <w:r>
        <w:rPr>
          <w:i/>
        </w:rPr>
        <w:t xml:space="preserve">danh từ </w:t>
      </w:r>
      <w:r>
        <w:t xml:space="preserve">Như </w:t>
      </w:r>
      <w:r>
        <w:t xml:space="preserve">non </w:t>
      </w:r>
      <w:r>
        <w:t xml:space="preserve">sông. </w:t>
      </w:r>
      <w:r>
        <w:rPr>
          <w:i/>
        </w:rPr>
        <w:t xml:space="preserve">Tiếng </w:t>
      </w:r>
      <w:r>
        <w:t xml:space="preserve">gọi </w:t>
      </w:r>
      <w:r>
        <w:t xml:space="preserve">của </w:t>
      </w:r>
      <w:r>
        <w:t xml:space="preserve">núi </w:t>
      </w:r>
      <w:r>
        <w:rPr>
          <w:i/>
        </w:rPr>
        <w:t xml:space="preserve">sông. </w:t>
      </w:r>
      <w:r>
        <w:br/>
      </w:r>
      <w:r>
        <w:rPr>
          <w:b/>
        </w:rPr>
        <w:t xml:space="preserve">núm,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hình </w:t>
      </w:r>
      <w:r>
        <w:t xml:space="preserve">tròn, </w:t>
      </w:r>
      <w:r>
        <w:t xml:space="preserve">nhỏ, </w:t>
      </w:r>
      <w:r>
        <w:t xml:space="preserve">nhô </w:t>
      </w:r>
      <w:r>
        <w:t xml:space="preserve">lên </w:t>
      </w:r>
      <w:r>
        <w:t xml:space="preserve">ở </w:t>
      </w:r>
      <w:r>
        <w:t xml:space="preserve">đầu </w:t>
      </w:r>
      <w:r>
        <w:t xml:space="preserve">hay </w:t>
      </w:r>
      <w:r>
        <w:t xml:space="preserve">trên </w:t>
      </w:r>
      <w:r>
        <w:t xml:space="preserve">bể </w:t>
      </w:r>
      <w:r>
        <w:t xml:space="preserve">mặt </w:t>
      </w:r>
      <w:r>
        <w:t xml:space="preserve">một </w:t>
      </w:r>
      <w:r>
        <w:t xml:space="preserve">số </w:t>
      </w:r>
      <w:r>
        <w:t xml:space="preserve">vật. </w:t>
      </w:r>
      <w:r>
        <w:t xml:space="preserve">Vím </w:t>
      </w:r>
      <w:r>
        <w:t xml:space="preserve">cau. </w:t>
      </w:r>
      <w:r>
        <w:t xml:space="preserve">Núm </w:t>
      </w:r>
      <w:r>
        <w:t xml:space="preserve">đồng </w:t>
      </w:r>
      <w:r>
        <w:t xml:space="preserve">hồ. </w:t>
      </w:r>
      <w:r>
        <w:rPr>
          <w:i/>
        </w:rPr>
        <w:t xml:space="preserve">Văn </w:t>
      </w:r>
      <w:r>
        <w:rPr>
          <w:i/>
        </w:rPr>
        <w:t xml:space="preserve">núm </w:t>
      </w:r>
      <w:r>
        <w:t xml:space="preserve">điều </w:t>
      </w:r>
      <w:r>
        <w:rPr>
          <w:i/>
        </w:rPr>
        <w:t xml:space="preserve">chính </w:t>
      </w:r>
      <w:r>
        <w:t xml:space="preserve">tiui. </w:t>
      </w:r>
      <w:r>
        <w:br/>
      </w:r>
      <w:r>
        <w:rPr>
          <w:b/>
        </w:rPr>
        <w:t xml:space="preserve">núm,d. </w:t>
      </w:r>
      <w:r>
        <w:t xml:space="preserve">(khẩu ngữ). </w:t>
      </w:r>
      <w:r>
        <w:t xml:space="preserve">Nắm. </w:t>
      </w:r>
      <w:r>
        <w:t xml:space="preserve">Một </w:t>
      </w:r>
      <w:r>
        <w:t xml:space="preserve">núm </w:t>
      </w:r>
      <w:r>
        <w:t xml:space="preserve">gạo. </w:t>
      </w:r>
      <w:r>
        <w:br/>
      </w:r>
      <w:r>
        <w:rPr>
          <w:b/>
        </w:rPr>
        <w:t xml:space="preserve">núm,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Túm. </w:t>
      </w:r>
      <w:r>
        <w:t xml:space="preserve">Nứm </w:t>
      </w:r>
      <w:r>
        <w:rPr>
          <w:i/>
        </w:rPr>
        <w:t xml:space="preserve">áo </w:t>
      </w:r>
      <w:r>
        <w:t xml:space="preserve">kéo </w:t>
      </w:r>
      <w:r>
        <w:t xml:space="preserve">lại. </w:t>
      </w:r>
      <w:r>
        <w:t xml:space="preserve">| </w:t>
      </w:r>
      <w:r>
        <w:t xml:space="preserve">nùn </w:t>
      </w:r>
      <w:r>
        <w:t xml:space="preserve">danh từ </w:t>
      </w:r>
      <w:r>
        <w:t xml:space="preserve">Cuộn </w:t>
      </w:r>
      <w:r>
        <w:t xml:space="preserve">rơm </w:t>
      </w:r>
      <w:r>
        <w:t xml:space="preserve">bện </w:t>
      </w:r>
      <w:r>
        <w:t xml:space="preserve">chặt, </w:t>
      </w:r>
      <w:r>
        <w:t xml:space="preserve">dùng </w:t>
      </w:r>
      <w:r>
        <w:t xml:space="preserve">để </w:t>
      </w:r>
      <w:r>
        <w:t xml:space="preserve">đốt </w:t>
      </w:r>
      <w:r>
        <w:t xml:space="preserve">hay. </w:t>
      </w:r>
      <w:r>
        <w:t xml:space="preserve">để </w:t>
      </w:r>
      <w:r>
        <w:t xml:space="preserve">làm </w:t>
      </w:r>
      <w:r>
        <w:t xml:space="preserve">vật </w:t>
      </w:r>
      <w:r>
        <w:t xml:space="preserve">kê, </w:t>
      </w:r>
      <w:r>
        <w:rPr>
          <w:i/>
        </w:rPr>
        <w:t xml:space="preserve">đậy. </w:t>
      </w:r>
      <w:r>
        <w:t xml:space="preserve">Đốt </w:t>
      </w:r>
      <w:r>
        <w:t xml:space="preserve">nùn </w:t>
      </w:r>
      <w:r>
        <w:t xml:space="preserve">rơm </w:t>
      </w:r>
      <w:r>
        <w:t xml:space="preserve">hun </w:t>
      </w:r>
      <w:r>
        <w:t xml:space="preserve">chuột. </w:t>
      </w:r>
      <w:r>
        <w:br/>
      </w:r>
      <w:r>
        <w:rPr>
          <w:b/>
        </w:rPr>
        <w:t xml:space="preserve">nung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Đốt </w:t>
      </w:r>
      <w:r>
        <w:t xml:space="preserve">nóng </w:t>
      </w:r>
      <w:r>
        <w:t xml:space="preserve">ở </w:t>
      </w:r>
      <w:r>
        <w:t xml:space="preserve">nhiệt </w:t>
      </w:r>
      <w:r>
        <w:t xml:space="preserve">độ </w:t>
      </w:r>
      <w:r>
        <w:t xml:space="preserve">cao. </w:t>
      </w:r>
      <w:r>
        <w:t xml:space="preserve">Vung </w:t>
      </w:r>
      <w:r>
        <w:t xml:space="preserve">gạch. </w:t>
      </w:r>
      <w:r>
        <w:rPr>
          <w:i/>
        </w:rPr>
        <w:t xml:space="preserve">Nung </w:t>
      </w:r>
      <w:r>
        <w:t xml:space="preserve">uôi. </w:t>
      </w:r>
      <w:r>
        <w:rPr>
          <w:i/>
        </w:rPr>
        <w:t xml:space="preserve">Lò </w:t>
      </w:r>
      <w:r>
        <w:t xml:space="preserve">nung </w:t>
      </w:r>
      <w:r>
        <w:t xml:space="preserve">(lò </w:t>
      </w:r>
      <w:r>
        <w:t xml:space="preserve">để </w:t>
      </w:r>
      <w:r>
        <w:t xml:space="preserve">nung). </w:t>
      </w:r>
      <w:r>
        <w:t xml:space="preserve">Nóng </w:t>
      </w:r>
      <w:r>
        <w:t xml:space="preserve">như </w:t>
      </w:r>
      <w:r>
        <w:rPr>
          <w:i/>
        </w:rPr>
        <w:t xml:space="preserve">nung.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(Hiện </w:t>
      </w:r>
      <w:r>
        <w:t xml:space="preserve">tượng </w:t>
      </w:r>
      <w:r>
        <w:t xml:space="preserve">bệnh) </w:t>
      </w:r>
      <w:r>
        <w:t xml:space="preserve">ở </w:t>
      </w:r>
      <w:r>
        <w:t xml:space="preserve">thời </w:t>
      </w:r>
      <w:r>
        <w:t xml:space="preserve">kì </w:t>
      </w:r>
      <w:r>
        <w:t xml:space="preserve">còn </w:t>
      </w:r>
      <w:r>
        <w:t xml:space="preserve">đang </w:t>
      </w:r>
      <w:r>
        <w:t xml:space="preserve">phát </w:t>
      </w:r>
      <w:r>
        <w:t xml:space="preserve">triển </w:t>
      </w:r>
      <w:r>
        <w:t xml:space="preserve">ngấm </w:t>
      </w:r>
      <w:r>
        <w:t xml:space="preserve">ngằm, </w:t>
      </w:r>
      <w:r>
        <w:t xml:space="preserve">chưa </w:t>
      </w:r>
      <w:r>
        <w:t xml:space="preserve">có </w:t>
      </w:r>
      <w:r>
        <w:t xml:space="preserve">triệu </w:t>
      </w:r>
      <w:r>
        <w:t xml:space="preserve">chứng </w:t>
      </w:r>
      <w:r>
        <w:t xml:space="preserve">biểu </w:t>
      </w:r>
      <w:r>
        <w:t xml:space="preserve">hiện </w:t>
      </w:r>
      <w:r>
        <w:t xml:space="preserve">ra </w:t>
      </w:r>
      <w:r>
        <w:t xml:space="preserve">ngoài. </w:t>
      </w:r>
      <w:r>
        <w:t xml:space="preserve">Giai </w:t>
      </w:r>
      <w:r>
        <w:rPr>
          <w:i/>
        </w:rPr>
        <w:t xml:space="preserve">đoạn </w:t>
      </w:r>
      <w:r>
        <w:t xml:space="preserve">nung </w:t>
      </w:r>
      <w:r>
        <w:t xml:space="preserve">sởi. </w:t>
      </w:r>
      <w:r>
        <w:br/>
      </w:r>
      <w:r>
        <w:rPr>
          <w:b/>
        </w:rPr>
        <w:t xml:space="preserve">nung </w:t>
      </w:r>
      <w:r>
        <w:rPr>
          <w:b/>
        </w:rPr>
        <w:t xml:space="preserve">bệnh </w:t>
      </w:r>
      <w:r>
        <w:rPr>
          <w:i/>
        </w:rPr>
        <w:t xml:space="preserve">động từ </w:t>
      </w:r>
      <w:r>
        <w:t xml:space="preserve">ủ </w:t>
      </w:r>
      <w:r>
        <w:t xml:space="preserve">bệnh. </w:t>
      </w:r>
      <w:r>
        <w:br/>
      </w:r>
      <w:r>
        <w:rPr>
          <w:b/>
        </w:rPr>
        <w:t xml:space="preserve">nung </w:t>
      </w:r>
      <w:r>
        <w:rPr>
          <w:b/>
        </w:rPr>
        <w:t xml:space="preserve">đúc </w:t>
      </w:r>
      <w:r>
        <w:rPr>
          <w:i/>
        </w:rPr>
        <w:t xml:space="preserve">động từ </w:t>
      </w:r>
      <w:r>
        <w:t xml:space="preserve">(văn chương). </w:t>
      </w:r>
      <w:r>
        <w:t xml:space="preserve">Như </w:t>
      </w:r>
      <w:r>
        <w:t xml:space="preserve">hun </w:t>
      </w:r>
      <w:r>
        <w:t xml:space="preserve">đúc. </w:t>
      </w:r>
      <w:r>
        <w:t xml:space="preserve">Được </w:t>
      </w:r>
      <w:r>
        <w:rPr>
          <w:i/>
        </w:rPr>
        <w:t xml:space="preserve">nung </w:t>
      </w:r>
      <w:r>
        <w:rPr>
          <w:i/>
        </w:rPr>
        <w:t xml:space="preserve">đúc </w:t>
      </w:r>
      <w:r>
        <w:rPr>
          <w:i/>
        </w:rPr>
        <w:t xml:space="preserve">trong </w:t>
      </w:r>
      <w:r>
        <w:rPr>
          <w:i/>
        </w:rPr>
        <w:t xml:space="preserve">đấu </w:t>
      </w:r>
      <w:r>
        <w:t xml:space="preserve">tranh. </w:t>
      </w:r>
      <w:r>
        <w:br/>
      </w:r>
      <w:r>
        <w:rPr>
          <w:b/>
        </w:rPr>
        <w:t xml:space="preserve">nung </w:t>
      </w:r>
      <w:r>
        <w:rPr>
          <w:b/>
        </w:rPr>
        <w:t xml:space="preserve">mủ </w:t>
      </w:r>
      <w:r>
        <w:rPr>
          <w:i/>
        </w:rPr>
        <w:t xml:space="preserve">động từ </w:t>
      </w:r>
      <w:r>
        <w:t xml:space="preserve">(Mụn, </w:t>
      </w:r>
      <w:r>
        <w:t xml:space="preserve">nhọt) </w:t>
      </w:r>
      <w:r>
        <w:t xml:space="preserve">đang </w:t>
      </w:r>
      <w:r>
        <w:t xml:space="preserve">làm </w:t>
      </w:r>
      <w:r>
        <w:t xml:space="preserve">mủ. </w:t>
      </w:r>
      <w:r>
        <w:br/>
      </w:r>
      <w:r>
        <w:rPr>
          <w:b/>
        </w:rPr>
        <w:t xml:space="preserve">nung </w:t>
      </w:r>
      <w:r>
        <w:rPr>
          <w:b/>
        </w:rPr>
        <w:t xml:space="preserve">nấu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bị </w:t>
      </w:r>
      <w:r>
        <w:t xml:space="preserve">nóng </w:t>
      </w:r>
      <w:r>
        <w:t xml:space="preserve">nhiều </w:t>
      </w:r>
      <w:r>
        <w:t xml:space="preserve">và </w:t>
      </w:r>
      <w:r>
        <w:t xml:space="preserve">lâu, </w:t>
      </w:r>
      <w:r>
        <w:t xml:space="preserve">tựa </w:t>
      </w:r>
      <w:r>
        <w:t xml:space="preserve">như </w:t>
      </w:r>
      <w:r>
        <w:t xml:space="preserve">nung </w:t>
      </w:r>
      <w:r>
        <w:t xml:space="preserve">trong </w:t>
      </w:r>
      <w:r>
        <w:t xml:space="preserve">lò. </w:t>
      </w:r>
      <w:r>
        <w:t xml:space="preserve">Mặt </w:t>
      </w:r>
      <w:r>
        <w:rPr>
          <w:i/>
        </w:rPr>
        <w:t xml:space="preserve">trời </w:t>
      </w:r>
      <w:r>
        <w:t xml:space="preserve">nung </w:t>
      </w:r>
      <w:r>
        <w:rPr>
          <w:i/>
        </w:rPr>
        <w:t xml:space="preserve">nấu </w:t>
      </w:r>
      <w:r>
        <w:rPr>
          <w:i/>
        </w:rPr>
        <w:t xml:space="preserve">da </w:t>
      </w:r>
      <w:r>
        <w:rPr>
          <w:i/>
        </w:rPr>
        <w:t xml:space="preserve">thịt. </w:t>
      </w:r>
      <w:r>
        <w:rPr>
          <w:i/>
        </w:rPr>
        <w:t xml:space="preserve">Nắng </w:t>
      </w:r>
      <w:r>
        <w:t xml:space="preserve">như </w:t>
      </w:r>
      <w:r>
        <w:t xml:space="preserve">nung </w:t>
      </w:r>
      <w:r>
        <w:rPr>
          <w:i/>
        </w:rPr>
        <w:t xml:space="preserve">như </w:t>
      </w:r>
      <w:r>
        <w:t xml:space="preserve">nấu </w:t>
      </w:r>
      <w:r>
        <w:t xml:space="preserve">suốt </w:t>
      </w:r>
      <w:r>
        <w:rPr>
          <w:i/>
        </w:rPr>
        <w:t xml:space="preserve">ngày.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bị </w:t>
      </w:r>
      <w:r>
        <w:t xml:space="preserve">thôi </w:t>
      </w:r>
      <w:r>
        <w:t xml:space="preserve">thúc, </w:t>
      </w:r>
      <w:r>
        <w:t xml:space="preserve">dồn </w:t>
      </w:r>
      <w:r>
        <w:t xml:space="preserve">nén </w:t>
      </w:r>
      <w:r>
        <w:t xml:space="preserve">ngày </w:t>
      </w:r>
      <w:r>
        <w:t xml:space="preserve">càng </w:t>
      </w:r>
      <w:r>
        <w:t xml:space="preserve">nhiều </w:t>
      </w:r>
      <w:r>
        <w:t xml:space="preserve">một </w:t>
      </w:r>
      <w:r>
        <w:t xml:space="preserve">mong </w:t>
      </w:r>
      <w:r>
        <w:t xml:space="preserve">muốn, </w:t>
      </w:r>
      <w:r>
        <w:t xml:space="preserve">một </w:t>
      </w:r>
      <w:r>
        <w:t xml:space="preserve">tình </w:t>
      </w:r>
      <w:r>
        <w:t xml:space="preserve">cảm </w:t>
      </w:r>
      <w:r>
        <w:t xml:space="preserve">nào </w:t>
      </w:r>
      <w:r>
        <w:t xml:space="preserve">đó. </w:t>
      </w:r>
      <w:r>
        <w:t xml:space="preserve">Nung </w:t>
      </w:r>
      <w:r>
        <w:t xml:space="preserve">nấu </w:t>
      </w:r>
      <w:r>
        <w:t xml:space="preserve">một </w:t>
      </w:r>
      <w:r>
        <w:rPr>
          <w:i/>
        </w:rPr>
        <w:t xml:space="preserve">hoài </w:t>
      </w:r>
      <w:r>
        <w:rPr>
          <w:i/>
        </w:rPr>
        <w:t xml:space="preserve">bão. </w:t>
      </w:r>
      <w:r>
        <w:rPr>
          <w:i/>
        </w:rPr>
        <w:t xml:space="preserve">ý </w:t>
      </w:r>
      <w:r>
        <w:rPr>
          <w:i/>
        </w:rPr>
        <w:t xml:space="preserve">định </w:t>
      </w:r>
      <w:r>
        <w:rPr>
          <w:i/>
        </w:rPr>
        <w:t xml:space="preserve">nung </w:t>
      </w:r>
      <w:r>
        <w:rPr>
          <w:i/>
        </w:rPr>
        <w:t xml:space="preserve">nấu </w:t>
      </w:r>
      <w:r>
        <w:rPr>
          <w:i/>
        </w:rPr>
        <w:t xml:space="preserve">từ </w:t>
      </w:r>
      <w:r>
        <w:t xml:space="preserve">lâu. </w:t>
      </w:r>
      <w:r>
        <w:t xml:space="preserve">Nỗi </w:t>
      </w:r>
      <w:r>
        <w:t xml:space="preserve">buồn </w:t>
      </w:r>
      <w:r>
        <w:rPr>
          <w:i/>
        </w:rPr>
        <w:t xml:space="preserve">ngày </w:t>
      </w:r>
      <w:r>
        <w:rPr>
          <w:i/>
        </w:rPr>
        <w:t xml:space="preserve">đêm </w:t>
      </w:r>
      <w:r>
        <w:rPr>
          <w:i/>
        </w:rPr>
        <w:t xml:space="preserve">nung </w:t>
      </w:r>
      <w:r>
        <w:rPr>
          <w:i/>
        </w:rPr>
        <w:t xml:space="preserve">nấu </w:t>
      </w:r>
      <w:r>
        <w:rPr>
          <w:i/>
        </w:rPr>
        <w:t xml:space="preserve">ruột </w:t>
      </w:r>
      <w:r>
        <w:t xml:space="preserve">gan.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