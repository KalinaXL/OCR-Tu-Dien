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điển, </w:t>
      </w:r>
      <w:r>
        <w:rPr>
          <w:i/>
        </w:rPr>
        <w:t xml:space="preserve">danh từ </w:t>
      </w:r>
      <w:r>
        <w:t xml:space="preserve">(cũ; </w:t>
      </w:r>
      <w:r>
        <w:t xml:space="preserve">dùng </w:t>
      </w:r>
      <w:r>
        <w:t xml:space="preserve">sau </w:t>
      </w:r>
      <w:r>
        <w:t xml:space="preserve">d.,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Ruộng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Số </w:t>
      </w:r>
      <w:r>
        <w:rPr>
          <w:i/>
        </w:rPr>
        <w:t xml:space="preserve">điền. </w:t>
      </w:r>
      <w:r>
        <w:t xml:space="preserve">Chủ </w:t>
      </w:r>
      <w:r>
        <w:t xml:space="preserve">điền. </w:t>
      </w:r>
      <w:r>
        <w:br/>
      </w:r>
      <w:r>
        <w:rPr>
          <w:b/>
        </w:rPr>
        <w:t xml:space="preserve">điển, </w:t>
      </w:r>
      <w:r>
        <w:rPr>
          <w:i/>
        </w:rPr>
        <w:t xml:space="preserve">động từ </w:t>
      </w:r>
      <w:r>
        <w:t xml:space="preserve">Cho </w:t>
      </w:r>
      <w:r>
        <w:t xml:space="preserve">vào </w:t>
      </w:r>
      <w:r>
        <w:t xml:space="preserve">để </w:t>
      </w:r>
      <w:r>
        <w:t xml:space="preserve">lấp </w:t>
      </w:r>
      <w:r>
        <w:t xml:space="preserve">chỗ </w:t>
      </w:r>
      <w:r>
        <w:t xml:space="preserve">còn </w:t>
      </w:r>
      <w:r>
        <w:t xml:space="preserve">trống, </w:t>
      </w:r>
      <w:r>
        <w:t xml:space="preserve">còn </w:t>
      </w:r>
      <w:r>
        <w:t xml:space="preserve">khuyết. </w:t>
      </w:r>
      <w:r>
        <w:t xml:space="preserve">Điền </w:t>
      </w:r>
      <w:r>
        <w:t xml:space="preserve">tên </w:t>
      </w:r>
      <w:r>
        <w:t xml:space="preserve">bào </w:t>
      </w:r>
      <w:r>
        <w:rPr>
          <w:i/>
        </w:rPr>
        <w:t xml:space="preserve">giấy </w:t>
      </w:r>
      <w:r>
        <w:rPr>
          <w:i/>
        </w:rPr>
        <w:t xml:space="preserve">giới </w:t>
      </w:r>
      <w:r>
        <w:t xml:space="preserve">thiệu </w:t>
      </w:r>
      <w:r>
        <w:t xml:space="preserve">in </w:t>
      </w:r>
      <w:r>
        <w:t xml:space="preserve">sẵn. </w:t>
      </w:r>
      <w:r>
        <w:t xml:space="preserve">Chưa </w:t>
      </w:r>
      <w:r>
        <w:rPr>
          <w:i/>
        </w:rPr>
        <w:t xml:space="preserve">có </w:t>
      </w:r>
      <w:r>
        <w:rPr>
          <w:i/>
        </w:rPr>
        <w:t xml:space="preserve">ai </w:t>
      </w:r>
      <w:r>
        <w:rPr>
          <w:i/>
        </w:rPr>
        <w:t xml:space="preserve">điền </w:t>
      </w:r>
      <w:r>
        <w:rPr>
          <w:i/>
        </w:rPr>
        <w:t xml:space="preserve">uào </w:t>
      </w:r>
      <w:r>
        <w:t xml:space="preserve">uị </w:t>
      </w:r>
      <w:r>
        <w:t xml:space="preserve">trí </w:t>
      </w:r>
      <w:r>
        <w:t xml:space="preserve">ấy.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bạ </w:t>
      </w:r>
      <w:r>
        <w:rPr>
          <w:i/>
        </w:rPr>
        <w:t xml:space="preserve">cũng nói </w:t>
      </w:r>
      <w:r>
        <w:t xml:space="preserve">điền </w:t>
      </w:r>
      <w:r>
        <w:t xml:space="preserve">bộ </w:t>
      </w:r>
      <w:r>
        <w:t xml:space="preserve">danh từ </w:t>
      </w:r>
      <w:r>
        <w:t xml:space="preserve">Số </w:t>
      </w:r>
      <w:r>
        <w:t xml:space="preserve">ghi </w:t>
      </w:r>
      <w:r>
        <w:t xml:space="preserve">ruộng </w:t>
      </w:r>
      <w:r>
        <w:t xml:space="preserve">của </w:t>
      </w:r>
      <w:r>
        <w:t xml:space="preserve">một </w:t>
      </w:r>
      <w:r>
        <w:t xml:space="preserve">làng </w:t>
      </w:r>
      <w:r>
        <w:t xml:space="preserve">để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thu </w:t>
      </w:r>
      <w:r>
        <w:t xml:space="preserve">thuế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Người </w:t>
      </w:r>
      <w:r>
        <w:t xml:space="preserve">chiếm </w:t>
      </w:r>
      <w:r>
        <w:t xml:space="preserve">hữu </w:t>
      </w:r>
      <w:r>
        <w:t xml:space="preserve">nhiều </w:t>
      </w:r>
      <w:r>
        <w:t xml:space="preserve">ruộng </w:t>
      </w:r>
      <w:r>
        <w:t xml:space="preserve">đất, </w:t>
      </w:r>
      <w:r>
        <w:t xml:space="preserve">bóc </w:t>
      </w:r>
      <w:r>
        <w:t xml:space="preserve">lột </w:t>
      </w:r>
      <w:r>
        <w:t xml:space="preserve">địa </w:t>
      </w:r>
      <w:r>
        <w:t xml:space="preserve">tô </w:t>
      </w:r>
      <w:r>
        <w:t xml:space="preserve">(địa </w:t>
      </w:r>
      <w:r>
        <w:t xml:space="preserve">chủ) </w:t>
      </w:r>
      <w:r>
        <w:t xml:space="preserve">hoặc </w:t>
      </w:r>
      <w:r>
        <w:t xml:space="preserve">nhân </w:t>
      </w:r>
      <w:r>
        <w:t xml:space="preserve">công.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dã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Nơi </w:t>
      </w:r>
      <w:r>
        <w:t xml:space="preserve">đồng </w:t>
      </w:r>
      <w:r>
        <w:t xml:space="preserve">ruộng, </w:t>
      </w:r>
      <w:r>
        <w:t xml:space="preserve">nông </w:t>
      </w:r>
      <w:r>
        <w:t xml:space="preserve">thôn. </w:t>
      </w:r>
      <w:r>
        <w:t xml:space="preserve">Sống </w:t>
      </w:r>
      <w:r>
        <w:rPr>
          <w:i/>
        </w:rPr>
        <w:t xml:space="preserve">nơi </w:t>
      </w:r>
      <w:r>
        <w:rPr>
          <w:i/>
        </w:rPr>
        <w:t xml:space="preserve">điền </w:t>
      </w:r>
      <w:r>
        <w:rPr>
          <w:i/>
        </w:rPr>
        <w:t xml:space="preserve">dã.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rPr>
          <w:i/>
        </w:rPr>
        <w:t xml:space="preserve">Vùng </w:t>
      </w:r>
      <w:r>
        <w:t xml:space="preserve">xa </w:t>
      </w:r>
      <w:r>
        <w:t xml:space="preserve">thành </w:t>
      </w:r>
      <w:r>
        <w:t xml:space="preserve">phố, </w:t>
      </w:r>
      <w:r>
        <w:t xml:space="preserve">và </w:t>
      </w:r>
      <w:r>
        <w:t xml:space="preserve">là </w:t>
      </w:r>
      <w:r>
        <w:t xml:space="preserve">nơi </w:t>
      </w:r>
      <w:r>
        <w:t xml:space="preserve">tiến </w:t>
      </w:r>
      <w:r>
        <w:t xml:space="preserve">hành </w:t>
      </w:r>
      <w:r>
        <w:t xml:space="preserve">tại </w:t>
      </w:r>
      <w:r>
        <w:t xml:space="preserve">chỗ </w:t>
      </w:r>
      <w:r>
        <w:t xml:space="preserve">những </w:t>
      </w:r>
      <w:r>
        <w:t xml:space="preserve">cuộc </w:t>
      </w:r>
      <w:r>
        <w:t xml:space="preserve">điều </w:t>
      </w:r>
      <w:r>
        <w:t xml:space="preserve">tra, </w:t>
      </w:r>
      <w:r>
        <w:t xml:space="preserve">khảo </w:t>
      </w:r>
      <w:r>
        <w:t xml:space="preserve">sát </w:t>
      </w:r>
      <w:r>
        <w:t xml:space="preserve">trong </w:t>
      </w:r>
      <w:r>
        <w:t xml:space="preserve">khoa </w:t>
      </w:r>
      <w:r>
        <w:t xml:space="preserve">học. </w:t>
      </w:r>
      <w:r>
        <w:t xml:space="preserve">Khảo </w:t>
      </w:r>
      <w:r>
        <w:t xml:space="preserve">sát </w:t>
      </w:r>
      <w:r>
        <w:rPr>
          <w:i/>
        </w:rPr>
        <w:t xml:space="preserve">điền </w:t>
      </w:r>
      <w:r>
        <w:rPr>
          <w:i/>
        </w:rPr>
        <w:t xml:space="preserve">dã </w:t>
      </w:r>
      <w:r>
        <w:t xml:space="preserve">uề </w:t>
      </w:r>
      <w:r>
        <w:t xml:space="preserve">uăn </w:t>
      </w:r>
      <w:r>
        <w:t xml:space="preserve">học </w:t>
      </w:r>
      <w:r>
        <w:t xml:space="preserve">dân </w:t>
      </w:r>
      <w:r>
        <w:t xml:space="preserve">gian. </w:t>
      </w:r>
      <w:r>
        <w:t xml:space="preserve">Đi </w:t>
      </w:r>
      <w:r>
        <w:t xml:space="preserve">điền </w:t>
      </w:r>
      <w:r>
        <w:t xml:space="preserve">dã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Ruộng </w:t>
      </w:r>
      <w:r>
        <w:t xml:space="preserve">đất. </w:t>
      </w:r>
      <w:r>
        <w:t xml:space="preserve">Chính </w:t>
      </w:r>
      <w:r>
        <w:t xml:space="preserve">sách </w:t>
      </w:r>
      <w:r>
        <w:t xml:space="preserve">cải </w:t>
      </w:r>
      <w:r>
        <w:rPr>
          <w:i/>
        </w:rPr>
        <w:t xml:space="preserve">cách </w:t>
      </w:r>
      <w:r>
        <w:t xml:space="preserve">điền </w:t>
      </w:r>
      <w:r>
        <w:t xml:space="preserve">địa.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(cũ). </w:t>
      </w:r>
      <w:r>
        <w:t xml:space="preserve">Nông </w:t>
      </w:r>
      <w:r>
        <w:t xml:space="preserve">hộ.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Các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như </w:t>
      </w:r>
      <w:r>
        <w:t xml:space="preserve">đi </w:t>
      </w:r>
      <w:r>
        <w:t xml:space="preserve">bộ, </w:t>
      </w:r>
      <w:r>
        <w:t xml:space="preserve">chạy, </w:t>
      </w:r>
      <w:r>
        <w:t xml:space="preserve">nhảy, </w:t>
      </w:r>
      <w:r>
        <w:t xml:space="preserve">ném,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nô </w:t>
      </w:r>
      <w:r>
        <w:rPr>
          <w:i/>
        </w:rPr>
        <w:t xml:space="preserve">danh từ </w:t>
      </w:r>
      <w:r>
        <w:t xml:space="preserve">Nô </w:t>
      </w:r>
      <w:r>
        <w:t xml:space="preserve">tì </w:t>
      </w:r>
      <w:r>
        <w:rPr>
          <w:i/>
        </w:rPr>
        <w:t xml:space="preserve">cày </w:t>
      </w:r>
      <w:r>
        <w:rPr>
          <w:i/>
        </w:rPr>
        <w:t xml:space="preserve">cấy </w:t>
      </w:r>
      <w:r>
        <w:t xml:space="preserve">ruộng </w:t>
      </w:r>
      <w:r>
        <w:t xml:space="preserve">đất </w:t>
      </w:r>
      <w:r>
        <w:t xml:space="preserve">cho </w:t>
      </w:r>
      <w:r>
        <w:t xml:space="preserve">quý </w:t>
      </w:r>
      <w:r>
        <w:t xml:space="preserve">tộc </w:t>
      </w:r>
      <w:r>
        <w:t xml:space="preserve">hoặc </w:t>
      </w:r>
      <w:r>
        <w:t xml:space="preserve">nhà </w:t>
      </w:r>
      <w:r>
        <w:t xml:space="preserve">chùa </w:t>
      </w:r>
      <w:r>
        <w:t xml:space="preserve">đời </w:t>
      </w:r>
      <w:r>
        <w:t xml:space="preserve">nhà </w:t>
      </w:r>
      <w:r>
        <w:t xml:space="preserve">Lí, </w:t>
      </w:r>
      <w:r>
        <w:t xml:space="preserve">nhà </w:t>
      </w:r>
      <w:r>
        <w:t xml:space="preserve">Trần.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(cũ). </w:t>
      </w:r>
      <w:r>
        <w:t xml:space="preserve">Tài </w:t>
      </w:r>
      <w:r>
        <w:t xml:space="preserve">sản </w:t>
      </w:r>
      <w:r>
        <w:t xml:space="preserve">tư </w:t>
      </w:r>
      <w:r>
        <w:t xml:space="preserve">hữu </w:t>
      </w:r>
      <w:r>
        <w:t xml:space="preserve">về </w:t>
      </w:r>
      <w:r>
        <w:t xml:space="preserve">ruộng </w:t>
      </w:r>
      <w:r>
        <w:t xml:space="preserve">đất. </w:t>
      </w:r>
      <w:r>
        <w:t xml:space="preserve">Tịch </w:t>
      </w:r>
      <w:r>
        <w:t xml:space="preserve">thu </w:t>
      </w:r>
      <w:r>
        <w:t xml:space="preserve">điền </w:t>
      </w:r>
      <w:r>
        <w:t xml:space="preserve">sản.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rau </w:t>
      </w:r>
      <w:r>
        <w:t xml:space="preserve">rút </w:t>
      </w:r>
      <w:r>
        <w:t xml:space="preserve">dại,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phân </w:t>
      </w:r>
      <w:r>
        <w:t xml:space="preserve">xanh.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Ruộng </w:t>
      </w:r>
      <w:r>
        <w:t xml:space="preserve">và </w:t>
      </w:r>
      <w:r>
        <w:t xml:space="preserve">đất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Thuế </w:t>
      </w:r>
      <w:r>
        <w:t xml:space="preserve">điền </w:t>
      </w:r>
      <w:r>
        <w:t xml:space="preserve">thổ.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tết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cày </w:t>
      </w:r>
      <w:r>
        <w:t xml:space="preserve">ruộng </w:t>
      </w:r>
      <w:r>
        <w:t xml:space="preserve">thuê, </w:t>
      </w:r>
      <w:r>
        <w:t xml:space="preserve">làm </w:t>
      </w:r>
      <w:r>
        <w:t xml:space="preserve">ruộng </w:t>
      </w:r>
      <w:r>
        <w:t xml:space="preserve">thuê; </w:t>
      </w:r>
      <w:r>
        <w:t xml:space="preserve">cố </w:t>
      </w:r>
      <w:r>
        <w:t xml:space="preserve">nông.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Khu </w:t>
      </w:r>
      <w:r>
        <w:t xml:space="preserve">ruộng </w:t>
      </w:r>
      <w:r>
        <w:t xml:space="preserve">vườn </w:t>
      </w:r>
      <w:r>
        <w:t xml:space="preserve">hay </w:t>
      </w:r>
      <w:r>
        <w:t xml:space="preserve">trang </w:t>
      </w:r>
      <w:r>
        <w:t xml:space="preserve">trại </w:t>
      </w:r>
      <w:r>
        <w:t xml:space="preserve">của </w:t>
      </w:r>
      <w:r>
        <w:t xml:space="preserve">quý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Ruộng </w:t>
      </w:r>
      <w:r>
        <w:t xml:space="preserve">và </w:t>
      </w:r>
      <w:r>
        <w:t xml:space="preserve">vườn; </w:t>
      </w:r>
      <w:r>
        <w:t xml:space="preserve">chỉ </w:t>
      </w:r>
      <w:r>
        <w:t xml:space="preserve">cuộc </w:t>
      </w:r>
      <w:r>
        <w:t xml:space="preserve">sống </w:t>
      </w:r>
      <w:r>
        <w:t xml:space="preserve">thảnh </w:t>
      </w:r>
      <w:r>
        <w:t xml:space="preserve">thơi </w:t>
      </w:r>
      <w:r>
        <w:t xml:space="preserve">ở </w:t>
      </w:r>
      <w:r>
        <w:t xml:space="preserve">chốn </w:t>
      </w:r>
      <w:r>
        <w:t xml:space="preserve">thôn </w:t>
      </w:r>
      <w:r>
        <w:t xml:space="preserve">quê, </w:t>
      </w:r>
      <w:r>
        <w:t xml:space="preserve">thoát </w:t>
      </w:r>
      <w:r>
        <w:t xml:space="preserve">khỏi </w:t>
      </w:r>
      <w:r>
        <w:t xml:space="preserve">sự </w:t>
      </w:r>
      <w:r>
        <w:t xml:space="preserve">ràng </w:t>
      </w:r>
      <w:r>
        <w:t xml:space="preserve">buộc </w:t>
      </w:r>
      <w:r>
        <w:t xml:space="preserve">của </w:t>
      </w:r>
      <w:r>
        <w:t xml:space="preserve">công </w:t>
      </w:r>
      <w:r>
        <w:t xml:space="preserve">danh. </w:t>
      </w:r>
      <w:r>
        <w:t xml:space="preserve">Vui </w:t>
      </w:r>
      <w:r>
        <w:t xml:space="preserve">thú </w:t>
      </w:r>
      <w:r>
        <w:t xml:space="preserve">điền </w:t>
      </w:r>
      <w:r>
        <w:rPr>
          <w:i/>
        </w:rPr>
        <w:t xml:space="preserve">viên. </w:t>
      </w:r>
      <w:r>
        <w:br/>
      </w:r>
      <w:r>
        <w:rPr>
          <w:b/>
        </w:rPr>
        <w:t xml:space="preserve">điển, </w:t>
      </w:r>
      <w:r>
        <w:rPr>
          <w:i/>
        </w:rPr>
        <w:t xml:space="preserve">danh từ </w:t>
      </w:r>
      <w:r>
        <w:t xml:space="preserve">Điển </w:t>
      </w:r>
      <w:r>
        <w:t xml:space="preserve">tích </w:t>
      </w:r>
      <w:r>
        <w:t xml:space="preserve">hay </w:t>
      </w:r>
      <w:r>
        <w:t xml:space="preserve">điển </w:t>
      </w:r>
      <w:r>
        <w:t xml:space="preserve">cố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điển, </w:t>
      </w:r>
      <w:r>
        <w:rPr>
          <w:i/>
        </w:rPr>
        <w:t xml:space="preserve">tính từ </w:t>
      </w:r>
      <w:r>
        <w:t xml:space="preserve">(thông tục). </w:t>
      </w:r>
      <w:r>
        <w:t xml:space="preserve">Như </w:t>
      </w:r>
      <w:r>
        <w:t xml:space="preserve">bảnh </w:t>
      </w:r>
      <w:r>
        <w:t xml:space="preserve">(nghĩa </w:t>
      </w:r>
      <w:r>
        <w:t xml:space="preserve">1). </w:t>
      </w:r>
      <w:r>
        <w:t xml:space="preserve">Ăn </w:t>
      </w:r>
      <w:r>
        <w:rPr>
          <w:i/>
        </w:rPr>
        <w:t xml:space="preserve">mặc </w:t>
      </w:r>
      <w:r>
        <w:t xml:space="preserve">điển. </w:t>
      </w:r>
      <w:r>
        <w:t xml:space="preserve">Điển </w:t>
      </w:r>
      <w:r>
        <w:t xml:space="preserve">trai*.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(ít dùng). </w:t>
      </w:r>
      <w:r>
        <w:t xml:space="preserve">Phép </w:t>
      </w:r>
      <w:r>
        <w:t xml:space="preserve">tắc, </w:t>
      </w:r>
      <w:r>
        <w:t xml:space="preserve">luật </w:t>
      </w:r>
      <w:r>
        <w:t xml:space="preserve">lệ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định </w:t>
      </w:r>
      <w:r>
        <w:rPr>
          <w:i/>
        </w:rPr>
        <w:t xml:space="preserve">ra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lI </w:t>
      </w:r>
      <w:r>
        <w:t xml:space="preserve">động từ </w:t>
      </w:r>
      <w:r>
        <w:t xml:space="preserve">(ít dùng). </w:t>
      </w:r>
      <w:r>
        <w:t xml:space="preserve">Quy </w:t>
      </w:r>
      <w:r>
        <w:t xml:space="preserve">định </w:t>
      </w:r>
      <w:r>
        <w:t xml:space="preserve">thành </w:t>
      </w:r>
      <w:r>
        <w:t xml:space="preserve">phép </w:t>
      </w:r>
      <w:r>
        <w:t xml:space="preserve">tắc. </w:t>
      </w:r>
      <w:r>
        <w:t xml:space="preserve">Điển </w:t>
      </w:r>
      <w:r>
        <w:t xml:space="preserve">chế </w:t>
      </w:r>
      <w:r>
        <w:t xml:space="preserve">uăn </w:t>
      </w:r>
      <w:r>
        <w:t xml:space="preserve">tự.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chương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Chế </w:t>
      </w:r>
      <w:r>
        <w:t xml:space="preserve">độ, </w:t>
      </w:r>
      <w:r>
        <w:t xml:space="preserve">luật </w:t>
      </w:r>
      <w:r>
        <w:t xml:space="preserve">pháp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dùng </w:t>
      </w:r>
      <w:r>
        <w:t xml:space="preserve">làm </w:t>
      </w:r>
      <w:r>
        <w:t xml:space="preserve">khuôn </w:t>
      </w:r>
      <w:r>
        <w:t xml:space="preserve">phép </w:t>
      </w:r>
      <w:r>
        <w:t xml:space="preserve">cho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 </w:t>
      </w:r>
      <w:r>
        <w:t xml:space="preserve">và </w:t>
      </w:r>
      <w:r>
        <w:t xml:space="preserve">nhân </w:t>
      </w:r>
      <w:r>
        <w:t xml:space="preserve">dân </w:t>
      </w:r>
      <w:r>
        <w:t xml:space="preserve">(nói </w:t>
      </w:r>
      <w:r>
        <w:t xml:space="preserve">tổng </w:t>
      </w:r>
      <w:r>
        <w:rPr>
          <w:i/>
        </w:rPr>
        <w:t xml:space="preserve">quát).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cố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hay </w:t>
      </w:r>
      <w:r>
        <w:t xml:space="preserve">câu </w:t>
      </w:r>
      <w:r>
        <w:t xml:space="preserve">chữ </w:t>
      </w:r>
      <w:r>
        <w:t xml:space="preserve">trong </w:t>
      </w:r>
      <w:r>
        <w:t xml:space="preserve">sách </w:t>
      </w:r>
      <w:r>
        <w:t xml:space="preserve">đời </w:t>
      </w:r>
      <w:r>
        <w:t xml:space="preserve">trước </w:t>
      </w:r>
      <w:r>
        <w:t xml:space="preserve">được </w:t>
      </w:r>
      <w:r>
        <w:t xml:space="preserve">dẫn </w:t>
      </w:r>
      <w:r>
        <w:t xml:space="preserve">trong </w:t>
      </w:r>
      <w:r>
        <w:t xml:space="preserve">thơ </w:t>
      </w:r>
      <w:r>
        <w:t xml:space="preserve">văn. </w:t>
      </w:r>
      <w:r>
        <w:t xml:space="preserve">Bài </w:t>
      </w:r>
      <w:r>
        <w:t xml:space="preserve">uăn </w:t>
      </w:r>
      <w:r>
        <w:rPr>
          <w:i/>
        </w:rPr>
        <w:t xml:space="preserve">dùng </w:t>
      </w:r>
      <w:r>
        <w:rPr>
          <w:i/>
        </w:rPr>
        <w:t xml:space="preserve">nhiều </w:t>
      </w:r>
      <w:r>
        <w:t xml:space="preserve">điển </w:t>
      </w:r>
      <w:r>
        <w:t xml:space="preserve">cố.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hình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Biểu </w:t>
      </w:r>
      <w:r>
        <w:t xml:space="preserve">hiện </w:t>
      </w:r>
      <w:r>
        <w:t xml:space="preserve">tập </w:t>
      </w:r>
      <w:r>
        <w:t xml:space="preserve">trung </w:t>
      </w:r>
      <w:r>
        <w:t xml:space="preserve">và </w:t>
      </w:r>
      <w:r>
        <w:t xml:space="preserve">rõ </w:t>
      </w:r>
      <w:r>
        <w:t xml:space="preserve">nhất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nhóm </w:t>
      </w:r>
      <w:r>
        <w:t xml:space="preserve">hiện </w:t>
      </w:r>
      <w:r>
        <w:t xml:space="preserve">tượng, </w:t>
      </w:r>
      <w:r>
        <w:t xml:space="preserve">đối </w:t>
      </w:r>
      <w:r>
        <w:t xml:space="preserve">tượng. </w:t>
      </w:r>
      <w:r>
        <w:t xml:space="preserve">Nhân </w:t>
      </w:r>
      <w:r>
        <w:t xml:space="preserve">uật </w:t>
      </w:r>
      <w:r>
        <w:rPr>
          <w:i/>
        </w:rPr>
        <w:t xml:space="preserve">điển </w:t>
      </w:r>
      <w:r>
        <w:t xml:space="preserve">hình </w:t>
      </w:r>
      <w:r>
        <w:t xml:space="preserve">cho </w:t>
      </w:r>
      <w:r>
        <w:rPr>
          <w:i/>
        </w:rPr>
        <w:t xml:space="preserve">lớp </w:t>
      </w:r>
      <w:r>
        <w:t xml:space="preserve">thanh </w:t>
      </w:r>
      <w:r>
        <w:t xml:space="preserve">niên </w:t>
      </w:r>
      <w:r>
        <w:rPr>
          <w:i/>
        </w:rPr>
        <w:t xml:space="preserve">mới. </w:t>
      </w:r>
      <w:r>
        <w:t xml:space="preserve">Sự </w:t>
      </w:r>
      <w:r>
        <w:t xml:space="preserve">kiện </w:t>
      </w:r>
      <w:r>
        <w:t xml:space="preserve">điển </w:t>
      </w:r>
      <w:r>
        <w:t xml:space="preserve">hình. </w:t>
      </w:r>
      <w:r>
        <w:t xml:space="preserve">II </w:t>
      </w:r>
      <w:r>
        <w:t xml:space="preserve">danh từ </w:t>
      </w:r>
      <w:r>
        <w:t xml:space="preserve">Hình </w:t>
      </w:r>
      <w:r>
        <w:t xml:space="preserve">tượng </w:t>
      </w:r>
      <w:r>
        <w:t xml:space="preserve">nghệ </w:t>
      </w:r>
      <w:r>
        <w:t xml:space="preserve">thuật </w:t>
      </w:r>
      <w:r>
        <w:rPr>
          <w:i/>
        </w:rPr>
        <w:t xml:space="preserve">vừa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cá </w:t>
      </w:r>
      <w:r>
        <w:t xml:space="preserve">biệt </w:t>
      </w:r>
      <w:r>
        <w:t xml:space="preserve">sinh </w:t>
      </w:r>
      <w:r>
        <w:t xml:space="preserve">động, </w:t>
      </w:r>
      <w:r>
        <w:t xml:space="preserve">vừa </w:t>
      </w:r>
      <w:r>
        <w:t xml:space="preserve">có </w:t>
      </w:r>
      <w:r>
        <w:t xml:space="preserve">tính </w:t>
      </w:r>
      <w:r>
        <w:t xml:space="preserve">khái </w:t>
      </w:r>
      <w:r>
        <w:t xml:space="preserve">quát </w:t>
      </w:r>
      <w:r>
        <w:t xml:space="preserve">cao, </w:t>
      </w:r>
      <w:r>
        <w:t xml:space="preserve">phản </w:t>
      </w:r>
      <w:r>
        <w:t xml:space="preserve">ánh </w:t>
      </w:r>
      <w:r>
        <w:t xml:space="preserve">được </w:t>
      </w:r>
      <w:r>
        <w:t xml:space="preserve">những </w:t>
      </w:r>
      <w:r>
        <w:t xml:space="preserve">nét </w:t>
      </w:r>
      <w:r>
        <w:t xml:space="preserve">tiêu </w:t>
      </w:r>
      <w:r>
        <w:t xml:space="preserve">biểu </w:t>
      </w:r>
      <w:r>
        <w:t xml:space="preserve">nhất </w:t>
      </w:r>
      <w:r>
        <w:t xml:space="preserve">của </w:t>
      </w:r>
      <w:r>
        <w:t xml:space="preserve">hiện </w:t>
      </w:r>
      <w:r>
        <w:t xml:space="preserve">thực. </w:t>
      </w:r>
      <w:r>
        <w:rPr>
          <w:i/>
        </w:rPr>
        <w:t xml:space="preserve">Điển </w:t>
      </w:r>
      <w:r>
        <w:t xml:space="preserve">hình </w:t>
      </w:r>
      <w:r>
        <w:t xml:space="preserve">của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trong </w:t>
      </w:r>
      <w:r>
        <w:t xml:space="preserve">uăn </w:t>
      </w:r>
      <w:r>
        <w:rPr>
          <w:i/>
        </w:rPr>
        <w:t xml:space="preserve">học </w:t>
      </w:r>
      <w:r>
        <w:t xml:space="preserve">hiện </w:t>
      </w:r>
      <w:r>
        <w:t xml:space="preserve">đại.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hình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điển </w:t>
      </w:r>
      <w:r>
        <w:t xml:space="preserve">hình, </w:t>
      </w:r>
      <w:r>
        <w:t xml:space="preserve">xây </w:t>
      </w:r>
      <w:r>
        <w:t xml:space="preserve">dựng </w:t>
      </w:r>
      <w:r>
        <w:t xml:space="preserve">những </w:t>
      </w:r>
      <w:r>
        <w:t xml:space="preserve">tính </w:t>
      </w:r>
      <w:r>
        <w:t xml:space="preserve">cách </w:t>
      </w:r>
      <w:r>
        <w:t xml:space="preserve">và </w:t>
      </w:r>
      <w:r>
        <w:t xml:space="preserve">hoàn </w:t>
      </w:r>
      <w:r>
        <w:t xml:space="preserve">cảnh </w:t>
      </w:r>
      <w:r>
        <w:t xml:space="preserve">điển </w:t>
      </w:r>
      <w:r>
        <w:t xml:space="preserve">hình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nghệ.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điển </w:t>
      </w:r>
      <w:r>
        <w:t xml:space="preserve">hình </w:t>
      </w:r>
      <w:r>
        <w:t xml:space="preserve">hoá.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(cũ). </w:t>
      </w:r>
      <w:r>
        <w:t xml:space="preserve">Phép </w:t>
      </w:r>
      <w:r>
        <w:t xml:space="preserve">tắc, </w:t>
      </w:r>
      <w:r>
        <w:t xml:space="preserve">luật </w:t>
      </w:r>
      <w:r>
        <w:t xml:space="preserve">lệ </w:t>
      </w:r>
      <w:r>
        <w:t xml:space="preserve">đã </w:t>
      </w:r>
      <w:r>
        <w:t xml:space="preserve">được </w:t>
      </w:r>
      <w:r>
        <w:t xml:space="preserve">quy </w:t>
      </w:r>
      <w:r>
        <w:t xml:space="preserve">định.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Câu </w:t>
      </w:r>
      <w:r>
        <w:t xml:space="preserve">chuyện </w:t>
      </w:r>
      <w:r>
        <w:t xml:space="preserve">trong </w:t>
      </w:r>
      <w:r>
        <w:t xml:space="preserve">sách </w:t>
      </w:r>
      <w:r>
        <w:t xml:space="preserve">đời </w:t>
      </w:r>
      <w:r>
        <w:t xml:space="preserve">trước, </w:t>
      </w:r>
      <w:r>
        <w:t xml:space="preserve">được </w:t>
      </w:r>
      <w:r>
        <w:t xml:space="preserve">dẫn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cô </w:t>
      </w:r>
      <w:r>
        <w:t xml:space="preserve">đúc </w:t>
      </w:r>
      <w:r>
        <w:t xml:space="preserve">trong </w:t>
      </w:r>
      <w:r>
        <w:t xml:space="preserve">tác </w:t>
      </w:r>
      <w:r>
        <w:t xml:space="preserve">phẩm. </w:t>
      </w:r>
      <w:r>
        <w:t xml:space="preserve">Những </w:t>
      </w:r>
      <w:r>
        <w:t xml:space="preserve">điển </w:t>
      </w:r>
      <w:r>
        <w:rPr>
          <w:i/>
        </w:rPr>
        <w:t xml:space="preserve">tích </w:t>
      </w:r>
      <w:r>
        <w:t xml:space="preserve">trong </w:t>
      </w:r>
      <w:r>
        <w:t xml:space="preserve">Truyện </w:t>
      </w:r>
      <w:r>
        <w:t xml:space="preserve">Kiểu </w:t>
      </w:r>
      <w:r>
        <w:br/>
      </w:r>
      <w:r>
        <w:rPr>
          <w:b/>
        </w:rPr>
        <w:t xml:space="preserve">điển </w:t>
      </w:r>
      <w:r>
        <w:rPr>
          <w:b/>
        </w:rPr>
        <w:t xml:space="preserve">trai </w:t>
      </w:r>
      <w:r>
        <w:rPr>
          <w:i/>
        </w:rPr>
        <w:t xml:space="preserve">tính từ </w:t>
      </w:r>
      <w:r>
        <w:t xml:space="preserve">(khẩu ngữ). </w:t>
      </w:r>
      <w:r>
        <w:t xml:space="preserve">Đẹp </w:t>
      </w:r>
      <w:r>
        <w:t xml:space="preserve">trai. </w:t>
      </w:r>
      <w:r>
        <w:t xml:space="preserve">Diện </w:t>
      </w:r>
      <w:r>
        <w:rPr>
          <w:i/>
        </w:rPr>
        <w:t xml:space="preserve">vào </w:t>
      </w:r>
      <w:r>
        <w:t xml:space="preserve">trông </w:t>
      </w:r>
      <w:r>
        <w:rPr>
          <w:i/>
        </w:rPr>
        <w:t xml:space="preserve">rất </w:t>
      </w:r>
      <w:r>
        <w:t xml:space="preserve">điển </w:t>
      </w:r>
      <w:r>
        <w:t xml:space="preserve">trai. </w:t>
      </w:r>
      <w:r>
        <w:br/>
      </w:r>
      <w:r>
        <w:rPr>
          <w:b/>
        </w:rPr>
        <w:t xml:space="preserve">điện,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Lâu </w:t>
      </w:r>
      <w:r>
        <w:t xml:space="preserve">đài </w:t>
      </w:r>
      <w:r>
        <w:t xml:space="preserve">làm </w:t>
      </w:r>
      <w:r>
        <w:t xml:space="preserve">nơi </w:t>
      </w:r>
      <w:r>
        <w:t xml:space="preserve">ở </w:t>
      </w:r>
      <w:r>
        <w:t xml:space="preserve">và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vua. </w:t>
      </w:r>
      <w:r>
        <w:rPr>
          <w:b/>
        </w:rPr>
        <w:t xml:space="preserve">2 </w:t>
      </w:r>
      <w:r>
        <w:t xml:space="preserve">(ít dùng). </w:t>
      </w:r>
      <w:r>
        <w:t xml:space="preserve">Nơi </w:t>
      </w:r>
      <w:r>
        <w:t xml:space="preserve">thờ </w:t>
      </w:r>
      <w:r>
        <w:t xml:space="preserve">thần </w:t>
      </w:r>
      <w:r>
        <w:t xml:space="preserve">thánh. </w:t>
      </w:r>
      <w:r>
        <w:br/>
      </w:r>
      <w:r>
        <w:rPr>
          <w:b/>
        </w:rPr>
        <w:t xml:space="preserve">điện,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Dạng </w:t>
      </w:r>
      <w:r>
        <w:rPr>
          <w:i/>
        </w:rPr>
        <w:t xml:space="preserve">năng </w:t>
      </w:r>
      <w:r>
        <w:t xml:space="preserve">lượng </w:t>
      </w:r>
      <w:r>
        <w:t xml:space="preserve">có </w:t>
      </w:r>
      <w:r>
        <w:t xml:space="preserve">thể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tác </w:t>
      </w:r>
      <w:r>
        <w:t xml:space="preserve">dụng </w:t>
      </w:r>
      <w:r>
        <w:t xml:space="preserve">nhiệt, </w:t>
      </w:r>
      <w:r>
        <w:t xml:space="preserve">cơ, </w:t>
      </w:r>
      <w:r>
        <w:t xml:space="preserve">hoá, </w:t>
      </w:r>
      <w:r>
        <w:t xml:space="preserve">v.v.,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thắp </w:t>
      </w:r>
      <w:r>
        <w:t xml:space="preserve">sáng, </w:t>
      </w:r>
      <w:r>
        <w:t xml:space="preserve">chạy </w:t>
      </w:r>
      <w:r>
        <w:t xml:space="preserve">máy. </w:t>
      </w:r>
      <w:r>
        <w:t xml:space="preserve">Máy </w:t>
      </w:r>
      <w:r>
        <w:t xml:space="preserve">phát </w:t>
      </w:r>
      <w:r>
        <w:t xml:space="preserve">điện. </w:t>
      </w:r>
      <w:r>
        <w:t xml:space="preserve">Đèn </w:t>
      </w:r>
      <w:r>
        <w:t xml:space="preserve">điện. </w:t>
      </w:r>
      <w:r>
        <w:rPr>
          <w:b/>
        </w:rPr>
        <w:t xml:space="preserve">2 </w:t>
      </w:r>
      <w:r>
        <w:t xml:space="preserve">Dòng </w:t>
      </w:r>
      <w:r>
        <w:t xml:space="preserve">điện, </w:t>
      </w:r>
      <w:r>
        <w:t xml:space="preserve">mạch </w:t>
      </w:r>
      <w:r>
        <w:t xml:space="preserve">điện </w:t>
      </w:r>
      <w:r>
        <w:t xml:space="preserve">(nói </w:t>
      </w:r>
      <w:r>
        <w:t xml:space="preserve">tắt). </w:t>
      </w:r>
      <w:r>
        <w:t xml:space="preserve">Cắt </w:t>
      </w:r>
      <w:r>
        <w:rPr>
          <w:i/>
        </w:rPr>
        <w:t xml:space="preserve">điện. </w:t>
      </w:r>
      <w:r>
        <w:t xml:space="preserve">Nối </w:t>
      </w:r>
      <w:r>
        <w:rPr>
          <w:i/>
        </w:rPr>
        <w:t xml:space="preserve">điện. </w:t>
      </w:r>
      <w:r>
        <w:rPr>
          <w:b/>
        </w:rPr>
        <w:t xml:space="preserve">3 </w:t>
      </w:r>
      <w:r>
        <w:t xml:space="preserve">Điện </w:t>
      </w:r>
      <w:r>
        <w:t xml:space="preserve">báo </w:t>
      </w:r>
      <w:r>
        <w:t xml:space="preserve">(nói </w:t>
      </w:r>
      <w:r>
        <w:t xml:space="preserve">tắt). </w:t>
      </w:r>
      <w:r>
        <w:t xml:space="preserve">Gửi </w:t>
      </w:r>
      <w:r>
        <w:t xml:space="preserve">điện </w:t>
      </w:r>
      <w:r>
        <w:t xml:space="preserve">mừng. </w:t>
      </w:r>
      <w:r>
        <w:rPr>
          <w:i/>
        </w:rPr>
        <w:t xml:space="preserve">Bức </w:t>
      </w:r>
      <w:r>
        <w:t xml:space="preserve">điện </w:t>
      </w:r>
      <w:r>
        <w:t xml:space="preserve">uừa </w:t>
      </w:r>
      <w:r>
        <w:t xml:space="preserve">đánh </w:t>
      </w:r>
      <w:r>
        <w:rPr>
          <w:i/>
        </w:rPr>
        <w:t xml:space="preserve">đi. </w:t>
      </w:r>
      <w:r>
        <w:rPr>
          <w:b/>
        </w:rPr>
        <w:t xml:space="preserve">4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Điện </w:t>
      </w:r>
      <w:r>
        <w:t xml:space="preserve">thoại </w:t>
      </w:r>
      <w:r>
        <w:t xml:space="preserve">(nói </w:t>
      </w:r>
      <w:r>
        <w:t xml:space="preserve">tắt). </w:t>
      </w:r>
      <w:r>
        <w:t xml:space="preserve">Gọi </w:t>
      </w:r>
      <w:r>
        <w:rPr>
          <w:i/>
        </w:rPr>
        <w:t xml:space="preserve">điện. </w:t>
      </w:r>
      <w:r>
        <w:t xml:space="preserve">ll </w:t>
      </w:r>
      <w:r>
        <w:t xml:space="preserve">động từ </w:t>
      </w:r>
      <w:r>
        <w:t xml:space="preserve">Đánh </w:t>
      </w:r>
      <w:r>
        <w:t xml:space="preserve">điện </w:t>
      </w:r>
      <w:r>
        <w:t xml:space="preserve">báo. </w:t>
      </w:r>
      <w:r>
        <w:t xml:space="preserve">Tin </w:t>
      </w:r>
      <w:r>
        <w:rPr>
          <w:i/>
        </w:rPr>
        <w:t xml:space="preserve">tức </w:t>
      </w:r>
      <w:r>
        <w:rPr>
          <w:i/>
        </w:rPr>
        <w:t xml:space="preserve">khắp </w:t>
      </w:r>
      <w:r>
        <w:rPr>
          <w:i/>
        </w:rPr>
        <w:t xml:space="preserve">nơi </w:t>
      </w:r>
      <w:r>
        <w:t xml:space="preserve">điện </w:t>
      </w:r>
      <w:r>
        <w:rPr>
          <w:i/>
        </w:rPr>
        <w:t xml:space="preserve">uỗ. </w:t>
      </w:r>
      <w:r>
        <w:t xml:space="preserve">Mệnh </w:t>
      </w:r>
      <w:r>
        <w:t xml:space="preserve">lệnh </w:t>
      </w:r>
      <w:r>
        <w:rPr>
          <w:i/>
        </w:rPr>
        <w:t xml:space="preserve">điện </w:t>
      </w:r>
      <w:r>
        <w:rPr>
          <w:i/>
        </w:rPr>
        <w:t xml:space="preserve">đi </w:t>
      </w:r>
      <w:r>
        <w:t xml:space="preserve">bằng </w:t>
      </w:r>
      <w:r>
        <w:t xml:space="preserve">mật </w:t>
      </w:r>
      <w:r>
        <w:t xml:space="preserve">mã.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Nghệ </w:t>
      </w:r>
      <w:r>
        <w:t xml:space="preserve">thuật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bằng </w:t>
      </w:r>
      <w:r>
        <w:t xml:space="preserve">những </w:t>
      </w:r>
      <w:r>
        <w:t xml:space="preserve">hình </w:t>
      </w:r>
      <w:r>
        <w:t xml:space="preserve">ảnh </w:t>
      </w:r>
      <w:r>
        <w:t xml:space="preserve">hoạt </w:t>
      </w:r>
      <w:r>
        <w:t xml:space="preserve">động </w:t>
      </w:r>
      <w:r>
        <w:t xml:space="preserve">liên </w:t>
      </w:r>
      <w:r>
        <w:t xml:space="preserve">tục, </w:t>
      </w:r>
      <w:r>
        <w:t xml:space="preserve">được </w:t>
      </w:r>
      <w:r>
        <w:t xml:space="preserve">thu </w:t>
      </w:r>
      <w:r>
        <w:t xml:space="preserve">vào </w:t>
      </w:r>
      <w:r>
        <w:t xml:space="preserve">phim </w:t>
      </w:r>
      <w:r>
        <w:t xml:space="preserve">rồi </w:t>
      </w:r>
      <w:r>
        <w:t xml:space="preserve">chiếu </w:t>
      </w:r>
      <w:r>
        <w:t xml:space="preserve">lên </w:t>
      </w:r>
      <w:r>
        <w:t xml:space="preserve">màn </w:t>
      </w:r>
      <w:r>
        <w:t xml:space="preserve">ảnh. </w:t>
      </w:r>
      <w:r>
        <w:t xml:space="preserve">Ngành </w:t>
      </w:r>
      <w:r>
        <w:t xml:space="preserve">điện </w:t>
      </w:r>
      <w:r>
        <w:t xml:space="preserve">ảnh. </w:t>
      </w:r>
      <w:r>
        <w:rPr>
          <w:i/>
        </w:rPr>
        <w:t xml:space="preserve">Diễn </w:t>
      </w:r>
      <w:r>
        <w:t xml:space="preserve">uiên </w:t>
      </w:r>
      <w:r>
        <w:t xml:space="preserve">điện </w:t>
      </w:r>
      <w:r>
        <w:rPr>
          <w:i/>
        </w:rPr>
        <w:t xml:space="preserve">ảnh. </w:t>
      </w:r>
      <w:r>
        <w:t xml:space="preserve">điện </w:t>
      </w:r>
      <w:r>
        <w:t xml:space="preserve">áp </w:t>
      </w:r>
      <w:r>
        <w:t xml:space="preserve">danh từ </w:t>
      </w:r>
      <w:r>
        <w:t xml:space="preserve">Đại </w:t>
      </w:r>
      <w:r>
        <w:t xml:space="preserve">lượng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công </w:t>
      </w:r>
      <w:r>
        <w:t xml:space="preserve">của </w:t>
      </w:r>
      <w:r>
        <w:t xml:space="preserve">điện </w:t>
      </w:r>
      <w:r>
        <w:t xml:space="preserve">trường </w:t>
      </w:r>
      <w:r>
        <w:t xml:space="preserve">giữa </w:t>
      </w:r>
      <w:r>
        <w:t xml:space="preserve">hai </w:t>
      </w:r>
      <w:r>
        <w:t xml:space="preserve">điểm </w:t>
      </w:r>
      <w:r>
        <w:t xml:space="preserve">đang </w:t>
      </w:r>
      <w:r>
        <w:t xml:space="preserve">xét. </w:t>
      </w:r>
      <w:r>
        <w:br w:type="page"/>
      </w:r>
      <w:r>
        <w:rPr>
          <w:b/>
        </w:rPr>
        <w:t xml:space="preserve">điện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Phương </w:t>
      </w:r>
      <w:r>
        <w:t xml:space="preserve">thức </w:t>
      </w:r>
      <w:r>
        <w:t xml:space="preserve">truyền </w:t>
      </w:r>
      <w:r>
        <w:t xml:space="preserve">chữ </w:t>
      </w:r>
      <w:r>
        <w:t xml:space="preserve">viết, </w:t>
      </w:r>
      <w:r>
        <w:t xml:space="preserve">văn </w:t>
      </w:r>
      <w:r>
        <w:t xml:space="preserve">bản, </w:t>
      </w:r>
      <w:r>
        <w:t xml:space="preserve">v.v. </w:t>
      </w:r>
      <w:r>
        <w:t xml:space="preserve">đưới </w:t>
      </w:r>
      <w:r>
        <w:t xml:space="preserve">hình </w:t>
      </w:r>
      <w:r>
        <w:t xml:space="preserve">thức </w:t>
      </w:r>
      <w:r>
        <w:t xml:space="preserve">tín </w:t>
      </w:r>
      <w:r>
        <w:t xml:space="preserve">hiệu </w:t>
      </w:r>
      <w:r>
        <w:t xml:space="preserve">điện, </w:t>
      </w:r>
      <w:r>
        <w:t xml:space="preserve">Điện </w:t>
      </w:r>
      <w:r>
        <w:rPr>
          <w:i/>
        </w:rPr>
        <w:t xml:space="preserve">báo </w:t>
      </w:r>
      <w:r>
        <w:rPr>
          <w:i/>
        </w:rPr>
        <w:t xml:space="preserve">truyền </w:t>
      </w:r>
      <w:r>
        <w:rPr>
          <w:i/>
        </w:rPr>
        <w:t xml:space="preserve">ảnh. </w:t>
      </w:r>
      <w:r>
        <w:rPr>
          <w:i/>
        </w:rPr>
        <w:t xml:space="preserve">Liên </w:t>
      </w:r>
      <w:r>
        <w:rPr>
          <w:i/>
        </w:rPr>
        <w:t xml:space="preserve">lạc </w:t>
      </w:r>
      <w:r>
        <w:rPr>
          <w:i/>
        </w:rPr>
        <w:t xml:space="preserve">bằng </w:t>
      </w:r>
      <w:r>
        <w:rPr>
          <w:i/>
        </w:rPr>
        <w:t xml:space="preserve">điện </w:t>
      </w:r>
      <w:r>
        <w:rPr>
          <w:i/>
        </w:rPr>
        <w:t xml:space="preserve">báo. </w:t>
      </w:r>
      <w:r>
        <w:rPr>
          <w:b/>
        </w:rPr>
        <w:t xml:space="preserve">2 </w:t>
      </w:r>
      <w:r>
        <w:t xml:space="preserve">Văn </w:t>
      </w:r>
      <w:r>
        <w:t xml:space="preserve">bản </w:t>
      </w:r>
      <w:r>
        <w:t xml:space="preserve">hoặc </w:t>
      </w:r>
      <w:r>
        <w:t xml:space="preserve">nội </w:t>
      </w:r>
      <w:r>
        <w:t xml:space="preserve">dung </w:t>
      </w:r>
      <w:r>
        <w:t xml:space="preserve">được </w:t>
      </w:r>
      <w:r>
        <w:t xml:space="preserve">truyền </w:t>
      </w:r>
      <w:r>
        <w:t xml:space="preserve">đi </w:t>
      </w:r>
      <w:r>
        <w:t xml:space="preserve">bằng </w:t>
      </w:r>
      <w:r>
        <w:t xml:space="preserve">tín </w:t>
      </w:r>
      <w:r>
        <w:t xml:space="preserve">hiệu </w:t>
      </w:r>
      <w:r>
        <w:rPr>
          <w:i/>
        </w:rPr>
        <w:t xml:space="preserve">điện. </w:t>
      </w:r>
      <w:r>
        <w:rPr>
          <w:i/>
        </w:rPr>
        <w:t xml:space="preserve">Bức </w:t>
      </w:r>
      <w:r>
        <w:t xml:space="preserve">điện </w:t>
      </w:r>
      <w:r>
        <w:t xml:space="preserve">báo. </w:t>
      </w:r>
      <w:r>
        <w:t xml:space="preserve">Nhận </w:t>
      </w:r>
      <w:r>
        <w:rPr>
          <w:i/>
        </w:rPr>
        <w:t xml:space="preserve">điện </w:t>
      </w:r>
      <w:r>
        <w:t xml:space="preserve">báo.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báo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làm </w:t>
      </w:r>
      <w:r>
        <w:t xml:space="preserve">điện </w:t>
      </w:r>
      <w:r>
        <w:t xml:space="preserve">báo. </w:t>
      </w:r>
      <w:r>
        <w:t xml:space="preserve">điện </w:t>
      </w:r>
      <w:r>
        <w:t xml:space="preserve">cao </w:t>
      </w:r>
      <w:r>
        <w:t xml:space="preserve">thế </w:t>
      </w:r>
      <w:r>
        <w:t xml:space="preserve">danh từ </w:t>
      </w:r>
      <w:r>
        <w:t xml:space="preserve">Điện </w:t>
      </w:r>
      <w:r>
        <w:t xml:space="preserve">thế </w:t>
      </w:r>
      <w:r>
        <w:t xml:space="preserve">cao </w:t>
      </w:r>
      <w:r>
        <w:t xml:space="preserve">hơn </w:t>
      </w:r>
      <w:r>
        <w:t xml:space="preserve">650 </w:t>
      </w:r>
      <w:r>
        <w:t xml:space="preserve">volt </w:t>
      </w:r>
      <w:r>
        <w:t xml:space="preserve">do </w:t>
      </w:r>
      <w:r>
        <w:t xml:space="preserve">các </w:t>
      </w:r>
      <w:r>
        <w:t xml:space="preserve">máy </w:t>
      </w:r>
      <w:r>
        <w:t xml:space="preserve">phát </w:t>
      </w:r>
      <w:r>
        <w:t xml:space="preserve">tĩnh </w:t>
      </w:r>
      <w:r>
        <w:t xml:space="preserve">điện </w:t>
      </w:r>
      <w:r>
        <w:t xml:space="preserve">tạo </w:t>
      </w:r>
      <w:r>
        <w:t xml:space="preserve">ra.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thuộc </w:t>
      </w:r>
      <w:r>
        <w:t xml:space="preserve">ngành </w:t>
      </w:r>
      <w:r>
        <w:t xml:space="preserve">bưu </w:t>
      </w:r>
      <w:r>
        <w:t xml:space="preserve">điện </w:t>
      </w:r>
      <w:r>
        <w:t xml:space="preserve">đảm </w:t>
      </w:r>
      <w:r>
        <w:t xml:space="preserve">nhiệm </w:t>
      </w:r>
      <w:r>
        <w:t xml:space="preserve">việc </w:t>
      </w:r>
      <w:r>
        <w:t xml:space="preserve">thông </w:t>
      </w:r>
      <w:r>
        <w:t xml:space="preserve">tin, </w:t>
      </w:r>
      <w:r>
        <w:t xml:space="preserve">liên </w:t>
      </w:r>
      <w:r>
        <w:t xml:space="preserve">lạc </w:t>
      </w:r>
      <w:r>
        <w:t xml:space="preserve">bằng </w:t>
      </w:r>
      <w:r>
        <w:t xml:space="preserve">điện </w:t>
      </w:r>
      <w:r>
        <w:t xml:space="preserve">báo, </w:t>
      </w:r>
      <w:r>
        <w:t xml:space="preserve">điện </w:t>
      </w:r>
      <w:r>
        <w:t xml:space="preserve">thoại.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học </w:t>
      </w:r>
      <w:r>
        <w:t xml:space="preserve">do </w:t>
      </w:r>
      <w:r>
        <w:t xml:space="preserve">dòng </w:t>
      </w:r>
      <w:r>
        <w:t xml:space="preserve">điện </w:t>
      </w:r>
      <w:r>
        <w:t xml:space="preserve">điều </w:t>
      </w:r>
      <w:r>
        <w:t xml:space="preserve">khiển.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t xml:space="preserve">Đầu </w:t>
      </w:r>
      <w:r>
        <w:t xml:space="preserve">vào </w:t>
      </w:r>
      <w:r>
        <w:t xml:space="preserve">hay </w:t>
      </w:r>
      <w:r>
        <w:t xml:space="preserve">đầu </w:t>
      </w:r>
      <w:r>
        <w:t xml:space="preserve">ra </w:t>
      </w:r>
      <w:r>
        <w:t xml:space="preserve">của </w:t>
      </w:r>
      <w:r>
        <w:t xml:space="preserve">dòng </w:t>
      </w:r>
      <w:r>
        <w:t xml:space="preserve">điện </w:t>
      </w:r>
      <w:r>
        <w:t xml:space="preserve">(trong </w:t>
      </w:r>
      <w:r>
        <w:t xml:space="preserve">một </w:t>
      </w:r>
      <w:r>
        <w:t xml:space="preserve">bình </w:t>
      </w:r>
      <w:r>
        <w:t xml:space="preserve">điện </w:t>
      </w:r>
      <w:r>
        <w:t xml:space="preserve">phân, </w:t>
      </w:r>
      <w:r>
        <w:t xml:space="preserve">một </w:t>
      </w:r>
      <w:r>
        <w:t xml:space="preserve">đèn </w:t>
      </w:r>
      <w:r>
        <w:t xml:space="preserve">điện </w:t>
      </w:r>
      <w:r>
        <w:t xml:space="preserve">tử, </w:t>
      </w:r>
      <w:r>
        <w:t xml:space="preserve">một </w:t>
      </w:r>
      <w:r>
        <w:t xml:space="preserve">ống </w:t>
      </w:r>
      <w:r>
        <w:t xml:space="preserve">phóng </w:t>
      </w:r>
      <w:r>
        <w:t xml:space="preserve">điện </w:t>
      </w:r>
      <w:r>
        <w:t xml:space="preserve">có </w:t>
      </w:r>
      <w:r>
        <w:t xml:space="preserve">khí, </w:t>
      </w:r>
      <w:r>
        <w:t xml:space="preserve">v.v.).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dung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 </w:t>
      </w:r>
      <w:r>
        <w:t xml:space="preserve">đặc </w:t>
      </w:r>
      <w:r>
        <w:t xml:space="preserve">trung </w:t>
      </w:r>
      <w:r>
        <w:t xml:space="preserve">cho </w:t>
      </w:r>
      <w:r>
        <w:t xml:space="preserve">khả </w:t>
      </w:r>
      <w:r>
        <w:t xml:space="preserve">năng </w:t>
      </w:r>
      <w:r>
        <w:t xml:space="preserve">chứa </w:t>
      </w:r>
      <w:r>
        <w:t xml:space="preserve">điện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dẫn </w:t>
      </w:r>
      <w:r>
        <w:t xml:space="preserve">hoặc </w:t>
      </w:r>
      <w:r>
        <w:t xml:space="preserve">hệ </w:t>
      </w:r>
      <w:r>
        <w:t xml:space="preserve">vật </w:t>
      </w:r>
      <w:r>
        <w:t xml:space="preserve">dẫn.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Máy </w:t>
      </w:r>
      <w:r>
        <w:t xml:space="preserve">thu </w:t>
      </w:r>
      <w:r>
        <w:t xml:space="preserve">phát </w:t>
      </w:r>
      <w:r>
        <w:t xml:space="preserve">vô </w:t>
      </w:r>
      <w:r>
        <w:t xml:space="preserve">tuyến </w:t>
      </w:r>
      <w:r>
        <w:t xml:space="preserve">điện. </w:t>
      </w:r>
      <w:r>
        <w:t xml:space="preserve">Liên </w:t>
      </w:r>
      <w:r>
        <w:rPr>
          <w:i/>
        </w:rPr>
        <w:t xml:space="preserve">lạc </w:t>
      </w:r>
      <w:r>
        <w:rPr>
          <w:i/>
        </w:rPr>
        <w:t xml:space="preserve">bằng </w:t>
      </w:r>
      <w:r>
        <w:t xml:space="preserve">điện </w:t>
      </w:r>
      <w:r>
        <w:rPr>
          <w:i/>
        </w:rPr>
        <w:t xml:space="preserve">đài.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đàm </w:t>
      </w:r>
      <w:r>
        <w:rPr>
          <w:i/>
        </w:rPr>
        <w:t xml:space="preserve">động từ </w:t>
      </w:r>
      <w:r>
        <w:t xml:space="preserve">Nói </w:t>
      </w:r>
      <w:r>
        <w:t xml:space="preserve">chuyện </w:t>
      </w:r>
      <w:r>
        <w:t xml:space="preserve">bằng </w:t>
      </w:r>
      <w:r>
        <w:t xml:space="preserve">điện </w:t>
      </w:r>
      <w:r>
        <w:t xml:space="preserve">thoại. </w:t>
      </w:r>
      <w:r>
        <w:t xml:space="preserve">Điện </w:t>
      </w:r>
      <w:r>
        <w:rPr>
          <w:i/>
        </w:rPr>
        <w:t xml:space="preserve">đàm </w:t>
      </w:r>
      <w:r>
        <w:t xml:space="preserve">trực </w:t>
      </w:r>
      <w:r>
        <w:rPr>
          <w:i/>
        </w:rPr>
        <w:t xml:space="preserve">tiếp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t xml:space="preserve">Cuộc </w:t>
      </w:r>
      <w:r>
        <w:rPr>
          <w:i/>
        </w:rPr>
        <w:t xml:space="preserve">điện </w:t>
      </w:r>
      <w:r>
        <w:t xml:space="preserve">đàm </w:t>
      </w:r>
      <w:r>
        <w:rPr>
          <w:i/>
        </w:rPr>
        <w:t xml:space="preserve">kéo </w:t>
      </w:r>
      <w:r>
        <w:rPr>
          <w:i/>
        </w:rPr>
        <w:t xml:space="preserve">dài </w:t>
      </w:r>
      <w:r>
        <w:t xml:space="preserve">gần </w:t>
      </w:r>
      <w:r>
        <w:rPr>
          <w:i/>
        </w:rPr>
        <w:t xml:space="preserve">một </w:t>
      </w:r>
      <w:r>
        <w:t xml:space="preserve">tiếng.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đóm </w:t>
      </w:r>
      <w:r>
        <w:rPr>
          <w:i/>
        </w:rPr>
        <w:t xml:space="preserve">danh từ </w:t>
      </w:r>
      <w:r>
        <w:t xml:space="preserve">(khẩu ngữ) </w:t>
      </w:r>
      <w:r>
        <w:t xml:space="preserve">Điện, </w:t>
      </w:r>
      <w:r>
        <w:t xml:space="preserve">đèn </w:t>
      </w:r>
      <w:r>
        <w:t xml:space="preserve">điện </w:t>
      </w:r>
      <w:r>
        <w:t xml:space="preserve">để </w:t>
      </w:r>
      <w:r>
        <w:t xml:space="preserve">thắp </w:t>
      </w:r>
      <w:r>
        <w:t xml:space="preserve">sáng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mÍa </w:t>
      </w:r>
      <w:r>
        <w:t xml:space="preserve">mai; </w:t>
      </w:r>
      <w:r>
        <w:t xml:space="preserve">nói </w:t>
      </w:r>
      <w:r>
        <w:t xml:space="preserve">khái </w:t>
      </w:r>
      <w:r>
        <w:t xml:space="preserve">quát). </w:t>
      </w:r>
      <w:r>
        <w:rPr>
          <w:i/>
        </w:rPr>
        <w:t xml:space="preserve">Điện </w:t>
      </w:r>
      <w:r>
        <w:rPr>
          <w:i/>
        </w:rPr>
        <w:t xml:space="preserve">đóm </w:t>
      </w:r>
      <w:r>
        <w:t xml:space="preserve">phập </w:t>
      </w:r>
      <w:r>
        <w:t xml:space="preserve">phù </w:t>
      </w:r>
      <w:r>
        <w:t xml:space="preserve">lúc </w:t>
      </w:r>
      <w:r>
        <w:t xml:space="preserve">có </w:t>
      </w:r>
      <w:r>
        <w:t xml:space="preserve">lúc </w:t>
      </w:r>
      <w:r>
        <w:rPr>
          <w:i/>
        </w:rPr>
        <w:t xml:space="preserve">không. </w:t>
      </w:r>
      <w:r>
        <w:t xml:space="preserve">Điện </w:t>
      </w:r>
      <w:r>
        <w:rPr>
          <w:i/>
        </w:rPr>
        <w:t xml:space="preserve">đóm </w:t>
      </w:r>
      <w:r>
        <w:t xml:space="preserve">tù </w:t>
      </w:r>
      <w:r>
        <w:t xml:space="preserve">mù,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tối </w:t>
      </w:r>
      <w:r>
        <w:t xml:space="preserve">om.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hoàng </w:t>
      </w:r>
      <w:r>
        <w:t xml:space="preserve">tử </w:t>
      </w:r>
      <w:r>
        <w:t xml:space="preserve">thời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Hoa </w:t>
      </w:r>
      <w:r>
        <w:t xml:space="preserve">được </w:t>
      </w:r>
      <w:r>
        <w:t xml:space="preserve">chuyển </w:t>
      </w:r>
      <w:r>
        <w:t xml:space="preserve">tới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khách </w:t>
      </w:r>
      <w:r>
        <w:t xml:space="preserve">hàng, </w:t>
      </w:r>
      <w:r>
        <w:t xml:space="preserve">thông </w:t>
      </w:r>
      <w:r>
        <w:t xml:space="preserve">qua </w:t>
      </w:r>
      <w:r>
        <w:t xml:space="preserve">đường </w:t>
      </w:r>
      <w:r>
        <w:t xml:space="preserve">dịch </w:t>
      </w:r>
      <w:r>
        <w:t xml:space="preserve">vụ </w:t>
      </w:r>
      <w:r>
        <w:t xml:space="preserve">bưu </w:t>
      </w:r>
      <w:r>
        <w:t xml:space="preserve">điện. </w:t>
      </w:r>
      <w:r>
        <w:t xml:space="preserve">Nhận </w:t>
      </w:r>
      <w:r>
        <w:t xml:space="preserve">được </w:t>
      </w:r>
      <w:r>
        <w:t xml:space="preserve">điện </w:t>
      </w:r>
      <w:r>
        <w:rPr>
          <w:i/>
        </w:rPr>
        <w:t xml:space="preserve">hoa </w:t>
      </w:r>
      <w:r>
        <w:t xml:space="preserve">chúc </w:t>
      </w:r>
      <w:r>
        <w:t xml:space="preserve">mừng </w:t>
      </w:r>
      <w:r>
        <w:rPr>
          <w:i/>
        </w:rPr>
        <w:t xml:space="preserve">của </w:t>
      </w:r>
      <w:r>
        <w:t xml:space="preserve">bạn </w:t>
      </w:r>
      <w:r>
        <w:rPr>
          <w:i/>
        </w:rPr>
        <w:t xml:space="preserve">bê </w:t>
      </w:r>
      <w:r>
        <w:rPr>
          <w:i/>
        </w:rPr>
        <w:t xml:space="preserve">Ởởxa.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hoá </w:t>
      </w:r>
      <w:r>
        <w:t xml:space="preserve">lí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do </w:t>
      </w:r>
      <w:r>
        <w:t xml:space="preserve">dòng </w:t>
      </w:r>
      <w:r>
        <w:t xml:space="preserve">điện </w:t>
      </w:r>
      <w:r>
        <w:t xml:space="preserve">gây </w:t>
      </w:r>
      <w:r>
        <w:t xml:space="preserve">ra </w:t>
      </w:r>
      <w:r>
        <w:t xml:space="preserve">hoặc </w:t>
      </w:r>
      <w:r>
        <w:t xml:space="preserve">tạo </w:t>
      </w:r>
      <w:r>
        <w:t xml:space="preserve">ra </w:t>
      </w:r>
      <w:r>
        <w:t xml:space="preserve">dòng </w:t>
      </w:r>
      <w:r>
        <w:t xml:space="preserve">điện, </w:t>
      </w:r>
      <w:r>
        <w:t xml:space="preserve">hoặc </w:t>
      </w:r>
      <w:r>
        <w:t xml:space="preserve">có </w:t>
      </w:r>
      <w:r>
        <w:t xml:space="preserve">liên </w:t>
      </w:r>
      <w:r>
        <w:t xml:space="preserve">nuan </w:t>
      </w:r>
      <w:r>
        <w:t xml:space="preserve">đến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để </w:t>
      </w:r>
      <w:r>
        <w:t xml:space="preserve">phát </w:t>
      </w:r>
      <w:r>
        <w:t xml:space="preserve">hiện </w:t>
      </w:r>
      <w:r>
        <w:t xml:space="preserve">dòng </w:t>
      </w:r>
      <w:r>
        <w:t xml:space="preserve">điện </w:t>
      </w:r>
      <w:r>
        <w:t xml:space="preserve">hoặc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điện </w:t>
      </w:r>
      <w:r>
        <w:t xml:space="preserve">tương </w:t>
      </w:r>
      <w:r>
        <w:t xml:space="preserve">đối </w:t>
      </w:r>
      <w:r>
        <w:t xml:space="preserve">nhỏ.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(cũ). </w:t>
      </w:r>
      <w:r>
        <w:t xml:space="preserve">Điện </w:t>
      </w:r>
      <w:r>
        <w:t xml:space="preserve">dùng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đời </w:t>
      </w:r>
      <w:r>
        <w:t xml:space="preserve">sống. </w:t>
      </w:r>
      <w:r>
        <w:t xml:space="preserve">Công </w:t>
      </w:r>
      <w:r>
        <w:t xml:space="preserve">nghiệp </w:t>
      </w:r>
      <w:r>
        <w:t xml:space="preserve">điện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khí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điện </w:t>
      </w:r>
      <w:r>
        <w:t xml:space="preserve">được </w:t>
      </w:r>
      <w:r>
        <w:t xml:space="preserve">dùng </w:t>
      </w:r>
      <w:r>
        <w:t xml:space="preserve">rộng </w:t>
      </w:r>
      <w:r>
        <w:t xml:space="preserve">rãi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sinh </w:t>
      </w:r>
      <w:r>
        <w:t xml:space="preserve">hoạt. </w:t>
      </w:r>
      <w:r>
        <w:rPr>
          <w:i/>
        </w:rPr>
        <w:t xml:space="preserve">Điện </w:t>
      </w:r>
      <w:r>
        <w:rPr>
          <w:i/>
        </w:rPr>
        <w:t xml:space="preserve">khí </w:t>
      </w:r>
      <w:r>
        <w:rPr>
          <w:i/>
        </w:rPr>
        <w:t xml:space="preserve">hoá </w:t>
      </w:r>
      <w:r>
        <w:t xml:space="preserve">nông </w:t>
      </w:r>
      <w:r>
        <w:t xml:space="preserve">thôn.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khí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về </w:t>
      </w:r>
      <w:r>
        <w:t xml:space="preserve">điện </w:t>
      </w:r>
      <w:r>
        <w:t xml:space="preserve">trong </w:t>
      </w:r>
      <w:r>
        <w:t xml:space="preserve">bầu </w:t>
      </w:r>
      <w:r>
        <w:t xml:space="preserve">khí </w:t>
      </w:r>
      <w:r>
        <w:t xml:space="preserve">quyển, </w:t>
      </w:r>
      <w:r>
        <w:t xml:space="preserve">như </w:t>
      </w:r>
      <w:r>
        <w:t xml:space="preserve">sấm, </w:t>
      </w:r>
      <w:r>
        <w:t xml:space="preserve">sét, </w:t>
      </w:r>
      <w:r>
        <w:t xml:space="preserve">chớp,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lạnh </w:t>
      </w:r>
      <w:r>
        <w:rPr>
          <w:i/>
        </w:rPr>
        <w:t xml:space="preserve">danh từ </w:t>
      </w:r>
      <w:r>
        <w:t xml:space="preserve">Đồ </w:t>
      </w:r>
      <w:r>
        <w:t xml:space="preserve">điện,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điện </w:t>
      </w:r>
      <w:r>
        <w:t xml:space="preserve">để </w:t>
      </w:r>
      <w:r>
        <w:t xml:space="preserve">làm </w:t>
      </w:r>
      <w:r>
        <w:t xml:space="preserve">lạnh </w:t>
      </w:r>
      <w:r>
        <w:t xml:space="preserve">(như </w:t>
      </w:r>
      <w:r>
        <w:t xml:space="preserve">tủ </w:t>
      </w:r>
      <w:r>
        <w:t xml:space="preserve">lạnh, </w:t>
      </w:r>
      <w:r>
        <w:t xml:space="preserve">máy </w:t>
      </w:r>
      <w:r>
        <w:t xml:space="preserve">làm </w:t>
      </w:r>
      <w:r>
        <w:t xml:space="preserve">kem, </w:t>
      </w:r>
      <w:r>
        <w:t xml:space="preserve">v.v.)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rPr>
          <w:i/>
        </w:rPr>
        <w:t xml:space="preserve">điện </w:t>
      </w:r>
      <w:r>
        <w:t xml:space="preserve">ly. </w:t>
      </w:r>
      <w:r>
        <w:t xml:space="preserve">động từ </w:t>
      </w:r>
      <w:r>
        <w:t xml:space="preserve">Phân </w:t>
      </w:r>
      <w:r>
        <w:t xml:space="preserve">li </w:t>
      </w:r>
      <w:r>
        <w:t xml:space="preserve">thành </w:t>
      </w:r>
      <w:r>
        <w:t xml:space="preserve">ion. </w:t>
      </w:r>
      <w:r>
        <w:t xml:space="preserve">điện </w:t>
      </w:r>
      <w:r>
        <w:t xml:space="preserve">lực </w:t>
      </w:r>
      <w:r>
        <w:t xml:space="preserve">danh từ </w:t>
      </w:r>
      <w:r>
        <w:t xml:space="preserve">(ít dùng). </w:t>
      </w:r>
      <w:r>
        <w:t xml:space="preserve">Điện </w:t>
      </w:r>
      <w:r>
        <w:t xml:space="preserve">năng.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lưới </w:t>
      </w:r>
      <w:r>
        <w:rPr>
          <w:i/>
        </w:rPr>
        <w:t xml:space="preserve">danh từ </w:t>
      </w:r>
      <w:r>
        <w:t xml:space="preserve">Điện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từ </w:t>
      </w:r>
      <w:r>
        <w:t xml:space="preserve">mạng </w:t>
      </w:r>
      <w:r>
        <w:t xml:space="preserve">điện </w:t>
      </w:r>
      <w:r>
        <w:t xml:space="preserve">công </w:t>
      </w:r>
      <w:r>
        <w:t xml:space="preserve">cộng </w:t>
      </w:r>
      <w:r>
        <w:t xml:space="preserve">của </w:t>
      </w:r>
      <w:r>
        <w:t xml:space="preserve">thành </w:t>
      </w:r>
      <w:r>
        <w:t xml:space="preserve">phố </w:t>
      </w:r>
      <w:r>
        <w:t xml:space="preserve">hay </w:t>
      </w:r>
      <w:r>
        <w:t xml:space="preserve">quốc </w:t>
      </w:r>
      <w:r>
        <w:t xml:space="preserve">gia </w:t>
      </w:r>
      <w:r>
        <w:t xml:space="preserve">và </w:t>
      </w:r>
      <w:r>
        <w:t xml:space="preserve">thường </w:t>
      </w:r>
      <w:r>
        <w:t xml:space="preserve">khó </w:t>
      </w:r>
      <w:r>
        <w:t xml:space="preserve">xác </w:t>
      </w:r>
      <w:r>
        <w:t xml:space="preserve">định </w:t>
      </w:r>
      <w:r>
        <w:t xml:space="preserve">là </w:t>
      </w:r>
      <w:r>
        <w:t xml:space="preserve">từ </w:t>
      </w:r>
      <w:r>
        <w:t xml:space="preserve">nguồn </w:t>
      </w:r>
      <w:r>
        <w:t xml:space="preserve">phát </w:t>
      </w:r>
      <w:r>
        <w:t xml:space="preserve">nào. </w:t>
      </w:r>
      <w:r>
        <w:rPr>
          <w:i/>
        </w:rPr>
        <w:t xml:space="preserve">Nơi </w:t>
      </w:r>
      <w:r>
        <w:t xml:space="preserve">không </w:t>
      </w:r>
      <w:r>
        <w:t xml:space="preserve">có </w:t>
      </w:r>
      <w:r>
        <w:t xml:space="preserve">điện </w:t>
      </w:r>
      <w:r>
        <w:t xml:space="preserve">lưới </w:t>
      </w:r>
      <w:r>
        <w:rPr>
          <w:i/>
        </w:rPr>
        <w:t xml:space="preserve">thì </w:t>
      </w:r>
      <w:r>
        <w:t xml:space="preserve">dùng </w:t>
      </w:r>
      <w:r>
        <w:rPr>
          <w:i/>
        </w:rPr>
        <w:t xml:space="preserve">máy </w:t>
      </w:r>
      <w:r>
        <w:rPr>
          <w:i/>
        </w:rPr>
        <w:t xml:space="preserve">phát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Lượng </w:t>
      </w:r>
      <w:r>
        <w:t xml:space="preserve">điện </w:t>
      </w:r>
      <w:r>
        <w:t xml:space="preserve">tích.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ly </w:t>
      </w:r>
      <w:r>
        <w:rPr>
          <w:i/>
        </w:rPr>
        <w:t xml:space="preserve">xem </w:t>
      </w:r>
      <w:r>
        <w:rPr>
          <w:i/>
        </w:rPr>
        <w:t xml:space="preserve">điện </w:t>
      </w:r>
      <w:r>
        <w:t xml:space="preserve">li.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bị, </w:t>
      </w:r>
      <w:r>
        <w:t xml:space="preserve">dụng </w:t>
      </w:r>
      <w:r>
        <w:t xml:space="preserve">cụ </w:t>
      </w:r>
      <w:r>
        <w:t xml:space="preserve">về </w:t>
      </w:r>
      <w:r>
        <w:t xml:space="preserve">điện </w:t>
      </w:r>
      <w:r>
        <w:t xml:space="preserve">nói </w:t>
      </w:r>
      <w:r>
        <w:t xml:space="preserve">chung. </w:t>
      </w:r>
      <w:r>
        <w:t xml:space="preserve">Kinh </w:t>
      </w:r>
      <w:r>
        <w:rPr>
          <w:i/>
        </w:rPr>
        <w:t xml:space="preserve">doanh </w:t>
      </w:r>
      <w:r>
        <w:rPr>
          <w:i/>
        </w:rPr>
        <w:t xml:space="preserve">mặt </w:t>
      </w:r>
      <w:r>
        <w:t xml:space="preserve">hàng </w:t>
      </w:r>
      <w:r>
        <w:rPr>
          <w:i/>
        </w:rPr>
        <w:t xml:space="preserve">điện </w:t>
      </w:r>
      <w:r>
        <w:rPr>
          <w:i/>
        </w:rPr>
        <w:t xml:space="preserve">máy. </w:t>
      </w:r>
      <w: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điện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môi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tính </w:t>
      </w:r>
      <w:r>
        <w:t xml:space="preserve">cách </w:t>
      </w:r>
      <w: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não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Bản </w:t>
      </w:r>
      <w:r>
        <w:t xml:space="preserve">ghi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não </w:t>
      </w:r>
      <w:r>
        <w:t xml:space="preserve">bằng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Năng </w:t>
      </w:r>
      <w:r>
        <w:t xml:space="preserve">lượng </w:t>
      </w:r>
      <w:r>
        <w:t xml:space="preserve">do </w:t>
      </w:r>
      <w:r>
        <w:t xml:space="preserve">dòng </w:t>
      </w:r>
      <w:r>
        <w:t xml:space="preserve">điện </w:t>
      </w:r>
      <w:r>
        <w:t xml:space="preserve">tải </w:t>
      </w:r>
      <w:r>
        <w:t xml:space="preserve">trên </w:t>
      </w:r>
      <w:r>
        <w:t xml:space="preserve">các </w:t>
      </w:r>
      <w:r>
        <w:t xml:space="preserve">mạch </w:t>
      </w:r>
      <w:r>
        <w:t xml:space="preserve">điện, </w:t>
      </w:r>
      <w:r>
        <w:t xml:space="preserve">dùng </w:t>
      </w:r>
      <w:r>
        <w:t xml:space="preserve">vào </w:t>
      </w:r>
      <w:r>
        <w:t xml:space="preserve">nhiều </w:t>
      </w:r>
      <w:r>
        <w:t xml:space="preserve">mục </w:t>
      </w:r>
      <w:r>
        <w:t xml:space="preserve">đích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sinh </w:t>
      </w:r>
      <w:r>
        <w:t xml:space="preserve">hoạt; </w:t>
      </w:r>
      <w:r>
        <w:t xml:space="preserve">năng </w:t>
      </w:r>
      <w:r>
        <w:t xml:space="preserve">lượng </w:t>
      </w:r>
      <w: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nghiệm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đánh </w:t>
      </w:r>
      <w:r>
        <w:t xml:space="preserve">giá </w:t>
      </w:r>
      <w:r>
        <w:t xml:space="preserve">sự </w:t>
      </w:r>
      <w:r>
        <w:t xml:space="preserve">nhiệm </w:t>
      </w:r>
      <w:r>
        <w:t xml:space="preserve">điện.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phân </w:t>
      </w:r>
      <w:r>
        <w:rPr>
          <w:i/>
        </w:rPr>
        <w:t xml:space="preserve">động từ </w:t>
      </w:r>
      <w:r>
        <w:t xml:space="preserve">(Quá </w:t>
      </w:r>
      <w:r>
        <w:t xml:space="preserve">trình) </w:t>
      </w:r>
      <w:r>
        <w:t xml:space="preserve">thay </w:t>
      </w:r>
      <w:r>
        <w:t xml:space="preserve">đổi </w:t>
      </w:r>
      <w:r>
        <w:t xml:space="preserve">thành </w:t>
      </w:r>
      <w:r>
        <w:t xml:space="preserve">phần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một </w:t>
      </w:r>
      <w:r>
        <w:t xml:space="preserve">dung </w:t>
      </w:r>
      <w:r>
        <w:t xml:space="preserve">dịch </w:t>
      </w:r>
      <w:r>
        <w:t xml:space="preserve">khi </w:t>
      </w:r>
      <w:r>
        <w:t xml:space="preserve">cho </w:t>
      </w:r>
      <w:r>
        <w:t xml:space="preserve">dòng </w:t>
      </w:r>
      <w:r>
        <w:t xml:space="preserve">điện </w:t>
      </w:r>
      <w:r>
        <w:t xml:space="preserve">một </w:t>
      </w:r>
      <w:r>
        <w:t xml:space="preserve">chiều </w:t>
      </w:r>
      <w:r>
        <w:t xml:space="preserve">đi </w:t>
      </w:r>
      <w:r>
        <w:t xml:space="preserve">qua </w:t>
      </w:r>
      <w:r>
        <w:t xml:space="preserve">dung </w:t>
      </w:r>
      <w:r>
        <w:t xml:space="preserve">dịch </w:t>
      </w:r>
      <w:r>
        <w:t xml:space="preserve">đó. </w:t>
      </w:r>
      <w:r>
        <w:t xml:space="preserve">điện </w:t>
      </w:r>
      <w:r>
        <w:t xml:space="preserve">quang </w:t>
      </w:r>
      <w:r>
        <w:t xml:space="preserve">danh từ </w:t>
      </w:r>
      <w:r>
        <w:t xml:space="preserve">Tia </w:t>
      </w:r>
      <w:r>
        <w:t xml:space="preserve">X, </w:t>
      </w:r>
      <w:r>
        <w:t xml:space="preserve">dùng </w:t>
      </w:r>
      <w:r>
        <w:t xml:space="preserve">để </w:t>
      </w:r>
      <w:r>
        <w:t xml:space="preserve">chiếu </w:t>
      </w:r>
      <w:r>
        <w:t xml:space="preserve">hoặc </w:t>
      </w:r>
      <w:r>
        <w:t xml:space="preserve">chụp. </w:t>
      </w:r>
      <w:r>
        <w:t xml:space="preserve">Chiếu </w:t>
      </w:r>
      <w:r>
        <w:rPr>
          <w:i/>
        </w:rPr>
        <w:t xml:space="preserve">điện </w:t>
      </w:r>
      <w:r>
        <w:t xml:space="preserve">quang. </w:t>
      </w:r>
      <w:r>
        <w:t xml:space="preserve">Phòng </w:t>
      </w:r>
      <w:r>
        <w:rPr>
          <w:i/>
        </w:rPr>
        <w:t xml:space="preserve">điện </w:t>
      </w:r>
      <w:r>
        <w:t xml:space="preserve">quang </w:t>
      </w:r>
      <w:r>
        <w:t xml:space="preserve">của </w:t>
      </w:r>
      <w:r>
        <w:rPr>
          <w:i/>
        </w:rPr>
        <w:t xml:space="preserve">bệnh </w:t>
      </w:r>
      <w:r>
        <w:t xml:space="preserve">uiện.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sinh </w:t>
      </w:r>
      <w:r>
        <w:rPr>
          <w:b/>
        </w:rPr>
        <w:t xml:space="preserve">lí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t xml:space="preserve">điện </w:t>
      </w:r>
      <w:r>
        <w:t xml:space="preserve">sinh </w:t>
      </w:r>
      <w:r>
        <w:t xml:space="preserve">lý </w:t>
      </w:r>
      <w:r>
        <w:t xml:space="preserve">học </w:t>
      </w:r>
      <w:r>
        <w:t xml:space="preserve">danh từ </w:t>
      </w:r>
      <w:r>
        <w:t xml:space="preserve">Bộ </w:t>
      </w:r>
      <w:r>
        <w:t xml:space="preserve">môn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điện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sống.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