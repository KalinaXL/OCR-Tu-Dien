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 xml:space="preserve">thôn </w:t>
      </w:r>
      <w:r>
        <w:rPr>
          <w:b/>
        </w:rPr>
        <w:t xml:space="preserve">ổ </w:t>
      </w:r>
      <w:r>
        <w:rPr>
          <w:i/>
        </w:rPr>
        <w:t xml:space="preserve">danh từ </w:t>
      </w:r>
      <w:r>
        <w:t xml:space="preserve">(cũ; </w:t>
      </w:r>
      <w:r>
        <w:t xml:space="preserve">văn chương). </w:t>
      </w:r>
      <w:r>
        <w:rPr>
          <w:i/>
        </w:rPr>
        <w:t xml:space="preserve">Làng </w:t>
      </w:r>
      <w:r>
        <w:t xml:space="preserve">xóm, </w:t>
      </w:r>
      <w:r>
        <w:t xml:space="preserve">nơi </w:t>
      </w:r>
      <w:r>
        <w:t xml:space="preserve">xa </w:t>
      </w:r>
      <w:r>
        <w:t xml:space="preserve">thành </w:t>
      </w:r>
      <w:r>
        <w:t xml:space="preserve">thị. </w:t>
      </w:r>
      <w:r>
        <w:br/>
      </w:r>
      <w:r>
        <w:rPr>
          <w:b/>
        </w:rPr>
        <w:t xml:space="preserve">thôn </w:t>
      </w:r>
      <w:r>
        <w:rPr>
          <w:b/>
        </w:rPr>
        <w:t xml:space="preserve">quê </w:t>
      </w:r>
      <w:r>
        <w:rPr>
          <w:i/>
        </w:rPr>
        <w:t xml:space="preserve">danh từ </w:t>
      </w:r>
      <w:r>
        <w:t xml:space="preserve">(cũ). </w:t>
      </w:r>
      <w:r>
        <w:t xml:space="preserve">Nông </w:t>
      </w:r>
      <w:r>
        <w:t xml:space="preserve">thôn. </w:t>
      </w:r>
      <w:r>
        <w:t xml:space="preserve">Từ </w:t>
      </w:r>
      <w:r>
        <w:t xml:space="preserve">thành </w:t>
      </w:r>
      <w:r>
        <w:t xml:space="preserve">thị </w:t>
      </w:r>
      <w:r>
        <w:t xml:space="preserve">đến </w:t>
      </w:r>
      <w:r>
        <w:t xml:space="preserve">thôn </w:t>
      </w:r>
      <w:r>
        <w:rPr>
          <w:i/>
        </w:rPr>
        <w:t xml:space="preserve">quê. </w:t>
      </w:r>
      <w:r>
        <w:br/>
      </w:r>
      <w:r>
        <w:rPr>
          <w:b/>
        </w:rPr>
        <w:t xml:space="preserve">thôn </w:t>
      </w:r>
      <w:r>
        <w:rPr>
          <w:b/>
        </w:rPr>
        <w:t xml:space="preserve">tính </w:t>
      </w:r>
      <w:r>
        <w:rPr>
          <w:i/>
        </w:rPr>
        <w:t xml:space="preserve">động từ </w:t>
      </w:r>
      <w:r>
        <w:t xml:space="preserve">Xâm </w:t>
      </w:r>
      <w:r>
        <w:t xml:space="preserve">chiếm </w:t>
      </w:r>
      <w:r>
        <w:t xml:space="preserve">đất </w:t>
      </w:r>
      <w:r>
        <w:t xml:space="preserve">đai </w:t>
      </w:r>
      <w:r>
        <w:t xml:space="preserve">của </w:t>
      </w:r>
      <w:r>
        <w:t xml:space="preserve">nước </w:t>
      </w:r>
      <w:r>
        <w:t xml:space="preserve">khác, </w:t>
      </w:r>
      <w:r>
        <w:t xml:space="preserve">sáp </w:t>
      </w:r>
      <w:r>
        <w:t xml:space="preserve">nhập </w:t>
      </w:r>
      <w:r>
        <w:t xml:space="preserve">vào </w:t>
      </w:r>
      <w:r>
        <w:t xml:space="preserve">lãnh </w:t>
      </w:r>
      <w:r>
        <w:t xml:space="preserve">thổ </w:t>
      </w:r>
      <w:r>
        <w:t xml:space="preserve">nước </w:t>
      </w:r>
      <w:r>
        <w:t xml:space="preserve">mình. </w:t>
      </w:r>
      <w:r>
        <w:br/>
      </w:r>
      <w:r>
        <w:rPr>
          <w:b/>
        </w:rPr>
        <w:t xml:space="preserve">thôn </w:t>
      </w:r>
      <w:r>
        <w:rPr>
          <w:b/>
        </w:rPr>
        <w:t xml:space="preserve">trang </w:t>
      </w:r>
      <w:r>
        <w:rPr>
          <w:i/>
        </w:rPr>
        <w:t xml:space="preserve">danh từ </w:t>
      </w:r>
      <w:r>
        <w:t xml:space="preserve">(cũ). </w:t>
      </w:r>
      <w:r>
        <w:t xml:space="preserve">Làng </w:t>
      </w:r>
      <w:r>
        <w:t xml:space="preserve">xóm, </w:t>
      </w:r>
      <w:r>
        <w:t xml:space="preserve">ấp </w:t>
      </w:r>
      <w:r>
        <w:t xml:space="preserve">trại. </w:t>
      </w:r>
      <w:r>
        <w:br/>
      </w:r>
      <w:r>
        <w:rPr>
          <w:b/>
        </w:rPr>
        <w:t xml:space="preserve">thôn </w:t>
      </w:r>
      <w:r>
        <w:rPr>
          <w:b/>
        </w:rPr>
        <w:t xml:space="preserve">trưởng </w:t>
      </w:r>
      <w:r>
        <w:rPr>
          <w:i/>
        </w:rPr>
        <w:t xml:space="preserve">danh từ </w:t>
      </w:r>
      <w:r>
        <w:t xml:space="preserve">(cũ). </w:t>
      </w:r>
      <w:r>
        <w:t xml:space="preserve">Trưởng </w:t>
      </w:r>
      <w:r>
        <w:t xml:space="preserve">thôn. </w:t>
      </w:r>
      <w:r>
        <w:br/>
      </w:r>
      <w:r>
        <w:rPr>
          <w:b/>
        </w:rPr>
        <w:t xml:space="preserve">thôn </w:t>
      </w:r>
      <w:r>
        <w:rPr>
          <w:b/>
        </w:rPr>
        <w:t xml:space="preserve">xóm </w:t>
      </w:r>
      <w:r>
        <w:rPr>
          <w:i/>
        </w:rPr>
        <w:t xml:space="preserve">danh từ </w:t>
      </w:r>
      <w:r>
        <w:t xml:space="preserve">(ít dùng). </w:t>
      </w:r>
      <w:r>
        <w:t xml:space="preserve">Như </w:t>
      </w:r>
      <w:r>
        <w:t xml:space="preserve">làng </w:t>
      </w:r>
      <w:r>
        <w:t xml:space="preserve">xóm. </w:t>
      </w:r>
      <w:r>
        <w:br/>
      </w:r>
      <w:r>
        <w:rPr>
          <w:b/>
        </w:rPr>
        <w:t xml:space="preserve">thồn </w:t>
      </w:r>
      <w:r>
        <w:rPr>
          <w:i/>
        </w:rPr>
        <w:t xml:space="preserve">động từ </w:t>
      </w:r>
      <w:r>
        <w:t xml:space="preserve">(ít dùng). </w:t>
      </w:r>
      <w:r>
        <w:t xml:space="preserve">Nhét, </w:t>
      </w:r>
      <w:r>
        <w:t xml:space="preserve">ấn </w:t>
      </w:r>
      <w:r>
        <w:t xml:space="preserve">vào </w:t>
      </w:r>
      <w:r>
        <w:t xml:space="preserve">trong </w:t>
      </w:r>
      <w:r>
        <w:t xml:space="preserve">vật </w:t>
      </w:r>
      <w:r>
        <w:t xml:space="preserve">chứa </w:t>
      </w:r>
      <w:r>
        <w:t xml:space="preserve">kín; </w:t>
      </w:r>
      <w:r>
        <w:t xml:space="preserve">thun. </w:t>
      </w:r>
      <w:r>
        <w:rPr>
          <w:i/>
        </w:rPr>
        <w:t xml:space="preserve">7:ôÔn </w:t>
      </w:r>
      <w:r>
        <w:t xml:space="preserve">gạo </w:t>
      </w:r>
      <w:r>
        <w:rPr>
          <w:i/>
        </w:rPr>
        <w:t xml:space="preserve">uào </w:t>
      </w:r>
      <w:r>
        <w:rPr>
          <w:i/>
        </w:rPr>
        <w:t xml:space="preserve">bao. </w:t>
      </w:r>
      <w:r>
        <w:br/>
      </w:r>
      <w:r>
        <w:rPr>
          <w:b/>
        </w:rPr>
        <w:t xml:space="preserve">thổn </w:t>
      </w:r>
      <w:r>
        <w:rPr>
          <w:b/>
        </w:rPr>
        <w:t xml:space="preserve">thức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Khóc </w:t>
      </w:r>
      <w:r>
        <w:t xml:space="preserve">thành </w:t>
      </w:r>
      <w:r>
        <w:t xml:space="preserve">những </w:t>
      </w:r>
      <w:r>
        <w:t xml:space="preserve">tiếng </w:t>
      </w:r>
      <w:r>
        <w:t xml:space="preserve">ngắt </w:t>
      </w:r>
      <w:r>
        <w:t xml:space="preserve">quãng </w:t>
      </w:r>
      <w:r>
        <w:t xml:space="preserve">như </w:t>
      </w:r>
      <w:r>
        <w:t xml:space="preserve">cố </w:t>
      </w:r>
      <w:r>
        <w:t xml:space="preserve">nén </w:t>
      </w:r>
      <w:r>
        <w:t xml:space="preserve">mà </w:t>
      </w:r>
      <w:r>
        <w:t xml:space="preserve">không </w:t>
      </w:r>
      <w:r>
        <w:t xml:space="preserve">được, </w:t>
      </w:r>
      <w:r>
        <w:t xml:space="preserve">do </w:t>
      </w:r>
      <w:r>
        <w:t xml:space="preserve">quá </w:t>
      </w:r>
      <w:r>
        <w:t xml:space="preserve">đau </w:t>
      </w:r>
      <w:r>
        <w:t xml:space="preserve">đớn, </w:t>
      </w:r>
      <w:r>
        <w:t xml:space="preserve">xúc </w:t>
      </w:r>
      <w:r>
        <w:t xml:space="preserve">động. </w:t>
      </w:r>
      <w:r>
        <w:rPr>
          <w:i/>
        </w:rPr>
        <w:t xml:space="preserve">Gục </w:t>
      </w:r>
      <w:r>
        <w:rPr>
          <w:i/>
        </w:rPr>
        <w:t xml:space="preserve">đầu </w:t>
      </w:r>
      <w:r>
        <w:rPr>
          <w:i/>
        </w:rPr>
        <w:t xml:space="preserve">thổn </w:t>
      </w:r>
      <w:r>
        <w:t xml:space="preserve">thức. </w:t>
      </w:r>
      <w:r>
        <w:t xml:space="preserve">Cố </w:t>
      </w:r>
      <w:r>
        <w:rPr>
          <w:i/>
        </w:rPr>
        <w:t xml:space="preserve">nén </w:t>
      </w:r>
      <w:r>
        <w:rPr>
          <w:i/>
        </w:rPr>
        <w:t xml:space="preserve">những </w:t>
      </w:r>
      <w:r>
        <w:t xml:space="preserve">tiếng </w:t>
      </w:r>
      <w:r>
        <w:t xml:space="preserve">thổn </w:t>
      </w:r>
      <w:r>
        <w:t xml:space="preserve">thức. </w:t>
      </w:r>
      <w:r>
        <w:rPr>
          <w:b/>
        </w:rPr>
        <w:t xml:space="preserve">2 </w:t>
      </w:r>
      <w:r>
        <w:t xml:space="preserve">(ít dùng). </w:t>
      </w:r>
      <w:r>
        <w:t xml:space="preserve">ở </w:t>
      </w:r>
      <w:r>
        <w:t xml:space="preserve">trạng </w:t>
      </w:r>
      <w:r>
        <w:t xml:space="preserve">thái </w:t>
      </w:r>
      <w:r>
        <w:t xml:space="preserve">có </w:t>
      </w:r>
      <w:r>
        <w:t xml:space="preserve">những </w:t>
      </w:r>
      <w:r>
        <w:t xml:space="preserve">tình </w:t>
      </w:r>
      <w:r>
        <w:t xml:space="preserve">cảm </w:t>
      </w:r>
      <w:r>
        <w:t xml:space="preserve">làm </w:t>
      </w:r>
      <w:r>
        <w:t xml:space="preserve">xao </w:t>
      </w:r>
      <w:r>
        <w:t xml:space="preserve">xuyến </w:t>
      </w:r>
      <w:r>
        <w:t xml:space="preserve">không </w:t>
      </w:r>
      <w:r>
        <w:t xml:space="preserve">yên. </w:t>
      </w:r>
      <w:r>
        <w:t xml:space="preserve">Thốn </w:t>
      </w:r>
      <w:r>
        <w:t xml:space="preserve">thức </w:t>
      </w:r>
      <w:r>
        <w:t xml:space="preserve">trong </w:t>
      </w:r>
      <w:r>
        <w:t xml:space="preserve">lòng. </w:t>
      </w:r>
      <w:r>
        <w:t xml:space="preserve">Trái </w:t>
      </w:r>
      <w:r>
        <w:t xml:space="preserve">tim </w:t>
      </w:r>
      <w:r>
        <w:rPr>
          <w:i/>
        </w:rPr>
        <w:t xml:space="preserve">đập </w:t>
      </w:r>
      <w:r>
        <w:t xml:space="preserve">rộn </w:t>
      </w:r>
      <w:r>
        <w:rPr>
          <w:i/>
        </w:rPr>
        <w:t xml:space="preserve">rã, </w:t>
      </w:r>
      <w:r>
        <w:rPr>
          <w:i/>
        </w:rPr>
        <w:t xml:space="preserve">thốn </w:t>
      </w:r>
      <w:r>
        <w:t xml:space="preserve">thức. </w:t>
      </w:r>
      <w:r>
        <w:br/>
      </w:r>
      <w:r>
        <w:rPr>
          <w:b/>
        </w:rPr>
        <w:t xml:space="preserve">thỗn </w:t>
      </w:r>
      <w:r>
        <w:rPr>
          <w:b/>
        </w:rPr>
        <w:t xml:space="preserve">thện </w:t>
      </w:r>
      <w:r>
        <w:rPr>
          <w:i/>
        </w:rPr>
        <w:t xml:space="preserve">tính từ </w:t>
      </w:r>
      <w:r>
        <w:t xml:space="preserve">(khẩu ngữ). </w:t>
      </w:r>
      <w:r>
        <w:t xml:space="preserve">(Bộ </w:t>
      </w:r>
      <w:r>
        <w:t xml:space="preserve">ngực </w:t>
      </w:r>
      <w:r>
        <w:t xml:space="preserve">người </w:t>
      </w:r>
      <w:r>
        <w:t xml:space="preserve">phụ </w:t>
      </w:r>
      <w:r>
        <w:t xml:space="preserve">nữ) </w:t>
      </w:r>
      <w:r>
        <w:t xml:space="preserve">quá </w:t>
      </w:r>
      <w:r>
        <w:t xml:space="preserve">to </w:t>
      </w:r>
      <w:r>
        <w:t xml:space="preserve">và </w:t>
      </w:r>
      <w:r>
        <w:t xml:space="preserve">để </w:t>
      </w:r>
      <w:r>
        <w:t xml:space="preserve">hở </w:t>
      </w:r>
      <w:r>
        <w:t xml:space="preserve">hang, </w:t>
      </w:r>
      <w:r>
        <w:t xml:space="preserve">bày </w:t>
      </w:r>
      <w:r>
        <w:t xml:space="preserve">ra </w:t>
      </w:r>
      <w:r>
        <w:t xml:space="preserve">một </w:t>
      </w:r>
      <w:r>
        <w:t xml:space="preserve">cách </w:t>
      </w:r>
      <w:r>
        <w:t xml:space="preserve">lộ </w:t>
      </w:r>
      <w:r>
        <w:t xml:space="preserve">liễu, </w:t>
      </w:r>
      <w:r>
        <w:t xml:space="preserve">khó </w:t>
      </w:r>
      <w:r>
        <w:t xml:space="preserve">coi. </w:t>
      </w:r>
      <w:r>
        <w:t xml:space="preserve">Vú </w:t>
      </w:r>
      <w:r>
        <w:t xml:space="preserve">vê </w:t>
      </w:r>
      <w:r>
        <w:t xml:space="preserve">thôn </w:t>
      </w:r>
      <w:r>
        <w:rPr>
          <w:i/>
        </w:rPr>
        <w:t xml:space="preserve">thện. </w:t>
      </w:r>
      <w:r>
        <w:br/>
      </w:r>
      <w:r>
        <w:rPr>
          <w:b/>
        </w:rPr>
        <w:t xml:space="preserve">thốn, </w:t>
      </w:r>
      <w:r>
        <w:rPr>
          <w:i/>
        </w:rPr>
        <w:t xml:space="preserve">danh từ </w:t>
      </w:r>
      <w:r>
        <w:t xml:space="preserve">(cũ). </w:t>
      </w:r>
      <w:r>
        <w:t xml:space="preserve">Một </w:t>
      </w:r>
      <w:r>
        <w:t xml:space="preserve">phần </w:t>
      </w:r>
      <w:r>
        <w:t xml:space="preserve">mười </w:t>
      </w:r>
      <w:r>
        <w:t xml:space="preserve">của </w:t>
      </w:r>
      <w:r>
        <w:t xml:space="preserve">thước; </w:t>
      </w:r>
      <w:r>
        <w:t xml:space="preserve">tấc. </w:t>
      </w:r>
      <w:r>
        <w:br/>
      </w:r>
      <w:r>
        <w:rPr>
          <w:b/>
        </w:rPr>
        <w:t xml:space="preserve">thốn, </w:t>
      </w:r>
      <w:r>
        <w:rPr>
          <w:i/>
        </w:rPr>
        <w:t xml:space="preserve">động từ </w:t>
      </w:r>
      <w:r>
        <w:t xml:space="preserve">Nhói </w:t>
      </w:r>
      <w:r>
        <w:t xml:space="preserve">lên. </w:t>
      </w:r>
      <w:r>
        <w:t xml:space="preserve">Vết </w:t>
      </w:r>
      <w:r>
        <w:rPr>
          <w:i/>
        </w:rPr>
        <w:t xml:space="preserve">thương </w:t>
      </w:r>
      <w:r>
        <w:t xml:space="preserve">đau </w:t>
      </w:r>
      <w:r>
        <w:t xml:space="preserve">thốn. </w:t>
      </w:r>
      <w:r>
        <w:rPr>
          <w:i/>
        </w:rPr>
        <w:t xml:space="preserve">Có </w:t>
      </w:r>
      <w:r>
        <w:rPr>
          <w:i/>
        </w:rPr>
        <w:t xml:space="preserve">một </w:t>
      </w:r>
      <w:r>
        <w:rPr>
          <w:i/>
        </w:rPr>
        <w:t xml:space="preserve">cái </w:t>
      </w:r>
      <w:r>
        <w:t xml:space="preserve">gì </w:t>
      </w:r>
      <w:r>
        <w:rPr>
          <w:i/>
        </w:rPr>
        <w:t xml:space="preserve">thốn </w:t>
      </w:r>
      <w:r>
        <w:rPr>
          <w:i/>
        </w:rPr>
        <w:t xml:space="preserve">lên </w:t>
      </w:r>
      <w:r>
        <w:t xml:space="preserve">trong </w:t>
      </w:r>
      <w:r>
        <w:t xml:space="preserve">lòng. </w:t>
      </w:r>
      <w:r>
        <w:br/>
      </w:r>
      <w:r>
        <w:rPr>
          <w:b/>
        </w:rPr>
        <w:t xml:space="preserve">thôn </w:t>
      </w:r>
      <w:r>
        <w:rPr>
          <w:i/>
        </w:rPr>
        <w:t xml:space="preserve">tính từ </w:t>
      </w:r>
      <w:r>
        <w:t xml:space="preserve">(khẩu ngữ). </w:t>
      </w:r>
      <w:r>
        <w:t xml:space="preserve">Ngây </w:t>
      </w:r>
      <w:r>
        <w:t xml:space="preserve">ngô, </w:t>
      </w:r>
      <w:r>
        <w:t xml:space="preserve">có </w:t>
      </w:r>
      <w:r>
        <w:t xml:space="preserve">vẻ </w:t>
      </w:r>
      <w:r>
        <w:t xml:space="preserve">đần </w:t>
      </w:r>
      <w:r>
        <w:t xml:space="preserve">độn. </w:t>
      </w:r>
      <w:r>
        <w:t xml:space="preserve">Trông </w:t>
      </w:r>
      <w:r>
        <w:rPr>
          <w:i/>
        </w:rPr>
        <w:t xml:space="preserve">mặt </w:t>
      </w:r>
      <w:r>
        <w:rPr>
          <w:i/>
        </w:rPr>
        <w:t xml:space="preserve">có </w:t>
      </w:r>
      <w:r>
        <w:t xml:space="preserve">uẻ </w:t>
      </w:r>
      <w:r>
        <w:rPr>
          <w:i/>
        </w:rPr>
        <w:t xml:space="preserve">thộn. </w:t>
      </w:r>
      <w:r>
        <w:t xml:space="preserve">Một </w:t>
      </w:r>
      <w:r>
        <w:rPr>
          <w:i/>
        </w:rPr>
        <w:t xml:space="preserve">anh </w:t>
      </w:r>
      <w:r>
        <w:rPr>
          <w:i/>
        </w:rPr>
        <w:t xml:space="preserve">chàng </w:t>
      </w:r>
      <w:r>
        <w:t xml:space="preserve">thộn. </w:t>
      </w:r>
      <w:r>
        <w:rPr>
          <w:i/>
        </w:rPr>
        <w:t xml:space="preserve">Bị </w:t>
      </w:r>
      <w:r>
        <w:t xml:space="preserve">hỏi </w:t>
      </w:r>
      <w:r>
        <w:rPr>
          <w:i/>
        </w:rPr>
        <w:t xml:space="preserve">dồn, </w:t>
      </w:r>
      <w:r>
        <w:rPr>
          <w:i/>
        </w:rPr>
        <w:t xml:space="preserve">mặt </w:t>
      </w:r>
      <w:r>
        <w:rPr>
          <w:i/>
        </w:rPr>
        <w:t xml:space="preserve">cứ </w:t>
      </w:r>
      <w:r>
        <w:t xml:space="preserve">thộn </w:t>
      </w:r>
      <w:r>
        <w:rPr>
          <w:i/>
        </w:rPr>
        <w:t xml:space="preserve">ra. </w:t>
      </w:r>
      <w:r>
        <w:br/>
      </w:r>
      <w:r>
        <w:rPr>
          <w:b/>
        </w:rPr>
        <w:t xml:space="preserve">thông, </w:t>
      </w:r>
      <w:r>
        <w:rPr>
          <w:i/>
        </w:rPr>
        <w:t xml:space="preserve">danh từ </w:t>
      </w:r>
      <w:r>
        <w:rPr>
          <w:i/>
        </w:rPr>
        <w:t xml:space="preserve">Cây </w:t>
      </w:r>
      <w:r>
        <w:t xml:space="preserve">hạt </w:t>
      </w:r>
      <w:r>
        <w:t xml:space="preserve">trần, </w:t>
      </w:r>
      <w:r>
        <w:t xml:space="preserve">thân </w:t>
      </w:r>
      <w:r>
        <w:t xml:space="preserve">thẳng, </w:t>
      </w:r>
      <w:r>
        <w:t xml:space="preserve">có </w:t>
      </w:r>
      <w:r>
        <w:rPr>
          <w:i/>
        </w:rPr>
        <w:t xml:space="preserve">nhựa </w:t>
      </w:r>
      <w:r>
        <w:t xml:space="preserve">thơm, </w:t>
      </w:r>
      <w:r>
        <w:t xml:space="preserve">tán </w:t>
      </w:r>
      <w:r>
        <w:t xml:space="preserve">lá </w:t>
      </w:r>
      <w:r>
        <w:t xml:space="preserve">hình </w:t>
      </w:r>
      <w:r>
        <w:t xml:space="preserve">tháp, </w:t>
      </w:r>
      <w:r>
        <w:t xml:space="preserve">lá </w:t>
      </w:r>
      <w:r>
        <w:t xml:space="preserve">hình </w:t>
      </w:r>
      <w:r>
        <w:t xml:space="preserve">kim. </w:t>
      </w:r>
      <w:r>
        <w:t xml:space="preserve">Rừng </w:t>
      </w:r>
      <w:r>
        <w:rPr>
          <w:i/>
        </w:rPr>
        <w:t xml:space="preserve">thông. </w:t>
      </w:r>
      <w:r>
        <w:t xml:space="preserve">Nhựa </w:t>
      </w:r>
      <w:r>
        <w:t xml:space="preserve">thông. </w:t>
      </w:r>
      <w:r>
        <w:br/>
      </w:r>
      <w:r>
        <w:rPr>
          <w:b/>
        </w:rPr>
        <w:t xml:space="preserve">thông, </w:t>
      </w:r>
      <w:r>
        <w:rPr>
          <w:i/>
        </w:rPr>
        <w:t xml:space="preserve">danh từ </w:t>
      </w:r>
      <w:r>
        <w:t xml:space="preserve">Thông </w:t>
      </w:r>
      <w:r>
        <w:t xml:space="preserve">phán </w:t>
      </w:r>
      <w:r>
        <w:t xml:space="preserve">(gọi </w:t>
      </w:r>
      <w:r>
        <w:t xml:space="preserve">tắt). </w:t>
      </w:r>
      <w:r>
        <w:t xml:space="preserve">Thầy </w:t>
      </w:r>
      <w:r>
        <w:t xml:space="preserve">đề, </w:t>
      </w:r>
      <w:r>
        <w:t xml:space="preserve">thầy </w:t>
      </w:r>
      <w:r>
        <w:t xml:space="preserve">thông. </w:t>
      </w:r>
      <w:r>
        <w:br/>
      </w:r>
      <w:r>
        <w:rPr>
          <w:b/>
        </w:rPr>
        <w:t xml:space="preserve">thông,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Nối </w:t>
      </w:r>
      <w:r>
        <w:t xml:space="preserve">liền </w:t>
      </w:r>
      <w:r>
        <w:t xml:space="preserve">với </w:t>
      </w:r>
      <w:r>
        <w:t xml:space="preserve">nhau </w:t>
      </w:r>
      <w:r>
        <w:t xml:space="preserve">một </w:t>
      </w:r>
      <w:r>
        <w:t xml:space="preserve">mạch </w:t>
      </w:r>
      <w:r>
        <w:t xml:space="preserve">trong </w:t>
      </w:r>
      <w:r>
        <w:t xml:space="preserve">không </w:t>
      </w:r>
      <w:r>
        <w:t xml:space="preserve">gian </w:t>
      </w:r>
      <w:r>
        <w:t xml:space="preserve">từ </w:t>
      </w:r>
      <w:r>
        <w:t xml:space="preserve">nơi </w:t>
      </w:r>
      <w:r>
        <w:t xml:space="preserve">nọ </w:t>
      </w:r>
      <w:r>
        <w:t xml:space="preserve">đến </w:t>
      </w:r>
      <w:r>
        <w:t xml:space="preserve">nơi </w:t>
      </w:r>
      <w:r>
        <w:t xml:space="preserve">kia, </w:t>
      </w:r>
      <w:r>
        <w:t xml:space="preserve">không </w:t>
      </w:r>
      <w:r>
        <w:t xml:space="preserve">bị </w:t>
      </w:r>
      <w:r>
        <w:t xml:space="preserve">cản </w:t>
      </w:r>
      <w:r>
        <w:t xml:space="preserve">trở, </w:t>
      </w:r>
      <w:r>
        <w:t xml:space="preserve">ngăn </w:t>
      </w:r>
      <w:r>
        <w:rPr>
          <w:i/>
        </w:rPr>
        <w:t xml:space="preserve">cách. </w:t>
      </w:r>
      <w:r>
        <w:rPr>
          <w:i/>
        </w:rPr>
        <w:t xml:space="preserve">Làm </w:t>
      </w:r>
      <w:r>
        <w:rPr>
          <w:i/>
        </w:rPr>
        <w:t xml:space="preserve">xong </w:t>
      </w:r>
      <w:r>
        <w:t xml:space="preserve">chiếc </w:t>
      </w:r>
      <w:r>
        <w:t xml:space="preserve">cầu, </w:t>
      </w:r>
      <w:r>
        <w:t xml:space="preserve">tuyến </w:t>
      </w:r>
      <w:r>
        <w:rPr>
          <w:i/>
        </w:rPr>
        <w:t xml:space="preserve">đường </w:t>
      </w:r>
      <w:r>
        <w:rPr>
          <w:i/>
        </w:rPr>
        <w:t xml:space="preserve">sẽ </w:t>
      </w:r>
      <w:r>
        <w:t xml:space="preserve">thông. </w:t>
      </w:r>
      <w:r>
        <w:t xml:space="preserve">Hầm </w:t>
      </w:r>
      <w:r>
        <w:rPr>
          <w:i/>
        </w:rPr>
        <w:t xml:space="preserve">lò </w:t>
      </w:r>
      <w:r>
        <w:rPr>
          <w:i/>
        </w:rPr>
        <w:t xml:space="preserve">có </w:t>
      </w:r>
      <w:r>
        <w:rPr>
          <w:i/>
        </w:rPr>
        <w:t xml:space="preserve">lối </w:t>
      </w:r>
      <w:r>
        <w:rPr>
          <w:i/>
        </w:rPr>
        <w:t xml:space="preserve">thông </w:t>
      </w:r>
      <w:r>
        <w:rPr>
          <w:i/>
        </w:rPr>
        <w:t xml:space="preserve">với </w:t>
      </w:r>
      <w:r>
        <w:t xml:space="preserve">bên </w:t>
      </w:r>
      <w:r>
        <w:t xml:space="preserve">ngoài. </w:t>
      </w:r>
      <w:r>
        <w:t xml:space="preserve">Trổ </w:t>
      </w:r>
      <w:r>
        <w:rPr>
          <w:i/>
        </w:rPr>
        <w:t xml:space="preserve">một </w:t>
      </w:r>
      <w:r>
        <w:rPr>
          <w:i/>
        </w:rPr>
        <w:t xml:space="preserve">của </w:t>
      </w:r>
      <w:r>
        <w:rPr>
          <w:i/>
        </w:rPr>
        <w:t xml:space="preserve">ăn </w:t>
      </w:r>
      <w:r>
        <w:rPr>
          <w:i/>
        </w:rPr>
        <w:t xml:space="preserve">thông </w:t>
      </w:r>
      <w:r>
        <w:rPr>
          <w:i/>
        </w:rPr>
        <w:t xml:space="preserve">sang </w:t>
      </w:r>
      <w:r>
        <w:rPr>
          <w:i/>
        </w:rPr>
        <w:t xml:space="preserve">phòng </w:t>
      </w:r>
      <w:r>
        <w:rPr>
          <w:i/>
        </w:rPr>
        <w:t xml:space="preserve">bên. </w:t>
      </w:r>
      <w:r>
        <w:rPr>
          <w:b/>
        </w:rPr>
        <w:t xml:space="preserve">2 </w:t>
      </w:r>
      <w:r>
        <w:t xml:space="preserve">Làm </w:t>
      </w:r>
      <w:r>
        <w:t xml:space="preserve">cho </w:t>
      </w:r>
      <w:r>
        <w:t xml:space="preserve">thông </w:t>
      </w:r>
      <w:r>
        <w:t xml:space="preserve">được </w:t>
      </w:r>
      <w:r>
        <w:t xml:space="preserve">từ </w:t>
      </w:r>
      <w:r>
        <w:t xml:space="preserve">đầu </w:t>
      </w:r>
      <w:r>
        <w:t xml:space="preserve">nọ </w:t>
      </w:r>
      <w:r>
        <w:t xml:space="preserve">đến </w:t>
      </w:r>
      <w:r>
        <w:t xml:space="preserve">đầu </w:t>
      </w:r>
      <w:r>
        <w:t xml:space="preserve">kia, </w:t>
      </w:r>
      <w:r>
        <w:t xml:space="preserve">không </w:t>
      </w:r>
      <w:r>
        <w:t xml:space="preserve">bị </w:t>
      </w:r>
      <w:r>
        <w:t xml:space="preserve">tắc </w:t>
      </w:r>
      <w:r>
        <w:t xml:space="preserve">nghẽn, </w:t>
      </w:r>
      <w:r>
        <w:t xml:space="preserve">không </w:t>
      </w:r>
      <w:r>
        <w:t xml:space="preserve">bị </w:t>
      </w:r>
      <w:r>
        <w:t xml:space="preserve">dồn </w:t>
      </w:r>
      <w:r>
        <w:t xml:space="preserve">ứ. </w:t>
      </w:r>
      <w:r>
        <w:t xml:space="preserve">Thông </w:t>
      </w:r>
      <w:r>
        <w:rPr>
          <w:i/>
        </w:rPr>
        <w:t xml:space="preserve">ống </w:t>
      </w:r>
      <w:r>
        <w:t xml:space="preserve">dẫn </w:t>
      </w:r>
      <w:r>
        <w:t xml:space="preserve">nước. </w:t>
      </w:r>
      <w:r>
        <w:rPr>
          <w:i/>
        </w:rPr>
        <w:t xml:space="preserve">Thông </w:t>
      </w:r>
      <w:r>
        <w:t xml:space="preserve">cống. </w:t>
      </w:r>
      <w:r>
        <w:t xml:space="preserve">Chữa </w:t>
      </w:r>
      <w:r>
        <w:rPr>
          <w:i/>
        </w:rPr>
        <w:t xml:space="preserve">cầu </w:t>
      </w:r>
      <w:r>
        <w:rPr>
          <w:i/>
        </w:rPr>
        <w:t xml:space="preserve">để </w:t>
      </w:r>
      <w:r>
        <w:rPr>
          <w:i/>
        </w:rPr>
        <w:t xml:space="preserve">thông </w:t>
      </w:r>
      <w:r>
        <w:rPr>
          <w:i/>
        </w:rPr>
        <w:t xml:space="preserve">đường, </w:t>
      </w:r>
      <w:r>
        <w:t xml:space="preserve">thông </w:t>
      </w:r>
      <w:r>
        <w:t xml:space="preserve">xe. </w:t>
      </w:r>
      <w:r>
        <w:rPr>
          <w:i/>
        </w:rPr>
        <w:t xml:space="preserve">ống </w:t>
      </w:r>
      <w:r>
        <w:rPr>
          <w:i/>
        </w:rPr>
        <w:t xml:space="preserve">thông </w:t>
      </w:r>
      <w:r>
        <w:rPr>
          <w:i/>
        </w:rPr>
        <w:t xml:space="preserve">khói. </w:t>
      </w:r>
      <w:r>
        <w:rPr>
          <w:i/>
        </w:rPr>
        <w:t xml:space="preserve">Hệ </w:t>
      </w:r>
      <w:r>
        <w:rPr>
          <w:i/>
        </w:rPr>
        <w:t xml:space="preserve">thống </w:t>
      </w:r>
      <w:r>
        <w:t xml:space="preserve">cửa </w:t>
      </w:r>
      <w:r>
        <w:t xml:space="preserve">thông </w:t>
      </w:r>
      <w:r>
        <w:t xml:space="preserve">gió </w:t>
      </w:r>
      <w:r>
        <w:rPr>
          <w:i/>
        </w:rPr>
        <w:t xml:space="preserve">của </w:t>
      </w:r>
      <w:r>
        <w:rPr>
          <w:i/>
        </w:rPr>
        <w:t xml:space="preserve">nhà </w:t>
      </w:r>
      <w:r>
        <w:rPr>
          <w:i/>
        </w:rPr>
        <w:t xml:space="preserve">máy. </w:t>
      </w:r>
      <w:r>
        <w:rPr>
          <w:b/>
        </w:rPr>
        <w:t xml:space="preserve">3 </w:t>
      </w:r>
      <w:r>
        <w:t xml:space="preserve">(kết </w:t>
      </w:r>
      <w:r>
        <w:t xml:space="preserve">hợp </w:t>
      </w:r>
      <w:r>
        <w:t xml:space="preserve">hạn </w:t>
      </w:r>
      <w:r>
        <w:t xml:space="preserve">chế). </w:t>
      </w:r>
      <w:r>
        <w:t xml:space="preserve">Liền </w:t>
      </w:r>
      <w:r>
        <w:t xml:space="preserve">suốt </w:t>
      </w:r>
      <w:r>
        <w:t xml:space="preserve">một </w:t>
      </w:r>
      <w:r>
        <w:t xml:space="preserve">mạch, </w:t>
      </w:r>
      <w:r>
        <w:t xml:space="preserve">không </w:t>
      </w:r>
      <w:r>
        <w:t xml:space="preserve">gián </w:t>
      </w:r>
      <w:r>
        <w:t xml:space="preserve">đoạn. </w:t>
      </w:r>
      <w:r>
        <w:t xml:space="preserve">Được </w:t>
      </w:r>
      <w:r>
        <w:rPr>
          <w:i/>
        </w:rPr>
        <w:t xml:space="preserve">thông </w:t>
      </w:r>
      <w:r>
        <w:t xml:space="preserve">luôn </w:t>
      </w:r>
      <w:r>
        <w:rPr>
          <w:i/>
        </w:rPr>
        <w:t xml:space="preserve">ba </w:t>
      </w:r>
      <w:r>
        <w:t xml:space="preserve">uán. </w:t>
      </w:r>
      <w:r>
        <w:t xml:space="preserve">Máy </w:t>
      </w:r>
      <w:r>
        <w:t xml:space="preserve">làm </w:t>
      </w:r>
      <w:r>
        <w:rPr>
          <w:i/>
        </w:rPr>
        <w:t xml:space="preserve">uiệc </w:t>
      </w:r>
      <w:r>
        <w:t xml:space="preserve">thông </w:t>
      </w:r>
      <w:r>
        <w:t xml:space="preserve">ca. </w:t>
      </w:r>
      <w:r>
        <w:rPr>
          <w:b/>
        </w:rPr>
        <w:t xml:space="preserve">4 </w:t>
      </w:r>
      <w:r>
        <w:t xml:space="preserve">Hiểu </w:t>
      </w:r>
      <w:r>
        <w:t xml:space="preserve">rõ </w:t>
      </w:r>
      <w:r>
        <w:t xml:space="preserve">và </w:t>
      </w:r>
      <w:r>
        <w:t xml:space="preserve">chấp </w:t>
      </w:r>
      <w:r>
        <w:t xml:space="preserve">thuận, </w:t>
      </w:r>
      <w:r>
        <w:t xml:space="preserve">không </w:t>
      </w:r>
      <w:r>
        <w:t xml:space="preserve">còn </w:t>
      </w:r>
      <w:r>
        <w:t xml:space="preserve">gì </w:t>
      </w:r>
      <w:r>
        <w:t xml:space="preserve">thắc </w:t>
      </w:r>
      <w:r>
        <w:t xml:space="preserve">mắc, </w:t>
      </w:r>
      <w:r>
        <w:t xml:space="preserve">băn </w:t>
      </w:r>
      <w:r>
        <w:rPr>
          <w:i/>
        </w:rPr>
        <w:t xml:space="preserve">khoăn. </w:t>
      </w:r>
      <w:r>
        <w:rPr>
          <w:i/>
        </w:rPr>
        <w:t xml:space="preserve">Bàn </w:t>
      </w:r>
      <w:r>
        <w:rPr>
          <w:i/>
        </w:rPr>
        <w:t xml:space="preserve">kĩ </w:t>
      </w:r>
      <w:r>
        <w:rPr>
          <w:i/>
        </w:rPr>
        <w:t xml:space="preserve">cho </w:t>
      </w:r>
      <w:r>
        <w:t xml:space="preserve">thông. </w:t>
      </w:r>
      <w:r>
        <w:rPr>
          <w:i/>
        </w:rPr>
        <w:t xml:space="preserve">Thông </w:t>
      </w:r>
      <w:r>
        <w:t xml:space="preserve">chính </w:t>
      </w:r>
      <w:r>
        <w:t xml:space="preserve">sách. </w:t>
      </w:r>
      <w:r>
        <w:t xml:space="preserve">Phải </w:t>
      </w:r>
      <w:r>
        <w:t xml:space="preserve">chấp </w:t>
      </w:r>
      <w:r>
        <w:rPr>
          <w:i/>
        </w:rPr>
        <w:t xml:space="preserve">hành, </w:t>
      </w:r>
      <w:r>
        <w:rPr>
          <w:i/>
        </w:rPr>
        <w:t xml:space="preserve">nhưng </w:t>
      </w:r>
      <w:r>
        <w:rPr>
          <w:i/>
        </w:rPr>
        <w:t xml:space="preserve">chưa </w:t>
      </w:r>
      <w:r>
        <w:rPr>
          <w:i/>
        </w:rPr>
        <w:t xml:space="preserve">thật </w:t>
      </w:r>
      <w:r>
        <w:rPr>
          <w:i/>
        </w:rPr>
        <w:t xml:space="preserve">thông. </w:t>
      </w:r>
      <w:r>
        <w:rPr>
          <w:b/>
        </w:rPr>
        <w:t xml:space="preserve">5 </w:t>
      </w:r>
      <w:r>
        <w:t xml:space="preserve">(ít dùng). </w:t>
      </w:r>
      <w:r>
        <w:t xml:space="preserve">Nắm </w:t>
      </w:r>
      <w:r>
        <w:t xml:space="preserve">thành </w:t>
      </w:r>
      <w:r>
        <w:t xml:space="preserve">thạo. </w:t>
      </w:r>
      <w:r>
        <w:t xml:space="preserve">Học </w:t>
      </w:r>
      <w:r>
        <w:rPr>
          <w:i/>
        </w:rPr>
        <w:t xml:space="preserve">thông </w:t>
      </w:r>
      <w:r>
        <w:rPr>
          <w:i/>
        </w:rPr>
        <w:t xml:space="preserve">các </w:t>
      </w:r>
      <w:r>
        <w:rPr>
          <w:i/>
        </w:rPr>
        <w:t xml:space="preserve">môn </w:t>
      </w:r>
      <w:r>
        <w:t xml:space="preserve">uõ. </w:t>
      </w:r>
      <w:r>
        <w:br/>
      </w:r>
      <w:r>
        <w:rPr>
          <w:b/>
        </w:rPr>
        <w:t xml:space="preserve">thông </w:t>
      </w:r>
      <w:r>
        <w:rPr>
          <w:b/>
        </w:rPr>
        <w:t xml:space="preserve">bạch </w:t>
      </w:r>
      <w:r>
        <w:rPr>
          <w:i/>
        </w:rPr>
        <w:t xml:space="preserve">danh từ </w:t>
      </w:r>
      <w:r>
        <w:t xml:space="preserve">Thông </w:t>
      </w:r>
      <w:r>
        <w:t xml:space="preserve">báo </w:t>
      </w:r>
      <w:r>
        <w:t xml:space="preserve">trong </w:t>
      </w:r>
      <w:r>
        <w:t xml:space="preserve">nội </w:t>
      </w:r>
      <w:r>
        <w:t xml:space="preserve">bộ </w:t>
      </w:r>
      <w:r>
        <w:t xml:space="preserve">giới </w:t>
      </w:r>
      <w:r>
        <w:t xml:space="preserve">tu </w:t>
      </w:r>
      <w:r>
        <w:t xml:space="preserve">hành </w:t>
      </w:r>
      <w:r>
        <w:t xml:space="preserve">đạo </w:t>
      </w:r>
      <w:r>
        <w:t xml:space="preserve">Phật. </w:t>
      </w:r>
      <w:r>
        <w:rPr>
          <w:i/>
        </w:rPr>
        <w:t xml:space="preserve">Hoà </w:t>
      </w:r>
      <w:r>
        <w:rPr>
          <w:i/>
        </w:rPr>
        <w:t xml:space="preserve">thượng </w:t>
      </w:r>
      <w:r>
        <w:t xml:space="preserve">tuyên </w:t>
      </w:r>
      <w:r>
        <w:rPr>
          <w:i/>
        </w:rPr>
        <w:t xml:space="preserve">đọc </w:t>
      </w:r>
      <w:r>
        <w:t xml:space="preserve">thông </w:t>
      </w:r>
      <w:r>
        <w:rPr>
          <w:i/>
        </w:rPr>
        <w:t xml:space="preserve">bạch. </w:t>
      </w:r>
      <w:r>
        <w:br/>
      </w:r>
      <w:r>
        <w:rPr>
          <w:b/>
        </w:rPr>
        <w:t xml:space="preserve">thông </w:t>
      </w:r>
      <w:r>
        <w:rPr>
          <w:b/>
        </w:rPr>
        <w:t xml:space="preserve">báo </w:t>
      </w:r>
      <w:r>
        <w:rPr>
          <w:b/>
        </w:rPr>
        <w:t xml:space="preserve">I </w:t>
      </w:r>
      <w:r>
        <w:rPr>
          <w:i/>
        </w:rPr>
        <w:t xml:space="preserve">động từ </w:t>
      </w:r>
      <w:r>
        <w:t xml:space="preserve">Báo </w:t>
      </w:r>
      <w:r>
        <w:t xml:space="preserve">cho </w:t>
      </w:r>
      <w:r>
        <w:t xml:space="preserve">mọi </w:t>
      </w:r>
      <w:r>
        <w:t xml:space="preserve">người </w:t>
      </w:r>
      <w:r>
        <w:t xml:space="preserve">biết </w:t>
      </w:r>
      <w:r>
        <w:t xml:space="preserve">tình </w:t>
      </w:r>
      <w:r>
        <w:t xml:space="preserve">hình, </w:t>
      </w:r>
      <w:r>
        <w:t xml:space="preserve">tin </w:t>
      </w:r>
      <w:r>
        <w:t xml:space="preserve">tức </w:t>
      </w:r>
      <w:r>
        <w:t xml:space="preserve">bằng </w:t>
      </w:r>
      <w:r>
        <w:t xml:space="preserve">lời </w:t>
      </w:r>
      <w:r>
        <w:t xml:space="preserve">nói </w:t>
      </w:r>
      <w:r>
        <w:t xml:space="preserve">hoặc </w:t>
      </w:r>
      <w:r>
        <w:t xml:space="preserve">văn </w:t>
      </w:r>
      <w:r>
        <w:t xml:space="preserve">bản. </w:t>
      </w:r>
      <w:r>
        <w:rPr>
          <w:i/>
        </w:rPr>
        <w:t xml:space="preserve">Thông </w:t>
      </w:r>
      <w:r>
        <w:rPr>
          <w:i/>
        </w:rPr>
        <w:t xml:space="preserve">báo </w:t>
      </w:r>
      <w:r>
        <w:t xml:space="preserve">tình </w:t>
      </w:r>
      <w:r>
        <w:rPr>
          <w:i/>
        </w:rPr>
        <w:t xml:space="preserve">hình </w:t>
      </w:r>
      <w:r>
        <w:t xml:space="preserve">thực </w:t>
      </w:r>
      <w:r>
        <w:t xml:space="preserve">hiện </w:t>
      </w:r>
      <w:r>
        <w:rPr>
          <w:i/>
        </w:rPr>
        <w:t xml:space="preserve">kế </w:t>
      </w:r>
      <w:r>
        <w:t xml:space="preserve">hoạch. </w:t>
      </w:r>
      <w:r>
        <w:t xml:space="preserve">Thông </w:t>
      </w:r>
      <w:r>
        <w:rPr>
          <w:i/>
        </w:rPr>
        <w:t xml:space="preserve">báo </w:t>
      </w:r>
      <w:r>
        <w:rPr>
          <w:i/>
        </w:rPr>
        <w:t xml:space="preserve">kết </w:t>
      </w:r>
      <w:r>
        <w:rPr>
          <w:i/>
        </w:rPr>
        <w:t xml:space="preserve">quả </w:t>
      </w:r>
      <w:r>
        <w:t xml:space="preserve">nghiên </w:t>
      </w:r>
      <w:r>
        <w:t xml:space="preserve">cứu. </w:t>
      </w:r>
      <w:r>
        <w:rPr>
          <w:i/>
        </w:rPr>
        <w:t xml:space="preserve">Thông </w:t>
      </w:r>
      <w:r>
        <w:rPr>
          <w:i/>
        </w:rPr>
        <w:t xml:space="preserve">báo </w:t>
      </w:r>
      <w:r>
        <w:rPr>
          <w:i/>
        </w:rPr>
        <w:t xml:space="preserve">giờ </w:t>
      </w:r>
      <w:r>
        <w:rPr>
          <w:i/>
        </w:rPr>
        <w:t xml:space="preserve">tàu. </w:t>
      </w:r>
      <w:r>
        <w:t xml:space="preserve">ll </w:t>
      </w:r>
      <w:r>
        <w:t xml:space="preserve">danh từ </w:t>
      </w:r>
      <w:r>
        <w:t xml:space="preserve">Bản </w:t>
      </w:r>
      <w:r>
        <w:t xml:space="preserve">thông </w:t>
      </w:r>
      <w:r>
        <w:rPr>
          <w:i/>
        </w:rPr>
        <w:t xml:space="preserve">báo. </w:t>
      </w:r>
      <w:r>
        <w:rPr>
          <w:i/>
        </w:rPr>
        <w:t xml:space="preserve">Ra </w:t>
      </w:r>
      <w:r>
        <w:rPr>
          <w:i/>
        </w:rPr>
        <w:t xml:space="preserve">thông </w:t>
      </w:r>
      <w:r>
        <w:t xml:space="preserve">báo. </w:t>
      </w:r>
      <w:r>
        <w:rPr>
          <w:i/>
        </w:rPr>
        <w:t xml:space="preserve">Gửi </w:t>
      </w:r>
      <w:r>
        <w:t xml:space="preserve">thông </w:t>
      </w:r>
      <w:r>
        <w:rPr>
          <w:i/>
        </w:rPr>
        <w:t xml:space="preserve">báo </w:t>
      </w:r>
      <w:r>
        <w:rPr>
          <w:i/>
        </w:rPr>
        <w:t xml:space="preserve">cho </w:t>
      </w:r>
      <w:r>
        <w:t xml:space="preserve">các </w:t>
      </w:r>
      <w:r>
        <w:t xml:space="preserve">cơ </w:t>
      </w:r>
      <w:r>
        <w:t xml:space="preserve">sở. </w:t>
      </w:r>
      <w:r>
        <w:br/>
      </w:r>
      <w:r>
        <w:rPr>
          <w:b/>
        </w:rPr>
        <w:t xml:space="preserve">thông </w:t>
      </w:r>
      <w:r>
        <w:rPr>
          <w:b/>
        </w:rPr>
        <w:t xml:space="preserve">bệnh </w:t>
      </w:r>
      <w:r>
        <w:rPr>
          <w:i/>
        </w:rPr>
        <w:t xml:space="preserve">danh từ </w:t>
      </w:r>
      <w:r>
        <w:t xml:space="preserve">(ít dùng). </w:t>
      </w:r>
      <w:r>
        <w:t xml:space="preserve">Thói </w:t>
      </w:r>
      <w:r>
        <w:t xml:space="preserve">xấu </w:t>
      </w:r>
      <w:r>
        <w:t xml:space="preserve">hoặc </w:t>
      </w:r>
      <w:r>
        <w:t xml:space="preserve">khuyết </w:t>
      </w:r>
      <w:r>
        <w:t xml:space="preserve">điểm </w:t>
      </w:r>
      <w:r>
        <w:t xml:space="preserve">chung, </w:t>
      </w:r>
      <w:r>
        <w:t xml:space="preserve">phổ </w:t>
      </w:r>
      <w:r>
        <w:t xml:space="preserve">biến </w:t>
      </w:r>
      <w:r>
        <w:t xml:space="preserve">ở </w:t>
      </w:r>
      <w:r>
        <w:t xml:space="preserve">nhiều </w:t>
      </w:r>
      <w:r>
        <w:t xml:space="preserve">người. </w:t>
      </w:r>
      <w:r>
        <w:br/>
      </w:r>
      <w:r>
        <w:rPr>
          <w:b/>
        </w:rPr>
        <w:t xml:space="preserve">thông </w:t>
      </w:r>
      <w:r>
        <w:rPr>
          <w:b/>
        </w:rPr>
        <w:t xml:space="preserve">cảm </w:t>
      </w:r>
      <w:r>
        <w:rPr>
          <w:i/>
        </w:rPr>
        <w:t xml:space="preserve">động từ </w:t>
      </w:r>
      <w:r>
        <w:t xml:space="preserve">Hiểu </w:t>
      </w:r>
      <w:r>
        <w:t xml:space="preserve">thấu </w:t>
      </w:r>
      <w:r>
        <w:t xml:space="preserve">khó </w:t>
      </w:r>
      <w:r>
        <w:t xml:space="preserve">khăn </w:t>
      </w:r>
      <w:r>
        <w:t xml:space="preserve">riêng </w:t>
      </w:r>
      <w:r>
        <w:t xml:space="preserve">và </w:t>
      </w:r>
      <w:r>
        <w:t xml:space="preserve">chia </w:t>
      </w:r>
      <w:r>
        <w:t xml:space="preserve">sẻ </w:t>
      </w:r>
      <w:r>
        <w:t xml:space="preserve">tâm </w:t>
      </w:r>
      <w:r>
        <w:t xml:space="preserve">tư, </w:t>
      </w:r>
      <w:r>
        <w:t xml:space="preserve">tình </w:t>
      </w:r>
      <w:r>
        <w:t xml:space="preserve">cắm. </w:t>
      </w:r>
      <w:r>
        <w:t xml:space="preserve">Thông </w:t>
      </w:r>
      <w:r>
        <w:rPr>
          <w:i/>
        </w:rPr>
        <w:t xml:space="preserve">cảm </w:t>
      </w:r>
      <w:r>
        <w:t xml:space="preserve">với </w:t>
      </w:r>
      <w:r>
        <w:t xml:space="preserve">hoàn </w:t>
      </w:r>
      <w:r>
        <w:t xml:space="preserve">cánh </w:t>
      </w:r>
      <w:r>
        <w:rPr>
          <w:i/>
        </w:rPr>
        <w:t xml:space="preserve">khó </w:t>
      </w:r>
      <w:r>
        <w:rPr>
          <w:i/>
        </w:rPr>
        <w:t xml:space="preserve">khăn </w:t>
      </w:r>
      <w:r>
        <w:rPr>
          <w:i/>
        </w:rPr>
        <w:t xml:space="preserve">của </w:t>
      </w:r>
      <w:r>
        <w:rPr>
          <w:i/>
        </w:rPr>
        <w:t xml:space="preserve">nhau. </w:t>
      </w:r>
      <w:r>
        <w:t xml:space="preserve">Người </w:t>
      </w:r>
      <w:r>
        <w:t xml:space="preserve">cùng </w:t>
      </w:r>
      <w:r>
        <w:t xml:space="preserve">cảnh </w:t>
      </w:r>
      <w:r>
        <w:rPr>
          <w:i/>
        </w:rPr>
        <w:t xml:space="preserve">ngộ </w:t>
      </w:r>
      <w:r>
        <w:rPr>
          <w:i/>
        </w:rPr>
        <w:t xml:space="preserve">nên </w:t>
      </w:r>
      <w:r>
        <w:rPr>
          <w:i/>
        </w:rPr>
        <w:t xml:space="preserve">dễ </w:t>
      </w:r>
      <w:r>
        <w:rPr>
          <w:i/>
        </w:rPr>
        <w:t xml:space="preserve">thông </w:t>
      </w:r>
      <w:r>
        <w:rPr>
          <w:i/>
        </w:rPr>
        <w:t xml:space="preserve">cảm. </w:t>
      </w:r>
      <w:r>
        <w:t xml:space="preserve">Vì </w:t>
      </w:r>
      <w:r>
        <w:t xml:space="preserve">ốm </w:t>
      </w:r>
      <w:r>
        <w:t xml:space="preserve">nên </w:t>
      </w:r>
      <w:r>
        <w:t xml:space="preserve">tôi </w:t>
      </w:r>
      <w:r>
        <w:rPr>
          <w:i/>
        </w:rPr>
        <w:t xml:space="preserve">đã </w:t>
      </w:r>
      <w:r>
        <w:rPr>
          <w:i/>
        </w:rPr>
        <w:t xml:space="preserve">thất </w:t>
      </w:r>
      <w:r>
        <w:rPr>
          <w:i/>
        </w:rPr>
        <w:t xml:space="preserve">hứa, </w:t>
      </w:r>
      <w:r>
        <w:t xml:space="preserve">mong </w:t>
      </w:r>
      <w:r>
        <w:rPr>
          <w:i/>
        </w:rPr>
        <w:t xml:space="preserve">anh </w:t>
      </w:r>
      <w:r>
        <w:rPr>
          <w:i/>
        </w:rPr>
        <w:t xml:space="preserve">thông </w:t>
      </w:r>
      <w:r>
        <w:rPr>
          <w:i/>
        </w:rPr>
        <w:t xml:space="preserve">cảm. </w:t>
      </w:r>
      <w:r>
        <w:t xml:space="preserve">thông </w:t>
      </w:r>
      <w:r>
        <w:t xml:space="preserve">cáo </w:t>
      </w:r>
      <w:r>
        <w:t xml:space="preserve">danh từ </w:t>
      </w:r>
      <w:r>
        <w:t xml:space="preserve">Văn </w:t>
      </w:r>
      <w:r>
        <w:t xml:space="preserve">bản, </w:t>
      </w:r>
      <w:r>
        <w:t xml:space="preserve">thường </w:t>
      </w:r>
      <w:r>
        <w:t xml:space="preserve">là </w:t>
      </w:r>
      <w:r>
        <w:t xml:space="preserve">của </w:t>
      </w:r>
      <w:r>
        <w:t xml:space="preserve">tổ </w:t>
      </w:r>
      <w:r>
        <w:t xml:space="preserve">chức, </w:t>
      </w:r>
      <w:r>
        <w:t xml:space="preserve">cơ </w:t>
      </w:r>
      <w:r>
        <w:t xml:space="preserve">quan </w:t>
      </w:r>
      <w:r>
        <w:t xml:space="preserve">nhà </w:t>
      </w:r>
      <w:r>
        <w:t xml:space="preserve">nước, </w:t>
      </w:r>
      <w:r>
        <w:t xml:space="preserve">báo </w:t>
      </w:r>
      <w:r>
        <w:t xml:space="preserve">cho </w:t>
      </w:r>
      <w:r>
        <w:t xml:space="preserve">mọi </w:t>
      </w:r>
      <w:r>
        <w:t xml:space="preserve">người </w:t>
      </w:r>
      <w:r>
        <w:t xml:space="preserve">biết </w:t>
      </w:r>
      <w:r>
        <w:t xml:space="preserve">tình </w:t>
      </w:r>
      <w:r>
        <w:t xml:space="preserve">hình, </w:t>
      </w:r>
      <w:r>
        <w:t xml:space="preserve">sự </w:t>
      </w:r>
      <w:r>
        <w:t xml:space="preserve">việc </w:t>
      </w:r>
      <w:r>
        <w:t xml:space="preserve">có </w:t>
      </w:r>
      <w:r>
        <w:t xml:space="preserve">một </w:t>
      </w:r>
      <w:r>
        <w:t xml:space="preserve">tẳm </w:t>
      </w:r>
      <w:r>
        <w:t xml:space="preserve">quan </w:t>
      </w:r>
      <w:r>
        <w:t xml:space="preserve">trọng </w:t>
      </w:r>
      <w:r>
        <w:t xml:space="preserve">nhất </w:t>
      </w:r>
      <w:r>
        <w:t xml:space="preserve">định </w:t>
      </w:r>
      <w:r>
        <w:t xml:space="preserve">nào </w:t>
      </w:r>
      <w:r>
        <w:t xml:space="preserve">đó. </w:t>
      </w:r>
      <w:r>
        <w:t xml:space="preserve">Thông </w:t>
      </w:r>
      <w:r>
        <w:t xml:space="preserve">cáo </w:t>
      </w:r>
      <w:r>
        <w:t xml:space="preserve">của </w:t>
      </w:r>
      <w:r>
        <w:rPr>
          <w:i/>
        </w:rPr>
        <w:t xml:space="preserve">quốc </w:t>
      </w:r>
      <w:r>
        <w:rPr>
          <w:i/>
        </w:rPr>
        <w:t xml:space="preserve">hội. </w:t>
      </w:r>
      <w:r>
        <w:br/>
      </w:r>
      <w:r>
        <w:rPr>
          <w:b/>
        </w:rPr>
        <w:t xml:space="preserve">thông </w:t>
      </w:r>
      <w:r>
        <w:rPr>
          <w:b/>
        </w:rPr>
        <w:t xml:space="preserve">cáo </w:t>
      </w:r>
      <w:r>
        <w:rPr>
          <w:b/>
        </w:rPr>
        <w:t xml:space="preserve">chung </w:t>
      </w:r>
      <w:r>
        <w:rPr>
          <w:i/>
        </w:rPr>
        <w:t xml:space="preserve">danh từ </w:t>
      </w:r>
      <w:r>
        <w:t xml:space="preserve">Văn </w:t>
      </w:r>
      <w:r>
        <w:t xml:space="preserve">bản </w:t>
      </w:r>
      <w:r>
        <w:t xml:space="preserve">thông </w:t>
      </w:r>
      <w:r>
        <w:t xml:space="preserve">báo </w:t>
      </w:r>
      <w:r>
        <w:t xml:space="preserve">kết </w:t>
      </w:r>
      <w:r>
        <w:t xml:space="preserve">quả </w:t>
      </w:r>
      <w:r>
        <w:t xml:space="preserve">của </w:t>
      </w:r>
      <w:r>
        <w:t xml:space="preserve">cuộc </w:t>
      </w:r>
      <w:r>
        <w:t xml:space="preserve">gặp </w:t>
      </w:r>
      <w:r>
        <w:t xml:space="preserve">gỡ </w:t>
      </w:r>
      <w:r>
        <w:t xml:space="preserve">và </w:t>
      </w:r>
      <w:r>
        <w:t xml:space="preserve">thảo </w:t>
      </w:r>
      <w:r>
        <w:t xml:space="preserve">luận </w:t>
      </w:r>
      <w:r>
        <w:t xml:space="preserve">giữa </w:t>
      </w:r>
      <w:r>
        <w:t xml:space="preserve">hai </w:t>
      </w:r>
      <w:r>
        <w:t xml:space="preserve">hay </w:t>
      </w:r>
      <w:r>
        <w:t xml:space="preserve">nhiều </w:t>
      </w:r>
      <w:r>
        <w:t xml:space="preserve">đại </w:t>
      </w:r>
      <w:r>
        <w:t xml:space="preserve">diện </w:t>
      </w:r>
      <w:r>
        <w:t xml:space="preserve">chính </w:t>
      </w:r>
      <w:r>
        <w:t xml:space="preserve">phủ, </w:t>
      </w:r>
      <w:r>
        <w:t xml:space="preserve">chính </w:t>
      </w:r>
      <w:r>
        <w:t xml:space="preserve">đảng </w:t>
      </w:r>
      <w:r>
        <w:t xml:space="preserve">hay </w:t>
      </w:r>
      <w:r>
        <w:t xml:space="preserve">đoàn </w:t>
      </w:r>
      <w:r>
        <w:t xml:space="preserve">thể </w:t>
      </w:r>
      <w:r>
        <w:t xml:space="preserve">quần </w:t>
      </w:r>
      <w:r>
        <w:t xml:space="preserve">chúng. </w:t>
      </w:r>
      <w:r>
        <w:br/>
      </w:r>
      <w:r>
        <w:rPr>
          <w:b/>
        </w:rPr>
        <w:t xml:space="preserve">thông </w:t>
      </w:r>
      <w:r>
        <w:rPr>
          <w:b/>
        </w:rPr>
        <w:t xml:space="preserve">dâm </w:t>
      </w:r>
      <w:r>
        <w:rPr>
          <w:i/>
        </w:rPr>
        <w:t xml:space="preserve">động từ </w:t>
      </w:r>
      <w:r>
        <w:t xml:space="preserve">Có </w:t>
      </w:r>
      <w:r>
        <w:t xml:space="preserve">quan </w:t>
      </w:r>
      <w:r>
        <w:t xml:space="preserve">hệ </w:t>
      </w:r>
      <w:r>
        <w:t xml:space="preserve">tình </w:t>
      </w:r>
      <w:r>
        <w:t xml:space="preserve">dục </w:t>
      </w:r>
      <w:r>
        <w:t xml:space="preserve">bất </w:t>
      </w:r>
      <w:r>
        <w:t xml:space="preserve">chính </w:t>
      </w:r>
      <w:r>
        <w:rPr>
          <w:i/>
        </w:rPr>
        <w:t xml:space="preserve">giữa </w:t>
      </w:r>
      <w:r>
        <w:t xml:space="preserve">một </w:t>
      </w:r>
      <w:r>
        <w:t xml:space="preserve">người </w:t>
      </w:r>
      <w:r>
        <w:t xml:space="preserve">đã </w:t>
      </w:r>
      <w:r>
        <w:t xml:space="preserve">có </w:t>
      </w:r>
      <w:r>
        <w:t xml:space="preserve">vợ </w:t>
      </w:r>
      <w:r>
        <w:t xml:space="preserve">hoặc </w:t>
      </w:r>
      <w:r>
        <w:t xml:space="preserve">có </w:t>
      </w:r>
      <w:r>
        <w:t xml:space="preserve">chồng </w:t>
      </w:r>
      <w:r>
        <w:t xml:space="preserve">với </w:t>
      </w:r>
      <w:r>
        <w:t xml:space="preserve">một </w:t>
      </w:r>
      <w:r>
        <w:t xml:space="preserve">người </w:t>
      </w:r>
      <w:r>
        <w:t xml:space="preserve">khác. </w:t>
      </w:r>
      <w:r>
        <w:rPr>
          <w:i/>
        </w:rPr>
        <w:t xml:space="preserve">Tội </w:t>
      </w:r>
      <w:r>
        <w:t xml:space="preserve">thông </w:t>
      </w:r>
      <w:r>
        <w:t xml:space="preserve">dâm. </w:t>
      </w:r>
      <w:r>
        <w:br/>
      </w:r>
      <w:r>
        <w:rPr>
          <w:b/>
        </w:rPr>
        <w:t xml:space="preserve">thông </w:t>
      </w:r>
      <w:r>
        <w:rPr>
          <w:b/>
        </w:rPr>
        <w:t xml:space="preserve">dịch </w:t>
      </w:r>
      <w:r>
        <w:rPr>
          <w:i/>
        </w:rPr>
        <w:t xml:space="preserve">động từ </w:t>
      </w:r>
      <w:r>
        <w:t xml:space="preserve">(cũ). </w:t>
      </w:r>
      <w:r>
        <w:t xml:space="preserve">Phiên </w:t>
      </w:r>
      <w:r>
        <w:t xml:space="preserve">dịch </w:t>
      </w:r>
      <w:r>
        <w:t xml:space="preserve">thông </w:t>
      </w:r>
      <w:r>
        <w:t xml:space="preserve">dịch </w:t>
      </w:r>
      <w:r>
        <w:t xml:space="preserve">viên. </w:t>
      </w:r>
      <w:r>
        <w:t xml:space="preserve">danh từ </w:t>
      </w:r>
      <w:r>
        <w:t xml:space="preserve">(cũ) </w:t>
      </w:r>
      <w:r>
        <w:t xml:space="preserve">Người </w:t>
      </w:r>
      <w:r>
        <w:t xml:space="preserve">phiên </w:t>
      </w:r>
      <w:r>
        <w:t xml:space="preserve">dịch. </w:t>
      </w:r>
      <w:r>
        <w:br/>
      </w:r>
      <w:r>
        <w:rPr>
          <w:b/>
        </w:rPr>
        <w:t xml:space="preserve">thông </w:t>
      </w:r>
      <w:r>
        <w:rPr>
          <w:b/>
        </w:rPr>
        <w:t xml:space="preserve">dụng </w:t>
      </w:r>
      <w:r>
        <w:rPr>
          <w:i/>
        </w:rPr>
        <w:t xml:space="preserve">tính từ </w:t>
      </w:r>
      <w:r>
        <w:t xml:space="preserve">Thường </w:t>
      </w:r>
      <w:r>
        <w:t xml:space="preserve">dùng, </w:t>
      </w:r>
      <w:r>
        <w:t xml:space="preserve">được </w:t>
      </w:r>
      <w:r>
        <w:t xml:space="preserve">nhiều </w:t>
      </w:r>
      <w:r>
        <w:t xml:space="preserve">người </w:t>
      </w:r>
      <w:r>
        <w:t xml:space="preserve">dùng </w:t>
      </w:r>
      <w:r>
        <w:t xml:space="preserve">đến. </w:t>
      </w:r>
      <w:r>
        <w:rPr>
          <w:i/>
        </w:rPr>
        <w:t xml:space="preserve">Các </w:t>
      </w:r>
      <w:r>
        <w:t xml:space="preserve">mặt </w:t>
      </w:r>
      <w:r>
        <w:t xml:space="preserve">hàng </w:t>
      </w:r>
      <w:r>
        <w:t xml:space="preserve">thông </w:t>
      </w:r>
      <w:r>
        <w:t xml:space="preserve">dụng. </w:t>
      </w:r>
      <w:r>
        <w:br/>
      </w:r>
      <w:r>
        <w:rPr>
          <w:b/>
        </w:rPr>
        <w:t xml:space="preserve">thông </w:t>
      </w:r>
      <w:r>
        <w:rPr>
          <w:b/>
        </w:rPr>
        <w:t xml:space="preserve">điệp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Công </w:t>
      </w:r>
      <w:r>
        <w:t xml:space="preserve">văn </w:t>
      </w:r>
      <w:r>
        <w:t xml:space="preserve">ngoại </w:t>
      </w:r>
      <w:r>
        <w:t xml:space="preserve">giao </w:t>
      </w:r>
      <w:r>
        <w:t xml:space="preserve">quan </w:t>
      </w:r>
      <w:r>
        <w:t xml:space="preserve">trọng </w:t>
      </w:r>
      <w:r>
        <w:t xml:space="preserve">do </w:t>
      </w:r>
      <w:r>
        <w:t xml:space="preserve">nước </w:t>
      </w:r>
      <w:r>
        <w:t xml:space="preserve">này </w:t>
      </w:r>
      <w:r>
        <w:t xml:space="preserve">gửi </w:t>
      </w:r>
      <w:r>
        <w:t xml:space="preserve">cho </w:t>
      </w:r>
      <w:r>
        <w:t xml:space="preserve">một </w:t>
      </w:r>
      <w:r>
        <w:t xml:space="preserve">hay </w:t>
      </w:r>
      <w:r>
        <w:t xml:space="preserve">nhiều </w:t>
      </w:r>
      <w:r>
        <w:t xml:space="preserve">nước </w:t>
      </w:r>
      <w:r>
        <w:t xml:space="preserve">khác. </w:t>
      </w:r>
      <w:r>
        <w:rPr>
          <w:b/>
        </w:rPr>
        <w:t xml:space="preserve">2 </w:t>
      </w:r>
      <w:r>
        <w:t xml:space="preserve">Báo </w:t>
      </w:r>
      <w:r>
        <w:t xml:space="preserve">cáo </w:t>
      </w:r>
      <w:r>
        <w:t xml:space="preserve">do </w:t>
      </w:r>
      <w:r>
        <w:t xml:space="preserve">tổng </w:t>
      </w:r>
      <w:r>
        <w:t xml:space="preserve">thống </w:t>
      </w:r>
      <w:r>
        <w:t xml:space="preserve">gửi </w:t>
      </w:r>
      <w:r>
        <w:t xml:space="preserve">cho </w:t>
      </w:r>
      <w:r>
        <w:t xml:space="preserve">quốc </w:t>
      </w:r>
      <w:r>
        <w:t xml:space="preserve">hội </w:t>
      </w:r>
      <w:r>
        <w:t xml:space="preserve">để </w:t>
      </w:r>
      <w:r>
        <w:t xml:space="preserve">trình </w:t>
      </w:r>
      <w:r>
        <w:t xml:space="preserve">bày </w:t>
      </w:r>
      <w:r>
        <w:t xml:space="preserve">tình </w:t>
      </w:r>
      <w:r>
        <w:t xml:space="preserve">hình </w:t>
      </w:r>
      <w:r>
        <w:t xml:space="preserve">và </w:t>
      </w:r>
      <w:r>
        <w:t xml:space="preserve">chính </w:t>
      </w:r>
      <w:r>
        <w:t xml:space="preserve">sách. </w:t>
      </w:r>
      <w:r>
        <w:t xml:space="preserve">Thông </w:t>
      </w:r>
      <w:r>
        <w:rPr>
          <w:i/>
        </w:rPr>
        <w:t xml:space="preserve">điệp </w:t>
      </w:r>
      <w:r>
        <w:t xml:space="preserve">của </w:t>
      </w:r>
      <w:r>
        <w:t xml:space="preserve">tổng </w:t>
      </w:r>
      <w:r>
        <w:t xml:space="preserve">thống </w:t>
      </w:r>
      <w:r>
        <w:t xml:space="preserve">Mĩ </w:t>
      </w:r>
      <w:r>
        <w:t xml:space="preserve">gửi </w:t>
      </w:r>
      <w:r>
        <w:rPr>
          <w:i/>
        </w:rPr>
        <w:t xml:space="preserve">quốc </w:t>
      </w:r>
      <w:r>
        <w:rPr>
          <w:i/>
        </w:rPr>
        <w:t xml:space="preserve">hội. </w:t>
      </w:r>
      <w:r>
        <w:br w:type="page"/>
      </w:r>
      <w:r>
        <w:rPr>
          <w:b/>
        </w:rPr>
        <w:t xml:space="preserve">thông </w:t>
      </w:r>
      <w:r>
        <w:rPr>
          <w:b/>
        </w:rPr>
        <w:t xml:space="preserve">đồng </w:t>
      </w:r>
      <w:r>
        <w:rPr>
          <w:i/>
        </w:rPr>
        <w:t xml:space="preserve">động từ </w:t>
      </w:r>
      <w:r>
        <w:t xml:space="preserve">Thoả </w:t>
      </w:r>
      <w:r>
        <w:t xml:space="preserve">thuận </w:t>
      </w:r>
      <w:r>
        <w:t xml:space="preserve">ngầm </w:t>
      </w:r>
      <w:r>
        <w:t xml:space="preserve">với </w:t>
      </w:r>
      <w:r>
        <w:t xml:space="preserve">nhau </w:t>
      </w:r>
      <w:r>
        <w:t xml:space="preserve">để </w:t>
      </w:r>
      <w:r>
        <w:t xml:space="preserve">làm </w:t>
      </w:r>
      <w:r>
        <w:t xml:space="preserve">việc </w:t>
      </w:r>
      <w:r>
        <w:t xml:space="preserve">trái </w:t>
      </w:r>
      <w:r>
        <w:t xml:space="preserve">phép. </w:t>
      </w:r>
      <w:r>
        <w:t xml:space="preserve">Kế </w:t>
      </w:r>
      <w:r>
        <w:t xml:space="preserve">toán </w:t>
      </w:r>
      <w:r>
        <w:t xml:space="preserve">uà </w:t>
      </w:r>
      <w:r>
        <w:t xml:space="preserve">thủ </w:t>
      </w:r>
      <w:r>
        <w:t xml:space="preserve">quỹ </w:t>
      </w:r>
      <w:r>
        <w:rPr>
          <w:i/>
        </w:rPr>
        <w:t xml:space="preserve">thông </w:t>
      </w:r>
      <w:r>
        <w:rPr>
          <w:i/>
        </w:rPr>
        <w:t xml:space="preserve">đồng </w:t>
      </w:r>
      <w:r>
        <w:rPr>
          <w:i/>
        </w:rPr>
        <w:t xml:space="preserve">với </w:t>
      </w:r>
      <w:r>
        <w:rPr>
          <w:i/>
        </w:rPr>
        <w:t xml:space="preserve">nhau </w:t>
      </w:r>
      <w:r>
        <w:t xml:space="preserve">tham </w:t>
      </w:r>
      <w:r>
        <w:rPr>
          <w:i/>
        </w:rPr>
        <w:t xml:space="preserve">ô </w:t>
      </w:r>
      <w:r>
        <w:rPr>
          <w:i/>
        </w:rPr>
        <w:t xml:space="preserve">quỹ </w:t>
      </w:r>
      <w:r>
        <w:rPr>
          <w:i/>
        </w:rPr>
        <w:t xml:space="preserve">công. </w:t>
      </w:r>
      <w:r>
        <w:br/>
      </w:r>
      <w:r>
        <w:rPr>
          <w:b/>
        </w:rPr>
        <w:t xml:space="preserve">thông </w:t>
      </w:r>
      <w:r>
        <w:rPr>
          <w:b/>
        </w:rPr>
        <w:t xml:space="preserve">đồng </w:t>
      </w:r>
      <w:r>
        <w:rPr>
          <w:b/>
        </w:rPr>
        <w:t xml:space="preserve">bén </w:t>
      </w:r>
      <w:r>
        <w:rPr>
          <w:b/>
        </w:rPr>
        <w:t xml:space="preserve">giọt </w:t>
      </w:r>
      <w:r>
        <w:rPr>
          <w:i/>
        </w:rPr>
        <w:t xml:space="preserve">tính từ </w:t>
      </w:r>
      <w:r>
        <w:t xml:space="preserve">(khẩu ngữ). </w:t>
      </w:r>
      <w:r>
        <w:t xml:space="preserve">Suôn </w:t>
      </w:r>
      <w:r>
        <w:t xml:space="preserve">sẻ, </w:t>
      </w:r>
      <w:r>
        <w:t xml:space="preserve">trôi </w:t>
      </w:r>
      <w:r>
        <w:t xml:space="preserve">chảy, </w:t>
      </w:r>
      <w:r>
        <w:t xml:space="preserve">không </w:t>
      </w:r>
      <w:r>
        <w:t xml:space="preserve">mắc </w:t>
      </w:r>
      <w:r>
        <w:t xml:space="preserve">phải </w:t>
      </w:r>
      <w:r>
        <w:t xml:space="preserve">khó </w:t>
      </w:r>
      <w:r>
        <w:t xml:space="preserve">khăn, </w:t>
      </w:r>
      <w:r>
        <w:t xml:space="preserve">trở </w:t>
      </w:r>
      <w:r>
        <w:t xml:space="preserve">ngại. </w:t>
      </w:r>
      <w:r>
        <w:t xml:space="preserve">Việc </w:t>
      </w:r>
      <w:r>
        <w:t xml:space="preserve">làm </w:t>
      </w:r>
      <w:r>
        <w:rPr>
          <w:i/>
        </w:rPr>
        <w:t xml:space="preserve">thông </w:t>
      </w:r>
      <w:r>
        <w:rPr>
          <w:i/>
        </w:rPr>
        <w:t xml:space="preserve">đồng </w:t>
      </w:r>
      <w:r>
        <w:rPr>
          <w:i/>
        </w:rPr>
        <w:t xml:space="preserve">bén </w:t>
      </w:r>
      <w:r>
        <w:t xml:space="preserve">giọt. </w:t>
      </w:r>
      <w:r>
        <w:br/>
      </w:r>
      <w:r>
        <w:rPr>
          <w:b/>
        </w:rPr>
        <w:t xml:space="preserve">thông </w:t>
      </w:r>
      <w:r>
        <w:rPr>
          <w:b/>
        </w:rPr>
        <w:t xml:space="preserve">gia </w:t>
      </w:r>
      <w:r>
        <w:rPr>
          <w:i/>
        </w:rPr>
        <w:t xml:space="preserve">danh từ </w:t>
      </w:r>
      <w:r>
        <w:rPr>
          <w:i/>
        </w:rPr>
        <w:t xml:space="preserve">Gia </w:t>
      </w:r>
      <w:r>
        <w:rPr>
          <w:i/>
        </w:rPr>
        <w:t xml:space="preserve">đình </w:t>
      </w:r>
      <w:r>
        <w:rPr>
          <w:i/>
        </w:rPr>
        <w:t xml:space="preserve">có </w:t>
      </w:r>
      <w:r>
        <w:t xml:space="preserve">con </w:t>
      </w:r>
      <w:r>
        <w:t xml:space="preserve">cái </w:t>
      </w:r>
      <w:r>
        <w:t xml:space="preserve">kết </w:t>
      </w:r>
      <w:r>
        <w:t xml:space="preserve">hôn </w:t>
      </w:r>
      <w:r>
        <w:t xml:space="preserve">với </w:t>
      </w:r>
      <w:r>
        <w:t xml:space="preserve">nhau, </w:t>
      </w:r>
      <w:r>
        <w:t xml:space="preserve">trong </w:t>
      </w:r>
      <w:r>
        <w:t xml:space="preserve">quan </w:t>
      </w:r>
      <w:r>
        <w:t xml:space="preserve">hệ </w:t>
      </w:r>
      <w:r>
        <w:t xml:space="preserve">với </w:t>
      </w:r>
      <w:r>
        <w:t xml:space="preserve">nhau. </w:t>
      </w:r>
      <w:r>
        <w:rPr>
          <w:i/>
        </w:rPr>
        <w:t xml:space="preserve">Làm </w:t>
      </w:r>
      <w:r>
        <w:rPr>
          <w:i/>
        </w:rPr>
        <w:t xml:space="preserve">thông </w:t>
      </w:r>
      <w:r>
        <w:t xml:space="preserve">gia </w:t>
      </w:r>
      <w:r>
        <w:t xml:space="preserve">với </w:t>
      </w:r>
      <w:r>
        <w:rPr>
          <w:i/>
        </w:rPr>
        <w:t xml:space="preserve">nhau. </w:t>
      </w:r>
      <w:r>
        <w:rPr>
          <w:i/>
        </w:rPr>
        <w:t xml:space="preserve">Thông </w:t>
      </w:r>
      <w:r>
        <w:t xml:space="preserve">gia </w:t>
      </w:r>
      <w:r>
        <w:t xml:space="preserve">với </w:t>
      </w:r>
      <w:r>
        <w:t xml:space="preserve">người </w:t>
      </w:r>
      <w:r>
        <w:t xml:space="preserve">cùng </w:t>
      </w:r>
      <w:r>
        <w:rPr>
          <w:i/>
        </w:rPr>
        <w:t xml:space="preserve">làng </w:t>
      </w:r>
      <w:r>
        <w:t xml:space="preserve">(kng.; </w:t>
      </w:r>
      <w:r>
        <w:t xml:space="preserve">làm </w:t>
      </w:r>
      <w:r>
        <w:t xml:space="preserve">thông </w:t>
      </w:r>
      <w:r>
        <w:t xml:space="preserve">gia </w:t>
      </w:r>
      <w:r>
        <w:t xml:space="preserve">với </w:t>
      </w:r>
      <w:r>
        <w:t xml:space="preserve">người </w:t>
      </w:r>
      <w:r>
        <w:t xml:space="preserve">cùng </w:t>
      </w:r>
      <w:r>
        <w:t xml:space="preserve">làng). </w:t>
      </w:r>
      <w:r>
        <w:t xml:space="preserve">Ông </w:t>
      </w:r>
      <w:r>
        <w:t xml:space="preserve">thông </w:t>
      </w:r>
      <w:r>
        <w:t xml:space="preserve">gia. </w:t>
      </w:r>
      <w:r>
        <w:br/>
      </w:r>
      <w:r>
        <w:rPr>
          <w:b/>
        </w:rPr>
        <w:t xml:space="preserve">thông </w:t>
      </w:r>
      <w:r>
        <w:rPr>
          <w:b/>
        </w:rPr>
        <w:t xml:space="preserve">gian </w:t>
      </w:r>
      <w:r>
        <w:rPr>
          <w:i/>
        </w:rPr>
        <w:t xml:space="preserve">động từ </w:t>
      </w:r>
      <w:r>
        <w:t xml:space="preserve">(ít dùng). </w:t>
      </w:r>
      <w:r>
        <w:t xml:space="preserve">Như </w:t>
      </w:r>
      <w:r>
        <w:t xml:space="preserve">thông </w:t>
      </w:r>
      <w:r>
        <w:rPr>
          <w:i/>
        </w:rPr>
        <w:t xml:space="preserve">dâm. </w:t>
      </w:r>
      <w:r>
        <w:br/>
      </w:r>
      <w:r>
        <w:rPr>
          <w:b/>
        </w:rPr>
        <w:t xml:space="preserve">thông </w:t>
      </w:r>
      <w:r>
        <w:rPr>
          <w:b/>
        </w:rPr>
        <w:t xml:space="preserve">hành </w:t>
      </w:r>
      <w:r>
        <w:rPr>
          <w:i/>
        </w:rPr>
        <w:t xml:space="preserve">xem </w:t>
      </w:r>
      <w:r>
        <w:t xml:space="preserve">giấy </w:t>
      </w:r>
      <w:r>
        <w:rPr>
          <w:i/>
        </w:rPr>
        <w:t xml:space="preserve">thông </w:t>
      </w:r>
      <w:r>
        <w:rPr>
          <w:i/>
        </w:rPr>
        <w:t xml:space="preserve">hành. </w:t>
      </w:r>
      <w:r>
        <w:br/>
      </w:r>
      <w:r>
        <w:rPr>
          <w:b/>
        </w:rPr>
        <w:t xml:space="preserve">thông </w:t>
      </w:r>
      <w:r>
        <w:rPr>
          <w:b/>
        </w:rPr>
        <w:t xml:space="preserve">hiểu </w:t>
      </w:r>
      <w:r>
        <w:rPr>
          <w:i/>
        </w:rPr>
        <w:t xml:space="preserve">động từ </w:t>
      </w:r>
      <w:r>
        <w:t xml:space="preserve">Hiểu </w:t>
      </w:r>
      <w:r>
        <w:t xml:space="preserve">thấu </w:t>
      </w:r>
      <w:r>
        <w:t xml:space="preserve">đáo, </w:t>
      </w:r>
      <w:r>
        <w:t xml:space="preserve">cặn </w:t>
      </w:r>
      <w:r>
        <w:t xml:space="preserve">kẽ. </w:t>
      </w:r>
      <w:r>
        <w:rPr>
          <w:i/>
        </w:rPr>
        <w:t xml:space="preserve">Thông </w:t>
      </w:r>
      <w:r>
        <w:t xml:space="preserve">hiểu </w:t>
      </w:r>
      <w:r>
        <w:t xml:space="preserve">tình </w:t>
      </w:r>
      <w:r>
        <w:t xml:space="preserve">hình. </w:t>
      </w:r>
      <w:r>
        <w:rPr>
          <w:i/>
        </w:rPr>
        <w:t xml:space="preserve">Thông </w:t>
      </w:r>
      <w:r>
        <w:t xml:space="preserve">hiểu </w:t>
      </w:r>
      <w:r>
        <w:rPr>
          <w:i/>
        </w:rPr>
        <w:t xml:space="preserve">luật </w:t>
      </w:r>
      <w:r>
        <w:rPr>
          <w:i/>
        </w:rPr>
        <w:t xml:space="preserve">pháp. </w:t>
      </w:r>
      <w:r>
        <w:br/>
      </w:r>
      <w:r>
        <w:rPr>
          <w:b/>
        </w:rPr>
        <w:t xml:space="preserve">thông </w:t>
      </w:r>
      <w:r>
        <w:rPr>
          <w:b/>
        </w:rPr>
        <w:t xml:space="preserve">hiếu </w:t>
      </w:r>
      <w:r>
        <w:rPr>
          <w:i/>
        </w:rPr>
        <w:t xml:space="preserve">động từ </w:t>
      </w:r>
      <w:r>
        <w:t xml:space="preserve">(cũ). </w:t>
      </w:r>
      <w:r>
        <w:t xml:space="preserve">Đặt </w:t>
      </w:r>
      <w:r>
        <w:t xml:space="preserve">quan </w:t>
      </w:r>
      <w:r>
        <w:t xml:space="preserve">hệ </w:t>
      </w:r>
      <w:r>
        <w:t xml:space="preserve">ngoại </w:t>
      </w:r>
      <w:r>
        <w:t xml:space="preserve">giao </w:t>
      </w:r>
      <w:r>
        <w:t xml:space="preserve">hữu </w:t>
      </w:r>
      <w:r>
        <w:t xml:space="preserve">nghị </w:t>
      </w:r>
      <w:r>
        <w:t xml:space="preserve">với </w:t>
      </w:r>
      <w:r>
        <w:t xml:space="preserve">nhau. </w:t>
      </w:r>
      <w:r>
        <w:t xml:space="preserve">Phái </w:t>
      </w:r>
      <w:r>
        <w:t xml:space="preserve">sứ </w:t>
      </w:r>
      <w:r>
        <w:t xml:space="preserve">giả </w:t>
      </w:r>
      <w:r>
        <w:rPr>
          <w:i/>
        </w:rPr>
        <w:t xml:space="preserve">thông </w:t>
      </w:r>
      <w:r>
        <w:rPr>
          <w:i/>
        </w:rPr>
        <w:t xml:space="preserve">hiếu </w:t>
      </w:r>
      <w:r>
        <w:rPr>
          <w:i/>
        </w:rPr>
        <w:t xml:space="preserve">với </w:t>
      </w:r>
      <w:r>
        <w:rPr>
          <w:i/>
        </w:rPr>
        <w:t xml:space="preserve">nước </w:t>
      </w:r>
      <w:r>
        <w:rPr>
          <w:i/>
        </w:rPr>
        <w:t xml:space="preserve">láng </w:t>
      </w:r>
      <w:r>
        <w:rPr>
          <w:i/>
        </w:rPr>
        <w:t xml:space="preserve">giồng. </w:t>
      </w:r>
      <w:r>
        <w:br/>
      </w:r>
      <w:r>
        <w:rPr>
          <w:b/>
        </w:rPr>
        <w:t xml:space="preserve">thông </w:t>
      </w:r>
      <w:r>
        <w:rPr>
          <w:b/>
        </w:rPr>
        <w:t xml:space="preserve">hiệu </w:t>
      </w:r>
      <w:r>
        <w:rPr>
          <w:i/>
        </w:rPr>
        <w:t xml:space="preserve">danh từ </w:t>
      </w:r>
      <w:r>
        <w:t xml:space="preserve">(cũ). </w:t>
      </w:r>
      <w:r>
        <w:t xml:space="preserve">Hiệu </w:t>
      </w:r>
      <w:r>
        <w:t xml:space="preserve">để </w:t>
      </w:r>
      <w:r>
        <w:t xml:space="preserve">thông </w:t>
      </w:r>
      <w:r>
        <w:t xml:space="preserve">báo </w:t>
      </w:r>
      <w:r>
        <w:t xml:space="preserve">cho </w:t>
      </w:r>
      <w:r>
        <w:t xml:space="preserve">biết. </w:t>
      </w:r>
      <w:r>
        <w:t xml:space="preserve">Thổi </w:t>
      </w:r>
      <w:r>
        <w:rPr>
          <w:i/>
        </w:rPr>
        <w:t xml:space="preserve">kèn </w:t>
      </w:r>
      <w:r>
        <w:rPr>
          <w:i/>
        </w:rPr>
        <w:t xml:space="preserve">làm </w:t>
      </w:r>
      <w:r>
        <w:t xml:space="preserve">thông </w:t>
      </w:r>
      <w:r>
        <w:t xml:space="preserve">hiệu </w:t>
      </w:r>
      <w:r>
        <w:t xml:space="preserve">rút </w:t>
      </w:r>
      <w:r>
        <w:t xml:space="preserve">quân. </w:t>
      </w:r>
      <w:r>
        <w:rPr>
          <w:i/>
        </w:rPr>
        <w:t xml:space="preserve">Lính </w:t>
      </w:r>
      <w:r>
        <w:rPr>
          <w:i/>
        </w:rPr>
        <w:t xml:space="preserve">thông </w:t>
      </w:r>
      <w:r>
        <w:t xml:space="preserve">hiệu </w:t>
      </w:r>
      <w:r>
        <w:t xml:space="preserve">(làm </w:t>
      </w:r>
      <w:r>
        <w:t xml:space="preserve">nhiệm </w:t>
      </w:r>
      <w:r>
        <w:t xml:space="preserve">vụ </w:t>
      </w:r>
      <w:r>
        <w:t xml:space="preserve">truyền </w:t>
      </w:r>
      <w:r>
        <w:t xml:space="preserve">thông </w:t>
      </w:r>
      <w:r>
        <w:t xml:space="preserve">hiệu). </w:t>
      </w:r>
      <w:r>
        <w:br/>
      </w:r>
      <w:r>
        <w:rPr>
          <w:b/>
        </w:rPr>
        <w:t xml:space="preserve">thông </w:t>
      </w:r>
      <w:r>
        <w:rPr>
          <w:b/>
        </w:rPr>
        <w:t xml:space="preserve">kim </w:t>
      </w:r>
      <w:r>
        <w:rPr>
          <w:b/>
        </w:rPr>
        <w:t xml:space="preserve">bác </w:t>
      </w:r>
      <w:r>
        <w:rPr>
          <w:b/>
        </w:rPr>
        <w:t xml:space="preserve">cổ </w:t>
      </w:r>
      <w:r>
        <w:rPr>
          <w:i/>
        </w:rPr>
        <w:t xml:space="preserve">xem </w:t>
      </w:r>
      <w:r>
        <w:rPr>
          <w:i/>
        </w:rPr>
        <w:t xml:space="preserve">bác </w:t>
      </w:r>
      <w:r>
        <w:rPr>
          <w:i/>
        </w:rPr>
        <w:t xml:space="preserve">cổ </w:t>
      </w:r>
      <w:r>
        <w:t xml:space="preserve">thông </w:t>
      </w:r>
      <w:r>
        <w:rPr>
          <w:i/>
        </w:rPr>
        <w:t xml:space="preserve">kim. </w:t>
      </w:r>
      <w:r>
        <w:br/>
      </w:r>
      <w:r>
        <w:rPr>
          <w:b/>
        </w:rPr>
        <w:t xml:space="preserve">thông </w:t>
      </w:r>
      <w:r>
        <w:rPr>
          <w:b/>
        </w:rPr>
        <w:t xml:space="preserve">lại </w:t>
      </w:r>
      <w:r>
        <w:rPr>
          <w:i/>
        </w:rPr>
        <w:t xml:space="preserve">danh từ </w:t>
      </w:r>
      <w:r>
        <w:t xml:space="preserve">Viên </w:t>
      </w:r>
      <w:r>
        <w:t xml:space="preserve">chức </w:t>
      </w:r>
      <w:r>
        <w:t xml:space="preserve">nhỏ </w:t>
      </w:r>
      <w:r>
        <w:t xml:space="preserve">làm </w:t>
      </w:r>
      <w:r>
        <w:t xml:space="preserve">việc </w:t>
      </w:r>
      <w:r>
        <w:t xml:space="preserve">bàn </w:t>
      </w:r>
      <w:r>
        <w:t xml:space="preserve">giấy </w:t>
      </w:r>
      <w:r>
        <w:t xml:space="preserve">trong </w:t>
      </w:r>
      <w:r>
        <w:t xml:space="preserve">các </w:t>
      </w:r>
      <w:r>
        <w:t xml:space="preserve">công </w:t>
      </w:r>
      <w:r>
        <w:t xml:space="preserve">đường </w:t>
      </w:r>
      <w:r>
        <w:t xml:space="preserve">ở </w:t>
      </w:r>
      <w:r>
        <w:t xml:space="preserve">phủ </w:t>
      </w:r>
      <w:r>
        <w:t xml:space="preserve">huyện </w:t>
      </w:r>
      <w:r>
        <w:t xml:space="preserve">thời </w:t>
      </w:r>
      <w:r>
        <w:t xml:space="preserve">thực </w:t>
      </w:r>
      <w:r>
        <w:t xml:space="preserve">dân </w:t>
      </w:r>
      <w:r>
        <w:t xml:space="preserve">Pháp. </w:t>
      </w:r>
      <w:r>
        <w:br/>
      </w:r>
      <w:r>
        <w:rPr>
          <w:b/>
        </w:rPr>
        <w:t xml:space="preserve">thông </w:t>
      </w:r>
      <w:r>
        <w:rPr>
          <w:b/>
        </w:rPr>
        <w:t xml:space="preserve">lệ </w:t>
      </w:r>
      <w:r>
        <w:rPr>
          <w:i/>
        </w:rPr>
        <w:t xml:space="preserve">danh từ </w:t>
      </w:r>
      <w:r>
        <w:t xml:space="preserve">(ít dùng). </w:t>
      </w:r>
      <w:r>
        <w:t xml:space="preserve">Lệ </w:t>
      </w:r>
      <w:r>
        <w:t xml:space="preserve">thường. </w:t>
      </w:r>
      <w:r>
        <w:br/>
      </w:r>
      <w:r>
        <w:rPr>
          <w:b/>
        </w:rPr>
        <w:t xml:space="preserve">thông </w:t>
      </w:r>
      <w:r>
        <w:rPr>
          <w:b/>
        </w:rPr>
        <w:t xml:space="preserve">lệnh </w:t>
      </w:r>
      <w:r>
        <w:rPr>
          <w:i/>
        </w:rPr>
        <w:t xml:space="preserve">danh từ </w:t>
      </w:r>
      <w:r>
        <w:t xml:space="preserve">(cũ). </w:t>
      </w:r>
      <w:r>
        <w:t xml:space="preserve">Văn </w:t>
      </w:r>
      <w:r>
        <w:t xml:space="preserve">bản </w:t>
      </w:r>
      <w:r>
        <w:t xml:space="preserve">để </w:t>
      </w:r>
      <w:r>
        <w:t xml:space="preserve">truyền </w:t>
      </w:r>
      <w:r>
        <w:t xml:space="preserve">mệnh </w:t>
      </w:r>
      <w:r>
        <w:t xml:space="preserve">lệnh </w:t>
      </w:r>
      <w:r>
        <w:t xml:space="preserve">của </w:t>
      </w:r>
      <w:r>
        <w:t xml:space="preserve">nhà </w:t>
      </w:r>
      <w:r>
        <w:t xml:space="preserve">nước </w:t>
      </w:r>
      <w:r>
        <w:t xml:space="preserve">cho </w:t>
      </w:r>
      <w:r>
        <w:t xml:space="preserve">các </w:t>
      </w:r>
      <w:r>
        <w:t xml:space="preserve">cơ </w:t>
      </w:r>
      <w:r>
        <w:t xml:space="preserve">quan </w:t>
      </w:r>
      <w:r>
        <w:t xml:space="preserve">và </w:t>
      </w:r>
      <w:r>
        <w:t xml:space="preserve">nhân </w:t>
      </w:r>
      <w:r>
        <w:t xml:space="preserve">dân </w:t>
      </w:r>
      <w:r>
        <w:t xml:space="preserve">biết. </w:t>
      </w:r>
      <w:r>
        <w:br/>
      </w:r>
      <w:r>
        <w:rPr>
          <w:b/>
        </w:rPr>
        <w:t xml:space="preserve">thông </w:t>
      </w:r>
      <w:r>
        <w:rPr>
          <w:b/>
        </w:rPr>
        <w:t xml:space="preserve">lưng </w:t>
      </w:r>
      <w:r>
        <w:rPr>
          <w:i/>
        </w:rPr>
        <w:t xml:space="preserve">động từ </w:t>
      </w:r>
      <w:r>
        <w:t xml:space="preserve">(khẩu ngữ). </w:t>
      </w:r>
      <w:r>
        <w:t xml:space="preserve">Như </w:t>
      </w:r>
      <w:r>
        <w:t xml:space="preserve">thông </w:t>
      </w:r>
      <w:r>
        <w:rPr>
          <w:i/>
        </w:rPr>
        <w:t xml:space="preserve">đồng. </w:t>
      </w:r>
      <w:r>
        <w:br/>
      </w:r>
      <w:r>
        <w:rPr>
          <w:b/>
        </w:rPr>
        <w:t xml:space="preserve">thông </w:t>
      </w:r>
      <w:r>
        <w:rPr>
          <w:b/>
        </w:rPr>
        <w:t xml:space="preserve">minh </w:t>
      </w:r>
      <w:r>
        <w:rPr>
          <w:i/>
        </w:rPr>
        <w:t xml:space="preserve">tính từ </w:t>
      </w:r>
      <w:r>
        <w:rPr>
          <w:b/>
        </w:rPr>
        <w:t xml:space="preserve">1 </w:t>
      </w:r>
      <w:r>
        <w:t xml:space="preserve">Có </w:t>
      </w:r>
      <w:r>
        <w:t xml:space="preserve">trí </w:t>
      </w:r>
      <w:r>
        <w:t xml:space="preserve">lực </w:t>
      </w:r>
      <w:r>
        <w:t xml:space="preserve">tốt, </w:t>
      </w:r>
      <w:r>
        <w:t xml:space="preserve">hiểu </w:t>
      </w:r>
      <w:r>
        <w:t xml:space="preserve">nhanh, </w:t>
      </w:r>
      <w:r>
        <w:t xml:space="preserve">tiếp </w:t>
      </w:r>
      <w:r>
        <w:t xml:space="preserve">thu </w:t>
      </w:r>
      <w:r>
        <w:t xml:space="preserve">nhanh. </w:t>
      </w:r>
      <w:r>
        <w:t xml:space="preserve">Một </w:t>
      </w:r>
      <w:r>
        <w:t xml:space="preserve">cậu </w:t>
      </w:r>
      <w:r>
        <w:rPr>
          <w:i/>
        </w:rPr>
        <w:t xml:space="preserve">bé </w:t>
      </w:r>
      <w:r>
        <w:rPr>
          <w:i/>
        </w:rPr>
        <w:t xml:space="preserve">thông </w:t>
      </w:r>
      <w:r>
        <w:rPr>
          <w:i/>
        </w:rPr>
        <w:t xml:space="preserve">minh. </w:t>
      </w:r>
      <w:r>
        <w:rPr>
          <w:i/>
        </w:rPr>
        <w:t xml:space="preserve">Cặp </w:t>
      </w:r>
      <w:r>
        <w:rPr>
          <w:i/>
        </w:rPr>
        <w:t xml:space="preserve">mắt </w:t>
      </w:r>
      <w:r>
        <w:t xml:space="preserve">ánh </w:t>
      </w:r>
      <w:r>
        <w:rPr>
          <w:i/>
        </w:rPr>
        <w:t xml:space="preserve">lên </w:t>
      </w:r>
      <w:r>
        <w:t xml:space="preserve">uẻ </w:t>
      </w:r>
      <w:r>
        <w:rPr>
          <w:i/>
        </w:rPr>
        <w:t xml:space="preserve">thông </w:t>
      </w:r>
      <w:r>
        <w:t xml:space="preserve">minh. </w:t>
      </w:r>
      <w:r>
        <w:rPr>
          <w:b/>
        </w:rPr>
        <w:t xml:space="preserve">2 </w:t>
      </w:r>
      <w:r>
        <w:t xml:space="preserve">Nhanh </w:t>
      </w:r>
      <w:r>
        <w:t xml:space="preserve">trí </w:t>
      </w:r>
      <w:r>
        <w:t xml:space="preserve">và </w:t>
      </w:r>
      <w:r>
        <w:t xml:space="preserve">khôn </w:t>
      </w:r>
      <w:r>
        <w:t xml:space="preserve">khéo, </w:t>
      </w:r>
      <w:r>
        <w:t xml:space="preserve">tài </w:t>
      </w:r>
      <w:r>
        <w:t xml:space="preserve">tình </w:t>
      </w:r>
      <w:r>
        <w:t xml:space="preserve">trong </w:t>
      </w:r>
      <w:r>
        <w:t xml:space="preserve">cách </w:t>
      </w:r>
      <w:r>
        <w:t xml:space="preserve">ứng </w:t>
      </w:r>
      <w:r>
        <w:t xml:space="preserve">đáp, </w:t>
      </w:r>
      <w:r>
        <w:t xml:space="preserve">đối </w:t>
      </w:r>
      <w:r>
        <w:t xml:space="preserve">phó. </w:t>
      </w:r>
      <w:r>
        <w:rPr>
          <w:i/>
        </w:rPr>
        <w:t xml:space="preserve">Câu </w:t>
      </w:r>
      <w:r>
        <w:t xml:space="preserve">trả </w:t>
      </w:r>
      <w:r>
        <w:t xml:space="preserve">lời </w:t>
      </w:r>
      <w:r>
        <w:rPr>
          <w:i/>
        </w:rPr>
        <w:t xml:space="preserve">thông </w:t>
      </w:r>
      <w:r>
        <w:rPr>
          <w:i/>
        </w:rPr>
        <w:t xml:space="preserve">minh. </w:t>
      </w:r>
      <w:r>
        <w:t xml:space="preserve">Một </w:t>
      </w:r>
      <w:r>
        <w:t xml:space="preserve">uiệc </w:t>
      </w:r>
      <w:r>
        <w:t xml:space="preserve">làm </w:t>
      </w:r>
      <w:r>
        <w:t xml:space="preserve">thông </w:t>
      </w:r>
      <w:r>
        <w:rPr>
          <w:i/>
        </w:rPr>
        <w:t xml:space="preserve">minh. </w:t>
      </w:r>
      <w:r>
        <w:br/>
      </w:r>
      <w:r>
        <w:rPr>
          <w:b/>
        </w:rPr>
        <w:t xml:space="preserve">thông </w:t>
      </w:r>
      <w:r>
        <w:rPr>
          <w:b/>
        </w:rPr>
        <w:t xml:space="preserve">ngôn </w:t>
      </w:r>
      <w:r>
        <w:rPr>
          <w:b/>
        </w:rPr>
        <w:t xml:space="preserve">! </w:t>
      </w:r>
      <w:r>
        <w:rPr>
          <w:i/>
        </w:rPr>
        <w:t xml:space="preserve">động từ </w:t>
      </w:r>
      <w:r>
        <w:t xml:space="preserve">(cũ). </w:t>
      </w:r>
      <w:r>
        <w:t xml:space="preserve">Phiên </w:t>
      </w:r>
      <w:r>
        <w:t xml:space="preserve">dịch </w:t>
      </w:r>
      <w:r>
        <w:t xml:space="preserve">miệng. </w:t>
      </w:r>
      <w:r>
        <w:t xml:space="preserve">II </w:t>
      </w:r>
      <w:r>
        <w:t xml:space="preserve">danh từ </w:t>
      </w:r>
      <w:r>
        <w:t xml:space="preserve">(cũ). </w:t>
      </w:r>
      <w:r>
        <w:t xml:space="preserve">Nhân </w:t>
      </w:r>
      <w:r>
        <w:t xml:space="preserve">viên </w:t>
      </w:r>
      <w:r>
        <w:t xml:space="preserve">phiên </w:t>
      </w:r>
      <w:r>
        <w:t xml:space="preserve">dịch. </w:t>
      </w:r>
      <w:r>
        <w:br/>
      </w:r>
      <w:r>
        <w:rPr>
          <w:b/>
        </w:rPr>
        <w:t xml:space="preserve">thông </w:t>
      </w:r>
      <w:r>
        <w:rPr>
          <w:b/>
        </w:rPr>
        <w:t xml:space="preserve">phán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Chức </w:t>
      </w:r>
      <w:r>
        <w:t xml:space="preserve">quan </w:t>
      </w:r>
      <w:r>
        <w:t xml:space="preserve">nhỏ, </w:t>
      </w:r>
      <w:r>
        <w:t xml:space="preserve">thường </w:t>
      </w:r>
      <w:r>
        <w:t xml:space="preserve">là </w:t>
      </w:r>
      <w:r>
        <w:t xml:space="preserve">ở </w:t>
      </w:r>
      <w:r>
        <w:t xml:space="preserve">tỉnh, </w:t>
      </w:r>
      <w:r>
        <w:t xml:space="preserve">thời </w:t>
      </w:r>
      <w:r>
        <w:t xml:space="preserve">phong </w:t>
      </w:r>
      <w:r>
        <w:t xml:space="preserve">kiến. </w:t>
      </w:r>
      <w:r>
        <w:rPr>
          <w:b/>
        </w:rPr>
        <w:t xml:space="preserve">2 </w:t>
      </w:r>
      <w:r>
        <w:t xml:space="preserve">Viên </w:t>
      </w:r>
      <w:r>
        <w:t xml:space="preserve">chức </w:t>
      </w:r>
      <w:r>
        <w:t xml:space="preserve">trung </w:t>
      </w:r>
      <w:r>
        <w:t xml:space="preserve">cấp </w:t>
      </w:r>
      <w:r>
        <w:t xml:space="preserve">làm </w:t>
      </w:r>
      <w:r>
        <w:t xml:space="preserve">việc </w:t>
      </w:r>
      <w:r>
        <w:t xml:space="preserve">trong </w:t>
      </w:r>
      <w:r>
        <w:t xml:space="preserve">các </w:t>
      </w:r>
      <w:r>
        <w:t xml:space="preserve">công </w:t>
      </w:r>
      <w:r>
        <w:t xml:space="preserve">sở </w:t>
      </w:r>
      <w:r>
        <w:t xml:space="preserve">thời </w:t>
      </w:r>
      <w:r>
        <w:t xml:space="preserve">thực </w:t>
      </w:r>
      <w:r>
        <w:t xml:space="preserve">dân </w:t>
      </w:r>
      <w:r>
        <w:t xml:space="preserve">Pháp. </w:t>
      </w:r>
      <w:r>
        <w:rPr>
          <w:i/>
        </w:rPr>
        <w:t xml:space="preserve">Thông </w:t>
      </w:r>
      <w:r>
        <w:rPr>
          <w:i/>
        </w:rPr>
        <w:t xml:space="preserve">phán </w:t>
      </w:r>
      <w:r>
        <w:t xml:space="preserve">toà </w:t>
      </w:r>
      <w:r>
        <w:rPr>
          <w:i/>
        </w:rPr>
        <w:t xml:space="preserve">khâm </w:t>
      </w:r>
      <w:r>
        <w:t xml:space="preserve">sứ. </w:t>
      </w:r>
      <w:r>
        <w:t xml:space="preserve">thông </w:t>
      </w:r>
      <w:r>
        <w:t xml:space="preserve">phong </w:t>
      </w:r>
      <w:r>
        <w:t xml:space="preserve">danh từ </w:t>
      </w:r>
      <w:r>
        <w:t xml:space="preserve">Bóng </w:t>
      </w:r>
      <w:r>
        <w:t xml:space="preserve">đèn </w:t>
      </w:r>
      <w:r>
        <w:t xml:space="preserve">dầu </w:t>
      </w:r>
      <w:r>
        <w:t xml:space="preserve">hoả. </w:t>
      </w:r>
      <w:r>
        <w:br/>
      </w:r>
      <w:r>
        <w:rPr>
          <w:b/>
        </w:rPr>
        <w:t xml:space="preserve">thông </w:t>
      </w:r>
      <w:r>
        <w:rPr>
          <w:b/>
        </w:rPr>
        <w:t xml:space="preserve">qua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(Cơ </w:t>
      </w:r>
      <w:r>
        <w:t xml:space="preserve">quan </w:t>
      </w:r>
      <w:r>
        <w:t xml:space="preserve">hoặc </w:t>
      </w:r>
      <w:r>
        <w:rPr>
          <w:i/>
        </w:rPr>
        <w:t xml:space="preserve">người </w:t>
      </w:r>
      <w:r>
        <w:t xml:space="preserve">có </w:t>
      </w:r>
      <w:r>
        <w:t xml:space="preserve">thẩm </w:t>
      </w:r>
      <w:r>
        <w:t xml:space="preserve">quyền) </w:t>
      </w:r>
      <w:r>
        <w:t xml:space="preserve">đồng </w:t>
      </w:r>
      <w:r>
        <w:t xml:space="preserve">ý </w:t>
      </w:r>
      <w:r>
        <w:t xml:space="preserve">chấp </w:t>
      </w:r>
      <w:r>
        <w:t xml:space="preserve">thuận </w:t>
      </w:r>
      <w:r>
        <w:t xml:space="preserve">cho </w:t>
      </w:r>
      <w:r>
        <w:t xml:space="preserve">được </w:t>
      </w:r>
      <w:r>
        <w:t xml:space="preserve">thực </w:t>
      </w:r>
      <w:r>
        <w:t xml:space="preserve">hiện, </w:t>
      </w:r>
      <w:r>
        <w:t xml:space="preserve">sau </w:t>
      </w:r>
      <w:r>
        <w:t xml:space="preserve">khi </w:t>
      </w:r>
      <w:r>
        <w:t xml:space="preserve">đã </w:t>
      </w:r>
      <w:r>
        <w:t xml:space="preserve">xem </w:t>
      </w:r>
      <w:r>
        <w:t xml:space="preserve">xét, </w:t>
      </w:r>
      <w:r>
        <w:t xml:space="preserve">thảo </w:t>
      </w:r>
      <w:r>
        <w:t xml:space="preserve">luận. </w:t>
      </w:r>
      <w:r>
        <w:t xml:space="preserve">Quốc </w:t>
      </w:r>
      <w:r>
        <w:rPr>
          <w:i/>
        </w:rPr>
        <w:t xml:space="preserve">hội </w:t>
      </w:r>
      <w:r>
        <w:rPr>
          <w:i/>
        </w:rPr>
        <w:t xml:space="preserve">thông </w:t>
      </w:r>
      <w:r>
        <w:t xml:space="preserve">qua </w:t>
      </w:r>
      <w:r>
        <w:rPr>
          <w:i/>
        </w:rPr>
        <w:t xml:space="preserve">hiến </w:t>
      </w:r>
      <w:r>
        <w:rPr>
          <w:i/>
        </w:rPr>
        <w:t xml:space="preserve">pháp. </w:t>
      </w:r>
      <w:r>
        <w:t xml:space="preserve">Đề </w:t>
      </w:r>
      <w:r>
        <w:rPr>
          <w:i/>
        </w:rPr>
        <w:t xml:space="preserve">án </w:t>
      </w:r>
      <w:r>
        <w:t xml:space="preserve">mới </w:t>
      </w:r>
      <w:r>
        <w:rPr>
          <w:i/>
        </w:rPr>
        <w:t xml:space="preserve">đã </w:t>
      </w:r>
      <w:r>
        <w:rPr>
          <w:i/>
        </w:rPr>
        <w:t xml:space="preserve">được </w:t>
      </w:r>
      <w:r>
        <w:t xml:space="preserve">thông </w:t>
      </w:r>
      <w:r>
        <w:rPr>
          <w:i/>
        </w:rPr>
        <w:t xml:space="preserve">qua. </w:t>
      </w:r>
      <w:r>
        <w:rPr>
          <w:b/>
        </w:rPr>
        <w:t xml:space="preserve">2 </w:t>
      </w:r>
      <w:r>
        <w:t xml:space="preserve">Nhờ </w:t>
      </w:r>
      <w:r>
        <w:t xml:space="preserve">vào, </w:t>
      </w:r>
      <w:r>
        <w:t xml:space="preserve">dựa </w:t>
      </w:r>
      <w:r>
        <w:t xml:space="preserve">vào </w:t>
      </w:r>
      <w:r>
        <w:t xml:space="preserve">làm </w:t>
      </w:r>
      <w:r>
        <w:t xml:space="preserve">trung </w:t>
      </w:r>
      <w:r>
        <w:t xml:space="preserve">gian </w:t>
      </w:r>
      <w:r>
        <w:t xml:space="preserve">để </w:t>
      </w:r>
      <w:r>
        <w:t xml:space="preserve">thực </w:t>
      </w:r>
      <w:r>
        <w:t xml:space="preserve">hiện </w:t>
      </w:r>
      <w:r>
        <w:t xml:space="preserve">một </w:t>
      </w:r>
      <w:r>
        <w:t xml:space="preserve">công </w:t>
      </w:r>
      <w:r>
        <w:t xml:space="preserve">việc </w:t>
      </w:r>
      <w:r>
        <w:t xml:space="preserve">nào </w:t>
      </w:r>
      <w:r>
        <w:t xml:space="preserve">đó, </w:t>
      </w:r>
      <w:r>
        <w:t xml:space="preserve">trong </w:t>
      </w:r>
      <w:r>
        <w:t xml:space="preserve">khi </w:t>
      </w:r>
      <w:r>
        <w:t xml:space="preserve">không </w:t>
      </w:r>
      <w:r>
        <w:t xml:space="preserve">thể </w:t>
      </w:r>
      <w:r>
        <w:t xml:space="preserve">trực </w:t>
      </w:r>
      <w:r>
        <w:t xml:space="preserve">tiếp. </w:t>
      </w:r>
      <w:r>
        <w:t xml:space="preserve">Thông </w:t>
      </w:r>
      <w:r>
        <w:rPr>
          <w:i/>
        </w:rPr>
        <w:t xml:space="preserve">qua </w:t>
      </w:r>
      <w:r>
        <w:rPr>
          <w:i/>
        </w:rPr>
        <w:t xml:space="preserve">thực </w:t>
      </w:r>
      <w:r>
        <w:t xml:space="preserve">tiễn </w:t>
      </w:r>
      <w:r>
        <w:rPr>
          <w:i/>
        </w:rPr>
        <w:t xml:space="preserve">mà </w:t>
      </w:r>
      <w:r>
        <w:rPr>
          <w:i/>
        </w:rPr>
        <w:t xml:space="preserve">kiểm </w:t>
      </w:r>
      <w:r>
        <w:rPr>
          <w:i/>
        </w:rPr>
        <w:t xml:space="preserve">nghiệm </w:t>
      </w:r>
      <w:r>
        <w:t xml:space="preserve">lí </w:t>
      </w:r>
      <w:r>
        <w:rPr>
          <w:i/>
        </w:rPr>
        <w:t xml:space="preserve">luận. </w:t>
      </w:r>
      <w:r>
        <w:br/>
      </w:r>
      <w:r>
        <w:rPr>
          <w:b/>
        </w:rPr>
        <w:t xml:space="preserve">thông </w:t>
      </w:r>
      <w:r>
        <w:rPr>
          <w:b/>
        </w:rPr>
        <w:t xml:space="preserve">số </w:t>
      </w:r>
      <w:r>
        <w:rPr>
          <w:i/>
        </w:rPr>
        <w:t xml:space="preserve">danh từ </w:t>
      </w:r>
      <w:r>
        <w:rPr>
          <w:i/>
        </w:rPr>
        <w:t xml:space="preserve">1x. </w:t>
      </w:r>
      <w:r>
        <w:rPr>
          <w:i/>
        </w:rPr>
        <w:t xml:space="preserve">tham </w:t>
      </w:r>
      <w:r>
        <w:t xml:space="preserve">số. </w:t>
      </w:r>
      <w:r>
        <w:rPr>
          <w:b/>
        </w:rPr>
        <w:t xml:space="preserve">2 </w:t>
      </w:r>
      <w:r>
        <w:t xml:space="preserve">Đại </w:t>
      </w:r>
      <w:r>
        <w:t xml:space="preserve">lượng </w:t>
      </w:r>
      <w:r>
        <w:t xml:space="preserve">đặc </w:t>
      </w:r>
      <w:r>
        <w:t xml:space="preserve">trung </w:t>
      </w:r>
      <w:r>
        <w:t xml:space="preserve">cho </w:t>
      </w:r>
      <w:r>
        <w:t xml:space="preserve">một </w:t>
      </w:r>
      <w:r>
        <w:t xml:space="preserve">tính </w:t>
      </w:r>
      <w:r>
        <w:t xml:space="preserve">chất </w:t>
      </w:r>
      <w:r>
        <w:t xml:space="preserve">nào </w:t>
      </w:r>
      <w:r>
        <w:t xml:space="preserve">đó </w:t>
      </w:r>
      <w:r>
        <w:t xml:space="preserve">của </w:t>
      </w:r>
      <w:r>
        <w:t xml:space="preserve">một </w:t>
      </w:r>
      <w:r>
        <w:t xml:space="preserve">quá </w:t>
      </w:r>
      <w:r>
        <w:t xml:space="preserve">trình, </w:t>
      </w:r>
      <w:r>
        <w:t xml:space="preserve">hiện </w:t>
      </w:r>
      <w:r>
        <w:t xml:space="preserve">tượng, </w:t>
      </w:r>
      <w:r>
        <w:t xml:space="preserve">hệ </w:t>
      </w:r>
      <w:r>
        <w:t xml:space="preserve">thống, </w:t>
      </w:r>
      <w:r>
        <w:t xml:space="preserve">thiết </w:t>
      </w:r>
      <w:r>
        <w:t xml:space="preserve">bị </w:t>
      </w:r>
      <w:r>
        <w:t xml:space="preserve">kĩ </w:t>
      </w:r>
      <w:r>
        <w:t xml:space="preserve">thuật. </w:t>
      </w:r>
      <w:r>
        <w:rPr>
          <w:i/>
        </w:rPr>
        <w:t xml:space="preserve">Các </w:t>
      </w:r>
      <w:r>
        <w:rPr>
          <w:i/>
        </w:rPr>
        <w:t xml:space="preserve">thông </w:t>
      </w:r>
      <w:r>
        <w:rPr>
          <w:i/>
        </w:rPr>
        <w:t xml:space="preserve">số </w:t>
      </w:r>
      <w:r>
        <w:t xml:space="preserve">kĩ </w:t>
      </w:r>
      <w:r>
        <w:rPr>
          <w:i/>
        </w:rPr>
        <w:t xml:space="preserve">thuật </w:t>
      </w:r>
      <w:r>
        <w:t xml:space="preserve">của </w:t>
      </w:r>
      <w:r>
        <w:t xml:space="preserve">một </w:t>
      </w:r>
      <w:r>
        <w:rPr>
          <w:i/>
        </w:rPr>
        <w:t xml:space="preserve">quạt </w:t>
      </w:r>
      <w:r>
        <w:rPr>
          <w:i/>
        </w:rPr>
        <w:t xml:space="preserve">máy. </w:t>
      </w:r>
      <w:r>
        <w:br/>
      </w:r>
      <w:r>
        <w:rPr>
          <w:b/>
        </w:rPr>
        <w:t xml:space="preserve">thông </w:t>
      </w:r>
      <w:r>
        <w:rPr>
          <w:b/>
        </w:rPr>
        <w:t xml:space="preserve">suốt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Thông </w:t>
      </w:r>
      <w:r>
        <w:t xml:space="preserve">từ </w:t>
      </w:r>
      <w:r>
        <w:t xml:space="preserve">đầu </w:t>
      </w:r>
      <w:r>
        <w:t xml:space="preserve">đến </w:t>
      </w:r>
      <w:r>
        <w:t xml:space="preserve">cuối, </w:t>
      </w:r>
      <w:r>
        <w:t xml:space="preserve">không </w:t>
      </w:r>
      <w:r>
        <w:t xml:space="preserve">bị </w:t>
      </w:r>
      <w:r>
        <w:t xml:space="preserve">gián </w:t>
      </w:r>
      <w:r>
        <w:t xml:space="preserve">đoạn. </w:t>
      </w:r>
      <w:r>
        <w:t xml:space="preserve">Tuyến </w:t>
      </w:r>
      <w:r>
        <w:t xml:space="preserve">đường </w:t>
      </w:r>
      <w:r>
        <w:t xml:space="preserve">giao </w:t>
      </w:r>
      <w:r>
        <w:rPr>
          <w:i/>
        </w:rPr>
        <w:t xml:space="preserve">thông </w:t>
      </w:r>
      <w:r>
        <w:rPr>
          <w:i/>
        </w:rPr>
        <w:t xml:space="preserve">đã </w:t>
      </w:r>
      <w:r>
        <w:t xml:space="preserve">thông </w:t>
      </w:r>
      <w:r>
        <w:rPr>
          <w:i/>
        </w:rPr>
        <w:t xml:space="preserve">suốt. </w:t>
      </w:r>
      <w:r>
        <w:rPr>
          <w:i/>
        </w:rPr>
        <w:t xml:space="preserve">Đảm </w:t>
      </w:r>
      <w:r>
        <w:rPr>
          <w:i/>
        </w:rPr>
        <w:t xml:space="preserve">bảo </w:t>
      </w:r>
      <w:r>
        <w:rPr>
          <w:i/>
        </w:rPr>
        <w:t xml:space="preserve">thông </w:t>
      </w:r>
      <w:r>
        <w:t xml:space="preserve">tin </w:t>
      </w:r>
      <w:r>
        <w:rPr>
          <w:i/>
        </w:rPr>
        <w:t xml:space="preserve">thông </w:t>
      </w:r>
      <w:r>
        <w:t xml:space="preserve">suốt. </w:t>
      </w:r>
      <w:r>
        <w:rPr>
          <w:b/>
        </w:rPr>
        <w:t xml:space="preserve">2 </w:t>
      </w:r>
      <w:r>
        <w:t xml:space="preserve">Hiếu </w:t>
      </w:r>
      <w:r>
        <w:t xml:space="preserve">rõ </w:t>
      </w:r>
      <w:r>
        <w:t xml:space="preserve">và </w:t>
      </w:r>
      <w:r>
        <w:t xml:space="preserve">tán </w:t>
      </w:r>
      <w:r>
        <w:t xml:space="preserve">thành </w:t>
      </w:r>
      <w:r>
        <w:t xml:space="preserve">hoàn </w:t>
      </w:r>
      <w:r>
        <w:t xml:space="preserve">toàn, </w:t>
      </w:r>
      <w:r>
        <w:t xml:space="preserve">không </w:t>
      </w:r>
      <w:r>
        <w:t xml:space="preserve">còn </w:t>
      </w:r>
      <w:r>
        <w:t xml:space="preserve">điều </w:t>
      </w:r>
      <w:r>
        <w:t xml:space="preserve">gì </w:t>
      </w:r>
      <w:r>
        <w:t xml:space="preserve">băn </w:t>
      </w:r>
      <w:r>
        <w:t xml:space="preserve">khoăn, </w:t>
      </w:r>
      <w:r>
        <w:t xml:space="preserve">thắc </w:t>
      </w:r>
      <w:r>
        <w:t xml:space="preserve">mắc. </w:t>
      </w:r>
      <w:r>
        <w:t xml:space="preserve">Tư </w:t>
      </w:r>
      <w:r>
        <w:t xml:space="preserve">tướng </w:t>
      </w:r>
      <w:r>
        <w:rPr>
          <w:i/>
        </w:rPr>
        <w:t xml:space="preserve">đã </w:t>
      </w:r>
      <w:r>
        <w:rPr>
          <w:i/>
        </w:rPr>
        <w:t xml:space="preserve">thông </w:t>
      </w:r>
      <w:r>
        <w:t xml:space="preserve">suốt. </w:t>
      </w:r>
      <w:r>
        <w:rPr>
          <w:i/>
        </w:rPr>
        <w:t xml:space="preserve">Thông </w:t>
      </w:r>
      <w:r>
        <w:t xml:space="preserve">suốt </w:t>
      </w:r>
      <w:r>
        <w:rPr>
          <w:i/>
        </w:rPr>
        <w:t xml:space="preserve">nhiệm </w:t>
      </w:r>
      <w:r>
        <w:t xml:space="preserve">uụ. </w:t>
      </w:r>
      <w:r>
        <w:br/>
      </w:r>
      <w:r>
        <w:rPr>
          <w:b/>
        </w:rPr>
        <w:t xml:space="preserve">thông </w:t>
      </w:r>
      <w:r>
        <w:rPr>
          <w:b/>
        </w:rPr>
        <w:t xml:space="preserve">sử </w:t>
      </w:r>
      <w:r>
        <w:rPr>
          <w:i/>
        </w:rPr>
        <w:t xml:space="preserve">danh từ </w:t>
      </w:r>
      <w:r>
        <w:t xml:space="preserve">Lịch </w:t>
      </w:r>
      <w:r>
        <w:t xml:space="preserve">sử </w:t>
      </w:r>
      <w:r>
        <w:t xml:space="preserve">trình </w:t>
      </w:r>
      <w:r>
        <w:t xml:space="preserve">bày </w:t>
      </w:r>
      <w:r>
        <w:t xml:space="preserve">có </w:t>
      </w:r>
      <w:r>
        <w:t xml:space="preserve">hệ </w:t>
      </w:r>
      <w:r>
        <w:t xml:space="preserve">thống </w:t>
      </w:r>
      <w:r>
        <w:t xml:space="preserve">mọi </w:t>
      </w:r>
      <w:r>
        <w:t xml:space="preserve">mặt </w:t>
      </w:r>
      <w:r>
        <w:t xml:space="preserve">sinh </w:t>
      </w:r>
      <w:r>
        <w:t xml:space="preserve">hoạt </w:t>
      </w:r>
      <w:r>
        <w:t xml:space="preserve">xã </w:t>
      </w:r>
      <w:r>
        <w:t xml:space="preserve">hội </w:t>
      </w:r>
      <w:r>
        <w:t xml:space="preserve">từ </w:t>
      </w:r>
      <w:r>
        <w:t xml:space="preserve">xưa </w:t>
      </w:r>
      <w:r>
        <w:t xml:space="preserve">đến </w:t>
      </w:r>
      <w:r>
        <w:t xml:space="preserve">nay </w:t>
      </w:r>
      <w:r>
        <w:t xml:space="preserve">của </w:t>
      </w:r>
      <w:r>
        <w:t xml:space="preserve">một </w:t>
      </w:r>
      <w:r>
        <w:t xml:space="preserve">nước, </w:t>
      </w:r>
      <w:r>
        <w:t xml:space="preserve">một </w:t>
      </w:r>
      <w:r>
        <w:t xml:space="preserve">dân </w:t>
      </w:r>
      <w:r>
        <w:t xml:space="preserve">tộc. </w:t>
      </w:r>
      <w:r>
        <w:br/>
      </w:r>
      <w:r>
        <w:rPr>
          <w:b/>
        </w:rPr>
        <w:t xml:space="preserve">thông </w:t>
      </w:r>
      <w:r>
        <w:rPr>
          <w:b/>
        </w:rPr>
        <w:t xml:space="preserve">sức </w:t>
      </w:r>
      <w:r>
        <w:rPr>
          <w:i/>
        </w:rPr>
        <w:t xml:space="preserve">động từ </w:t>
      </w:r>
      <w:r>
        <w:t xml:space="preserve">(cũ). </w:t>
      </w:r>
      <w:r>
        <w:t xml:space="preserve">Sức </w:t>
      </w:r>
      <w:r>
        <w:t xml:space="preserve">cho </w:t>
      </w:r>
      <w:r>
        <w:t xml:space="preserve">các </w:t>
      </w:r>
      <w:r>
        <w:t xml:space="preserve">nơi </w:t>
      </w:r>
      <w:r>
        <w:t xml:space="preserve">thi </w:t>
      </w:r>
      <w:r>
        <w:t xml:space="preserve">hành. </w:t>
      </w:r>
      <w:r>
        <w:t xml:space="preserve">thông </w:t>
      </w:r>
      <w:r>
        <w:t xml:space="preserve">tầm </w:t>
      </w:r>
      <w:r>
        <w:t xml:space="preserve">tính từ </w:t>
      </w:r>
      <w:r>
        <w:t xml:space="preserve">Liền </w:t>
      </w:r>
      <w:r>
        <w:t xml:space="preserve">một </w:t>
      </w:r>
      <w:r>
        <w:t xml:space="preserve">mạch </w:t>
      </w:r>
      <w:r>
        <w:t xml:space="preserve">thành </w:t>
      </w:r>
      <w:r>
        <w:t xml:space="preserve">một </w:t>
      </w:r>
      <w:r>
        <w:t xml:space="preserve">buổi, </w:t>
      </w:r>
      <w:r>
        <w:t xml:space="preserve">chứ </w:t>
      </w:r>
      <w:r>
        <w:t xml:space="preserve">không </w:t>
      </w:r>
      <w:r>
        <w:t xml:space="preserve">chia </w:t>
      </w:r>
      <w:r>
        <w:t xml:space="preserve">làm </w:t>
      </w:r>
      <w:r>
        <w:t xml:space="preserve">hai </w:t>
      </w:r>
      <w:r>
        <w:t xml:space="preserve">buổi </w:t>
      </w:r>
      <w:r>
        <w:t xml:space="preserve">(nói </w:t>
      </w:r>
      <w:r>
        <w:t xml:space="preserve">về </w:t>
      </w:r>
      <w:r>
        <w:t xml:space="preserve">thời </w:t>
      </w:r>
      <w:r>
        <w:t xml:space="preserve">gian </w:t>
      </w:r>
      <w:r>
        <w:t xml:space="preserve">làm </w:t>
      </w:r>
      <w:r>
        <w:t xml:space="preserve">việc </w:t>
      </w:r>
      <w:r>
        <w:t xml:space="preserve">hằng </w:t>
      </w:r>
      <w:r>
        <w:t xml:space="preserve">ngày </w:t>
      </w:r>
      <w:r>
        <w:t xml:space="preserve">theo </w:t>
      </w:r>
      <w:r>
        <w:t xml:space="preserve">quy </w:t>
      </w:r>
      <w:r>
        <w:t xml:space="preserve">định </w:t>
      </w:r>
      <w:r>
        <w:t xml:space="preserve">ở </w:t>
      </w:r>
      <w:r>
        <w:t xml:space="preserve">các </w:t>
      </w:r>
      <w:r>
        <w:t xml:space="preserve">cơ </w:t>
      </w:r>
      <w:r>
        <w:t xml:space="preserve">quan). </w:t>
      </w:r>
      <w:r>
        <w:rPr>
          <w:i/>
        </w:rPr>
        <w:t xml:space="preserve">Làm </w:t>
      </w:r>
      <w:r>
        <w:t xml:space="preserve">thông </w:t>
      </w:r>
      <w:r>
        <w:rPr>
          <w:i/>
        </w:rPr>
        <w:t xml:space="preserve">tầm, </w:t>
      </w:r>
      <w:r>
        <w:t xml:space="preserve">trưa </w:t>
      </w:r>
      <w:r>
        <w:t xml:space="preserve">nghỉ </w:t>
      </w:r>
      <w:r>
        <w:rPr>
          <w:i/>
        </w:rPr>
        <w:t xml:space="preserve">một </w:t>
      </w:r>
      <w:r>
        <w:t xml:space="preserve">tiếng. </w:t>
      </w:r>
      <w:r>
        <w:br/>
      </w:r>
      <w:r>
        <w:rPr>
          <w:b/>
        </w:rPr>
        <w:t xml:space="preserve">thông </w:t>
      </w:r>
      <w:r>
        <w:rPr>
          <w:b/>
        </w:rPr>
        <w:t xml:space="preserve">tấn </w:t>
      </w:r>
      <w:r>
        <w:rPr>
          <w:i/>
        </w:rPr>
        <w:t xml:space="preserve">động từ </w:t>
      </w:r>
      <w:r>
        <w:t xml:space="preserve">(kết </w:t>
      </w:r>
      <w:r>
        <w:t xml:space="preserve">hợp </w:t>
      </w:r>
      <w:r>
        <w:t xml:space="preserve">hạn </w:t>
      </w:r>
      <w:r>
        <w:t xml:space="preserve">chế). </w:t>
      </w:r>
      <w:r>
        <w:t xml:space="preserve">Thu </w:t>
      </w:r>
      <w:r>
        <w:t xml:space="preserve">thập </w:t>
      </w:r>
      <w:r>
        <w:t xml:space="preserve">và </w:t>
      </w:r>
      <w:r>
        <w:t xml:space="preserve">biên </w:t>
      </w:r>
      <w:r>
        <w:t xml:space="preserve">tập </w:t>
      </w:r>
      <w:r>
        <w:t xml:space="preserve">tin </w:t>
      </w:r>
      <w:r>
        <w:t xml:space="preserve">tức </w:t>
      </w:r>
      <w:r>
        <w:t xml:space="preserve">để </w:t>
      </w:r>
      <w:r>
        <w:t xml:space="preserve">cung </w:t>
      </w:r>
      <w:r>
        <w:t xml:space="preserve">cấp </w:t>
      </w:r>
      <w:r>
        <w:t xml:space="preserve">cho </w:t>
      </w:r>
      <w:r>
        <w:t xml:space="preserve">các </w:t>
      </w:r>
      <w:r>
        <w:t xml:space="preserve">nơi. </w:t>
      </w:r>
      <w:r>
        <w:rPr>
          <w:i/>
        </w:rPr>
        <w:t xml:space="preserve">Cơquan </w:t>
      </w:r>
      <w:r>
        <w:rPr>
          <w:i/>
        </w:rPr>
        <w:t xml:space="preserve">thông </w:t>
      </w:r>
      <w:r>
        <w:rPr>
          <w:i/>
        </w:rPr>
        <w:t xml:space="preserve">tấn. </w:t>
      </w:r>
      <w:r>
        <w:t xml:space="preserve">Phóng </w:t>
      </w:r>
      <w:r>
        <w:t xml:space="preserve">uiên </w:t>
      </w:r>
      <w:r>
        <w:t xml:space="preserve">thông </w:t>
      </w:r>
      <w:r>
        <w:rPr>
          <w:i/>
        </w:rPr>
        <w:t xml:space="preserve">tấn. </w:t>
      </w:r>
      <w:r>
        <w:br/>
      </w:r>
      <w:r>
        <w:rPr>
          <w:b/>
        </w:rPr>
        <w:t xml:space="preserve">thông </w:t>
      </w:r>
      <w:r>
        <w:rPr>
          <w:b/>
        </w:rPr>
        <w:t xml:space="preserve">tấn </w:t>
      </w:r>
      <w:r>
        <w:rPr>
          <w:b/>
        </w:rPr>
        <w:t xml:space="preserve">xã </w:t>
      </w:r>
      <w:r>
        <w:rPr>
          <w:i/>
        </w:rPr>
        <w:t xml:space="preserve">danh từ </w:t>
      </w:r>
      <w:r>
        <w:t xml:space="preserve">Cơ </w:t>
      </w:r>
      <w:r>
        <w:t xml:space="preserve">quan </w:t>
      </w:r>
      <w:r>
        <w:t xml:space="preserve">chuyên </w:t>
      </w:r>
      <w:r>
        <w:t xml:space="preserve">làm </w:t>
      </w:r>
      <w:r>
        <w:t xml:space="preserve">nhiệm </w:t>
      </w:r>
      <w:r>
        <w:t xml:space="preserve">vụ </w:t>
      </w:r>
      <w:r>
        <w:t xml:space="preserve">thông </w:t>
      </w:r>
      <w:r>
        <w:t xml:space="preserve">tấn; </w:t>
      </w:r>
      <w:r>
        <w:t xml:space="preserve">hãng </w:t>
      </w:r>
      <w:r>
        <w:t xml:space="preserve">thông </w:t>
      </w:r>
      <w:r>
        <w:t xml:space="preserve">tấn. </w:t>
      </w:r>
      <w:r>
        <w:br/>
      </w:r>
      <w:r>
        <w:rPr>
          <w:b/>
        </w:rPr>
        <w:t xml:space="preserve">thông </w:t>
      </w:r>
      <w:r>
        <w:rPr>
          <w:b/>
        </w:rPr>
        <w:t xml:space="preserve">thái </w:t>
      </w:r>
      <w:r>
        <w:rPr>
          <w:i/>
        </w:rPr>
        <w:t xml:space="preserve">tính từ </w:t>
      </w:r>
      <w:r>
        <w:t xml:space="preserve">Có </w:t>
      </w:r>
      <w:r>
        <w:t xml:space="preserve">kiến </w:t>
      </w:r>
      <w:r>
        <w:t xml:space="preserve">thức </w:t>
      </w:r>
      <w:r>
        <w:t xml:space="preserve">rộng </w:t>
      </w:r>
      <w:r>
        <w:t xml:space="preserve">và </w:t>
      </w:r>
      <w:r>
        <w:t xml:space="preserve">sâu. </w:t>
      </w:r>
      <w:r>
        <w:t xml:space="preserve">Nhà </w:t>
      </w:r>
      <w:r>
        <w:rPr>
          <w:i/>
        </w:rPr>
        <w:t xml:space="preserve">thông </w:t>
      </w:r>
      <w:r>
        <w:t xml:space="preserve">thái. </w:t>
      </w:r>
      <w:r>
        <w:br/>
      </w:r>
      <w:r>
        <w:rPr>
          <w:b/>
        </w:rPr>
        <w:t xml:space="preserve">thông </w:t>
      </w:r>
      <w:r>
        <w:rPr>
          <w:b/>
        </w:rPr>
        <w:t xml:space="preserve">thạo </w:t>
      </w:r>
      <w:r>
        <w:rPr>
          <w:i/>
        </w:rPr>
        <w:t xml:space="preserve">động từ </w:t>
      </w:r>
      <w:r>
        <w:t xml:space="preserve">Hiểu </w:t>
      </w:r>
      <w:r>
        <w:t xml:space="preserve">biết </w:t>
      </w:r>
      <w:r>
        <w:t xml:space="preserve">tường </w:t>
      </w:r>
      <w:r>
        <w:t xml:space="preserve">tận </w:t>
      </w:r>
      <w:r>
        <w:t xml:space="preserve">và </w:t>
      </w:r>
      <w:r>
        <w:t xml:space="preserve">làm </w:t>
      </w:r>
      <w:r>
        <w:t xml:space="preserve">được </w:t>
      </w:r>
      <w:r>
        <w:t xml:space="preserve">một </w:t>
      </w:r>
      <w:r>
        <w:t xml:space="preserve">cách </w:t>
      </w:r>
      <w:r>
        <w:t xml:space="preserve">thành </w:t>
      </w:r>
      <w:r>
        <w:t xml:space="preserve">thạo. </w:t>
      </w:r>
      <w:r>
        <w:t xml:space="preserve">Sử </w:t>
      </w:r>
      <w:r>
        <w:t xml:space="preserve">dụng </w:t>
      </w:r>
      <w:r>
        <w:t xml:space="preserve">thông </w:t>
      </w:r>
      <w:r>
        <w:rPr>
          <w:i/>
        </w:rPr>
        <w:t xml:space="preserve">thạo </w:t>
      </w:r>
      <w:r>
        <w:rPr>
          <w:i/>
        </w:rPr>
        <w:t xml:space="preserve">nhiều </w:t>
      </w:r>
      <w:r>
        <w:rPr>
          <w:i/>
        </w:rPr>
        <w:t xml:space="preserve">loại </w:t>
      </w:r>
      <w:r>
        <w:rPr>
          <w:i/>
        </w:rPr>
        <w:t xml:space="preserve">máy. </w:t>
      </w:r>
      <w:r>
        <w:t xml:space="preserve">Rất </w:t>
      </w:r>
      <w:r>
        <w:t xml:space="preserve">thông </w:t>
      </w:r>
      <w:r>
        <w:rPr>
          <w:i/>
        </w:rPr>
        <w:t xml:space="preserve">thạo </w:t>
      </w:r>
      <w:r>
        <w:t xml:space="preserve">tình </w:t>
      </w:r>
      <w:r>
        <w:rPr>
          <w:i/>
        </w:rPr>
        <w:t xml:space="preserve">hình </w:t>
      </w:r>
      <w:r>
        <w:rPr>
          <w:i/>
        </w:rPr>
        <w:t xml:space="preserve">đường </w:t>
      </w:r>
      <w:r>
        <w:rPr>
          <w:i/>
        </w:rPr>
        <w:t xml:space="preserve">sá. </w:t>
      </w:r>
      <w:r>
        <w:t xml:space="preserve">Đọc </w:t>
      </w:r>
      <w:r>
        <w:t xml:space="preserve">thông </w:t>
      </w:r>
      <w:r>
        <w:t xml:space="preserve">uiết </w:t>
      </w:r>
      <w:r>
        <w:t xml:space="preserve">thạo. </w:t>
      </w:r>
      <w:r>
        <w:br/>
      </w:r>
      <w:r>
        <w:rPr>
          <w:b/>
        </w:rPr>
        <w:t xml:space="preserve">thông </w:t>
      </w:r>
      <w:r>
        <w:rPr>
          <w:b/>
        </w:rPr>
        <w:t xml:space="preserve">thoáng </w:t>
      </w:r>
      <w:r>
        <w:rPr>
          <w:i/>
        </w:rPr>
        <w:t xml:space="preserve">tính từ </w:t>
      </w:r>
      <w:r>
        <w:t xml:space="preserve">Có </w:t>
      </w:r>
      <w:r>
        <w:t xml:space="preserve">nhiều </w:t>
      </w:r>
      <w:r>
        <w:t xml:space="preserve">khoảng </w:t>
      </w:r>
      <w:r>
        <w:t xml:space="preserve">trống </w:t>
      </w:r>
      <w:r>
        <w:t xml:space="preserve">để </w:t>
      </w:r>
      <w:r>
        <w:t xml:space="preserve">không </w:t>
      </w:r>
      <w:r>
        <w:t xml:space="preserve">khí </w:t>
      </w:r>
      <w:r>
        <w:t xml:space="preserve">lưu </w:t>
      </w:r>
      <w:r>
        <w:t xml:space="preserve">thông </w:t>
      </w:r>
      <w:r>
        <w:t xml:space="preserve">dễ </w:t>
      </w:r>
      <w:r>
        <w:t xml:space="preserve">dàng. </w:t>
      </w:r>
      <w:r>
        <w:t xml:space="preserve">Nhà </w:t>
      </w:r>
      <w:r>
        <w:rPr>
          <w:i/>
        </w:rPr>
        <w:t xml:space="preserve">có </w:t>
      </w:r>
      <w:r>
        <w:rPr>
          <w:i/>
        </w:rPr>
        <w:t xml:space="preserve">nhiều </w:t>
      </w:r>
      <w:r>
        <w:rPr>
          <w:i/>
        </w:rPr>
        <w:t xml:space="preserve">cửa, </w:t>
      </w:r>
      <w:r>
        <w:rPr>
          <w:i/>
        </w:rPr>
        <w:t xml:space="preserve">thông </w:t>
      </w:r>
      <w:r>
        <w:t xml:space="preserve">thoáng.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 New Roman" w:hAnsi="Time New Roman"/>
      <w:sz w:val="1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