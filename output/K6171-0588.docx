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thai </w:t>
      </w:r>
      <w:r>
        <w:rPr>
          <w:i/>
        </w:rPr>
        <w:t xml:space="preserve">danh từ </w:t>
      </w:r>
      <w:r>
        <w:t xml:space="preserve">Thể </w:t>
      </w:r>
      <w:r>
        <w:t xml:space="preserve">sống </w:t>
      </w:r>
      <w:r>
        <w:t xml:space="preserve">đang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lớn </w:t>
      </w:r>
      <w:r>
        <w:t xml:space="preserve">lên </w:t>
      </w:r>
      <w:r>
        <w:t xml:space="preserve">trong </w:t>
      </w:r>
      <w:r>
        <w:t xml:space="preserve">bụng </w:t>
      </w:r>
      <w:r>
        <w:t xml:space="preserve">mẹ. </w:t>
      </w:r>
      <w:r>
        <w:rPr>
          <w:i/>
        </w:rPr>
        <w:t xml:space="preserve">Thai </w:t>
      </w:r>
      <w:r>
        <w:rPr>
          <w:i/>
        </w:rPr>
        <w:t xml:space="preserve">đã </w:t>
      </w:r>
      <w:r>
        <w:rPr>
          <w:i/>
        </w:rPr>
        <w:t xml:space="preserve">cựa </w:t>
      </w:r>
      <w:r>
        <w:t xml:space="preserve">quậy. </w:t>
      </w:r>
      <w:r>
        <w:br/>
      </w:r>
      <w:r>
        <w:rPr>
          <w:b/>
        </w:rPr>
        <w:t xml:space="preserve">thai </w:t>
      </w:r>
      <w:r>
        <w:rPr>
          <w:b/>
        </w:rPr>
        <w:t xml:space="preserve">nghén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 </w:t>
      </w:r>
      <w:r>
        <w:t xml:space="preserve">thai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thai </w:t>
      </w:r>
      <w:r>
        <w:t xml:space="preserve">nghén. </w:t>
      </w:r>
      <w:r>
        <w:rPr>
          <w:b/>
        </w:rPr>
        <w:t xml:space="preserve">2 </w:t>
      </w:r>
      <w:r>
        <w:t xml:space="preserve">(văn chương). </w:t>
      </w:r>
      <w:r>
        <w:t xml:space="preserve">Nuôi </w:t>
      </w:r>
      <w:r>
        <w:t xml:space="preserve">dưỡng </w:t>
      </w:r>
      <w:r>
        <w:t xml:space="preserve">trong </w:t>
      </w:r>
      <w:r>
        <w:t xml:space="preserve">lòng,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sự </w:t>
      </w:r>
      <w:r>
        <w:t xml:space="preserve">ra </w:t>
      </w:r>
      <w:r>
        <w:t xml:space="preserve">đời. </w:t>
      </w:r>
      <w:r>
        <w:t xml:space="preserve">Nhà </w:t>
      </w:r>
      <w:r>
        <w:rPr>
          <w:i/>
        </w:rPr>
        <w:t xml:space="preserve">uăn </w:t>
      </w:r>
      <w:r>
        <w:rPr>
          <w:i/>
        </w:rPr>
        <w:t xml:space="preserve">thai </w:t>
      </w:r>
      <w:r>
        <w:rPr>
          <w:i/>
        </w:rPr>
        <w:t xml:space="preserve">nghền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mới. </w:t>
      </w:r>
      <w:r>
        <w:br/>
      </w:r>
      <w:r>
        <w:rPr>
          <w:b/>
        </w:rPr>
        <w:t xml:space="preserve">thai </w:t>
      </w:r>
      <w:r>
        <w:rPr>
          <w:b/>
        </w:rPr>
        <w:t xml:space="preserve">nhi </w:t>
      </w:r>
      <w:r>
        <w:rPr>
          <w:i/>
        </w:rPr>
        <w:t xml:space="preserve">đại từ </w:t>
      </w:r>
      <w:r>
        <w:t xml:space="preserve">Đứa </w:t>
      </w:r>
      <w:r>
        <w:t xml:space="preserve">con </w:t>
      </w:r>
      <w:r>
        <w:t xml:space="preserve">còn </w:t>
      </w:r>
      <w:r>
        <w:t xml:space="preserve">trong </w:t>
      </w:r>
      <w:r>
        <w:t xml:space="preserve">bụng </w:t>
      </w:r>
      <w:r>
        <w:t xml:space="preserve">mẹ. </w:t>
      </w:r>
      <w:r>
        <w:br/>
      </w:r>
      <w:r>
        <w:rPr>
          <w:b/>
        </w:rPr>
        <w:t xml:space="preserve">thai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có </w:t>
      </w:r>
      <w:r>
        <w:t xml:space="preserve">thai. </w:t>
      </w:r>
      <w:r>
        <w:br/>
      </w:r>
      <w:r>
        <w:rPr>
          <w:b/>
        </w:rPr>
        <w:t xml:space="preserve">thai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(cũ). </w:t>
      </w:r>
      <w:r>
        <w:t xml:space="preserve">Thai </w:t>
      </w:r>
      <w:r>
        <w:t xml:space="preserve">nghén </w:t>
      </w:r>
      <w:r>
        <w:t xml:space="preserve">và </w:t>
      </w:r>
      <w:r>
        <w:t xml:space="preserve">sinh </w:t>
      </w:r>
      <w:r>
        <w:t xml:space="preserve">đẻ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Thời </w:t>
      </w:r>
      <w:r>
        <w:t xml:space="preserve">kì </w:t>
      </w:r>
      <w:r>
        <w:t xml:space="preserve">thai </w:t>
      </w:r>
      <w:r>
        <w:t xml:space="preserve">sản. </w:t>
      </w:r>
      <w:r>
        <w:br/>
      </w:r>
      <w:r>
        <w:rPr>
          <w:b/>
        </w:rPr>
        <w:t xml:space="preserve">thai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(Phụ </w:t>
      </w:r>
      <w:r>
        <w:t xml:space="preserve">nữ </w:t>
      </w:r>
      <w:r>
        <w:t xml:space="preserve">có </w:t>
      </w:r>
      <w:r>
        <w:t xml:space="preserve">thai) </w:t>
      </w:r>
      <w:r>
        <w:t xml:space="preserve">sinh </w:t>
      </w:r>
      <w:r>
        <w:t xml:space="preserve">nở, </w:t>
      </w:r>
      <w:r>
        <w:t xml:space="preserve">đẻ. </w:t>
      </w:r>
      <w:r>
        <w:t xml:space="preserve">Đến </w:t>
      </w:r>
      <w:r>
        <w:rPr>
          <w:i/>
        </w:rPr>
        <w:t xml:space="preserve">kì </w:t>
      </w:r>
      <w:r>
        <w:rPr>
          <w:i/>
        </w:rPr>
        <w:t xml:space="preserve">thai </w:t>
      </w:r>
      <w:r>
        <w:rPr>
          <w:i/>
        </w:rPr>
        <w:t xml:space="preserve">sinh. </w:t>
      </w:r>
      <w:r>
        <w:rPr>
          <w:b/>
        </w:rPr>
        <w:t xml:space="preserve">2 </w:t>
      </w:r>
      <w:r>
        <w:t xml:space="preserve">(chuyên môn). </w:t>
      </w:r>
      <w:r>
        <w:t xml:space="preserve">(Loài </w:t>
      </w:r>
      <w:r>
        <w:t xml:space="preserve">động </w:t>
      </w:r>
      <w:r>
        <w:t xml:space="preserve">vật) </w:t>
      </w:r>
      <w:r>
        <w:t xml:space="preserve">đẻ </w:t>
      </w:r>
      <w:r>
        <w:t xml:space="preserve">con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đẻ </w:t>
      </w:r>
      <w:r>
        <w:t xml:space="preserve">trứng). </w:t>
      </w:r>
      <w:r>
        <w:br/>
      </w:r>
      <w:r>
        <w:rPr>
          <w:b/>
        </w:rPr>
        <w:t xml:space="preserve">thài </w:t>
      </w:r>
      <w:r>
        <w:rPr>
          <w:b/>
        </w:rPr>
        <w:t xml:space="preserve">lài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 </w:t>
      </w:r>
      <w:r>
        <w:t xml:space="preserve">ở </w:t>
      </w:r>
      <w:r>
        <w:t xml:space="preserve">những </w:t>
      </w:r>
      <w:r>
        <w:t xml:space="preserve">nơi </w:t>
      </w:r>
      <w:r>
        <w:t xml:space="preserve">ẩm,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xoan </w:t>
      </w:r>
      <w:r>
        <w:t xml:space="preserve">nhọn, </w:t>
      </w:r>
      <w:r>
        <w:t xml:space="preserve">hoa </w:t>
      </w:r>
      <w:r>
        <w:t xml:space="preserve">màu </w:t>
      </w:r>
      <w:r>
        <w:t xml:space="preserve">xanhlam. </w:t>
      </w:r>
      <w:r>
        <w:br/>
      </w:r>
      <w:r>
        <w:rPr>
          <w:b/>
        </w:rPr>
        <w:t xml:space="preserve">thải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đi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dụng. </w:t>
      </w:r>
      <w:r>
        <w:t xml:space="preserve">Những </w:t>
      </w:r>
      <w:r>
        <w:rPr>
          <w:i/>
        </w:rPr>
        <w:t xml:space="preserve">chất </w:t>
      </w:r>
      <w:r>
        <w:rPr>
          <w:i/>
        </w:rPr>
        <w:t xml:space="preserve">cơ </w:t>
      </w:r>
      <w:r>
        <w:t xml:space="preserve">thể </w:t>
      </w:r>
      <w:r>
        <w:rPr>
          <w:i/>
        </w:rPr>
        <w:t xml:space="preserve">thải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qua </w:t>
      </w:r>
      <w:r>
        <w:t xml:space="preserve">mỗ </w:t>
      </w:r>
      <w:r>
        <w:rPr>
          <w:i/>
        </w:rPr>
        <w:t xml:space="preserve">hôi. </w:t>
      </w:r>
      <w:r>
        <w:t xml:space="preserve">Nước </w:t>
      </w:r>
      <w:r>
        <w:t xml:space="preserve">thải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t xml:space="preserve">Chủ </w:t>
      </w:r>
      <w:r>
        <w:t xml:space="preserve">thải </w:t>
      </w:r>
      <w:r>
        <w:t xml:space="preserve">bớt </w:t>
      </w:r>
      <w:r>
        <w:rPr>
          <w:i/>
        </w:rPr>
        <w:t xml:space="preserve">thợ. </w:t>
      </w:r>
      <w:r>
        <w:br/>
      </w:r>
      <w:r>
        <w:rPr>
          <w:b/>
        </w:rPr>
        <w:t xml:space="preserve">thải </w:t>
      </w:r>
      <w:r>
        <w:rPr>
          <w:b/>
        </w:rPr>
        <w:t xml:space="preserve">hối </w:t>
      </w:r>
      <w:r>
        <w:rPr>
          <w:i/>
        </w:rPr>
        <w:t xml:space="preserve">động từ </w:t>
      </w:r>
      <w:r>
        <w:t xml:space="preserve">(cũ). </w:t>
      </w:r>
      <w:r>
        <w:t xml:space="preserve">Cho </w:t>
      </w:r>
      <w:r>
        <w:t xml:space="preserve">nghỉ </w:t>
      </w:r>
      <w:r>
        <w:t xml:space="preserve">việc </w:t>
      </w:r>
      <w:r>
        <w:t xml:space="preserve">ở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nước; </w:t>
      </w:r>
      <w:r>
        <w:t xml:space="preserve">buộc </w:t>
      </w:r>
      <w:r>
        <w:t xml:space="preserve">thôi </w:t>
      </w:r>
      <w:r>
        <w:t xml:space="preserve">việc. </w:t>
      </w:r>
      <w:r>
        <w:t xml:space="preserve">Một </w:t>
      </w:r>
      <w:r>
        <w:t xml:space="preserve">công </w:t>
      </w:r>
      <w:r>
        <w:t xml:space="preserve">chức </w:t>
      </w:r>
      <w:r>
        <w:rPr>
          <w:i/>
        </w:rPr>
        <w:t xml:space="preserve">bị </w:t>
      </w:r>
      <w:r>
        <w:t xml:space="preserve">thái </w:t>
      </w:r>
      <w:r>
        <w:t xml:space="preserve">hôi. </w:t>
      </w:r>
      <w:r>
        <w:br/>
      </w:r>
      <w:r>
        <w:rPr>
          <w:b/>
        </w:rPr>
        <w:t xml:space="preserve">thải </w:t>
      </w:r>
      <w:r>
        <w:rPr>
          <w:b/>
        </w:rPr>
        <w:t xml:space="preserve">loại </w:t>
      </w:r>
      <w:r>
        <w:rPr>
          <w:i/>
        </w:rPr>
        <w:t xml:space="preserve">động từ </w:t>
      </w:r>
      <w:r>
        <w:t xml:space="preserve">Thải </w:t>
      </w:r>
      <w:r>
        <w:t xml:space="preserve">ra, </w:t>
      </w:r>
      <w:r>
        <w:t xml:space="preserve">thải </w:t>
      </w:r>
      <w:r>
        <w:t xml:space="preserve">đi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loại </w:t>
      </w:r>
      <w:r>
        <w:t xml:space="preserve">bỏ. </w:t>
      </w:r>
      <w:r>
        <w:t xml:space="preserve">Quá </w:t>
      </w:r>
      <w:r>
        <w:t xml:space="preserve">trình </w:t>
      </w:r>
      <w:r>
        <w:rPr>
          <w:i/>
        </w:rPr>
        <w:t xml:space="preserve">hấp </w:t>
      </w:r>
      <w:r>
        <w:t xml:space="preserve">thu </w:t>
      </w:r>
      <w:r>
        <w:t xml:space="preserve">và </w:t>
      </w:r>
      <w:r>
        <w:t xml:space="preserve">thải </w:t>
      </w:r>
      <w:r>
        <w:t xml:space="preserve">loại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t xml:space="preserve">thể. </w:t>
      </w:r>
      <w:r>
        <w:t xml:space="preserve">Thải </w:t>
      </w:r>
      <w:r>
        <w:rPr>
          <w:i/>
        </w:rPr>
        <w:t xml:space="preserve">loại </w:t>
      </w:r>
      <w:r>
        <w:t xml:space="preserve">máy </w:t>
      </w:r>
      <w:r>
        <w:rPr>
          <w:i/>
        </w:rPr>
        <w:t xml:space="preserve">móc </w:t>
      </w:r>
      <w:r>
        <w:rPr>
          <w:i/>
        </w:rPr>
        <w:t xml:space="preserve">quá </w:t>
      </w:r>
      <w:r>
        <w:t xml:space="preserve">cũ. </w:t>
      </w:r>
      <w:r>
        <w:br/>
      </w:r>
      <w:r>
        <w:rPr>
          <w:b/>
        </w:rPr>
        <w:t xml:space="preserve">thải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đi </w:t>
      </w:r>
      <w:r>
        <w:t xml:space="preserve">cái </w:t>
      </w:r>
      <w:r>
        <w:t xml:space="preserve">không </w:t>
      </w:r>
      <w:r>
        <w:t xml:space="preserve">còn </w:t>
      </w:r>
      <w:r>
        <w:t xml:space="preserve">tác </w:t>
      </w:r>
      <w:r>
        <w:t xml:space="preserve">dụng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Thải </w:t>
      </w:r>
      <w:r>
        <w:t xml:space="preserve">trừ </w:t>
      </w:r>
      <w:r>
        <w:t xml:space="preserve">chất </w:t>
      </w:r>
      <w:r>
        <w:rPr>
          <w:i/>
        </w:rPr>
        <w:t xml:space="preserve">cặn </w:t>
      </w:r>
      <w:r>
        <w:t xml:space="preserve">bã. </w:t>
      </w:r>
      <w:r>
        <w:br/>
      </w:r>
      <w:r>
        <w:rPr>
          <w:b/>
        </w:rPr>
        <w:t xml:space="preserve">thái, </w:t>
      </w:r>
      <w:r>
        <w:rPr>
          <w:i/>
        </w:rPr>
        <w:t xml:space="preserve">động từ </w:t>
      </w:r>
      <w:r>
        <w:t xml:space="preserve">Cắt </w:t>
      </w:r>
      <w:r>
        <w:t xml:space="preserve">thành </w:t>
      </w:r>
      <w:r>
        <w:t xml:space="preserve">miếng </w:t>
      </w:r>
      <w:r>
        <w:t xml:space="preserve">mỏng </w:t>
      </w:r>
      <w:r>
        <w:t xml:space="preserve">hoặc </w:t>
      </w:r>
      <w:r>
        <w:t xml:space="preserve">nhỏ </w:t>
      </w:r>
      <w:r>
        <w:t xml:space="preserve">bằng </w:t>
      </w:r>
      <w:r>
        <w:t xml:space="preserve">dao. </w:t>
      </w:r>
      <w:r>
        <w:t xml:space="preserve">Thái </w:t>
      </w:r>
      <w:r>
        <w:t xml:space="preserve">thịt. </w:t>
      </w:r>
      <w:r>
        <w:t xml:space="preserve">Băm </w:t>
      </w:r>
      <w:r>
        <w:rPr>
          <w:i/>
        </w:rPr>
        <w:t xml:space="preserve">bèo, </w:t>
      </w:r>
      <w:r>
        <w:rPr>
          <w:i/>
        </w:rPr>
        <w:t xml:space="preserve">thái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thái,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(Thời </w:t>
      </w:r>
      <w:r>
        <w:t xml:space="preserve">vận, </w:t>
      </w:r>
      <w:r>
        <w:t xml:space="preserve">hoàn </w:t>
      </w:r>
      <w:r>
        <w:t xml:space="preserve">cảnh) </w:t>
      </w:r>
      <w:r>
        <w:t xml:space="preserve">thuận </w:t>
      </w:r>
      <w:r>
        <w:t xml:space="preserve">lợi, </w:t>
      </w:r>
      <w:r>
        <w:t xml:space="preserve">may </w:t>
      </w:r>
      <w:r>
        <w:t xml:space="preserve">mắn. </w:t>
      </w:r>
      <w:r>
        <w:t xml:space="preserve">Vận </w:t>
      </w:r>
      <w:r>
        <w:rPr>
          <w:i/>
        </w:rPr>
        <w:t xml:space="preserve">thái. </w:t>
      </w:r>
      <w:r>
        <w:rPr>
          <w:i/>
        </w:rPr>
        <w:t xml:space="preserve">Hết </w:t>
      </w:r>
      <w:r>
        <w:rPr>
          <w:i/>
        </w:rPr>
        <w:t xml:space="preserve">bĩ </w:t>
      </w:r>
      <w:r>
        <w:rPr>
          <w:i/>
        </w:rPr>
        <w:t xml:space="preserve">đến </w:t>
      </w:r>
      <w:r>
        <w:rPr>
          <w:i/>
        </w:rPr>
        <w:t xml:space="preserve">thái.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ấp </w:t>
      </w:r>
      <w:r>
        <w:rPr>
          <w:i/>
        </w:rPr>
        <w:t xml:space="preserve">danh từ </w:t>
      </w:r>
      <w:r>
        <w:t xml:space="preserve">Phần </w:t>
      </w:r>
      <w:r>
        <w:t xml:space="preserve">ruộng </w:t>
      </w:r>
      <w:r>
        <w:t xml:space="preserve">đất </w:t>
      </w:r>
      <w:r>
        <w:t xml:space="preserve">của </w:t>
      </w:r>
      <w:r>
        <w:t xml:space="preserve">quan </w:t>
      </w:r>
      <w:r>
        <w:t xml:space="preserve">lại, </w:t>
      </w:r>
      <w:r>
        <w:t xml:space="preserve">quý </w:t>
      </w:r>
      <w:r>
        <w:t xml:space="preserve">tộc </w:t>
      </w:r>
      <w:r>
        <w:t xml:space="preserve">hay </w:t>
      </w:r>
      <w:r>
        <w:t xml:space="preserve">công </w:t>
      </w:r>
      <w:r>
        <w:t xml:space="preserve">thần </w:t>
      </w:r>
      <w:r>
        <w:t xml:space="preserve">được </w:t>
      </w:r>
      <w:r>
        <w:t xml:space="preserve">nhà </w:t>
      </w:r>
      <w:r>
        <w:t xml:space="preserve">vua </w:t>
      </w:r>
      <w:r>
        <w:t xml:space="preserve">phong </w:t>
      </w:r>
      <w:r>
        <w:t xml:space="preserve">cấp.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Yên </w:t>
      </w:r>
      <w:r>
        <w:t xml:space="preserve">ổn </w:t>
      </w:r>
      <w:r>
        <w:t xml:space="preserve">không </w:t>
      </w:r>
      <w:r>
        <w:t xml:space="preserve">có </w:t>
      </w:r>
      <w:r>
        <w:t xml:space="preserve">loạn </w:t>
      </w:r>
      <w:r>
        <w:t xml:space="preserve">lạc, </w:t>
      </w:r>
      <w:r>
        <w:t xml:space="preserve">chiến </w:t>
      </w:r>
      <w:r>
        <w:t xml:space="preserve">tranh. </w:t>
      </w:r>
      <w:r>
        <w:rPr>
          <w:i/>
        </w:rPr>
        <w:t xml:space="preserve">Thiên </w:t>
      </w:r>
      <w:r>
        <w:rPr>
          <w:i/>
        </w:rPr>
        <w:t xml:space="preserve">hạ </w:t>
      </w:r>
      <w:r>
        <w:rPr>
          <w:i/>
        </w:rPr>
        <w:t xml:space="preserve">thái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thời </w:t>
      </w:r>
      <w:r>
        <w:t xml:space="preserve">kì </w:t>
      </w:r>
      <w:r>
        <w:t xml:space="preserve">xa </w:t>
      </w:r>
      <w:r>
        <w:rPr>
          <w:i/>
        </w:rPr>
        <w:t xml:space="preserve">xưa </w:t>
      </w:r>
      <w:r>
        <w:t xml:space="preserve">nhất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loài </w:t>
      </w:r>
      <w:r>
        <w:rPr>
          <w:i/>
        </w:rPr>
        <w:t xml:space="preserve">người. </w:t>
      </w:r>
      <w:r>
        <w:rPr>
          <w:i/>
        </w:rPr>
        <w:t xml:space="preserve">Thời </w:t>
      </w:r>
      <w:r>
        <w:t xml:space="preserve">thái </w:t>
      </w:r>
      <w:r>
        <w:rPr>
          <w:i/>
        </w:rPr>
        <w:t xml:space="preserve">cố. </w:t>
      </w:r>
      <w:r>
        <w:rPr>
          <w:i/>
        </w:rPr>
        <w:t xml:space="preserve">Cuộc </w:t>
      </w:r>
      <w:r>
        <w:t xml:space="preserve">sống </w:t>
      </w:r>
      <w:r>
        <w:t xml:space="preserve">ăn </w:t>
      </w:r>
      <w:r>
        <w:t xml:space="preserve">lông </w:t>
      </w:r>
      <w:r>
        <w:rPr>
          <w:i/>
        </w:rPr>
        <w:t xml:space="preserve">ở </w:t>
      </w:r>
      <w:r>
        <w:rPr>
          <w:i/>
        </w:rPr>
        <w:t xml:space="preserve">lỗ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thái </w:t>
      </w:r>
      <w:r>
        <w:rPr>
          <w:i/>
        </w:rPr>
        <w:t xml:space="preserve">cổ. </w:t>
      </w:r>
      <w:r>
        <w:rPr>
          <w:b/>
        </w:rPr>
        <w:t xml:space="preserve">2 </w:t>
      </w:r>
      <w:r>
        <w:t xml:space="preserve">(chuyên môn). </w:t>
      </w:r>
      <w:r>
        <w:t xml:space="preserve">Thuộc </w:t>
      </w:r>
      <w:r>
        <w:t xml:space="preserve">nguyên </w:t>
      </w:r>
      <w:r>
        <w:t xml:space="preserve">đại </w:t>
      </w:r>
      <w:r>
        <w:t xml:space="preserve">xa </w:t>
      </w:r>
      <w:r>
        <w:t xml:space="preserve">xưa </w:t>
      </w:r>
      <w:r>
        <w:t xml:space="preserve">nhất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Trái </w:t>
      </w:r>
      <w:r>
        <w:t xml:space="preserve">Đất, </w:t>
      </w:r>
      <w:r>
        <w:t xml:space="preserve">cách </w:t>
      </w:r>
      <w:r>
        <w:t xml:space="preserve">đây </w:t>
      </w:r>
      <w:r>
        <w:t xml:space="preserve">khoảng </w:t>
      </w:r>
      <w:r>
        <w:t xml:space="preserve">ba </w:t>
      </w:r>
      <w:r>
        <w:t xml:space="preserve">tỉ </w:t>
      </w:r>
      <w:r>
        <w:t xml:space="preserve">năm.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thái </w:t>
      </w:r>
      <w:r>
        <w:t xml:space="preserve">trời </w:t>
      </w:r>
      <w:r>
        <w:t xml:space="preserve">đất </w:t>
      </w:r>
      <w:r>
        <w:t xml:space="preserve">khi </w:t>
      </w:r>
      <w:r>
        <w:t xml:space="preserve">chưa </w:t>
      </w:r>
      <w:r>
        <w:t xml:space="preserve">phân, </w:t>
      </w:r>
      <w:r>
        <w:t xml:space="preserve">nguyên </w:t>
      </w:r>
      <w:r>
        <w:t xml:space="preserve">khí </w:t>
      </w:r>
      <w:r>
        <w:t xml:space="preserve">còn </w:t>
      </w:r>
      <w:r>
        <w:t xml:space="preserve">hỗn </w:t>
      </w:r>
      <w:r>
        <w:t xml:space="preserve">độn,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xưa </w:t>
      </w:r>
      <w:r>
        <w:t xml:space="preserve">của </w:t>
      </w:r>
      <w:r>
        <w:t xml:space="preserve">phương </w:t>
      </w:r>
      <w:r>
        <w:t xml:space="preserve">Đông. </w:t>
      </w:r>
      <w:r>
        <w:rPr>
          <w:b/>
        </w:rPr>
        <w:t xml:space="preserve">2 </w:t>
      </w:r>
      <w:r>
        <w:t xml:space="preserve">Điểm </w:t>
      </w:r>
      <w:r>
        <w:t xml:space="preserve">cùng </w:t>
      </w:r>
      <w:r>
        <w:t xml:space="preserve">cực,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tuyệt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điểm </w:t>
      </w:r>
      <w:r>
        <w:t xml:space="preserve">cùng </w:t>
      </w:r>
      <w:r>
        <w:t xml:space="preserve">cực </w:t>
      </w:r>
      <w:r>
        <w:t xml:space="preserve">khác.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đối </w:t>
      </w:r>
      <w:r>
        <w:rPr>
          <w:i/>
        </w:rPr>
        <w:t xml:space="preserve">lập </w:t>
      </w:r>
      <w:r>
        <w:t xml:space="preserve">nhau </w:t>
      </w:r>
      <w:r>
        <w:t xml:space="preserve">như </w:t>
      </w:r>
      <w:r>
        <w:rPr>
          <w:i/>
        </w:rPr>
        <w:t xml:space="preserve">hai </w:t>
      </w:r>
      <w:r>
        <w:rPr>
          <w:i/>
        </w:rPr>
        <w:t xml:space="preserve">thái </w:t>
      </w:r>
      <w:r>
        <w:rPr>
          <w:i/>
        </w:rPr>
        <w:t xml:space="preserve">cực. </w:t>
      </w:r>
      <w:r>
        <w:t xml:space="preserve">Từ </w:t>
      </w:r>
      <w:r>
        <w:rPr>
          <w:i/>
        </w:rPr>
        <w:t xml:space="preserve">thái </w:t>
      </w:r>
      <w:r>
        <w:t xml:space="preserve">cực </w:t>
      </w:r>
      <w:r>
        <w:t xml:space="preserve">này </w:t>
      </w:r>
      <w:r>
        <w:t xml:space="preserve">chuyển </w:t>
      </w:r>
      <w:r>
        <w:t xml:space="preserve">sang </w:t>
      </w:r>
      <w:r>
        <w:rPr>
          <w:i/>
        </w:rPr>
        <w:t xml:space="preserve">thái </w:t>
      </w:r>
      <w:r>
        <w:t xml:space="preserve">cực </w:t>
      </w:r>
      <w:r>
        <w:rPr>
          <w:i/>
        </w:rPr>
        <w:t xml:space="preserve">kia.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cực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Quyền </w:t>
      </w:r>
      <w:r>
        <w:t xml:space="preserve">thuật </w:t>
      </w:r>
      <w:r>
        <w:t xml:space="preserve">Trung </w:t>
      </w:r>
      <w:r>
        <w:t xml:space="preserve">Quốc </w:t>
      </w:r>
      <w:r>
        <w:t xml:space="preserve">có </w:t>
      </w:r>
      <w:r>
        <w:t xml:space="preserve">động </w:t>
      </w:r>
      <w:r>
        <w:t xml:space="preserve">tác </w:t>
      </w:r>
      <w:r>
        <w:t xml:space="preserve">mềm </w:t>
      </w:r>
      <w:r>
        <w:t xml:space="preserve">mại </w:t>
      </w:r>
      <w:r>
        <w:t xml:space="preserve">và </w:t>
      </w:r>
      <w:r>
        <w:t xml:space="preserve">rất </w:t>
      </w:r>
      <w:r>
        <w:t xml:space="preserve">khoan </w:t>
      </w:r>
      <w:r>
        <w:t xml:space="preserve">thai, </w:t>
      </w:r>
      <w:r>
        <w:t xml:space="preserve">vừa </w:t>
      </w:r>
      <w:r>
        <w:t xml:space="preserve">là </w:t>
      </w:r>
      <w:r>
        <w:t xml:space="preserve">võ </w:t>
      </w:r>
      <w:r>
        <w:t xml:space="preserve">thuật </w:t>
      </w:r>
      <w:r>
        <w:t xml:space="preserve">vừa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tăng </w:t>
      </w:r>
      <w:r>
        <w:t xml:space="preserve">cường </w:t>
      </w:r>
      <w:r>
        <w:t xml:space="preserve">thể </w:t>
      </w:r>
      <w:r>
        <w:t xml:space="preserve">lực </w:t>
      </w:r>
      <w:r>
        <w:t xml:space="preserve">và </w:t>
      </w:r>
      <w:r>
        <w:t xml:space="preserve">phòng </w:t>
      </w:r>
      <w:r>
        <w:t xml:space="preserve">trị </w:t>
      </w:r>
      <w:r>
        <w:t xml:space="preserve">bệnh </w:t>
      </w:r>
      <w:r>
        <w:t xml:space="preserve">tật.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dương,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mặt </w:t>
      </w:r>
      <w:r>
        <w:t xml:space="preserve">ở </w:t>
      </w:r>
      <w:r>
        <w:t xml:space="preserve">khoảng </w:t>
      </w:r>
      <w:r>
        <w:t xml:space="preserve">giữa </w:t>
      </w:r>
      <w:r>
        <w:t xml:space="preserve">đuôi </w:t>
      </w:r>
      <w:r>
        <w:t xml:space="preserve">mắt </w:t>
      </w:r>
      <w:r>
        <w:t xml:space="preserve">và </w:t>
      </w:r>
      <w:r>
        <w:t xml:space="preserve">vành </w:t>
      </w:r>
      <w:r>
        <w:t xml:space="preserve">tai </w:t>
      </w:r>
      <w:r>
        <w:t xml:space="preserve">phía </w:t>
      </w:r>
      <w:r>
        <w:t xml:space="preserve">trên.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dương, </w:t>
      </w:r>
      <w:r>
        <w:rPr>
          <w:i/>
        </w:rPr>
        <w:t xml:space="preserve">danh từ </w:t>
      </w:r>
      <w:r>
        <w:t xml:space="preserve">(cũ).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Dương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Hệ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(bằng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chỉ, </w:t>
      </w:r>
      <w:r>
        <w:t xml:space="preserve">lời </w:t>
      </w:r>
      <w:r>
        <w:t xml:space="preserve">nói, </w:t>
      </w:r>
      <w:r>
        <w:t xml:space="preserve">hành </w:t>
      </w:r>
      <w:r>
        <w:t xml:space="preserve">động) </w:t>
      </w:r>
      <w:r>
        <w:t xml:space="preserve">của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đối </w:t>
      </w:r>
      <w:r>
        <w:t xml:space="preserve">với </w:t>
      </w:r>
      <w:r>
        <w:t xml:space="preserve">ai </w:t>
      </w:r>
      <w:r>
        <w:t xml:space="preserve">hoặc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Thái </w:t>
      </w:r>
      <w:r>
        <w:t xml:space="preserve">độ </w:t>
      </w:r>
      <w:r>
        <w:t xml:space="preserve">hống </w:t>
      </w:r>
      <w:r>
        <w:rPr>
          <w:i/>
        </w:rPr>
        <w:t xml:space="preserve">hách. </w:t>
      </w:r>
      <w:r>
        <w:t xml:space="preserve">Có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niềm </w:t>
      </w:r>
      <w:r>
        <w:rPr>
          <w:i/>
        </w:rPr>
        <w:t xml:space="preserve">nở. </w:t>
      </w:r>
      <w:r>
        <w:rPr>
          <w:i/>
        </w:rPr>
        <w:t xml:space="preserve">Tỏ </w:t>
      </w:r>
      <w:r>
        <w:t xml:space="preserve">thái </w:t>
      </w:r>
      <w:r>
        <w:rPr>
          <w:i/>
        </w:rPr>
        <w:t xml:space="preserve">độ </w:t>
      </w:r>
      <w:r>
        <w:t xml:space="preserve">không </w:t>
      </w:r>
      <w:r>
        <w:rPr>
          <w:i/>
        </w:rPr>
        <w:t xml:space="preserve">bằng </w:t>
      </w:r>
      <w:r>
        <w:t xml:space="preserve">lòng. </w:t>
      </w:r>
      <w:r>
        <w:t xml:space="preserve">Giữ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im </w:t>
      </w:r>
      <w:r>
        <w:rPr>
          <w:i/>
        </w:rPr>
        <w:t xml:space="preserve">lặng. </w:t>
      </w:r>
      <w:r>
        <w:rPr>
          <w:b/>
        </w:rPr>
        <w:t xml:space="preserve">2 </w:t>
      </w:r>
      <w:r>
        <w:t xml:space="preserve">Cách </w:t>
      </w:r>
      <w:r>
        <w:t xml:space="preserve">nghĩ, </w:t>
      </w:r>
      <w:r>
        <w:t xml:space="preserve">cách </w:t>
      </w:r>
      <w:r>
        <w:t xml:space="preserve">nhìn </w:t>
      </w:r>
      <w:r>
        <w:t xml:space="preserve">và </w:t>
      </w:r>
      <w:r>
        <w:t xml:space="preserve">cách </w:t>
      </w:r>
      <w:r>
        <w:t xml:space="preserve">hành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một </w:t>
      </w:r>
      <w:r>
        <w:t xml:space="preserve">tình </w:t>
      </w:r>
      <w:r>
        <w:t xml:space="preserve">hình. </w:t>
      </w:r>
      <w:r>
        <w:rPr>
          <w:i/>
        </w:rPr>
        <w:t xml:space="preserve">Xây </w:t>
      </w:r>
      <w:r>
        <w:t xml:space="preserve">dựng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lao </w:t>
      </w:r>
      <w:r>
        <w:t xml:space="preserve">động </w:t>
      </w:r>
      <w:r>
        <w:t xml:space="preserve">mới.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học </w:t>
      </w:r>
      <w:r>
        <w:rPr>
          <w:i/>
        </w:rPr>
        <w:t xml:space="preserve">tập </w:t>
      </w:r>
      <w:r>
        <w:t xml:space="preserve">đúng </w:t>
      </w:r>
      <w:r>
        <w:rPr>
          <w:i/>
        </w:rPr>
        <w:t xml:space="preserve">đắn.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hoài </w:t>
      </w:r>
      <w:r>
        <w:rPr>
          <w:i/>
        </w:rPr>
        <w:t xml:space="preserve">nghị, </w:t>
      </w:r>
      <w:r>
        <w:t xml:space="preserve">thiếu </w:t>
      </w:r>
      <w:r>
        <w:t xml:space="preserve">tin </w:t>
      </w:r>
      <w:r>
        <w:t xml:space="preserve">tưởng.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thái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giám </w:t>
      </w:r>
      <w:r>
        <w:rPr>
          <w:i/>
        </w:rPr>
        <w:t xml:space="preserve">danh từ </w:t>
      </w:r>
      <w:r>
        <w:t xml:space="preserve">Chức </w:t>
      </w:r>
      <w:r>
        <w:t xml:space="preserve">hoạn </w:t>
      </w:r>
      <w:r>
        <w:t xml:space="preserve">quan </w:t>
      </w:r>
      <w:r>
        <w:t xml:space="preserve">hầu </w:t>
      </w:r>
      <w:r>
        <w:t xml:space="preserve">hạ </w:t>
      </w:r>
      <w:r>
        <w:t xml:space="preserve">trong </w:t>
      </w:r>
      <w:r>
        <w:t xml:space="preserve">cung </w:t>
      </w:r>
      <w:r>
        <w:t xml:space="preserve">cẩm.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hậu </w:t>
      </w:r>
      <w:r>
        <w:rPr>
          <w:b/>
        </w:rPr>
        <w:t xml:space="preserve">d </w:t>
      </w:r>
      <w:r>
        <w:t xml:space="preserve">Hoàng </w:t>
      </w:r>
      <w:r>
        <w:t xml:space="preserve">thái </w:t>
      </w:r>
      <w:r>
        <w:t xml:space="preserve">hậu </w:t>
      </w:r>
      <w:r>
        <w:t xml:space="preserve">(nói </w:t>
      </w:r>
      <w:r>
        <w:t xml:space="preserve">tắt); </w:t>
      </w:r>
      <w:r>
        <w:t xml:space="preserve">mẹ </w:t>
      </w:r>
      <w:r>
        <w:t xml:space="preserve">vua.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thái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miếu </w:t>
      </w:r>
      <w:r>
        <w:rPr>
          <w:i/>
        </w:rPr>
        <w:t xml:space="preserve">danh từ </w:t>
      </w:r>
      <w:r>
        <w:t xml:space="preserve">Miếu </w:t>
      </w:r>
      <w:r>
        <w:t xml:space="preserve">thờ </w:t>
      </w:r>
      <w:r>
        <w:t xml:space="preserve">tổ </w:t>
      </w:r>
      <w:r>
        <w:t xml:space="preserve">tiên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quá </w:t>
      </w:r>
      <w:r>
        <w:rPr>
          <w:i/>
        </w:rPr>
        <w:t xml:space="preserve">phụ từ </w:t>
      </w:r>
      <w:r>
        <w:t xml:space="preserve">Quá </w:t>
      </w:r>
      <w:r>
        <w:t xml:space="preserve">mức. </w:t>
      </w:r>
      <w:r>
        <w:t xml:space="preserve">Đừng </w:t>
      </w:r>
      <w:r>
        <w:rPr>
          <w:i/>
        </w:rPr>
        <w:t xml:space="preserve">để </w:t>
      </w:r>
      <w:r>
        <w:t xml:space="preserve">mệt </w:t>
      </w:r>
      <w:r>
        <w:rPr>
          <w:i/>
        </w:rPr>
        <w:t xml:space="preserve">mỏi </w:t>
      </w:r>
      <w:r>
        <w:rPr>
          <w:i/>
        </w:rPr>
        <w:t xml:space="preserve">thái </w:t>
      </w:r>
      <w:r>
        <w:t xml:space="preserve">quá. </w:t>
      </w:r>
      <w:r>
        <w:rPr>
          <w:i/>
        </w:rPr>
        <w:t xml:space="preserve">Sự </w:t>
      </w:r>
      <w:r>
        <w:t xml:space="preserve">say </w:t>
      </w:r>
      <w:r>
        <w:t xml:space="preserve">mê </w:t>
      </w:r>
      <w:r>
        <w:t xml:space="preserve">thái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đầu </w:t>
      </w:r>
      <w:r>
        <w:t xml:space="preserve">triều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xưa.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cai </w:t>
      </w:r>
      <w:r>
        <w:t xml:space="preserve">quản </w:t>
      </w:r>
      <w:r>
        <w:t xml:space="preserve">một </w:t>
      </w:r>
      <w:r>
        <w:t xml:space="preserve">quận </w:t>
      </w:r>
      <w:r>
        <w:t xml:space="preserve">thời </w:t>
      </w:r>
      <w:r>
        <w:t xml:space="preserve">nhà </w:t>
      </w:r>
      <w:r>
        <w:t xml:space="preserve">Hán </w:t>
      </w:r>
      <w:r>
        <w:t xml:space="preserve">Trung </w:t>
      </w:r>
      <w:r>
        <w:t xml:space="preserve">Quốc </w:t>
      </w:r>
      <w:r>
        <w:t xml:space="preserve">đô </w:t>
      </w:r>
      <w:r>
        <w:t xml:space="preserve">hộ.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thượng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Vua </w:t>
      </w:r>
      <w:r>
        <w:t xml:space="preserve">đã </w:t>
      </w:r>
      <w:r>
        <w:t xml:space="preserve">nhường </w:t>
      </w:r>
      <w:r>
        <w:t xml:space="preserve">ngôi </w:t>
      </w:r>
      <w:r>
        <w:t xml:space="preserve">cho </w:t>
      </w:r>
      <w:r>
        <w:t xml:space="preserve">con </w:t>
      </w:r>
      <w:r>
        <w:t xml:space="preserve">và </w:t>
      </w:r>
      <w:r>
        <w:t xml:space="preserve">đang </w:t>
      </w:r>
      <w:r>
        <w:t xml:space="preserve">còn </w:t>
      </w:r>
      <w:r>
        <w:t xml:space="preserve">sống. </w:t>
      </w:r>
      <w:r>
        <w:br w:type="page"/>
      </w:r>
      <w:r>
        <w:rPr>
          <w:b/>
        </w:rPr>
        <w:t xml:space="preserve">thái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Hoàng </w:t>
      </w:r>
      <w:r>
        <w:t xml:space="preserve">tử </w:t>
      </w:r>
      <w:r>
        <w:t xml:space="preserve">được </w:t>
      </w:r>
      <w:r>
        <w:t xml:space="preserve">chọn </w:t>
      </w:r>
      <w:r>
        <w:t xml:space="preserve">để </w:t>
      </w:r>
      <w:r>
        <w:t xml:space="preserve">sau </w:t>
      </w:r>
      <w:r>
        <w:t xml:space="preserve">này </w:t>
      </w:r>
      <w:r>
        <w:t xml:space="preserve">nối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cao </w:t>
      </w:r>
      <w:r>
        <w:t xml:space="preserve">nhất </w:t>
      </w:r>
      <w:r>
        <w:t xml:space="preserve">thời </w:t>
      </w:r>
      <w:r>
        <w:t xml:space="preserve">Lí, </w:t>
      </w:r>
      <w:r>
        <w:t xml:space="preserve">Trần. </w:t>
      </w:r>
      <w:r>
        <w:rPr>
          <w:i/>
        </w:rPr>
        <w:t xml:space="preserve">Thái </w:t>
      </w:r>
      <w:r>
        <w:t xml:space="preserve">uý </w:t>
      </w:r>
      <w:r>
        <w:t xml:space="preserve">Lí </w:t>
      </w:r>
      <w:r>
        <w:t xml:space="preserve">Thường </w:t>
      </w:r>
      <w:r>
        <w:t xml:space="preserve">Kiệt.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coi </w:t>
      </w:r>
      <w:r>
        <w:t xml:space="preserve">việc </w:t>
      </w:r>
      <w:r>
        <w:rPr>
          <w:i/>
        </w:rPr>
        <w:t xml:space="preserve">chữa </w:t>
      </w:r>
      <w:r>
        <w:t xml:space="preserve">bệnh </w:t>
      </w:r>
      <w:r>
        <w:t xml:space="preserve">trong </w:t>
      </w:r>
      <w:r>
        <w:t xml:space="preserve">cung </w:t>
      </w:r>
      <w:r>
        <w:t xml:space="preserve">vua. </w:t>
      </w:r>
      <w:r>
        <w:br/>
      </w:r>
      <w:r>
        <w:rPr>
          <w:b/>
        </w:rPr>
        <w:t xml:space="preserve">tham, </w:t>
      </w:r>
      <w:r>
        <w:rPr>
          <w:i/>
        </w:rPr>
        <w:t xml:space="preserve">danh từ </w:t>
      </w:r>
      <w:r>
        <w:t xml:space="preserve">(khẩu ngữ). </w:t>
      </w:r>
      <w:r>
        <w:t xml:space="preserve">Tham </w:t>
      </w:r>
      <w:r>
        <w:t xml:space="preserve">biện </w:t>
      </w:r>
      <w:r>
        <w:t xml:space="preserve">hoặc </w:t>
      </w:r>
      <w:r>
        <w:t xml:space="preserve">tham </w:t>
      </w:r>
      <w:r>
        <w:t xml:space="preserve">tri </w:t>
      </w:r>
      <w:r>
        <w:t xml:space="preserve">(gọi </w:t>
      </w:r>
      <w:r>
        <w:t xml:space="preserve">tắt). </w:t>
      </w:r>
      <w:r>
        <w:rPr>
          <w:i/>
        </w:rPr>
        <w:t xml:space="preserve">Quan </w:t>
      </w:r>
      <w:r>
        <w:t xml:space="preserve">tham. </w:t>
      </w:r>
      <w:r>
        <w:t xml:space="preserve">Ông </w:t>
      </w:r>
      <w:r>
        <w:rPr>
          <w:i/>
        </w:rPr>
        <w:t xml:space="preserve">tham. </w:t>
      </w:r>
      <w:r>
        <w:br/>
      </w:r>
      <w:r>
        <w:rPr>
          <w:b/>
        </w:rPr>
        <w:t xml:space="preserve">tham,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Ham </w:t>
      </w:r>
      <w:r>
        <w:t xml:space="preserve">muốn </w:t>
      </w:r>
      <w:r>
        <w:t xml:space="preserve">một </w:t>
      </w:r>
      <w:r>
        <w:t xml:space="preserve">cách </w:t>
      </w:r>
      <w:r>
        <w:t xml:space="preserve">thái </w:t>
      </w:r>
      <w:r>
        <w:t xml:space="preserve">quá, </w:t>
      </w:r>
      <w:r>
        <w:t xml:space="preserve">không </w:t>
      </w:r>
      <w:r>
        <w:t xml:space="preserve">biết </w:t>
      </w:r>
      <w:r>
        <w:t xml:space="preserve">chán. </w:t>
      </w:r>
      <w:r>
        <w:t xml:space="preserve">Tham </w:t>
      </w:r>
      <w:r>
        <w:rPr>
          <w:i/>
        </w:rPr>
        <w:t xml:space="preserve">ăn. </w:t>
      </w:r>
      <w:r>
        <w:rPr>
          <w:i/>
        </w:rPr>
        <w:t xml:space="preserve">Tham </w:t>
      </w:r>
      <w:r>
        <w:t xml:space="preserve">của. </w:t>
      </w:r>
      <w:r>
        <w:t xml:space="preserve">Lòng </w:t>
      </w:r>
      <w:r>
        <w:rPr>
          <w:i/>
        </w:rPr>
        <w:t xml:space="preserve">tham </w:t>
      </w:r>
      <w:r>
        <w:rPr>
          <w:i/>
        </w:rPr>
        <w:t xml:space="preserve">không </w:t>
      </w:r>
      <w:r>
        <w:rPr>
          <w:i/>
        </w:rPr>
        <w:t xml:space="preserve">đáy. </w:t>
      </w:r>
      <w:r>
        <w:rPr>
          <w:i/>
        </w:rPr>
        <w:t xml:space="preserve">Tham </w:t>
      </w:r>
      <w:r>
        <w:t xml:space="preserve">thì </w:t>
      </w:r>
      <w:r>
        <w:t xml:space="preserve">thâm </w:t>
      </w:r>
      <w:r>
        <w:t xml:space="preserve">(tục ngữ).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cố </w:t>
      </w:r>
      <w:r>
        <w:t xml:space="preserve">cho </w:t>
      </w:r>
      <w:r>
        <w:t xml:space="preserve">được </w:t>
      </w:r>
      <w:r>
        <w:t xml:space="preserve">nhiều </w:t>
      </w:r>
      <w:r>
        <w:t xml:space="preserve">mà </w:t>
      </w:r>
      <w:r>
        <w:t xml:space="preserve">không </w:t>
      </w:r>
      <w:r>
        <w:t xml:space="preserve">biết </w:t>
      </w:r>
      <w:r>
        <w:t xml:space="preserve">tự </w:t>
      </w:r>
      <w:r>
        <w:t xml:space="preserve">kiểm </w:t>
      </w:r>
      <w:r>
        <w:t xml:space="preserve">chế, </w:t>
      </w:r>
      <w:r>
        <w:t xml:space="preserve">do </w:t>
      </w:r>
      <w:r>
        <w:t xml:space="preserve">đó </w:t>
      </w:r>
      <w:r>
        <w:t xml:space="preserve">làm </w:t>
      </w:r>
      <w:r>
        <w:t xml:space="preserve">quá </w:t>
      </w:r>
      <w:r>
        <w:t xml:space="preserve">nhiều, </w:t>
      </w:r>
      <w:r>
        <w:t xml:space="preserve">quá </w:t>
      </w:r>
      <w:r>
        <w:t xml:space="preserve">mức. </w:t>
      </w:r>
      <w:r>
        <w:rPr>
          <w:i/>
        </w:rPr>
        <w:t xml:space="preserve">Ăn </w:t>
      </w:r>
      <w:r>
        <w:rPr>
          <w:i/>
        </w:rPr>
        <w:t xml:space="preserve">tham. </w:t>
      </w:r>
      <w:r>
        <w:t xml:space="preserve">Bài </w:t>
      </w:r>
      <w:r>
        <w:rPr>
          <w:i/>
        </w:rPr>
        <w:t xml:space="preserve">uiết </w:t>
      </w:r>
      <w:r>
        <w:t xml:space="preserve">tham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bác </w:t>
      </w:r>
      <w:r>
        <w:rPr>
          <w:i/>
        </w:rPr>
        <w:t xml:space="preserve">động từ </w:t>
      </w:r>
      <w:r>
        <w:t xml:space="preserve">(cũ). </w:t>
      </w:r>
      <w:r>
        <w:t xml:space="preserve">Tham </w:t>
      </w:r>
      <w:r>
        <w:t xml:space="preserve">khảo </w:t>
      </w:r>
      <w:r>
        <w:t xml:space="preserve">cho </w:t>
      </w:r>
      <w:r>
        <w:t xml:space="preserve">được </w:t>
      </w:r>
      <w:r>
        <w:t xml:space="preserve">sâu, </w:t>
      </w:r>
      <w:r>
        <w:t xml:space="preserve">rộng. </w:t>
      </w:r>
      <w:r>
        <w:rPr>
          <w:i/>
        </w:rPr>
        <w:t xml:space="preserve">Tham </w:t>
      </w:r>
      <w:r>
        <w:rPr>
          <w:i/>
        </w:rPr>
        <w:t xml:space="preserve">bác </w:t>
      </w:r>
      <w:r>
        <w:rPr>
          <w:i/>
        </w:rPr>
        <w:t xml:space="preserve">sử </w:t>
      </w:r>
      <w:r>
        <w:t xml:space="preserve">sách </w:t>
      </w:r>
      <w:r>
        <w:t xml:space="preserve">đời </w:t>
      </w:r>
      <w:r>
        <w:t xml:space="preserve">xưa. </w:t>
      </w:r>
      <w:r>
        <w:rPr>
          <w:i/>
        </w:rPr>
        <w:t xml:space="preserve">Tham </w:t>
      </w:r>
      <w:r>
        <w:rPr>
          <w:i/>
        </w:rPr>
        <w:t xml:space="preserve">bác </w:t>
      </w:r>
      <w:r>
        <w:rPr>
          <w:i/>
        </w:rPr>
        <w:t xml:space="preserve">kiến </w:t>
      </w:r>
      <w:r>
        <w:t xml:space="preserve">thức </w:t>
      </w:r>
      <w:r>
        <w:t xml:space="preserve">đông </w:t>
      </w:r>
      <w:r>
        <w:t xml:space="preserve">tây, </w:t>
      </w:r>
      <w:r>
        <w:t xml:space="preserve">kim </w:t>
      </w:r>
      <w:r>
        <w:t xml:space="preserve">cố.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biện </w:t>
      </w:r>
      <w:r>
        <w:rPr>
          <w:i/>
        </w:rPr>
        <w:t xml:space="preserve">danh từ </w:t>
      </w:r>
      <w:r>
        <w:rPr>
          <w:i/>
        </w:rPr>
        <w:t xml:space="preserve">cũng nói </w:t>
      </w:r>
      <w:r>
        <w:rPr>
          <w:i/>
        </w:rPr>
        <w:t xml:space="preserve">tham </w:t>
      </w:r>
      <w:r>
        <w:t xml:space="preserve">tá. </w:t>
      </w:r>
      <w:r>
        <w:t xml:space="preserve">Viên </w:t>
      </w:r>
      <w:r>
        <w:t xml:space="preserve">chức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tham </w:t>
      </w:r>
      <w:r>
        <w:t xml:space="preserve">chiến </w:t>
      </w:r>
      <w:r>
        <w:t xml:space="preserve">động từ </w:t>
      </w:r>
      <w:r>
        <w:rPr>
          <w:b/>
        </w:rPr>
        <w:t xml:space="preserve">1 </w:t>
      </w:r>
      <w:r>
        <w:t xml:space="preserve">Tham </w:t>
      </w:r>
      <w:r>
        <w:t xml:space="preserve">gia </w:t>
      </w:r>
      <w:r>
        <w:t xml:space="preserve">chiến </w:t>
      </w:r>
      <w:r>
        <w:t xml:space="preserve">tranh. </w:t>
      </w:r>
      <w:r>
        <w:t xml:space="preserve">Các </w:t>
      </w:r>
      <w:r>
        <w:t xml:space="preserve">nước </w:t>
      </w:r>
      <w:r>
        <w:rPr>
          <w:i/>
        </w:rPr>
        <w:t xml:space="preserve">tham </w:t>
      </w:r>
      <w:r>
        <w:rPr>
          <w:i/>
        </w:rPr>
        <w:t xml:space="preserve">chiến.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t xml:space="preserve">chiến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Tham </w:t>
      </w:r>
      <w:r>
        <w:t xml:space="preserve">gia </w:t>
      </w:r>
      <w:r>
        <w:t xml:space="preserve">chính </w:t>
      </w:r>
      <w:r>
        <w:t xml:space="preserve">quyền </w:t>
      </w:r>
      <w:r>
        <w:t xml:space="preserve">ở </w:t>
      </w:r>
      <w:r>
        <w:t xml:space="preserve">một </w:t>
      </w:r>
      <w:r>
        <w:t xml:space="preserve">cương </w:t>
      </w:r>
      <w:r>
        <w:t xml:space="preserve">vị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công </w:t>
      </w:r>
      <w:r>
        <w:rPr>
          <w:b/>
        </w:rPr>
        <w:t xml:space="preserve">tiếc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t xml:space="preserve">Ham </w:t>
      </w:r>
      <w:r>
        <w:t xml:space="preserve">làm </w:t>
      </w:r>
      <w:r>
        <w:t xml:space="preserve">việc, </w:t>
      </w:r>
      <w:r>
        <w:t xml:space="preserve">hết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làm </w:t>
      </w:r>
      <w:r>
        <w:t xml:space="preserve">việc </w:t>
      </w:r>
      <w:r>
        <w:t xml:space="preserve">khác, </w:t>
      </w:r>
      <w:r>
        <w:t xml:space="preserve">không </w:t>
      </w:r>
      <w:r>
        <w:t xml:space="preserve">chịu </w:t>
      </w:r>
      <w:r>
        <w:t xml:space="preserve">ngôi </w:t>
      </w:r>
      <w:r>
        <w:t xml:space="preserve">rôi.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dự </w:t>
      </w:r>
      <w:r>
        <w:rPr>
          <w:i/>
        </w:rPr>
        <w:t xml:space="preserve">động từ </w:t>
      </w:r>
      <w:r>
        <w:t xml:space="preserve">(trang trọng). </w:t>
      </w:r>
      <w:r>
        <w:t xml:space="preserve">Dự </w:t>
      </w:r>
      <w:r>
        <w:t xml:space="preserve">vào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Tham </w:t>
      </w:r>
      <w:r>
        <w:rPr>
          <w:i/>
        </w:rPr>
        <w:t xml:space="preserve">dự </w:t>
      </w:r>
      <w:r>
        <w:rPr>
          <w:i/>
        </w:rPr>
        <w:t xml:space="preserve">hội </w:t>
      </w:r>
      <w:r>
        <w:rPr>
          <w:i/>
        </w:rPr>
        <w:t xml:space="preserve">nghị. </w:t>
      </w:r>
      <w:r>
        <w:rPr>
          <w:i/>
        </w:rPr>
        <w:t xml:space="preserve">Lớp </w:t>
      </w:r>
      <w:r>
        <w:t xml:space="preserve">học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tham </w:t>
      </w:r>
      <w:r>
        <w:rPr>
          <w:i/>
        </w:rPr>
        <w:t xml:space="preserve">dự. </w:t>
      </w:r>
      <w:r>
        <w:rPr>
          <w:i/>
        </w:rPr>
        <w:t xml:space="preserve">Tham </w:t>
      </w:r>
      <w:r>
        <w:t xml:space="preserve">dự </w:t>
      </w:r>
      <w:r>
        <w:rPr>
          <w:i/>
        </w:rPr>
        <w:t xml:space="preserve">một </w:t>
      </w:r>
      <w:r>
        <w:t xml:space="preserve">trận </w:t>
      </w:r>
      <w:r>
        <w:rPr>
          <w:i/>
        </w:rPr>
        <w:t xml:space="preserve">đánh.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đó </w:t>
      </w:r>
      <w:r>
        <w:rPr>
          <w:b/>
        </w:rPr>
        <w:t xml:space="preserve">bỏ </w:t>
      </w:r>
      <w:r>
        <w:rPr>
          <w:b/>
        </w:rPr>
        <w:t xml:space="preserve">đăng </w:t>
      </w:r>
      <w:r>
        <w:t xml:space="preserve">Ví </w:t>
      </w:r>
      <w:r>
        <w:t xml:space="preserve">kẻ </w:t>
      </w:r>
      <w:r>
        <w:t xml:space="preserve">say </w:t>
      </w:r>
      <w:r>
        <w:t xml:space="preserve">mê </w:t>
      </w:r>
      <w:r>
        <w:t xml:space="preserve">người </w:t>
      </w:r>
      <w:r>
        <w:t xml:space="preserve">này </w:t>
      </w:r>
      <w:r>
        <w:t xml:space="preserve">đi </w:t>
      </w:r>
      <w:r>
        <w:t xml:space="preserve">đến </w:t>
      </w:r>
      <w:r>
        <w:t xml:space="preserve">ruồng </w:t>
      </w:r>
      <w:r>
        <w:t xml:space="preserve">bỏ </w:t>
      </w:r>
      <w:r>
        <w:t xml:space="preserve">người </w:t>
      </w:r>
      <w:r>
        <w:t xml:space="preserve">khác; </w:t>
      </w:r>
      <w:r>
        <w:t xml:space="preserve">phụ </w:t>
      </w:r>
      <w:r>
        <w:t xml:space="preserve">bạc, </w:t>
      </w:r>
      <w:r>
        <w:t xml:space="preserve">không </w:t>
      </w:r>
      <w:r>
        <w:t xml:space="preserve">chung </w:t>
      </w:r>
      <w:r>
        <w:t xml:space="preserve">thuỷ </w:t>
      </w:r>
      <w:r>
        <w:t xml:space="preserve">trong </w:t>
      </w:r>
      <w:r>
        <w:t xml:space="preserve">tình </w:t>
      </w:r>
      <w:r>
        <w:t xml:space="preserve">yêu, </w:t>
      </w:r>
      <w:r>
        <w:t xml:space="preserve">tình </w:t>
      </w:r>
      <w:r>
        <w:t xml:space="preserve">vợ </w:t>
      </w:r>
      <w:r>
        <w:t xml:space="preserve">chồng.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Góp </w:t>
      </w:r>
      <w:r>
        <w:t xml:space="preserve">phần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vào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chung </w:t>
      </w:r>
      <w:r>
        <w:t xml:space="preserve">nào </w:t>
      </w:r>
      <w:r>
        <w:t xml:space="preserve">đó. </w:t>
      </w:r>
      <w:r>
        <w:rPr>
          <w:i/>
        </w:rPr>
        <w:t xml:space="preserve">Tham </w:t>
      </w:r>
      <w:r>
        <w:t xml:space="preserve">gia </w:t>
      </w:r>
      <w:r>
        <w:t xml:space="preserve">kháng </w:t>
      </w:r>
      <w:r>
        <w:t xml:space="preserve">chiến. </w:t>
      </w:r>
      <w:r>
        <w:rPr>
          <w:i/>
        </w:rPr>
        <w:t xml:space="preserve">Tham </w:t>
      </w:r>
      <w:r>
        <w:t xml:space="preserve">gia </w:t>
      </w:r>
      <w:r>
        <w:rPr>
          <w:i/>
        </w:rPr>
        <w:t xml:space="preserve">đoàn </w:t>
      </w:r>
      <w:r>
        <w:t xml:space="preserve">chủ </w:t>
      </w:r>
      <w:r>
        <w:t xml:space="preserve">tịch. </w:t>
      </w:r>
      <w:r>
        <w:t xml:space="preserve">Báo </w:t>
      </w:r>
      <w:r>
        <w:rPr>
          <w:i/>
        </w:rPr>
        <w:t xml:space="preserve">cáo </w:t>
      </w:r>
      <w:r>
        <w:t xml:space="preserve">gửi </w:t>
      </w:r>
      <w:r>
        <w:t xml:space="preserve">đến </w:t>
      </w:r>
      <w:r>
        <w:rPr>
          <w:i/>
        </w:rPr>
        <w:t xml:space="preserve">để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t xml:space="preserve">hội </w:t>
      </w:r>
      <w:r>
        <w:t xml:space="preserve">nghị. </w:t>
      </w:r>
      <w:r>
        <w:t xml:space="preserve">Tham </w:t>
      </w:r>
      <w:r>
        <w:t xml:space="preserve">gia </w:t>
      </w:r>
      <w:r>
        <w:t xml:space="preserve">ý </w:t>
      </w:r>
      <w:r>
        <w:t xml:space="preserve">kiến.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khảo </w:t>
      </w:r>
      <w:r>
        <w:rPr>
          <w:i/>
        </w:rPr>
        <w:t xml:space="preserve">động từ </w:t>
      </w:r>
      <w:r>
        <w:t xml:space="preserve">Tìm </w:t>
      </w:r>
      <w:r>
        <w:t xml:space="preserve">đọc </w:t>
      </w:r>
      <w:r>
        <w:t xml:space="preserve">thêm </w:t>
      </w:r>
      <w:r>
        <w:t xml:space="preserve">tài </w:t>
      </w:r>
      <w:r>
        <w:t xml:space="preserve">liệu, </w:t>
      </w:r>
      <w:r>
        <w:t xml:space="preserve">nghe </w:t>
      </w:r>
      <w:r>
        <w:t xml:space="preserve">ngóng </w:t>
      </w:r>
      <w:r>
        <w:t xml:space="preserve">thêm </w:t>
      </w:r>
      <w:r>
        <w:t xml:space="preserve">ý </w:t>
      </w:r>
      <w:r>
        <w:t xml:space="preserve">kiến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để </w:t>
      </w:r>
      <w:r>
        <w:t xml:space="preserve">biết </w:t>
      </w:r>
      <w:r>
        <w:t xml:space="preserve">rõ </w:t>
      </w:r>
      <w:r>
        <w:t xml:space="preserve">hơn </w:t>
      </w:r>
      <w:r>
        <w:t xml:space="preserve">về </w:t>
      </w:r>
      <w:r>
        <w:t xml:space="preserve">vấn </w:t>
      </w:r>
      <w:r>
        <w:t xml:space="preserve">đề. </w:t>
      </w:r>
      <w:r>
        <w:rPr>
          <w:i/>
        </w:rPr>
        <w:t xml:space="preserve">Tham </w:t>
      </w:r>
      <w:r>
        <w:t xml:space="preserve">khảo </w:t>
      </w:r>
      <w:r>
        <w:t xml:space="preserve">sách </w:t>
      </w:r>
      <w:r>
        <w:rPr>
          <w:i/>
        </w:rPr>
        <w:t xml:space="preserve">uở. </w:t>
      </w:r>
      <w:r>
        <w:t xml:space="preserve">Tham </w:t>
      </w:r>
      <w:r>
        <w:t xml:space="preserve">khảo </w:t>
      </w:r>
      <w:r>
        <w:t xml:space="preserve">ý </w:t>
      </w:r>
      <w:r>
        <w:rPr>
          <w:i/>
        </w:rPr>
        <w:t xml:space="preserve">kiến </w:t>
      </w:r>
      <w:r>
        <w:t xml:space="preserve">nhiều </w:t>
      </w:r>
      <w:r>
        <w:t xml:space="preserve">người. </w:t>
      </w:r>
      <w:r>
        <w:t xml:space="preserve">Sách </w:t>
      </w:r>
      <w:r>
        <w:t xml:space="preserve">tham </w:t>
      </w:r>
      <w:r>
        <w:rPr>
          <w:i/>
        </w:rPr>
        <w:t xml:space="preserve">khảo.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lam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tham </w:t>
      </w:r>
      <w:r>
        <w:t xml:space="preserve">đến </w:t>
      </w:r>
      <w:r>
        <w:t xml:space="preserve">mức </w:t>
      </w:r>
      <w:r>
        <w:t xml:space="preserve">muốn </w:t>
      </w:r>
      <w:r>
        <w:t xml:space="preserve">lấy </w:t>
      </w:r>
      <w:r>
        <w:t xml:space="preserve">hết </w:t>
      </w:r>
      <w:r>
        <w:t xml:space="preserve">về </w:t>
      </w:r>
      <w:r>
        <w:t xml:space="preserve">cho </w:t>
      </w:r>
      <w:r>
        <w:t xml:space="preserve">mình. </w:t>
      </w:r>
      <w:r>
        <w:t xml:space="preserve">Con </w:t>
      </w:r>
      <w:r>
        <w:t xml:space="preserve">người </w:t>
      </w:r>
      <w:r>
        <w:t xml:space="preserve">tham </w:t>
      </w:r>
      <w:r>
        <w:t xml:space="preserve">lam. </w:t>
      </w:r>
      <w:r>
        <w:t xml:space="preserve">Tính </w:t>
      </w:r>
      <w:r>
        <w:t xml:space="preserve">tham </w:t>
      </w:r>
      <w:r>
        <w:rPr>
          <w:i/>
        </w:rPr>
        <w:t xml:space="preserve">lam.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luận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đã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để </w:t>
      </w:r>
      <w:r>
        <w:t xml:space="preserve">tham </w:t>
      </w:r>
      <w:r>
        <w:t xml:space="preserve">gia </w:t>
      </w:r>
      <w:r>
        <w:t xml:space="preserve">hội </w:t>
      </w:r>
      <w:r>
        <w:t xml:space="preserve">nghị. </w:t>
      </w:r>
      <w:r>
        <w:t xml:space="preserve">Ý </w:t>
      </w:r>
      <w:r>
        <w:rPr>
          <w:i/>
        </w:rPr>
        <w:t xml:space="preserve">kiến </w:t>
      </w:r>
      <w:r>
        <w:t xml:space="preserve">tham </w:t>
      </w:r>
      <w:r>
        <w:t xml:space="preserve">luận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đại </w:t>
      </w:r>
      <w:r>
        <w:rPr>
          <w:i/>
        </w:rPr>
        <w:t xml:space="preserve">biểu. </w:t>
      </w:r>
      <w:r>
        <w:rPr>
          <w:i/>
        </w:rPr>
        <w:t xml:space="preserve">II </w:t>
      </w:r>
      <w:r>
        <w:t xml:space="preserve">danh từ </w:t>
      </w:r>
      <w:r>
        <w:t xml:space="preserve">Bài </w:t>
      </w:r>
      <w:r>
        <w:t xml:space="preserve">tham </w:t>
      </w:r>
      <w:r>
        <w:t xml:space="preserve">luận. </w:t>
      </w:r>
      <w:r>
        <w:t xml:space="preserve">Đọc </w:t>
      </w:r>
      <w:r>
        <w:rPr>
          <w:i/>
        </w:rPr>
        <w:t xml:space="preserve">tham </w:t>
      </w:r>
      <w:r>
        <w:t xml:space="preserve">luận. </w:t>
      </w:r>
      <w:r>
        <w:rPr>
          <w:i/>
        </w:rPr>
        <w:t xml:space="preserve">Gửi </w:t>
      </w:r>
      <w:r>
        <w:t xml:space="preserve">tham </w:t>
      </w:r>
      <w:r>
        <w:t xml:space="preserve">luận </w:t>
      </w:r>
      <w:r>
        <w:t xml:space="preserve">đến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mưu </w:t>
      </w:r>
      <w:r>
        <w:rPr>
          <w:b/>
        </w:rPr>
        <w:t xml:space="preserve">đpg. </w:t>
      </w:r>
      <w:r>
        <w:rPr>
          <w:b/>
        </w:rPr>
        <w:t xml:space="preserve">1 </w:t>
      </w:r>
      <w:r>
        <w:t xml:space="preserve">Giúp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trong </w:t>
      </w:r>
      <w:r>
        <w:t xml:space="preserve">việc </w:t>
      </w:r>
      <w:r>
        <w:t xml:space="preserve">đặt </w:t>
      </w:r>
      <w:r>
        <w:t xml:space="preserve">và </w:t>
      </w:r>
      <w:r>
        <w:t xml:space="preserve">tổ </w:t>
      </w:r>
      <w:r>
        <w:t xml:space="preserve">chức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kế </w:t>
      </w:r>
      <w:r>
        <w:t xml:space="preserve">hoạch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tham </w:t>
      </w:r>
      <w:r>
        <w:rPr>
          <w:i/>
        </w:rPr>
        <w:t xml:space="preserve">mưu. </w:t>
      </w:r>
      <w:r>
        <w:t xml:space="preserve">Sĩ </w:t>
      </w:r>
      <w:r>
        <w:t xml:space="preserve">quan </w:t>
      </w:r>
      <w:r>
        <w:t xml:space="preserve">tham </w:t>
      </w:r>
      <w:r>
        <w:rPr>
          <w:i/>
        </w:rPr>
        <w:t xml:space="preserve">mưu. </w:t>
      </w:r>
      <w:r>
        <w:rPr>
          <w:b/>
        </w:rPr>
        <w:t xml:space="preserve">2 </w:t>
      </w:r>
      <w:r>
        <w:t xml:space="preserve">(kng,). </w:t>
      </w:r>
      <w:r>
        <w:t xml:space="preserve">Giúp </w:t>
      </w:r>
      <w:r>
        <w:t xml:space="preserve">góp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lớn,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chỉ </w:t>
      </w:r>
      <w:r>
        <w:t xml:space="preserve">đạo. </w:t>
      </w:r>
      <w:r>
        <w:t xml:space="preserve">7hzam </w:t>
      </w:r>
      <w:r>
        <w:t xml:space="preserve">mưu </w:t>
      </w:r>
      <w:r>
        <w:t xml:space="preserve">cho </w:t>
      </w:r>
      <w:r>
        <w:t xml:space="preserve">lãnh </w:t>
      </w:r>
      <w:r>
        <w:t xml:space="preserve">đạo.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mưu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cơ </w:t>
      </w:r>
      <w:r>
        <w:t xml:space="preserve">quan </w:t>
      </w:r>
      <w:r>
        <w:t xml:space="preserve">tham </w:t>
      </w:r>
      <w:r>
        <w:t xml:space="preserve">mưu.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nghị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(cũ). </w:t>
      </w:r>
      <w:r>
        <w:t xml:space="preserve">Dự </w:t>
      </w:r>
      <w:r>
        <w:t xml:space="preserve">bàn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quan </w:t>
      </w:r>
      <w:r>
        <w:t xml:space="preserve">trọng. </w:t>
      </w:r>
      <w:r>
        <w:t xml:space="preserve">II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cấp </w:t>
      </w:r>
      <w:r>
        <w:t xml:space="preserve">phó </w:t>
      </w:r>
      <w:r>
        <w:t xml:space="preserve">ở </w:t>
      </w:r>
      <w:r>
        <w:t xml:space="preserve">bộ, </w:t>
      </w:r>
      <w:r>
        <w:t xml:space="preserve">ở </w:t>
      </w:r>
      <w:r>
        <w:t xml:space="preserve">tỉnh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nhũng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quyền </w:t>
      </w:r>
      <w:r>
        <w:t xml:space="preserve">hành </w:t>
      </w:r>
      <w:r>
        <w:t xml:space="preserve">để </w:t>
      </w:r>
      <w:r>
        <w:t xml:space="preserve">nhũng </w:t>
      </w:r>
      <w:r>
        <w:t xml:space="preserve">nhiễu </w:t>
      </w:r>
      <w:r>
        <w:t xml:space="preserve">dân </w:t>
      </w:r>
      <w:r>
        <w:t xml:space="preserve">và </w:t>
      </w:r>
      <w:r>
        <w:t xml:space="preserve">lấy </w:t>
      </w:r>
      <w:r>
        <w:t xml:space="preserve">của. </w:t>
      </w:r>
      <w:r>
        <w:rPr>
          <w:i/>
        </w:rPr>
        <w:t xml:space="preserve">Quan </w:t>
      </w:r>
      <w:r>
        <w:t xml:space="preserve">lại </w:t>
      </w:r>
      <w:r>
        <w:t xml:space="preserve">tham </w:t>
      </w:r>
      <w:r>
        <w:t xml:space="preserve">những. </w:t>
      </w:r>
      <w:r>
        <w:t xml:space="preserve">Nạn </w:t>
      </w:r>
      <w:r>
        <w:rPr>
          <w:i/>
        </w:rPr>
        <w:t xml:space="preserve">tham </w:t>
      </w:r>
      <w:r>
        <w:rPr>
          <w:i/>
        </w:rPr>
        <w:t xml:space="preserve">nhũng.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ô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quyền </w:t>
      </w:r>
      <w:r>
        <w:t xml:space="preserve">hạn </w:t>
      </w:r>
      <w:r>
        <w:t xml:space="preserve">hoặc </w:t>
      </w:r>
      <w:r>
        <w:t xml:space="preserve">chức </w:t>
      </w:r>
      <w:r>
        <w:t xml:space="preserve">trách </w:t>
      </w:r>
      <w:r>
        <w:t xml:space="preserve">để </w:t>
      </w:r>
      <w:r>
        <w:t xml:space="preserve">ăn </w:t>
      </w:r>
      <w:r>
        <w:t xml:space="preserve">cắp </w:t>
      </w:r>
      <w:r>
        <w:t xml:space="preserve">của </w:t>
      </w:r>
      <w:r>
        <w:t xml:space="preserve">công. </w:t>
      </w:r>
      <w:r>
        <w:t xml:space="preserve">Tham </w:t>
      </w:r>
      <w:r>
        <w:t xml:space="preserve">ô </w:t>
      </w:r>
      <w:r>
        <w:t xml:space="preserve">công </w:t>
      </w:r>
      <w:r>
        <w:rPr>
          <w:i/>
        </w:rPr>
        <w:t xml:space="preserve">quỹ. </w:t>
      </w:r>
      <w:r>
        <w:t xml:space="preserve">Tệ </w:t>
      </w:r>
      <w:r>
        <w:t xml:space="preserve">tham </w:t>
      </w:r>
      <w:r>
        <w:rPr>
          <w:i/>
        </w:rPr>
        <w:t xml:space="preserve">ô, </w:t>
      </w:r>
      <w:r>
        <w:rPr>
          <w:i/>
        </w:rPr>
        <w:t xml:space="preserve">lãng </w:t>
      </w:r>
      <w:r>
        <w:t xml:space="preserve">phí.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quan </w:t>
      </w:r>
      <w:r>
        <w:rPr>
          <w:i/>
        </w:rPr>
        <w:t xml:space="preserve">động từ </w:t>
      </w:r>
      <w:r>
        <w:t xml:space="preserve">Xem </w:t>
      </w:r>
      <w:r>
        <w:t xml:space="preserve">thấy </w:t>
      </w:r>
      <w:r>
        <w:t xml:space="preserve">tận </w:t>
      </w:r>
      <w:r>
        <w:t xml:space="preserve">mắt </w:t>
      </w:r>
      <w:r>
        <w:t xml:space="preserve">để </w:t>
      </w:r>
      <w:r>
        <w:t xml:space="preserve">mở </w:t>
      </w:r>
      <w:r>
        <w:t xml:space="preserve">rộng </w:t>
      </w:r>
      <w:r>
        <w:t xml:space="preserve">hiểu </w:t>
      </w:r>
      <w:r>
        <w:t xml:space="preserve">biết </w:t>
      </w:r>
      <w:r>
        <w:t xml:space="preserve">hoặc </w:t>
      </w:r>
      <w:r>
        <w:t xml:space="preserve">học </w:t>
      </w:r>
      <w:r>
        <w:t xml:space="preserve">tập </w:t>
      </w:r>
      <w:r>
        <w:t xml:space="preserve">kinh </w:t>
      </w:r>
      <w:r>
        <w:t xml:space="preserve">nghiệm. </w:t>
      </w:r>
      <w:r>
        <w:t xml:space="preserve">Tham </w:t>
      </w:r>
      <w:r>
        <w:t xml:space="preserve">quan </w:t>
      </w:r>
      <w:r>
        <w:t xml:space="preserve">di </w:t>
      </w:r>
      <w:r>
        <w:t xml:space="preserve">tích </w:t>
      </w:r>
      <w:r>
        <w:t xml:space="preserve">lịch </w:t>
      </w:r>
      <w:r>
        <w:t xml:space="preserve">sử. </w:t>
      </w:r>
      <w:r>
        <w:t xml:space="preserve">Tham </w:t>
      </w:r>
      <w:r>
        <w:t xml:space="preserve">quan </w:t>
      </w:r>
      <w:r>
        <w:t xml:space="preserve">nhà </w:t>
      </w:r>
      <w:r>
        <w:t xml:space="preserve">máy. </w:t>
      </w:r>
      <w:r>
        <w:t xml:space="preserve">Tổ </w:t>
      </w:r>
      <w:r>
        <w:t xml:space="preserve">chức </w:t>
      </w:r>
      <w:r>
        <w:t xml:space="preserve">đi </w:t>
      </w:r>
      <w:r>
        <w:t xml:space="preserve">tham </w:t>
      </w:r>
      <w:r>
        <w:t xml:space="preserve">quan.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quan </w:t>
      </w:r>
      <w:r>
        <w:rPr>
          <w:b/>
        </w:rPr>
        <w:t xml:space="preserve">ô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Quan </w:t>
      </w:r>
      <w:r>
        <w:t xml:space="preserve">lại </w:t>
      </w:r>
      <w:r>
        <w:t xml:space="preserve">tham </w:t>
      </w:r>
      <w:r>
        <w:t xml:space="preserve">nhũng. </w:t>
      </w:r>
      <w:r>
        <w:t xml:space="preserve">tham </w:t>
      </w:r>
      <w:r>
        <w:t xml:space="preserve">quyền </w:t>
      </w:r>
      <w:r>
        <w:t xml:space="preserve">cố </w:t>
      </w:r>
      <w:r>
        <w:t xml:space="preserve">vị </w:t>
      </w:r>
      <w:r>
        <w:t xml:space="preserve">động từ </w:t>
      </w:r>
      <w:r>
        <w:t xml:space="preserve">Cố </w:t>
      </w:r>
      <w:r>
        <w:t xml:space="preserve">giữ </w:t>
      </w:r>
      <w:r>
        <w:t xml:space="preserve">quyền </w:t>
      </w:r>
      <w:r>
        <w:t xml:space="preserve">hành, </w:t>
      </w:r>
      <w:r>
        <w:t xml:space="preserve">địa </w:t>
      </w:r>
      <w:r>
        <w:t xml:space="preserve">vị,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bỏ.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sinh </w:t>
      </w:r>
      <w:r>
        <w:rPr>
          <w:b/>
        </w:rPr>
        <w:t xml:space="preserve">uý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Tham </w:t>
      </w:r>
      <w:r>
        <w:t xml:space="preserve">sống </w:t>
      </w:r>
      <w:r>
        <w:t xml:space="preserve">sợ </w:t>
      </w:r>
      <w:r>
        <w:t xml:space="preserve">chết </w:t>
      </w:r>
      <w:r>
        <w:t xml:space="preserve">đến </w:t>
      </w:r>
      <w:r>
        <w:t xml:space="preserve">mức </w:t>
      </w:r>
      <w:r>
        <w:t xml:space="preserve">hèn </w:t>
      </w:r>
      <w:r>
        <w:t xml:space="preserve">nhát.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Hằng </w:t>
      </w:r>
      <w:r>
        <w:t xml:space="preserve">số </w:t>
      </w:r>
      <w:r>
        <w:t xml:space="preserve">tuỳ </w:t>
      </w:r>
      <w:r>
        <w:t xml:space="preserve">ý,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xác </w:t>
      </w:r>
      <w:r>
        <w:t xml:space="preserve">định </w:t>
      </w:r>
      <w:r>
        <w:t xml:space="preserve">cho </w:t>
      </w:r>
      <w:r>
        <w:t xml:space="preserve">từng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đang </w:t>
      </w:r>
      <w:r>
        <w:t xml:space="preserve">xét, </w:t>
      </w:r>
      <w:r>
        <w:t xml:space="preserve">nhưng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đổi </w:t>
      </w:r>
      <w:r>
        <w:t xml:space="preserve">từ </w:t>
      </w:r>
      <w:r>
        <w:t xml:space="preserve">phần </w:t>
      </w:r>
      <w:r>
        <w:t xml:space="preserve">tử </w:t>
      </w:r>
      <w:r>
        <w:t xml:space="preserve">nọ </w:t>
      </w:r>
      <w:r>
        <w:t xml:space="preserve">sang </w:t>
      </w:r>
      <w:r>
        <w:t xml:space="preserve">phần </w:t>
      </w:r>
      <w:r>
        <w:t xml:space="preserve">tử </w:t>
      </w:r>
      <w:r>
        <w:t xml:space="preserve">kia. </w:t>
      </w:r>
      <w:r>
        <w:t xml:space="preserve">Tham </w:t>
      </w:r>
      <w:r>
        <w:t xml:space="preserve">số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phương </w:t>
      </w:r>
      <w:r>
        <w:t xml:space="preserve">trình. </w:t>
      </w:r>
      <w:r>
        <w:rPr>
          <w:b/>
        </w:rPr>
        <w:t xml:space="preserve">2 </w:t>
      </w:r>
      <w:r>
        <w:t xml:space="preserve">Yếu </w:t>
      </w:r>
      <w:r>
        <w:t xml:space="preserve">tố </w:t>
      </w:r>
      <w:r>
        <w:t xml:space="preserve">quan </w:t>
      </w:r>
      <w:r>
        <w:t xml:space="preserve">trọng </w:t>
      </w:r>
      <w:r>
        <w:t xml:space="preserve">cần </w:t>
      </w:r>
      <w:r>
        <w:t xml:space="preserve">biết </w:t>
      </w:r>
      <w:r>
        <w:t xml:space="preserve">để </w:t>
      </w:r>
      <w:r>
        <w:t xml:space="preserve">hiểu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xem </w:t>
      </w:r>
      <w:r>
        <w:t xml:space="preserve">tham </w:t>
      </w:r>
      <w:r>
        <w:rPr>
          <w:i/>
        </w:rPr>
        <w:t xml:space="preserve">biện.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