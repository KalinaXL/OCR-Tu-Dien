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nho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nguyên </w:t>
      </w:r>
      <w:r>
        <w:t xml:space="preserve">tắc </w:t>
      </w:r>
      <w:r>
        <w:t xml:space="preserve">đạo </w:t>
      </w:r>
      <w:r>
        <w:t xml:space="preserve">đức, </w:t>
      </w:r>
      <w:r>
        <w:t xml:space="preserve">chính </w:t>
      </w:r>
      <w:r>
        <w:t xml:space="preserve">trị </w:t>
      </w:r>
      <w:r>
        <w:t xml:space="preserve">do </w:t>
      </w:r>
      <w:r>
        <w:t xml:space="preserve">Khổng </w:t>
      </w:r>
      <w:r>
        <w:t xml:space="preserve">Tử </w:t>
      </w:r>
      <w:r>
        <w:t xml:space="preserve">sáng </w:t>
      </w:r>
      <w:r>
        <w:t xml:space="preserve">lập, </w:t>
      </w:r>
      <w:r>
        <w:t xml:space="preserve">nhằm </w:t>
      </w:r>
      <w:r>
        <w:t xml:space="preserve">duy </w:t>
      </w:r>
      <w:r>
        <w:t xml:space="preserve">trì </w:t>
      </w:r>
      <w:r>
        <w:t xml:space="preserve">trật </w:t>
      </w:r>
      <w:r>
        <w:t xml:space="preserve">tự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nho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Nền </w:t>
      </w:r>
      <w:r>
        <w:t xml:space="preserve">học </w:t>
      </w:r>
      <w:r>
        <w:t xml:space="preserve">vấn </w:t>
      </w:r>
      <w:r>
        <w:t xml:space="preserve">theo </w:t>
      </w:r>
      <w:r>
        <w:t xml:space="preserve">nho </w:t>
      </w:r>
      <w:r>
        <w:t xml:space="preserve">giáo. </w:t>
      </w:r>
      <w:r>
        <w:br/>
      </w:r>
      <w:r>
        <w:rPr>
          <w:b/>
        </w:rPr>
        <w:t xml:space="preserve">nho </w:t>
      </w:r>
      <w:r>
        <w:rPr>
          <w:b/>
        </w:rPr>
        <w:t xml:space="preserve">lâm </w:t>
      </w:r>
      <w:r>
        <w:rPr>
          <w:i/>
        </w:rPr>
        <w:t xml:space="preserve">danh từ </w:t>
      </w:r>
      <w:r>
        <w:t xml:space="preserve">(cũ). </w:t>
      </w:r>
      <w:r>
        <w:t xml:space="preserve">Giới </w:t>
      </w:r>
      <w:r>
        <w:t xml:space="preserve">nho </w:t>
      </w:r>
      <w:r>
        <w:t xml:space="preserve">sĩ. </w:t>
      </w:r>
      <w:r>
        <w:br/>
      </w:r>
      <w:r>
        <w:rPr>
          <w:b/>
        </w:rPr>
        <w:t xml:space="preserve">nho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tao </w:t>
      </w:r>
      <w:r>
        <w:t xml:space="preserve">nhã </w:t>
      </w:r>
      <w:r>
        <w:t xml:space="preserve">của </w:t>
      </w:r>
      <w:r>
        <w:t xml:space="preserve">người </w:t>
      </w:r>
      <w:r>
        <w:t xml:space="preserve">có </w:t>
      </w:r>
      <w:r>
        <w:t xml:space="preserve">học </w:t>
      </w:r>
      <w:r>
        <w:t xml:space="preserve">thức </w:t>
      </w:r>
      <w:r>
        <w:t xml:space="preserve">(kiểu </w:t>
      </w:r>
      <w:r>
        <w:t xml:space="preserve">nho </w:t>
      </w:r>
      <w:r>
        <w:t xml:space="preserve">sĩ </w:t>
      </w:r>
      <w:r>
        <w:t xml:space="preserve">thời </w:t>
      </w:r>
      <w:r>
        <w:t xml:space="preserve">trước). </w:t>
      </w:r>
      <w:r>
        <w:t xml:space="preserve">Dáng </w:t>
      </w:r>
      <w:r>
        <w:rPr>
          <w:i/>
        </w:rPr>
        <w:t xml:space="preserve">nho </w:t>
      </w:r>
      <w:r>
        <w:rPr>
          <w:i/>
        </w:rPr>
        <w:t xml:space="preserve">nhã.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nho </w:t>
      </w:r>
      <w:r>
        <w:t xml:space="preserve">nhấ. </w:t>
      </w:r>
      <w:r>
        <w:br/>
      </w:r>
      <w:r>
        <w:rPr>
          <w:b/>
        </w:rPr>
        <w:t xml:space="preserve">nho </w:t>
      </w:r>
      <w:r>
        <w:rPr>
          <w:b/>
        </w:rPr>
        <w:t xml:space="preserve">nhỏ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nhỏ, </w:t>
      </w:r>
      <w:r>
        <w:t xml:space="preserve">(láy). </w:t>
      </w:r>
      <w:r>
        <w:br/>
      </w:r>
      <w:r>
        <w:rPr>
          <w:b/>
        </w:rPr>
        <w:t xml:space="preserve">nho </w:t>
      </w:r>
      <w:r>
        <w:rPr>
          <w:b/>
        </w:rPr>
        <w:t xml:space="preserve">nhoe </w:t>
      </w:r>
      <w:r>
        <w:rPr>
          <w:i/>
        </w:rPr>
        <w:t xml:space="preserve">động từ </w:t>
      </w:r>
      <w:r>
        <w:t xml:space="preserve">(khẩu ngữ). </w:t>
      </w:r>
      <w:r>
        <w:t xml:space="preserve">Lăm </w:t>
      </w:r>
      <w:r>
        <w:t xml:space="preserve">le, </w:t>
      </w:r>
      <w:r>
        <w:t xml:space="preserve">rục </w:t>
      </w:r>
      <w:r>
        <w:t xml:space="preserve">rịch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nên </w:t>
      </w:r>
      <w:r>
        <w:t xml:space="preserve">làm </w:t>
      </w:r>
      <w:r>
        <w:t xml:space="preserve">mà </w:t>
      </w:r>
      <w:r>
        <w:t xml:space="preserve">cũng </w:t>
      </w:r>
      <w:r>
        <w:t xml:space="preserve">quá </w:t>
      </w:r>
      <w:r>
        <w:t xml:space="preserve">sức </w:t>
      </w:r>
      <w:r>
        <w:t xml:space="preserve">mình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Nho </w:t>
      </w:r>
      <w:r>
        <w:t xml:space="preserve">nhoe </w:t>
      </w:r>
      <w:r>
        <w:t xml:space="preserve">học </w:t>
      </w:r>
      <w:r>
        <w:t xml:space="preserve">đòi. </w:t>
      </w:r>
      <w:r>
        <w:br/>
      </w:r>
      <w:r>
        <w:rPr>
          <w:b/>
        </w:rPr>
        <w:t xml:space="preserve">nho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Phong </w:t>
      </w:r>
      <w:r>
        <w:t xml:space="preserve">thái </w:t>
      </w:r>
      <w:r>
        <w:t xml:space="preserve">nhà </w:t>
      </w:r>
      <w:r>
        <w:t xml:space="preserve">nho. </w:t>
      </w:r>
      <w:r>
        <w:br/>
      </w:r>
      <w:r>
        <w:rPr>
          <w:b/>
        </w:rPr>
        <w:t xml:space="preserve">nho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theo </w:t>
      </w:r>
      <w:r>
        <w:t xml:space="preserve">nho </w:t>
      </w:r>
      <w:r>
        <w:t xml:space="preserve">giáo, </w:t>
      </w:r>
      <w:r>
        <w:t xml:space="preserve">thuộc </w:t>
      </w:r>
      <w:r>
        <w:t xml:space="preserve">tẳng </w:t>
      </w:r>
      <w:r>
        <w:t xml:space="preserve">lớp </w:t>
      </w:r>
      <w:r>
        <w:t xml:space="preserve">trí </w:t>
      </w:r>
      <w:r>
        <w:t xml:space="preserve">thức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nhỏ, </w:t>
      </w:r>
      <w:r>
        <w:rPr>
          <w:i/>
        </w:rPr>
        <w:t xml:space="preserve">động từ </w:t>
      </w:r>
      <w:r>
        <w:t xml:space="preserve">Rơi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rơi </w:t>
      </w:r>
      <w:r>
        <w:t xml:space="preserve">xuống </w:t>
      </w:r>
      <w:r>
        <w:t xml:space="preserve">thành </w:t>
      </w:r>
      <w:r>
        <w:t xml:space="preserve">từng </w:t>
      </w:r>
      <w:r>
        <w:t xml:space="preserve">giọt. </w:t>
      </w:r>
      <w:r>
        <w:t xml:space="preserve">Nhỏ </w:t>
      </w:r>
      <w:r>
        <w:t xml:space="preserve">thuốc </w:t>
      </w:r>
      <w:r>
        <w:rPr>
          <w:i/>
        </w:rPr>
        <w:t xml:space="preserve">đau </w:t>
      </w:r>
      <w:r>
        <w:rPr>
          <w:i/>
        </w:rPr>
        <w:t xml:space="preserve">mắt. </w:t>
      </w:r>
      <w:r>
        <w:t xml:space="preserve">Thèm </w:t>
      </w:r>
      <w:r>
        <w:t xml:space="preserve">nhỏ </w:t>
      </w:r>
      <w:r>
        <w:t xml:space="preserve">đãi </w:t>
      </w:r>
      <w:r>
        <w:t xml:space="preserve">(rất </w:t>
      </w:r>
      <w:r>
        <w:t xml:space="preserve">thèm). </w:t>
      </w:r>
      <w:r>
        <w:br/>
      </w:r>
      <w:r>
        <w:rPr>
          <w:b/>
        </w:rPr>
        <w:t xml:space="preserve">nhỏ,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kích </w:t>
      </w:r>
      <w:r>
        <w:t xml:space="preserve">thước, </w:t>
      </w:r>
      <w:r>
        <w:t xml:space="preserve">số </w:t>
      </w:r>
      <w:r>
        <w:t xml:space="preserve">lượng, </w:t>
      </w:r>
      <w:r>
        <w:t xml:space="preserve">phạm </w:t>
      </w:r>
      <w:r>
        <w:t xml:space="preserve">vi, </w:t>
      </w:r>
      <w:r>
        <w:t xml:space="preserve">quy </w:t>
      </w:r>
      <w:r>
        <w:t xml:space="preserve">mô </w:t>
      </w:r>
      <w:r>
        <w:t xml:space="preserve">hoặc </w:t>
      </w:r>
      <w:r>
        <w:t xml:space="preserve">giá </w:t>
      </w:r>
      <w:r>
        <w:t xml:space="preserve">trị, </w:t>
      </w:r>
      <w:r>
        <w:t xml:space="preserve">ý </w:t>
      </w:r>
      <w:r>
        <w:t xml:space="preserve">nghĩa </w:t>
      </w:r>
      <w:r>
        <w:t xml:space="preserve">không </w:t>
      </w:r>
      <w:r>
        <w:t xml:space="preserve">đáng </w:t>
      </w:r>
      <w:r>
        <w:t xml:space="preserve">kể, </w:t>
      </w:r>
      <w:r>
        <w:t xml:space="preserve">hay </w:t>
      </w:r>
      <w:r>
        <w:t xml:space="preserve">kém </w:t>
      </w:r>
      <w:r>
        <w:t xml:space="preserve">hơn </w:t>
      </w:r>
      <w:r>
        <w:t xml:space="preserve">so </w:t>
      </w:r>
      <w:r>
        <w:t xml:space="preserve">với </w:t>
      </w:r>
      <w:r>
        <w:t xml:space="preserve">số </w:t>
      </w:r>
      <w:r>
        <w:t xml:space="preserve">lớn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loại; </w:t>
      </w:r>
      <w:r>
        <w:t xml:space="preserve">trái </w:t>
      </w:r>
      <w:r>
        <w:t xml:space="preserve">với </w:t>
      </w:r>
      <w:r>
        <w:t xml:space="preserve">lớn, </w:t>
      </w:r>
      <w:r>
        <w:t xml:space="preserve">to. </w:t>
      </w:r>
      <w:r>
        <w:t xml:space="preserve">Ngôi </w:t>
      </w:r>
      <w:r>
        <w:rPr>
          <w:i/>
        </w:rPr>
        <w:t xml:space="preserve">nhà </w:t>
      </w:r>
      <w:r>
        <w:t xml:space="preserve">nhỏ. </w:t>
      </w:r>
      <w:r>
        <w:t xml:space="preserve">Mưa </w:t>
      </w:r>
      <w:r>
        <w:rPr>
          <w:i/>
        </w:rPr>
        <w:t xml:space="preserve">nhỏ </w:t>
      </w:r>
      <w:r>
        <w:t xml:space="preserve">hạt. </w:t>
      </w:r>
      <w: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nhỏ. </w:t>
      </w:r>
      <w:r>
        <w:t xml:space="preserve">Khuyết </w:t>
      </w:r>
      <w:r>
        <w:t xml:space="preserve">điểm </w:t>
      </w:r>
      <w:r>
        <w:rPr>
          <w:i/>
        </w:rPr>
        <w:t xml:space="preserve">nhỏ.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không </w:t>
      </w:r>
      <w:r>
        <w:t xml:space="preserve">đáng </w:t>
      </w:r>
      <w:r>
        <w:t xml:space="preserve">kể,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thường. </w:t>
      </w:r>
      <w:r>
        <w:t xml:space="preserve">Nói </w:t>
      </w:r>
      <w:r>
        <w:t xml:space="preserve">rất </w:t>
      </w:r>
      <w:r>
        <w:t xml:space="preserve">nhỏ. </w:t>
      </w:r>
      <w:r>
        <w:rPr>
          <w:b/>
        </w:rPr>
        <w:t xml:space="preserve">3 </w:t>
      </w:r>
      <w:r>
        <w:t xml:space="preserve">Còn </w:t>
      </w:r>
      <w:r>
        <w:t xml:space="preserve">ít </w:t>
      </w:r>
      <w:r>
        <w:t xml:space="preserve">tuổi, </w:t>
      </w:r>
      <w:r>
        <w:rPr>
          <w:i/>
        </w:rPr>
        <w:t xml:space="preserve">chưa </w:t>
      </w:r>
      <w:r>
        <w:t xml:space="preserve">trưởng </w:t>
      </w:r>
      <w:r>
        <w:t xml:space="preserve">thành. </w:t>
      </w:r>
      <w:r>
        <w:rPr>
          <w:i/>
        </w:rPr>
        <w:t xml:space="preserve">Thuở </w:t>
      </w:r>
      <w:r>
        <w:t xml:space="preserve">nhỏ. </w:t>
      </w:r>
      <w:r>
        <w:rPr>
          <w:i/>
        </w:rPr>
        <w:t xml:space="preserve">Tuổi </w:t>
      </w:r>
      <w:r>
        <w:t xml:space="preserve">nhỏ </w:t>
      </w:r>
      <w:r>
        <w:rPr>
          <w:i/>
        </w:rPr>
        <w:t xml:space="preserve">làm </w:t>
      </w:r>
      <w:r>
        <w:t xml:space="preserve">uiệc </w:t>
      </w:r>
      <w:r>
        <w:t xml:space="preserve">nhỏ.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nho </w:t>
      </w:r>
      <w:r>
        <w:rPr>
          <w:i/>
        </w:rPr>
        <w:t xml:space="preserve">nhỏ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0). </w:t>
      </w:r>
      <w:r>
        <w:t xml:space="preserve">II </w:t>
      </w:r>
      <w:r>
        <w:t xml:space="preserve">danh từ </w:t>
      </w:r>
      <w:r>
        <w:t xml:space="preserve">Đầy </w:t>
      </w:r>
      <w:r>
        <w:t xml:space="preserve">tớ </w:t>
      </w:r>
      <w:r>
        <w:t xml:space="preserve">còn </w:t>
      </w:r>
      <w:r>
        <w:t xml:space="preserve">nhỏ </w:t>
      </w:r>
      <w:r>
        <w:t xml:space="preserve">tuổi </w:t>
      </w:r>
      <w:r>
        <w:t xml:space="preserve">(thường </w:t>
      </w:r>
      <w:r>
        <w:t xml:space="preserve">là </w:t>
      </w:r>
      <w:r>
        <w:t xml:space="preserve">con </w:t>
      </w:r>
      <w:r>
        <w:t xml:space="preserve">trai). </w:t>
      </w:r>
      <w:r>
        <w:t xml:space="preserve">Nuôi </w:t>
      </w:r>
      <w:r>
        <w:rPr>
          <w:i/>
        </w:rPr>
        <w:t xml:space="preserve">một </w:t>
      </w:r>
      <w:r>
        <w:rPr>
          <w:i/>
        </w:rPr>
        <w:t xml:space="preserve">thằng </w:t>
      </w:r>
      <w:r>
        <w:t xml:space="preserve">nhỏ.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bé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bé </w:t>
      </w:r>
      <w:r>
        <w:t xml:space="preserve">nhỏ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trừu </w:t>
      </w:r>
      <w:r>
        <w:t xml:space="preserve">tượng). </w:t>
      </w:r>
      <w:r>
        <w:t xml:space="preserve">Những </w:t>
      </w:r>
      <w:r>
        <w:t xml:space="preserve">niềm </w:t>
      </w:r>
      <w:r>
        <w:rPr>
          <w:i/>
        </w:rPr>
        <w:t xml:space="preserve">uui </w:t>
      </w:r>
      <w:r>
        <w:t xml:space="preserve">nhỏÖ </w:t>
      </w:r>
      <w:r>
        <w:rPr>
          <w:i/>
        </w:rPr>
        <w:t xml:space="preserve">bé.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con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hình </w:t>
      </w:r>
      <w:r>
        <w:t xml:space="preserve">thể, </w:t>
      </w:r>
      <w:r>
        <w:t xml:space="preserve">vóc </w:t>
      </w:r>
      <w:r>
        <w:t xml:space="preserve">người </w:t>
      </w:r>
      <w:r>
        <w:t xml:space="preserve">nhỏ. </w:t>
      </w:r>
      <w:r>
        <w:t xml:space="preserve">Người </w:t>
      </w:r>
      <w:r>
        <w:t xml:space="preserve">nhỏ </w:t>
      </w:r>
      <w:r>
        <w:t xml:space="preserve">con.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t xml:space="preserve">Bé </w:t>
      </w:r>
      <w:r>
        <w:t xml:space="preserve">nhỏ </w:t>
      </w:r>
      <w:r>
        <w:t xml:space="preserve">và </w:t>
      </w:r>
      <w:r>
        <w:t xml:space="preserve">thơ </w:t>
      </w:r>
      <w:r>
        <w:t xml:space="preserve">dại. </w:t>
      </w:r>
      <w:r>
        <w:rPr>
          <w:i/>
        </w:rPr>
        <w:t xml:space="preserve">Đàn </w:t>
      </w:r>
      <w:r>
        <w:rPr>
          <w:i/>
        </w:rPr>
        <w:t xml:space="preserve">con </w:t>
      </w:r>
      <w:r>
        <w:t xml:space="preserve">nhỏ </w:t>
      </w:r>
      <w:r>
        <w:rPr>
          <w:i/>
        </w:rPr>
        <w:t xml:space="preserve">đạt.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giọt </w:t>
      </w:r>
      <w:r>
        <w:rPr>
          <w:i/>
        </w:rPr>
        <w:t xml:space="preserve">động từ </w:t>
      </w:r>
      <w:r>
        <w:t xml:space="preserve">Nhỏ </w:t>
      </w:r>
      <w:r>
        <w:t xml:space="preserve">từng </w:t>
      </w:r>
      <w:r>
        <w:t xml:space="preserve">giọt </w:t>
      </w:r>
      <w:r>
        <w:t xml:space="preserve">một; </w:t>
      </w:r>
      <w:r>
        <w:t xml:space="preserve">ví </w:t>
      </w:r>
      <w:r>
        <w:t xml:space="preserve">cách </w:t>
      </w:r>
      <w:r>
        <w:t xml:space="preserve">cung </w:t>
      </w:r>
      <w:r>
        <w:t xml:space="preserve">cấp </w:t>
      </w:r>
      <w:r>
        <w:t xml:space="preserve">nay </w:t>
      </w:r>
      <w:r>
        <w:t xml:space="preserve">một </w:t>
      </w:r>
      <w:r>
        <w:t xml:space="preserve">ít, </w:t>
      </w:r>
      <w:r>
        <w:t xml:space="preserve">mai </w:t>
      </w:r>
      <w:r>
        <w:t xml:space="preserve">một </w:t>
      </w:r>
      <w:r>
        <w:t xml:space="preserve">ít, </w:t>
      </w:r>
      <w:r>
        <w:t xml:space="preserve">từng </w:t>
      </w:r>
      <w:r>
        <w:t xml:space="preserve">tí </w:t>
      </w:r>
      <w:r>
        <w:t xml:space="preserve">một </w:t>
      </w:r>
      <w:r>
        <w:t xml:space="preserve">và </w:t>
      </w:r>
      <w:r>
        <w:t xml:space="preserve">quá </w:t>
      </w:r>
      <w:r>
        <w:t xml:space="preserve">chậm. </w:t>
      </w:r>
      <w:r>
        <w:rPr>
          <w:i/>
        </w:rPr>
        <w:t xml:space="preserve">Cấp </w:t>
      </w:r>
      <w:r>
        <w:t xml:space="preserve">tiền </w:t>
      </w:r>
      <w:r>
        <w:t xml:space="preserve">nhỏ </w:t>
      </w:r>
      <w:r>
        <w:t xml:space="preserve">giọt.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mọn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Nhỏ </w:t>
      </w:r>
      <w:r>
        <w:t xml:space="preserve">bé,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không </w:t>
      </w:r>
      <w:r>
        <w:t xml:space="preserve">đáng </w:t>
      </w:r>
      <w:r>
        <w:t xml:space="preserve">kể. </w:t>
      </w:r>
      <w:r>
        <w:rPr>
          <w:i/>
        </w:rPr>
        <w:t xml:space="preserve">Món </w:t>
      </w:r>
      <w:r>
        <w:rPr>
          <w:i/>
        </w:rPr>
        <w:t xml:space="preserve">quà </w:t>
      </w:r>
      <w:r>
        <w:rPr>
          <w:i/>
        </w:rPr>
        <w:t xml:space="preserve">nhỏ </w:t>
      </w:r>
      <w:r>
        <w:t xml:space="preserve">mọn. </w:t>
      </w:r>
      <w:r>
        <w:t xml:space="preserve">Việc </w:t>
      </w:r>
      <w:r>
        <w:rPr>
          <w:i/>
        </w:rPr>
        <w:t xml:space="preserve">nhỏ </w:t>
      </w:r>
      <w:r>
        <w:rPr>
          <w:i/>
        </w:rPr>
        <w:t xml:space="preserve">mọn. </w:t>
      </w:r>
      <w:r>
        <w:t xml:space="preserve">2(d.). </w:t>
      </w:r>
      <w:r>
        <w:t xml:space="preserve">Nhỏ </w:t>
      </w:r>
      <w:r>
        <w:t xml:space="preserve">nhen. </w:t>
      </w:r>
      <w:r>
        <w:rPr>
          <w:i/>
        </w:rPr>
        <w:t xml:space="preserve">Tĩnh </w:t>
      </w:r>
      <w:r>
        <w:t xml:space="preserve">tình </w:t>
      </w:r>
      <w:r>
        <w:rPr>
          <w:i/>
        </w:rPr>
        <w:t xml:space="preserve">nhỏ </w:t>
      </w:r>
      <w:r>
        <w:rPr>
          <w:i/>
        </w:rPr>
        <w:t xml:space="preserve">mọn.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nhắn </w:t>
      </w:r>
      <w:r>
        <w:rPr>
          <w:i/>
        </w:rPr>
        <w:t xml:space="preserve">tính từ </w:t>
      </w:r>
      <w:r>
        <w:t xml:space="preserve">Nhỏ </w:t>
      </w:r>
      <w:r>
        <w:t xml:space="preserve">và </w:t>
      </w:r>
      <w:r>
        <w:t xml:space="preserve">trông </w:t>
      </w:r>
      <w:r>
        <w:t xml:space="preserve">cân </w:t>
      </w:r>
      <w:r>
        <w:t xml:space="preserve">đối </w:t>
      </w:r>
      <w:r>
        <w:t xml:space="preserve">dễ </w:t>
      </w:r>
      <w:r>
        <w:t xml:space="preserve">thương. </w:t>
      </w:r>
      <w:r>
        <w:rPr>
          <w:i/>
        </w:rPr>
        <w:t xml:space="preserve">Thân </w:t>
      </w:r>
      <w:r>
        <w:rPr>
          <w:i/>
        </w:rPr>
        <w:t xml:space="preserve">hình </w:t>
      </w:r>
      <w:r>
        <w:rPr>
          <w:i/>
        </w:rPr>
        <w:t xml:space="preserve">nhỏ </w:t>
      </w:r>
      <w:r>
        <w:t xml:space="preserve">nhắn. </w:t>
      </w:r>
      <w:r>
        <w:t xml:space="preserve">Bàn </w:t>
      </w:r>
      <w:r>
        <w:t xml:space="preserve">tay </w:t>
      </w:r>
      <w:r>
        <w:t xml:space="preserve">nhỏ </w:t>
      </w:r>
      <w:r>
        <w:t xml:space="preserve">nhắn.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nhặt </w:t>
      </w:r>
      <w:r>
        <w:rPr>
          <w:i/>
        </w:rPr>
        <w:t xml:space="preserve">tính từ </w:t>
      </w:r>
      <w:r>
        <w:t xml:space="preserve">Nhỏ </w:t>
      </w:r>
      <w:r>
        <w:t xml:space="preserve">bé, </w:t>
      </w:r>
      <w:r>
        <w:t xml:space="preserve">vụn </w:t>
      </w:r>
      <w:r>
        <w:t xml:space="preserve">vặt </w:t>
      </w:r>
      <w:r>
        <w:t xml:space="preserve">không </w:t>
      </w:r>
      <w:r>
        <w:t xml:space="preserve">đáng </w:t>
      </w:r>
      <w:r>
        <w:t xml:space="preserve">chú </w:t>
      </w:r>
      <w:r>
        <w:t xml:space="preserve">ý. </w:t>
      </w:r>
      <w:r>
        <w:t xml:space="preserve">Chuyện </w:t>
      </w:r>
      <w:r>
        <w:rPr>
          <w:i/>
        </w:rPr>
        <w:t xml:space="preserve">nhỏ </w:t>
      </w:r>
      <w:r>
        <w:rPr>
          <w:i/>
        </w:rPr>
        <w:t xml:space="preserve">nhặt. </w:t>
      </w:r>
      <w:r>
        <w:rPr>
          <w:i/>
        </w:rPr>
        <w:t xml:space="preserve">Những </w:t>
      </w:r>
      <w:r>
        <w:rPr>
          <w:i/>
        </w:rPr>
        <w:t xml:space="preserve">chỉ </w:t>
      </w:r>
      <w:r>
        <w:rPr>
          <w:i/>
        </w:rPr>
        <w:t xml:space="preserve">tiết </w:t>
      </w:r>
      <w:r>
        <w:rPr>
          <w:i/>
        </w:rPr>
        <w:t xml:space="preserve">nhỏ </w:t>
      </w:r>
      <w:r>
        <w:rPr>
          <w:i/>
        </w:rPr>
        <w:t xml:space="preserve">nhặt.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nhỏ </w:t>
      </w:r>
      <w:r>
        <w:rPr>
          <w:i/>
        </w:rPr>
        <w:t xml:space="preserve">tính từ </w:t>
      </w:r>
      <w:r>
        <w:t xml:space="preserve">(Nói </w:t>
      </w:r>
      <w:r>
        <w:t xml:space="preserve">năng, </w:t>
      </w:r>
      <w:r>
        <w:t xml:space="preserve">ăn </w:t>
      </w:r>
      <w:r>
        <w:t xml:space="preserve">uống) </w:t>
      </w:r>
      <w:r>
        <w:t xml:space="preserve">thong </w:t>
      </w:r>
      <w:r>
        <w:t xml:space="preserve">thả, </w:t>
      </w:r>
      <w:r>
        <w:t xml:space="preserve">chậm </w:t>
      </w:r>
      <w:r>
        <w:t xml:space="preserve">rãi </w:t>
      </w:r>
      <w:r>
        <w:t xml:space="preserve">với </w:t>
      </w:r>
      <w:r>
        <w:t xml:space="preserve">vẻ </w:t>
      </w:r>
      <w:r>
        <w:t xml:space="preserve">giữ </w:t>
      </w:r>
      <w:r>
        <w:t xml:space="preserve">gìn, </w:t>
      </w:r>
      <w:r>
        <w:t xml:space="preserve">từ </w:t>
      </w:r>
      <w:r>
        <w:t xml:space="preserve">tốn. </w:t>
      </w:r>
      <w:r>
        <w:rPr>
          <w:i/>
        </w:rP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nhỏ </w:t>
      </w:r>
      <w:r>
        <w:rPr>
          <w:i/>
        </w:rPr>
        <w:t xml:space="preserve">nhẻ </w:t>
      </w:r>
      <w:r>
        <w:rPr>
          <w:i/>
        </w:rPr>
        <w:t xml:space="preserve">như </w:t>
      </w:r>
      <w:r>
        <w:rPr>
          <w:i/>
        </w:rPr>
        <w:t xml:space="preserve">cô </w:t>
      </w:r>
      <w:r>
        <w:rPr>
          <w:i/>
        </w:rPr>
        <w:t xml:space="preserve">dâu </w:t>
      </w:r>
      <w:r>
        <w:rPr>
          <w:i/>
        </w:rPr>
        <w:t xml:space="preserve">mới. </w:t>
      </w:r>
      <w:r>
        <w:t xml:space="preserve">Ăn </w:t>
      </w:r>
      <w:r>
        <w:rPr>
          <w:i/>
        </w:rPr>
        <w:t xml:space="preserve">nhỏ </w:t>
      </w:r>
      <w:r>
        <w:rPr>
          <w:i/>
        </w:rPr>
        <w:t xml:space="preserve">nh </w:t>
      </w:r>
      <w:r>
        <w:br/>
      </w:r>
      <w:r>
        <w:rPr>
          <w:b/>
        </w:rPr>
        <w:t xml:space="preserve">từng </w:t>
      </w:r>
      <w:r>
        <w:rPr>
          <w:b/>
        </w:rPr>
        <w:t xml:space="preserve">miễng.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nhẹ </w:t>
      </w:r>
      <w:r>
        <w:rPr>
          <w:i/>
        </w:rPr>
        <w:t xml:space="preserve">tính từ </w:t>
      </w:r>
      <w:r>
        <w:t xml:space="preserve">(Nói </w:t>
      </w:r>
      <w:r>
        <w:t xml:space="preserve">năng) </w:t>
      </w:r>
      <w:r>
        <w:t xml:space="preserve">nhỏ </w:t>
      </w:r>
      <w:r>
        <w:t xml:space="preserve">giọng </w:t>
      </w:r>
      <w:r>
        <w:t xml:space="preserve">và </w:t>
      </w:r>
      <w:r>
        <w:t xml:space="preserve">nhẹ </w:t>
      </w:r>
      <w:r>
        <w:t xml:space="preserve">nhàng, </w:t>
      </w:r>
      <w:r>
        <w:t xml:space="preserve">dễ </w:t>
      </w:r>
      <w:r>
        <w:t xml:space="preserve">nghe. </w:t>
      </w:r>
      <w:r>
        <w:rPr>
          <w:i/>
        </w:rPr>
        <w:t xml:space="preserve">Tiếng </w:t>
      </w:r>
      <w:r>
        <w:rPr>
          <w:i/>
        </w:rPr>
        <w:t xml:space="preserve">nhỏ </w:t>
      </w:r>
      <w:r>
        <w:t xml:space="preserve">nhẹ </w:t>
      </w:r>
      <w:r>
        <w:rPr>
          <w:i/>
        </w:rPr>
        <w:t xml:space="preserve">ấm </w:t>
      </w:r>
      <w:r>
        <w:rPr>
          <w:i/>
        </w:rPr>
        <w:t xml:space="preserve">áp. </w:t>
      </w:r>
      <w:r>
        <w:rPr>
          <w:i/>
        </w:rPr>
        <w:t xml:space="preserve">Ăn </w:t>
      </w:r>
      <w:r>
        <w:rPr>
          <w:i/>
        </w:rPr>
        <w:t xml:space="preserve">nôi </w:t>
      </w:r>
      <w:r>
        <w:rPr>
          <w:i/>
        </w:rPr>
        <w:t xml:space="preserve">nhỏ </w:t>
      </w:r>
      <w:r>
        <w:rPr>
          <w:i/>
        </w:rPr>
        <w:t xml:space="preserve">nhẹ.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nhen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hẹp </w:t>
      </w:r>
      <w:r>
        <w:t xml:space="preserve">hòi, </w:t>
      </w:r>
      <w:r>
        <w:t xml:space="preserve">hay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cả </w:t>
      </w:r>
      <w:r>
        <w:t xml:space="preserve">những </w:t>
      </w:r>
      <w:r>
        <w:t xml:space="preserve">việc </w:t>
      </w:r>
      <w:r>
        <w:t xml:space="preserve">nhỏ </w:t>
      </w:r>
      <w:r>
        <w:t xml:space="preserve">nhặt </w:t>
      </w:r>
      <w:r>
        <w:t xml:space="preserve">về </w:t>
      </w:r>
      <w:r>
        <w:t xml:space="preserve">quyền </w:t>
      </w:r>
      <w:r>
        <w:t xml:space="preserve">lợi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nhỏ </w:t>
      </w:r>
      <w:r>
        <w:rPr>
          <w:i/>
        </w:rPr>
        <w:t xml:space="preserve">nhen. </w:t>
      </w:r>
      <w:r>
        <w:t xml:space="preserve">Ganh </w:t>
      </w:r>
      <w:r>
        <w:t xml:space="preserve">tị </w:t>
      </w:r>
      <w:r>
        <w:rPr>
          <w:i/>
        </w:rPr>
        <w:t xml:space="preserve">nhỏ </w:t>
      </w:r>
      <w:r>
        <w:rPr>
          <w:i/>
        </w:rPr>
        <w:t xml:space="preserve">nhen. </w:t>
      </w:r>
      <w: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nhỏ </w:t>
      </w:r>
      <w:r>
        <w:rPr>
          <w:i/>
        </w:rPr>
        <w:t xml:space="preserve">nhen, </w:t>
      </w:r>
      <w:r>
        <w:t xml:space="preserve">vụ </w:t>
      </w:r>
      <w:r>
        <w:t xml:space="preserve">lợi.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nhoi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Nhỏ </w:t>
      </w:r>
      <w:r>
        <w:t xml:space="preserve">bé, </w:t>
      </w:r>
      <w:r>
        <w:t xml:space="preserve">ít </w:t>
      </w:r>
      <w:r>
        <w:t xml:space="preserve">ỏi,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mỏng </w:t>
      </w:r>
      <w:r>
        <w:t xml:space="preserve">manh, </w:t>
      </w:r>
      <w:r>
        <w:t xml:space="preserve">yếu </w:t>
      </w:r>
      <w:r>
        <w:rPr>
          <w:i/>
        </w:rPr>
        <w:t xml:space="preserve">ớt. </w:t>
      </w:r>
      <w:r>
        <w:t xml:space="preserve">Sức </w:t>
      </w:r>
      <w:r>
        <w:t xml:space="preserve">vóc </w:t>
      </w:r>
      <w:r>
        <w:rPr>
          <w:i/>
        </w:rPr>
        <w:t xml:space="preserve">nhỏ </w:t>
      </w:r>
      <w:r>
        <w:rPr>
          <w:i/>
        </w:rPr>
        <w:t xml:space="preserve">nhoi. </w:t>
      </w:r>
      <w:r>
        <w:rPr>
          <w:i/>
        </w:rPr>
        <w:t xml:space="preserve">Căn </w:t>
      </w:r>
      <w:r>
        <w:rPr>
          <w:i/>
        </w:rPr>
        <w:t xml:space="preserve">nhà </w:t>
      </w:r>
      <w:r>
        <w:rPr>
          <w:i/>
        </w:rPr>
        <w:t xml:space="preserve">nhỏ </w:t>
      </w:r>
      <w:r>
        <w:rPr>
          <w:i/>
        </w:rPr>
        <w:t xml:space="preserve">nhoi </w:t>
      </w:r>
      <w:r>
        <w:rPr>
          <w:i/>
        </w:rPr>
        <w:t xml:space="preserve">như </w:t>
      </w:r>
      <w:r>
        <w:t xml:space="preserve">cái </w:t>
      </w:r>
      <w:r>
        <w:t xml:space="preserve">nấm. </w:t>
      </w:r>
      <w:r>
        <w:rPr>
          <w:i/>
        </w:rPr>
        <w:t xml:space="preserve">Món </w:t>
      </w:r>
      <w:r>
        <w:rPr>
          <w:i/>
        </w:rPr>
        <w:t xml:space="preserve">tiền </w:t>
      </w:r>
      <w:r>
        <w:rPr>
          <w:i/>
        </w:rPr>
        <w:t xml:space="preserve">nhỏ </w:t>
      </w:r>
      <w:r>
        <w:rPr>
          <w:i/>
        </w:rPr>
        <w:t xml:space="preserve">nhoi.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thó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dáng </w:t>
      </w:r>
      <w:r>
        <w:t xml:space="preserve">vóc </w:t>
      </w:r>
      <w:r>
        <w:t xml:space="preserve">nhỏ. </w:t>
      </w:r>
      <w:r>
        <w:t xml:space="preserve">Người </w:t>
      </w:r>
      <w:r>
        <w:rPr>
          <w:i/>
        </w:rPr>
        <w:t xml:space="preserve">nhỏ </w:t>
      </w:r>
      <w:r>
        <w:rPr>
          <w:i/>
        </w:rPr>
        <w:t xml:space="preserve">thó, </w:t>
      </w:r>
      <w:r>
        <w:rPr>
          <w:i/>
        </w:rPr>
        <w:t xml:space="preserve">nhưng </w:t>
      </w:r>
      <w:r>
        <w:rPr>
          <w:i/>
        </w:rPr>
        <w:t xml:space="preserve">khoẻ.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to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fo </w:t>
      </w:r>
      <w:r>
        <w:rPr>
          <w:i/>
        </w:rPr>
        <w:t xml:space="preserve">nhỏ.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tuổi </w:t>
      </w:r>
      <w:r>
        <w:rPr>
          <w:i/>
        </w:rPr>
        <w:t xml:space="preserve">tính từ </w:t>
      </w:r>
      <w:r>
        <w:t xml:space="preserve">Ít </w:t>
      </w:r>
      <w:r>
        <w:t xml:space="preserve">tuổi </w:t>
      </w:r>
      <w:r>
        <w:t xml:space="preserve">(nói </w:t>
      </w:r>
      <w:r>
        <w:t xml:space="preserve">về </w:t>
      </w:r>
      <w:r>
        <w:t xml:space="preserve">tuổi </w:t>
      </w:r>
      <w:r>
        <w:t xml:space="preserve">thiếu </w:t>
      </w:r>
      <w:r>
        <w:t xml:space="preserve">niên). </w:t>
      </w:r>
      <w:r>
        <w:rPr>
          <w:i/>
        </w:rPr>
        <w:t xml:space="preserve">Nhỏ </w:t>
      </w:r>
      <w:r>
        <w:rPr>
          <w:i/>
        </w:rPr>
        <w:t xml:space="preserve">tuổi </w:t>
      </w:r>
      <w:r>
        <w:rPr>
          <w:i/>
        </w:rPr>
        <w:t xml:space="preserve">thì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nhỏ.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xíu </w:t>
      </w:r>
      <w:r>
        <w:rPr>
          <w:i/>
        </w:rPr>
        <w:t xml:space="preserve">tính từ </w:t>
      </w:r>
      <w:r>
        <w:t xml:space="preserve">Rất </w:t>
      </w:r>
      <w:r>
        <w:t xml:space="preserve">nhỏ,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nhỏ </w:t>
      </w:r>
      <w:r>
        <w:t xml:space="preserve">hơn </w:t>
      </w:r>
      <w:r>
        <w:t xml:space="preserve">được </w:t>
      </w:r>
      <w:r>
        <w:t xml:space="preserve">nữa. </w:t>
      </w:r>
      <w:r>
        <w:t xml:space="preserve">Cái </w:t>
      </w:r>
      <w:r>
        <w:t xml:space="preserve">vít </w:t>
      </w:r>
      <w:r>
        <w:rPr>
          <w:i/>
        </w:rPr>
        <w:t xml:space="preserve">nhỏ </w:t>
      </w:r>
      <w:r>
        <w:rPr>
          <w:i/>
        </w:rPr>
        <w:t xml:space="preserve">xíu. </w:t>
      </w:r>
      <w:r>
        <w:t xml:space="preserve">Chữ </w:t>
      </w:r>
      <w:r>
        <w:rPr>
          <w:i/>
        </w:rPr>
        <w:t xml:space="preserve">uiết </w:t>
      </w:r>
      <w:r>
        <w:rPr>
          <w:i/>
        </w:rPr>
        <w:t xml:space="preserve">nhỏ </w:t>
      </w:r>
      <w:r>
        <w:t xml:space="preserve">xíu.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(ít dùng). </w:t>
      </w:r>
      <w:r>
        <w:t xml:space="preserve">Nhỏ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sức </w:t>
      </w:r>
      <w:r>
        <w:t xml:space="preserve">mạnh. </w:t>
      </w:r>
      <w:r>
        <w:t xml:space="preserve">Nước </w:t>
      </w:r>
      <w:r>
        <w:rPr>
          <w:i/>
        </w:rPr>
        <w:t xml:space="preserve">nhỏ </w:t>
      </w:r>
      <w:r>
        <w:t xml:space="preserve">yếu. </w:t>
      </w:r>
      <w:r>
        <w:br/>
      </w:r>
      <w:r>
        <w:rPr>
          <w:b/>
        </w:rPr>
        <w:t xml:space="preserve">nhọ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Bị </w:t>
      </w:r>
      <w:r>
        <w:t xml:space="preserve">dây </w:t>
      </w:r>
      <w:r>
        <w:t xml:space="preserve">vết </w:t>
      </w:r>
      <w:r>
        <w:t xml:space="preserve">bẩn </w:t>
      </w:r>
      <w:r>
        <w:t xml:space="preserve">màu </w:t>
      </w:r>
      <w:r>
        <w:t xml:space="preserve">đen. </w:t>
      </w:r>
      <w:r>
        <w:rPr>
          <w:i/>
        </w:rPr>
        <w:t xml:space="preserve">Mặt </w:t>
      </w:r>
      <w:r>
        <w:rPr>
          <w:i/>
        </w:rPr>
        <w:t xml:space="preserve">nhọ. </w:t>
      </w:r>
      <w:r>
        <w:rPr>
          <w:i/>
        </w:rPr>
        <w:t xml:space="preserve">Bắc </w:t>
      </w:r>
      <w:r>
        <w:t xml:space="preserve">nổi </w:t>
      </w:r>
      <w:r>
        <w:rPr>
          <w:i/>
        </w:rPr>
        <w:t xml:space="preserve">bị </w:t>
      </w:r>
      <w:r>
        <w:rPr>
          <w:i/>
        </w:rPr>
        <w:t xml:space="preserve">nhọ </w:t>
      </w:r>
      <w:r>
        <w:rPr>
          <w:i/>
        </w:rPr>
        <w:t xml:space="preserve">tay. </w:t>
      </w:r>
      <w:r>
        <w:t xml:space="preserve">I\ </w:t>
      </w:r>
      <w:r>
        <w:t xml:space="preserve">danh từ </w:t>
      </w:r>
      <w:r>
        <w:t xml:space="preserve">(Kng.). </w:t>
      </w:r>
      <w:r>
        <w:t xml:space="preserve">Vết </w:t>
      </w:r>
      <w:r>
        <w:t xml:space="preserve">bấn </w:t>
      </w:r>
      <w:r>
        <w:t xml:space="preserve">màu </w:t>
      </w:r>
      <w:r>
        <w:t xml:space="preserve">đen. </w:t>
      </w:r>
      <w:r>
        <w:rPr>
          <w:i/>
        </w:rPr>
        <w:t xml:space="preserve">Mặt </w:t>
      </w:r>
      <w:r>
        <w:rPr>
          <w:i/>
        </w:rPr>
        <w:t xml:space="preserve">dính </w:t>
      </w:r>
      <w:r>
        <w:rPr>
          <w:i/>
        </w:rPr>
        <w:t xml:space="preserve">đây </w:t>
      </w:r>
      <w:r>
        <w:rPr>
          <w:i/>
        </w:rPr>
        <w:t xml:space="preserve">nhọ. </w:t>
      </w:r>
      <w:r>
        <w:br/>
      </w:r>
      <w:r>
        <w:rPr>
          <w:b/>
        </w:rPr>
        <w:t xml:space="preserve">nhọ </w:t>
      </w:r>
      <w:r>
        <w:rPr>
          <w:b/>
        </w:rPr>
        <w:t xml:space="preserve">mặt </w:t>
      </w:r>
      <w:r>
        <w:t xml:space="preserve">(khẩu ngữ). </w:t>
      </w:r>
      <w:r>
        <w:t xml:space="preserve">Nhọ </w:t>
      </w:r>
      <w:r>
        <w:t xml:space="preserve">mặt </w:t>
      </w:r>
      <w:r>
        <w:t xml:space="preserve">người </w:t>
      </w:r>
      <w:r>
        <w:t xml:space="preserve">(nói </w:t>
      </w:r>
      <w:r>
        <w:t xml:space="preserve">tắt). </w:t>
      </w:r>
      <w:r>
        <w:rPr>
          <w:i/>
        </w:rPr>
        <w:t xml:space="preserve">Lúc </w:t>
      </w:r>
      <w:r>
        <w:t xml:space="preserve">tối </w:t>
      </w:r>
      <w:r>
        <w:rPr>
          <w:i/>
        </w:rPr>
        <w:t xml:space="preserve">nhọ </w:t>
      </w:r>
      <w:r>
        <w:t xml:space="preserve">mặt. </w:t>
      </w:r>
      <w:r>
        <w:br/>
      </w:r>
      <w:r>
        <w:rPr>
          <w:b/>
        </w:rPr>
        <w:t xml:space="preserve">nhọ </w:t>
      </w:r>
      <w:r>
        <w:rPr>
          <w:b/>
        </w:rPr>
        <w:t xml:space="preserve">mặt </w:t>
      </w:r>
      <w:r>
        <w:rPr>
          <w:b/>
        </w:rPr>
        <w:t xml:space="preserve">người </w:t>
      </w:r>
      <w:r>
        <w:t xml:space="preserve">(khẩu ngữ). </w:t>
      </w:r>
      <w:r>
        <w:t xml:space="preserve">Chập </w:t>
      </w:r>
      <w:r>
        <w:t xml:space="preserve">choạng </w:t>
      </w:r>
      <w:r>
        <w:t xml:space="preserve">tối, </w:t>
      </w:r>
      <w:r>
        <w:t xml:space="preserve">không </w:t>
      </w:r>
      <w:r>
        <w:t xml:space="preserve">còn </w:t>
      </w:r>
      <w:r>
        <w:rPr>
          <w:i/>
        </w:rPr>
        <w:t xml:space="preserve">trông </w:t>
      </w:r>
      <w:r>
        <w:t xml:space="preserve">rõ </w:t>
      </w:r>
      <w:r>
        <w:t xml:space="preserve">mặt </w:t>
      </w:r>
      <w:r>
        <w:t xml:space="preserve">người. </w:t>
      </w:r>
      <w:r>
        <w:rPr>
          <w:i/>
        </w:rPr>
        <w:t xml:space="preserve">Làm </w:t>
      </w:r>
      <w:r>
        <w:rPr>
          <w:i/>
        </w:rPr>
        <w:t xml:space="preserve">từ </w:t>
      </w:r>
      <w:r>
        <w:rPr>
          <w:i/>
        </w:rPr>
        <w:t xml:space="preserve">sáng </w:t>
      </w:r>
      <w:r>
        <w:rPr>
          <w:i/>
        </w:rPr>
        <w:t xml:space="preserve">sớm </w:t>
      </w:r>
      <w:r>
        <w:rPr>
          <w:i/>
        </w:rPr>
        <w:t xml:space="preserve">cho </w:t>
      </w:r>
      <w:r>
        <w:rPr>
          <w:i/>
        </w:rPr>
        <w:t xml:space="preserve">đến </w:t>
      </w:r>
      <w:r>
        <w:rPr>
          <w:i/>
        </w:rPr>
        <w:t xml:space="preserve">khi </w:t>
      </w:r>
      <w:r>
        <w:rPr>
          <w:i/>
        </w:rPr>
        <w:t xml:space="preserve">nhọ </w:t>
      </w:r>
      <w:r>
        <w:t xml:space="preserve">mặt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nhọ </w:t>
      </w:r>
      <w:r>
        <w:rPr>
          <w:b/>
        </w:rPr>
        <w:t xml:space="preserve">nhem </w:t>
      </w:r>
      <w:r>
        <w:rPr>
          <w:i/>
        </w:rPr>
        <w:t xml:space="preserve">xem </w:t>
      </w:r>
      <w:r>
        <w:rPr>
          <w:i/>
        </w:rPr>
        <w:t xml:space="preserve">lọ </w:t>
      </w:r>
      <w:r>
        <w:rPr>
          <w:i/>
        </w:rPr>
        <w:t xml:space="preserve">lem. </w:t>
      </w:r>
      <w:r>
        <w:br/>
      </w:r>
      <w:r>
        <w:rPr>
          <w:b/>
        </w:rPr>
        <w:t xml:space="preserve">nhọ </w:t>
      </w:r>
      <w:r>
        <w:rPr>
          <w:b/>
        </w:rPr>
        <w:t xml:space="preserve">nổi, </w:t>
      </w:r>
      <w:r>
        <w:rPr>
          <w:i/>
        </w:rPr>
        <w:t xml:space="preserve">danh từ </w:t>
      </w:r>
      <w:r>
        <w:t xml:space="preserve">Bụi </w:t>
      </w:r>
      <w:r>
        <w:t xml:space="preserve">đen </w:t>
      </w:r>
      <w:r>
        <w:t xml:space="preserve">bám </w:t>
      </w:r>
      <w:r>
        <w:t xml:space="preserve">ở </w:t>
      </w:r>
      <w:r>
        <w:t xml:space="preserve">phía </w:t>
      </w:r>
      <w:r>
        <w:t xml:space="preserve">ngoài </w:t>
      </w:r>
      <w:r>
        <w:t xml:space="preserve">nồi, </w:t>
      </w:r>
      <w:r>
        <w:t xml:space="preserve">chảo, </w:t>
      </w:r>
      <w:r>
        <w:t xml:space="preserve">v.v. </w:t>
      </w:r>
      <w:r>
        <w:t xml:space="preserve">do </w:t>
      </w:r>
      <w:r>
        <w:t xml:space="preserve">đun </w:t>
      </w:r>
      <w:r>
        <w:t xml:space="preserve">nấu. </w:t>
      </w:r>
      <w:r>
        <w:br/>
      </w:r>
      <w:r>
        <w:rPr>
          <w:b/>
        </w:rPr>
        <w:t xml:space="preserve">nhọ </w:t>
      </w:r>
      <w:r>
        <w:rPr>
          <w:b/>
        </w:rPr>
        <w:t xml:space="preserve">nổi,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mọc </w:t>
      </w:r>
      <w:r>
        <w:t xml:space="preserve">hoang, </w:t>
      </w:r>
      <w:r>
        <w:t xml:space="preserve">thân </w:t>
      </w:r>
      <w:r>
        <w:t xml:space="preserve">có </w:t>
      </w:r>
      <w:r>
        <w:t xml:space="preserve">nhiều </w:t>
      </w:r>
      <w:r>
        <w:t xml:space="preserve">lông, </w:t>
      </w:r>
      <w:r>
        <w:t xml:space="preserve">hoa </w:t>
      </w:r>
      <w:r>
        <w:t xml:space="preserve">trắng,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thuốc. </w:t>
      </w:r>
      <w:r>
        <w:br w:type="page"/>
      </w:r>
      <w:r>
        <w:rPr>
          <w:b/>
        </w:rPr>
        <w:t xml:space="preserve">nhoà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Trở </w:t>
      </w:r>
      <w:r>
        <w:t xml:space="preserve">thành </w:t>
      </w:r>
      <w:r>
        <w:t xml:space="preserve">mờ, </w:t>
      </w:r>
      <w:r>
        <w:t xml:space="preserve">không </w:t>
      </w:r>
      <w:r>
        <w:t xml:space="preserve">còn </w:t>
      </w:r>
      <w:r>
        <w:t xml:space="preserve">hiện </w:t>
      </w:r>
      <w:r>
        <w:t xml:space="preserve">lên </w:t>
      </w:r>
      <w:r>
        <w:t xml:space="preserve">rõ </w:t>
      </w:r>
      <w:r>
        <w:t xml:space="preserve">đường </w:t>
      </w:r>
      <w:r>
        <w:t xml:space="preserve">nét </w:t>
      </w:r>
      <w:r>
        <w:t xml:space="preserve">nữa. </w:t>
      </w:r>
      <w:r>
        <w:t xml:space="preserve">Hàng </w:t>
      </w:r>
      <w:r>
        <w:rPr>
          <w:i/>
        </w:rPr>
        <w:t xml:space="preserve">cây </w:t>
      </w:r>
      <w:r>
        <w:t xml:space="preserve">nhoà </w:t>
      </w:r>
      <w:r>
        <w:t xml:space="preserve">dân </w:t>
      </w:r>
      <w:r>
        <w:t xml:space="preserve">trong </w:t>
      </w:r>
      <w:r>
        <w:t xml:space="preserve">ánh </w:t>
      </w:r>
      <w:r>
        <w:t xml:space="preserve">hoàng </w:t>
      </w:r>
      <w:r>
        <w:rPr>
          <w:i/>
        </w:rPr>
        <w:t xml:space="preserve">hôn. </w:t>
      </w:r>
      <w:r>
        <w:t xml:space="preserve">Xoá </w:t>
      </w:r>
      <w:r>
        <w:t xml:space="preserve">nhoà* </w:t>
      </w:r>
      <w:r>
        <w:t xml:space="preserve">(ranh </w:t>
      </w:r>
      <w:r>
        <w:t xml:space="preserve">giới). </w:t>
      </w:r>
      <w:r>
        <w:t xml:space="preserve">Kí </w:t>
      </w:r>
      <w:r>
        <w:t xml:space="preserve">niệm </w:t>
      </w:r>
      <w:r>
        <w:rPr>
          <w:i/>
        </w:rPr>
        <w:t xml:space="preserve">đã </w:t>
      </w:r>
      <w:r>
        <w:rPr>
          <w:i/>
        </w:rPr>
        <w:t xml:space="preserve">phai </w:t>
      </w:r>
      <w:r>
        <w:rPr>
          <w:i/>
        </w:rPr>
        <w:t xml:space="preserve">nhoà </w:t>
      </w:r>
      <w:r>
        <w:t xml:space="preserve">(bóng (nghĩa bóng)). </w:t>
      </w:r>
      <w:r>
        <w:rPr>
          <w:b/>
        </w:rPr>
        <w:t xml:space="preserve">2 </w:t>
      </w:r>
      <w:r>
        <w:t xml:space="preserve">Trở </w:t>
      </w:r>
      <w:r>
        <w:t xml:space="preserve">thành </w:t>
      </w:r>
      <w:r>
        <w:t xml:space="preserve">mờ, </w:t>
      </w:r>
      <w:r>
        <w:t xml:space="preserve">không </w:t>
      </w:r>
      <w:r>
        <w:t xml:space="preserve">còn </w:t>
      </w:r>
      <w:r>
        <w:t xml:space="preserve">trong </w:t>
      </w:r>
      <w:r>
        <w:t xml:space="preserve">suốt,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thấu </w:t>
      </w:r>
      <w:r>
        <w:t xml:space="preserve">qua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nét </w:t>
      </w:r>
      <w:r>
        <w:t xml:space="preserve">nữa. </w:t>
      </w:r>
      <w:r>
        <w:t xml:space="preserve">Nước </w:t>
      </w:r>
      <w:r>
        <w:t xml:space="preserve">mưa </w:t>
      </w:r>
      <w:r>
        <w:t xml:space="preserve">làm </w:t>
      </w:r>
      <w:r>
        <w:t xml:space="preserve">nhoà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kính. </w:t>
      </w:r>
      <w:r>
        <w:t xml:space="preserve">Cửa </w:t>
      </w:r>
      <w:r>
        <w:rPr>
          <w:i/>
        </w:rPr>
        <w:t xml:space="preserve">kính </w:t>
      </w:r>
      <w:r>
        <w:t xml:space="preserve">nhoà </w:t>
      </w:r>
      <w:r>
        <w:t xml:space="preserve">uì </w:t>
      </w:r>
      <w:r>
        <w:t xml:space="preserve">hơi </w:t>
      </w:r>
      <w:r>
        <w:t xml:space="preserve">sương. </w:t>
      </w:r>
      <w:r>
        <w:br/>
      </w:r>
      <w:r>
        <w:rPr>
          <w:b/>
        </w:rPr>
        <w:t xml:space="preserve">nhoai </w:t>
      </w:r>
      <w:r>
        <w:rPr>
          <w:i/>
        </w:rPr>
        <w:t xml:space="preserve">động từ </w:t>
      </w:r>
      <w:r>
        <w:t xml:space="preserve">Đẩy </w:t>
      </w:r>
      <w:r>
        <w:t xml:space="preserve">mạnh </w:t>
      </w:r>
      <w:r>
        <w:t xml:space="preserve">thân </w:t>
      </w:r>
      <w:r>
        <w:t xml:space="preserve">mình </w:t>
      </w:r>
      <w:r>
        <w:t xml:space="preserve">cố </w:t>
      </w:r>
      <w:r>
        <w:t xml:space="preserve">di </w:t>
      </w:r>
      <w:r>
        <w:t xml:space="preserve">chuyển </w:t>
      </w:r>
      <w:r>
        <w:t xml:space="preserve">về </w:t>
      </w:r>
      <w:r>
        <w:t xml:space="preserve">phía </w:t>
      </w:r>
      <w:r>
        <w:t xml:space="preserve">trước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vả. </w:t>
      </w:r>
      <w:r>
        <w:t xml:space="preserve">Nhoai </w:t>
      </w:r>
      <w:r>
        <w:rPr>
          <w:i/>
        </w:rPr>
        <w:t xml:space="preserve">người </w:t>
      </w:r>
      <w:r>
        <w:t xml:space="preserve">trườn </w:t>
      </w:r>
      <w:r>
        <w:rPr>
          <w:i/>
        </w:rPr>
        <w:t xml:space="preserve">đi. </w:t>
      </w:r>
      <w:r>
        <w:t xml:space="preserve">Nhoai </w:t>
      </w:r>
      <w:r>
        <w:rPr>
          <w:i/>
        </w:rPr>
        <w:t xml:space="preserve">dần </w:t>
      </w:r>
      <w:r>
        <w:rPr>
          <w:i/>
        </w:rPr>
        <w:t xml:space="preserve">uào </w:t>
      </w:r>
      <w:r>
        <w:rPr>
          <w:i/>
        </w:rPr>
        <w:t xml:space="preserve">bờ. </w:t>
      </w:r>
      <w:r>
        <w:br/>
      </w:r>
      <w:r>
        <w:rPr>
          <w:b/>
        </w:rPr>
        <w:t xml:space="preserve">nhoài </w:t>
      </w:r>
      <w:r>
        <w:rPr>
          <w:i/>
        </w:rPr>
        <w:t xml:space="preserve">động từ </w:t>
      </w:r>
      <w:r>
        <w:t xml:space="preserve">Vươn </w:t>
      </w:r>
      <w:r>
        <w:t xml:space="preserve">hẳn </w:t>
      </w:r>
      <w:r>
        <w:t xml:space="preserve">thân </w:t>
      </w:r>
      <w:r>
        <w:t xml:space="preserve">mình </w:t>
      </w:r>
      <w:r>
        <w:t xml:space="preserve">ra </w:t>
      </w:r>
      <w:r>
        <w:t xml:space="preserve">phía </w:t>
      </w:r>
      <w:r>
        <w:t xml:space="preserve">trước </w:t>
      </w:r>
      <w:r>
        <w:t xml:space="preserve">theo </w:t>
      </w:r>
      <w:r>
        <w:t xml:space="preserve">chiều </w:t>
      </w:r>
      <w:r>
        <w:t xml:space="preserve">nằm </w:t>
      </w:r>
      <w:r>
        <w:t xml:space="preserve">ngang. </w:t>
      </w:r>
      <w:r>
        <w:t xml:space="preserve">Nhoài </w:t>
      </w:r>
      <w:r>
        <w:rPr>
          <w:i/>
        </w:rPr>
        <w:t xml:space="preserve">người </w:t>
      </w:r>
      <w:r>
        <w:rPr>
          <w:i/>
        </w:rPr>
        <w:t xml:space="preserve">ra </w:t>
      </w:r>
      <w:r>
        <w:rPr>
          <w:i/>
        </w:rPr>
        <w:t xml:space="preserve">cửa </w:t>
      </w:r>
      <w:r>
        <w:rPr>
          <w:i/>
        </w:rPr>
        <w:t xml:space="preserve">toa </w:t>
      </w:r>
      <w:r>
        <w:t xml:space="preserve">xe </w:t>
      </w:r>
      <w:r>
        <w:t xml:space="preserve">uẫy </w:t>
      </w:r>
      <w:r>
        <w:t xml:space="preserve">chào. </w:t>
      </w:r>
      <w:r>
        <w:t xml:space="preserve">Bé </w:t>
      </w:r>
      <w:r>
        <w:rPr>
          <w:i/>
        </w:rPr>
        <w:t xml:space="preserve">nhoài </w:t>
      </w:r>
      <w:r>
        <w:rPr>
          <w:i/>
        </w:rPr>
        <w:t xml:space="preserve">ra </w:t>
      </w:r>
      <w:r>
        <w:t xml:space="preserve">theo </w:t>
      </w:r>
      <w:r>
        <w:t xml:space="preserve">mẹ. </w:t>
      </w:r>
      <w:r>
        <w:br/>
      </w:r>
      <w:r>
        <w:rPr>
          <w:b/>
        </w:rPr>
        <w:t xml:space="preserve">nhoáng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Loé </w:t>
      </w:r>
      <w:r>
        <w:t xml:space="preserve">lên </w:t>
      </w:r>
      <w:r>
        <w:t xml:space="preserve">rồi </w:t>
      </w:r>
      <w:r>
        <w:t xml:space="preserve">tắt </w:t>
      </w:r>
      <w:r>
        <w:t xml:space="preserve">ngay. </w:t>
      </w:r>
      <w:r>
        <w:t xml:space="preserve">ánh </w:t>
      </w:r>
      <w:r>
        <w:rPr>
          <w:i/>
        </w:rPr>
        <w:t xml:space="preserve">chớp </w:t>
      </w:r>
      <w:r>
        <w:t xml:space="preserve">nhoáng </w:t>
      </w:r>
      <w:r>
        <w:t xml:space="preserve">lên. </w:t>
      </w:r>
      <w:r>
        <w:t xml:space="preserve">II </w:t>
      </w:r>
      <w:r>
        <w:t xml:space="preserve">(phương ngữ). </w:t>
      </w:r>
      <w:r>
        <w:t xml:space="preserve">xem </w:t>
      </w:r>
      <w:r>
        <w:t xml:space="preserve">loáng </w:t>
      </w:r>
      <w:r>
        <w:t xml:space="preserve">(ng.II). </w:t>
      </w:r>
      <w:r>
        <w:t xml:space="preserve">II! </w:t>
      </w:r>
      <w:r>
        <w:t xml:space="preserve">(phương ngữ). </w:t>
      </w:r>
      <w:r>
        <w:t xml:space="preserve">xem </w:t>
      </w:r>
      <w:r>
        <w:t xml:space="preserve">loáng </w:t>
      </w:r>
      <w:r>
        <w:t xml:space="preserve">(nghĩa </w:t>
      </w:r>
      <w:r>
        <w:t xml:space="preserve">II). </w:t>
      </w:r>
      <w:r>
        <w:br/>
      </w:r>
      <w:r>
        <w:rPr>
          <w:b/>
        </w:rPr>
        <w:t xml:space="preserve">nhoáng </w:t>
      </w:r>
      <w:r>
        <w:rPr>
          <w:b/>
        </w:rPr>
        <w:t xml:space="preserve">nhoàng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Rất </w:t>
      </w:r>
      <w:r>
        <w:t xml:space="preserve">nhanh, </w:t>
      </w:r>
      <w:r>
        <w:t xml:space="preserve">chỉ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ngắn. </w:t>
      </w:r>
      <w:r>
        <w:t xml:space="preserve">Làm </w:t>
      </w:r>
      <w:r>
        <w:rPr>
          <w:i/>
        </w:rPr>
        <w:t xml:space="preserve">nhoáng </w:t>
      </w:r>
      <w:r>
        <w:rPr>
          <w:i/>
        </w:rPr>
        <w:t xml:space="preserve">nhoàng </w:t>
      </w:r>
      <w:r>
        <w:rPr>
          <w:i/>
        </w:rPr>
        <w:t xml:space="preserve">một </w:t>
      </w:r>
      <w:r>
        <w:rPr>
          <w:i/>
        </w:rPr>
        <w:t xml:space="preserve">lúc </w:t>
      </w:r>
      <w:r>
        <w:rPr>
          <w:i/>
        </w:rPr>
        <w:t xml:space="preserve">là </w:t>
      </w:r>
      <w:r>
        <w:t xml:space="preserve">xong. </w:t>
      </w:r>
      <w:r>
        <w:br/>
      </w:r>
      <w:r>
        <w:rPr>
          <w:b/>
        </w:rPr>
        <w:t xml:space="preserve">nhoay </w:t>
      </w:r>
      <w:r>
        <w:rPr>
          <w:b/>
        </w:rPr>
        <w:t xml:space="preserve">nhoáy </w:t>
      </w:r>
      <w:r>
        <w:rPr>
          <w:i/>
        </w:rPr>
        <w:t xml:space="preserve">tính từ </w:t>
      </w:r>
      <w:r>
        <w:t xml:space="preserve">xem </w:t>
      </w:r>
      <w:r>
        <w:t xml:space="preserve">nhoáy </w:t>
      </w:r>
      <w:r>
        <w:t xml:space="preserve">(láy). </w:t>
      </w:r>
      <w:r>
        <w:br/>
      </w:r>
      <w:r>
        <w:rPr>
          <w:b/>
        </w:rPr>
        <w:t xml:space="preserve">nhoáy </w:t>
      </w:r>
      <w:r>
        <w:rPr>
          <w:i/>
        </w:rP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Rất </w:t>
      </w:r>
      <w:r>
        <w:t xml:space="preserve">nhanh, </w:t>
      </w:r>
      <w:r>
        <w:t xml:space="preserve">gọn </w:t>
      </w:r>
      <w:r>
        <w:t xml:space="preserve">và </w:t>
      </w:r>
      <w:r>
        <w:t xml:space="preserve">nhẹ </w:t>
      </w:r>
      <w:r>
        <w:t xml:space="preserve">nhàng. </w:t>
      </w:r>
      <w:r>
        <w:rPr>
          <w:i/>
        </w:rPr>
        <w:t xml:space="preserve">Làm </w:t>
      </w:r>
      <w:r>
        <w:rPr>
          <w:i/>
        </w:rPr>
        <w:t xml:space="preserve">nhoáy </w:t>
      </w:r>
      <w:r>
        <w:rPr>
          <w:i/>
        </w:rPr>
        <w:t xml:space="preserve">cái </w:t>
      </w:r>
      <w:r>
        <w:rPr>
          <w:i/>
        </w:rPr>
        <w:t xml:space="preserve">đã </w:t>
      </w:r>
      <w:r>
        <w:t xml:space="preserve">xong.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nhoay </w:t>
      </w:r>
      <w:r>
        <w:rPr>
          <w:i/>
        </w:rPr>
        <w:t xml:space="preserve">nhoáy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nhóc </w:t>
      </w:r>
      <w:r>
        <w:rPr>
          <w:i/>
        </w:rPr>
        <w:t xml:space="preserve">danh từ </w:t>
      </w:r>
      <w:r>
        <w:t xml:space="preserve">(khẩu ngữ). </w:t>
      </w:r>
      <w:r>
        <w:t xml:space="preserve">Trẻ </w:t>
      </w:r>
      <w:r>
        <w:t xml:space="preserve">con </w:t>
      </w:r>
      <w:r>
        <w:t xml:space="preserve">(hàm </w:t>
      </w:r>
      <w:r>
        <w:t xml:space="preserve">ý </w:t>
      </w:r>
      <w:r>
        <w:t xml:space="preserve">thân </w:t>
      </w:r>
      <w:r>
        <w:t xml:space="preserve">mật, </w:t>
      </w:r>
      <w:r>
        <w:t xml:space="preserve">vui </w:t>
      </w:r>
      <w:r>
        <w:t xml:space="preserve">đùa). </w:t>
      </w:r>
      <w:r>
        <w:t xml:space="preserve">Hai </w:t>
      </w:r>
      <w:r>
        <w:t xml:space="preserve">thằng </w:t>
      </w:r>
      <w:r>
        <w:t xml:space="preserve">nhóc </w:t>
      </w:r>
      <w:r>
        <w:t xml:space="preserve">suốt </w:t>
      </w:r>
      <w:r>
        <w:t xml:space="preserve">ngày </w:t>
      </w:r>
      <w:r>
        <w:t xml:space="preserve">không </w:t>
      </w:r>
      <w:r>
        <w:t xml:space="preserve">rời </w:t>
      </w:r>
      <w:r>
        <w:t xml:space="preserve">nhau. </w:t>
      </w:r>
      <w:r>
        <w:rPr>
          <w:i/>
        </w:rPr>
        <w:t xml:space="preserve">Bọn </w:t>
      </w:r>
      <w:r>
        <w:t xml:space="preserve">nhóc </w:t>
      </w:r>
      <w:r>
        <w:t xml:space="preserve">nhà </w:t>
      </w:r>
      <w:r>
        <w:rPr>
          <w:i/>
        </w:rPr>
        <w:t xml:space="preserve">tôi </w:t>
      </w:r>
      <w:r>
        <w:t xml:space="preserve">rất </w:t>
      </w:r>
      <w:r>
        <w:t xml:space="preserve">ngoan. </w:t>
      </w:r>
      <w:r>
        <w:br/>
      </w:r>
      <w:r>
        <w:rPr>
          <w:b/>
        </w:rPr>
        <w:t xml:space="preserve">nhóc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(khẩu ngữ). </w:t>
      </w:r>
      <w:r>
        <w:t xml:space="preserve">Nhóc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Nhóc </w:t>
      </w:r>
      <w:r>
        <w:rPr>
          <w:i/>
        </w:rPr>
        <w:t xml:space="preserve">con </w:t>
      </w:r>
      <w:r>
        <w:t xml:space="preserve">mà </w:t>
      </w:r>
      <w:r>
        <w:t xml:space="preserve">hỗn </w:t>
      </w:r>
      <w:r>
        <w:rPr>
          <w:i/>
        </w:rPr>
        <w:t xml:space="preserve">với </w:t>
      </w:r>
      <w:r>
        <w:rPr>
          <w:i/>
        </w:rPr>
        <w:t xml:space="preserve">người </w:t>
      </w:r>
      <w:r>
        <w:t xml:space="preserve">lớn. </w:t>
      </w:r>
      <w:r>
        <w:br/>
      </w:r>
      <w:r>
        <w:rPr>
          <w:b/>
        </w:rPr>
        <w:t xml:space="preserve">nhóc </w:t>
      </w:r>
      <w:r>
        <w:rPr>
          <w:b/>
        </w:rPr>
        <w:t xml:space="preserve">nhách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Nhúc </w:t>
      </w:r>
      <w:r>
        <w:t xml:space="preserve">nhích, </w:t>
      </w:r>
      <w:r>
        <w:t xml:space="preserve">cử </w:t>
      </w:r>
      <w:r>
        <w:t xml:space="preserve">động </w:t>
      </w:r>
      <w:r>
        <w:t xml:space="preserve">được </w:t>
      </w:r>
      <w:r>
        <w:t xml:space="preserve">chút </w:t>
      </w:r>
      <w:r>
        <w:t xml:space="preserve">ít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mới </w:t>
      </w:r>
      <w:r>
        <w:t xml:space="preserve">ốm </w:t>
      </w:r>
      <w:r>
        <w:t xml:space="preserve">dậy). </w:t>
      </w:r>
      <w:r>
        <w:t xml:space="preserve">Ốm </w:t>
      </w:r>
      <w:r>
        <w:rPr>
          <w:i/>
        </w:rPr>
        <w:t xml:space="preserve">cả </w:t>
      </w:r>
      <w:r>
        <w:rPr>
          <w:i/>
        </w:rPr>
        <w:t xml:space="preserve">tuần,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t xml:space="preserve">đã </w:t>
      </w:r>
      <w:r>
        <w:t xml:space="preserve">nhóc </w:t>
      </w:r>
      <w:r>
        <w:rPr>
          <w:i/>
        </w:rPr>
        <w:t xml:space="preserve">nhách </w:t>
      </w:r>
      <w:r>
        <w:t xml:space="preserve">đi </w:t>
      </w:r>
      <w:r>
        <w:rPr>
          <w:i/>
        </w:rPr>
        <w:t xml:space="preserve">lại </w:t>
      </w:r>
      <w:r>
        <w:t xml:space="preserve">được. </w:t>
      </w:r>
      <w:r>
        <w:t xml:space="preserve">` </w:t>
      </w:r>
      <w:r>
        <w:br/>
      </w:r>
      <w:r>
        <w:rPr>
          <w:b/>
        </w:rPr>
        <w:t xml:space="preserve">nhọc </w:t>
      </w:r>
      <w:r>
        <w:rPr>
          <w:b/>
        </w:rPr>
        <w:t xml:space="preserve">đpg. </w:t>
      </w:r>
      <w:r>
        <w:t xml:space="preserve">(hay </w:t>
      </w:r>
      <w:r>
        <w:t xml:space="preserve">tính từ). </w:t>
      </w:r>
      <w:r>
        <w:t xml:space="preserve">Cảm </w:t>
      </w:r>
      <w:r>
        <w:t xml:space="preserve">thấy </w:t>
      </w:r>
      <w:r>
        <w:t xml:space="preserve">mệt, </w:t>
      </w:r>
      <w:r>
        <w:t xml:space="preserve">khó </w:t>
      </w:r>
      <w:r>
        <w:t xml:space="preserve">chịu </w:t>
      </w:r>
      <w:r>
        <w:t xml:space="preserve">trong </w:t>
      </w:r>
      <w:r>
        <w:t xml:space="preserve">người </w:t>
      </w:r>
      <w:r>
        <w:t xml:space="preserve">vì </w:t>
      </w:r>
      <w:r>
        <w:t xml:space="preserve">đã </w:t>
      </w:r>
      <w:r>
        <w:t xml:space="preserve">phải </w:t>
      </w:r>
      <w:r>
        <w:t xml:space="preserve">bỏ </w:t>
      </w:r>
      <w:r>
        <w:t xml:space="preserve">nhiều </w:t>
      </w:r>
      <w:r>
        <w:t xml:space="preserve">sức </w:t>
      </w:r>
      <w:r>
        <w:t xml:space="preserve">lực, </w:t>
      </w:r>
      <w:r>
        <w:t xml:space="preserve">phải </w:t>
      </w:r>
      <w:r>
        <w:t xml:space="preserve">vất </w:t>
      </w:r>
      <w:r>
        <w:t xml:space="preserve">vả. </w:t>
      </w:r>
      <w:r>
        <w:t xml:space="preserve">Suốt </w:t>
      </w:r>
      <w:r>
        <w:t xml:space="preserve">ngày </w:t>
      </w:r>
      <w:r>
        <w:t xml:space="preserve">nấu </w:t>
      </w:r>
      <w:r>
        <w:rPr>
          <w:i/>
        </w:rPr>
        <w:t xml:space="preserve">nướng, </w:t>
      </w:r>
      <w:r>
        <w:t xml:space="preserve">giặt </w:t>
      </w:r>
      <w:r>
        <w:t xml:space="preserve">giữ, </w:t>
      </w:r>
      <w:r>
        <w:rPr>
          <w:i/>
        </w:rPr>
        <w:t xml:space="preserve">rất </w:t>
      </w:r>
      <w:r>
        <w:t xml:space="preserve">nhọc. </w:t>
      </w:r>
      <w:r>
        <w:rPr>
          <w:i/>
        </w:rPr>
        <w:t xml:space="preserve">Trời </w:t>
      </w:r>
      <w:r>
        <w:rPr>
          <w:i/>
        </w:rPr>
        <w:t xml:space="preserve">nắng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t xml:space="preserve">chóng </w:t>
      </w:r>
      <w:r>
        <w:t xml:space="preserve">nhọc. </w:t>
      </w:r>
      <w:r>
        <w:br/>
      </w:r>
      <w:r>
        <w:rPr>
          <w:b/>
        </w:rPr>
        <w:t xml:space="preserve">nhọc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phải </w:t>
      </w:r>
      <w:r>
        <w:t xml:space="preserve">lo </w:t>
      </w:r>
      <w:r>
        <w:t xml:space="preserve">lắng, </w:t>
      </w:r>
      <w:r>
        <w:t xml:space="preserve">suy </w:t>
      </w:r>
      <w:r>
        <w:t xml:space="preserve">nghĩ </w:t>
      </w:r>
      <w:r>
        <w:t xml:space="preserve">nhiều </w:t>
      </w:r>
      <w:r>
        <w:t xml:space="preserve">về </w:t>
      </w:r>
      <w:r>
        <w:t xml:space="preserve">việc </w:t>
      </w:r>
      <w:r>
        <w:t xml:space="preserve">gì. </w:t>
      </w:r>
      <w:r>
        <w:t xml:space="preserve">Chả </w:t>
      </w:r>
      <w:r>
        <w:t xml:space="preserve">nên </w:t>
      </w:r>
      <w:r>
        <w:t xml:space="preserve">nhọc </w:t>
      </w:r>
      <w:r>
        <w:t xml:space="preserve">lòng </w:t>
      </w:r>
      <w:r>
        <w:t xml:space="preserve">uề </w:t>
      </w:r>
      <w:r>
        <w:t xml:space="preserve">chuyện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nhọc </w:t>
      </w:r>
      <w:r>
        <w:rPr>
          <w:b/>
        </w:rPr>
        <w:t xml:space="preserve">nhằn </w:t>
      </w:r>
      <w:r>
        <w:rPr>
          <w:i/>
        </w:rPr>
        <w:t xml:space="preserve">tính từ </w:t>
      </w:r>
      <w:r>
        <w:t xml:space="preserve">Khó </w:t>
      </w:r>
      <w:r>
        <w:t xml:space="preserve">nhọc, </w:t>
      </w:r>
      <w:r>
        <w:t xml:space="preserve">vất </w:t>
      </w:r>
      <w:r>
        <w:t xml:space="preserve">vả. </w:t>
      </w:r>
      <w:r>
        <w:t xml:space="preserve">Công </w:t>
      </w:r>
      <w:r>
        <w:t xml:space="preserve">uiệc </w:t>
      </w:r>
      <w:r>
        <w:t xml:space="preserve">nhọc </w:t>
      </w:r>
      <w:r>
        <w:t xml:space="preserve">nhằn. </w:t>
      </w:r>
      <w:r>
        <w:t xml:space="preserve">Không </w:t>
      </w:r>
      <w:r>
        <w:t xml:space="preserve">quản </w:t>
      </w:r>
      <w:r>
        <w:rPr>
          <w:i/>
        </w:rPr>
        <w:t xml:space="preserve">nhọc </w:t>
      </w:r>
      <w:r>
        <w:rPr>
          <w:i/>
        </w:rPr>
        <w:t xml:space="preserve">nhằn. </w:t>
      </w:r>
      <w:r>
        <w:br/>
      </w:r>
      <w:r>
        <w:rPr>
          <w:b/>
        </w:rPr>
        <w:t xml:space="preserve">nhoe </w:t>
      </w:r>
      <w:r>
        <w:rPr>
          <w:b/>
        </w:rPr>
        <w:t xml:space="preserve">nhoét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vết </w:t>
      </w:r>
      <w:r>
        <w:t xml:space="preserve">bẩn </w:t>
      </w:r>
      <w:r>
        <w:t xml:space="preserve">dây </w:t>
      </w:r>
      <w:r>
        <w:t xml:space="preserve">loang </w:t>
      </w:r>
      <w:r>
        <w:t xml:space="preserve">ra, </w:t>
      </w:r>
      <w:r>
        <w:t xml:space="preserve">trông </w:t>
      </w:r>
      <w:r>
        <w:t xml:space="preserve">bẩn </w:t>
      </w:r>
      <w:r>
        <w:t xml:space="preserve">mắt. </w:t>
      </w:r>
      <w:r>
        <w:t xml:space="preserve">Bàn </w:t>
      </w:r>
      <w:r>
        <w:t xml:space="preserve">tay </w:t>
      </w:r>
      <w:r>
        <w:t xml:space="preserve">nhoe </w:t>
      </w:r>
      <w:r>
        <w:rPr>
          <w:i/>
        </w:rPr>
        <w:t xml:space="preserve">nhoét </w:t>
      </w:r>
      <w:r>
        <w:rPr>
          <w:i/>
        </w:rPr>
        <w:t xml:space="preserve">những </w:t>
      </w:r>
      <w:r>
        <w:t xml:space="preserve">mực </w:t>
      </w:r>
      <w:r>
        <w:rPr>
          <w:i/>
        </w:rPr>
        <w:t xml:space="preserve">là </w:t>
      </w:r>
      <w:r>
        <w:rPr>
          <w:i/>
        </w:rPr>
        <w:t xml:space="preserve">mực. </w:t>
      </w:r>
      <w:r>
        <w:br/>
      </w:r>
      <w:r>
        <w:rPr>
          <w:b/>
        </w:rPr>
        <w:t xml:space="preserve">nhoè </w:t>
      </w:r>
      <w:r>
        <w:rPr>
          <w:i/>
        </w:rPr>
        <w:t xml:space="preserve">tính từ </w:t>
      </w:r>
      <w:r>
        <w:t xml:space="preserve">†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mực </w:t>
      </w:r>
      <w:r>
        <w:t xml:space="preserve">loang </w:t>
      </w:r>
      <w:r>
        <w:t xml:space="preserve">ra </w:t>
      </w:r>
      <w:r>
        <w:t xml:space="preserve">giấy </w:t>
      </w:r>
      <w:r>
        <w:t xml:space="preserve">làm </w:t>
      </w:r>
      <w:r>
        <w:t xml:space="preserve">cho </w:t>
      </w:r>
      <w:r>
        <w:t xml:space="preserve">nét </w:t>
      </w:r>
      <w:r>
        <w:t xml:space="preserve">chữ </w:t>
      </w:r>
      <w:r>
        <w:t xml:space="preserve">nhoà, </w:t>
      </w:r>
      <w:r>
        <w:t xml:space="preserve">không </w:t>
      </w:r>
      <w:r>
        <w:t xml:space="preserve">rõ. </w:t>
      </w:r>
      <w:r>
        <w:rPr>
          <w:i/>
        </w:rPr>
        <w:t xml:space="preserve">Giấy </w:t>
      </w:r>
      <w:r>
        <w:rPr>
          <w:i/>
        </w:rPr>
        <w:t xml:space="preserve">ẩm </w:t>
      </w:r>
      <w:r>
        <w:t xml:space="preserve">uiết </w:t>
      </w:r>
      <w:r>
        <w:rPr>
          <w:i/>
        </w:rPr>
        <w:t xml:space="preserve">bị </w:t>
      </w:r>
      <w:r>
        <w:rPr>
          <w:i/>
        </w:rPr>
        <w:t xml:space="preserve">nhoề. </w:t>
      </w:r>
      <w:r>
        <w:rPr>
          <w:b/>
        </w:rPr>
        <w:t xml:space="preserve">2 </w:t>
      </w:r>
      <w:r>
        <w:t xml:space="preserve">Bị </w:t>
      </w:r>
      <w:r>
        <w:t xml:space="preserve">làm </w:t>
      </w:r>
      <w:r>
        <w:t xml:space="preserve">cho </w:t>
      </w:r>
      <w:r>
        <w:t xml:space="preserve">nhoà </w:t>
      </w:r>
      <w:r>
        <w:t xml:space="preserve">đi, </w:t>
      </w:r>
      <w:r>
        <w:t xml:space="preserve">mờ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rõ </w:t>
      </w:r>
      <w:r>
        <w:t xml:space="preserve">nét. </w:t>
      </w:r>
      <w:r>
        <w:t xml:space="preserve">Chiếc </w:t>
      </w:r>
      <w:r>
        <w:rPr>
          <w:i/>
        </w:rPr>
        <w:t xml:space="preserve">ảnh </w:t>
      </w:r>
      <w:r>
        <w:rPr>
          <w:i/>
        </w:rPr>
        <w:t xml:space="preserve">bị </w:t>
      </w:r>
      <w:r>
        <w:rPr>
          <w:i/>
        </w:rPr>
        <w:t xml:space="preserve">thấm </w:t>
      </w:r>
      <w:r>
        <w:rPr>
          <w:i/>
        </w:rPr>
        <w:t xml:space="preserve">nước </w:t>
      </w:r>
      <w:r>
        <w:rPr>
          <w:i/>
        </w:rPr>
        <w:t xml:space="preserve">nhoề </w:t>
      </w:r>
      <w:r>
        <w:rPr>
          <w:i/>
        </w:rPr>
        <w:t xml:space="preserve">gần </w:t>
      </w:r>
      <w:r>
        <w:rPr>
          <w:i/>
        </w:rPr>
        <w:t xml:space="preserve">hết. </w:t>
      </w:r>
      <w:r>
        <w:rPr>
          <w:i/>
        </w:rPr>
        <w:t xml:space="preserve">Hình </w:t>
      </w:r>
      <w:r>
        <w:rPr>
          <w:i/>
        </w:rPr>
        <w:t xml:space="preserve">ảnh </w:t>
      </w:r>
      <w:r>
        <w:rPr>
          <w:i/>
        </w:rPr>
        <w:t xml:space="preserve">tiui </w:t>
      </w:r>
      <w:r>
        <w:rPr>
          <w:i/>
        </w:rPr>
        <w:t xml:space="preserve">bị </w:t>
      </w:r>
      <w:r>
        <w:rPr>
          <w:i/>
        </w:rPr>
        <w:t xml:space="preserve">nhoè, </w:t>
      </w:r>
      <w:r>
        <w:rPr>
          <w:i/>
        </w:rPr>
        <w:t xml:space="preserve">cần </w:t>
      </w:r>
      <w:r>
        <w:rPr>
          <w:i/>
        </w:rPr>
        <w:t xml:space="preserve">chính </w:t>
      </w:r>
      <w:r>
        <w:t xml:space="preserve">lại </w:t>
      </w:r>
      <w:r>
        <w:rPr>
          <w:i/>
        </w:rPr>
        <w:t xml:space="preserve">cho </w:t>
      </w:r>
      <w:r>
        <w:rPr>
          <w:i/>
        </w:rPr>
        <w:t xml:space="preserve">nét. </w:t>
      </w:r>
      <w:r>
        <w:br/>
      </w:r>
      <w:r>
        <w:rPr>
          <w:b/>
        </w:rPr>
        <w:t xml:space="preserve">nhoè </w:t>
      </w:r>
      <w:r>
        <w:rPr>
          <w:b/>
        </w:rPr>
        <w:t xml:space="preserve">nhoẹt </w:t>
      </w:r>
      <w:r>
        <w:rPr>
          <w:i/>
        </w:rPr>
        <w:t xml:space="preserve">tính từ </w:t>
      </w:r>
      <w:r>
        <w:t xml:space="preserve">Nhoè </w:t>
      </w:r>
      <w:r>
        <w:t xml:space="preserve">bẩn </w:t>
      </w:r>
      <w:r>
        <w:t xml:space="preserve">ra </w:t>
      </w:r>
      <w:r>
        <w:t xml:space="preserve">ở </w:t>
      </w:r>
      <w:r>
        <w:t xml:space="preserve">nhiều </w:t>
      </w:r>
      <w:r>
        <w:t xml:space="preserve">chỗ. </w:t>
      </w:r>
      <w:r>
        <w:rPr>
          <w:i/>
        </w:rPr>
        <w:t xml:space="preserve">Mực </w:t>
      </w:r>
      <w:r>
        <w:rPr>
          <w:i/>
        </w:rPr>
        <w:t xml:space="preserve">dây </w:t>
      </w:r>
      <w:r>
        <w:rPr>
          <w:i/>
        </w:rPr>
        <w:t xml:space="preserve">ra, </w:t>
      </w:r>
      <w:r>
        <w:rPr>
          <w:i/>
        </w:rPr>
        <w:t xml:space="preserve">làm </w:t>
      </w:r>
      <w:r>
        <w:rPr>
          <w:i/>
        </w:rPr>
        <w:t xml:space="preserve">nhoè </w:t>
      </w:r>
      <w:r>
        <w:rPr>
          <w:i/>
        </w:rPr>
        <w:t xml:space="preserve">nhoạt </w:t>
      </w:r>
      <w:r>
        <w:rPr>
          <w:i/>
        </w:rPr>
        <w:t xml:space="preserve">cả </w:t>
      </w:r>
      <w:r>
        <w:rPr>
          <w:i/>
        </w:rPr>
        <w:t xml:space="preserve">trang </w:t>
      </w:r>
      <w:r>
        <w:rPr>
          <w:i/>
        </w:rPr>
        <w:t xml:space="preserve">giấy. </w:t>
      </w:r>
      <w:r>
        <w:rPr>
          <w:i/>
        </w:rPr>
        <w:t xml:space="preserve">Đất </w:t>
      </w:r>
      <w:r>
        <w:rPr>
          <w:i/>
        </w:rPr>
        <w:t xml:space="preserve">ướt </w:t>
      </w:r>
      <w:r>
        <w:rPr>
          <w:i/>
        </w:rPr>
        <w:t xml:space="preserve">nhoề </w:t>
      </w:r>
      <w:r>
        <w:rPr>
          <w:i/>
        </w:rPr>
        <w:t xml:space="preserve">ướt </w:t>
      </w:r>
      <w:r>
        <w:rPr>
          <w:i/>
        </w:rPr>
        <w:t xml:space="preserve">nhoẹt. </w:t>
      </w:r>
      <w:r>
        <w:br/>
      </w:r>
      <w:r>
        <w:rPr>
          <w:b/>
        </w:rPr>
        <w:t xml:space="preserve">nhoen </w:t>
      </w:r>
      <w:r>
        <w:rPr>
          <w:b/>
        </w:rPr>
        <w:t xml:space="preserve">nhoẻn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điệu </w:t>
      </w:r>
      <w:r>
        <w:t xml:space="preserve">nói, </w:t>
      </w:r>
      <w:r>
        <w:t xml:space="preserve">cười </w:t>
      </w:r>
      <w:r>
        <w:t xml:space="preserve">nhiều </w:t>
      </w:r>
      <w:r>
        <w:t xml:space="preserve">gần </w:t>
      </w:r>
      <w:r>
        <w:t xml:space="preserve">như </w:t>
      </w:r>
      <w:r>
        <w:t xml:space="preserve">luôn </w:t>
      </w:r>
      <w:r>
        <w:t xml:space="preserve">miệng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tự </w:t>
      </w:r>
      <w:r>
        <w:t xml:space="preserve">nhiên, </w:t>
      </w:r>
      <w:r>
        <w:t xml:space="preserve">đến </w:t>
      </w:r>
      <w:r>
        <w:t xml:space="preserve">mức </w:t>
      </w:r>
      <w:r>
        <w:t xml:space="preserve">vô </w:t>
      </w:r>
      <w:r>
        <w:t xml:space="preserve">duyên, </w:t>
      </w:r>
      <w:r>
        <w:t xml:space="preserve">không </w:t>
      </w:r>
      <w:r>
        <w:t xml:space="preserve">biết </w:t>
      </w:r>
      <w:r>
        <w:t xml:space="preserve">ngượng. </w:t>
      </w:r>
      <w:r>
        <w:rPr>
          <w:i/>
        </w:rPr>
        <w:t xml:space="preserve">Miệng </w:t>
      </w:r>
      <w:r>
        <w:t xml:space="preserve">lúc </w:t>
      </w:r>
      <w:r>
        <w:rPr>
          <w:i/>
        </w:rPr>
        <w:t xml:space="preserve">nào </w:t>
      </w:r>
      <w:r>
        <w:t xml:space="preserve">cũng </w:t>
      </w:r>
      <w:r>
        <w:rPr>
          <w:i/>
        </w:rPr>
        <w:t xml:space="preserve">cứ </w:t>
      </w:r>
      <w:r>
        <w:rPr>
          <w:i/>
        </w:rPr>
        <w:t xml:space="preserve">nhoen </w:t>
      </w:r>
      <w:r>
        <w:rPr>
          <w:i/>
        </w:rPr>
        <w:t xml:space="preserve">nhoền. </w:t>
      </w:r>
      <w:r>
        <w:br/>
      </w:r>
      <w:r>
        <w:rPr>
          <w:b/>
        </w:rPr>
        <w:t xml:space="preserve">nhoèn </w:t>
      </w:r>
      <w:r>
        <w:rPr>
          <w:i/>
        </w:rPr>
        <w:t xml:space="preserve">tính từ </w:t>
      </w:r>
      <w:r>
        <w:t xml:space="preserve">(Mắt) </w:t>
      </w:r>
      <w:r>
        <w:t xml:space="preserve">ướt </w:t>
      </w:r>
      <w:r>
        <w:t xml:space="preserve">dính </w:t>
      </w:r>
      <w:r>
        <w:t xml:space="preserve">nhiều </w:t>
      </w:r>
      <w:r>
        <w:t xml:space="preserve">dử. </w:t>
      </w:r>
      <w:r>
        <w:rPr>
          <w:i/>
        </w:rPr>
        <w:t xml:space="preserve">Mắt </w:t>
      </w:r>
      <w:r>
        <w:rPr>
          <w:i/>
        </w:rPr>
        <w:t xml:space="preserve">ướt </w:t>
      </w:r>
      <w:r>
        <w:rPr>
          <w:i/>
        </w:rPr>
        <w:t xml:space="preserve">nhoền. </w:t>
      </w:r>
      <w:r>
        <w:rPr>
          <w:i/>
        </w:rPr>
        <w:t xml:space="preserve">Mắt </w:t>
      </w:r>
      <w:r>
        <w:rPr>
          <w:i/>
        </w:rPr>
        <w:t xml:space="preserve">nhoèn </w:t>
      </w:r>
      <w:r>
        <w:rPr>
          <w:i/>
        </w:rPr>
        <w:t xml:space="preserve">những </w:t>
      </w:r>
      <w:r>
        <w:rPr>
          <w:i/>
        </w:rPr>
        <w:t xml:space="preserve">dứ. </w:t>
      </w:r>
      <w:r>
        <w:br/>
      </w:r>
      <w:r>
        <w:rPr>
          <w:b/>
        </w:rPr>
        <w:t xml:space="preserve">nhoẻn </w:t>
      </w:r>
      <w:r>
        <w:rPr>
          <w:i/>
        </w:rPr>
        <w:t xml:space="preserve">động từ </w:t>
      </w:r>
      <w:r>
        <w:t xml:space="preserve">Mở </w:t>
      </w:r>
      <w:r>
        <w:t xml:space="preserve">miệng </w:t>
      </w:r>
      <w:r>
        <w:t xml:space="preserve">ra </w:t>
      </w:r>
      <w:r>
        <w:t xml:space="preserve">cười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thoải </w:t>
      </w:r>
      <w:r>
        <w:t xml:space="preserve">mái. </w:t>
      </w:r>
      <w:r>
        <w:rPr>
          <w:i/>
        </w:rPr>
        <w:t xml:space="preserve">Nhoẻn </w:t>
      </w:r>
      <w:r>
        <w:rPr>
          <w:i/>
        </w:rPr>
        <w:t xml:space="preserve">miệng </w:t>
      </w:r>
      <w:r>
        <w:t xml:space="preserve">cười. </w:t>
      </w:r>
      <w:r>
        <w:rPr>
          <w:i/>
        </w:rPr>
        <w:t xml:space="preserve">Nhoẻn </w:t>
      </w:r>
      <w:r>
        <w:t xml:space="preserve">một </w:t>
      </w:r>
      <w:r>
        <w:rPr>
          <w:i/>
        </w:rPr>
        <w:t xml:space="preserve">nụ </w:t>
      </w:r>
      <w:r>
        <w:rPr>
          <w:i/>
        </w:rPr>
        <w:t xml:space="preserve">cười. </w:t>
      </w:r>
      <w:r>
        <w:rPr>
          <w:i/>
        </w:rPr>
        <w:t xml:space="preserve">í! </w:t>
      </w:r>
      <w:r>
        <w:rPr>
          <w:i/>
        </w:rPr>
        <w:t xml:space="preserve">Láy: </w:t>
      </w:r>
      <w:r>
        <w:t xml:space="preserve">nhoen </w:t>
      </w:r>
      <w:r>
        <w:t xml:space="preserve">nhoễẺn </w:t>
      </w:r>
      <w:r>
        <w:rPr>
          <w:i/>
        </w:rP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nhoét </w:t>
      </w:r>
      <w:r>
        <w:rPr>
          <w:i/>
        </w:rPr>
        <w:t xml:space="preserve">tính từ </w:t>
      </w:r>
      <w:r>
        <w:t xml:space="preserve">Nhão </w:t>
      </w:r>
      <w:r>
        <w:t xml:space="preserve">hay </w:t>
      </w:r>
      <w:r>
        <w:t xml:space="preserve">ướt </w:t>
      </w:r>
      <w:r>
        <w:t xml:space="preserve">quá </w:t>
      </w:r>
      <w:r>
        <w:t xml:space="preserve">mức, </w:t>
      </w:r>
      <w:r>
        <w:t xml:space="preserve">dễ </w:t>
      </w:r>
      <w:r>
        <w:t xml:space="preserve">dây </w:t>
      </w:r>
      <w:r>
        <w:t xml:space="preserve">dính </w:t>
      </w:r>
      <w:r>
        <w:t xml:space="preserve">nhớp </w:t>
      </w:r>
      <w:r>
        <w:t xml:space="preserve">nhấp, </w:t>
      </w:r>
      <w:r>
        <w:t xml:space="preserve">khó </w:t>
      </w:r>
      <w:r>
        <w:t xml:space="preserve">chịu. </w:t>
      </w:r>
      <w: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rPr>
          <w:i/>
        </w:rPr>
        <w:t xml:space="preserve">nhiều, </w:t>
      </w:r>
      <w:r>
        <w:rPr>
          <w:i/>
        </w:rPr>
        <w:t xml:space="preserve">đất </w:t>
      </w:r>
      <w:r>
        <w:t xml:space="preserve">nhoét </w:t>
      </w:r>
      <w:r>
        <w:rPr>
          <w:i/>
        </w:rPr>
        <w:t xml:space="preserve">ra. </w:t>
      </w:r>
      <w:r>
        <w:t xml:space="preserve">(Cơm) </w:t>
      </w:r>
      <w:r>
        <w:rPr>
          <w:i/>
        </w:rPr>
        <w:t xml:space="preserve">nhão </w:t>
      </w:r>
      <w:r>
        <w:rPr>
          <w:i/>
        </w:rPr>
        <w:t xml:space="preserve">nhoét*. </w:t>
      </w:r>
      <w:r>
        <w:rPr>
          <w:i/>
        </w:rPr>
        <w:t xml:space="preserve">đáo </w:t>
      </w:r>
      <w:r>
        <w:rPr>
          <w:i/>
        </w:rPr>
        <w:t xml:space="preserve">quận </w:t>
      </w:r>
      <w:r>
        <w:rPr>
          <w:i/>
        </w:rPr>
        <w:t xml:space="preserve">ướt </w:t>
      </w:r>
      <w:r>
        <w:rPr>
          <w:i/>
        </w:rPr>
        <w:t xml:space="preserve">nhoét. </w:t>
      </w:r>
      <w:r>
        <w:br/>
      </w:r>
      <w:r>
        <w:rPr>
          <w:b/>
        </w:rPr>
        <w:t xml:space="preserve">nhoẹt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nhoét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nhoi </w:t>
      </w:r>
      <w:r>
        <w:rPr>
          <w:i/>
        </w:rPr>
        <w:t xml:space="preserve">động từ </w:t>
      </w:r>
      <w:r>
        <w:t xml:space="preserve">Từ </w:t>
      </w:r>
      <w:r>
        <w:t xml:space="preserve">dưới </w:t>
      </w:r>
      <w:r>
        <w:t xml:space="preserve">nước </w:t>
      </w:r>
      <w:r>
        <w:t xml:space="preserve">hay </w:t>
      </w:r>
      <w:r>
        <w:t xml:space="preserve">dưới </w:t>
      </w:r>
      <w:r>
        <w:t xml:space="preserve">đất </w:t>
      </w:r>
      <w:r>
        <w:t xml:space="preserve">di </w:t>
      </w:r>
      <w:r>
        <w:t xml:space="preserve">chuyển </w:t>
      </w:r>
      <w:r>
        <w:t xml:space="preserve">để </w:t>
      </w:r>
      <w:r>
        <w:t xml:space="preserve">nhô </w:t>
      </w:r>
      <w:r>
        <w:t xml:space="preserve">lên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Nhoi </w:t>
      </w:r>
      <w:r>
        <w:rPr>
          <w:i/>
        </w:rPr>
        <w:t xml:space="preserve">lên </w:t>
      </w:r>
      <w:r>
        <w:rPr>
          <w:i/>
        </w:rPr>
        <w:t xml:space="preserve">mặt </w:t>
      </w:r>
      <w:r>
        <w:rPr>
          <w:i/>
        </w:rPr>
        <w:t xml:space="preserve">nước. </w:t>
      </w:r>
      <w:r>
        <w:t xml:space="preserve">Giun </w:t>
      </w:r>
      <w:r>
        <w:rPr>
          <w:i/>
        </w:rPr>
        <w:t xml:space="preserve">nhoi </w:t>
      </w:r>
      <w:r>
        <w:rPr>
          <w:i/>
        </w:rPr>
        <w:t xml:space="preserve">lên </w:t>
      </w:r>
      <w:r>
        <w:rPr>
          <w:i/>
        </w:rPr>
        <w:t xml:space="preserve">khỏi </w:t>
      </w:r>
      <w:r>
        <w:rPr>
          <w:i/>
        </w:rPr>
        <w:t xml:space="preserve">mặt </w:t>
      </w:r>
      <w:r>
        <w:rPr>
          <w:i/>
        </w:rPr>
        <w:t xml:space="preserve">đất. </w:t>
      </w:r>
      <w:r>
        <w:rPr>
          <w:i/>
        </w:rPr>
        <w:t xml:space="preserve">Mặt </w:t>
      </w:r>
      <w:r>
        <w:rPr>
          <w:i/>
        </w:rPr>
        <w:t xml:space="preserve">trăng </w:t>
      </w:r>
      <w:r>
        <w:rPr>
          <w:i/>
        </w:rPr>
        <w:t xml:space="preserve">nhoi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rPr>
          <w:i/>
        </w:rPr>
        <w:t xml:space="preserve">đám </w:t>
      </w:r>
      <w:r>
        <w:rPr>
          <w:i/>
        </w:rPr>
        <w:t xml:space="preserve">mây </w:t>
      </w:r>
      <w:r>
        <w:t xml:space="preserve">(bóng (nghĩa bóng)). </w:t>
      </w:r>
      <w:r>
        <w:br/>
      </w:r>
      <w:r>
        <w:rPr>
          <w:b/>
        </w:rPr>
        <w:t xml:space="preserve">nhoi </w:t>
      </w:r>
      <w:r>
        <w:rPr>
          <w:b/>
        </w:rPr>
        <w:t xml:space="preserve">nhói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nhói </w:t>
      </w:r>
      <w:r>
        <w:t xml:space="preserve">(láy). </w:t>
      </w:r>
      <w:r>
        <w:br/>
      </w:r>
      <w:r>
        <w:rPr>
          <w:b/>
        </w:rPr>
        <w:t xml:space="preserve">nhói </w:t>
      </w:r>
      <w:r>
        <w:rPr>
          <w:i/>
        </w:rPr>
        <w:t xml:space="preserve">tính từ </w:t>
      </w:r>
      <w:r>
        <w:t xml:space="preserve">Bị </w:t>
      </w:r>
      <w:r>
        <w:t xml:space="preserve">đau </w:t>
      </w:r>
      <w:r>
        <w:t xml:space="preserve">nhức </w:t>
      </w:r>
      <w:r>
        <w:t xml:space="preserve">đột </w:t>
      </w:r>
      <w:r>
        <w:t xml:space="preserve">ngột, </w:t>
      </w:r>
      <w:r>
        <w:t xml:space="preserve">tựa </w:t>
      </w:r>
      <w:r>
        <w:t xml:space="preserve">như </w:t>
      </w:r>
      <w:r>
        <w:t xml:space="preserve">có </w:t>
      </w:r>
      <w:r>
        <w:t xml:space="preserve">vật </w:t>
      </w:r>
      <w:r>
        <w:t xml:space="preserve">nhọn </w:t>
      </w:r>
      <w:r>
        <w:t xml:space="preserve">đâm </w:t>
      </w:r>
      <w:r>
        <w:t xml:space="preserve">xói </w:t>
      </w:r>
      <w:r>
        <w:t xml:space="preserve">mạnh. </w:t>
      </w:r>
      <w:r>
        <w:rPr>
          <w:i/>
        </w:rPr>
        <w:t xml:space="preserve">Đau </w:t>
      </w:r>
      <w:r>
        <w:rPr>
          <w:i/>
        </w:rPr>
        <w:t xml:space="preserve">nhói </w:t>
      </w:r>
      <w:r>
        <w:rPr>
          <w:i/>
        </w:rPr>
        <w:t xml:space="preserve">tựa </w:t>
      </w:r>
      <w:r>
        <w:rPr>
          <w:i/>
        </w:rPr>
        <w:t xml:space="preserve">kim </w:t>
      </w:r>
      <w:r>
        <w:rPr>
          <w:i/>
        </w:rPr>
        <w:t xml:space="preserve">châm.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lại </w:t>
      </w:r>
      <w:r>
        <w:rPr>
          <w:i/>
        </w:rPr>
        <w:t xml:space="preserve">nhói </w:t>
      </w:r>
      <w:r>
        <w:rPr>
          <w:i/>
        </w:rPr>
        <w:t xml:space="preserve">lên. </w:t>
      </w:r>
      <w:r>
        <w:rPr>
          <w:i/>
        </w:rPr>
        <w:t xml:space="preserve">!/! </w:t>
      </w:r>
      <w:r>
        <w:rPr>
          <w:i/>
        </w:rPr>
        <w:t xml:space="preserve">Láy: </w:t>
      </w:r>
      <w:r>
        <w:t xml:space="preserve">nhoi </w:t>
      </w:r>
      <w:r>
        <w:rPr>
          <w:i/>
        </w:rPr>
        <w:t xml:space="preserve">nhói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nhom </w:t>
      </w:r>
      <w:r>
        <w:rPr>
          <w:b/>
        </w:rPr>
        <w:t xml:space="preserve">nhem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Kém, </w:t>
      </w:r>
      <w:r>
        <w:t xml:space="preserve">tôi,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 </w:t>
      </w:r>
      <w:r>
        <w:rPr>
          <w:i/>
        </w:rPr>
        <w:t xml:space="preserve">cả.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rPr>
          <w:i/>
        </w:rPr>
        <w:t xml:space="preserve">nhom </w:t>
      </w:r>
      <w:r>
        <w:t xml:space="preserve">nhem. </w:t>
      </w:r>
      <w:r>
        <w:t xml:space="preserve">Biết </w:t>
      </w:r>
      <w:r>
        <w:rPr>
          <w:i/>
        </w:rPr>
        <w:t xml:space="preserve">nhom </w:t>
      </w:r>
      <w:r>
        <w:rPr>
          <w:i/>
        </w:rPr>
        <w:t xml:space="preserve">nhem </w:t>
      </w:r>
      <w:r>
        <w:rPr>
          <w:i/>
        </w:rPr>
        <w:t xml:space="preserve">uài </w:t>
      </w:r>
      <w:r>
        <w:rPr>
          <w:i/>
        </w:rPr>
        <w:t xml:space="preserve">câu </w:t>
      </w:r>
      <w:r>
        <w:rPr>
          <w:i/>
        </w:rPr>
        <w:t xml:space="preserve">tiếng </w:t>
      </w:r>
      <w:r>
        <w:t xml:space="preserve">Pháp. </w:t>
      </w:r>
      <w:r>
        <w:rPr>
          <w:b/>
        </w:rPr>
        <w:t xml:space="preserve">2 </w:t>
      </w:r>
      <w:r>
        <w:t xml:space="preserve">Gầy </w:t>
      </w:r>
      <w:r>
        <w:t xml:space="preserve">yếu, </w:t>
      </w:r>
      <w:r>
        <w:t xml:space="preserve">có </w:t>
      </w:r>
      <w:r>
        <w:t xml:space="preserve">vẻ </w:t>
      </w:r>
      <w:r>
        <w:t xml:space="preserve">không </w:t>
      </w:r>
      <w:r>
        <w:t xml:space="preserve">có </w:t>
      </w:r>
      <w:r>
        <w:t xml:space="preserve">sức </w:t>
      </w:r>
      <w:r>
        <w:t xml:space="preserve">sống. </w:t>
      </w:r>
      <w:r>
        <w:t xml:space="preserve">Người </w:t>
      </w:r>
      <w:r>
        <w:rPr>
          <w:i/>
        </w:rPr>
        <w:t xml:space="preserve">nhom </w:t>
      </w:r>
      <w:r>
        <w:rPr>
          <w:i/>
        </w:rPr>
        <w:t xml:space="preserve">nhem. </w:t>
      </w:r>
      <w:r>
        <w:rPr>
          <w:i/>
        </w:rPr>
        <w:t xml:space="preserve">Gây </w:t>
      </w:r>
      <w:r>
        <w:rPr>
          <w:i/>
        </w:rPr>
        <w:t xml:space="preserve">nhom </w:t>
      </w:r>
      <w:r>
        <w:t xml:space="preserve">nhem. </w:t>
      </w:r>
      <w:r>
        <w:br/>
      </w:r>
      <w:r>
        <w:rPr>
          <w:b/>
        </w:rPr>
        <w:t xml:space="preserve">nhòm </w:t>
      </w:r>
      <w:r>
        <w:t xml:space="preserve">(phương ngữ). </w:t>
      </w:r>
      <w:r>
        <w:t xml:space="preserve">x </w:t>
      </w:r>
      <w:r>
        <w:rPr>
          <w:i/>
        </w:rPr>
        <w:t xml:space="preserve">Dòm. </w:t>
      </w:r>
      <w:r>
        <w:br/>
      </w:r>
      <w:r>
        <w:rPr>
          <w:b/>
        </w:rPr>
        <w:t xml:space="preserve">nhòm </w:t>
      </w:r>
      <w:r>
        <w:rPr>
          <w:b/>
        </w:rPr>
        <w:t xml:space="preserve">ngó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Dòm </w:t>
      </w:r>
      <w:r>
        <w:rPr>
          <w:i/>
        </w:rPr>
        <w:t xml:space="preserve">ngó. </w:t>
      </w:r>
      <w:r>
        <w:br/>
      </w:r>
      <w:r>
        <w:rPr>
          <w:b/>
        </w:rPr>
        <w:t xml:space="preserve">nhòm </w:t>
      </w:r>
      <w:r>
        <w:rPr>
          <w:b/>
        </w:rPr>
        <w:t xml:space="preserve">nhỏ </w:t>
      </w:r>
      <w:r>
        <w:t xml:space="preserve">(ph.).x. </w:t>
      </w:r>
      <w:r>
        <w:t xml:space="preserve">Dòm </w:t>
      </w:r>
      <w:r>
        <w:t xml:space="preserve">đỏ.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