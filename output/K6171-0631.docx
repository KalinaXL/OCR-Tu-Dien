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thường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dân </w:t>
      </w:r>
      <w:r>
        <w:t xml:space="preserve">thường,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quân </w:t>
      </w:r>
      <w:r>
        <w:t xml:space="preserve">nhân, </w:t>
      </w:r>
      <w:r>
        <w:t xml:space="preserve">tăng </w:t>
      </w:r>
      <w:r>
        <w:t xml:space="preserve">lữ, </w:t>
      </w:r>
      <w:r>
        <w:t xml:space="preserve">nói </w:t>
      </w:r>
      <w:r>
        <w:t xml:space="preserve">chung </w:t>
      </w:r>
      <w:r>
        <w:t xml:space="preserve">với </w:t>
      </w:r>
      <w:r>
        <w:t xml:space="preserve">những </w:t>
      </w:r>
      <w:r>
        <w:t xml:space="preserve">tầng </w:t>
      </w:r>
      <w:r>
        <w:t xml:space="preserve">lớp </w:t>
      </w:r>
      <w:r>
        <w:t xml:space="preserve">đặc </w:t>
      </w:r>
      <w:r>
        <w:t xml:space="preserve">biệt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Cảnh </w:t>
      </w:r>
      <w:r>
        <w:rPr>
          <w:i/>
        </w:rPr>
        <w:t xml:space="preserve">sát </w:t>
      </w:r>
      <w:r>
        <w:rPr>
          <w:i/>
        </w:rPr>
        <w:t xml:space="preserve">mặc </w:t>
      </w:r>
      <w:r>
        <w:t xml:space="preserve">giả </w:t>
      </w:r>
      <w:r>
        <w:rPr>
          <w:i/>
        </w:rPr>
        <w:t xml:space="preserve">thường </w:t>
      </w:r>
      <w:r>
        <w:t xml:space="preserve">dân. </w:t>
      </w:r>
      <w:r>
        <w:rPr>
          <w:b/>
        </w:rPr>
        <w:t xml:space="preserve">2 </w:t>
      </w:r>
      <w:r>
        <w:t xml:space="preserve">Người </w:t>
      </w:r>
      <w:r>
        <w:t xml:space="preserve">dân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địa </w:t>
      </w:r>
      <w:r>
        <w:t xml:space="preserve">vị, </w:t>
      </w:r>
      <w:r>
        <w:t xml:space="preserve">không </w:t>
      </w:r>
      <w:r>
        <w:t xml:space="preserve">có </w:t>
      </w:r>
      <w:r>
        <w:t xml:space="preserve">"chức </w:t>
      </w:r>
      <w:r>
        <w:t xml:space="preserve">vụ. </w:t>
      </w:r>
      <w:r>
        <w:rPr>
          <w:i/>
        </w:rPr>
        <w:t xml:space="preserve">Con </w:t>
      </w:r>
      <w:r>
        <w:rPr>
          <w:i/>
        </w:rPr>
        <w:t xml:space="preserve">nhà </w:t>
      </w:r>
      <w:r>
        <w:rPr>
          <w:i/>
        </w:rPr>
        <w:t xml:space="preserve">thường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khi </w:t>
      </w:r>
      <w:r>
        <w:t xml:space="preserve">(ít dùng). </w:t>
      </w:r>
      <w:r>
        <w:t xml:space="preserve">Nhiều </w:t>
      </w:r>
      <w:r>
        <w:t xml:space="preserve">lúc, </w:t>
      </w:r>
      <w:r>
        <w:t xml:space="preserve">nhiều </w:t>
      </w:r>
      <w:r>
        <w:t xml:space="preserve">khi. </w:t>
      </w:r>
      <w:r>
        <w:t xml:space="preserve">Thường </w:t>
      </w:r>
      <w:r>
        <w:rPr>
          <w:i/>
        </w:rPr>
        <w:t xml:space="preserve">khi </w:t>
      </w:r>
      <w:r>
        <w:rPr>
          <w:i/>
        </w:rPr>
        <w:t xml:space="preserve">chưa </w:t>
      </w:r>
      <w:r>
        <w:rPr>
          <w:i/>
        </w:rPr>
        <w:t xml:space="preserve">thấy </w:t>
      </w:r>
      <w:r>
        <w:t xml:space="preserve">hết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rPr>
          <w:i/>
        </w:rPr>
        <w:t xml:space="preserve">thường </w:t>
      </w:r>
      <w:r>
        <w:t xml:space="preserve">kỳ </w:t>
      </w:r>
      <w:r>
        <w:t xml:space="preserve">tính từ </w:t>
      </w:r>
      <w:r>
        <w:t xml:space="preserve">Theo </w:t>
      </w:r>
      <w:r>
        <w:t xml:space="preserve">kì </w:t>
      </w:r>
      <w:r>
        <w:t xml:space="preserve">hạn </w:t>
      </w:r>
      <w:r>
        <w:t xml:space="preserve">đã </w:t>
      </w:r>
      <w:r>
        <w:t xml:space="preserve">định </w:t>
      </w:r>
      <w:r>
        <w:t xml:space="preserve">trước </w:t>
      </w:r>
      <w:r>
        <w:t xml:space="preserve">một </w:t>
      </w:r>
      <w:r>
        <w:t xml:space="preserve">cách </w:t>
      </w:r>
      <w:r>
        <w:t xml:space="preserve">đều </w:t>
      </w:r>
      <w:r>
        <w:t xml:space="preserve">đặn. </w:t>
      </w:r>
      <w:r>
        <w:t xml:space="preserve">Hội </w:t>
      </w:r>
      <w:r>
        <w:t xml:space="preserve">nghị </w:t>
      </w:r>
      <w:r>
        <w:rPr>
          <w:i/>
        </w:rPr>
        <w:t xml:space="preserve">thường </w:t>
      </w:r>
      <w:r>
        <w:rPr>
          <w:i/>
        </w:rPr>
        <w:t xml:space="preserve">kì. </w:t>
      </w:r>
      <w:r>
        <w:t xml:space="preserve">Khám </w:t>
      </w:r>
      <w:r>
        <w:t xml:space="preserve">sức </w:t>
      </w:r>
      <w:r>
        <w:rPr>
          <w:i/>
        </w:rPr>
        <w:t xml:space="preserve">khoẻ </w:t>
      </w:r>
      <w:r>
        <w:t xml:space="preserve">thường </w:t>
      </w:r>
      <w:r>
        <w:rPr>
          <w:i/>
        </w:rPr>
        <w:t xml:space="preserve">kì.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rPr>
          <w:i/>
        </w:rPr>
        <w:t xml:space="preserve">Lệ </w:t>
      </w:r>
      <w:r>
        <w:t xml:space="preserve">thường, </w:t>
      </w:r>
      <w:r>
        <w:t xml:space="preserve">theo </w:t>
      </w:r>
      <w:r>
        <w:t xml:space="preserve">thói </w:t>
      </w:r>
      <w:r>
        <w:t xml:space="preserve">quen </w:t>
      </w:r>
      <w:r>
        <w:t xml:space="preserve">hoặc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từ </w:t>
      </w:r>
      <w:r>
        <w:t xml:space="preserve">lâu. </w:t>
      </w:r>
      <w:r>
        <w:rPr>
          <w:i/>
        </w:rPr>
        <w:t xml:space="preserve">Hôm </w:t>
      </w:r>
      <w:r>
        <w:rPr>
          <w:i/>
        </w:rPr>
        <w:t xml:space="preserve">ray </w:t>
      </w:r>
      <w:r>
        <w:rPr>
          <w:i/>
        </w:rPr>
        <w:t xml:space="preserve">dậy </w:t>
      </w:r>
      <w:r>
        <w:t xml:space="preserve">sớm </w:t>
      </w:r>
      <w:r>
        <w:t xml:space="preserve">hơn </w:t>
      </w:r>
      <w:r>
        <w:t xml:space="preserve">thường </w:t>
      </w:r>
      <w:r>
        <w:rPr>
          <w:i/>
        </w:rPr>
        <w:t xml:space="preserve">lệ. </w:t>
      </w:r>
      <w:r>
        <w:t xml:space="preserve">Cơm </w:t>
      </w:r>
      <w:r>
        <w:t xml:space="preserve">chiều </w:t>
      </w:r>
      <w:r>
        <w:rPr>
          <w:i/>
        </w:rPr>
        <w:t xml:space="preserve">xong, </w:t>
      </w:r>
      <w:r>
        <w:t xml:space="preserve">theo </w:t>
      </w:r>
      <w:r>
        <w:t xml:space="preserve">thường </w:t>
      </w:r>
      <w:r>
        <w:rPr>
          <w:i/>
        </w:rPr>
        <w:t xml:space="preserve">lệ, </w:t>
      </w:r>
      <w:r>
        <w:rPr>
          <w:i/>
        </w:rPr>
        <w:t xml:space="preserve">anh </w:t>
      </w:r>
      <w:r>
        <w:rPr>
          <w:i/>
        </w:rPr>
        <w:t xml:space="preserve">ngồi </w:t>
      </w:r>
      <w:r>
        <w:t xml:space="preserve">xem </w:t>
      </w:r>
      <w:r>
        <w:rPr>
          <w:i/>
        </w:rPr>
        <w:t xml:space="preserve">báo. </w:t>
      </w:r>
      <w:r>
        <w:t xml:space="preserve">Công </w:t>
      </w:r>
      <w:r>
        <w:t xml:space="preserve">uiệc </w:t>
      </w:r>
      <w:r>
        <w:rPr>
          <w:i/>
        </w:rPr>
        <w:t xml:space="preserve">uẫn </w:t>
      </w:r>
      <w:r>
        <w:t xml:space="preserve">như </w:t>
      </w:r>
      <w:r>
        <w:rPr>
          <w:i/>
        </w:rPr>
        <w:t xml:space="preserve">thường </w:t>
      </w:r>
      <w:r>
        <w:t xml:space="preserve">lệ, </w:t>
      </w:r>
      <w:r>
        <w:t xml:space="preserve">không </w:t>
      </w:r>
      <w:r>
        <w:rPr>
          <w:i/>
        </w:rPr>
        <w:t xml:space="preserve">có </w:t>
      </w:r>
      <w:r>
        <w:t xml:space="preserve">gì </w:t>
      </w:r>
      <w:r>
        <w:t xml:space="preserve">thay </w:t>
      </w:r>
      <w:r>
        <w:rPr>
          <w:i/>
        </w:rPr>
        <w:t xml:space="preserve">đối.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ngày </w:t>
      </w:r>
      <w:r>
        <w:rPr>
          <w:i/>
        </w:rPr>
        <w:t xml:space="preserve">tính từ </w:t>
      </w:r>
      <w:r>
        <w:t xml:space="preserve">(hoặc </w:t>
      </w:r>
      <w:r>
        <w:t xml:space="preserve">phụ từ). </w:t>
      </w:r>
      <w:r>
        <w:t xml:space="preserve">Hằng </w:t>
      </w:r>
      <w:r>
        <w:t xml:space="preserve">ngày. </w:t>
      </w:r>
      <w:r>
        <w:t xml:space="preserve">Đồ </w:t>
      </w:r>
      <w:r>
        <w:rPr>
          <w:i/>
        </w:rPr>
        <w:t xml:space="preserve">dùng </w:t>
      </w:r>
      <w:r>
        <w:t xml:space="preserve">thường </w:t>
      </w:r>
      <w:r>
        <w:t xml:space="preserve">ngày. </w:t>
      </w:r>
      <w:r>
        <w:t xml:space="preserve">Thường </w:t>
      </w:r>
      <w:r>
        <w:t xml:space="preserve">ngày </w:t>
      </w:r>
      <w:r>
        <w:rPr>
          <w:i/>
        </w:rPr>
        <w:t xml:space="preserve">uẫn </w:t>
      </w:r>
      <w:r>
        <w:rPr>
          <w:i/>
        </w:rPr>
        <w:t xml:space="preserve">đi </w:t>
      </w:r>
      <w:r>
        <w:rPr>
          <w:i/>
        </w:rPr>
        <w:t xml:space="preserve">làm </w:t>
      </w:r>
      <w:r>
        <w:rPr>
          <w:i/>
        </w:rPr>
        <w:t xml:space="preserve">đúng </w:t>
      </w:r>
      <w:r>
        <w:rPr>
          <w:i/>
        </w:rPr>
        <w:t xml:space="preserve">gườ.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nhật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Thường </w:t>
      </w:r>
      <w:r>
        <w:t xml:space="preserve">ngày. </w:t>
      </w:r>
      <w:r>
        <w:t xml:space="preserve">Công </w:t>
      </w:r>
      <w:r>
        <w:rPr>
          <w:i/>
        </w:rPr>
        <w:t xml:space="preserve">uiệc </w:t>
      </w:r>
      <w:r>
        <w:t xml:space="preserve">thường </w:t>
      </w:r>
      <w:r>
        <w:rPr>
          <w:i/>
        </w:rPr>
        <w:t xml:space="preserve">nhật.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niên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Hằng </w:t>
      </w:r>
      <w:r>
        <w:t xml:space="preserve">năm. </w:t>
      </w:r>
      <w:r>
        <w:rPr>
          <w:i/>
        </w:rPr>
        <w:t xml:space="preserve">Đại </w:t>
      </w:r>
      <w:r>
        <w:rPr>
          <w:i/>
        </w:rPr>
        <w:t xml:space="preserve">hội </w:t>
      </w:r>
      <w:r>
        <w:rPr>
          <w:i/>
        </w:rPr>
        <w:t xml:space="preserve">thường </w:t>
      </w:r>
      <w:r>
        <w:rPr>
          <w:i/>
        </w:rPr>
        <w:t xml:space="preserve">niên.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t xml:space="preserve">Người </w:t>
      </w:r>
      <w:r>
        <w:t xml:space="preserve">ở </w:t>
      </w:r>
      <w:r>
        <w:t xml:space="preserve">tù </w:t>
      </w:r>
      <w:r>
        <w:t xml:space="preserve">vì </w:t>
      </w:r>
      <w:r>
        <w:t xml:space="preserve">các </w:t>
      </w:r>
      <w:r>
        <w:t xml:space="preserve">tội </w:t>
      </w:r>
      <w:r>
        <w:t xml:space="preserve">về </w:t>
      </w:r>
      <w:r>
        <w:t xml:space="preserve">trật </w:t>
      </w:r>
      <w:r>
        <w:t xml:space="preserve">tự </w:t>
      </w:r>
      <w:r>
        <w:t xml:space="preserve">an </w:t>
      </w:r>
      <w:r>
        <w:t xml:space="preserve">ninh </w:t>
      </w:r>
      <w:r>
        <w:t xml:space="preserve">xã </w:t>
      </w:r>
      <w:r>
        <w:t xml:space="preserve">hội, </w:t>
      </w:r>
      <w:r>
        <w:t xml:space="preserve">như </w:t>
      </w:r>
      <w:r>
        <w:t xml:space="preserve">giết </w:t>
      </w:r>
      <w:r>
        <w:t xml:space="preserve">người, </w:t>
      </w:r>
      <w:r>
        <w:t xml:space="preserve">trộm </w:t>
      </w:r>
      <w:r>
        <w:t xml:space="preserve">CƯỚP, </w:t>
      </w:r>
      <w:r>
        <w:t xml:space="preserve">buôn </w:t>
      </w:r>
      <w:r>
        <w:t xml:space="preserve">lậu, </w:t>
      </w:r>
      <w:r>
        <w:t xml:space="preserve">v.v.;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chính </w:t>
      </w:r>
      <w:r>
        <w:t xml:space="preserve">trị </w:t>
      </w:r>
      <w:r>
        <w:t xml:space="preserve">phạm.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Quản </w:t>
      </w:r>
      <w:r>
        <w:t xml:space="preserve">áo </w:t>
      </w:r>
      <w:r>
        <w:t xml:space="preserve">như </w:t>
      </w:r>
      <w:r>
        <w:t xml:space="preserve">của </w:t>
      </w:r>
      <w:r>
        <w:t xml:space="preserve">mọi </w:t>
      </w:r>
      <w:r>
        <w:t xml:space="preserve">người </w:t>
      </w:r>
      <w:r>
        <w:t xml:space="preserve">mặc </w:t>
      </w:r>
      <w:r>
        <w:t xml:space="preserve">thường </w:t>
      </w:r>
      <w:r>
        <w:t xml:space="preserve">ngày, </w:t>
      </w:r>
      <w:r>
        <w:t xml:space="preserve">không </w:t>
      </w:r>
      <w:r>
        <w:t xml:space="preserve">phải </w:t>
      </w:r>
      <w:r>
        <w:t xml:space="preserve">quân </w:t>
      </w:r>
      <w:r>
        <w:t xml:space="preserve">phục, </w:t>
      </w:r>
      <w:r>
        <w:t xml:space="preserve">lễ </w:t>
      </w:r>
      <w:r>
        <w:t xml:space="preserve">phục </w:t>
      </w:r>
      <w:r>
        <w:t xml:space="preserve">hay </w:t>
      </w:r>
      <w:r>
        <w:t xml:space="preserve">loại </w:t>
      </w:r>
      <w:r>
        <w:t xml:space="preserve">y </w:t>
      </w:r>
      <w:r>
        <w:t xml:space="preserve">phục </w:t>
      </w:r>
      <w:r>
        <w:t xml:space="preserve">đặc </w:t>
      </w:r>
      <w:r>
        <w:t xml:space="preserve">biệt </w:t>
      </w:r>
      <w:r>
        <w:t xml:space="preserve">nào </w:t>
      </w:r>
      <w:r>
        <w:t xml:space="preserve">khác. </w:t>
      </w:r>
      <w:r>
        <w:t xml:space="preserve">Công </w:t>
      </w:r>
      <w:r>
        <w:rPr>
          <w:i/>
        </w:rPr>
        <w:t xml:space="preserve">an </w:t>
      </w:r>
      <w:r>
        <w:rPr>
          <w:i/>
        </w:rPr>
        <w:t xml:space="preserve">mặc </w:t>
      </w:r>
      <w:r>
        <w:t xml:space="preserve">thường </w:t>
      </w:r>
      <w:r>
        <w:t xml:space="preserve">phục.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sơn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thân </w:t>
      </w:r>
      <w:r>
        <w:t xml:space="preserve">nhẫn </w:t>
      </w:r>
      <w:r>
        <w:t xml:space="preserve">màu </w:t>
      </w:r>
      <w:r>
        <w:t xml:space="preserve">tím, </w:t>
      </w:r>
      <w:r>
        <w:t xml:space="preserve">lá </w:t>
      </w:r>
      <w:r>
        <w:t xml:space="preserve">dài </w:t>
      </w:r>
      <w:r>
        <w:t xml:space="preserve">có </w:t>
      </w:r>
      <w:r>
        <w:t xml:space="preserve">khía </w:t>
      </w:r>
      <w:r>
        <w:t xml:space="preserve">răng, </w:t>
      </w:r>
      <w:r>
        <w:t xml:space="preserve">lá </w:t>
      </w:r>
      <w:r>
        <w:t xml:space="preserve">và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Tri </w:t>
      </w:r>
      <w:r>
        <w:t xml:space="preserve">thức </w:t>
      </w:r>
      <w:r>
        <w:t xml:space="preserve">phổ </w:t>
      </w:r>
      <w:r>
        <w:t xml:space="preserve">thông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đề, </w:t>
      </w:r>
      <w:r>
        <w:t xml:space="preserve">một </w:t>
      </w:r>
      <w:r>
        <w:t xml:space="preserve">chuyên </w:t>
      </w:r>
      <w:r>
        <w:t xml:space="preserve">ngành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Thường </w:t>
      </w:r>
      <w:r>
        <w:rPr>
          <w:i/>
        </w:rPr>
        <w:t xml:space="preserve">thức </w:t>
      </w:r>
      <w:r>
        <w:t xml:space="preserve">về </w:t>
      </w:r>
      <w:r>
        <w:rPr>
          <w:i/>
        </w:rPr>
        <w:t xml:space="preserve">cây </w:t>
      </w:r>
      <w:r>
        <w:t xml:space="preserve">lúa. </w:t>
      </w:r>
      <w:r>
        <w:t xml:space="preserve">Những </w:t>
      </w:r>
      <w:r>
        <w:t xml:space="preserve">thường </w:t>
      </w:r>
      <w:r>
        <w:t xml:space="preserve">thức </w:t>
      </w:r>
      <w:r>
        <w:t xml:space="preserve">về </w:t>
      </w:r>
      <w:r>
        <w:rPr>
          <w:i/>
        </w:rPr>
        <w:t xml:space="preserve">quán </w:t>
      </w:r>
      <w:r>
        <w:rPr>
          <w:i/>
        </w:rPr>
        <w:t xml:space="preserve">lí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t xml:space="preserve">Khoa </w:t>
      </w:r>
      <w:r>
        <w:t xml:space="preserve">học </w:t>
      </w:r>
      <w:r>
        <w:rPr>
          <w:i/>
        </w:rPr>
        <w:t xml:space="preserve">thường </w:t>
      </w:r>
      <w:r>
        <w:t xml:space="preserve">thức.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t xml:space="preserve">Thông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lạ. </w:t>
      </w:r>
      <w:r>
        <w:t xml:space="preserve">Mẹ </w:t>
      </w:r>
      <w:r>
        <w:t xml:space="preserve">thương </w:t>
      </w:r>
      <w:r>
        <w:t xml:space="preserve">con </w:t>
      </w:r>
      <w:r>
        <w:t xml:space="preserve">là </w:t>
      </w:r>
      <w:r>
        <w:t xml:space="preserve">chuyện </w:t>
      </w:r>
      <w:r>
        <w:t xml:space="preserve">thường </w:t>
      </w:r>
      <w:r>
        <w:t xml:space="preserve">tình. </w:t>
      </w:r>
      <w:r>
        <w:rPr>
          <w:i/>
        </w:rPr>
        <w:t xml:space="preserve">Thường </w:t>
      </w:r>
      <w:r>
        <w:rPr>
          <w:i/>
        </w:rPr>
        <w:t xml:space="preserve">tình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rPr>
          <w:i/>
        </w:rPr>
        <w:t xml:space="preserve">muốn </w:t>
      </w:r>
      <w:r>
        <w:t xml:space="preserve">sống </w:t>
      </w:r>
      <w:r>
        <w:t xml:space="preserve">sung </w:t>
      </w:r>
      <w:r>
        <w:t xml:space="preserve">sướng.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trú </w:t>
      </w:r>
      <w:r>
        <w:rPr>
          <w:i/>
        </w:rPr>
        <w:t xml:space="preserve">động từ </w:t>
      </w:r>
      <w:r>
        <w:t xml:space="preserve">Ở </w:t>
      </w:r>
      <w:r>
        <w:t xml:space="preserve">thường </w:t>
      </w:r>
      <w:r>
        <w:t xml:space="preserve">xuyên, </w:t>
      </w:r>
      <w:r>
        <w:t xml:space="preserve">lâu </w:t>
      </w:r>
      <w:r>
        <w:t xml:space="preserve">dài </w:t>
      </w:r>
      <w:r>
        <w:t xml:space="preserve">tại </w:t>
      </w:r>
      <w:r>
        <w:t xml:space="preserve">một </w:t>
      </w:r>
      <w:r>
        <w:t xml:space="preserve">nơi. </w:t>
      </w:r>
      <w:r>
        <w:t xml:space="preserve">Nơi </w:t>
      </w:r>
      <w:r>
        <w:rPr>
          <w:i/>
        </w:rPr>
        <w:t xml:space="preserve">thường </w:t>
      </w:r>
      <w:r>
        <w:t xml:space="preserve">trú. </w:t>
      </w:r>
      <w:r>
        <w:t xml:space="preserve">Phóng </w:t>
      </w:r>
      <w:r>
        <w:t xml:space="preserve">uiên </w:t>
      </w:r>
      <w:r>
        <w:t xml:space="preserve">thường </w:t>
      </w:r>
      <w:r>
        <w:t xml:space="preserve">trú.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trực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Có </w:t>
      </w:r>
      <w:r>
        <w:t xml:space="preserve">mặt </w:t>
      </w:r>
      <w:r>
        <w:t xml:space="preserve">thường </w:t>
      </w:r>
      <w:r>
        <w:t xml:space="preserve">xuyên </w:t>
      </w:r>
      <w:r>
        <w:t xml:space="preserve">để </w:t>
      </w:r>
      <w:r>
        <w:t xml:space="preserve">theo </w:t>
      </w:r>
      <w:r>
        <w:t xml:space="preserve">dõi,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việc. </w:t>
      </w:r>
      <w:r>
        <w:t xml:space="preserve">Ngày </w:t>
      </w:r>
      <w:r>
        <w:t xml:space="preserve">và </w:t>
      </w:r>
      <w:r>
        <w:rPr>
          <w:i/>
        </w:rPr>
        <w:t xml:space="preserve">đêm </w:t>
      </w:r>
      <w:r>
        <w:t xml:space="preserve">thường </w:t>
      </w:r>
      <w:r>
        <w:rPr>
          <w:i/>
        </w:rPr>
        <w:t xml:space="preserve">trực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đê. </w:t>
      </w:r>
      <w:r>
        <w:rPr>
          <w:i/>
        </w:rPr>
        <w:t xml:space="preserve">Nhân </w:t>
      </w:r>
      <w:r>
        <w:t xml:space="preserve">uiên </w:t>
      </w:r>
      <w:r>
        <w:t xml:space="preserve">thường </w:t>
      </w:r>
      <w:r>
        <w:t xml:space="preserve">trực. </w:t>
      </w:r>
      <w:r>
        <w:t xml:space="preserve">Quân </w:t>
      </w:r>
      <w:r>
        <w:rPr>
          <w:i/>
        </w:rPr>
        <w:t xml:space="preserve">đội </w:t>
      </w:r>
      <w:r>
        <w:t xml:space="preserve">thường </w:t>
      </w:r>
      <w:r>
        <w:rPr>
          <w:i/>
        </w:rPr>
        <w:t xml:space="preserve">trực*.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Nhân </w:t>
      </w:r>
      <w:r>
        <w:t xml:space="preserve">viên </w:t>
      </w:r>
      <w:r>
        <w:t xml:space="preserve">phòng </w:t>
      </w:r>
      <w:r>
        <w:t xml:space="preserve">thường </w:t>
      </w:r>
      <w:r>
        <w:t xml:space="preserve">trực, </w:t>
      </w:r>
      <w:r>
        <w:t xml:space="preserve">xem </w:t>
      </w:r>
      <w:r>
        <w:t xml:space="preserve">xét </w:t>
      </w:r>
      <w:r>
        <w:t xml:space="preserve">giấy </w:t>
      </w:r>
      <w:r>
        <w:t xml:space="preserve">tờ, </w:t>
      </w:r>
      <w:r>
        <w:t xml:space="preserve">theo </w:t>
      </w:r>
      <w:r>
        <w:t xml:space="preserve">dõi </w:t>
      </w:r>
      <w:r>
        <w:t xml:space="preserve">việc </w:t>
      </w:r>
      <w:r>
        <w:t xml:space="preserve">vào </w:t>
      </w:r>
      <w:r>
        <w:t xml:space="preserve">ra </w:t>
      </w:r>
      <w:r>
        <w:t xml:space="preserve">một </w:t>
      </w:r>
      <w:r>
        <w:t xml:space="preserve">cơ </w:t>
      </w:r>
      <w:r>
        <w:t xml:space="preserve">quan, </w:t>
      </w:r>
      <w:r>
        <w:t xml:space="preserve">một </w:t>
      </w:r>
      <w:r>
        <w:t xml:space="preserve">xí </w:t>
      </w:r>
      <w:r>
        <w:t xml:space="preserve">nghiệp. </w:t>
      </w:r>
      <w:r>
        <w:t xml:space="preserve">Xuất </w:t>
      </w:r>
      <w:r>
        <w:t xml:space="preserve">trình </w:t>
      </w:r>
      <w:r>
        <w:t xml:space="preserve">giấy </w:t>
      </w:r>
      <w:r>
        <w:rPr>
          <w:i/>
        </w:rPr>
        <w:t xml:space="preserve">tờ </w:t>
      </w:r>
      <w:r>
        <w:t xml:space="preserve">cho </w:t>
      </w:r>
      <w:r>
        <w:rPr>
          <w:i/>
        </w:rPr>
        <w:t xml:space="preserve">thường </w:t>
      </w:r>
      <w:r>
        <w:t xml:space="preserve">trực.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Tập </w:t>
      </w:r>
      <w:r>
        <w:t xml:space="preserve">thể </w:t>
      </w:r>
      <w:r>
        <w:t xml:space="preserve">những </w:t>
      </w:r>
      <w:r>
        <w:t xml:space="preserve">người </w:t>
      </w:r>
      <w:r>
        <w:t xml:space="preserve">do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bầu </w:t>
      </w:r>
      <w:r>
        <w:t xml:space="preserve">ra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 </w:t>
      </w:r>
      <w:r>
        <w:t xml:space="preserve">hằng </w:t>
      </w:r>
      <w:r>
        <w:t xml:space="preserve">ngày </w:t>
      </w:r>
      <w:r>
        <w:t xml:space="preserve">của </w:t>
      </w:r>
      <w:r>
        <w:t xml:space="preserve">một </w:t>
      </w:r>
      <w:r>
        <w:t xml:space="preserve">chính </w:t>
      </w:r>
      <w:r>
        <w:t xml:space="preserve">đẳng, </w:t>
      </w:r>
      <w:r>
        <w:t xml:space="preserve">một </w:t>
      </w:r>
      <w:r>
        <w:t xml:space="preserve">đoàn </w:t>
      </w:r>
      <w:r>
        <w:t xml:space="preserve">thể. </w:t>
      </w:r>
      <w:r>
        <w:rPr>
          <w:i/>
        </w:rPr>
        <w:t xml:space="preserve">Uỷ </w:t>
      </w:r>
      <w:r>
        <w:rPr>
          <w:i/>
        </w:rPr>
        <w:t xml:space="preserve">viên </w:t>
      </w:r>
      <w:r>
        <w:t xml:space="preserve">thường </w:t>
      </w:r>
      <w:r>
        <w:t xml:space="preserve">uụ.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xuyên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Đều </w:t>
      </w:r>
      <w:r>
        <w:t xml:space="preserve">đặn, </w:t>
      </w:r>
      <w:r>
        <w:t xml:space="preserve">không </w:t>
      </w:r>
      <w:r>
        <w:t xml:space="preserve">gián </w:t>
      </w:r>
      <w:r>
        <w:t xml:space="preserve">đoạn. </w:t>
      </w:r>
      <w:r>
        <w:rPr>
          <w:i/>
        </w:rPr>
        <w:t xml:space="preserve">Thường </w:t>
      </w:r>
      <w:r>
        <w:t xml:space="preserve">xuyên </w:t>
      </w:r>
      <w:r>
        <w:rPr>
          <w:i/>
        </w:rPr>
        <w:t xml:space="preserve">có </w:t>
      </w:r>
      <w:r>
        <w:t xml:space="preserve">thư </w:t>
      </w:r>
      <w:r>
        <w:t xml:space="preserve">về.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thường </w:t>
      </w:r>
      <w:r>
        <w:rPr>
          <w:i/>
        </w:rPr>
        <w:t xml:space="preserve">xuyên. </w:t>
      </w:r>
      <w:r>
        <w:br/>
      </w:r>
      <w:r>
        <w:rPr>
          <w:b/>
        </w:rPr>
        <w:t xml:space="preserve">thưởng </w:t>
      </w:r>
      <w:r>
        <w:rPr>
          <w:i/>
        </w:rPr>
        <w:t xml:space="preserve">động từ </w:t>
      </w:r>
      <w:r>
        <w:t xml:space="preserve">Cho </w:t>
      </w:r>
      <w:r>
        <w:t xml:space="preserve">tiền, </w:t>
      </w:r>
      <w:r>
        <w:t xml:space="preserve">hiện </w:t>
      </w:r>
      <w:r>
        <w:t xml:space="preserve">vật, </w:t>
      </w:r>
      <w:r>
        <w:t xml:space="preserve">v.v., </w:t>
      </w:r>
      <w:r>
        <w:t xml:space="preserve">để </w:t>
      </w:r>
      <w:r>
        <w:t xml:space="preserve">tỏ </w:t>
      </w:r>
      <w:r>
        <w:t xml:space="preserve">ý </w:t>
      </w:r>
      <w:r>
        <w:t xml:space="preserve">khen </w:t>
      </w:r>
      <w:r>
        <w:t xml:space="preserve">ngợi </w:t>
      </w:r>
      <w:r>
        <w:t xml:space="preserve">và </w:t>
      </w:r>
      <w:r>
        <w:t xml:space="preserve">khuyến </w:t>
      </w:r>
      <w:r>
        <w:t xml:space="preserve">khích </w:t>
      </w:r>
      <w:r>
        <w:t xml:space="preserve">vì </w:t>
      </w:r>
      <w:r>
        <w:t xml:space="preserve">đã </w:t>
      </w:r>
      <w:r>
        <w:t xml:space="preserve">có </w:t>
      </w:r>
      <w:r>
        <w:t xml:space="preserve">công, </w:t>
      </w:r>
      <w:r>
        <w:t xml:space="preserve">có </w:t>
      </w:r>
      <w:r>
        <w:t xml:space="preserve">việc </w:t>
      </w:r>
      <w:r>
        <w:t xml:space="preserve">làm </w:t>
      </w:r>
      <w:r>
        <w:t xml:space="preserve">tốt. </w:t>
      </w:r>
      <w:r>
        <w:t xml:space="preserve">Thưởng </w:t>
      </w:r>
      <w:r>
        <w:rPr>
          <w:i/>
        </w:rPr>
        <w:t xml:space="preserve">tiền. </w:t>
      </w:r>
      <w:r>
        <w:t xml:space="preserve">Thưởng </w:t>
      </w:r>
      <w:r>
        <w:t xml:space="preserve">huân </w:t>
      </w:r>
      <w:r>
        <w:t xml:space="preserve">chương. </w:t>
      </w:r>
      <w:r>
        <w:t xml:space="preserve">Thưởng </w:t>
      </w:r>
      <w:r>
        <w:t xml:space="preserve">vượt </w:t>
      </w:r>
      <w:r>
        <w:t xml:space="preserve">năng </w:t>
      </w:r>
      <w:r>
        <w:rPr>
          <w:i/>
        </w:rPr>
        <w:t xml:space="preserve">suất. </w:t>
      </w:r>
      <w:r>
        <w:rPr>
          <w:i/>
        </w:rPr>
        <w:t xml:space="preserve">Có </w:t>
      </w:r>
      <w:r>
        <w:rPr>
          <w:i/>
        </w:rPr>
        <w:t xml:space="preserve">thưởng </w:t>
      </w:r>
      <w:r>
        <w:t xml:space="preserve">có </w:t>
      </w:r>
      <w:r>
        <w:rPr>
          <w:i/>
        </w:rPr>
        <w:t xml:space="preserve">phạt. </w:t>
      </w:r>
      <w:r>
        <w:br/>
      </w:r>
      <w:r>
        <w:rPr>
          <w:b/>
        </w:rPr>
        <w:t xml:space="preserve">thưởng </w:t>
      </w:r>
      <w:r>
        <w:rPr>
          <w:b/>
        </w:rPr>
        <w:t xml:space="preserve">hoa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Ngắm </w:t>
      </w:r>
      <w:r>
        <w:t xml:space="preserve">hoa </w:t>
      </w:r>
      <w:r>
        <w:t xml:space="preserve">đẹp </w:t>
      </w:r>
      <w:r>
        <w:t xml:space="preserve">để </w:t>
      </w:r>
      <w:r>
        <w:t xml:space="preserve">thưởng </w:t>
      </w:r>
      <w:r>
        <w:t xml:space="preserve">thức. </w:t>
      </w:r>
      <w:r>
        <w:br/>
      </w:r>
      <w:r>
        <w:rPr>
          <w:b/>
        </w:rPr>
        <w:t xml:space="preserve">thưởng </w:t>
      </w:r>
      <w:r>
        <w:rPr>
          <w:b/>
        </w:rPr>
        <w:t xml:space="preserve">lãm </w:t>
      </w:r>
      <w:r>
        <w:rPr>
          <w:i/>
        </w:rPr>
        <w:t xml:space="preserve">động từ </w:t>
      </w:r>
      <w:r>
        <w:t xml:space="preserve">(ít dùng). </w:t>
      </w:r>
      <w:r>
        <w:t xml:space="preserve">Ngắm </w:t>
      </w:r>
      <w:r>
        <w:t xml:space="preserve">nhìn </w:t>
      </w:r>
      <w:r>
        <w:t xml:space="preserve">để </w:t>
      </w:r>
      <w:r>
        <w:t xml:space="preserve">thưởng </w:t>
      </w:r>
      <w:r>
        <w:t xml:space="preserve">thức </w:t>
      </w:r>
      <w:r>
        <w:t xml:space="preserve">vẻ </w:t>
      </w:r>
      <w:r>
        <w:t xml:space="preserve">đẹp. </w:t>
      </w:r>
      <w:r>
        <w:rPr>
          <w:i/>
        </w:rPr>
        <w:t xml:space="preserve">Thưởng </w:t>
      </w:r>
      <w:r>
        <w:rPr>
          <w:i/>
        </w:rPr>
        <w:t xml:space="preserve">lãm </w:t>
      </w:r>
      <w:r>
        <w:t xml:space="preserve">một </w:t>
      </w:r>
      <w:r>
        <w:t xml:space="preserve">kì </w:t>
      </w:r>
      <w:r>
        <w:rPr>
          <w:i/>
        </w:rPr>
        <w:t xml:space="preserve">quan </w:t>
      </w:r>
      <w:r>
        <w:t xml:space="preserve">thế </w:t>
      </w:r>
      <w:r>
        <w:t xml:space="preserve">thưởng </w:t>
      </w:r>
      <w:r>
        <w:t xml:space="preserve">ngoạn </w:t>
      </w:r>
      <w:r>
        <w:t xml:space="preserve">động từ </w:t>
      </w:r>
      <w:r>
        <w:t xml:space="preserve">(kiểu cách). </w:t>
      </w:r>
      <w:r>
        <w:t xml:space="preserve">Ngắm </w:t>
      </w:r>
      <w:r>
        <w:t xml:space="preserve">xem </w:t>
      </w:r>
      <w:r>
        <w:t xml:space="preserve">để </w:t>
      </w:r>
      <w:r>
        <w:t xml:space="preserve">thưởng </w:t>
      </w:r>
      <w:r>
        <w:t xml:space="preserve">thức. </w:t>
      </w:r>
      <w:r>
        <w:t xml:space="preserve">Thướng </w:t>
      </w:r>
      <w:r>
        <w:rPr>
          <w:i/>
        </w:rPr>
        <w:t xml:space="preserve">ngoạn </w:t>
      </w:r>
      <w:r>
        <w:rPr>
          <w:i/>
        </w:rPr>
        <w:t xml:space="preserve">cảnh </w:t>
      </w:r>
      <w:r>
        <w:rPr>
          <w:i/>
        </w:rPr>
        <w:t xml:space="preserve">đẹp. </w:t>
      </w:r>
      <w:r>
        <w:br/>
      </w:r>
      <w:r>
        <w:rPr>
          <w:b/>
        </w:rPr>
        <w:t xml:space="preserve">thưởng </w:t>
      </w:r>
      <w:r>
        <w:rPr>
          <w:b/>
        </w:rPr>
        <w:t xml:space="preserve">nguyệt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Thưởng </w:t>
      </w:r>
      <w:r>
        <w:t xml:space="preserve">trăng. </w:t>
      </w:r>
      <w:r>
        <w:br/>
      </w:r>
      <w:r>
        <w:rPr>
          <w:b/>
        </w:rPr>
        <w:t xml:space="preserve">thưởng </w:t>
      </w:r>
      <w:r>
        <w:rPr>
          <w:b/>
        </w:rPr>
        <w:t xml:space="preserve">phạt </w:t>
      </w:r>
      <w:r>
        <w:rPr>
          <w:i/>
        </w:rPr>
        <w:t xml:space="preserve">động từ </w:t>
      </w:r>
      <w:r>
        <w:t xml:space="preserve">Khen </w:t>
      </w:r>
      <w:r>
        <w:t xml:space="preserve">thưởng </w:t>
      </w:r>
      <w:r>
        <w:t xml:space="preserve">người </w:t>
      </w:r>
      <w:r>
        <w:t xml:space="preserve">có </w:t>
      </w:r>
      <w:r>
        <w:t xml:space="preserve">công </w:t>
      </w:r>
      <w:r>
        <w:t xml:space="preserve">và </w:t>
      </w:r>
      <w:r>
        <w:t xml:space="preserve">xử </w:t>
      </w:r>
      <w:r>
        <w:t xml:space="preserve">phạt </w:t>
      </w:r>
      <w:r>
        <w:t xml:space="preserve">người </w:t>
      </w:r>
      <w:r>
        <w:t xml:space="preserve">có </w:t>
      </w:r>
      <w:r>
        <w:t xml:space="preserve">tội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Thưởng </w:t>
      </w:r>
      <w:r>
        <w:rPr>
          <w:i/>
        </w:rPr>
        <w:t xml:space="preserve">phạt </w:t>
      </w:r>
      <w:r>
        <w:t xml:space="preserve">nghiêm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thưởng </w:t>
      </w:r>
      <w:r>
        <w:rPr>
          <w:b/>
        </w:rPr>
        <w:t xml:space="preserve">thức </w:t>
      </w:r>
      <w:r>
        <w:rPr>
          <w:i/>
        </w:rPr>
        <w:t xml:space="preserve">động từ </w:t>
      </w:r>
      <w:r>
        <w:t xml:space="preserve">Nhận </w:t>
      </w:r>
      <w:r>
        <w:t xml:space="preserve">biết </w:t>
      </w:r>
      <w:r>
        <w:t xml:space="preserve">và </w:t>
      </w:r>
      <w:r>
        <w:t xml:space="preserve">cắm </w:t>
      </w:r>
      <w:r>
        <w:t xml:space="preserve">thụ </w:t>
      </w:r>
      <w:r>
        <w:t xml:space="preserve">một </w:t>
      </w:r>
      <w:r>
        <w:t xml:space="preserve">cách </w:t>
      </w:r>
      <w:r>
        <w:t xml:space="preserve">thích </w:t>
      </w:r>
      <w:r>
        <w:t xml:space="preserve">thú. </w:t>
      </w:r>
      <w:r>
        <w:rPr>
          <w:i/>
        </w:rPr>
        <w:t xml:space="preserve">Thưởng </w:t>
      </w:r>
      <w:r>
        <w:rPr>
          <w:i/>
        </w:rPr>
        <w:t xml:space="preserve">thức </w:t>
      </w:r>
      <w:r>
        <w:rPr>
          <w:i/>
        </w:rPr>
        <w:t xml:space="preserve">các </w:t>
      </w:r>
      <w:r>
        <w:t xml:space="preserve">món </w:t>
      </w:r>
      <w:r>
        <w:rPr>
          <w:i/>
        </w:rPr>
        <w:t xml:space="preserve">đặc </w:t>
      </w:r>
      <w:r>
        <w:t xml:space="preserve">sản. </w:t>
      </w:r>
      <w:r>
        <w:rPr>
          <w:i/>
        </w:rPr>
        <w:t xml:space="preserve">Thưởng </w:t>
      </w:r>
      <w:r>
        <w:t xml:space="preserve">thức </w:t>
      </w:r>
      <w:r>
        <w:rPr>
          <w:i/>
        </w:rPr>
        <w:t xml:space="preserve">nghệ </w:t>
      </w:r>
      <w:r>
        <w:rPr>
          <w:i/>
        </w:rPr>
        <w:t xml:space="preserve">thuật. </w:t>
      </w:r>
      <w:r>
        <w:t xml:space="preserve">Được </w:t>
      </w:r>
      <w:r>
        <w:rPr>
          <w:i/>
        </w:rPr>
        <w:t xml:space="preserve">dịp </w:t>
      </w:r>
      <w:r>
        <w:rPr>
          <w:i/>
        </w:rPr>
        <w:t xml:space="preserve">thưởng </w:t>
      </w:r>
      <w:r>
        <w:t xml:space="preserve">thức </w:t>
      </w:r>
      <w:r>
        <w:t xml:space="preserve">uề </w:t>
      </w:r>
      <w:r>
        <w:rPr>
          <w:i/>
        </w:rPr>
        <w:t xml:space="preserve">đẹp </w:t>
      </w:r>
      <w:r>
        <w:rPr>
          <w:i/>
        </w:rPr>
        <w:t xml:space="preserve">của </w:t>
      </w:r>
      <w:r>
        <w:t xml:space="preserve">thiên </w:t>
      </w:r>
      <w:r>
        <w:t xml:space="preserve">nhiên. </w:t>
      </w:r>
      <w:r>
        <w:br/>
      </w:r>
      <w:r>
        <w:rPr>
          <w:b/>
        </w:rPr>
        <w:t xml:space="preserve">thưởng </w:t>
      </w:r>
      <w:r>
        <w:rPr>
          <w:b/>
        </w:rPr>
        <w:t xml:space="preserve">trăng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Ngắm </w:t>
      </w:r>
      <w:r>
        <w:t xml:space="preserve">trăng </w:t>
      </w:r>
      <w:r>
        <w:t xml:space="preserve">để </w:t>
      </w:r>
      <w:r>
        <w:t xml:space="preserve">thưởng </w:t>
      </w:r>
      <w:r>
        <w:t xml:space="preserve">thức </w:t>
      </w:r>
      <w:r>
        <w:t xml:space="preserve">cái </w:t>
      </w:r>
      <w:r>
        <w:t xml:space="preserve">đẹp </w:t>
      </w:r>
      <w:r>
        <w:t xml:space="preserve">của </w:t>
      </w:r>
      <w:r>
        <w:t xml:space="preserve">đêm </w:t>
      </w:r>
      <w:r>
        <w:t xml:space="preserve">đây </w:t>
      </w:r>
      <w:r>
        <w:t xml:space="preserve">ánh </w:t>
      </w:r>
      <w:r>
        <w:t xml:space="preserve">trăng. </w:t>
      </w:r>
      <w:r>
        <w:br/>
      </w:r>
      <w:r>
        <w:rPr>
          <w:b/>
        </w:rPr>
        <w:t xml:space="preserve">thượng, </w:t>
      </w:r>
      <w:r>
        <w:rPr>
          <w:i/>
        </w:rPr>
        <w:t xml:space="preserve">danh từ </w:t>
      </w:r>
      <w:r>
        <w:t xml:space="preserve">Thượng </w:t>
      </w:r>
      <w:r>
        <w:t xml:space="preserve">thư </w:t>
      </w:r>
      <w:r>
        <w:t xml:space="preserve">(gọi </w:t>
      </w:r>
      <w:r>
        <w:t xml:space="preserve">tắt). </w:t>
      </w:r>
      <w:r>
        <w:t xml:space="preserve">Cụ </w:t>
      </w:r>
      <w:r>
        <w:t xml:space="preserve">thượng. </w:t>
      </w:r>
      <w:r>
        <w:t xml:space="preserve">thượng,!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rPr>
          <w:i/>
        </w:rPr>
        <w:t xml:space="preserve">vị </w:t>
      </w:r>
      <w:r>
        <w:t xml:space="preserve">trí </w:t>
      </w:r>
      <w:r>
        <w:t xml:space="preserve">cao; </w:t>
      </w:r>
      <w:r>
        <w:t xml:space="preserve">ở </w:t>
      </w:r>
      <w:r>
        <w:t xml:space="preserve">phía </w:t>
      </w:r>
      <w:r>
        <w:t xml:space="preserve">trên, </w:t>
      </w:r>
      <w:r>
        <w:t xml:space="preserve">phía </w:t>
      </w:r>
      <w:r>
        <w:t xml:space="preserve">trước;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hạ. </w:t>
      </w:r>
      <w:r>
        <w:rPr>
          <w:i/>
        </w:rPr>
        <w:t xml:space="preserve">Gác </w:t>
      </w:r>
      <w:r>
        <w:t xml:space="preserve">thượng*. </w:t>
      </w:r>
      <w:r>
        <w:t xml:space="preserve">Xóm </w:t>
      </w:r>
      <w:r>
        <w:t xml:space="preserve">thượng. </w:t>
      </w:r>
      <w:r>
        <w:t xml:space="preserve">Quyển </w:t>
      </w:r>
      <w:r>
        <w:t xml:space="preserve">thượng </w:t>
      </w:r>
      <w:r>
        <w:t xml:space="preserve">(quyền </w:t>
      </w:r>
      <w:r>
        <w:t xml:space="preserve">I </w:t>
      </w:r>
      <w:r>
        <w:t xml:space="preserve">trong </w:t>
      </w:r>
      <w:r>
        <w:t xml:space="preserve">bộ </w:t>
      </w:r>
      <w:r>
        <w:t xml:space="preserve">sách </w:t>
      </w:r>
      <w:r>
        <w:t xml:space="preserve">gồm </w:t>
      </w:r>
      <w:r>
        <w:t xml:space="preserve">hai </w:t>
      </w:r>
      <w:r>
        <w:t xml:space="preserve">quyền, </w:t>
      </w:r>
      <w:r>
        <w:t xml:space="preserve">hai </w:t>
      </w:r>
      <w:r>
        <w:t xml:space="preserve">tập). </w:t>
      </w:r>
      <w:r>
        <w:t xml:space="preserve">ll </w:t>
      </w:r>
      <w:r>
        <w:t xml:space="preserve">động từ </w:t>
      </w:r>
      <w:r>
        <w:t xml:space="preserve">(khẩu ngữ). </w:t>
      </w:r>
      <w:r>
        <w:t xml:space="preserve">Đưa </w:t>
      </w:r>
      <w:r>
        <w:t xml:space="preserve">lên, </w:t>
      </w:r>
      <w:r>
        <w:t xml:space="preserve">đặt </w:t>
      </w:r>
      <w:r>
        <w:t xml:space="preserve">lên </w:t>
      </w:r>
      <w:r>
        <w:t xml:space="preserve">trên </w:t>
      </w:r>
      <w:r>
        <w:t xml:space="preserve">cao </w:t>
      </w:r>
      <w:r>
        <w:t xml:space="preserve">cái </w:t>
      </w:r>
      <w:r>
        <w:t xml:space="preserve">không </w:t>
      </w:r>
      <w:r>
        <w:t xml:space="preserve">đáng </w:t>
      </w:r>
      <w:r>
        <w:t xml:space="preserve">đưa </w:t>
      </w:r>
      <w:r>
        <w:t xml:space="preserve">lên. </w:t>
      </w:r>
      <w:r>
        <w:t xml:space="preserve">Cái </w:t>
      </w:r>
      <w:r>
        <w:rPr>
          <w:i/>
        </w:rPr>
        <w:t xml:space="preserve">gì </w:t>
      </w:r>
      <w:r>
        <w:t xml:space="preserve">cũng </w:t>
      </w:r>
      <w:r>
        <w:t xml:space="preserve">thượng </w:t>
      </w:r>
      <w:r>
        <w:rPr>
          <w:i/>
        </w:rPr>
        <w:t xml:space="preserve">lên </w:t>
      </w:r>
      <w:r>
        <w:t xml:space="preserve">bàn. </w:t>
      </w:r>
      <w:r>
        <w:t xml:space="preserve">Ngồi </w:t>
      </w:r>
      <w:r>
        <w:t xml:space="preserve">thượng </w:t>
      </w:r>
      <w:r>
        <w:rPr>
          <w:i/>
        </w:rPr>
        <w:t xml:space="preserve">cả </w:t>
      </w:r>
      <w:r>
        <w:rPr>
          <w:i/>
        </w:rPr>
        <w:t xml:space="preserve">hai </w:t>
      </w:r>
      <w:r>
        <w:rPr>
          <w:i/>
        </w:rPr>
        <w:t xml:space="preserve">chân </w:t>
      </w:r>
      <w:r>
        <w:t xml:space="preserve">lên </w:t>
      </w:r>
      <w:r>
        <w:t xml:space="preserve">ghế. </w:t>
      </w:r>
      <w:r>
        <w:br w:type="page"/>
      </w:r>
      <w:r>
        <w:rPr>
          <w:b/>
        </w:rPr>
        <w:t xml:space="preserve">thượng </w:t>
      </w:r>
      <w:r>
        <w:rPr>
          <w:b/>
        </w:rPr>
        <w:t xml:space="preserve">cẳng </w:t>
      </w:r>
      <w:r>
        <w:rPr>
          <w:b/>
        </w:rPr>
        <w:t xml:space="preserve">chân </w:t>
      </w:r>
      <w:r>
        <w:rPr>
          <w:b/>
        </w:rPr>
        <w:t xml:space="preserve">hạ </w:t>
      </w:r>
      <w:r>
        <w:rPr>
          <w:b/>
        </w:rPr>
        <w:t xml:space="preserve">cẳng </w:t>
      </w:r>
      <w:r>
        <w:rPr>
          <w:b/>
        </w:rPr>
        <w:t xml:space="preserve">tay </w:t>
      </w:r>
      <w:r>
        <w:t xml:space="preserve">(kng). </w:t>
      </w:r>
      <w:r>
        <w:t xml:space="preserve">Tả </w:t>
      </w:r>
      <w:r>
        <w:t xml:space="preserve">hành </w:t>
      </w:r>
      <w:r>
        <w:t xml:space="preserve">động </w:t>
      </w:r>
      <w:r>
        <w:t xml:space="preserve">đấm </w:t>
      </w:r>
      <w:r>
        <w:t xml:space="preserve">đá </w:t>
      </w:r>
      <w:r>
        <w:t xml:space="preserve">một </w:t>
      </w:r>
      <w:r>
        <w:rPr>
          <w:i/>
        </w:rPr>
        <w:t xml:space="preserve">cách </w:t>
      </w:r>
      <w:r>
        <w:t xml:space="preserve">thô </w:t>
      </w:r>
      <w:r>
        <w:rPr>
          <w:i/>
        </w:rPr>
        <w:t xml:space="preserve">bạo, </w:t>
      </w:r>
      <w:r>
        <w:t xml:space="preserve">vũ </w:t>
      </w:r>
      <w:r>
        <w:t xml:space="preserve">phu. </w:t>
      </w:r>
      <w:r>
        <w:t xml:space="preserve">thượng </w:t>
      </w:r>
      <w:r>
        <w:t xml:space="preserve">cấp </w:t>
      </w:r>
      <w:r>
        <w:t xml:space="preserve">danh từ </w:t>
      </w:r>
      <w:r>
        <w:t xml:space="preserve">(cũ). </w:t>
      </w:r>
      <w:r>
        <w:t xml:space="preserve">Cấp </w:t>
      </w:r>
      <w:r>
        <w:t xml:space="preserve">trên. </w:t>
      </w:r>
      <w:r>
        <w:rPr>
          <w:i/>
        </w:rPr>
        <w:t xml:space="preserve">Lệnh </w:t>
      </w:r>
      <w:r>
        <w:t xml:space="preserve">của </w:t>
      </w:r>
      <w:r>
        <w:rPr>
          <w:i/>
        </w:rPr>
        <w:t xml:space="preserve">thượng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cổ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Thuộc </w:t>
      </w:r>
      <w:r>
        <w:t xml:space="preserve">về </w:t>
      </w:r>
      <w:r>
        <w:t xml:space="preserve">thời </w:t>
      </w:r>
      <w:r>
        <w:t xml:space="preserve">xa </w:t>
      </w:r>
      <w:r>
        <w:t xml:space="preserve">xưa </w:t>
      </w:r>
      <w:r>
        <w:t xml:space="preserve">nhất </w:t>
      </w:r>
      <w:r>
        <w:t xml:space="preserve">trong </w:t>
      </w:r>
      <w:r>
        <w:t xml:space="preserve">lịch </w:t>
      </w:r>
      <w:r>
        <w:t xml:space="preserve">sử </w:t>
      </w:r>
      <w:r>
        <w:t xml:space="preserve">thế </w:t>
      </w:r>
      <w:r>
        <w:t xml:space="preserve">giới, </w:t>
      </w:r>
      <w:r>
        <w:t xml:space="preserve">thời </w:t>
      </w:r>
      <w:r>
        <w:t xml:space="preserve">kì </w:t>
      </w:r>
      <w:r>
        <w:t xml:space="preserve">đầu </w:t>
      </w:r>
      <w:r>
        <w:t xml:space="preserve">của </w:t>
      </w:r>
      <w:r>
        <w:t xml:space="preserve">thời </w:t>
      </w:r>
      <w:r>
        <w:t xml:space="preserve">cổ </w:t>
      </w:r>
      <w:r>
        <w:t xml:space="preserve">đại. </w:t>
      </w:r>
      <w:r>
        <w:t xml:space="preserve">Con </w:t>
      </w:r>
      <w:r>
        <w:rPr>
          <w:i/>
        </w:rPr>
        <w:t xml:space="preserve">người </w:t>
      </w:r>
      <w:r>
        <w:t xml:space="preserve">thượng </w:t>
      </w:r>
      <w:r>
        <w:t xml:space="preserve">cổ. </w:t>
      </w:r>
      <w:r>
        <w:t xml:space="preserve">Từ </w:t>
      </w:r>
      <w:r>
        <w:t xml:space="preserve">thời </w:t>
      </w:r>
      <w:r>
        <w:t xml:space="preserve">thượng </w:t>
      </w:r>
      <w:r>
        <w:rPr>
          <w:i/>
        </w:rPr>
        <w:t xml:space="preserve">cổ </w:t>
      </w:r>
      <w:r>
        <w:rPr>
          <w:i/>
        </w:rPr>
        <w:t xml:space="preserve">tới </w:t>
      </w:r>
      <w:r>
        <w:t xml:space="preserve">giờ </w:t>
      </w:r>
      <w:r>
        <w:rPr>
          <w:i/>
        </w:rPr>
        <w:t xml:space="preserve">chưa </w:t>
      </w:r>
      <w:r>
        <w:rPr>
          <w:i/>
        </w:rPr>
        <w:t xml:space="preserve">thấy </w:t>
      </w:r>
      <w:r>
        <w:t xml:space="preserve">trận </w:t>
      </w:r>
      <w:r>
        <w:t xml:space="preserve">lụt </w:t>
      </w:r>
      <w:r>
        <w:rPr>
          <w:i/>
        </w:rPr>
        <w:t xml:space="preserve">nào </w:t>
      </w:r>
      <w:r>
        <w:t xml:space="preserve">lớn </w:t>
      </w:r>
      <w:r>
        <w:t xml:space="preserve">như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du </w:t>
      </w:r>
      <w:r>
        <w:rPr>
          <w:i/>
        </w:rPr>
        <w:t xml:space="preserve">danh từ </w:t>
      </w:r>
      <w:r>
        <w:t xml:space="preserve">Miền </w:t>
      </w:r>
      <w:r>
        <w:t xml:space="preserve">rừng </w:t>
      </w:r>
      <w:r>
        <w:t xml:space="preserve">núi </w:t>
      </w:r>
      <w:r>
        <w:t xml:space="preserve">ở </w:t>
      </w:r>
      <w:r>
        <w:t xml:space="preserve">vùng </w:t>
      </w:r>
      <w:r>
        <w:t xml:space="preserve">thượng </w:t>
      </w:r>
      <w:r>
        <w:t xml:space="preserve">lưu </w:t>
      </w:r>
      <w:r>
        <w:t xml:space="preserve">các </w:t>
      </w:r>
      <w:r>
        <w:t xml:space="preserve">sông. </w:t>
      </w:r>
      <w:r>
        <w:rPr>
          <w:i/>
        </w:rPr>
        <w:t xml:space="preserve">Các </w:t>
      </w:r>
      <w:r>
        <w:t xml:space="preserve">tỉnh </w:t>
      </w:r>
      <w:r>
        <w:rPr>
          <w:i/>
        </w:rPr>
        <w:t xml:space="preserve">thượng </w:t>
      </w:r>
      <w:r>
        <w:rPr>
          <w:i/>
        </w:rPr>
        <w:t xml:space="preserve">du.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đài </w:t>
      </w:r>
      <w:r>
        <w:rPr>
          <w:i/>
        </w:rPr>
        <w:t xml:space="preserve">động từ </w:t>
      </w:r>
      <w:r>
        <w:t xml:space="preserve">Thi </w:t>
      </w:r>
      <w:r>
        <w:t xml:space="preserve">đấu </w:t>
      </w:r>
      <w:r>
        <w:t xml:space="preserve">trên </w:t>
      </w:r>
      <w:r>
        <w:t xml:space="preserve">võ </w:t>
      </w:r>
      <w:r>
        <w:t xml:space="preserve">đài. </w:t>
      </w:r>
      <w:r>
        <w:t xml:space="preserve">Thắng </w:t>
      </w:r>
      <w:r>
        <w:rPr>
          <w:i/>
        </w:rPr>
        <w:t xml:space="preserve">trong </w:t>
      </w:r>
      <w:r>
        <w:rPr>
          <w:i/>
        </w:rPr>
        <w:t xml:space="preserve">lần </w:t>
      </w:r>
      <w:r>
        <w:rPr>
          <w:i/>
        </w:rPr>
        <w:t xml:space="preserve">thượng </w:t>
      </w:r>
      <w:r>
        <w:rPr>
          <w:i/>
        </w:rPr>
        <w:t xml:space="preserve">đài </w:t>
      </w:r>
      <w:r>
        <w:t xml:space="preserve">đầu </w:t>
      </w:r>
      <w:r>
        <w:t xml:space="preserve">tiên. </w:t>
      </w:r>
      <w:r>
        <w:t xml:space="preserve">Trận </w:t>
      </w:r>
      <w:r>
        <w:rPr>
          <w:i/>
        </w:rPr>
        <w:t xml:space="preserve">thượng </w:t>
      </w:r>
      <w:r>
        <w:rPr>
          <w:i/>
        </w:rPr>
        <w:t xml:space="preserve">đài </w:t>
      </w:r>
      <w:r>
        <w:rPr>
          <w:i/>
        </w:rPr>
        <w:t xml:space="preserve">tranh </w:t>
      </w:r>
      <w:r>
        <w:t xml:space="preserve">chức </w:t>
      </w:r>
      <w:r>
        <w:t xml:space="preserve">uô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đẳng </w:t>
      </w:r>
      <w:r>
        <w:rPr>
          <w:i/>
        </w:rPr>
        <w:t xml:space="preserve">tính từ </w:t>
      </w:r>
      <w:r>
        <w:t xml:space="preserve">Thuộc </w:t>
      </w:r>
      <w:r>
        <w:t xml:space="preserve">bậc </w:t>
      </w:r>
      <w:r>
        <w:t xml:space="preserve">cao, </w:t>
      </w:r>
      <w:r>
        <w:t xml:space="preserve">hạng </w:t>
      </w:r>
      <w:r>
        <w:t xml:space="preserve">cao. </w:t>
      </w:r>
      <w:r>
        <w:rPr>
          <w:i/>
        </w:rPr>
        <w:t xml:space="preserve">Thực </w:t>
      </w:r>
      <w:r>
        <w:rPr>
          <w:i/>
        </w:rPr>
        <w:t xml:space="preserve">vật </w:t>
      </w:r>
      <w:r>
        <w:t xml:space="preserve">thượng </w:t>
      </w:r>
      <w:r>
        <w:rPr>
          <w:i/>
        </w:rPr>
        <w:t xml:space="preserve">đẳng.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Đế </w:t>
      </w:r>
      <w:r>
        <w:rPr>
          <w:i/>
        </w:rPr>
        <w:t xml:space="preserve">danh từ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Đấng </w:t>
      </w:r>
      <w:r>
        <w:t xml:space="preserve">sáng </w:t>
      </w:r>
      <w:r>
        <w:t xml:space="preserve">tạo </w:t>
      </w:r>
      <w:r>
        <w:t xml:space="preserve">ra </w:t>
      </w:r>
      <w:r>
        <w:t xml:space="preserve">thế </w:t>
      </w:r>
      <w:r>
        <w:t xml:space="preserve">giới </w:t>
      </w:r>
      <w:r>
        <w:t xml:space="preserve">và </w:t>
      </w:r>
      <w:r>
        <w:t xml:space="preserve">loài </w:t>
      </w:r>
      <w:r>
        <w:t xml:space="preserve">người, </w:t>
      </w:r>
      <w:r>
        <w:t xml:space="preserve">làm </w:t>
      </w:r>
      <w:r>
        <w:t xml:space="preserve">chủ </w:t>
      </w:r>
      <w:r>
        <w:t xml:space="preserve">vạn </w:t>
      </w:r>
      <w:r>
        <w:t xml:space="preserve">vật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tôn </w:t>
      </w:r>
      <w:r>
        <w:t xml:space="preserve">giáo.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điền </w:t>
      </w:r>
      <w:r>
        <w:rPr>
          <w:i/>
        </w:rPr>
        <w:t xml:space="preserve">danh từ </w:t>
      </w:r>
      <w:r>
        <w:t xml:space="preserve">Lễ </w:t>
      </w:r>
      <w:r>
        <w:t xml:space="preserve">cúng </w:t>
      </w:r>
      <w:r>
        <w:t xml:space="preserve">thần </w:t>
      </w:r>
      <w:r>
        <w:t xml:space="preserve">nông </w:t>
      </w:r>
      <w:r>
        <w:t xml:space="preserve">sau </w:t>
      </w:r>
      <w:r>
        <w:t xml:space="preserve">khi </w:t>
      </w:r>
      <w:r>
        <w:t xml:space="preserve">đã </w:t>
      </w:r>
      <w:r>
        <w:t xml:space="preserve">cấy </w:t>
      </w:r>
      <w:r>
        <w:t xml:space="preserve">xong,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(ít dùng). </w:t>
      </w:r>
      <w:r>
        <w:t xml:space="preserve">Đỉnh </w:t>
      </w:r>
      <w:r>
        <w:t xml:space="preserve">cao </w:t>
      </w:r>
      <w:r>
        <w:t xml:space="preserve">nhất, </w:t>
      </w:r>
      <w:r>
        <w:t xml:space="preserve">tột </w:t>
      </w:r>
      <w:r>
        <w:t xml:space="preserve">đỉnh. </w:t>
      </w:r>
      <w:r>
        <w:rPr>
          <w:i/>
        </w:rPr>
        <w:t xml:space="preserve">Leo </w:t>
      </w:r>
      <w:r>
        <w:t xml:space="preserve">lên </w:t>
      </w:r>
      <w:r>
        <w:rPr>
          <w:i/>
        </w:rPr>
        <w:t xml:space="preserve">đến </w:t>
      </w:r>
      <w:r>
        <w:rPr>
          <w:i/>
        </w:rPr>
        <w:t xml:space="preserve">thượng </w:t>
      </w:r>
      <w:r>
        <w:rPr>
          <w:i/>
        </w:rPr>
        <w:t xml:space="preserve">đính. </w:t>
      </w:r>
      <w:r>
        <w:t xml:space="preserve">Hội </w:t>
      </w:r>
      <w:r>
        <w:t xml:space="preserve">nghị </w:t>
      </w:r>
      <w:r>
        <w:t xml:space="preserve">thượng </w:t>
      </w:r>
      <w:r>
        <w:rPr>
          <w:i/>
        </w:rPr>
        <w:t xml:space="preserve">đỉnh </w:t>
      </w:r>
      <w:r>
        <w:t xml:space="preserve">(hội </w:t>
      </w:r>
      <w:r>
        <w:t xml:space="preserve">nghị </w:t>
      </w:r>
      <w:r>
        <w:t xml:space="preserve">cấp </w:t>
      </w:r>
      <w:r>
        <w:t xml:space="preserve">cao </w:t>
      </w:r>
      <w:r>
        <w:t xml:space="preserve">nhất).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Thế </w:t>
      </w:r>
      <w:r>
        <w:t xml:space="preserve">giới </w:t>
      </w:r>
      <w:r>
        <w:t xml:space="preserve">của </w:t>
      </w:r>
      <w:r>
        <w:t xml:space="preserve">thần </w:t>
      </w:r>
      <w:r>
        <w:t xml:space="preserve">tiên </w:t>
      </w:r>
      <w:r>
        <w:t xml:space="preserve">trên </w:t>
      </w:r>
      <w:r>
        <w:t xml:space="preserve">trời;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hạ </w:t>
      </w:r>
      <w:r>
        <w:t xml:space="preserve">giới.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hạ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Trên </w:t>
      </w:r>
      <w:r>
        <w:t xml:space="preserve">dưới.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hạng </w:t>
      </w:r>
      <w:r>
        <w:rPr>
          <w:i/>
        </w:rPr>
        <w:t xml:space="preserve">tính từ </w:t>
      </w:r>
      <w:r>
        <w:t xml:space="preserve">Thuộc </w:t>
      </w:r>
      <w:r>
        <w:t xml:space="preserve">hạng </w:t>
      </w:r>
      <w:r>
        <w:t xml:space="preserve">nhất. </w:t>
      </w:r>
      <w:r>
        <w:t xml:space="preserve">Vé </w:t>
      </w:r>
      <w:r>
        <w:t xml:space="preserve">thượng </w:t>
      </w:r>
      <w:r>
        <w:t xml:space="preserve">hạng. </w:t>
      </w:r>
      <w:r>
        <w:t xml:space="preserve">Tốt </w:t>
      </w:r>
      <w:r>
        <w:t xml:space="preserve">thượng </w:t>
      </w:r>
      <w:r>
        <w:t xml:space="preserve">hạng. </w:t>
      </w:r>
      <w:r>
        <w:t xml:space="preserve">Cậu </w:t>
      </w:r>
      <w:r>
        <w:t xml:space="preserve">bé </w:t>
      </w:r>
      <w:r>
        <w:t xml:space="preserve">nghịch </w:t>
      </w:r>
      <w:r>
        <w:t xml:space="preserve">thượng </w:t>
      </w:r>
      <w:r>
        <w:t xml:space="preserve">hạng </w:t>
      </w:r>
      <w:r>
        <w:rPr>
          <w:i/>
        </w:rPr>
        <w:t xml:space="preserve">(khẩu ngữ).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hảo </w:t>
      </w:r>
      <w:r>
        <w:rPr>
          <w:b/>
        </w:rPr>
        <w:t xml:space="preserve">hạng </w:t>
      </w:r>
      <w:r>
        <w:rPr>
          <w:i/>
        </w:rPr>
        <w:t xml:space="preserve">tính từ </w:t>
      </w:r>
      <w:r>
        <w:t xml:space="preserve">Thuộc </w:t>
      </w:r>
      <w:r>
        <w:t xml:space="preserve">loại </w:t>
      </w:r>
      <w:r>
        <w:t xml:space="preserve">tốt </w:t>
      </w:r>
      <w:r>
        <w:t xml:space="preserve">nhất, </w:t>
      </w:r>
      <w:r>
        <w:t xml:space="preserve">đặc </w:t>
      </w:r>
      <w:r>
        <w:t xml:space="preserve">biệt </w:t>
      </w:r>
      <w:r>
        <w:t xml:space="preserve">tốt. </w:t>
      </w:r>
      <w:r>
        <w:t xml:space="preserve">Thứ </w:t>
      </w:r>
      <w:r>
        <w:rPr>
          <w:i/>
        </w:rPr>
        <w:t xml:space="preserve">nước </w:t>
      </w:r>
      <w:r>
        <w:rPr>
          <w:i/>
        </w:rPr>
        <w:t xml:space="preserve">hoa </w:t>
      </w:r>
      <w:r>
        <w:t xml:space="preserve">thượng </w:t>
      </w:r>
      <w:r>
        <w:t xml:space="preserve">hảo </w:t>
      </w:r>
      <w:r>
        <w:t xml:space="preserve">hạng.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hoàng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thái </w:t>
      </w:r>
      <w:r>
        <w:t xml:space="preserve">thượng </w:t>
      </w:r>
      <w:r>
        <w:t xml:space="preserve">hoàng. </w:t>
      </w:r>
      <w:r>
        <w:t xml:space="preserve">thượng </w:t>
      </w:r>
      <w:r>
        <w:t xml:space="preserve">huyển </w:t>
      </w:r>
      <w:r>
        <w:t xml:space="preserve">danh từ </w:t>
      </w:r>
      <w:r>
        <w:t xml:space="preserve">Thời </w:t>
      </w:r>
      <w:r>
        <w:t xml:space="preserve">gian </w:t>
      </w:r>
      <w:r>
        <w:t xml:space="preserve">vào </w:t>
      </w:r>
      <w:r>
        <w:t xml:space="preserve">khoảng </w:t>
      </w:r>
      <w:r>
        <w:t xml:space="preserve">giữa </w:t>
      </w:r>
      <w:r>
        <w:t xml:space="preserve">của </w:t>
      </w:r>
      <w:r>
        <w:t xml:space="preserve">nửa </w:t>
      </w:r>
      <w:r>
        <w:t xml:space="preserve">đầu </w:t>
      </w:r>
      <w:r>
        <w:t xml:space="preserve">tháng </w:t>
      </w:r>
      <w:r>
        <w:t xml:space="preserve">âm </w:t>
      </w:r>
      <w:r>
        <w:t xml:space="preserve">lịch, </w:t>
      </w:r>
      <w:r>
        <w:t xml:space="preserve">khi </w:t>
      </w:r>
      <w:r>
        <w:t xml:space="preserve">mặt </w:t>
      </w:r>
      <w:r>
        <w:t xml:space="preserve">trăng </w:t>
      </w:r>
      <w:r>
        <w:t xml:space="preserve">có </w:t>
      </w:r>
      <w:r>
        <w:t xml:space="preserve">hình </w:t>
      </w:r>
      <w:r>
        <w:t xml:space="preserve">bán </w:t>
      </w:r>
      <w:r>
        <w:t xml:space="preserve">nguyệt </w:t>
      </w:r>
      <w:r>
        <w:t xml:space="preserve">(thường </w:t>
      </w:r>
      <w:r>
        <w:t xml:space="preserve">là </w:t>
      </w:r>
      <w:r>
        <w:t xml:space="preserve">các </w:t>
      </w:r>
      <w:r>
        <w:t xml:space="preserve">ngày </w:t>
      </w:r>
      <w:r>
        <w:t xml:space="preserve">7, </w:t>
      </w:r>
      <w:r>
        <w:t xml:space="preserve">8, </w:t>
      </w:r>
      <w:r>
        <w:rPr>
          <w:b/>
        </w:rPr>
        <w:t xml:space="preserve">9 </w:t>
      </w:r>
      <w:r>
        <w:t xml:space="preserve">âm </w:t>
      </w:r>
      <w:r>
        <w:t xml:space="preserve">lịch). </w:t>
      </w:r>
      <w:r>
        <w:t xml:space="preserve">Trăng </w:t>
      </w:r>
      <w:r>
        <w:t xml:space="preserve">thượng </w:t>
      </w:r>
      <w:r>
        <w:t xml:space="preserve">huyền. </w:t>
      </w:r>
      <w:r>
        <w:t xml:space="preserve">thượng </w:t>
      </w:r>
      <w:r>
        <w:t xml:space="preserve">khách </w:t>
      </w:r>
      <w:r>
        <w:t xml:space="preserve">danh từ </w:t>
      </w:r>
      <w:r>
        <w:t xml:space="preserve">Khách </w:t>
      </w:r>
      <w:r>
        <w:t xml:space="preserve">quý, </w:t>
      </w:r>
      <w:r>
        <w:t xml:space="preserve">được </w:t>
      </w:r>
      <w:r>
        <w:t xml:space="preserve">tiếp </w:t>
      </w:r>
      <w:r>
        <w:t xml:space="preserve">đãi </w:t>
      </w:r>
      <w:r>
        <w:t xml:space="preserve">đặc </w:t>
      </w:r>
      <w:r>
        <w:t xml:space="preserve">biệt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khách </w:t>
      </w:r>
      <w:r>
        <w:t xml:space="preserve">của </w:t>
      </w:r>
      <w:r>
        <w:t xml:space="preserve">nhà </w:t>
      </w:r>
      <w:r>
        <w:t xml:space="preserve">nước). </w:t>
      </w:r>
      <w:r>
        <w:t xml:space="preserve">Đón </w:t>
      </w:r>
      <w:r>
        <w:rPr>
          <w:i/>
        </w:rPr>
        <w:t xml:space="preserve">tiếp </w:t>
      </w:r>
      <w:r>
        <w:t xml:space="preserve">như </w:t>
      </w:r>
      <w:r>
        <w:t xml:space="preserve">một </w:t>
      </w:r>
      <w:r>
        <w:t xml:space="preserve">thượng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khẩn </w:t>
      </w:r>
      <w:r>
        <w:rPr>
          <w:i/>
        </w:rPr>
        <w:t xml:space="preserve">tính từ </w:t>
      </w:r>
      <w:r>
        <w:t xml:space="preserve">Rất </w:t>
      </w:r>
      <w:r>
        <w:t xml:space="preserve">khẩn </w:t>
      </w:r>
      <w:r>
        <w:t xml:space="preserve">cấp, </w:t>
      </w:r>
      <w:r>
        <w:t xml:space="preserve">không </w:t>
      </w:r>
      <w:r>
        <w:t xml:space="preserve">thể </w:t>
      </w:r>
      <w:r>
        <w:t xml:space="preserve">để </w:t>
      </w:r>
      <w:r>
        <w:t xml:space="preserve">chậm </w:t>
      </w:r>
      <w:r>
        <w:t xml:space="preserve">trễ. </w:t>
      </w:r>
      <w:r>
        <w:rPr>
          <w:i/>
        </w:rPr>
        <w:t xml:space="preserve">Công </w:t>
      </w:r>
      <w:r>
        <w:t xml:space="preserve">uăn </w:t>
      </w:r>
      <w:r>
        <w:rPr>
          <w:i/>
        </w:rPr>
        <w:t xml:space="preserve">thượng </w:t>
      </w:r>
      <w:r>
        <w:rPr>
          <w:i/>
        </w:rPr>
        <w:t xml:space="preserve">khẩn.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liên </w:t>
      </w:r>
      <w:r>
        <w:rPr>
          <w:i/>
        </w:rPr>
        <w:t xml:space="preserve">danh từ </w:t>
      </w:r>
      <w:r>
        <w:t xml:space="preserve">(ít dùng). </w:t>
      </w:r>
      <w:r>
        <w:t xml:space="preserve">Súng </w:t>
      </w:r>
      <w:r>
        <w:t xml:space="preserve">trung </w:t>
      </w:r>
      <w:r>
        <w:t xml:space="preserve">liên </w:t>
      </w:r>
      <w:r>
        <w:t xml:space="preserve">hạng </w:t>
      </w:r>
      <w:r>
        <w:t xml:space="preserve">nặng, </w:t>
      </w:r>
      <w:r>
        <w:t xml:space="preserve">thường </w:t>
      </w:r>
      <w:r>
        <w:t xml:space="preserve">trang </w:t>
      </w:r>
      <w:r>
        <w:t xml:space="preserve">bị </w:t>
      </w:r>
      <w:r>
        <w:t xml:space="preserve">cho </w:t>
      </w:r>
      <w:r>
        <w:t xml:space="preserve">đại </w:t>
      </w:r>
      <w:r>
        <w:t xml:space="preserve">đội. </w:t>
      </w:r>
      <w:r>
        <w:t xml:space="preserve">Khẩu </w:t>
      </w:r>
      <w:r>
        <w:rPr>
          <w:i/>
        </w:rPr>
        <w:t xml:space="preserve">thượng </w:t>
      </w:r>
      <w:r>
        <w:rPr>
          <w:i/>
        </w:rPr>
        <w:t xml:space="preserve">liên.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lộ </w:t>
      </w:r>
      <w:r>
        <w:rPr>
          <w:i/>
        </w:rPr>
        <w:t xml:space="preserve">động từ </w:t>
      </w:r>
      <w:r>
        <w:t xml:space="preserve">(cũ). </w:t>
      </w:r>
      <w:r>
        <w:t xml:space="preserve">Lên </w:t>
      </w:r>
      <w:r>
        <w:t xml:space="preserve">đường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chúc </w:t>
      </w:r>
      <w:r>
        <w:t xml:space="preserve">người </w:t>
      </w:r>
      <w:r>
        <w:t xml:space="preserve">đi </w:t>
      </w:r>
      <w:r>
        <w:t xml:space="preserve">xa). </w:t>
      </w:r>
      <w:r>
        <w:t xml:space="preserve">Chúc </w:t>
      </w:r>
      <w:r>
        <w:t xml:space="preserve">thượng </w:t>
      </w:r>
      <w:r>
        <w:t xml:space="preserve">lộ </w:t>
      </w:r>
      <w:r>
        <w:rPr>
          <w:i/>
        </w:rPr>
        <w:t xml:space="preserve">bình </w:t>
      </w:r>
      <w:r>
        <w:rPr>
          <w:i/>
        </w:rPr>
        <w:t xml:space="preserve">an.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lương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t xml:space="preserve">Thanh </w:t>
      </w:r>
      <w:r>
        <w:t xml:space="preserve">xà </w:t>
      </w:r>
      <w:r>
        <w:t xml:space="preserve">dùng </w:t>
      </w:r>
      <w:r>
        <w:t xml:space="preserve">làm </w:t>
      </w:r>
      <w:r>
        <w:t xml:space="preserve">nóc </w:t>
      </w:r>
      <w:r>
        <w:t xml:space="preserve">nhà. </w:t>
      </w:r>
      <w:r>
        <w:t xml:space="preserve">II </w:t>
      </w:r>
      <w:r>
        <w:t xml:space="preserve">động từ </w:t>
      </w:r>
      <w:r>
        <w:t xml:space="preserve">Đặt </w:t>
      </w:r>
      <w:r>
        <w:t xml:space="preserve">thanh </w:t>
      </w:r>
      <w:r>
        <w:t xml:space="preserve">xà </w:t>
      </w:r>
      <w:r>
        <w:t xml:space="preserve">dùng </w:t>
      </w:r>
      <w:r>
        <w:t xml:space="preserve">làm </w:t>
      </w:r>
      <w:r>
        <w:t xml:space="preserve">nóc </w:t>
      </w:r>
      <w:r>
        <w:t xml:space="preserve">để </w:t>
      </w:r>
      <w:r>
        <w:t xml:space="preserve">dựng </w:t>
      </w:r>
      <w:r>
        <w:t xml:space="preserve">nhà </w:t>
      </w:r>
      <w:r>
        <w:t xml:space="preserve">mới </w:t>
      </w:r>
      <w:r>
        <w:t xml:space="preserve">(thường </w:t>
      </w:r>
      <w:r>
        <w:t xml:space="preserve">chọn </w:t>
      </w:r>
      <w:r>
        <w:t xml:space="preserve">ngày </w:t>
      </w:r>
      <w:r>
        <w:t xml:space="preserve">lành </w:t>
      </w:r>
      <w:r>
        <w:t xml:space="preserve">và </w:t>
      </w:r>
      <w:r>
        <w:t xml:space="preserve">có </w:t>
      </w:r>
      <w:r>
        <w:t xml:space="preserve">làm </w:t>
      </w:r>
      <w:r>
        <w:t xml:space="preserve">lễ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cổ </w:t>
      </w:r>
      <w:r>
        <w:t xml:space="preserve">truyền). </w:t>
      </w:r>
      <w:r>
        <w:rPr>
          <w:i/>
        </w:rPr>
        <w:t xml:space="preserve">Chọn </w:t>
      </w:r>
      <w:r>
        <w:t xml:space="preserve">ngày </w:t>
      </w:r>
      <w:r>
        <w:t xml:space="preserve">thượng </w:t>
      </w:r>
      <w:r>
        <w:rPr>
          <w:i/>
        </w:rPr>
        <w:t xml:space="preserve">lương.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lưu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Đoạn </w:t>
      </w:r>
      <w:r>
        <w:t xml:space="preserve">sông </w:t>
      </w:r>
      <w:r>
        <w:t xml:space="preserve">ở </w:t>
      </w:r>
      <w:r>
        <w:t xml:space="preserve">gần </w:t>
      </w:r>
      <w:r>
        <w:t xml:space="preserve">nguồn </w:t>
      </w:r>
      <w:r>
        <w:t xml:space="preserve">sông, </w:t>
      </w:r>
      <w:r>
        <w:t xml:space="preserve">thường </w:t>
      </w:r>
      <w:r>
        <w:t xml:space="preserve">kể </w:t>
      </w:r>
      <w:r>
        <w:t xml:space="preserve">cả </w:t>
      </w:r>
      <w:r>
        <w:t xml:space="preserve">vùng </w:t>
      </w:r>
      <w:r>
        <w:t xml:space="preserve">phụ </w:t>
      </w:r>
      <w:r>
        <w:t xml:space="preserve">cận. </w:t>
      </w:r>
      <w:r>
        <w:rPr>
          <w:i/>
        </w:rPr>
        <w:t xml:space="preserve">Thượng </w:t>
      </w:r>
      <w:r>
        <w:t xml:space="preserve">lưu </w:t>
      </w:r>
      <w:r>
        <w:rPr>
          <w:i/>
        </w:rPr>
        <w:t xml:space="preserve">sông </w:t>
      </w:r>
      <w:r>
        <w:rPr>
          <w:i/>
        </w:rPr>
        <w:t xml:space="preserve">Hồng. </w:t>
      </w:r>
      <w:r>
        <w:rPr>
          <w:b/>
        </w:rPr>
        <w:t xml:space="preserve">2 </w:t>
      </w:r>
      <w:r>
        <w:t xml:space="preserve">(chuyên môn). </w:t>
      </w:r>
      <w:r>
        <w:t xml:space="preserve">Vùng </w:t>
      </w:r>
      <w:r>
        <w:t xml:space="preserve">sông </w:t>
      </w:r>
      <w:r>
        <w:t xml:space="preserve">ở </w:t>
      </w:r>
      <w:r>
        <w:t xml:space="preserve">phía </w:t>
      </w:r>
      <w:r>
        <w:t xml:space="preserve">trên </w:t>
      </w:r>
      <w:r>
        <w:t xml:space="preserve">theo </w:t>
      </w:r>
      <w:r>
        <w:t xml:space="preserve">hướng </w:t>
      </w:r>
      <w:r>
        <w:t xml:space="preserve">dòng </w:t>
      </w:r>
      <w:r>
        <w:t xml:space="preserve">chảy, </w:t>
      </w:r>
      <w:r>
        <w:t xml:space="preserve">nhìn </w:t>
      </w:r>
      <w:r>
        <w:t xml:space="preserve">từ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thuỷ </w:t>
      </w:r>
      <w:r>
        <w:t xml:space="preserve">lợi </w:t>
      </w:r>
      <w:r>
        <w:t xml:space="preserve">hay </w:t>
      </w:r>
      <w:r>
        <w:t xml:space="preserve">cầu. </w:t>
      </w:r>
      <w:r>
        <w:rPr>
          <w:b/>
        </w:rPr>
        <w:t xml:space="preserve">3 </w:t>
      </w:r>
      <w:r>
        <w:t xml:space="preserve">Tầng </w:t>
      </w:r>
      <w:r>
        <w:t xml:space="preserve">lớp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cao </w:t>
      </w:r>
      <w:r>
        <w:t xml:space="preserve">sang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cũ. </w:t>
      </w:r>
      <w:r>
        <w:rPr>
          <w:i/>
        </w:rPr>
        <w:t xml:space="preserve">Giới </w:t>
      </w:r>
      <w:r>
        <w:rPr>
          <w:i/>
        </w:rPr>
        <w:t xml:space="preserve">thượng </w:t>
      </w:r>
      <w:r>
        <w:t xml:space="preserve">lưu.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nghị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Thành </w:t>
      </w:r>
      <w:r>
        <w:t xml:space="preserve">viên </w:t>
      </w:r>
      <w:r>
        <w:t xml:space="preserve">của </w:t>
      </w:r>
      <w:r>
        <w:t xml:space="preserve">thượng </w:t>
      </w:r>
      <w:r>
        <w:t xml:space="preserve">nghị </w:t>
      </w:r>
      <w:r>
        <w:t xml:space="preserve">viện.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nghị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viện </w:t>
      </w:r>
      <w:r>
        <w:t xml:space="preserve">của </w:t>
      </w:r>
      <w:r>
        <w:t xml:space="preserve">quốc </w:t>
      </w:r>
      <w:r>
        <w:t xml:space="preserve">hội </w:t>
      </w:r>
      <w:r>
        <w:t xml:space="preserve">hay </w:t>
      </w:r>
      <w:r>
        <w:t xml:space="preserve">nghị </w:t>
      </w:r>
      <w:r>
        <w:t xml:space="preserve">viện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cộng </w:t>
      </w:r>
      <w:r>
        <w:t xml:space="preserve">hoà, </w:t>
      </w:r>
      <w:r>
        <w:t xml:space="preserve">được </w:t>
      </w:r>
      <w:r>
        <w:t xml:space="preserve">bầu </w:t>
      </w:r>
      <w:r>
        <w:t xml:space="preserve">ra </w:t>
      </w:r>
      <w:r>
        <w:t xml:space="preserve">theo </w:t>
      </w:r>
      <w:r>
        <w:t xml:space="preserve">nguyên </w:t>
      </w:r>
      <w:r>
        <w:t xml:space="preserve">tắc </w:t>
      </w:r>
      <w:r>
        <w:t xml:space="preserve">hạn </w:t>
      </w:r>
      <w:r>
        <w:t xml:space="preserve">chế </w:t>
      </w:r>
      <w:r>
        <w:t xml:space="preserve">hoặc </w:t>
      </w:r>
      <w:r>
        <w:t xml:space="preserve">được </w:t>
      </w:r>
      <w:r>
        <w:t xml:space="preserve">chỉ </w:t>
      </w:r>
      <w:r>
        <w:t xml:space="preserve">định;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hạ </w:t>
      </w:r>
      <w:r>
        <w:t xml:space="preserve">nghị </w:t>
      </w:r>
      <w:r>
        <w:t xml:space="preserve">viện.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nguồn </w:t>
      </w:r>
      <w:r>
        <w:rPr>
          <w:i/>
        </w:rPr>
        <w:t xml:space="preserve">danh từ </w:t>
      </w:r>
      <w:r>
        <w:t xml:space="preserve">Khúc </w:t>
      </w:r>
      <w:r>
        <w:t xml:space="preserve">sông </w:t>
      </w:r>
      <w:r>
        <w:t xml:space="preserve">ở </w:t>
      </w:r>
      <w:r>
        <w:t xml:space="preserve">gần </w:t>
      </w:r>
      <w:r>
        <w:t xml:space="preserve">nguồn. </w:t>
      </w:r>
      <w:r>
        <w:t xml:space="preserve">Nước </w:t>
      </w:r>
      <w:r>
        <w:rPr>
          <w:i/>
        </w:rPr>
        <w:t xml:space="preserve">lũ </w:t>
      </w:r>
      <w:r>
        <w:t xml:space="preserve">từ </w:t>
      </w:r>
      <w:r>
        <w:t xml:space="preserve">thượng </w:t>
      </w:r>
      <w:r>
        <w:t xml:space="preserve">nguồn </w:t>
      </w:r>
      <w:r>
        <w:rPr>
          <w:i/>
        </w:rPr>
        <w:t xml:space="preserve">đổ </w:t>
      </w:r>
      <w:r>
        <w:t xml:space="preserve">uề.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Tết </w:t>
      </w:r>
      <w:r>
        <w:t xml:space="preserve">rằm </w:t>
      </w:r>
      <w:r>
        <w:t xml:space="preserve">tháng </w:t>
      </w:r>
      <w:r>
        <w:t xml:space="preserve">giêng </w:t>
      </w:r>
      <w:r>
        <w:t xml:space="preserve">¡ </w:t>
      </w:r>
      <w:r>
        <w:t xml:space="preserve">âmlịch. </w:t>
      </w:r>
      <w:r>
        <w:t xml:space="preserve">Ệ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phong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thế </w:t>
      </w:r>
      <w:r>
        <w:t xml:space="preserve">mạnh </w:t>
      </w:r>
      <w:r>
        <w:t xml:space="preserve">áp </w:t>
      </w:r>
      <w:r>
        <w:t xml:space="preserve">đảo </w:t>
      </w:r>
      <w:r>
        <w:t xml:space="preserve">đối </w:t>
      </w:r>
      <w:r>
        <w:t xml:space="preserve">phương. </w:t>
      </w:r>
      <w:r>
        <w:rPr>
          <w:i/>
        </w:rPr>
        <w:t xml:space="preserve">Chiếm </w:t>
      </w:r>
      <w:r>
        <w:t xml:space="preserve">thế </w:t>
      </w:r>
      <w:r>
        <w:t xml:space="preserve">thượng </w:t>
      </w:r>
      <w:r>
        <w:rPr>
          <w:i/>
        </w:rPr>
        <w:t xml:space="preserve">phong </w:t>
      </w:r>
      <w:r>
        <w:t xml:space="preserve">trên </w:t>
      </w:r>
      <w:r>
        <w:t xml:space="preserve">thị </w:t>
      </w:r>
      <w:r>
        <w:t xml:space="preserve">trường. </w:t>
      </w:r>
      <w:r>
        <w:rPr>
          <w:i/>
        </w:rPr>
        <w:t xml:space="preserve">Giành </w:t>
      </w:r>
      <w:r>
        <w:rPr>
          <w:i/>
        </w:rPr>
        <w:t xml:space="preserve">ngay </w:t>
      </w:r>
      <w:r>
        <w:t xml:space="preserve">thế </w:t>
      </w:r>
      <w:r>
        <w:t xml:space="preserve">thượng </w:t>
      </w:r>
      <w:r>
        <w:t xml:space="preserve">phong </w:t>
      </w:r>
      <w:r>
        <w:rPr>
          <w:i/>
        </w:rPr>
        <w:t xml:space="preserve">khi </w:t>
      </w:r>
      <w:r>
        <w:rPr>
          <w:i/>
        </w:rPr>
        <w:t xml:space="preserve">vừa </w:t>
      </w:r>
      <w:r>
        <w:rPr>
          <w:i/>
        </w:rPr>
        <w:t xml:space="preserve">bắt </w:t>
      </w:r>
      <w:r>
        <w:t xml:space="preserve">đầu </w:t>
      </w:r>
      <w:r>
        <w:rPr>
          <w:i/>
        </w:rPr>
        <w:t xml:space="preserve">cuộc </w:t>
      </w:r>
      <w:r>
        <w:rPr>
          <w:i/>
        </w:rPr>
        <w:t xml:space="preserve">đấu. </w:t>
      </w:r>
      <w:r>
        <w:br/>
      </w:r>
      <w:r>
        <w:rPr>
          <w:b/>
        </w:rPr>
        <w:t xml:space="preserve">thượng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(cũ). </w:t>
      </w:r>
      <w:r>
        <w:t xml:space="preserve">Quan </w:t>
      </w:r>
      <w:r>
        <w:t xml:space="preserve">cấp </w:t>
      </w:r>
      <w:r>
        <w:t xml:space="preserve">trên; </w:t>
      </w:r>
      <w:r>
        <w:t xml:space="preserve">quan </w:t>
      </w:r>
      <w:r>
        <w:t xml:space="preserve">thượng </w:t>
      </w:r>
      <w:r>
        <w:t xml:space="preserve">quốc </w:t>
      </w:r>
      <w:r>
        <w:t xml:space="preserve">danh từ </w:t>
      </w:r>
      <w:r>
        <w:t xml:space="preserve">(cũ). </w:t>
      </w:r>
      <w:r>
        <w:t xml:space="preserve">Tiếng </w:t>
      </w:r>
      <w:r>
        <w:t xml:space="preserve">gọi </w:t>
      </w:r>
      <w:r>
        <w:t xml:space="preserve">tôn </w:t>
      </w:r>
      <w:r>
        <w:t xml:space="preserve">nước </w:t>
      </w:r>
      <w:r>
        <w:rPr>
          <w:i/>
        </w:rPr>
        <w:t xml:space="preserve">lớn,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nước </w:t>
      </w:r>
      <w:r>
        <w:t xml:space="preserve">nhỏ, </w:t>
      </w:r>
      <w:r>
        <w:t xml:space="preserve">phụ </w:t>
      </w:r>
      <w:r>
        <w:t xml:space="preserve">thuộc.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