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đấng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Hạng. </w:t>
      </w:r>
      <w:r>
        <w:rPr>
          <w:i/>
        </w:rPr>
        <w:t xml:space="preserve">Người </w:t>
      </w:r>
      <w:r>
        <w:rPr>
          <w:i/>
        </w:rPr>
        <w:t xml:space="preserve">ba </w:t>
      </w:r>
      <w:r>
        <w:rPr>
          <w:i/>
        </w:rPr>
        <w:t xml:space="preserve">đấng </w:t>
      </w:r>
      <w:r>
        <w:t xml:space="preserve">của </w:t>
      </w:r>
      <w:r>
        <w:rPr>
          <w:i/>
        </w:rPr>
        <w:t xml:space="preserve">ba </w:t>
      </w:r>
      <w:r>
        <w:rPr>
          <w:i/>
        </w:rPr>
        <w:t xml:space="preserve">loài </w:t>
      </w:r>
      <w:r>
        <w:t xml:space="preserve">(tug.).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rPr>
          <w:i/>
        </w:rPr>
        <w:t xml:space="preserve">cá </w:t>
      </w:r>
      <w:r>
        <w:t xml:space="preserve">nhân </w:t>
      </w:r>
      <w:r>
        <w:t xml:space="preserve">người </w:t>
      </w:r>
      <w:r>
        <w:t xml:space="preserve">được </w:t>
      </w:r>
      <w:r>
        <w:t xml:space="preserve">suy </w:t>
      </w:r>
      <w:r>
        <w:t xml:space="preserve">tôn </w:t>
      </w:r>
      <w:r>
        <w:t xml:space="preserve">đến </w:t>
      </w:r>
      <w:r>
        <w:t xml:space="preserve">mức </w:t>
      </w:r>
      <w:r>
        <w:t xml:space="preserve">cao </w:t>
      </w:r>
      <w:r>
        <w:t xml:space="preserve">nhất </w:t>
      </w:r>
      <w:r>
        <w:t xml:space="preserve">về </w:t>
      </w:r>
      <w:r>
        <w:t xml:space="preserve">công </w:t>
      </w:r>
      <w:r>
        <w:t xml:space="preserve">lao, </w:t>
      </w:r>
      <w:r>
        <w:t xml:space="preserve">sự </w:t>
      </w:r>
      <w:r>
        <w:t xml:space="preserve">nghiệp </w:t>
      </w:r>
      <w:r>
        <w:t xml:space="preserve">hoặc </w:t>
      </w:r>
      <w:r>
        <w:t xml:space="preserve">phẩm </w:t>
      </w:r>
      <w:r>
        <w:t xml:space="preserve">chất. </w:t>
      </w:r>
      <w:r>
        <w:t xml:space="preserve">Đấng </w:t>
      </w:r>
      <w:r>
        <w:rPr>
          <w:i/>
        </w:rPr>
        <w:t xml:space="preserve">cứu </w:t>
      </w:r>
      <w:r>
        <w:rPr>
          <w:i/>
        </w:rPr>
        <w:t xml:space="preserve">tỉnh. </w:t>
      </w:r>
      <w:r>
        <w:rPr>
          <w:i/>
        </w:rPr>
        <w:t xml:space="preserve">Đấng </w:t>
      </w:r>
      <w:r>
        <w:rPr>
          <w:i/>
        </w:rPr>
        <w:t xml:space="preserve">anh </w:t>
      </w:r>
      <w:r>
        <w:t xml:space="preserve">hùng. </w:t>
      </w:r>
      <w:r>
        <w:br/>
      </w:r>
      <w:r>
        <w:rPr>
          <w:b/>
        </w:rPr>
        <w:t xml:space="preserve">đập,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bằng </w:t>
      </w:r>
      <w:r>
        <w:t xml:space="preserve">đất </w:t>
      </w:r>
      <w:r>
        <w:t xml:space="preserve">đá </w:t>
      </w:r>
      <w:r>
        <w:t xml:space="preserve">hoặc </w:t>
      </w:r>
      <w:r>
        <w:t xml:space="preserve">bêtông </w:t>
      </w:r>
      <w:r>
        <w:t xml:space="preserve">để </w:t>
      </w:r>
      <w:r>
        <w:t xml:space="preserve">ngăn </w:t>
      </w:r>
      <w:r>
        <w:t xml:space="preserve">dòng </w:t>
      </w:r>
      <w:r>
        <w:t xml:space="preserve">nước </w:t>
      </w:r>
      <w:r>
        <w:t xml:space="preserve">và </w:t>
      </w:r>
      <w:r>
        <w:t xml:space="preserve">tạo </w:t>
      </w:r>
      <w:r>
        <w:rPr>
          <w:i/>
        </w:rPr>
        <w:t xml:space="preserve">ra </w:t>
      </w:r>
      <w:r>
        <w:t xml:space="preserve">sự </w:t>
      </w:r>
      <w:r>
        <w:t xml:space="preserve">dâng </w:t>
      </w:r>
      <w:r>
        <w:t xml:space="preserve">nước </w:t>
      </w:r>
      <w:r>
        <w:t xml:space="preserve">lên. </w:t>
      </w:r>
      <w:r>
        <w:rPr>
          <w:i/>
        </w:rPr>
        <w:t xml:space="preserve">Đắp </w:t>
      </w:r>
      <w:r>
        <w:rPr>
          <w:i/>
        </w:rPr>
        <w:t xml:space="preserve">đập </w:t>
      </w:r>
      <w:r>
        <w:rPr>
          <w:i/>
        </w:rPr>
        <w:t xml:space="preserve">be </w:t>
      </w:r>
      <w:r>
        <w:rPr>
          <w:i/>
        </w:rPr>
        <w:t xml:space="preserve">bờ. </w:t>
      </w:r>
      <w:r>
        <w:rPr>
          <w:i/>
        </w:rPr>
        <w:t xml:space="preserve">Xây </w:t>
      </w:r>
      <w:r>
        <w:rPr>
          <w:i/>
        </w:rPr>
        <w:t xml:space="preserve">đập </w:t>
      </w:r>
      <w:r>
        <w:rPr>
          <w:i/>
        </w:rPr>
        <w:t xml:space="preserve">ngăn </w:t>
      </w:r>
      <w:r>
        <w:t xml:space="preserve">sông. </w:t>
      </w:r>
      <w:r>
        <w:br/>
      </w:r>
      <w:r>
        <w:rPr>
          <w:b/>
        </w:rPr>
        <w:t xml:space="preserve">đập;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nhanh, </w:t>
      </w:r>
      <w:r>
        <w:t xml:space="preserve">thường </w:t>
      </w:r>
      <w:r>
        <w:t xml:space="preserve">là </w:t>
      </w:r>
      <w:r>
        <w:t xml:space="preserve">từ </w:t>
      </w:r>
      <w:r>
        <w:t xml:space="preserve">trên </w:t>
      </w:r>
      <w:r>
        <w:t xml:space="preserve">xuống, </w:t>
      </w:r>
      <w:r>
        <w:t xml:space="preserve">bàn </w:t>
      </w:r>
      <w:r>
        <w:t xml:space="preserve">tay </w:t>
      </w:r>
      <w:r>
        <w:t xml:space="preserve">hoặc </w:t>
      </w:r>
      <w:r>
        <w:t xml:space="preserve">vật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không </w:t>
      </w:r>
      <w:r>
        <w:t xml:space="preserve">nhọn </w:t>
      </w:r>
      <w:r>
        <w:t xml:space="preserve">sắc </w:t>
      </w:r>
      <w:r>
        <w:t xml:space="preserve">cho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khác. </w:t>
      </w:r>
      <w:r>
        <w:rPr>
          <w:i/>
        </w:rPr>
        <w:t xml:space="preserve">Đập </w:t>
      </w:r>
      <w:r>
        <w:rPr>
          <w:i/>
        </w:rPr>
        <w:t xml:space="preserve">tay </w:t>
      </w:r>
      <w:r>
        <w:rPr>
          <w:i/>
        </w:rPr>
        <w:t xml:space="preserve">xuống </w:t>
      </w:r>
      <w:r>
        <w:rPr>
          <w:i/>
        </w:rPr>
        <w:t xml:space="preserve">bàn. </w:t>
      </w:r>
      <w:r>
        <w:rPr>
          <w:i/>
        </w:rPr>
        <w:t xml:space="preserve">Đập </w:t>
      </w:r>
      <w:r>
        <w:rPr>
          <w:i/>
        </w:rPr>
        <w:t xml:space="preserve">uỡ </w:t>
      </w:r>
      <w:r>
        <w:rPr>
          <w:i/>
        </w:rPr>
        <w:t xml:space="preserve">cái </w:t>
      </w:r>
      <w:r>
        <w:t xml:space="preserve">cốc. </w:t>
      </w:r>
      <w:r>
        <w:rPr>
          <w:i/>
        </w:rPr>
        <w:t xml:space="preserve">Đập </w:t>
      </w:r>
      <w:r>
        <w:rPr>
          <w:i/>
        </w:rPr>
        <w:t xml:space="preserve">muỗi. </w:t>
      </w:r>
      <w:r>
        <w:rPr>
          <w:i/>
        </w:rPr>
        <w:t xml:space="preserve">Gà </w:t>
      </w:r>
      <w:r>
        <w:rPr>
          <w:i/>
        </w:rPr>
        <w:t xml:space="preserve">đập </w:t>
      </w:r>
      <w:r>
        <w:rPr>
          <w:i/>
        </w:rPr>
        <w:t xml:space="preserve">cánh </w:t>
      </w:r>
      <w:r>
        <w:rPr>
          <w:i/>
        </w:rPr>
        <w:t xml:space="preserve">phành </w:t>
      </w:r>
      <w:r>
        <w:t xml:space="preserve">phạch. </w:t>
      </w:r>
      <w:r>
        <w:rPr>
          <w:i/>
        </w:rPr>
        <w:t xml:space="preserve">Đập </w:t>
      </w:r>
      <w:r>
        <w:rPr>
          <w:i/>
        </w:rPr>
        <w:t xml:space="preserve">bóng </w:t>
      </w:r>
      <w:r>
        <w:t xml:space="preserve">(giáng </w:t>
      </w:r>
      <w:r>
        <w:t xml:space="preserve">mạnh </w:t>
      </w:r>
      <w:r>
        <w:t xml:space="preserve">vào </w:t>
      </w:r>
      <w:r>
        <w:t xml:space="preserve">bóng </w:t>
      </w:r>
      <w:r>
        <w:t xml:space="preserve">ở </w:t>
      </w:r>
      <w:r>
        <w:t xml:space="preserve">trên </w:t>
      </w:r>
      <w:r>
        <w:t xml:space="preserve">lưới, </w:t>
      </w:r>
      <w:r>
        <w:t xml:space="preserve">trong </w:t>
      </w:r>
      <w:r>
        <w:t xml:space="preserve">bóng </w:t>
      </w:r>
      <w:r>
        <w:t xml:space="preserve">chuyền). </w:t>
      </w:r>
      <w:r>
        <w:rPr>
          <w:b/>
        </w:rPr>
        <w:t xml:space="preserve">2 </w:t>
      </w:r>
      <w:r>
        <w:rPr>
          <w:i/>
        </w:rP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một </w:t>
      </w:r>
      <w:r>
        <w:t xml:space="preserve">sức </w:t>
      </w:r>
      <w:r>
        <w:t xml:space="preserve">mạnh </w:t>
      </w:r>
      <w:r>
        <w:t xml:space="preserve">làm </w:t>
      </w:r>
      <w:r>
        <w:t xml:space="preserve">tổn </w:t>
      </w:r>
      <w:r>
        <w:t xml:space="preserve">thương. </w:t>
      </w:r>
      <w:r>
        <w:t xml:space="preserve">Đập </w:t>
      </w:r>
      <w:r>
        <w:rPr>
          <w:i/>
        </w:rPr>
        <w:t xml:space="preserve">tan </w:t>
      </w:r>
      <w:r>
        <w:rPr>
          <w:i/>
        </w:rPr>
        <w:t xml:space="preserve">cuộc </w:t>
      </w:r>
      <w:r>
        <w:rPr>
          <w:i/>
        </w:rPr>
        <w:t xml:space="preserve">tiến </w:t>
      </w:r>
      <w:r>
        <w:rPr>
          <w:i/>
        </w:rPr>
        <w:t xml:space="preserve">công. </w:t>
      </w:r>
      <w:r>
        <w:rPr>
          <w:i/>
        </w:rPr>
        <w:t xml:space="preserve">Dùng </w:t>
      </w:r>
      <w:r>
        <w:t xml:space="preserve">lí </w:t>
      </w:r>
      <w:r>
        <w:rPr>
          <w:i/>
        </w:rPr>
        <w:t xml:space="preserve">lẽ </w:t>
      </w:r>
      <w:r>
        <w:rPr>
          <w:i/>
        </w:rPr>
        <w:t xml:space="preserve">đập </w:t>
      </w:r>
      <w:r>
        <w:t xml:space="preserve">lại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t xml:space="preserve">xuyên </w:t>
      </w:r>
      <w:r>
        <w:rPr>
          <w:i/>
        </w:rPr>
        <w:t xml:space="preserve">tạc. </w:t>
      </w:r>
      <w:r>
        <w:rPr>
          <w:b/>
        </w:rPr>
        <w:t xml:space="preserve">3 </w:t>
      </w:r>
      <w:r>
        <w:t xml:space="preserve">Tác </w:t>
      </w:r>
      <w:r>
        <w:t xml:space="preserve">động </w:t>
      </w:r>
      <w:r>
        <w:rPr>
          <w:i/>
        </w:rPr>
        <w:t xml:space="preserve">mạnh </w:t>
      </w:r>
      <w:r>
        <w:t xml:space="preserve">vào </w:t>
      </w:r>
      <w:r>
        <w:t xml:space="preserve">giác </w:t>
      </w:r>
      <w:r>
        <w:t xml:space="preserve">quan, </w:t>
      </w:r>
      <w:r>
        <w:t xml:space="preserve">vào </w:t>
      </w:r>
      <w:r>
        <w:t xml:space="preserve">ý </w:t>
      </w:r>
      <w:r>
        <w:t xml:space="preserve">thức. </w:t>
      </w:r>
      <w:r>
        <w:rPr>
          <w:i/>
        </w:rPr>
        <w:t xml:space="preserve">Dòng </w:t>
      </w:r>
      <w:r>
        <w:rPr>
          <w:i/>
        </w:rPr>
        <w:t xml:space="preserve">chữ </w:t>
      </w:r>
      <w:r>
        <w:rPr>
          <w:i/>
        </w:rPr>
        <w:t xml:space="preserve">đó </w:t>
      </w:r>
      <w:r>
        <w:rPr>
          <w:i/>
        </w:rPr>
        <w:t xml:space="preserve">đập </w:t>
      </w:r>
      <w:r>
        <w:t xml:space="preserve">vào </w:t>
      </w:r>
      <w:r>
        <w:rPr>
          <w:i/>
        </w:rPr>
        <w:t xml:space="preserve">mắt. </w:t>
      </w:r>
      <w:r>
        <w:t xml:space="preserve">Đập </w:t>
      </w:r>
      <w:r>
        <w:rPr>
          <w:i/>
        </w:rPr>
        <w:t xml:space="preserve">mạnh </w:t>
      </w:r>
      <w:r>
        <w:rPr>
          <w:i/>
        </w:rPr>
        <w:t xml:space="preserve">uào </w:t>
      </w:r>
      <w:r>
        <w:rPr>
          <w:i/>
        </w:rPr>
        <w:t xml:space="preserve">đầu </w:t>
      </w:r>
      <w:r>
        <w:rPr>
          <w:i/>
        </w:rPr>
        <w:t xml:space="preserve">óc, </w:t>
      </w:r>
      <w:r>
        <w:t xml:space="preserve">gây </w:t>
      </w:r>
      <w:r>
        <w:rPr>
          <w:i/>
        </w:rPr>
        <w:t xml:space="preserve">xúc </w:t>
      </w:r>
      <w:r>
        <w:rPr>
          <w:i/>
        </w:rPr>
        <w:t xml:space="preserve">động </w:t>
      </w:r>
      <w:r>
        <w:rPr>
          <w:i/>
        </w:rPr>
        <w:t xml:space="preserve">sâu </w:t>
      </w:r>
      <w:r>
        <w:t xml:space="preserve">sắc. </w:t>
      </w:r>
      <w:r>
        <w:rPr>
          <w:b/>
        </w:rPr>
        <w:t xml:space="preserve">4 </w:t>
      </w:r>
      <w:r>
        <w:t xml:space="preserve">(Tim, </w:t>
      </w:r>
      <w:r>
        <w:t xml:space="preserve">mạch) </w:t>
      </w:r>
      <w:r>
        <w:t xml:space="preserve">vận </w:t>
      </w:r>
      <w:r>
        <w:t xml:space="preserve">động </w:t>
      </w:r>
      <w:r>
        <w:t xml:space="preserve">co </w:t>
      </w:r>
      <w:r>
        <w:t xml:space="preserve">bóp. </w:t>
      </w:r>
      <w:r>
        <w:rPr>
          <w:i/>
        </w:rPr>
        <w:t xml:space="preserve">Tìm </w:t>
      </w:r>
      <w:r>
        <w:rPr>
          <w:i/>
        </w:rPr>
        <w:t xml:space="preserve">ngừng </w:t>
      </w:r>
      <w:r>
        <w:rPr>
          <w:i/>
        </w:rPr>
        <w:t xml:space="preserve">đập. </w:t>
      </w:r>
      <w:r>
        <w:rPr>
          <w:i/>
        </w:rPr>
        <w:t xml:space="preserve">Nhịp </w:t>
      </w:r>
      <w:r>
        <w:rPr>
          <w:i/>
        </w:rPr>
        <w:t xml:space="preserve">đập </w:t>
      </w:r>
      <w:r>
        <w:rPr>
          <w:i/>
        </w:rPr>
        <w:t xml:space="preserve">của </w:t>
      </w:r>
      <w:r>
        <w:rPr>
          <w:i/>
        </w:rPr>
        <w:t xml:space="preserve">mạch. </w:t>
      </w:r>
      <w:r>
        <w:rPr>
          <w:b/>
        </w:rPr>
        <w:t xml:space="preserve">5 </w:t>
      </w:r>
      <w:r>
        <w:t xml:space="preserve">(kng,). </w:t>
      </w:r>
      <w:r>
        <w:t xml:space="preserve">(Khoản </w:t>
      </w:r>
      <w:r>
        <w:t xml:space="preserve">tiền) </w:t>
      </w:r>
      <w:r>
        <w:t xml:space="preserve">gộp </w:t>
      </w:r>
      <w:r>
        <w:t xml:space="preserve">chung </w:t>
      </w:r>
      <w:r>
        <w:t xml:space="preserve">vào </w:t>
      </w:r>
      <w:r>
        <w:t xml:space="preserve">làm </w:t>
      </w:r>
      <w:r>
        <w:t xml:space="preserve">một </w:t>
      </w:r>
      <w:r>
        <w:t xml:space="preserve">với </w:t>
      </w:r>
      <w:r>
        <w:t xml:space="preserve">một </w:t>
      </w:r>
      <w:r>
        <w:t xml:space="preserve">khoản </w:t>
      </w:r>
      <w:r>
        <w:t xml:space="preserve">khác. </w:t>
      </w:r>
      <w:r>
        <w:t xml:space="preserve">Lãi </w:t>
      </w:r>
      <w:r>
        <w:rPr>
          <w:i/>
        </w:rPr>
        <w:t xml:space="preserve">đập </w:t>
      </w:r>
      <w:r>
        <w:rPr>
          <w:i/>
        </w:rPr>
        <w:t xml:space="preserve">uào </w:t>
      </w:r>
      <w:r>
        <w:rPr>
          <w:i/>
        </w:rPr>
        <w:t xml:space="preserve">uốn. </w:t>
      </w:r>
      <w:r>
        <w:t xml:space="preserve">Còn </w:t>
      </w:r>
      <w:r>
        <w:t xml:space="preserve">thiếu </w:t>
      </w:r>
      <w:r>
        <w:rPr>
          <w:i/>
        </w:rPr>
        <w:t xml:space="preserve">thì </w:t>
      </w:r>
      <w:r>
        <w:rPr>
          <w:i/>
        </w:rPr>
        <w:t xml:space="preserve">lấy </w:t>
      </w:r>
      <w:r>
        <w:rPr>
          <w:i/>
        </w:rPr>
        <w:t xml:space="preserve">khoản </w:t>
      </w:r>
      <w:r>
        <w:rPr>
          <w:i/>
        </w:rPr>
        <w:t xml:space="preserve">khác </w:t>
      </w:r>
      <w:r>
        <w:rPr>
          <w:i/>
        </w:rPr>
        <w:t xml:space="preserve">đập </w:t>
      </w:r>
      <w:r>
        <w:rPr>
          <w:i/>
        </w:rPr>
        <w:t xml:space="preserve">uào. </w:t>
      </w:r>
      <w:r>
        <w:br/>
      </w:r>
      <w:r>
        <w:rPr>
          <w:b/>
        </w:rPr>
        <w:t xml:space="preserve">đập </w:t>
      </w:r>
      <w:r>
        <w:rPr>
          <w:b/>
        </w:rPr>
        <w:t xml:space="preserve">tan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rPr>
          <w:i/>
        </w:rPr>
        <w:t xml:space="preserve">mạnh </w:t>
      </w:r>
      <w:r>
        <w:t xml:space="preserve">phá </w:t>
      </w:r>
      <w:r>
        <w:t xml:space="preserve">vỡ </w:t>
      </w:r>
      <w:r>
        <w:t xml:space="preserve">hoàn </w:t>
      </w:r>
      <w:r>
        <w:t xml:space="preserve">toàn. </w:t>
      </w:r>
      <w:r>
        <w:t xml:space="preserve">Đập </w:t>
      </w:r>
      <w:r>
        <w:rPr>
          <w:i/>
        </w:rPr>
        <w:t xml:space="preserve">tan </w:t>
      </w:r>
      <w:r>
        <w:rPr>
          <w:i/>
        </w:rPr>
        <w:t xml:space="preserve">âm </w:t>
      </w:r>
      <w:r>
        <w:t xml:space="preserve">mưu. </w:t>
      </w:r>
      <w:r>
        <w:br/>
      </w:r>
      <w:r>
        <w:rPr>
          <w:b/>
        </w:rPr>
        <w:t xml:space="preserve">đập </w:t>
      </w:r>
      <w:r>
        <w:rPr>
          <w:b/>
        </w:rPr>
        <w:t xml:space="preserve">tràn </w:t>
      </w:r>
      <w:r>
        <w:rPr>
          <w:i/>
        </w:rPr>
        <w:t xml:space="preserve">danh từ </w:t>
      </w:r>
      <w:r>
        <w:t xml:space="preserve">Đập </w:t>
      </w:r>
      <w:r>
        <w:t xml:space="preserve">bằng </w:t>
      </w:r>
      <w:r>
        <w:t xml:space="preserve">bê </w:t>
      </w:r>
      <w:r>
        <w:t xml:space="preserve">tông </w:t>
      </w:r>
      <w:r>
        <w:t xml:space="preserve">hay </w:t>
      </w:r>
      <w:r>
        <w:t xml:space="preserve">đá </w:t>
      </w:r>
      <w:r>
        <w:t xml:space="preserve">xây </w:t>
      </w:r>
      <w:r>
        <w:t xml:space="preserve">ở </w:t>
      </w:r>
      <w:r>
        <w:t xml:space="preserve">hồ </w:t>
      </w:r>
      <w:r>
        <w:t xml:space="preserve">chứa </w:t>
      </w:r>
      <w:r>
        <w:t xml:space="preserve">nước </w:t>
      </w:r>
      <w:r>
        <w:t xml:space="preserve">hoặc </w:t>
      </w:r>
      <w:r>
        <w:t xml:space="preserve">sông, </w:t>
      </w:r>
      <w:r>
        <w:t xml:space="preserve">cho </w:t>
      </w:r>
      <w:r>
        <w:t xml:space="preserve">phép </w:t>
      </w:r>
      <w:r>
        <w:t xml:space="preserve">nước </w:t>
      </w:r>
      <w:r>
        <w:t xml:space="preserve">tràn </w:t>
      </w:r>
      <w:r>
        <w:t xml:space="preserve">qua </w:t>
      </w:r>
      <w:r>
        <w:t xml:space="preserve">để </w:t>
      </w:r>
      <w:r>
        <w:t xml:space="preserve">chống </w:t>
      </w:r>
      <w:r>
        <w:t xml:space="preserve">lũ </w:t>
      </w:r>
      <w:r>
        <w:t xml:space="preserve">và </w:t>
      </w:r>
      <w:r>
        <w:t xml:space="preserve">điều </w:t>
      </w:r>
      <w:r>
        <w:t xml:space="preserve">tiết </w:t>
      </w:r>
      <w:r>
        <w:t xml:space="preserve">dòng </w:t>
      </w:r>
      <w:r>
        <w:t xml:space="preserve">chảy, </w:t>
      </w:r>
      <w:r>
        <w:t xml:space="preserve">bảo </w:t>
      </w:r>
      <w:r>
        <w:t xml:space="preserve">vệ </w:t>
      </w:r>
      <w:r>
        <w:t xml:space="preserve">cho </w:t>
      </w:r>
      <w:r>
        <w:t xml:space="preserve">công </w:t>
      </w:r>
      <w:r>
        <w:t xml:space="preserve">trình </w:t>
      </w:r>
      <w:r>
        <w:t xml:space="preserve">đầu </w:t>
      </w:r>
      <w:r>
        <w:t xml:space="preserve">mối </w:t>
      </w:r>
      <w:r>
        <w:t xml:space="preserve">thuỷ </w:t>
      </w:r>
      <w:r>
        <w:t xml:space="preserve">lợi. </w:t>
      </w:r>
      <w:r>
        <w:t xml:space="preserve">Đập </w:t>
      </w:r>
      <w:r>
        <w:rPr>
          <w:i/>
        </w:rPr>
        <w:t xml:space="preserve">tràn </w:t>
      </w:r>
      <w:r>
        <w:t xml:space="preserve">xả </w:t>
      </w:r>
      <w:r>
        <w:rPr>
          <w:i/>
        </w:rPr>
        <w:t xml:space="preserve">lũ. </w:t>
      </w:r>
      <w:r>
        <w:br/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rắn </w:t>
      </w:r>
      <w:r>
        <w:t xml:space="preserve">ở </w:t>
      </w:r>
      <w:r>
        <w:t xml:space="preserve">trên </w:t>
      </w:r>
      <w:r>
        <w:t xml:space="preserve">đó </w:t>
      </w:r>
      <w:r>
        <w:t xml:space="preserve">người </w:t>
      </w:r>
      <w:r>
        <w:t xml:space="preserve">và </w:t>
      </w:r>
      <w:r>
        <w:t xml:space="preserve">các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đi </w:t>
      </w:r>
      <w:r>
        <w:t xml:space="preserve">lại, </w:t>
      </w:r>
      <w:r>
        <w:t xml:space="preserve">sinh </w:t>
      </w:r>
      <w:r>
        <w:t xml:space="preserve">sống, </w:t>
      </w:r>
      <w:r>
        <w:t xml:space="preserve">cây </w:t>
      </w:r>
      <w:r>
        <w:t xml:space="preserve">cỏ </w:t>
      </w:r>
      <w:r>
        <w:t xml:space="preserve">mọc;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trời </w:t>
      </w:r>
      <w:r>
        <w:t xml:space="preserve">hoặc </w:t>
      </w:r>
      <w:r>
        <w:t xml:space="preserve">với </w:t>
      </w:r>
      <w:r>
        <w:t xml:space="preserve">biển, </w:t>
      </w:r>
      <w:r>
        <w:t xml:space="preserve">nước.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đất. </w:t>
      </w:r>
      <w:r>
        <w:t xml:space="preserve">Chôn </w:t>
      </w:r>
      <w:r>
        <w:rPr>
          <w:i/>
        </w:rPr>
        <w:t xml:space="preserve">dưới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Chất </w:t>
      </w:r>
      <w:r>
        <w:t xml:space="preserve">rắn </w:t>
      </w:r>
      <w:r>
        <w:t xml:space="preserve">làm </w:t>
      </w:r>
      <w:r>
        <w:t xml:space="preserve">thành </w:t>
      </w:r>
      <w:r>
        <w:t xml:space="preserve">lớp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Đất, </w:t>
      </w:r>
      <w:r>
        <w:t xml:space="preserve">gồm </w:t>
      </w:r>
      <w:r>
        <w:t xml:space="preserve">những </w:t>
      </w:r>
      <w:r>
        <w:t xml:space="preserve">hạt </w:t>
      </w:r>
      <w:r>
        <w:t xml:space="preserve">vụn </w:t>
      </w:r>
      <w:r>
        <w:t xml:space="preserve">khoáng </w:t>
      </w:r>
      <w:r>
        <w:t xml:space="preserve">vật </w:t>
      </w:r>
      <w:r>
        <w:t xml:space="preserve">không </w:t>
      </w:r>
      <w:r>
        <w:t xml:space="preserve">gắn </w:t>
      </w:r>
      <w:r>
        <w:t xml:space="preserve">chặt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nhiều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gọi </w:t>
      </w:r>
      <w:r>
        <w:t xml:space="preserve">là </w:t>
      </w:r>
      <w:r>
        <w:t xml:space="preserve">mùn,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trồng </w:t>
      </w:r>
      <w:r>
        <w:t xml:space="preserve">trọt </w:t>
      </w:r>
      <w:r>
        <w:t xml:space="preserve">được;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đá. </w:t>
      </w:r>
      <w:r>
        <w:t xml:space="preserve">Cuốc </w:t>
      </w:r>
      <w:r>
        <w:rPr>
          <w:i/>
        </w:rPr>
        <w:t xml:space="preserve">đất. </w:t>
      </w:r>
      <w:r>
        <w:rPr>
          <w:i/>
        </w:rPr>
        <w:t xml:space="preserve">Đất </w:t>
      </w:r>
      <w:r>
        <w:rPr>
          <w:i/>
        </w:rPr>
        <w:t xml:space="preserve">bồi. </w:t>
      </w:r>
      <w:r>
        <w:rPr>
          <w:i/>
        </w:rPr>
        <w:t xml:space="preserve">Làm </w:t>
      </w:r>
      <w:r>
        <w:rPr>
          <w:i/>
        </w:rPr>
        <w:t xml:space="preserve">kĩ </w:t>
      </w:r>
      <w:r>
        <w:rPr>
          <w:i/>
        </w:rPr>
        <w:t xml:space="preserve">đất </w:t>
      </w:r>
      <w:r>
        <w:rPr>
          <w:i/>
        </w:rP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gieo </w:t>
      </w:r>
      <w:r>
        <w:rPr>
          <w:i/>
        </w:rPr>
        <w:t xml:space="preserve">trồng. </w:t>
      </w:r>
      <w:r>
        <w:rPr>
          <w:b/>
        </w:rPr>
        <w:t xml:space="preserve">3 </w:t>
      </w:r>
      <w:r>
        <w:t xml:space="preserve">Khoảng </w:t>
      </w:r>
      <w:r>
        <w:t xml:space="preserve">mặt </w:t>
      </w:r>
      <w:r>
        <w:t xml:space="preserve">đất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trồng </w:t>
      </w:r>
      <w:r>
        <w:t xml:space="preserve">trọt </w:t>
      </w:r>
      <w:r>
        <w:t xml:space="preserve">được. </w:t>
      </w:r>
      <w:r>
        <w:rPr>
          <w:i/>
        </w:rPr>
        <w:t xml:space="preserve">Diện </w:t>
      </w:r>
      <w:r>
        <w:rPr>
          <w:i/>
        </w:rPr>
        <w:t xml:space="preserve">tích </w:t>
      </w:r>
      <w:r>
        <w:rPr>
          <w:i/>
        </w:rPr>
        <w:t xml:space="preserve">đất </w:t>
      </w:r>
      <w:r>
        <w:t xml:space="preserve">trồng </w:t>
      </w:r>
      <w:r>
        <w:t xml:space="preserve">trọt. </w:t>
      </w:r>
      <w: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tốc </w:t>
      </w:r>
      <w:r>
        <w:rPr>
          <w:i/>
        </w:rPr>
        <w:t xml:space="preserve">đất </w:t>
      </w:r>
      <w:r>
        <w:rPr>
          <w:i/>
        </w:rPr>
        <w:t xml:space="preserve">cắm </w:t>
      </w:r>
      <w:r>
        <w:rPr>
          <w:i/>
        </w:rPr>
        <w:t xml:space="preserve">dùi </w:t>
      </w:r>
      <w:r>
        <w:t xml:space="preserve">(không </w:t>
      </w:r>
      <w:r>
        <w:t xml:space="preserve">có </w:t>
      </w:r>
      <w:r>
        <w:t xml:space="preserve">một </w:t>
      </w:r>
      <w:r>
        <w:t xml:space="preserve">mảnh </w:t>
      </w:r>
      <w:r>
        <w:t xml:space="preserve">đất </w:t>
      </w:r>
      <w:r>
        <w:t xml:space="preserve">nhỏ </w:t>
      </w:r>
      <w:r>
        <w:t xml:space="preserve">nào;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nghèo </w:t>
      </w:r>
      <w:r>
        <w:t xml:space="preserve">khổ </w:t>
      </w:r>
      <w:r>
        <w:t xml:space="preserve">cùng </w:t>
      </w:r>
      <w:r>
        <w:t xml:space="preserve">cực). </w:t>
      </w:r>
      <w:r>
        <w:rPr>
          <w:b/>
        </w:rPr>
        <w:t xml:space="preserve">4 </w:t>
      </w:r>
      <w:r>
        <w:t xml:space="preserve">Khoảng </w:t>
      </w:r>
      <w:r>
        <w:t xml:space="preserve">mặt </w:t>
      </w:r>
      <w:r>
        <w:t xml:space="preserve">đất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ruộng. </w:t>
      </w:r>
      <w:r>
        <w:rPr>
          <w:i/>
        </w:rPr>
        <w:t xml:space="preserve">Đất </w:t>
      </w:r>
      <w:r>
        <w:rPr>
          <w:i/>
        </w:rPr>
        <w:t xml:space="preserve">ở. </w:t>
      </w:r>
      <w:r>
        <w:rPr>
          <w:i/>
        </w:rPr>
        <w:t xml:space="preserve">Tính </w:t>
      </w:r>
      <w:r>
        <w:rPr>
          <w:i/>
        </w:rPr>
        <w:t xml:space="preserve">cả </w:t>
      </w:r>
      <w:r>
        <w:rPr>
          <w:i/>
        </w:rPr>
        <w:t xml:space="preserve">đất </w:t>
      </w:r>
      <w:r>
        <w:rPr>
          <w:i/>
        </w:rPr>
        <w:t xml:space="preserve">lẫn </w:t>
      </w:r>
      <w:r>
        <w:rPr>
          <w:i/>
        </w:rPr>
        <w:t xml:space="preserve">ruộng </w:t>
      </w:r>
      <w:r>
        <w:rPr>
          <w:i/>
        </w:rPr>
        <w:t xml:space="preserve">là </w:t>
      </w:r>
      <w:r>
        <w:rPr>
          <w:i/>
        </w:rPr>
        <w:t xml:space="preserve">hai </w:t>
      </w:r>
      <w:r>
        <w:rPr>
          <w:i/>
        </w:rPr>
        <w:t xml:space="preserve">hecta. </w:t>
      </w:r>
      <w:r>
        <w:rPr>
          <w:b/>
        </w:rPr>
        <w:t xml:space="preserve">5 </w:t>
      </w:r>
      <w:r>
        <w:t xml:space="preserve">Vật </w:t>
      </w:r>
      <w:r>
        <w:t xml:space="preserve">liệu </w:t>
      </w:r>
      <w:r>
        <w:t xml:space="preserve">gồm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đất </w:t>
      </w:r>
      <w:r>
        <w:t xml:space="preserve">(thường </w:t>
      </w:r>
      <w:r>
        <w:t xml:space="preserve">là </w:t>
      </w:r>
      <w:r>
        <w:t xml:space="preserve">đất </w:t>
      </w:r>
      <w:r>
        <w:t xml:space="preserve">sét). </w:t>
      </w:r>
      <w:r>
        <w:rPr>
          <w:i/>
        </w:rPr>
        <w:t xml:space="preserve">Ấm </w:t>
      </w:r>
      <w:r>
        <w:rPr>
          <w:i/>
        </w:rPr>
        <w:t xml:space="preserve">đất. </w:t>
      </w:r>
      <w:r>
        <w:t xml:space="preserve">Nhà </w:t>
      </w:r>
      <w:r>
        <w:rPr>
          <w:i/>
        </w:rPr>
        <w:t xml:space="preserve">tranh </w:t>
      </w:r>
      <w:r>
        <w:rPr>
          <w:i/>
        </w:rPr>
        <w:t xml:space="preserve">uách </w:t>
      </w:r>
      <w:r>
        <w:rPr>
          <w:i/>
        </w:rPr>
        <w:t xml:space="preserve">đất. </w:t>
      </w:r>
      <w:r>
        <w:rPr>
          <w:b/>
        </w:rPr>
        <w:t xml:space="preserve">6 </w:t>
      </w:r>
      <w:r>
        <w:t xml:space="preserve">Vùng </w:t>
      </w:r>
      <w:r>
        <w:t xml:space="preserve">có </w:t>
      </w:r>
      <w:r>
        <w:t xml:space="preserve">người </w:t>
      </w:r>
      <w:r>
        <w:t xml:space="preserve">ở,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đó. </w:t>
      </w:r>
      <w:r>
        <w:t xml:space="preserve">Nơi </w:t>
      </w:r>
      <w:r>
        <w:rPr>
          <w:i/>
        </w:rPr>
        <w:t xml:space="preserve">quê </w:t>
      </w:r>
      <w:r>
        <w:rPr>
          <w:i/>
        </w:rPr>
        <w:t xml:space="preserve">cha </w:t>
      </w:r>
      <w:r>
        <w:rPr>
          <w:i/>
        </w:rPr>
        <w:t xml:space="preserve">đất </w:t>
      </w:r>
      <w:r>
        <w:t xml:space="preserve">tổ. </w:t>
      </w:r>
      <w:r>
        <w:rPr>
          <w:b/>
        </w:rPr>
        <w:t xml:space="preserve">7 </w:t>
      </w:r>
      <w:r>
        <w:t xml:space="preserve">Chỗ </w:t>
      </w:r>
      <w:r>
        <w:t xml:space="preserve">có </w:t>
      </w:r>
      <w:r>
        <w:t xml:space="preserve">địa </w:t>
      </w:r>
      <w:r>
        <w:t xml:space="preserve">hình </w:t>
      </w:r>
      <w:r>
        <w:t xml:space="preserve">mạch </w:t>
      </w:r>
      <w:r>
        <w:t xml:space="preserve">đất </w:t>
      </w:r>
      <w:r>
        <w:t xml:space="preserve">tốt </w:t>
      </w:r>
      <w:r>
        <w:t xml:space="preserve">để </w:t>
      </w:r>
      <w:r>
        <w:t xml:space="preserve">làm </w:t>
      </w:r>
      <w:r>
        <w:t xml:space="preserve">nhà </w:t>
      </w:r>
      <w:r>
        <w:t xml:space="preserve">cửa </w:t>
      </w:r>
      <w:r>
        <w:t xml:space="preserve">hoặc </w:t>
      </w:r>
      <w:r>
        <w:t xml:space="preserve">đặt </w:t>
      </w:r>
      <w:r>
        <w:t xml:space="preserve">mồ </w:t>
      </w:r>
      <w:r>
        <w:t xml:space="preserve">mả,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Thầy </w:t>
      </w:r>
      <w:r>
        <w:rPr>
          <w:i/>
        </w:rPr>
        <w:t xml:space="preserve">địa </w:t>
      </w:r>
      <w:r>
        <w:t xml:space="preserve">lí </w:t>
      </w:r>
      <w:r>
        <w:rPr>
          <w:i/>
        </w:rPr>
        <w:t xml:space="preserve">đi </w:t>
      </w:r>
      <w:r>
        <w:t xml:space="preserve">tìm </w:t>
      </w:r>
      <w:r>
        <w:rPr>
          <w:i/>
        </w:rPr>
        <w:t xml:space="preserve">đất. </w:t>
      </w:r>
      <w:r>
        <w:rPr>
          <w:i/>
        </w:rPr>
        <w:t xml:space="preserve">Được </w:t>
      </w:r>
      <w:r>
        <w:rPr>
          <w:i/>
        </w:rPr>
        <w:t xml:space="preserve">đất. </w:t>
      </w:r>
      <w:r>
        <w:rPr>
          <w:b/>
        </w:rPr>
        <w:t xml:space="preserve">8 </w:t>
      </w:r>
      <w:r>
        <w:t xml:space="preserve">Nơi </w:t>
      </w:r>
      <w:r>
        <w:t xml:space="preserve">thuận </w:t>
      </w:r>
      <w:r>
        <w:t xml:space="preserve">lợi </w:t>
      </w:r>
      <w:r>
        <w:t xml:space="preserve">cho </w:t>
      </w:r>
      <w:r>
        <w:rPr>
          <w:i/>
        </w:rP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Tìm </w:t>
      </w:r>
      <w:r>
        <w:rPr>
          <w:i/>
        </w:rPr>
        <w:t xml:space="preserve">đất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t xml:space="preserve">Cùng </w:t>
      </w:r>
      <w:r>
        <w:rPr>
          <w:i/>
        </w:rPr>
        <w:t xml:space="preserve">đường,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đất </w:t>
      </w:r>
      <w:r>
        <w:t xml:space="preserve">dung </w:t>
      </w:r>
      <w:r>
        <w:t xml:space="preserve">thân. </w:t>
      </w:r>
      <w:r>
        <w:rPr>
          <w:b/>
        </w:rPr>
        <w:t xml:space="preserve">9 </w:t>
      </w:r>
      <w:r>
        <w:t xml:space="preserve">(phương ngữ). </w:t>
      </w:r>
      <w:r>
        <w:t xml:space="preserve">Ghét. </w:t>
      </w:r>
      <w:r>
        <w:rPr>
          <w:i/>
        </w:rPr>
        <w:t xml:space="preserve">Tắm </w:t>
      </w:r>
      <w:r>
        <w:t xml:space="preserve">kì </w:t>
      </w:r>
      <w:r>
        <w:rPr>
          <w:i/>
        </w:rPr>
        <w:t xml:space="preserve">ra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bằng </w:t>
      </w:r>
      <w:r>
        <w:rPr>
          <w:b/>
        </w:rPr>
        <w:t xml:space="preserve">nổi </w:t>
      </w:r>
      <w:r>
        <w:rPr>
          <w:b/>
        </w:rPr>
        <w:t xml:space="preserve">sóng </w:t>
      </w:r>
      <w:r>
        <w:t xml:space="preserve">Ví </w:t>
      </w:r>
      <w:r>
        <w:t xml:space="preserve">cảnh </w:t>
      </w:r>
      <w:r>
        <w:t xml:space="preserve">đang </w:t>
      </w:r>
      <w:r>
        <w:t xml:space="preserve">yên </w:t>
      </w:r>
      <w:r>
        <w:t xml:space="preserve">bỗng </w:t>
      </w:r>
      <w:r>
        <w:t xml:space="preserve">dưng </w:t>
      </w:r>
      <w:r>
        <w:t xml:space="preserve">có </w:t>
      </w:r>
      <w:r>
        <w:t xml:space="preserve">biến.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cát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Đất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những </w:t>
      </w:r>
      <w:r>
        <w:t xml:space="preserve">hạt </w:t>
      </w:r>
      <w:r>
        <w:t xml:space="preserve">như </w:t>
      </w:r>
      <w:r>
        <w:t xml:space="preserve">cát, </w:t>
      </w:r>
      <w:r>
        <w:t xml:space="preserve">rời </w:t>
      </w:r>
      <w:r>
        <w:t xml:space="preserve">rạc, </w:t>
      </w:r>
      <w:r>
        <w:t xml:space="preserve">nên </w:t>
      </w:r>
      <w:r>
        <w:t xml:space="preserve">dễ </w:t>
      </w:r>
      <w:r>
        <w:t xml:space="preserve">làm, </w:t>
      </w:r>
      <w:r>
        <w:t xml:space="preserve">dễ </w:t>
      </w:r>
      <w:r>
        <w:t xml:space="preserve">thấm </w:t>
      </w:r>
      <w:r>
        <w:t xml:space="preserve">nước. </w:t>
      </w:r>
      <w:r>
        <w:rPr>
          <w:i/>
        </w:rPr>
        <w:t xml:space="preserve">Khoai </w:t>
      </w:r>
      <w:r>
        <w:rPr>
          <w:i/>
        </w:rPr>
        <w:t xml:space="preserve">lang </w:t>
      </w:r>
      <w:r>
        <w:rPr>
          <w:i/>
        </w:rPr>
        <w:t xml:space="preserve">ưa </w:t>
      </w:r>
      <w:r>
        <w:rPr>
          <w:i/>
        </w:rPr>
        <w:t xml:space="preserve">đất </w:t>
      </w:r>
      <w:r>
        <w:rPr>
          <w:i/>
        </w:rPr>
        <w:t xml:space="preserve">cát. </w:t>
      </w:r>
      <w:r>
        <w:rPr>
          <w:b/>
        </w:rPr>
        <w:t xml:space="preserve">2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Đất </w:t>
      </w:r>
      <w:r>
        <w:rPr>
          <w:i/>
        </w:rPr>
        <w:t xml:space="preserve">cát </w:t>
      </w:r>
      <w:r>
        <w:rPr>
          <w:i/>
        </w:rPr>
        <w:t xml:space="preserve">màu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cát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t xml:space="preserve">Đất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đất </w:t>
      </w:r>
      <w:r>
        <w:t xml:space="preserve">cát </w:t>
      </w:r>
      <w:r>
        <w:t xml:space="preserve">và </w:t>
      </w:r>
      <w:r>
        <w:t xml:space="preserve">đất </w:t>
      </w:r>
      <w:r>
        <w:t xml:space="preserve">thịt, </w:t>
      </w:r>
      <w:r>
        <w:t xml:space="preserve">nhưng </w:t>
      </w:r>
      <w:r>
        <w:t xml:space="preserve">gần </w:t>
      </w:r>
      <w:r>
        <w:t xml:space="preserve">đất </w:t>
      </w:r>
      <w:r>
        <w:t xml:space="preserve">cát </w:t>
      </w:r>
      <w:r>
        <w:t xml:space="preserve">hơn.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dụng </w:t>
      </w:r>
      <w:r>
        <w:rPr>
          <w:b/>
        </w:rPr>
        <w:t xml:space="preserve">võ </w:t>
      </w:r>
      <w:r>
        <w:rPr>
          <w:i/>
        </w:rPr>
        <w:t xml:space="preserve">danh từ </w:t>
      </w:r>
      <w:r>
        <w:t xml:space="preserve">Nơi </w:t>
      </w:r>
      <w:r>
        <w:t xml:space="preserve">có </w:t>
      </w:r>
      <w:r>
        <w:t xml:space="preserve">thể </w:t>
      </w:r>
      <w:r>
        <w:t xml:space="preserve">thi </w:t>
      </w:r>
      <w:r>
        <w:t xml:space="preserve">thố </w:t>
      </w:r>
      <w:r>
        <w:t xml:space="preserve">được </w:t>
      </w:r>
      <w:r>
        <w:t xml:space="preserve">tài </w:t>
      </w:r>
      <w:r>
        <w:t xml:space="preserve">đất </w:t>
      </w:r>
      <w:r>
        <w:t xml:space="preserve">đai </w:t>
      </w:r>
      <w:r>
        <w:t xml:space="preserve">danh từ </w:t>
      </w:r>
      <w:r>
        <w:rPr>
          <w:b/>
        </w:rPr>
        <w:t xml:space="preserve">1 </w:t>
      </w:r>
      <w:r>
        <w:t xml:space="preserve">Như </w:t>
      </w:r>
      <w:r>
        <w:t xml:space="preserve">đất </w:t>
      </w:r>
      <w:r>
        <w:t xml:space="preserve">cát </w:t>
      </w:r>
      <w:r>
        <w:t xml:space="preserve">(nghĩa </w:t>
      </w:r>
      <w:r>
        <w:t xml:space="preserve">2). </w:t>
      </w:r>
      <w:r>
        <w:rPr>
          <w:b/>
        </w:rPr>
        <w:t xml:space="preserve">2 </w:t>
      </w:r>
      <w:r>
        <w:t xml:space="preserve">Khoảng </w:t>
      </w:r>
      <w:r>
        <w:t xml:space="preserve">mặt </w:t>
      </w:r>
      <w:r>
        <w:t xml:space="preserve">đất </w:t>
      </w:r>
      <w:r>
        <w:t xml:space="preserve">tương </w:t>
      </w:r>
      <w:r>
        <w:t xml:space="preserve">đối </w:t>
      </w:r>
      <w:r>
        <w:t xml:space="preserve">rộng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 </w:t>
      </w:r>
      <w:r>
        <w:rPr>
          <w:i/>
        </w:rPr>
        <w:t xml:space="preserve">vực </w:t>
      </w:r>
      <w:r>
        <w:rPr>
          <w:i/>
        </w:rPr>
        <w:t xml:space="preserve">đất </w:t>
      </w:r>
      <w:r>
        <w:t xml:space="preserve">đai. </w:t>
      </w:r>
      <w:r>
        <w:t xml:space="preserve">Xâm </w:t>
      </w:r>
      <w:r>
        <w:rPr>
          <w:i/>
        </w:rPr>
        <w:t xml:space="preserve">chiếm </w:t>
      </w:r>
      <w:r>
        <w:rPr>
          <w:i/>
        </w:rPr>
        <w:t xml:space="preserve">đất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đèn </w:t>
      </w:r>
      <w:r>
        <w:rPr>
          <w:i/>
        </w:rPr>
        <w:t xml:space="preserve">danh từ </w:t>
      </w:r>
      <w:r>
        <w:t xml:space="preserve">Chất </w:t>
      </w:r>
      <w:r>
        <w:t xml:space="preserve">rắn </w:t>
      </w:r>
      <w:r>
        <w:t xml:space="preserve">màu </w:t>
      </w:r>
      <w:r>
        <w:t xml:space="preserve">xám, </w:t>
      </w:r>
      <w:r>
        <w:t xml:space="preserve">khi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nước </w:t>
      </w:r>
      <w:r>
        <w:t xml:space="preserve">sinh </w:t>
      </w:r>
      <w:r>
        <w:t xml:space="preserve">ra </w:t>
      </w:r>
      <w:r>
        <w:t xml:space="preserve">acetylen,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thắp </w:t>
      </w:r>
      <w:r>
        <w:t xml:space="preserve">sáng.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Đất </w:t>
      </w:r>
      <w:r>
        <w:t xml:space="preserve">xốp, </w:t>
      </w:r>
      <w:r>
        <w:t xml:space="preserve">màu </w:t>
      </w:r>
      <w:r>
        <w:t xml:space="preserve">đỏ </w:t>
      </w:r>
      <w:r>
        <w:t xml:space="preserve">nâu. </w:t>
      </w:r>
      <w:r>
        <w:t xml:space="preserve">Cây </w:t>
      </w:r>
      <w:r>
        <w:rPr>
          <w:i/>
        </w:rPr>
        <w:t xml:space="preserve">caosu </w:t>
      </w:r>
      <w:r>
        <w:rPr>
          <w:i/>
        </w:rPr>
        <w:t xml:space="preserve">ưa </w:t>
      </w:r>
      <w:r>
        <w:t xml:space="preserve">đất </w:t>
      </w:r>
      <w:r>
        <w:t xml:space="preserve">đó.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hiếm </w:t>
      </w:r>
      <w:r>
        <w:rPr>
          <w:i/>
        </w:rPr>
        <w:t xml:space="preserve">danh từ </w:t>
      </w:r>
      <w:r>
        <w:t xml:space="preserve">Họ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rất </w:t>
      </w:r>
      <w:r>
        <w:t xml:space="preserve">giống </w:t>
      </w:r>
      <w:r>
        <w:t xml:space="preserve">nhau, </w:t>
      </w:r>
      <w:r>
        <w:t xml:space="preserve">thường </w:t>
      </w:r>
      <w:r>
        <w:t xml:space="preserve">lẫn </w:t>
      </w:r>
      <w:r>
        <w:t xml:space="preserve">trong </w:t>
      </w:r>
      <w:r>
        <w:t xml:space="preserve">quặng </w:t>
      </w:r>
      <w:r>
        <w:t xml:space="preserve">các </w:t>
      </w:r>
      <w:r>
        <w:t xml:space="preserve">kim </w:t>
      </w:r>
      <w:r>
        <w:t xml:space="preserve">loại </w:t>
      </w:r>
      <w:r>
        <w:t xml:space="preserve">khác </w:t>
      </w:r>
      <w:r>
        <w:t xml:space="preserve">và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các </w:t>
      </w:r>
      <w:r>
        <w:t xml:space="preserve">hợp </w:t>
      </w:r>
      <w:r>
        <w:t xml:space="preserve">kim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khách </w:t>
      </w:r>
      <w:r>
        <w:rPr>
          <w:b/>
        </w:rPr>
        <w:t xml:space="preserve">quê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Nơi </w:t>
      </w:r>
      <w:r>
        <w:t xml:space="preserve">xa </w:t>
      </w:r>
      <w:r>
        <w:t xml:space="preserve">quê </w:t>
      </w:r>
      <w:r>
        <w:t xml:space="preserve">hương, </w:t>
      </w:r>
      <w:r>
        <w:t xml:space="preserve">không </w:t>
      </w:r>
      <w:r>
        <w:t xml:space="preserve">có </w:t>
      </w:r>
      <w:r>
        <w:t xml:space="preserve">người </w:t>
      </w:r>
      <w:r>
        <w:t xml:space="preserve">thân </w:t>
      </w:r>
      <w:r>
        <w:t xml:space="preserve">thích.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lành </w:t>
      </w:r>
      <w:r>
        <w:rPr>
          <w:b/>
        </w:rPr>
        <w:t xml:space="preserve">chim </w:t>
      </w:r>
      <w:r>
        <w:rPr>
          <w:b/>
        </w:rPr>
        <w:t xml:space="preserve">đậu </w:t>
      </w:r>
      <w:r>
        <w:t xml:space="preserve">Chỉ </w:t>
      </w:r>
      <w:r>
        <w:t xml:space="preserve">nơi </w:t>
      </w:r>
      <w:r>
        <w:t xml:space="preserve">dễ </w:t>
      </w:r>
      <w:r>
        <w:t xml:space="preserve">làm </w:t>
      </w:r>
      <w:r>
        <w:t xml:space="preserve">ăn, </w:t>
      </w:r>
      <w:r>
        <w:t xml:space="preserve">nhiều </w:t>
      </w:r>
      <w:r>
        <w:t xml:space="preserve">người </w:t>
      </w:r>
      <w:r>
        <w:t xml:space="preserve">tìm </w:t>
      </w:r>
      <w:r>
        <w:t xml:space="preserve">đến </w:t>
      </w:r>
      <w:r>
        <w:t xml:space="preserve">sinh </w:t>
      </w:r>
      <w:r>
        <w:t xml:space="preserve">sống.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lề </w:t>
      </w:r>
      <w:r>
        <w:rPr>
          <w:b/>
        </w:rPr>
        <w:t xml:space="preserve">quê </w:t>
      </w:r>
      <w:r>
        <w:rPr>
          <w:b/>
        </w:rPr>
        <w:t xml:space="preserve">thói </w:t>
      </w:r>
      <w:r>
        <w:t xml:space="preserve">Phong </w:t>
      </w:r>
      <w:r>
        <w:t xml:space="preserve">tục, </w:t>
      </w:r>
      <w:r>
        <w:t xml:space="preserve">tập </w:t>
      </w:r>
      <w:r>
        <w:t xml:space="preserve">quán </w:t>
      </w:r>
      <w:r>
        <w:t xml:space="preserve">riêng, </w:t>
      </w:r>
      <w:r>
        <w:t xml:space="preserve">địa </w:t>
      </w:r>
      <w:r>
        <w:t xml:space="preserve">phương </w:t>
      </w:r>
      <w:r>
        <w:t xml:space="preserve">này </w:t>
      </w:r>
      <w:r>
        <w:t xml:space="preserve">khác </w:t>
      </w:r>
      <w:r>
        <w:t xml:space="preserve">địa </w:t>
      </w:r>
      <w:r>
        <w:t xml:space="preserve">phương </w:t>
      </w:r>
      <w:r>
        <w:t xml:space="preserve">khác.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liền </w:t>
      </w:r>
      <w:r>
        <w:rPr>
          <w:i/>
        </w:rPr>
        <w:t xml:space="preserve">danh từ </w:t>
      </w:r>
      <w:r>
        <w:t xml:space="preserve">Phần </w:t>
      </w:r>
      <w:r>
        <w:t xml:space="preserve">mặt </w:t>
      </w:r>
      <w:r>
        <w:t xml:space="preserve">đất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vùng </w:t>
      </w:r>
      <w:r>
        <w:t xml:space="preserve">tương </w:t>
      </w:r>
      <w:r>
        <w:t xml:space="preserve">đối </w:t>
      </w:r>
      <w:r>
        <w:t xml:space="preserve">rộng. </w:t>
      </w:r>
      <w:r>
        <w:rPr>
          <w:i/>
        </w:rPr>
        <w:t xml:space="preserve">Rời </w:t>
      </w:r>
      <w:r>
        <w:rPr>
          <w:i/>
        </w:rPr>
        <w:t xml:space="preserve">đảo </w:t>
      </w:r>
      <w:r>
        <w:rPr>
          <w:i/>
        </w:rPr>
        <w:t xml:space="preserve">trở </w:t>
      </w:r>
      <w:r>
        <w:t xml:space="preserve">uề </w:t>
      </w:r>
      <w:r>
        <w:rPr>
          <w:i/>
        </w:rPr>
        <w:t xml:space="preserve">đất </w:t>
      </w:r>
      <w:r>
        <w:rPr>
          <w:i/>
        </w:rPr>
        <w:t xml:space="preserve">liền. </w:t>
      </w:r>
      <w:r>
        <w:br w:type="page"/>
      </w:r>
      <w:r>
        <w:rPr>
          <w:b/>
        </w:rPr>
        <w:t xml:space="preserve">đất </w:t>
      </w:r>
      <w:r>
        <w:rPr>
          <w:b/>
        </w:rPr>
        <w:t xml:space="preserve">màu, </w:t>
      </w:r>
      <w:r>
        <w:rPr>
          <w:i/>
        </w:rPr>
        <w:t xml:space="preserve">danh từ </w:t>
      </w:r>
      <w:r>
        <w:rPr>
          <w:i/>
        </w:rPr>
        <w:t xml:space="preserve">Lớp </w:t>
      </w:r>
      <w:r>
        <w:t xml:space="preserve">tốt </w:t>
      </w:r>
      <w:r>
        <w:t xml:space="preserve">nhất </w:t>
      </w:r>
      <w:r>
        <w:t xml:space="preserve">trong </w:t>
      </w:r>
      <w:r>
        <w:t xml:space="preserve">đất </w:t>
      </w:r>
      <w:r>
        <w:t xml:space="preserve">trồng </w:t>
      </w:r>
      <w:r>
        <w:t xml:space="preserve">trọt.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màu, </w:t>
      </w:r>
      <w:r>
        <w:rPr>
          <w:i/>
        </w:rPr>
        <w:t xml:space="preserve">danh từ </w:t>
      </w:r>
      <w:r>
        <w:t xml:space="preserve">Đất </w:t>
      </w:r>
      <w:r>
        <w:t xml:space="preserve">ruộng </w:t>
      </w:r>
      <w:r>
        <w:t xml:space="preserve">khô, </w:t>
      </w:r>
      <w:r>
        <w:t xml:space="preserve">chuyên </w:t>
      </w:r>
      <w:r>
        <w:t xml:space="preserve">trồng </w:t>
      </w:r>
      <w:r>
        <w:t xml:space="preserve">các </w:t>
      </w:r>
      <w:r>
        <w:t xml:space="preserve">loại </w:t>
      </w:r>
      <w:r>
        <w:t xml:space="preserve">cây </w:t>
      </w:r>
      <w:r>
        <w:t xml:space="preserve">hoa </w:t>
      </w:r>
      <w:r>
        <w:t xml:space="preserve">màu.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Đất </w:t>
      </w:r>
      <w:r>
        <w:t xml:space="preserve">chứa </w:t>
      </w:r>
      <w:r>
        <w:t xml:space="preserve">nhiều </w:t>
      </w:r>
      <w:r>
        <w:t xml:space="preserve">hạt </w:t>
      </w:r>
      <w:r>
        <w:t xml:space="preserve">sét, </w:t>
      </w:r>
      <w:r>
        <w:t xml:space="preserve">khó </w:t>
      </w:r>
      <w:r>
        <w:t xml:space="preserve">cày </w:t>
      </w:r>
      <w:r>
        <w:t xml:space="preserve">bừa.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nhẹ </w:t>
      </w:r>
      <w:r>
        <w:rPr>
          <w:i/>
        </w:rPr>
        <w:t xml:space="preserve">danh từ </w:t>
      </w:r>
      <w:r>
        <w:t xml:space="preserve">Đất </w:t>
      </w:r>
      <w:r>
        <w:t xml:space="preserve">chứa </w:t>
      </w:r>
      <w:r>
        <w:t xml:space="preserve">nhiều </w:t>
      </w:r>
      <w:r>
        <w:t xml:space="preserve">hạt </w:t>
      </w:r>
      <w:r>
        <w:t xml:space="preserve">cát, </w:t>
      </w:r>
      <w:r>
        <w:t xml:space="preserve">dễ </w:t>
      </w:r>
      <w:r>
        <w:t xml:space="preserve">cày </w:t>
      </w:r>
      <w:r>
        <w:t xml:space="preserve">bừa.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nung </w:t>
      </w:r>
      <w:r>
        <w:rPr>
          <w:i/>
        </w:rPr>
        <w:t xml:space="preserve">danh từ </w:t>
      </w:r>
      <w:r>
        <w:t xml:space="preserve">Gốm </w:t>
      </w:r>
      <w:r>
        <w:t xml:space="preserve">thô </w:t>
      </w:r>
      <w:r>
        <w:t xml:space="preserve">sơ, </w:t>
      </w:r>
      <w:r>
        <w:t xml:space="preserve">màu </w:t>
      </w:r>
      <w:r>
        <w:t xml:space="preserve">đỏ </w:t>
      </w:r>
      <w:r>
        <w:t xml:space="preserve">gạch.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Miền </w:t>
      </w:r>
      <w:r>
        <w:t xml:space="preserve">đất </w:t>
      </w:r>
      <w:r>
        <w:t xml:space="preserve">đai,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dân </w:t>
      </w:r>
      <w:r>
        <w:t xml:space="preserve">tộc </w:t>
      </w:r>
      <w:r>
        <w:t xml:space="preserve">làm </w:t>
      </w:r>
      <w:r>
        <w:t xml:space="preserve">chủ </w:t>
      </w:r>
      <w:r>
        <w:t xml:space="preserve">và </w:t>
      </w:r>
      <w:r>
        <w:t xml:space="preserve">sống </w:t>
      </w:r>
      <w:r>
        <w:t xml:space="preserve">trên </w:t>
      </w:r>
      <w:r>
        <w:t xml:space="preserve">đó. </w:t>
      </w:r>
      <w:r>
        <w:t xml:space="preserve">Bảo </w:t>
      </w:r>
      <w:r>
        <w:t xml:space="preserve">uệ </w:t>
      </w:r>
      <w:r>
        <w:rPr>
          <w:i/>
        </w:rPr>
        <w:t xml:space="preserve">đất </w:t>
      </w:r>
      <w:r>
        <w:t xml:space="preserve">nước. </w:t>
      </w:r>
      <w:r>
        <w:rPr>
          <w:i/>
        </w:rPr>
        <w:t xml:space="preserve">Làm </w:t>
      </w:r>
      <w:r>
        <w:rPr>
          <w:i/>
        </w:rPr>
        <w:t xml:space="preserve">chủ </w:t>
      </w:r>
      <w:r>
        <w:rPr>
          <w:i/>
        </w:rPr>
        <w:t xml:space="preserve">đất </w:t>
      </w:r>
      <w:r>
        <w:t xml:space="preserve">nước.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sét </w:t>
      </w:r>
      <w:r>
        <w:rPr>
          <w:i/>
        </w:rPr>
        <w:t xml:space="preserve">danh từ </w:t>
      </w:r>
      <w:r>
        <w:t xml:space="preserve">Đất </w:t>
      </w:r>
      <w:r>
        <w:t xml:space="preserve">có </w:t>
      </w:r>
      <w:r>
        <w:t xml:space="preserve">thành </w:t>
      </w:r>
      <w:r>
        <w:t xml:space="preserve">phản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những </w:t>
      </w:r>
      <w:r>
        <w:t xml:space="preserve">hạt </w:t>
      </w:r>
      <w:r>
        <w:t xml:space="preserve">rất </w:t>
      </w:r>
      <w:r>
        <w:t xml:space="preserve">mịn, </w:t>
      </w:r>
      <w:r>
        <w:t xml:space="preserve">dính </w:t>
      </w:r>
      <w:r>
        <w:t xml:space="preserve">chặt </w:t>
      </w:r>
      <w:r>
        <w:t xml:space="preserve">nhau, </w:t>
      </w:r>
      <w:r>
        <w:t xml:space="preserve">nên </w:t>
      </w:r>
      <w:r>
        <w:t xml:space="preserve">khó </w:t>
      </w:r>
      <w:r>
        <w:t xml:space="preserve">làm, </w:t>
      </w:r>
      <w:r>
        <w:t xml:space="preserve">không </w:t>
      </w:r>
      <w:r>
        <w:t xml:space="preserve">thấm </w:t>
      </w:r>
      <w:r>
        <w:t xml:space="preserve">nước;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gạch </w:t>
      </w:r>
      <w:r>
        <w:t xml:space="preserve">ngói, </w:t>
      </w:r>
      <w:r>
        <w:t xml:space="preserve">đồ </w:t>
      </w:r>
      <w:r>
        <w:t xml:space="preserve">gốm.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Đất </w:t>
      </w:r>
      <w:r>
        <w:t xml:space="preserve">sét </w:t>
      </w:r>
      <w:r>
        <w:t xml:space="preserve">trắng, </w:t>
      </w:r>
      <w:r>
        <w:t xml:space="preserve">rất </w:t>
      </w:r>
      <w:r>
        <w:t xml:space="preserve">mịn, </w:t>
      </w:r>
      <w:r>
        <w:t xml:space="preserve">dùng </w:t>
      </w:r>
      <w:r>
        <w:t xml:space="preserve">làm </w:t>
      </w:r>
      <w:r>
        <w:t xml:space="preserve">đô </w:t>
      </w:r>
      <w:r>
        <w:t xml:space="preserve">sử.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Nơi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thiêng </w:t>
      </w:r>
      <w:r>
        <w:t xml:space="preserve">liêng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tôn </w:t>
      </w:r>
      <w:r>
        <w:t xml:space="preserve">giáo; </w:t>
      </w:r>
      <w:r>
        <w:t xml:space="preserve">thường </w:t>
      </w:r>
      <w:r>
        <w:t xml:space="preserve">là </w:t>
      </w:r>
      <w:r>
        <w:t xml:space="preserve">nơi </w:t>
      </w:r>
      <w:r>
        <w:t xml:space="preserve">có </w:t>
      </w:r>
      <w:r>
        <w:t xml:space="preserve">di </w:t>
      </w:r>
      <w:r>
        <w:t xml:space="preserve">hài, </w:t>
      </w:r>
      <w:r>
        <w:t xml:space="preserve">di </w:t>
      </w:r>
      <w:r>
        <w:t xml:space="preserve">vật </w:t>
      </w:r>
      <w:r>
        <w:t xml:space="preserve">của </w:t>
      </w:r>
      <w:r>
        <w:t xml:space="preserve">một </w:t>
      </w:r>
      <w:r>
        <w:t xml:space="preserve">giáo </w:t>
      </w:r>
      <w:r>
        <w:t xml:space="preserve">chủ. </w:t>
      </w:r>
      <w:r>
        <w:rPr>
          <w:b/>
        </w:rPr>
        <w:t xml:space="preserve">2 </w:t>
      </w:r>
      <w:r>
        <w:t xml:space="preserve">Khu </w:t>
      </w:r>
      <w:r>
        <w:t xml:space="preserve">vực </w:t>
      </w:r>
      <w:r>
        <w:t xml:space="preserve">dành </w:t>
      </w:r>
      <w:r>
        <w:t xml:space="preserve">riêng </w:t>
      </w:r>
      <w:r>
        <w:t xml:space="preserve">để </w:t>
      </w:r>
      <w:r>
        <w:t xml:space="preserve">chôn </w:t>
      </w:r>
      <w:r>
        <w:t xml:space="preserve">cất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Chúa). </w:t>
      </w:r>
      <w:r>
        <w:rPr>
          <w:b/>
        </w:rPr>
        <w:t xml:space="preserve">3 </w:t>
      </w:r>
      <w:r>
        <w:t xml:space="preserve">Nơi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thiêng </w:t>
      </w:r>
      <w:r>
        <w:t xml:space="preserve">liêng, </w:t>
      </w:r>
      <w:r>
        <w:t xml:space="preserve">bất </w:t>
      </w:r>
      <w:r>
        <w:t xml:space="preserve">khả </w:t>
      </w:r>
      <w:r>
        <w:t xml:space="preserve">xâm </w:t>
      </w:r>
      <w:r>
        <w:t xml:space="preserve">phạm.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Đất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những </w:t>
      </w:r>
      <w:r>
        <w:t xml:space="preserve">hạt </w:t>
      </w:r>
      <w:r>
        <w:t xml:space="preserve">nhỏ,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quá </w:t>
      </w:r>
      <w:r>
        <w:t xml:space="preserve">mịn, </w:t>
      </w:r>
      <w:r>
        <w:t xml:space="preserve">tương </w:t>
      </w:r>
      <w:r>
        <w:t xml:space="preserve">đối </w:t>
      </w:r>
      <w:r>
        <w:t xml:space="preserve">dễ </w:t>
      </w:r>
      <w:r>
        <w:t xml:space="preserve">làm, </w:t>
      </w:r>
      <w:r>
        <w:t xml:space="preserve">dễ </w:t>
      </w:r>
      <w:r>
        <w:t xml:space="preserve">thấm </w:t>
      </w:r>
      <w:r>
        <w:t xml:space="preserve">nước </w:t>
      </w:r>
      <w:r>
        <w:t xml:space="preserve">và </w:t>
      </w:r>
      <w:r>
        <w:t xml:space="preserve">tương </w:t>
      </w:r>
      <w:r>
        <w:t xml:space="preserve">đối </w:t>
      </w:r>
      <w:r>
        <w:t xml:space="preserve">giữ </w:t>
      </w:r>
      <w:r>
        <w:t xml:space="preserve">được </w:t>
      </w:r>
      <w:r>
        <w:t xml:space="preserve">nước.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thịt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t xml:space="preserve">Đất </w:t>
      </w:r>
      <w:r>
        <w:t xml:space="preserve">trung </w:t>
      </w:r>
      <w:r>
        <w:t xml:space="preserve">gian </w:t>
      </w:r>
      <w:r>
        <w:rPr>
          <w:i/>
        </w:rPr>
        <w:t xml:space="preserve">giữa </w:t>
      </w:r>
      <w:r>
        <w:t xml:space="preserve">đất </w:t>
      </w:r>
      <w:r>
        <w:t xml:space="preserve">thịt </w:t>
      </w:r>
      <w:r>
        <w:t xml:space="preserve">và </w:t>
      </w:r>
      <w:r>
        <w:t xml:space="preserve">đất </w:t>
      </w:r>
      <w:r>
        <w:t xml:space="preserve">cát, </w:t>
      </w:r>
      <w:r>
        <w:t xml:space="preserve">nhưng </w:t>
      </w:r>
      <w:r>
        <w:t xml:space="preserve">gần </w:t>
      </w:r>
      <w:r>
        <w:t xml:space="preserve">đất </w:t>
      </w:r>
      <w:r>
        <w:t xml:space="preserve">thịt </w:t>
      </w:r>
      <w:r>
        <w:t xml:space="preserve">hơn.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thó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đất </w:t>
      </w:r>
      <w:r>
        <w:t xml:space="preserve">sét. </w:t>
      </w:r>
      <w:r>
        <w:br/>
      </w:r>
      <w:r>
        <w:rPr>
          <w:b/>
        </w:rPr>
        <w:t xml:space="preserve">đâu,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Đấu. </w:t>
      </w:r>
      <w:r>
        <w:t xml:space="preserve">Ngồi </w:t>
      </w:r>
      <w:r>
        <w:t xml:space="preserve">đâu </w:t>
      </w:r>
      <w:r>
        <w:t xml:space="preserve">lưng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đâu. </w:t>
      </w:r>
      <w:r>
        <w:rPr>
          <w:b/>
        </w:rPr>
        <w:t xml:space="preserve">Ì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rõ, </w:t>
      </w:r>
      <w:r>
        <w:t xml:space="preserve">cần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t xml:space="preserve">Nhà </w:t>
      </w:r>
      <w:r>
        <w:rPr>
          <w:i/>
        </w:rPr>
        <w:t xml:space="preserve">ở </w:t>
      </w:r>
      <w:r>
        <w:t xml:space="preserve">đâu? </w:t>
      </w:r>
      <w:r>
        <w:t xml:space="preserve">Từ </w:t>
      </w:r>
      <w:r>
        <w:t xml:space="preserve">sáng </w:t>
      </w:r>
      <w:r>
        <w:rPr>
          <w:i/>
        </w:rPr>
        <w:t xml:space="preserve">đến </w:t>
      </w:r>
      <w:r>
        <w:t xml:space="preserve">giờ </w:t>
      </w:r>
      <w:r>
        <w:rPr>
          <w:i/>
        </w:rPr>
        <w:t xml:space="preserve">đi </w:t>
      </w:r>
      <w:r>
        <w:t xml:space="preserve">những </w:t>
      </w:r>
      <w:r>
        <w:rPr>
          <w:i/>
        </w:rPr>
        <w:t xml:space="preserve">đâu?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nói </w:t>
      </w:r>
      <w:r>
        <w:t xml:space="preserve">rõ, </w:t>
      </w:r>
      <w:r>
        <w:t xml:space="preserve">vì </w:t>
      </w:r>
      <w:r>
        <w:t xml:space="preserve">không </w:t>
      </w:r>
      <w:r>
        <w:t xml:space="preserve">thể </w:t>
      </w:r>
      <w:r>
        <w:t xml:space="preserve">hoặc </w:t>
      </w:r>
      <w:r>
        <w:t xml:space="preserve">không </w:t>
      </w:r>
      <w:r>
        <w:t xml:space="preserve">cần </w:t>
      </w:r>
      <w:r>
        <w:t xml:space="preserve">nói </w:t>
      </w:r>
      <w:r>
        <w:t xml:space="preserve">rõ. </w:t>
      </w:r>
      <w:r>
        <w:t xml:space="preserve">Đi </w:t>
      </w:r>
      <w:r>
        <w:t xml:space="preserve">đâu </w:t>
      </w:r>
      <w:r>
        <w:t xml:space="preserve">một </w:t>
      </w:r>
      <w:r>
        <w:rPr>
          <w:i/>
        </w:rPr>
        <w:t xml:space="preserve">lát </w:t>
      </w:r>
      <w:r>
        <w:rPr>
          <w:i/>
        </w:rPr>
        <w:t xml:space="preserve">thì </w:t>
      </w:r>
      <w:r>
        <w:t xml:space="preserve">uề. </w:t>
      </w:r>
      <w:r>
        <w:t xml:space="preserve">Tiền </w:t>
      </w:r>
      <w:r>
        <w:rPr>
          <w:i/>
        </w:rPr>
        <w:t xml:space="preserve">để </w:t>
      </w:r>
      <w:r>
        <w:rPr>
          <w:i/>
        </w:rPr>
        <w:t xml:space="preserve">đâu </w:t>
      </w:r>
      <w:r>
        <w:t xml:space="preserve">trong </w:t>
      </w:r>
      <w:r>
        <w:t xml:space="preserve">tủ </w:t>
      </w:r>
      <w:r>
        <w:rPr>
          <w:i/>
        </w:rPr>
        <w:t xml:space="preserve">ấy.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chung </w:t>
      </w:r>
      <w:r>
        <w:t xml:space="preserve">bất </w:t>
      </w:r>
      <w:r>
        <w:t xml:space="preserve">cứ </w:t>
      </w:r>
      <w:r>
        <w:t xml:space="preserve">nơi </w:t>
      </w:r>
      <w:r>
        <w:t xml:space="preserve">nào. </w:t>
      </w:r>
      <w:r>
        <w:t xml:space="preserve">Ở </w:t>
      </w:r>
      <w:r>
        <w:t xml:space="preserve">đâu </w:t>
      </w:r>
      <w:r>
        <w:rPr>
          <w:i/>
        </w:rPr>
        <w:t xml:space="preserve">cũng </w:t>
      </w:r>
      <w:r>
        <w:t xml:space="preserve">được. </w:t>
      </w:r>
      <w:r>
        <w:t xml:space="preserve">Mua </w:t>
      </w:r>
      <w:r>
        <w:rPr>
          <w:i/>
        </w:rPr>
        <w:t xml:space="preserve">đâu </w:t>
      </w:r>
      <w:r>
        <w:rPr>
          <w:i/>
        </w:rPr>
        <w:t xml:space="preserve">chả </w:t>
      </w:r>
      <w:r>
        <w:rPr>
          <w:i/>
        </w:rPr>
        <w:t xml:space="preserve">được.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khoảng, </w:t>
      </w:r>
      <w:r>
        <w:t xml:space="preserve">một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biết </w:t>
      </w:r>
      <w:r>
        <w:t xml:space="preserve">không </w:t>
      </w:r>
      <w:r>
        <w:t xml:space="preserve">được </w:t>
      </w:r>
      <w:r>
        <w:t xml:space="preserve">đích </w:t>
      </w:r>
      <w:r>
        <w:t xml:space="preserve">xác </w:t>
      </w:r>
      <w:r>
        <w:t xml:space="preserve">lắm. </w:t>
      </w:r>
      <w:r>
        <w:t xml:space="preserve">Hơn </w:t>
      </w:r>
      <w:r>
        <w:t xml:space="preserve">nhau </w:t>
      </w:r>
      <w:r>
        <w:t xml:space="preserve">đâu </w:t>
      </w:r>
      <w:r>
        <w:rPr>
          <w:i/>
        </w:rPr>
        <w:t xml:space="preserve">năm </w:t>
      </w:r>
      <w:r>
        <w:rPr>
          <w:i/>
        </w:rPr>
        <w:t xml:space="preserve">sáu </w:t>
      </w:r>
      <w:r>
        <w:t xml:space="preserve">tuổi. </w:t>
      </w:r>
      <w:r>
        <w:t xml:space="preserve">Hội </w:t>
      </w:r>
      <w:r>
        <w:t xml:space="preserve">nghị </w:t>
      </w:r>
      <w:r>
        <w:rPr>
          <w:i/>
        </w:rPr>
        <w:t xml:space="preserve">đâu </w:t>
      </w:r>
      <w:r>
        <w:t xml:space="preserve">thứ </w:t>
      </w:r>
      <w:r>
        <w:rPr>
          <w:i/>
        </w:rPr>
        <w:t xml:space="preserve">răm </w:t>
      </w:r>
      <w:r>
        <w:t xml:space="preserve">thì </w:t>
      </w:r>
      <w:r>
        <w:t xml:space="preserve">khai </w:t>
      </w:r>
      <w:r>
        <w:t xml:space="preserve">mạc. </w:t>
      </w:r>
      <w:r>
        <w:t xml:space="preserve">Nghe </w:t>
      </w:r>
      <w:r>
        <w:rPr>
          <w:i/>
        </w:rPr>
        <w:t xml:space="preserve">đâu </w:t>
      </w:r>
      <w:r>
        <w:rPr>
          <w:i/>
        </w:rPr>
        <w:t xml:space="preserve">anh </w:t>
      </w:r>
      <w:r>
        <w:t xml:space="preserve">ta </w:t>
      </w:r>
      <w:r>
        <w:t xml:space="preserve">sắp </w:t>
      </w:r>
      <w:r>
        <w:rPr>
          <w:i/>
        </w:rPr>
        <w:t xml:space="preserve">cưới </w:t>
      </w:r>
      <w:r>
        <w:t xml:space="preserve">uợ. </w:t>
      </w:r>
      <w:r>
        <w:rPr>
          <w:b/>
        </w:rPr>
        <w:t xml:space="preserve">5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cái,một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rõ, </w:t>
      </w:r>
      <w:r>
        <w:t xml:space="preserve">cản </w:t>
      </w:r>
      <w:r>
        <w:t xml:space="preserve">được </w:t>
      </w:r>
      <w:r>
        <w:t xml:space="preserve">xác </w:t>
      </w:r>
      <w:r>
        <w:t xml:space="preserve">định, </w:t>
      </w:r>
      <w:r>
        <w:t xml:space="preserve">là </w:t>
      </w:r>
      <w:r>
        <w:t xml:space="preserve">nguyên </w:t>
      </w:r>
      <w:r>
        <w:t xml:space="preserve">do </w:t>
      </w:r>
      <w:r>
        <w:t xml:space="preserve">hoặc </w:t>
      </w:r>
      <w:r>
        <w:t xml:space="preserve">kết </w:t>
      </w:r>
      <w:r>
        <w:t xml:space="preserve">quả, </w:t>
      </w:r>
      <w:r>
        <w:t xml:space="preserve">hay </w:t>
      </w:r>
      <w:r>
        <w:t xml:space="preserve">là </w:t>
      </w:r>
      <w:r>
        <w:t xml:space="preserve">điểm </w:t>
      </w:r>
      <w:r>
        <w:t xml:space="preserve">đạt </w:t>
      </w:r>
      <w:r>
        <w:t xml:space="preserve">tới,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nói </w:t>
      </w:r>
      <w:r>
        <w:t xml:space="preserve">đến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rPr>
          <w:i/>
        </w:rPr>
        <w:t xml:space="preserve">Tại </w:t>
      </w:r>
      <w:r>
        <w:rPr>
          <w:i/>
        </w:rPr>
        <w:t xml:space="preserve">đâu? </w:t>
      </w:r>
      <w:r>
        <w:t xml:space="preserve">Vì </w:t>
      </w:r>
      <w:r>
        <w:rPr>
          <w:i/>
        </w:rPr>
        <w:t xml:space="preserve">đâu? </w:t>
      </w:r>
      <w:r>
        <w:t xml:space="preserve">Việc </w:t>
      </w:r>
      <w:r>
        <w:rPr>
          <w:i/>
        </w:rPr>
        <w:t xml:space="preserve">ấy </w:t>
      </w:r>
      <w:r>
        <w:t xml:space="preserve">sẽ </w:t>
      </w:r>
      <w:r>
        <w:rPr>
          <w:i/>
        </w:rP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đâu? </w:t>
      </w:r>
      <w:r>
        <w:t xml:space="preserve">Nó </w:t>
      </w:r>
      <w:r>
        <w:t xml:space="preserve">biết, </w:t>
      </w:r>
      <w:r>
        <w:t xml:space="preserve">sẽ </w:t>
      </w:r>
      <w:r>
        <w:t xml:space="preserve">giận </w:t>
      </w:r>
      <w:r>
        <w:rPr>
          <w:i/>
        </w:rPr>
        <w:t xml:space="preserve">đến </w:t>
      </w:r>
      <w:r>
        <w:rPr>
          <w:i/>
        </w:rPr>
        <w:t xml:space="preserve">đâu </w:t>
      </w:r>
      <w:r>
        <w:rPr>
          <w:i/>
        </w:rPr>
        <w:t xml:space="preserve">?li </w:t>
      </w:r>
      <w: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mà </w:t>
      </w:r>
      <w:r>
        <w:t xml:space="preserve">người </w:t>
      </w:r>
      <w:r>
        <w:t xml:space="preserve">nói </w:t>
      </w:r>
      <w:r>
        <w:t xml:space="preserve">muốn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là </w:t>
      </w:r>
      <w:r>
        <w:t xml:space="preserve">không </w:t>
      </w:r>
      <w:r>
        <w:t xml:space="preserve">hề </w:t>
      </w:r>
      <w:r>
        <w:t xml:space="preserve">có, </w:t>
      </w:r>
      <w:r>
        <w:t xml:space="preserve">không </w:t>
      </w:r>
      <w:r>
        <w:t xml:space="preserve">hề </w:t>
      </w:r>
      <w:r>
        <w:t xml:space="preserve">xảy </w:t>
      </w:r>
      <w:r>
        <w:t xml:space="preserve">ra, </w:t>
      </w:r>
      <w:r>
        <w:t xml:space="preserve">không </w:t>
      </w:r>
      <w:r>
        <w:t xml:space="preserve">như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đã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nghĩ. </w:t>
      </w:r>
      <w:r>
        <w:t xml:space="preserve">Nó </w:t>
      </w:r>
      <w:r>
        <w:t xml:space="preserve">có </w:t>
      </w:r>
      <w:r>
        <w:rPr>
          <w:i/>
        </w:rPr>
        <w:t xml:space="preserve">đến </w:t>
      </w:r>
      <w:r>
        <w:rPr>
          <w:i/>
        </w:rPr>
        <w:t xml:space="preserve">đâu. </w:t>
      </w:r>
      <w:r>
        <w:t xml:space="preserve">Tôi </w:t>
      </w:r>
      <w:r>
        <w:t xml:space="preserve">đâu </w:t>
      </w:r>
      <w:r>
        <w:t xml:space="preserve">có </w:t>
      </w:r>
      <w:r>
        <w:t xml:space="preserve">ngờ. </w:t>
      </w:r>
      <w:r>
        <w:t xml:space="preserve">Đâu </w:t>
      </w:r>
      <w:r>
        <w:rPr>
          <w:i/>
        </w:rPr>
        <w:t xml:space="preserve">phải </w:t>
      </w:r>
      <w:r>
        <w:t xml:space="preserve">(khẩu ngữ). </w:t>
      </w:r>
      <w:r>
        <w:t xml:space="preserve">Giàu </w:t>
      </w:r>
      <w:r>
        <w:rPr>
          <w:i/>
        </w:rPr>
        <w:t xml:space="preserve">đâu </w:t>
      </w:r>
      <w:r>
        <w:rPr>
          <w:i/>
        </w:rPr>
        <w:t xml:space="preserve">ba </w:t>
      </w:r>
      <w:r>
        <w:t xml:space="preserve">họ, </w:t>
      </w:r>
      <w:r>
        <w:t xml:space="preserve">khó </w:t>
      </w:r>
      <w:r>
        <w:t xml:space="preserve">đâu </w:t>
      </w:r>
      <w:r>
        <w:rPr>
          <w:i/>
        </w:rPr>
        <w:t xml:space="preserve">ba </w:t>
      </w:r>
      <w:r>
        <w:t xml:space="preserve">đời. </w:t>
      </w:r>
      <w:r>
        <w:t xml:space="preserve">Tưởng </w:t>
      </w:r>
      <w:r>
        <w:t xml:space="preserve">thế, </w:t>
      </w:r>
      <w:r>
        <w:t xml:space="preserve">chứ </w:t>
      </w:r>
      <w:r>
        <w:rPr>
          <w:i/>
        </w:rPr>
        <w:t xml:space="preserve">chắc </w:t>
      </w:r>
      <w:r>
        <w:t xml:space="preserve">đâu. </w:t>
      </w:r>
      <w:r>
        <w:t xml:space="preserve">Hơi </w:t>
      </w:r>
      <w:r>
        <w:rPr>
          <w:i/>
        </w:rPr>
        <w:t xml:space="preserve">đâu </w:t>
      </w:r>
      <w:r>
        <w:t xml:space="preserve">mà </w:t>
      </w:r>
      <w:r>
        <w:t xml:space="preserve">cãi </w:t>
      </w:r>
      <w:r>
        <w:t xml:space="preserve">với </w:t>
      </w:r>
      <w:r>
        <w:t xml:space="preserve">nó. </w:t>
      </w:r>
      <w:r>
        <w:t xml:space="preserve">II </w:t>
      </w:r>
      <w:r>
        <w:t xml:space="preserve">tr..|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phân </w:t>
      </w:r>
      <w:r>
        <w:rPr>
          <w:i/>
        </w:rPr>
        <w:t xml:space="preserve">câu). </w:t>
      </w:r>
      <w:r>
        <w:t xml:space="preserve">Từ.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điều </w:t>
      </w:r>
      <w:r>
        <w:t xml:space="preserve">vừa </w:t>
      </w:r>
      <w:r>
        <w:t xml:space="preserve">phủ </w:t>
      </w:r>
      <w:r>
        <w:t xml:space="preserve">định, </w:t>
      </w:r>
      <w:r>
        <w:t xml:space="preserve">như </w:t>
      </w:r>
      <w:r>
        <w:t xml:space="preserve">muốn </w:t>
      </w:r>
      <w:r>
        <w:t xml:space="preserve">thuyết </w:t>
      </w:r>
      <w:r>
        <w:t xml:space="preserve">phục </w:t>
      </w:r>
      <w:r>
        <w:t xml:space="preserve">hoặc </w:t>
      </w:r>
      <w:r>
        <w:t xml:space="preserve">bác </w:t>
      </w:r>
      <w:r>
        <w:t xml:space="preserve">bỏ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thoại. </w:t>
      </w:r>
      <w:r>
        <w:t xml:space="preserve">Nó </w:t>
      </w:r>
      <w:r>
        <w:rPr>
          <w:i/>
        </w:rPr>
        <w:t xml:space="preserve">không </w:t>
      </w:r>
      <w:r>
        <w:t xml:space="preserve">đến </w:t>
      </w:r>
      <w:r>
        <w:t xml:space="preserve">đâu. </w:t>
      </w:r>
      <w:r>
        <w:t xml:space="preserve">Không </w:t>
      </w:r>
      <w:r>
        <w:rPr>
          <w:i/>
        </w:rPr>
        <w:t xml:space="preserve">phải </w:t>
      </w:r>
      <w:r>
        <w:t xml:space="preserve">đâu. </w:t>
      </w:r>
      <w:r>
        <w:t xml:space="preserve">Nói </w:t>
      </w:r>
      <w:r>
        <w:t xml:space="preserve">thế </w:t>
      </w:r>
      <w:r>
        <w:rPr>
          <w:i/>
        </w:rPr>
        <w:t xml:space="preserve">không </w:t>
      </w:r>
      <w:r>
        <w:rPr>
          <w:i/>
        </w:rPr>
        <w:t xml:space="preserve">đúng </w:t>
      </w:r>
      <w:r>
        <w:t xml:space="preserve">đâu. </w:t>
      </w:r>
      <w:r>
        <w:t xml:space="preserve">Thật </w:t>
      </w:r>
      <w:r>
        <w:t xml:space="preserve">uàng </w:t>
      </w:r>
      <w:r>
        <w:rPr>
          <w:i/>
        </w:rPr>
        <w:t xml:space="preserve">chẳng </w:t>
      </w:r>
      <w:r>
        <w:rPr>
          <w:i/>
        </w:rPr>
        <w:t xml:space="preserve">phải </w:t>
      </w:r>
      <w:r>
        <w:t xml:space="preserve">thau </w:t>
      </w:r>
      <w:r>
        <w:t xml:space="preserve">đâu, </w:t>
      </w:r>
      <w:r>
        <w:t xml:space="preserve">Đừng </w:t>
      </w:r>
      <w:r>
        <w:t xml:space="preserve">đem </w:t>
      </w:r>
      <w:r>
        <w:t xml:space="preserve">thử </w:t>
      </w:r>
      <w:r>
        <w:rPr>
          <w:i/>
        </w:rPr>
        <w:t xml:space="preserve">lửa </w:t>
      </w:r>
      <w:r>
        <w:rPr>
          <w:i/>
        </w:rPr>
        <w:t xml:space="preserve">mà </w:t>
      </w:r>
      <w:r>
        <w:t xml:space="preserve">đau </w:t>
      </w:r>
      <w:r>
        <w:rPr>
          <w:i/>
        </w:rPr>
        <w:t xml:space="preserve">lòng </w:t>
      </w:r>
      <w:r>
        <w:rPr>
          <w:i/>
        </w:rPr>
        <w:t xml:space="preserve">vàng </w:t>
      </w:r>
      <w:r>
        <w:t xml:space="preserve">(ca dao).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đâu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Bất </w:t>
      </w:r>
      <w:r>
        <w:t xml:space="preserve">cứ </w:t>
      </w:r>
      <w:r>
        <w:t xml:space="preserve">ở </w:t>
      </w:r>
      <w:r>
        <w:t xml:space="preserve">đâu; </w:t>
      </w:r>
      <w:r>
        <w:t xml:space="preserve">khắp </w:t>
      </w:r>
      <w:r>
        <w:t xml:space="preserve">nơi. </w:t>
      </w:r>
      <w:r>
        <w:t xml:space="preserve">Đâu </w:t>
      </w:r>
      <w:r>
        <w:rPr>
          <w:i/>
        </w:rPr>
        <w:t xml:space="preserve">đâu </w:t>
      </w:r>
      <w:r>
        <w:t xml:space="preserve">cũng </w:t>
      </w:r>
      <w:r>
        <w:t xml:space="preserve">thế. </w:t>
      </w:r>
      <w:r>
        <w:rPr>
          <w:b/>
        </w:rPr>
        <w:t xml:space="preserve">2 </w:t>
      </w:r>
      <w:r>
        <w:t xml:space="preserve">Linh </w:t>
      </w:r>
      <w:r>
        <w:t xml:space="preserve">tình,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đích,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cứ. </w:t>
      </w:r>
      <w:r>
        <w:t xml:space="preserve">Nghĩ </w:t>
      </w:r>
      <w:r>
        <w:t xml:space="preserve">đâu </w:t>
      </w:r>
      <w:r>
        <w:rPr>
          <w:i/>
        </w:rPr>
        <w:t xml:space="preserve">đâu. </w:t>
      </w:r>
      <w:r>
        <w:t xml:space="preserve">Chuyện </w:t>
      </w:r>
      <w:r>
        <w:rPr>
          <w:i/>
        </w:rPr>
        <w:t xml:space="preserve">đâu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đây </w:t>
      </w:r>
      <w:r>
        <w:rPr>
          <w:i/>
        </w:rPr>
        <w:t xml:space="preserve">đại từ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rõ, </w:t>
      </w:r>
      <w:r>
        <w:t xml:space="preserve">nhưng </w:t>
      </w:r>
      <w:r>
        <w:t xml:space="preserve">biết </w:t>
      </w:r>
      <w:r>
        <w:t xml:space="preserve">là </w:t>
      </w:r>
      <w:r>
        <w:t xml:space="preserve">rất </w:t>
      </w:r>
      <w:r>
        <w:t xml:space="preserve">gần </w:t>
      </w:r>
      <w:r>
        <w:t xml:space="preserve">đây. </w:t>
      </w:r>
      <w:r>
        <w:t xml:space="preserve">Nhà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ở </w:t>
      </w:r>
      <w:r>
        <w:t xml:space="preserve">đâu </w:t>
      </w:r>
      <w:r>
        <w:t xml:space="preserve">đây </w:t>
      </w:r>
      <w:r>
        <w:t xml:space="preserve">thôi. </w:t>
      </w:r>
      <w:r>
        <w:t xml:space="preserve">Nghe </w:t>
      </w:r>
      <w:r>
        <w:rPr>
          <w:i/>
        </w:rPr>
        <w:t xml:space="preserve">đâu </w:t>
      </w:r>
      <w:r>
        <w:t xml:space="preserve">đây </w:t>
      </w:r>
      <w:r>
        <w:t xml:space="preserve">có </w:t>
      </w:r>
      <w:r>
        <w:t xml:space="preserve">tiếng </w:t>
      </w:r>
      <w:r>
        <w:t xml:space="preserve">người.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đấy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Chỗ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biết </w:t>
      </w:r>
      <w:r>
        <w:t xml:space="preserve">đích </w:t>
      </w:r>
      <w:r>
        <w:t xml:space="preserve">xác, </w:t>
      </w:r>
      <w:r>
        <w:t xml:space="preserve">nhưng </w:t>
      </w:r>
      <w:r>
        <w:t xml:space="preserve">biết </w:t>
      </w:r>
      <w:r>
        <w:t xml:space="preserve">là </w:t>
      </w:r>
      <w:r>
        <w:t xml:space="preserve">có. </w:t>
      </w:r>
      <w:r>
        <w:t xml:space="preserve">Để </w:t>
      </w:r>
      <w:r>
        <w:t xml:space="preserve">lẫn </w:t>
      </w:r>
      <w:r>
        <w:rPr>
          <w:i/>
        </w:rPr>
        <w:t xml:space="preserve">đâu </w:t>
      </w:r>
      <w:r>
        <w:t xml:space="preserve">đấy, </w:t>
      </w:r>
      <w:r>
        <w:t xml:space="preserve">không </w:t>
      </w:r>
      <w:r>
        <w:rPr>
          <w:i/>
        </w:rPr>
        <w:t xml:space="preserve">mất </w:t>
      </w:r>
      <w:r>
        <w:rPr>
          <w:i/>
        </w:rPr>
        <w:t xml:space="preserve">đâu. </w:t>
      </w:r>
      <w:r>
        <w:rPr>
          <w:b/>
        </w:rPr>
        <w:t xml:space="preserve">2 </w:t>
      </w:r>
      <w:r>
        <w:t xml:space="preserve">Nơi </w:t>
      </w:r>
      <w:r>
        <w:t xml:space="preserve">nào </w:t>
      </w:r>
      <w:r>
        <w:t xml:space="preserve">cũng </w:t>
      </w:r>
      <w:r>
        <w:t xml:space="preserve">như </w:t>
      </w:r>
      <w:r>
        <w:t xml:space="preserve">nơi </w:t>
      </w:r>
      <w:r>
        <w:t xml:space="preserve">nào; </w:t>
      </w:r>
      <w:r>
        <w:t xml:space="preserve">mọi </w:t>
      </w:r>
      <w:r>
        <w:t xml:space="preserve">nơi. </w:t>
      </w:r>
      <w:r>
        <w:rPr>
          <w:i/>
        </w:rPr>
        <w:t xml:space="preserve">Đâu </w:t>
      </w:r>
      <w:r>
        <w:rPr>
          <w:i/>
        </w:rPr>
        <w:t xml:space="preserve">đấy </w:t>
      </w:r>
      <w:r>
        <w:rPr>
          <w:i/>
        </w:rPr>
        <w:t xml:space="preserve">đều </w:t>
      </w:r>
      <w:r>
        <w:t xml:space="preserve">sẵn </w:t>
      </w:r>
      <w:r>
        <w:t xml:space="preserve">sàng.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động từ). </w:t>
      </w:r>
      <w:r>
        <w:t xml:space="preserve">Đâu </w:t>
      </w:r>
      <w:r>
        <w:t xml:space="preserve">vào </w:t>
      </w:r>
      <w:r>
        <w:t xml:space="preserve">đấy, </w:t>
      </w:r>
      <w:r>
        <w:t xml:space="preserve">hoặc </w:t>
      </w:r>
      <w:r>
        <w:t xml:space="preserve">đâu </w:t>
      </w:r>
      <w:r>
        <w:t xml:space="preserve">ra </w:t>
      </w:r>
      <w:r>
        <w:t xml:space="preserve">đấy </w:t>
      </w:r>
      <w:r>
        <w:t xml:space="preserve">(nói </w:t>
      </w:r>
      <w:r>
        <w:t xml:space="preserve">tắt). </w:t>
      </w:r>
      <w:r>
        <w:t xml:space="preserve">Xếp </w:t>
      </w:r>
      <w:r>
        <w:rPr>
          <w:i/>
        </w:rPr>
        <w:t xml:space="preserve">đâu </w:t>
      </w:r>
      <w:r>
        <w:rPr>
          <w:i/>
        </w:rPr>
        <w:t xml:space="preserve">đấy </w:t>
      </w:r>
      <w:r>
        <w:t xml:space="preserve">cả </w:t>
      </w:r>
      <w:r>
        <w:t xml:space="preserve">rồi.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...đấy </w:t>
      </w:r>
      <w:r>
        <w:rPr>
          <w:b/>
        </w:rPr>
        <w:t xml:space="preserve">1 </w:t>
      </w:r>
      <w:r>
        <w:t xml:space="preserve">Biểu </w:t>
      </w:r>
      <w:r>
        <w:t xml:space="preserve">thị </w:t>
      </w:r>
      <w:r>
        <w:t xml:space="preserve">cái </w:t>
      </w:r>
      <w:r>
        <w:t xml:space="preserve">hoặc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có </w:t>
      </w:r>
      <w:r>
        <w:t xml:space="preserve">sự </w:t>
      </w:r>
      <w:r>
        <w:t xml:space="preserve">tương </w:t>
      </w:r>
      <w:r>
        <w:t xml:space="preserve">ứng </w:t>
      </w:r>
      <w:r>
        <w:t xml:space="preserve">hoàn </w:t>
      </w:r>
      <w:r>
        <w:t xml:space="preserve">toàn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nó. </w:t>
      </w:r>
      <w:r>
        <w:t xml:space="preserve">Dụng </w:t>
      </w:r>
      <w:r>
        <w:t xml:space="preserve">cụ </w:t>
      </w:r>
      <w:r>
        <w:t xml:space="preserve">sắp </w:t>
      </w:r>
      <w:r>
        <w:rPr>
          <w:i/>
        </w:rPr>
        <w:t xml:space="preserve">xếp </w:t>
      </w:r>
      <w:r>
        <w:rPr>
          <w:i/>
        </w:rPr>
        <w:t xml:space="preserve">đâu </w:t>
      </w:r>
      <w:r>
        <w:rPr>
          <w:i/>
        </w:rPr>
        <w:t xml:space="preserve">vào </w:t>
      </w:r>
      <w:r>
        <w:t xml:space="preserve">đấy </w:t>
      </w:r>
      <w:r>
        <w:t xml:space="preserve">(cái </w:t>
      </w:r>
      <w:r>
        <w:t xml:space="preserve">nào </w:t>
      </w:r>
      <w:r>
        <w:t xml:space="preserve">đúng </w:t>
      </w:r>
      <w:r>
        <w:t xml:space="preserve">chỗ </w:t>
      </w:r>
      <w:r>
        <w:t xml:space="preserve">cái </w:t>
      </w:r>
      <w:r>
        <w:t xml:space="preserve">ấy). </w:t>
      </w:r>
      <w:r>
        <w:t xml:space="preserve">Tiền </w:t>
      </w:r>
      <w:r>
        <w:t xml:space="preserve">nong </w:t>
      </w:r>
      <w:r>
        <w:t xml:space="preserve">tính </w:t>
      </w:r>
      <w:r>
        <w:t xml:space="preserve">toán </w:t>
      </w:r>
      <w:r>
        <w:t xml:space="preserve">đâu </w:t>
      </w:r>
      <w:r>
        <w:t xml:space="preserve">ra </w:t>
      </w:r>
      <w:r>
        <w:t xml:space="preserve">đấy </w:t>
      </w:r>
      <w:r>
        <w:t xml:space="preserve">(khoản </w:t>
      </w:r>
      <w:r>
        <w:t xml:space="preserve">nào </w:t>
      </w:r>
      <w:r>
        <w:t xml:space="preserve">đúng </w:t>
      </w:r>
      <w:r>
        <w:t xml:space="preserve">khoản </w:t>
      </w:r>
      <w:r>
        <w:t xml:space="preserve">ấy). </w:t>
      </w:r>
      <w:r>
        <w:rPr>
          <w:b/>
        </w:rPr>
        <w:t xml:space="preserve">2 </w:t>
      </w:r>
      <w:r>
        <w:t xml:space="preserve">Biểu </w:t>
      </w:r>
      <w:r>
        <w:t xml:space="preserve">thị </w:t>
      </w:r>
      <w:r>
        <w:t xml:space="preserve">cái </w:t>
      </w:r>
      <w:r>
        <w:t xml:space="preserve">hoặc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sau </w:t>
      </w:r>
      <w:r>
        <w:t xml:space="preserve">tương </w:t>
      </w:r>
      <w:r>
        <w:t xml:space="preserve">ứng </w:t>
      </w:r>
      <w:r>
        <w:t xml:space="preserve">hoàn </w:t>
      </w:r>
      <w:r>
        <w:t xml:space="preserve">toàn </w:t>
      </w:r>
      <w:r>
        <w:t xml:space="preserve">với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trước. </w:t>
      </w:r>
      <w:r>
        <w:t xml:space="preserve">Bạ </w:t>
      </w:r>
      <w:r>
        <w:rPr>
          <w:i/>
        </w:rPr>
        <w:t xml:space="preserve">đâu </w:t>
      </w:r>
      <w:r>
        <w:t xml:space="preserve">ngồi </w:t>
      </w:r>
      <w:r>
        <w:t xml:space="preserve">đấy. </w:t>
      </w:r>
      <w:r>
        <w:t xml:space="preserve">Đánh </w:t>
      </w:r>
      <w:r>
        <w:rPr>
          <w:i/>
        </w:rPr>
        <w:t xml:space="preserve">đâu </w:t>
      </w:r>
      <w:r>
        <w:t xml:space="preserve">thắng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đó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đâu </w:t>
      </w:r>
      <w:r>
        <w:t xml:space="preserve">đấy.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...đó </w:t>
      </w:r>
      <w:r>
        <w:t xml:space="preserve">(phương ngữ). </w:t>
      </w:r>
      <w:r>
        <w:t xml:space="preserve">x </w:t>
      </w:r>
      <w:r>
        <w:t xml:space="preserve">đâu </w:t>
      </w:r>
      <w:r>
        <w:rPr>
          <w:i/>
        </w:rPr>
        <w:t xml:space="preserve">...đấy.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