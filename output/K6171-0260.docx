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giàn </w:t>
      </w:r>
      <w:r>
        <w:rPr>
          <w:b/>
        </w:rPr>
        <w:t xml:space="preserve">giáo </w:t>
      </w:r>
      <w:r>
        <w:rPr>
          <w:i/>
        </w:rPr>
        <w:t xml:space="preserve">danh từ </w:t>
      </w:r>
      <w:r>
        <w:t xml:space="preserve">Giàn </w:t>
      </w:r>
      <w:r>
        <w:t xml:space="preserve">làm </w:t>
      </w:r>
      <w:r>
        <w:t xml:space="preserve">chỗ </w:t>
      </w:r>
      <w:r>
        <w:t xml:space="preserve">cho </w:t>
      </w:r>
      <w:r>
        <w:t xml:space="preserve">công </w:t>
      </w:r>
      <w:r>
        <w:t xml:space="preserve">nhân </w:t>
      </w:r>
      <w:r>
        <w:t xml:space="preserve">xây </w:t>
      </w:r>
      <w:r>
        <w:t xml:space="preserve">dựng </w:t>
      </w:r>
      <w:r>
        <w:t xml:space="preserve">đứng </w:t>
      </w:r>
      <w:r>
        <w:t xml:space="preserve">làm </w:t>
      </w:r>
      <w:r>
        <w:t xml:space="preserve">việc </w:t>
      </w:r>
      <w:r>
        <w:t xml:space="preserve">trên </w:t>
      </w:r>
      <w:r>
        <w:t xml:space="preserve">cao </w:t>
      </w:r>
      <w:r>
        <w:t xml:space="preserve">hoặc </w:t>
      </w:r>
      <w:r>
        <w:t xml:space="preserve">để </w:t>
      </w:r>
      <w:r>
        <w:t xml:space="preserve">chống </w:t>
      </w:r>
      <w:r>
        <w:t xml:space="preserve">đỡ </w:t>
      </w:r>
      <w:r>
        <w:t xml:space="preserve">bên </w:t>
      </w:r>
      <w:r>
        <w:t xml:space="preserve">dưới </w:t>
      </w:r>
      <w:r>
        <w:t xml:space="preserve">copfa. </w:t>
      </w:r>
      <w:r>
        <w:rPr>
          <w:i/>
        </w:rPr>
        <w:t xml:space="preserve">Thợ </w:t>
      </w:r>
      <w:r>
        <w:rPr>
          <w:i/>
        </w:rPr>
        <w:t xml:space="preserve">xây </w:t>
      </w:r>
      <w:r>
        <w:rPr>
          <w:i/>
        </w:rPr>
        <w:t xml:space="preserve">làm </w:t>
      </w:r>
      <w:r>
        <w:t xml:space="preserve">uiệc </w:t>
      </w:r>
      <w:r>
        <w:rPr>
          <w:i/>
        </w:rPr>
        <w:t xml:space="preserve">trên </w:t>
      </w:r>
      <w:r>
        <w:rPr>
          <w:i/>
        </w:rPr>
        <w:t xml:space="preserve">giàn </w:t>
      </w:r>
      <w:r>
        <w:rPr>
          <w:i/>
        </w:rPr>
        <w:t xml:space="preserve">giáo. </w:t>
      </w:r>
      <w:r>
        <w:br/>
      </w:r>
      <w:r>
        <w:rPr>
          <w:b/>
        </w:rPr>
        <w:t xml:space="preserve">giàn </w:t>
      </w:r>
      <w:r>
        <w:rPr>
          <w:b/>
        </w:rPr>
        <w:t xml:space="preserve">giụa </w:t>
      </w:r>
      <w:r>
        <w:rPr>
          <w:i/>
        </w:rPr>
        <w:t xml:space="preserve">động từ </w:t>
      </w:r>
      <w:r>
        <w:t xml:space="preserve">Chảy </w:t>
      </w:r>
      <w:r>
        <w:t xml:space="preserve">tràn </w:t>
      </w:r>
      <w:r>
        <w:t xml:space="preserve">ra </w:t>
      </w:r>
      <w:r>
        <w:t xml:space="preserve">nhiều </w:t>
      </w:r>
      <w:r>
        <w:t xml:space="preserve">và </w:t>
      </w:r>
      <w:r>
        <w:t xml:space="preserve">không </w:t>
      </w:r>
      <w:r>
        <w:t xml:space="preserve">cầm </w:t>
      </w:r>
      <w:r>
        <w:t xml:space="preserve">giữ </w:t>
      </w:r>
      <w:r>
        <w:t xml:space="preserve">nổi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nước </w:t>
      </w:r>
      <w:r>
        <w:t xml:space="preserve">mắt). </w:t>
      </w:r>
      <w:r>
        <w:rPr>
          <w:i/>
        </w:rPr>
        <w:t xml:space="preserve">Khói </w:t>
      </w:r>
      <w:r>
        <w:rPr>
          <w:i/>
        </w:rPr>
        <w:t xml:space="preserve">cay </w:t>
      </w:r>
      <w:r>
        <w:t xml:space="preserve">xề </w:t>
      </w:r>
      <w:r>
        <w:rPr>
          <w:i/>
        </w:rPr>
        <w:t xml:space="preserve">làm </w:t>
      </w:r>
      <w:r>
        <w:rPr>
          <w:i/>
        </w:rPr>
        <w:t xml:space="preserve">nước </w:t>
      </w:r>
      <w:r>
        <w:t xml:space="preserve">mắt </w:t>
      </w:r>
      <w:r>
        <w:rPr>
          <w:i/>
        </w:rPr>
        <w:t xml:space="preserve">giàn </w:t>
      </w:r>
      <w:r>
        <w:rPr>
          <w:i/>
        </w:rPr>
        <w:t xml:space="preserve">giụa. </w:t>
      </w:r>
      <w:r>
        <w:rPr>
          <w:i/>
        </w:rPr>
        <w:t xml:space="preserve">Nước </w:t>
      </w:r>
      <w:r>
        <w:t xml:space="preserve">mắt, </w:t>
      </w:r>
      <w:r>
        <w:rPr>
          <w:i/>
        </w:rPr>
        <w:t xml:space="preserve">nước </w:t>
      </w:r>
      <w:r>
        <w:rPr>
          <w:i/>
        </w:rPr>
        <w:t xml:space="preserve">mũi </w:t>
      </w:r>
      <w:r>
        <w:rPr>
          <w:i/>
        </w:rPr>
        <w:t xml:space="preserve">chảy </w:t>
      </w:r>
      <w:r>
        <w:rPr>
          <w:i/>
        </w:rPr>
        <w:t xml:space="preserve">giàn </w:t>
      </w:r>
      <w:r>
        <w:rPr>
          <w:i/>
        </w:rPr>
        <w:t xml:space="preserve">giụa. </w:t>
      </w:r>
      <w:r>
        <w:br/>
      </w:r>
      <w:r>
        <w:rPr>
          <w:b/>
        </w:rPr>
        <w:t xml:space="preserve">giàn </w:t>
      </w:r>
      <w:r>
        <w:rPr>
          <w:b/>
        </w:rPr>
        <w:t xml:space="preserve">hoả </w:t>
      </w:r>
      <w:r>
        <w:rPr>
          <w:i/>
        </w:rPr>
        <w:t xml:space="preserve">danh từ </w:t>
      </w:r>
      <w:r>
        <w:t xml:space="preserve">Giàn </w:t>
      </w:r>
      <w:r>
        <w:t xml:space="preserve">dựng </w:t>
      </w:r>
      <w:r>
        <w:t xml:space="preserve">lên </w:t>
      </w:r>
      <w:r>
        <w:t xml:space="preserve">để </w:t>
      </w:r>
      <w:r>
        <w:t xml:space="preserve">thiêu </w:t>
      </w:r>
      <w:r>
        <w:t xml:space="preserve">người. </w:t>
      </w:r>
      <w:r>
        <w:t xml:space="preserve">giàn </w:t>
      </w:r>
      <w:r>
        <w:t xml:space="preserve">mui </w:t>
      </w:r>
      <w:r>
        <w:t xml:space="preserve">danh từ </w:t>
      </w:r>
      <w:r>
        <w:t xml:space="preserve">Mui </w:t>
      </w:r>
      <w:r>
        <w:t xml:space="preserve">thuyền </w:t>
      </w:r>
      <w:r>
        <w:t xml:space="preserve">làm </w:t>
      </w:r>
      <w:r>
        <w:t xml:space="preserve">bằng </w:t>
      </w:r>
      <w:r>
        <w:t xml:space="preserve">tre </w:t>
      </w:r>
      <w:r>
        <w:t xml:space="preserve">để </w:t>
      </w:r>
      <w:r>
        <w:t xml:space="preserve">lợp </w:t>
      </w:r>
      <w:r>
        <w:t xml:space="preserve">lá </w:t>
      </w:r>
      <w:r>
        <w:t xml:space="preserve">gồi </w:t>
      </w:r>
      <w:r>
        <w:t xml:space="preserve">lên </w:t>
      </w:r>
      <w:r>
        <w:t xml:space="preserve">trên. </w:t>
      </w:r>
      <w:r>
        <w:br/>
      </w:r>
      <w:r>
        <w:rPr>
          <w:b/>
        </w:rPr>
        <w:t xml:space="preserve">giản </w:t>
      </w:r>
      <w:r>
        <w:rPr>
          <w:b/>
        </w:rPr>
        <w:t xml:space="preserve">chính </w:t>
      </w:r>
      <w:r>
        <w:rPr>
          <w:i/>
        </w:rPr>
        <w:t xml:space="preserve">động từ </w:t>
      </w:r>
      <w:r>
        <w:t xml:space="preserve">(cũ). </w:t>
      </w:r>
      <w:r>
        <w:t xml:space="preserve">Giảm </w:t>
      </w:r>
      <w:r>
        <w:t xml:space="preserve">bớt </w:t>
      </w:r>
      <w:r>
        <w:t xml:space="preserve">số </w:t>
      </w:r>
      <w:r>
        <w:t xml:space="preserve">người </w:t>
      </w:r>
      <w:r>
        <w:t xml:space="preserve">làm </w:t>
      </w:r>
      <w:r>
        <w:t xml:space="preserve">việc </w:t>
      </w:r>
      <w:r>
        <w:t xml:space="preserve">trong </w:t>
      </w:r>
      <w:r>
        <w:t xml:space="preserve">cơ </w:t>
      </w:r>
      <w:r>
        <w:t xml:space="preserve">quan </w:t>
      </w:r>
      <w:r>
        <w:t xml:space="preserve">nhà </w:t>
      </w:r>
      <w:r>
        <w:t xml:space="preserve">nước; </w:t>
      </w:r>
      <w:r>
        <w:t xml:space="preserve">giảm </w:t>
      </w:r>
      <w:r>
        <w:t xml:space="preserve">biên </w:t>
      </w:r>
      <w:r>
        <w:t xml:space="preserve">chế. </w:t>
      </w:r>
      <w:r>
        <w:br/>
      </w:r>
      <w:r>
        <w:rPr>
          <w:b/>
        </w:rPr>
        <w:t xml:space="preserve">giản </w:t>
      </w:r>
      <w:r>
        <w:rPr>
          <w:b/>
        </w:rPr>
        <w:t xml:space="preserve">dị </w:t>
      </w:r>
      <w:r>
        <w:rPr>
          <w:i/>
        </w:rPr>
        <w:t xml:space="preserve">tính từ </w:t>
      </w:r>
      <w:r>
        <w:t xml:space="preserve">† </w:t>
      </w:r>
      <w:r>
        <w:t xml:space="preserve">Đơn </w:t>
      </w:r>
      <w:r>
        <w:t xml:space="preserve">giản </w:t>
      </w:r>
      <w:r>
        <w:t xml:space="preserve">một </w:t>
      </w:r>
      <w:r>
        <w:t xml:space="preserve">cách </w:t>
      </w:r>
      <w:r>
        <w:t xml:space="preserve">tự </w:t>
      </w:r>
      <w:r>
        <w:t xml:space="preserve">nhiên, </w:t>
      </w:r>
      <w:r>
        <w:t xml:space="preserve">trong </w:t>
      </w:r>
      <w:r>
        <w:t xml:space="preserve">phong </w:t>
      </w:r>
      <w:r>
        <w:t xml:space="preserve">cách </w:t>
      </w:r>
      <w:r>
        <w:t xml:space="preserve">sống. </w:t>
      </w:r>
      <w:r>
        <w:rPr>
          <w:i/>
        </w:rPr>
        <w:t xml:space="preserve">Con </w:t>
      </w:r>
      <w:r>
        <w:rPr>
          <w:i/>
        </w:rPr>
        <w:t xml:space="preserve">người </w:t>
      </w:r>
      <w:r>
        <w:rPr>
          <w:i/>
        </w:rPr>
        <w:t xml:space="preserve">giản </w:t>
      </w:r>
      <w:r>
        <w:rPr>
          <w:i/>
        </w:rPr>
        <w:t xml:space="preserve">dị. </w:t>
      </w:r>
      <w:r>
        <w:t xml:space="preserve">Lối </w:t>
      </w:r>
      <w:r>
        <w:rPr>
          <w:i/>
        </w:rPr>
        <w:t xml:space="preserve">sống </w:t>
      </w:r>
      <w:r>
        <w:rPr>
          <w:i/>
        </w:rPr>
        <w:t xml:space="preserve">gián </w:t>
      </w:r>
      <w:r>
        <w:rPr>
          <w:i/>
        </w:rPr>
        <w:t xml:space="preserve">dị. </w:t>
      </w:r>
      <w:r>
        <w:rPr>
          <w:i/>
        </w:rPr>
        <w:t xml:space="preserve">Ăn </w:t>
      </w:r>
      <w:r>
        <w:t xml:space="preserve">mặc </w:t>
      </w:r>
      <w:r>
        <w:rPr>
          <w:i/>
        </w:rPr>
        <w:t xml:space="preserve">giản </w:t>
      </w:r>
      <w:r>
        <w:rPr>
          <w:i/>
        </w:rPr>
        <w:t xml:space="preserve">dị </w:t>
      </w:r>
      <w:r>
        <w:rPr>
          <w:i/>
        </w:rPr>
        <w:t xml:space="preserve">mà </w:t>
      </w:r>
      <w:r>
        <w:rPr>
          <w:i/>
        </w:rPr>
        <w:t xml:space="preserve">lịch </w:t>
      </w:r>
      <w:r>
        <w:rPr>
          <w:i/>
        </w:rPr>
        <w:t xml:space="preserve">sự. </w:t>
      </w:r>
      <w:r>
        <w:rPr>
          <w:b/>
        </w:rPr>
        <w:t xml:space="preserve">2 </w:t>
      </w:r>
      <w:r>
        <w:t xml:space="preserve">Dễ </w:t>
      </w:r>
      <w:r>
        <w:t xml:space="preserve">hiểu,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rắc </w:t>
      </w:r>
      <w:r>
        <w:t xml:space="preserve">rối. </w:t>
      </w:r>
      <w:r>
        <w:rPr>
          <w:i/>
        </w:rPr>
        <w:t xml:space="preserve">Lời </w:t>
      </w:r>
      <w:r>
        <w:rPr>
          <w:i/>
        </w:rPr>
        <w:t xml:space="preserve">uăn </w:t>
      </w:r>
      <w:r>
        <w:rPr>
          <w:i/>
        </w:rPr>
        <w:t xml:space="preserve">giản </w:t>
      </w:r>
      <w:r>
        <w:rPr>
          <w:i/>
        </w:rPr>
        <w:t xml:space="preserve">dị </w:t>
      </w:r>
      <w:r>
        <w:t xml:space="preserve">mà </w:t>
      </w:r>
      <w:r>
        <w:rPr>
          <w:i/>
        </w:rPr>
        <w:t xml:space="preserve">sâu </w:t>
      </w:r>
      <w:r>
        <w:t xml:space="preserve">sắc. </w:t>
      </w:r>
      <w:r>
        <w:br/>
      </w:r>
      <w:r>
        <w:rPr>
          <w:b/>
        </w:rPr>
        <w:t xml:space="preserve">giản </w:t>
      </w:r>
      <w:r>
        <w:rPr>
          <w:b/>
        </w:rPr>
        <w:t xml:space="preserve">đổ </w:t>
      </w:r>
      <w:r>
        <w:rPr>
          <w:i/>
        </w:rPr>
        <w:t xml:space="preserve">danh từ </w:t>
      </w:r>
      <w:r>
        <w:t xml:space="preserve">(cũ). </w:t>
      </w:r>
      <w:r>
        <w:rPr>
          <w:b/>
        </w:rPr>
        <w:t xml:space="preserve">1 </w:t>
      </w:r>
      <w:r>
        <w:t xml:space="preserve">Sơ </w:t>
      </w:r>
      <w:r>
        <w:t xml:space="preserve">đỏ. </w:t>
      </w:r>
      <w:r>
        <w:rPr>
          <w:b/>
        </w:rPr>
        <w:t xml:space="preserve">2 </w:t>
      </w:r>
      <w:r>
        <w:t xml:space="preserve">Biểu </w:t>
      </w:r>
      <w:r>
        <w:t xml:space="preserve">đồ. </w:t>
      </w:r>
      <w:r>
        <w:br/>
      </w:r>
      <w:r>
        <w:rPr>
          <w:b/>
        </w:rPr>
        <w:t xml:space="preserve">giản </w:t>
      </w:r>
      <w:r>
        <w:rPr>
          <w:b/>
        </w:rPr>
        <w:t xml:space="preserve">đơn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đơn </w:t>
      </w:r>
      <w:r>
        <w:rPr>
          <w:i/>
        </w:rPr>
        <w:t xml:space="preserve">giản </w:t>
      </w:r>
      <w:r>
        <w:t xml:space="preserve">(nhưng </w:t>
      </w:r>
      <w:r>
        <w:t xml:space="preserve">thường </w:t>
      </w:r>
      <w:r>
        <w:t xml:space="preserve">chỉ </w:t>
      </w:r>
      <w:r>
        <w:t xml:space="preserve">nói </w:t>
      </w:r>
      <w:r>
        <w:t xml:space="preserve">về </w:t>
      </w:r>
      <w:r>
        <w:t xml:space="preserve">các </w:t>
      </w:r>
      <w:r>
        <w:t xml:space="preserve">hiện </w:t>
      </w:r>
      <w:r>
        <w:t xml:space="preserve">tượng </w:t>
      </w:r>
      <w:r>
        <w:t xml:space="preserve">của </w:t>
      </w:r>
      <w:r>
        <w:t xml:space="preserve">đời </w:t>
      </w:r>
      <w:r>
        <w:t xml:space="preserve">sống </w:t>
      </w:r>
      <w:r>
        <w:rPr>
          <w:i/>
        </w:rPr>
        <w:t xml:space="preserve">xã </w:t>
      </w:r>
      <w:r>
        <w:t xml:space="preserve">hội). </w:t>
      </w:r>
      <w:r>
        <w:rPr>
          <w:i/>
        </w:rPr>
        <w:t xml:space="preserve">Lao </w:t>
      </w:r>
      <w:r>
        <w:rPr>
          <w:i/>
        </w:rPr>
        <w:t xml:space="preserve">động </w:t>
      </w:r>
      <w:r>
        <w:rPr>
          <w:i/>
        </w:rPr>
        <w:t xml:space="preserve">giản </w:t>
      </w:r>
      <w:r>
        <w:rPr>
          <w:i/>
        </w:rPr>
        <w:t xml:space="preserve">đơn. </w:t>
      </w:r>
      <w:r>
        <w:t xml:space="preserve">Lối </w:t>
      </w:r>
      <w:r>
        <w:t xml:space="preserve">nghĩ </w:t>
      </w:r>
      <w:r>
        <w:rPr>
          <w:i/>
        </w:rPr>
        <w:t xml:space="preserve">còn </w:t>
      </w:r>
      <w:r>
        <w:rPr>
          <w:i/>
        </w:rPr>
        <w:t xml:space="preserve">giản </w:t>
      </w:r>
      <w:r>
        <w:rPr>
          <w:i/>
        </w:rPr>
        <w:t xml:space="preserve">đơn. </w:t>
      </w:r>
      <w:r>
        <w:rPr>
          <w:i/>
        </w:rPr>
        <w:t xml:space="preserve">Vấn </w:t>
      </w:r>
      <w:r>
        <w:rPr>
          <w:i/>
        </w:rPr>
        <w:t xml:space="preserve">đề </w:t>
      </w:r>
      <w:r>
        <w:rPr>
          <w:i/>
        </w:rPr>
        <w:t xml:space="preserve">không </w:t>
      </w:r>
      <w:r>
        <w:rPr>
          <w:i/>
        </w:rPr>
        <w:t xml:space="preserve">gián </w:t>
      </w:r>
      <w:r>
        <w:rPr>
          <w:i/>
        </w:rPr>
        <w:t xml:space="preserve">đơn </w:t>
      </w:r>
      <w:r>
        <w:rPr>
          <w:i/>
        </w:rPr>
        <w:t xml:space="preserve">như </w:t>
      </w:r>
      <w:r>
        <w:rPr>
          <w:i/>
        </w:rPr>
        <w:t xml:space="preserve">uậy. </w:t>
      </w:r>
      <w:r>
        <w:br/>
      </w:r>
      <w:r>
        <w:rPr>
          <w:b/>
        </w:rPr>
        <w:t xml:space="preserve">giản </w:t>
      </w:r>
      <w:r>
        <w:rPr>
          <w:b/>
        </w:rPr>
        <w:t xml:space="preserve">lược </w:t>
      </w:r>
      <w:r>
        <w:rPr>
          <w:i/>
        </w:rPr>
        <w:t xml:space="preserve">tính từ </w:t>
      </w:r>
      <w:r>
        <w:t xml:space="preserve">(ít dùng). </w:t>
      </w:r>
      <w:r>
        <w:t xml:space="preserve">Đơn </w:t>
      </w:r>
      <w:r>
        <w:t xml:space="preserve">giản </w:t>
      </w:r>
      <w:r>
        <w:t xml:space="preserve">và </w:t>
      </w:r>
      <w:r>
        <w:t xml:space="preserve">sơ </w:t>
      </w:r>
      <w:r>
        <w:t xml:space="preserve">lược. </w:t>
      </w:r>
      <w:r>
        <w:t xml:space="preserve">Nói </w:t>
      </w:r>
      <w:r>
        <w:t xml:space="preserve">một </w:t>
      </w:r>
      <w:r>
        <w:rPr>
          <w:i/>
        </w:rPr>
        <w:t xml:space="preserve">cách </w:t>
      </w:r>
      <w:r>
        <w:rPr>
          <w:i/>
        </w:rPr>
        <w:t xml:space="preserve">giản </w:t>
      </w:r>
      <w:r>
        <w:rPr>
          <w:i/>
        </w:rPr>
        <w:t xml:space="preserve">lược. </w:t>
      </w:r>
      <w:r>
        <w:br/>
      </w:r>
      <w:r>
        <w:rPr>
          <w:b/>
        </w:rPr>
        <w:t xml:space="preserve">giản </w:t>
      </w:r>
      <w:r>
        <w:rPr>
          <w:b/>
        </w:rPr>
        <w:t xml:space="preserve">tiện </w:t>
      </w:r>
      <w:r>
        <w:rPr>
          <w:i/>
        </w:rPr>
        <w:t xml:space="preserve">tính từ </w:t>
      </w:r>
      <w:r>
        <w:t xml:space="preserve">Đơn </w:t>
      </w:r>
      <w:r>
        <w:t xml:space="preserve">giản </w:t>
      </w:r>
      <w:r>
        <w:t xml:space="preserve">và </w:t>
      </w:r>
      <w:r>
        <w:t xml:space="preserve">tiện </w:t>
      </w:r>
      <w:r>
        <w:t xml:space="preserve">lợi. </w:t>
      </w:r>
      <w:r>
        <w:rPr>
          <w:i/>
        </w:rPr>
        <w:t xml:space="preserve">Cách </w:t>
      </w:r>
      <w:r>
        <w:rPr>
          <w:i/>
        </w:rPr>
        <w:t xml:space="preserve">làm </w:t>
      </w:r>
      <w:r>
        <w:rPr>
          <w:i/>
        </w:rPr>
        <w:t xml:space="preserve">giản </w:t>
      </w:r>
      <w:r>
        <w:rPr>
          <w:i/>
        </w:rPr>
        <w:t xml:space="preserve">tiện. </w:t>
      </w:r>
      <w:r>
        <w:br/>
      </w:r>
      <w:r>
        <w:rPr>
          <w:b/>
        </w:rPr>
        <w:t xml:space="preserve">giản </w:t>
      </w:r>
      <w:r>
        <w:rPr>
          <w:b/>
        </w:rPr>
        <w:t xml:space="preserve">ước </w:t>
      </w:r>
      <w:r>
        <w:rPr>
          <w:i/>
        </w:rPr>
        <w:t xml:space="preserve">động từ </w:t>
      </w:r>
      <w:r>
        <w:t xml:space="preserve">Lược </w:t>
      </w:r>
      <w:r>
        <w:t xml:space="preserve">bỏ </w:t>
      </w:r>
      <w:r>
        <w:t xml:space="preserve">những </w:t>
      </w:r>
      <w:r>
        <w:t xml:space="preserve">phần </w:t>
      </w:r>
      <w:r>
        <w:t xml:space="preserve">có </w:t>
      </w:r>
      <w:r>
        <w:t xml:space="preserve">thể </w:t>
      </w:r>
      <w:r>
        <w:t xml:space="preserve">lược </w:t>
      </w:r>
      <w:r>
        <w:t xml:space="preserve">bỏ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có </w:t>
      </w:r>
      <w:r>
        <w:t xml:space="preserve">hình </w:t>
      </w:r>
      <w:r>
        <w:t xml:space="preserve">thức </w:t>
      </w:r>
      <w:r>
        <w:t xml:space="preserve">đơn </w:t>
      </w:r>
      <w:r>
        <w:t xml:space="preserve">giản </w:t>
      </w:r>
      <w:r>
        <w:t xml:space="preserve">hơn. </w:t>
      </w:r>
      <w:r>
        <w:br/>
      </w:r>
      <w:r>
        <w:rPr>
          <w:b/>
        </w:rPr>
        <w:t xml:space="preserve">giản </w:t>
      </w:r>
      <w:r>
        <w:rPr>
          <w:b/>
        </w:rPr>
        <w:t xml:space="preserve">yếu </w:t>
      </w:r>
      <w:r>
        <w:rPr>
          <w:i/>
        </w:rPr>
        <w:t xml:space="preserve">tính từ </w:t>
      </w:r>
      <w:r>
        <w:t xml:space="preserve">(cũ). </w:t>
      </w:r>
      <w:r>
        <w:t xml:space="preserve">Có </w:t>
      </w:r>
      <w:r>
        <w:t xml:space="preserve">nội </w:t>
      </w:r>
      <w:r>
        <w:t xml:space="preserve">dung </w:t>
      </w:r>
      <w:r>
        <w:t xml:space="preserve">đơn </w:t>
      </w:r>
      <w:r>
        <w:t xml:space="preserve">giản, </w:t>
      </w:r>
      <w:r>
        <w:t xml:space="preserve">chỉ </w:t>
      </w:r>
      <w:r>
        <w:t xml:space="preserve">gồm </w:t>
      </w:r>
      <w:r>
        <w:t xml:space="preserve">những </w:t>
      </w:r>
      <w:r>
        <w:t xml:space="preserve">kiến </w:t>
      </w:r>
      <w:r>
        <w:t xml:space="preserve">thức </w:t>
      </w:r>
      <w:r>
        <w:t xml:space="preserve">cơ </w:t>
      </w:r>
      <w:r>
        <w:t xml:space="preserve">bản </w:t>
      </w:r>
      <w:r>
        <w:t xml:space="preserve">nhất. </w:t>
      </w:r>
      <w:r>
        <w:t xml:space="preserve">Quyển </w:t>
      </w:r>
      <w:r>
        <w:t xml:space="preserve">lịch </w:t>
      </w:r>
      <w:r>
        <w:rPr>
          <w:i/>
        </w:rPr>
        <w:t xml:space="preserve">sử </w:t>
      </w:r>
      <w:r>
        <w:rPr>
          <w:i/>
        </w:rPr>
        <w:t xml:space="preserve">giản </w:t>
      </w:r>
      <w:r>
        <w:t xml:space="preserve">yếu. </w:t>
      </w:r>
      <w:r>
        <w:br/>
      </w:r>
      <w:r>
        <w:rPr>
          <w:b/>
        </w:rPr>
        <w:t xml:space="preserve">giãn </w:t>
      </w:r>
      <w:r>
        <w:rPr>
          <w:b/>
        </w:rPr>
        <w:t xml:space="preserve">x </w:t>
      </w:r>
      <w:r>
        <w:rPr>
          <w:b/>
        </w:rPr>
        <w:t xml:space="preserve">dãn. </w:t>
      </w:r>
      <w:r>
        <w:br/>
      </w:r>
      <w:r>
        <w:rPr>
          <w:b/>
        </w:rPr>
        <w:t xml:space="preserve">giãn </w:t>
      </w:r>
      <w:r>
        <w:rPr>
          <w:b/>
        </w:rPr>
        <w:t xml:space="preserve">nơ </w:t>
      </w:r>
      <w:r>
        <w:rPr>
          <w:i/>
        </w:rPr>
        <w:t xml:space="preserve">xem </w:t>
      </w:r>
      <w:r>
        <w:rPr>
          <w:i/>
        </w:rPr>
        <w:t xml:space="preserve">dẫn </w:t>
      </w:r>
      <w:r>
        <w:t xml:space="preserve">nở. </w:t>
      </w:r>
      <w:r>
        <w:br/>
      </w:r>
      <w:r>
        <w:rPr>
          <w:b/>
        </w:rPr>
        <w:t xml:space="preserve">gián </w:t>
      </w:r>
      <w:r>
        <w:rPr>
          <w:i/>
        </w:rPr>
        <w:t xml:space="preserve">danh từ </w:t>
      </w:r>
      <w:r>
        <w:t xml:space="preserve">Bọ </w:t>
      </w:r>
      <w:r>
        <w:rPr>
          <w:i/>
        </w:rPr>
        <w:t xml:space="preserve">có </w:t>
      </w:r>
      <w:r>
        <w:t xml:space="preserve">thân </w:t>
      </w:r>
      <w:r>
        <w:t xml:space="preserve">đẹp, </w:t>
      </w:r>
      <w:r>
        <w:t xml:space="preserve">râu </w:t>
      </w:r>
      <w:r>
        <w:t xml:space="preserve">dài, </w:t>
      </w:r>
      <w:r>
        <w:t xml:space="preserve">cánh </w:t>
      </w:r>
      <w:r>
        <w:t xml:space="preserve">mỏng </w:t>
      </w:r>
      <w:r>
        <w:t xml:space="preserve">màu </w:t>
      </w:r>
      <w:r>
        <w:t xml:space="preserve">nâu, </w:t>
      </w:r>
      <w:r>
        <w:t xml:space="preserve">có </w:t>
      </w:r>
      <w:r>
        <w:t xml:space="preserve">mùi </w:t>
      </w:r>
      <w:r>
        <w:t xml:space="preserve">hôi, </w:t>
      </w:r>
      <w:r>
        <w:t xml:space="preserve">sống </w:t>
      </w:r>
      <w:r>
        <w:t xml:space="preserve">ở </w:t>
      </w:r>
      <w:r>
        <w:t xml:space="preserve">nơi </w:t>
      </w:r>
      <w:r>
        <w:t xml:space="preserve">tối </w:t>
      </w:r>
      <w:r>
        <w:t xml:space="preserve">và </w:t>
      </w:r>
      <w:r>
        <w:t xml:space="preserve">ẩm. </w:t>
      </w:r>
      <w:r>
        <w:t xml:space="preserve">Quần </w:t>
      </w:r>
      <w:r>
        <w:rPr>
          <w:i/>
        </w:rPr>
        <w:t xml:space="preserve">áo </w:t>
      </w:r>
      <w:r>
        <w:rPr>
          <w:i/>
        </w:rPr>
        <w:t xml:space="preserve">bị </w:t>
      </w:r>
      <w:r>
        <w:rPr>
          <w:i/>
        </w:rPr>
        <w:t xml:space="preserve">gián </w:t>
      </w:r>
      <w:r>
        <w:rPr>
          <w:i/>
        </w:rPr>
        <w:t xml:space="preserve">nhấm. </w:t>
      </w:r>
      <w:r>
        <w:br/>
      </w:r>
      <w:r>
        <w:rPr>
          <w:b/>
        </w:rPr>
        <w:t xml:space="preserve">gián </w:t>
      </w:r>
      <w:r>
        <w:rPr>
          <w:b/>
        </w:rPr>
        <w:t xml:space="preserve">cách </w:t>
      </w:r>
      <w:r>
        <w:rPr>
          <w:i/>
        </w:rPr>
        <w:t xml:space="preserve">danh từ </w:t>
      </w:r>
      <w:r>
        <w:t xml:space="preserve">Khoảng </w:t>
      </w:r>
      <w:r>
        <w:t xml:space="preserve">cách </w:t>
      </w:r>
      <w:r>
        <w:t xml:space="preserve">theo </w:t>
      </w:r>
      <w:r>
        <w:t xml:space="preserve">chiều </w:t>
      </w:r>
      <w:r>
        <w:t xml:space="preserve">ngang. </w:t>
      </w:r>
      <w:r>
        <w:rPr>
          <w:i/>
        </w:rPr>
        <w:t xml:space="preserve">Đường </w:t>
      </w:r>
      <w:r>
        <w:rPr>
          <w:i/>
        </w:rPr>
        <w:t xml:space="preserve">bay </w:t>
      </w:r>
      <w:r>
        <w:rPr>
          <w:i/>
        </w:rPr>
        <w:t xml:space="preserve">song </w:t>
      </w:r>
      <w:r>
        <w:rPr>
          <w:i/>
        </w:rPr>
        <w:t xml:space="preserve">song, </w:t>
      </w:r>
      <w:r>
        <w:t xml:space="preserve">giữ </w:t>
      </w:r>
      <w:r>
        <w:rPr>
          <w:i/>
        </w:rPr>
        <w:t xml:space="preserve">đúng </w:t>
      </w:r>
      <w:r>
        <w:rPr>
          <w:i/>
        </w:rPr>
        <w:t xml:space="preserve">cự </w:t>
      </w:r>
      <w:r>
        <w:t xml:space="preserve">H </w:t>
      </w:r>
      <w:r>
        <w:rPr>
          <w:i/>
        </w:rPr>
        <w:t xml:space="preserve">gián </w:t>
      </w:r>
      <w:r>
        <w:rPr>
          <w:i/>
        </w:rPr>
        <w:t xml:space="preserve">cách. </w:t>
      </w:r>
      <w:r>
        <w:br/>
      </w:r>
      <w:r>
        <w:rPr>
          <w:b/>
        </w:rPr>
        <w:t xml:space="preserve">gián </w:t>
      </w:r>
      <w:r>
        <w:rPr>
          <w:b/>
        </w:rPr>
        <w:t xml:space="preserve">điệp </w:t>
      </w:r>
      <w:r>
        <w:rPr>
          <w:i/>
        </w:rPr>
        <w:t xml:space="preserve">danh từ </w:t>
      </w:r>
      <w:r>
        <w:t xml:space="preserve">Kẻ </w:t>
      </w:r>
      <w:r>
        <w:t xml:space="preserve">chuyên </w:t>
      </w:r>
      <w:r>
        <w:t xml:space="preserve">làm </w:t>
      </w:r>
      <w:r>
        <w:t xml:space="preserve">việc </w:t>
      </w:r>
      <w:r>
        <w:t xml:space="preserve">do </w:t>
      </w:r>
      <w:r>
        <w:t xml:space="preserve">thám </w:t>
      </w:r>
      <w:r>
        <w:t xml:space="preserve">tình </w:t>
      </w:r>
      <w:r>
        <w:t xml:space="preserve">hình, </w:t>
      </w:r>
      <w:r>
        <w:t xml:space="preserve">thu </w:t>
      </w:r>
      <w:r>
        <w:t xml:space="preserve">thập </w:t>
      </w:r>
      <w:r>
        <w:t xml:space="preserve">bí </w:t>
      </w:r>
      <w:r>
        <w:t xml:space="preserve">mật </w:t>
      </w:r>
      <w:r>
        <w:t xml:space="preserve">quốc </w:t>
      </w:r>
      <w:r>
        <w:t xml:space="preserve">gia </w:t>
      </w:r>
      <w:r>
        <w:t xml:space="preserve">và </w:t>
      </w:r>
      <w:r>
        <w:t xml:space="preserve">bí </w:t>
      </w:r>
      <w:r>
        <w:t xml:space="preserve">mật </w:t>
      </w:r>
      <w:r>
        <w:t xml:space="preserve">quân </w:t>
      </w:r>
      <w:r>
        <w:t xml:space="preserve">sự, </w:t>
      </w:r>
      <w:r>
        <w:t xml:space="preserve">hoạt </w:t>
      </w:r>
      <w:r>
        <w:t xml:space="preserve">động </w:t>
      </w:r>
      <w:r>
        <w:t xml:space="preserve">phá </w:t>
      </w:r>
      <w:r>
        <w:t xml:space="preserve">hoại </w:t>
      </w:r>
      <w:r>
        <w:t xml:space="preserve">phục </w:t>
      </w:r>
      <w:r>
        <w:t xml:space="preserve">vụ </w:t>
      </w:r>
      <w:r>
        <w:t xml:space="preserve">cho </w:t>
      </w:r>
      <w:r>
        <w:t xml:space="preserve">một </w:t>
      </w:r>
      <w:r>
        <w:t xml:space="preserve">nước </w:t>
      </w:r>
      <w:r>
        <w:t xml:space="preserve">ngoài. </w:t>
      </w:r>
      <w:r>
        <w:rPr>
          <w:i/>
        </w:rPr>
        <w:t xml:space="preserve">Một </w:t>
      </w:r>
      <w:r>
        <w:rPr>
          <w:i/>
        </w:rPr>
        <w:t xml:space="preserve">gián </w:t>
      </w:r>
      <w:r>
        <w:rPr>
          <w:i/>
        </w:rPr>
        <w:t xml:space="preserve">điệp </w:t>
      </w:r>
      <w:r>
        <w:rPr>
          <w:i/>
        </w:rPr>
        <w:t xml:space="preserve">giả </w:t>
      </w:r>
      <w:r>
        <w:rPr>
          <w:i/>
        </w:rPr>
        <w:t xml:space="preserve">làm </w:t>
      </w:r>
      <w:r>
        <w:rPr>
          <w:i/>
        </w:rPr>
        <w:t xml:space="preserve">khách </w:t>
      </w:r>
      <w:r>
        <w:rPr>
          <w:i/>
        </w:rPr>
        <w:t xml:space="preserve">du </w:t>
      </w:r>
      <w:r>
        <w:rPr>
          <w:i/>
        </w:rPr>
        <w:t xml:space="preserve">lịch. </w:t>
      </w:r>
      <w:r>
        <w:t xml:space="preserve">Cài </w:t>
      </w:r>
      <w:r>
        <w:rPr>
          <w:i/>
        </w:rPr>
        <w:t xml:space="preserve">gián </w:t>
      </w:r>
      <w:r>
        <w:rPr>
          <w:i/>
        </w:rPr>
        <w:t xml:space="preserve">điệp. </w:t>
      </w:r>
      <w:r>
        <w:rPr>
          <w:i/>
        </w:rPr>
        <w:t xml:space="preserve">Hoạt </w:t>
      </w:r>
      <w:r>
        <w:rPr>
          <w:i/>
        </w:rPr>
        <w:t xml:space="preserve">động </w:t>
      </w:r>
      <w:r>
        <w:rPr>
          <w:i/>
        </w:rPr>
        <w:t xml:space="preserve">gián </w:t>
      </w:r>
      <w:r>
        <w:rPr>
          <w:i/>
        </w:rPr>
        <w:t xml:space="preserve">điệp. </w:t>
      </w:r>
      <w:r>
        <w:br/>
      </w:r>
      <w:r>
        <w:rPr>
          <w:b/>
        </w:rPr>
        <w:t xml:space="preserve">gián </w:t>
      </w:r>
      <w:r>
        <w:rPr>
          <w:b/>
        </w:rPr>
        <w:t xml:space="preserve">đoạn </w:t>
      </w:r>
      <w:r>
        <w:rPr>
          <w:i/>
        </w:rPr>
        <w:t xml:space="preserve">động từ </w:t>
      </w:r>
      <w:r>
        <w:t xml:space="preserve">Đứt </w:t>
      </w:r>
      <w:r>
        <w:t xml:space="preserve">quãng, </w:t>
      </w:r>
      <w:r>
        <w:t xml:space="preserve">không </w:t>
      </w:r>
      <w:r>
        <w:t xml:space="preserve">có </w:t>
      </w:r>
      <w:r>
        <w:t xml:space="preserve">được </w:t>
      </w:r>
      <w:r>
        <w:t xml:space="preserve">sự </w:t>
      </w:r>
      <w:r>
        <w:t xml:space="preserve">liên </w:t>
      </w:r>
      <w:r>
        <w:t xml:space="preserve">tục </w:t>
      </w:r>
      <w:r>
        <w:t xml:space="preserve">trong </w:t>
      </w:r>
      <w:r>
        <w:t xml:space="preserve">không </w:t>
      </w:r>
      <w:r>
        <w:t xml:space="preserve">gian, </w:t>
      </w:r>
      <w:r>
        <w:t xml:space="preserve">thời </w:t>
      </w:r>
      <w:r>
        <w:t xml:space="preserve">gian. </w:t>
      </w:r>
      <w:r>
        <w:rPr>
          <w:i/>
        </w:rPr>
        <w:t xml:space="preserve">Cầu </w:t>
      </w:r>
      <w:r>
        <w:rPr>
          <w:i/>
        </w:rPr>
        <w:t xml:space="preserve">hỏng </w:t>
      </w:r>
      <w:r>
        <w:rPr>
          <w:i/>
        </w:rPr>
        <w:t xml:space="preserve">làm </w:t>
      </w:r>
      <w:r>
        <w:rPr>
          <w:i/>
        </w:rPr>
        <w:t xml:space="preserve">gián </w:t>
      </w:r>
      <w:r>
        <w:rPr>
          <w:i/>
        </w:rPr>
        <w:t xml:space="preserve">đoạn </w:t>
      </w:r>
      <w:r>
        <w:rPr>
          <w:i/>
        </w:rPr>
        <w:t xml:space="preserve">giao </w:t>
      </w:r>
      <w:r>
        <w:t xml:space="preserve">thông. </w:t>
      </w:r>
      <w:r>
        <w:t xml:space="preserve">Việc </w:t>
      </w:r>
      <w:r>
        <w:rPr>
          <w:i/>
        </w:rPr>
        <w:t xml:space="preserve">học </w:t>
      </w:r>
      <w:r>
        <w:rPr>
          <w:i/>
        </w:rPr>
        <w:t xml:space="preserve">hành </w:t>
      </w:r>
      <w:r>
        <w:rPr>
          <w:i/>
        </w:rPr>
        <w:t xml:space="preserve">bị </w:t>
      </w:r>
      <w:r>
        <w:rPr>
          <w:i/>
        </w:rPr>
        <w:t xml:space="preserve">gián </w:t>
      </w:r>
      <w:r>
        <w:rPr>
          <w:i/>
        </w:rPr>
        <w:t xml:space="preserve">đoạn. </w:t>
      </w:r>
      <w:r>
        <w:br/>
      </w:r>
      <w:r>
        <w:rPr>
          <w:b/>
        </w:rPr>
        <w:t xml:space="preserve">gián </w:t>
      </w:r>
      <w:r>
        <w:rPr>
          <w:b/>
        </w:rPr>
        <w:t xml:space="preserve">quan </w:t>
      </w:r>
      <w:r>
        <w:rPr>
          <w:i/>
        </w:rPr>
        <w:t xml:space="preserve">danh từ </w:t>
      </w:r>
      <w:r>
        <w:t xml:space="preserve">Quan </w:t>
      </w:r>
      <w:r>
        <w:t xml:space="preserve">giữ </w:t>
      </w:r>
      <w:r>
        <w:t xml:space="preserve">việc </w:t>
      </w:r>
      <w:r>
        <w:t xml:space="preserve">khuyên </w:t>
      </w:r>
      <w:r>
        <w:t xml:space="preserve">can </w:t>
      </w:r>
      <w:r>
        <w:t xml:space="preserve">vua </w:t>
      </w:r>
      <w:r>
        <w:t xml:space="preserve">khi </w:t>
      </w:r>
      <w:r>
        <w:t xml:space="preserve">thấy </w:t>
      </w:r>
      <w:r>
        <w:t xml:space="preserve">vua </w:t>
      </w:r>
      <w:r>
        <w:t xml:space="preserve">làm </w:t>
      </w:r>
      <w:r>
        <w:t xml:space="preserve">việc </w:t>
      </w:r>
      <w:r>
        <w:t xml:space="preserve">sai </w:t>
      </w:r>
      <w:r>
        <w:t xml:space="preserve">trái. </w:t>
      </w:r>
      <w:r>
        <w:br/>
      </w:r>
      <w:r>
        <w:rPr>
          <w:b/>
        </w:rPr>
        <w:t xml:space="preserve">gián </w:t>
      </w:r>
      <w:r>
        <w:rPr>
          <w:b/>
        </w:rPr>
        <w:t xml:space="preserve">thu </w:t>
      </w:r>
      <w:r>
        <w:rPr>
          <w:i/>
        </w:rPr>
        <w:t xml:space="preserve">xem </w:t>
      </w:r>
      <w:r>
        <w:rPr>
          <w:i/>
        </w:rPr>
        <w:t xml:space="preserve">thuế </w:t>
      </w:r>
      <w:r>
        <w:rPr>
          <w:i/>
        </w:rPr>
        <w:t xml:space="preserve">gián </w:t>
      </w:r>
      <w:r>
        <w:t xml:space="preserve">thu. </w:t>
      </w:r>
      <w:r>
        <w:br/>
      </w:r>
      <w:r>
        <w:rPr>
          <w:b/>
        </w:rPr>
        <w:t xml:space="preserve">gián </w:t>
      </w:r>
      <w:r>
        <w:rPr>
          <w:b/>
        </w:rPr>
        <w:t xml:space="preserve">tiếp </w:t>
      </w:r>
      <w:r>
        <w:rPr>
          <w:i/>
        </w:rPr>
        <w:t xml:space="preserve">tính từ </w:t>
      </w:r>
      <w:r>
        <w:t xml:space="preserve">Không </w:t>
      </w:r>
      <w:r>
        <w:t xml:space="preserve">trực </w:t>
      </w:r>
      <w:r>
        <w:t xml:space="preserve">tiếp, </w:t>
      </w:r>
      <w:r>
        <w:t xml:space="preserve">mà </w:t>
      </w:r>
      <w:r>
        <w:t xml:space="preserve">qua </w:t>
      </w:r>
      <w:r>
        <w:t xml:space="preserve">một </w:t>
      </w:r>
      <w:r>
        <w:t xml:space="preserve">trung </w:t>
      </w:r>
      <w:r>
        <w:t xml:space="preserve">gian. </w:t>
      </w:r>
      <w:r>
        <w:rPr>
          <w:i/>
        </w:rPr>
        <w:t xml:space="preserve">Lực </w:t>
      </w:r>
      <w:r>
        <w:rPr>
          <w:i/>
        </w:rPr>
        <w:t xml:space="preserve">lượng </w:t>
      </w:r>
      <w:r>
        <w:rPr>
          <w:i/>
        </w:rPr>
        <w:t xml:space="preserve">sản </w:t>
      </w:r>
      <w:r>
        <w:rPr>
          <w:i/>
        </w:rPr>
        <w:t xml:space="preserve">xuất </w:t>
      </w:r>
      <w:r>
        <w:rPr>
          <w:i/>
        </w:rPr>
        <w:t xml:space="preserve">gián </w:t>
      </w:r>
      <w:r>
        <w:rPr>
          <w:i/>
        </w:rPr>
        <w:t xml:space="preserve">tiếp. </w:t>
      </w:r>
      <w:r>
        <w:rPr>
          <w:i/>
        </w:rPr>
        <w:t xml:space="preserve">Gián </w:t>
      </w:r>
      <w:r>
        <w:t xml:space="preserve">tiếp </w:t>
      </w:r>
      <w:r>
        <w:rPr>
          <w:i/>
        </w:rPr>
        <w:t xml:space="preserve">chịu </w:t>
      </w:r>
      <w:r>
        <w:rPr>
          <w:i/>
        </w:rPr>
        <w:t xml:space="preserve">ảnh </w:t>
      </w:r>
      <w:r>
        <w:rPr>
          <w:i/>
        </w:rPr>
        <w:t xml:space="preserve">hướng. </w:t>
      </w:r>
      <w:r>
        <w:br/>
      </w:r>
      <w:r>
        <w:rPr>
          <w:b/>
        </w:rPr>
        <w:t xml:space="preserve">giang, </w:t>
      </w:r>
      <w:r>
        <w:rPr>
          <w:i/>
        </w:rPr>
        <w:t xml:space="preserve">danh từ </w:t>
      </w:r>
      <w:r>
        <w:t xml:space="preserve">Chim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cò, </w:t>
      </w:r>
      <w:r>
        <w:t xml:space="preserve">nhưng </w:t>
      </w:r>
      <w:r>
        <w:t xml:space="preserve">lớn </w:t>
      </w:r>
      <w:r>
        <w:t xml:space="preserve">hơn, </w:t>
      </w:r>
      <w:r>
        <w:t xml:space="preserve">mỏ </w:t>
      </w:r>
      <w:r>
        <w:t xml:space="preserve">dài </w:t>
      </w:r>
      <w:r>
        <w:t xml:space="preserve">và </w:t>
      </w:r>
      <w:r>
        <w:t xml:space="preserve">cong. </w:t>
      </w:r>
      <w:r>
        <w:br/>
      </w:r>
      <w:r>
        <w:rPr>
          <w:b/>
        </w:rPr>
        <w:t xml:space="preserve">giang; </w:t>
      </w:r>
      <w:r>
        <w:rPr>
          <w:i/>
        </w:rPr>
        <w:t xml:space="preserve">danh từ </w:t>
      </w:r>
      <w:r>
        <w:t xml:space="preserve">Cây </w:t>
      </w:r>
      <w:r>
        <w:t xml:space="preserve">thuộc </w:t>
      </w:r>
      <w:r>
        <w:t xml:space="preserve">loại </w:t>
      </w:r>
      <w:r>
        <w:t xml:space="preserve">tre </w:t>
      </w:r>
      <w:r>
        <w:t xml:space="preserve">nứa, </w:t>
      </w:r>
      <w:r>
        <w:t xml:space="preserve">thân </w:t>
      </w:r>
      <w:r>
        <w:t xml:space="preserve">đẻo, </w:t>
      </w:r>
      <w:r>
        <w:t xml:space="preserve">gióng </w:t>
      </w:r>
      <w:r>
        <w:t xml:space="preserve">dài,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đan </w:t>
      </w:r>
      <w:r>
        <w:t xml:space="preserve">lát </w:t>
      </w:r>
      <w:r>
        <w:t xml:space="preserve">hoặc </w:t>
      </w:r>
      <w:r>
        <w:t xml:space="preserve">làm </w:t>
      </w:r>
      <w:r>
        <w:t xml:space="preserve">lạt </w:t>
      </w:r>
      <w:r>
        <w:t xml:space="preserve">buộc. </w:t>
      </w:r>
      <w:r>
        <w:rPr>
          <w:i/>
        </w:rPr>
        <w:t xml:space="preserve">Ống </w:t>
      </w:r>
      <w:r>
        <w:rPr>
          <w:i/>
        </w:rPr>
        <w:t xml:space="preserve">giang. </w:t>
      </w:r>
      <w:r>
        <w:rPr>
          <w:i/>
        </w:rPr>
        <w:t xml:space="preserve">Lạt </w:t>
      </w:r>
      <w:r>
        <w:rPr>
          <w:i/>
        </w:rPr>
        <w:t xml:space="preserve">giang. </w:t>
      </w:r>
      <w:r>
        <w:br/>
      </w:r>
      <w:r>
        <w:rPr>
          <w:b/>
        </w:rPr>
        <w:t xml:space="preserve">giang </w:t>
      </w:r>
      <w:r>
        <w:rPr>
          <w:b/>
        </w:rPr>
        <w:t xml:space="preserve">biên </w:t>
      </w:r>
      <w:r>
        <w:rPr>
          <w:i/>
        </w:rPr>
        <w:t xml:space="preserve">danh từ </w:t>
      </w:r>
      <w:r>
        <w:t xml:space="preserve">(cũ). </w:t>
      </w:r>
      <w:r>
        <w:t xml:space="preserve">Ven </w:t>
      </w:r>
      <w:r>
        <w:t xml:space="preserve">sông. </w:t>
      </w:r>
      <w:r>
        <w:br/>
      </w:r>
      <w:r>
        <w:rPr>
          <w:b/>
        </w:rPr>
        <w:t xml:space="preserve">giang </w:t>
      </w:r>
      <w:r>
        <w:rPr>
          <w:b/>
        </w:rPr>
        <w:t xml:space="preserve">cảng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Cảng </w:t>
      </w:r>
      <w:r>
        <w:t xml:space="preserve">sông. </w:t>
      </w:r>
      <w:r>
        <w:t xml:space="preserve">Các </w:t>
      </w:r>
      <w:r>
        <w:t xml:space="preserve">hải </w:t>
      </w:r>
      <w:r>
        <w:rPr>
          <w:i/>
        </w:rPr>
        <w:t xml:space="preserve">cảng </w:t>
      </w:r>
      <w:r>
        <w:rPr>
          <w:i/>
        </w:rPr>
        <w:t xml:space="preserve">uà </w:t>
      </w:r>
      <w:r>
        <w:rPr>
          <w:i/>
        </w:rPr>
        <w:t xml:space="preserve">giang </w:t>
      </w:r>
      <w:r>
        <w:t xml:space="preserve">cảng. </w:t>
      </w:r>
      <w:r>
        <w:br/>
      </w:r>
      <w:r>
        <w:rPr>
          <w:b/>
        </w:rPr>
        <w:t xml:space="preserve">giang </w:t>
      </w:r>
      <w:r>
        <w:rPr>
          <w:b/>
        </w:rPr>
        <w:t xml:space="preserve">hà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Sông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giang </w:t>
      </w:r>
      <w:r>
        <w:rPr>
          <w:b/>
        </w:rPr>
        <w:t xml:space="preserve">hồ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Sông </w:t>
      </w:r>
      <w:r>
        <w:t xml:space="preserve">và </w:t>
      </w:r>
      <w:r>
        <w:t xml:space="preserve">hồ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dùng </w:t>
      </w:r>
      <w:r>
        <w:t xml:space="preserve">(cũ) </w:t>
      </w:r>
      <w:r>
        <w:t xml:space="preserve">để </w:t>
      </w:r>
      <w:r>
        <w:t xml:space="preserve">chỉ </w:t>
      </w:r>
      <w:r>
        <w:t xml:space="preserve">cảnh </w:t>
      </w:r>
      <w:r>
        <w:t xml:space="preserve">sống </w:t>
      </w:r>
      <w:r>
        <w:t xml:space="preserve">nay </w:t>
      </w:r>
      <w:r>
        <w:t xml:space="preserve">đây </w:t>
      </w:r>
      <w:r>
        <w:t xml:space="preserve">mai </w:t>
      </w:r>
      <w:r>
        <w:t xml:space="preserve">đó </w:t>
      </w:r>
      <w:r>
        <w:t xml:space="preserve">một </w:t>
      </w:r>
      <w:r>
        <w:t xml:space="preserve">cách </w:t>
      </w:r>
      <w:r>
        <w:t xml:space="preserve">tự </w:t>
      </w:r>
      <w:r>
        <w:t xml:space="preserve">do, </w:t>
      </w:r>
      <w:r>
        <w:t xml:space="preserve">phóng </w:t>
      </w:r>
      <w:r>
        <w:t xml:space="preserve">túng. </w:t>
      </w:r>
      <w:r>
        <w:t xml:space="preserve">Khách </w:t>
      </w:r>
      <w:r>
        <w:rPr>
          <w:i/>
        </w:rPr>
        <w:t xml:space="preserve">giang </w:t>
      </w:r>
      <w:r>
        <w:rPr>
          <w:i/>
        </w:rPr>
        <w:t xml:space="preserve">hồ. </w:t>
      </w:r>
      <w:r>
        <w:t xml:space="preserve">Vui </w:t>
      </w:r>
      <w:r>
        <w:rPr>
          <w:i/>
        </w:rPr>
        <w:t xml:space="preserve">thú </w:t>
      </w:r>
      <w:r>
        <w:rPr>
          <w:i/>
        </w:rPr>
        <w:t xml:space="preserve">giang </w:t>
      </w:r>
      <w:r>
        <w:rPr>
          <w:i/>
        </w:rPr>
        <w:t xml:space="preserve">hồ. </w:t>
      </w:r>
      <w:r>
        <w:t xml:space="preserve">II </w:t>
      </w:r>
      <w:r>
        <w:t xml:space="preserve">danh từ </w:t>
      </w:r>
      <w:r>
        <w:t xml:space="preserve">(ít dùng). </w:t>
      </w:r>
      <w:r>
        <w:t xml:space="preserve">Gái </w:t>
      </w:r>
      <w:r>
        <w:t xml:space="preserve">giang </w:t>
      </w:r>
      <w:r>
        <w:t xml:space="preserve">hỗ </w:t>
      </w:r>
      <w:r>
        <w:t xml:space="preserve">(nói </w:t>
      </w:r>
      <w:r>
        <w:t xml:space="preserve">tắt). </w:t>
      </w:r>
      <w:r>
        <w:rPr>
          <w:i/>
        </w:rPr>
        <w:t xml:space="preserve">Ä </w:t>
      </w:r>
      <w:r>
        <w:t xml:space="preserve">giang </w:t>
      </w:r>
      <w:r>
        <w:t xml:space="preserve">hồ. </w:t>
      </w:r>
      <w:r>
        <w:br/>
      </w:r>
      <w:r>
        <w:rPr>
          <w:b/>
        </w:rPr>
        <w:t xml:space="preserve">giang </w:t>
      </w:r>
      <w:r>
        <w:rPr>
          <w:b/>
        </w:rPr>
        <w:t xml:space="preserve">mai </w:t>
      </w:r>
      <w:r>
        <w:rPr>
          <w:i/>
        </w:rPr>
        <w:t xml:space="preserve">danh từ </w:t>
      </w:r>
      <w:r>
        <w:t xml:space="preserve">Bệnh </w:t>
      </w:r>
      <w:r>
        <w:t xml:space="preserve">hoa </w:t>
      </w:r>
      <w:r>
        <w:t xml:space="preserve">liễu </w:t>
      </w:r>
      <w:r>
        <w:t xml:space="preserve">do </w:t>
      </w:r>
      <w:r>
        <w:t xml:space="preserve">xoắn </w:t>
      </w:r>
      <w:r>
        <w:t xml:space="preserve">khuẩn </w:t>
      </w:r>
      <w:r>
        <w:t xml:space="preserve">gây </w:t>
      </w:r>
      <w:r>
        <w:t xml:space="preserve">nên. </w:t>
      </w:r>
      <w:r>
        <w:t xml:space="preserve">. </w:t>
      </w:r>
      <w:r>
        <w:br/>
      </w:r>
      <w:r>
        <w:rPr>
          <w:b/>
        </w:rPr>
        <w:t xml:space="preserve">giang </w:t>
      </w:r>
      <w:r>
        <w:rPr>
          <w:b/>
        </w:rPr>
        <w:t xml:space="preserve">san </w:t>
      </w:r>
      <w:r>
        <w:rPr>
          <w:b/>
        </w:rPr>
        <w:t xml:space="preserve">(cũ;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rPr>
          <w:i/>
        </w:rPr>
        <w:t xml:space="preserve">giang </w:t>
      </w:r>
      <w:r>
        <w:t xml:space="preserve">sơn. </w:t>
      </w:r>
      <w:r>
        <w:br/>
      </w:r>
      <w:r>
        <w:rPr>
          <w:b/>
        </w:rPr>
        <w:t xml:space="preserve">giang </w:t>
      </w:r>
      <w:r>
        <w:rPr>
          <w:b/>
        </w:rPr>
        <w:t xml:space="preserve">sơn </w:t>
      </w:r>
      <w:r>
        <w:rPr>
          <w:i/>
        </w:rPr>
        <w:t xml:space="preserve">danh từ </w:t>
      </w:r>
      <w:r>
        <w:t xml:space="preserve">(văn chương). </w:t>
      </w:r>
      <w:r>
        <w:rPr>
          <w:b/>
        </w:rPr>
        <w:t xml:space="preserve">1 </w:t>
      </w:r>
      <w:r>
        <w:t xml:space="preserve">Sông </w:t>
      </w:r>
      <w:r>
        <w:t xml:space="preserve">núi;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đất </w:t>
      </w:r>
      <w:r>
        <w:t xml:space="preserve">đai </w:t>
      </w:r>
      <w:r>
        <w:t xml:space="preserve">thuộc </w:t>
      </w:r>
      <w:r>
        <w:t xml:space="preserve">chủ </w:t>
      </w:r>
      <w:r>
        <w:t xml:space="preserve">quyền </w:t>
      </w:r>
      <w:r>
        <w:t xml:space="preserve">một </w:t>
      </w:r>
      <w:r>
        <w:t xml:space="preserve">nước. </w:t>
      </w:r>
      <w:r>
        <w:rPr>
          <w:i/>
        </w:rPr>
        <w:t xml:space="preserve">Giang </w:t>
      </w:r>
      <w:r>
        <w:t xml:space="preserve">sơn </w:t>
      </w:r>
      <w:r>
        <w:rPr>
          <w:i/>
        </w:rPr>
        <w:t xml:space="preserve">gấm </w:t>
      </w:r>
      <w:r>
        <w:t xml:space="preserve">vóc. </w:t>
      </w:r>
      <w:r>
        <w:rPr>
          <w:b/>
        </w:rPr>
        <w:t xml:space="preserve">2 </w:t>
      </w:r>
      <w:r>
        <w:t xml:space="preserve">(cũ;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Như </w:t>
      </w:r>
      <w:r>
        <w:rPr>
          <w:i/>
        </w:rPr>
        <w:t xml:space="preserve">cơ </w:t>
      </w:r>
      <w:r>
        <w:rPr>
          <w:i/>
        </w:rPr>
        <w:t xml:space="preserve">nghiệp. </w:t>
      </w:r>
      <w:r>
        <w:t xml:space="preserve">Gánh </w:t>
      </w:r>
      <w:r>
        <w:t xml:space="preserve">uác </w:t>
      </w:r>
      <w:r>
        <w:rPr>
          <w:i/>
        </w:rPr>
        <w:t xml:space="preserve">giang </w:t>
      </w:r>
      <w:r>
        <w:t xml:space="preserve">sơn </w:t>
      </w:r>
      <w:r>
        <w:rPr>
          <w:i/>
        </w:rPr>
        <w:t xml:space="preserve">nhà </w:t>
      </w:r>
      <w:r>
        <w:rPr>
          <w:i/>
        </w:rPr>
        <w:t xml:space="preserve">chống. </w:t>
      </w:r>
      <w:r>
        <w:br/>
      </w:r>
      <w:r>
        <w:rPr>
          <w:b/>
        </w:rPr>
        <w:t xml:space="preserve">giang </w:t>
      </w:r>
      <w:r>
        <w:rPr>
          <w:b/>
        </w:rPr>
        <w:t xml:space="preserve">tân </w:t>
      </w:r>
      <w:r>
        <w:rPr>
          <w:i/>
        </w:rPr>
        <w:t xml:space="preserve">danh từ </w:t>
      </w:r>
      <w:r>
        <w:rPr>
          <w:i/>
        </w:rPr>
        <w:t xml:space="preserve">(cũ). </w:t>
      </w:r>
      <w:r>
        <w:t xml:space="preserve">Bến </w:t>
      </w:r>
      <w:r>
        <w:t xml:space="preserve">sông. </w:t>
      </w:r>
      <w:r>
        <w:br/>
      </w:r>
      <w:r>
        <w:rPr>
          <w:b/>
        </w:rPr>
        <w:t xml:space="preserve">giàng,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Cung, </w:t>
      </w:r>
      <w:r>
        <w:t xml:space="preserve">ná. </w:t>
      </w:r>
      <w:r>
        <w:t xml:space="preserve">Bắn </w:t>
      </w:r>
      <w:r>
        <w:rPr>
          <w:i/>
        </w:rPr>
        <w:t xml:space="preserve">giàng. </w:t>
      </w:r>
      <w:r>
        <w:t xml:space="preserve">Giảng </w:t>
      </w:r>
      <w:r>
        <w:t xml:space="preserve">caosu. </w:t>
      </w:r>
      <w:r>
        <w:br/>
      </w:r>
      <w:r>
        <w:rPr>
          <w:b/>
        </w:rPr>
        <w:t xml:space="preserve">giảng, </w:t>
      </w:r>
      <w:r>
        <w:rPr>
          <w:i/>
        </w:rPr>
        <w:t xml:space="preserve">danh từ </w:t>
      </w:r>
      <w:r>
        <w:t xml:space="preserve">Thần </w:t>
      </w:r>
      <w:r>
        <w:t xml:space="preserve">(theo </w:t>
      </w:r>
      <w:r>
        <w:t xml:space="preserve">cách </w:t>
      </w:r>
      <w:r>
        <w:t xml:space="preserve">gọi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dân </w:t>
      </w:r>
      <w:r>
        <w:t xml:space="preserve">tộc </w:t>
      </w:r>
      <w:r>
        <w:t xml:space="preserve">thiểu </w:t>
      </w:r>
      <w:r>
        <w:t xml:space="preserve">số). </w:t>
      </w:r>
      <w:r>
        <w:rPr>
          <w:i/>
        </w:rPr>
        <w:t xml:space="preserve">Cúng </w:t>
      </w:r>
      <w:r>
        <w:rPr>
          <w:i/>
        </w:rPr>
        <w:t xml:space="preserve">giàng. </w:t>
      </w:r>
      <w:r>
        <w:rPr>
          <w:i/>
        </w:rPr>
        <w:t xml:space="preserve">Giàng </w:t>
      </w:r>
      <w:r>
        <w:t xml:space="preserve">Trời. </w:t>
      </w:r>
      <w:r>
        <w:t xml:space="preserve">Giảng </w:t>
      </w:r>
      <w:r>
        <w:t xml:space="preserve">Đất. </w:t>
      </w:r>
      <w:r>
        <w:br/>
      </w:r>
      <w:r>
        <w:rPr>
          <w:b/>
        </w:rPr>
        <w:t xml:space="preserve">giàng </w:t>
      </w:r>
      <w:r>
        <w:rPr>
          <w:b/>
        </w:rPr>
        <w:t xml:space="preserve">giảng </w:t>
      </w:r>
      <w:r>
        <w:rPr>
          <w:i/>
        </w:rPr>
        <w:t xml:space="preserve">danh từ </w:t>
      </w:r>
      <w:r>
        <w:rPr>
          <w:i/>
        </w:rPr>
        <w:t xml:space="preserve">xem </w:t>
      </w:r>
      <w:r>
        <w:rPr>
          <w:i/>
        </w:rPr>
        <w:t xml:space="preserve">guột. </w:t>
      </w:r>
      <w:r>
        <w:br w:type="page"/>
      </w:r>
      <w:r>
        <w:rPr>
          <w:b/>
        </w:rPr>
        <w:t xml:space="preserve">giảng </w:t>
      </w:r>
      <w:r>
        <w:rPr>
          <w:i/>
        </w:rPr>
        <w:t xml:space="preserve">động từ </w:t>
      </w:r>
      <w:r>
        <w:t xml:space="preserve">Trình </w:t>
      </w:r>
      <w:r>
        <w:t xml:space="preserve">bày </w:t>
      </w:r>
      <w:r>
        <w:t xml:space="preserve">kiến </w:t>
      </w:r>
      <w:r>
        <w:t xml:space="preserve">thức </w:t>
      </w:r>
      <w:r>
        <w:t xml:space="preserve">cặn </w:t>
      </w:r>
      <w:r>
        <w:t xml:space="preserve">kẽ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hiểu. </w:t>
      </w:r>
      <w:r>
        <w:rPr>
          <w:i/>
        </w:rPr>
        <w:t xml:space="preserve">Thầy </w:t>
      </w:r>
      <w:r>
        <w:t xml:space="preserve">giáo </w:t>
      </w:r>
      <w:r>
        <w:t xml:space="preserve">giảng </w:t>
      </w:r>
      <w:r>
        <w:rPr>
          <w:i/>
        </w:rPr>
        <w:t xml:space="preserve">bài. </w:t>
      </w:r>
      <w:r>
        <w:rPr>
          <w:i/>
        </w:rPr>
        <w:t xml:space="preserve">Giảng </w:t>
      </w:r>
      <w:r>
        <w:rPr>
          <w:i/>
        </w:rPr>
        <w:t xml:space="preserve">câu </w:t>
      </w:r>
      <w:r>
        <w:rPr>
          <w:i/>
        </w:rPr>
        <w:t xml:space="preserve">đố. </w:t>
      </w:r>
      <w:r>
        <w:rPr>
          <w:i/>
        </w:rPr>
        <w:t xml:space="preserve">Linh </w:t>
      </w:r>
      <w:r>
        <w:t xml:space="preserve">mục </w:t>
      </w:r>
      <w:r>
        <w:rPr>
          <w:i/>
        </w:rPr>
        <w:t xml:space="preserve">giảng </w:t>
      </w:r>
      <w:r>
        <w:rPr>
          <w:i/>
        </w:rPr>
        <w:t xml:space="preserve">đạo. </w:t>
      </w:r>
      <w:r>
        <w:br/>
      </w:r>
      <w:r>
        <w:rPr>
          <w:b/>
        </w:rPr>
        <w:t xml:space="preserve">giảng </w:t>
      </w:r>
      <w:r>
        <w:rPr>
          <w:b/>
        </w:rPr>
        <w:t xml:space="preserve">dạy </w:t>
      </w:r>
      <w:r>
        <w:rPr>
          <w:i/>
        </w:rPr>
        <w:t xml:space="preserve">động từ </w:t>
      </w:r>
      <w:r>
        <w:t xml:space="preserve">Giảng </w:t>
      </w:r>
      <w:r>
        <w:t xml:space="preserve">để </w:t>
      </w:r>
      <w:r>
        <w:t xml:space="preserve">truyền </w:t>
      </w:r>
      <w:r>
        <w:t xml:space="preserve">thụ </w:t>
      </w:r>
      <w:r>
        <w:t xml:space="preserve">tri </w:t>
      </w:r>
      <w:r>
        <w:t xml:space="preserve">thức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Phương </w:t>
      </w:r>
      <w:r>
        <w:rPr>
          <w:i/>
        </w:rPr>
        <w:t xml:space="preserve">pháp </w:t>
      </w:r>
      <w:r>
        <w:rPr>
          <w:i/>
        </w:rPr>
        <w:t xml:space="preserve">giảng </w:t>
      </w:r>
      <w:r>
        <w:rPr>
          <w:i/>
        </w:rPr>
        <w:t xml:space="preserve">dạy. </w:t>
      </w:r>
      <w:r>
        <w:rPr>
          <w:i/>
        </w:rPr>
        <w:t xml:space="preserve">Cán </w:t>
      </w:r>
      <w:r>
        <w:rPr>
          <w:i/>
        </w:rPr>
        <w:t xml:space="preserve">bộ </w:t>
      </w:r>
      <w:r>
        <w:rPr>
          <w:i/>
        </w:rPr>
        <w:t xml:space="preserve">giảng </w:t>
      </w:r>
      <w:r>
        <w:rPr>
          <w:i/>
        </w:rPr>
        <w:t xml:space="preserve">dạy </w:t>
      </w:r>
      <w:r>
        <w:rPr>
          <w:i/>
        </w:rPr>
        <w:t xml:space="preserve">đại </w:t>
      </w:r>
      <w:r>
        <w:rPr>
          <w:i/>
        </w:rPr>
        <w:t xml:space="preserve">học. </w:t>
      </w:r>
      <w:r>
        <w:br/>
      </w:r>
      <w:r>
        <w:rPr>
          <w:b/>
        </w:rPr>
        <w:t xml:space="preserve">giảng </w:t>
      </w:r>
      <w:r>
        <w:rPr>
          <w:b/>
        </w:rPr>
        <w:t xml:space="preserve">dụ </w:t>
      </w:r>
      <w:r>
        <w:rPr>
          <w:i/>
        </w:rPr>
        <w:t xml:space="preserve">động từ </w:t>
      </w:r>
      <w:r>
        <w:t xml:space="preserve">(cũ; </w:t>
      </w:r>
      <w:r>
        <w:t xml:space="preserve">id). </w:t>
      </w:r>
      <w:r>
        <w:t xml:space="preserve">Giảng </w:t>
      </w:r>
      <w:r>
        <w:t xml:space="preserve">giải </w:t>
      </w:r>
      <w:r>
        <w:t xml:space="preserve">cho </w:t>
      </w:r>
      <w:r>
        <w:t xml:space="preserve">người </w:t>
      </w:r>
      <w:r>
        <w:t xml:space="preserve">cấp </w:t>
      </w:r>
      <w:r>
        <w:t xml:space="preserve">dưới </w:t>
      </w:r>
      <w:r>
        <w:t xml:space="preserve">hiểu </w:t>
      </w:r>
      <w:r>
        <w:t xml:space="preserve">mà </w:t>
      </w:r>
      <w:r>
        <w:t xml:space="preserve">nghe </w:t>
      </w:r>
      <w:r>
        <w:t xml:space="preserve">theo, </w:t>
      </w:r>
      <w:r>
        <w:t xml:space="preserve">làm </w:t>
      </w:r>
      <w:r>
        <w:t xml:space="preserve">theo. </w:t>
      </w:r>
      <w:r>
        <w:br/>
      </w:r>
      <w:r>
        <w:rPr>
          <w:b/>
        </w:rPr>
        <w:t xml:space="preserve">giảng </w:t>
      </w:r>
      <w:r>
        <w:rPr>
          <w:b/>
        </w:rPr>
        <w:t xml:space="preserve">đường </w:t>
      </w:r>
      <w:r>
        <w:rPr>
          <w:i/>
        </w:rPr>
        <w:t xml:space="preserve">danh từ </w:t>
      </w:r>
      <w:r>
        <w:t xml:space="preserve">Phòng </w:t>
      </w:r>
      <w:r>
        <w:t xml:space="preserve">lớn </w:t>
      </w:r>
      <w:r>
        <w:t xml:space="preserve">làm </w:t>
      </w:r>
      <w:r>
        <w:t xml:space="preserve">nơi </w:t>
      </w:r>
      <w:r>
        <w:t xml:space="preserve">giảng </w:t>
      </w:r>
      <w:r>
        <w:t xml:space="preserve">dạy </w:t>
      </w:r>
      <w:r>
        <w:t xml:space="preserve">ở </w:t>
      </w:r>
      <w:r>
        <w:t xml:space="preserve">trường </w:t>
      </w:r>
      <w:r>
        <w:t xml:space="preserve">đại </w:t>
      </w:r>
      <w:r>
        <w:t xml:space="preserve">học. </w:t>
      </w:r>
      <w:r>
        <w:br/>
      </w:r>
      <w:r>
        <w:rPr>
          <w:b/>
        </w:rPr>
        <w:t xml:space="preserve">giảng </w:t>
      </w:r>
      <w:r>
        <w:rPr>
          <w:b/>
        </w:rPr>
        <w:t xml:space="preserve">giải </w:t>
      </w:r>
      <w:r>
        <w:rPr>
          <w:i/>
        </w:rPr>
        <w:t xml:space="preserve">động từ </w:t>
      </w:r>
      <w:r>
        <w:t xml:space="preserve">Giảng </w:t>
      </w:r>
      <w:r>
        <w:t xml:space="preserve">cho </w:t>
      </w:r>
      <w:r>
        <w:t xml:space="preserve">hiểu </w:t>
      </w:r>
      <w:r>
        <w:t xml:space="preserve">thật </w:t>
      </w:r>
      <w:r>
        <w:t xml:space="preserve">rõ, </w:t>
      </w:r>
      <w:r>
        <w:t xml:space="preserve">cho </w:t>
      </w:r>
      <w:r>
        <w:t xml:space="preserve">hiểu </w:t>
      </w:r>
      <w:r>
        <w:t xml:space="preserve">tường </w:t>
      </w:r>
      <w:r>
        <w:t xml:space="preserve">tận. </w:t>
      </w:r>
      <w:r>
        <w:rPr>
          <w:i/>
        </w:rPr>
        <w:t xml:space="preserve">Giảng </w:t>
      </w:r>
      <w:r>
        <w:rPr>
          <w:i/>
        </w:rPr>
        <w:t xml:space="preserve">giải </w:t>
      </w:r>
      <w:r>
        <w:t xml:space="preserve">tỉ </w:t>
      </w:r>
      <w:r>
        <w:t xml:space="preserve">mỉ. </w:t>
      </w:r>
      <w:r>
        <w:br/>
      </w:r>
      <w:r>
        <w:rPr>
          <w:b/>
        </w:rPr>
        <w:t xml:space="preserve">giảng </w:t>
      </w:r>
      <w:r>
        <w:rPr>
          <w:b/>
        </w:rPr>
        <w:t xml:space="preserve">hoà </w:t>
      </w:r>
      <w:r>
        <w:rPr>
          <w:i/>
        </w:rPr>
        <w:t xml:space="preserve">động từ </w:t>
      </w:r>
      <w:r>
        <w:t xml:space="preserve">Bàn </w:t>
      </w:r>
      <w:r>
        <w:t xml:space="preserve">bạc, </w:t>
      </w:r>
      <w:r>
        <w:t xml:space="preserve">thoả </w:t>
      </w:r>
      <w:r>
        <w:t xml:space="preserve">thuận </w:t>
      </w:r>
      <w:r>
        <w:t xml:space="preserve">để </w:t>
      </w:r>
      <w:r>
        <w:t xml:space="preserve">đi </w:t>
      </w:r>
      <w:r>
        <w:t xml:space="preserve">đến </w:t>
      </w:r>
      <w:r>
        <w:t xml:space="preserve">chấm </w:t>
      </w:r>
      <w:r>
        <w:t xml:space="preserve">dứt </w:t>
      </w:r>
      <w:r>
        <w:t xml:space="preserve">xung </w:t>
      </w:r>
      <w:r>
        <w:t xml:space="preserve">đột, </w:t>
      </w:r>
      <w:r>
        <w:t xml:space="preserve">chấm </w:t>
      </w:r>
      <w:r>
        <w:t xml:space="preserve">dứt </w:t>
      </w:r>
      <w:r>
        <w:t xml:space="preserve">tranh </w:t>
      </w:r>
      <w:r>
        <w:t xml:space="preserve">chấp. </w:t>
      </w:r>
      <w:r>
        <w:t xml:space="preserve">Bị </w:t>
      </w:r>
      <w:r>
        <w:rPr>
          <w:i/>
        </w:rPr>
        <w:t xml:space="preserve">thua </w:t>
      </w:r>
      <w:r>
        <w:rPr>
          <w:i/>
        </w:rPr>
        <w:t xml:space="preserve">to </w:t>
      </w:r>
      <w:r>
        <w:rPr>
          <w:i/>
        </w:rPr>
        <w:t xml:space="preserve">phải </w:t>
      </w:r>
      <w:r>
        <w:rPr>
          <w:i/>
        </w:rPr>
        <w:t xml:space="preserve">xin </w:t>
      </w:r>
      <w:r>
        <w:rPr>
          <w:i/>
        </w:rPr>
        <w:t xml:space="preserve">giảng </w:t>
      </w:r>
      <w:r>
        <w:rPr>
          <w:i/>
        </w:rPr>
        <w:t xml:space="preserve">hoà. </w:t>
      </w:r>
      <w:r>
        <w:t xml:space="preserve">Chủ </w:t>
      </w:r>
      <w:r>
        <w:t xml:space="preserve">trương </w:t>
      </w:r>
      <w:r>
        <w:t xml:space="preserve">giáng </w:t>
      </w:r>
      <w:r>
        <w:rPr>
          <w:i/>
        </w:rPr>
        <w:t xml:space="preserve">hoà. </w:t>
      </w:r>
      <w:r>
        <w:br/>
      </w:r>
      <w:r>
        <w:rPr>
          <w:b/>
        </w:rPr>
        <w:t xml:space="preserve">giảng </w:t>
      </w:r>
      <w:r>
        <w:rPr>
          <w:b/>
        </w:rPr>
        <w:t xml:space="preserve">nghĩa </w:t>
      </w:r>
      <w:r>
        <w:rPr>
          <w:i/>
        </w:rPr>
        <w:t xml:space="preserve">động từ </w:t>
      </w:r>
      <w:r>
        <w:t xml:space="preserve">Nói </w:t>
      </w:r>
      <w:r>
        <w:t xml:space="preserve">rõ </w:t>
      </w:r>
      <w:r>
        <w:t xml:space="preserve">nghĩa </w:t>
      </w:r>
      <w:r>
        <w:t xml:space="preserve">của </w:t>
      </w:r>
      <w:r>
        <w:t xml:space="preserve">từ </w:t>
      </w:r>
      <w:r>
        <w:t xml:space="preserve">ngữ, </w:t>
      </w:r>
      <w:r>
        <w:t xml:space="preserve">câu </w:t>
      </w:r>
      <w:r>
        <w:t xml:space="preserve">văn, </w:t>
      </w:r>
      <w:r>
        <w:t xml:space="preserve">bài </w:t>
      </w:r>
      <w:r>
        <w:t xml:space="preserve">văn. </w:t>
      </w:r>
      <w:r>
        <w:br/>
      </w:r>
      <w:r>
        <w:rPr>
          <w:b/>
        </w:rPr>
        <w:t xml:space="preserve">giảng </w:t>
      </w:r>
      <w:r>
        <w:rPr>
          <w:b/>
        </w:rPr>
        <w:t xml:space="preserve">sư </w:t>
      </w:r>
      <w:r>
        <w:rPr>
          <w:i/>
        </w:rPr>
        <w:t xml:space="preserve">danh từ </w:t>
      </w:r>
      <w:r>
        <w:t xml:space="preserve">(cũ). </w:t>
      </w:r>
      <w:r>
        <w:rPr>
          <w:i/>
        </w:rPr>
        <w:t xml:space="preserve">Giảng </w:t>
      </w:r>
      <w:r>
        <w:t xml:space="preserve">viên. </w:t>
      </w:r>
      <w:r>
        <w:br/>
      </w:r>
      <w:r>
        <w:rPr>
          <w:b/>
        </w:rPr>
        <w:t xml:space="preserve">giảng </w:t>
      </w:r>
      <w:r>
        <w:rPr>
          <w:b/>
        </w:rPr>
        <w:t xml:space="preserve">thuật </w:t>
      </w:r>
      <w:r>
        <w:rPr>
          <w:i/>
        </w:rPr>
        <w:t xml:space="preserve">động từ </w:t>
      </w:r>
      <w:r>
        <w:t xml:space="preserve">Vừa </w:t>
      </w:r>
      <w:r>
        <w:t xml:space="preserve">giảng </w:t>
      </w:r>
      <w:r>
        <w:t xml:space="preserve">vừa </w:t>
      </w:r>
      <w:r>
        <w:t xml:space="preserve">mô </w:t>
      </w:r>
      <w:r>
        <w:t xml:space="preserve">tả, </w:t>
      </w:r>
      <w:r>
        <w:t xml:space="preserve">kể </w:t>
      </w:r>
      <w:r>
        <w:t xml:space="preserve">chuyện </w:t>
      </w:r>
      <w:r>
        <w:t xml:space="preserve">(một </w:t>
      </w:r>
      <w:r>
        <w:t xml:space="preserve">phương </w:t>
      </w:r>
      <w:r>
        <w:t xml:space="preserve">pháp </w:t>
      </w:r>
      <w:r>
        <w:t xml:space="preserve">giảng </w:t>
      </w:r>
      <w:r>
        <w:t xml:space="preserve">dạy). </w:t>
      </w:r>
      <w:r>
        <w:br/>
      </w:r>
      <w:r>
        <w:rPr>
          <w:b/>
        </w:rPr>
        <w:t xml:space="preserve">giảng </w:t>
      </w:r>
      <w:r>
        <w:rPr>
          <w:b/>
        </w:rPr>
        <w:t xml:space="preserve">văn </w:t>
      </w:r>
      <w:r>
        <w:rPr>
          <w:i/>
        </w:rPr>
        <w:t xml:space="preserve">động từ </w:t>
      </w:r>
      <w:r>
        <w:rPr>
          <w:i/>
        </w:rPr>
        <w:t xml:space="preserve">Giảng </w:t>
      </w:r>
      <w:r>
        <w:t xml:space="preserve">về </w:t>
      </w:r>
      <w:r>
        <w:t xml:space="preserve">văn </w:t>
      </w:r>
      <w:r>
        <w:t xml:space="preserve">học </w:t>
      </w:r>
      <w:r>
        <w:t xml:space="preserve">trong </w:t>
      </w:r>
      <w:r>
        <w:t xml:space="preserve">nhà </w:t>
      </w:r>
      <w:r>
        <w:t xml:space="preserve">trường </w:t>
      </w:r>
      <w:r>
        <w:t xml:space="preserve">bậc </w:t>
      </w:r>
      <w:r>
        <w:t xml:space="preserve">phổ </w:t>
      </w:r>
      <w:r>
        <w:t xml:space="preserve">thông. </w:t>
      </w:r>
      <w:r>
        <w:rPr>
          <w:i/>
        </w:rPr>
        <w:t xml:space="preserve">Nghe </w:t>
      </w:r>
      <w:r>
        <w:rPr>
          <w:i/>
        </w:rPr>
        <w:t xml:space="preserve">giảng </w:t>
      </w:r>
      <w:r>
        <w:rPr>
          <w:i/>
        </w:rPr>
        <w:t xml:space="preserve">văn. </w:t>
      </w:r>
      <w:r>
        <w:rPr>
          <w:i/>
        </w:rPr>
        <w:t xml:space="preserve">Giờ </w:t>
      </w:r>
      <w:r>
        <w:rPr>
          <w:i/>
        </w:rPr>
        <w:t xml:space="preserve">giáng </w:t>
      </w:r>
      <w:r>
        <w:rPr>
          <w:i/>
        </w:rPr>
        <w:t xml:space="preserve">păn </w:t>
      </w:r>
      <w:r>
        <w:rPr>
          <w:i/>
        </w:rPr>
        <w:t xml:space="preserve">ở </w:t>
      </w:r>
      <w:r>
        <w:rPr>
          <w:i/>
        </w:rPr>
        <w:t xml:space="preserve">lớp </w:t>
      </w:r>
      <w:r>
        <w:rPr>
          <w:i/>
        </w:rPr>
        <w:t xml:space="preserve">10. </w:t>
      </w:r>
      <w:r>
        <w:br/>
      </w:r>
      <w:r>
        <w:rPr>
          <w:b/>
        </w:rPr>
        <w:t xml:space="preserve">siảng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người </w:t>
      </w:r>
      <w:r>
        <w:t xml:space="preserve">làm </w:t>
      </w:r>
      <w:r>
        <w:t xml:space="preserve">xông </w:t>
      </w:r>
      <w:r>
        <w:t xml:space="preserve">tác </w:t>
      </w:r>
      <w:r>
        <w:t xml:space="preserve">giảng </w:t>
      </w:r>
      <w:r>
        <w:t xml:space="preserve">dạy </w:t>
      </w:r>
      <w:r>
        <w:t xml:space="preserve">Ở </w:t>
      </w:r>
      <w:r>
        <w:t xml:space="preserve">các </w:t>
      </w:r>
      <w:r>
        <w:t xml:space="preserve">trường </w:t>
      </w:r>
      <w:r>
        <w:t xml:space="preserve">chuyên </w:t>
      </w:r>
      <w:r>
        <w:t xml:space="preserve">wghiệp, </w:t>
      </w:r>
      <w:r>
        <w:t xml:space="preserve">các </w:t>
      </w:r>
      <w:r>
        <w:t xml:space="preserve">lớp </w:t>
      </w:r>
      <w:r>
        <w:t xml:space="preserve">đào </w:t>
      </w:r>
      <w:r>
        <w:t xml:space="preserve">tạo, </w:t>
      </w:r>
      <w:r>
        <w:t xml:space="preserve">huấn </w:t>
      </w:r>
      <w:r>
        <w:t xml:space="preserve">luyện, </w:t>
      </w:r>
      <w:r>
        <w:t xml:space="preserve">các </w:t>
      </w:r>
      <w:r>
        <w:t xml:space="preserve">rường </w:t>
      </w:r>
      <w:r>
        <w:t xml:space="preserve">trên </w:t>
      </w:r>
      <w:r>
        <w:t xml:space="preserve">bậc </w:t>
      </w:r>
      <w:r>
        <w:t xml:space="preserve">phổ </w:t>
      </w:r>
      <w:r>
        <w:t xml:space="preserve">thông. </w:t>
      </w:r>
      <w:r>
        <w:t xml:space="preserve">Giảng </w:t>
      </w:r>
      <w:r>
        <w:rPr>
          <w:i/>
        </w:rPr>
        <w:t xml:space="preserve">viên </w:t>
      </w:r>
      <w:r>
        <w:rPr>
          <w:i/>
        </w:rPr>
        <w:t xml:space="preserve">rường </w:t>
      </w:r>
      <w:r>
        <w:rPr>
          <w:i/>
        </w:rPr>
        <w:t xml:space="preserve">múa. </w:t>
      </w:r>
      <w:r>
        <w:rPr>
          <w:b/>
        </w:rPr>
        <w:t xml:space="preserve">2 </w:t>
      </w:r>
      <w:r>
        <w:rPr>
          <w:i/>
        </w:rPr>
        <w:t xml:space="preserve">Học </w:t>
      </w:r>
      <w:r>
        <w:t xml:space="preserve">hàm </w:t>
      </w:r>
      <w:r>
        <w:t xml:space="preserve">của </w:t>
      </w:r>
      <w:r>
        <w:t xml:space="preserve">người </w:t>
      </w:r>
      <w:r>
        <w:t xml:space="preserve">làm </w:t>
      </w:r>
      <w:r>
        <w:t xml:space="preserve">công </w:t>
      </w:r>
      <w:r>
        <w:t xml:space="preserve">ác </w:t>
      </w:r>
      <w:r>
        <w:t xml:space="preserve">giảng </w:t>
      </w:r>
      <w:r>
        <w:t xml:space="preserve">dạy </w:t>
      </w:r>
      <w:r>
        <w:t xml:space="preserve">ở </w:t>
      </w:r>
      <w:r>
        <w:t xml:space="preserve">trường </w:t>
      </w:r>
      <w:r>
        <w:t xml:space="preserve">đại </w:t>
      </w:r>
      <w:r>
        <w:t xml:space="preserve">học, </w:t>
      </w:r>
      <w:r>
        <w:t xml:space="preserve">dưới </w:t>
      </w:r>
      <w:r>
        <w:t xml:space="preserve">giáo </w:t>
      </w:r>
      <w:r>
        <w:t xml:space="preserve">sư. </w:t>
      </w:r>
      <w:r>
        <w:br/>
      </w:r>
      <w:r>
        <w:rPr>
          <w:b/>
        </w:rPr>
        <w:t xml:space="preserve">láng </w:t>
      </w:r>
      <w:r>
        <w:rPr>
          <w:b/>
        </w:rPr>
        <w:t xml:space="preserve">Ì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(khẩu ngữ). </w:t>
      </w:r>
      <w:r>
        <w:t xml:space="preserve">Đánh </w:t>
      </w:r>
      <w:r>
        <w:t xml:space="preserve">mạnh </w:t>
      </w:r>
      <w:r>
        <w:t xml:space="preserve">từ </w:t>
      </w:r>
      <w:r>
        <w:t xml:space="preserve">trên </w:t>
      </w:r>
      <w:r>
        <w:br/>
      </w:r>
      <w:r>
        <w:rPr>
          <w:b/>
        </w:rPr>
        <w:t xml:space="preserve">uống; </w:t>
      </w:r>
      <w:r>
        <w:rPr>
          <w:b/>
        </w:rPr>
        <w:t xml:space="preserve">đánh </w:t>
      </w:r>
      <w:r>
        <w:rPr>
          <w:b/>
        </w:rPr>
        <w:t xml:space="preserve">mạnh. </w:t>
      </w:r>
      <w:r>
        <w:rPr>
          <w:i/>
        </w:rPr>
        <w:t xml:space="preserve">Giáng </w:t>
      </w:r>
      <w:r>
        <w:rPr>
          <w:i/>
        </w:rPr>
        <w:t xml:space="preserve">mấy </w:t>
      </w:r>
      <w:r>
        <w:rPr>
          <w:i/>
        </w:rPr>
        <w:t xml:space="preserve">nhát </w:t>
      </w:r>
      <w:r>
        <w:rPr>
          <w:i/>
        </w:rPr>
        <w:t xml:space="preserve">búa. </w:t>
      </w:r>
      <w:r>
        <w:br/>
      </w:r>
      <w:r>
        <w:rPr>
          <w:b/>
        </w:rPr>
        <w:t xml:space="preserve">;iáng </w:t>
      </w:r>
      <w:r>
        <w:rPr>
          <w:b/>
        </w:rPr>
        <w:t xml:space="preserve">cho </w:t>
      </w:r>
      <w:r>
        <w:rPr>
          <w:b/>
        </w:rPr>
        <w:t xml:space="preserve">cái </w:t>
      </w:r>
      <w:r>
        <w:rPr>
          <w:b/>
        </w:rPr>
        <w:t xml:space="preserve">tát. </w:t>
      </w:r>
      <w:r>
        <w:rPr>
          <w:i/>
        </w:rPr>
        <w:t xml:space="preserve">Giáng </w:t>
      </w:r>
      <w:r>
        <w:rPr>
          <w:i/>
        </w:rPr>
        <w:t xml:space="preserve">cho </w:t>
      </w:r>
      <w:r>
        <w:rPr>
          <w:i/>
        </w:rPr>
        <w:t xml:space="preserve">một </w:t>
      </w:r>
      <w:r>
        <w:rPr>
          <w:i/>
        </w:rPr>
        <w:t xml:space="preserve">trận </w:t>
      </w:r>
      <w:r>
        <w:rPr>
          <w:i/>
        </w:rPr>
        <w:t xml:space="preserve">nên </w:t>
      </w:r>
      <w:r>
        <w:br/>
      </w:r>
      <w:r>
        <w:rPr>
          <w:b/>
        </w:rPr>
        <w:t xml:space="preserve">hân. </w:t>
      </w:r>
      <w:r>
        <w:t xml:space="preserve">Đòn </w:t>
      </w:r>
      <w:r>
        <w:rPr>
          <w:i/>
        </w:rPr>
        <w:t xml:space="preserve">giáng </w:t>
      </w:r>
      <w:r>
        <w:rPr>
          <w:i/>
        </w:rPr>
        <w:t xml:space="preserve">trả </w:t>
      </w:r>
      <w:r>
        <w:rPr>
          <w:i/>
        </w:rPr>
        <w:t xml:space="preserve">đích </w:t>
      </w:r>
      <w:r>
        <w:rPr>
          <w:i/>
        </w:rPr>
        <w:t xml:space="preserve">đáng.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br/>
      </w:r>
      <w:r>
        <w:rPr>
          <w:b/>
        </w:rPr>
        <w:t xml:space="preserve">an </w:t>
      </w:r>
      <w:r>
        <w:rPr>
          <w:b/>
        </w:rPr>
        <w:t xml:space="preserve">chế). </w:t>
      </w:r>
      <w:r>
        <w:t xml:space="preserve">Rơi </w:t>
      </w:r>
      <w:r>
        <w:t xml:space="preserve">mạnh </w:t>
      </w:r>
      <w:r>
        <w:t xml:space="preserve">từ </w:t>
      </w:r>
      <w:r>
        <w:t xml:space="preserve">trên </w:t>
      </w:r>
      <w:r>
        <w:t xml:space="preserve">trời </w:t>
      </w:r>
      <w:r>
        <w:t xml:space="preserve">xuống. </w:t>
      </w:r>
      <w:r>
        <w:br/>
      </w:r>
      <w:r>
        <w:rPr>
          <w:b/>
        </w:rPr>
        <w:t xml:space="preserve">rời </w:t>
      </w:r>
      <w:r>
        <w:rPr>
          <w:b/>
        </w:rPr>
        <w:t xml:space="preserve">giáng </w:t>
      </w:r>
      <w:r>
        <w:rPr>
          <w:b/>
        </w:rPr>
        <w:t xml:space="preserve">xuống </w:t>
      </w:r>
      <w:r>
        <w:rPr>
          <w:b/>
        </w:rPr>
        <w:t xml:space="preserve">một </w:t>
      </w:r>
      <w:r>
        <w:rPr>
          <w:b/>
        </w:rPr>
        <w:t xml:space="preserve">trận </w:t>
      </w:r>
      <w:r>
        <w:rPr>
          <w:b/>
        </w:rPr>
        <w:t xml:space="preserve">mưa. </w:t>
      </w:r>
      <w:r>
        <w:rPr>
          <w:i/>
        </w:rPr>
        <w:t xml:space="preserve">Tai </w:t>
      </w:r>
      <w:r>
        <w:rPr>
          <w:i/>
        </w:rPr>
        <w:t xml:space="preserve">hoạ </w:t>
      </w:r>
      <w:r>
        <w:br/>
      </w:r>
      <w:r>
        <w:rPr>
          <w:b/>
        </w:rPr>
        <w:t xml:space="preserve">láng </w:t>
      </w:r>
      <w:r>
        <w:rPr>
          <w:b/>
        </w:rPr>
        <w:t xml:space="preserve">xuống </w:t>
      </w:r>
      <w:r>
        <w:rPr>
          <w:b/>
        </w:rPr>
        <w:t xml:space="preserve">đầu </w:t>
      </w:r>
      <w:r>
        <w:t xml:space="preserve">(bóng (nghĩa bóng)). </w:t>
      </w:r>
      <w:r>
        <w:rPr>
          <w:b/>
        </w:rPr>
        <w:t xml:space="preserve">3 </w:t>
      </w:r>
      <w:r>
        <w:t xml:space="preserve">(ít dùng). </w:t>
      </w:r>
      <w:r>
        <w:t xml:space="preserve">Giáng </w:t>
      </w:r>
      <w:r>
        <w:t xml:space="preserve">thế </w:t>
      </w:r>
      <w:r>
        <w:br/>
      </w:r>
      <w:r>
        <w:rPr>
          <w:b/>
        </w:rPr>
        <w:t xml:space="preserve">tói </w:t>
      </w:r>
      <w:r>
        <w:rPr>
          <w:b/>
        </w:rPr>
        <w:t xml:space="preserve">tắt). </w:t>
      </w:r>
      <w:r>
        <w:rPr>
          <w:i/>
        </w:rPr>
        <w:t xml:space="preserve">Một </w:t>
      </w:r>
      <w:r>
        <w:rPr>
          <w:i/>
        </w:rPr>
        <w:t xml:space="preserve">tiên </w:t>
      </w:r>
      <w:r>
        <w:rPr>
          <w:i/>
        </w:rPr>
        <w:t xml:space="preserve">nữ </w:t>
      </w:r>
      <w:r>
        <w:rPr>
          <w:i/>
        </w:rPr>
        <w:t xml:space="preserve">giáng </w:t>
      </w:r>
      <w:r>
        <w:rPr>
          <w:i/>
        </w:rPr>
        <w:t xml:space="preserve">xuống </w:t>
      </w:r>
      <w:r>
        <w:t xml:space="preserve">cõi </w:t>
      </w:r>
      <w:r>
        <w:br/>
      </w:r>
      <w:r>
        <w:rPr>
          <w:b/>
        </w:rPr>
        <w:t xml:space="preserve">tần. </w:t>
      </w:r>
      <w:r>
        <w:rPr>
          <w:b/>
        </w:rPr>
        <w:t xml:space="preserve">4 </w:t>
      </w:r>
      <w:r>
        <w:t xml:space="preserve">(cũ, </w:t>
      </w:r>
      <w:r>
        <w:t xml:space="preserve">hoặc </w:t>
      </w:r>
      <w:r>
        <w:t xml:space="preserve">khẩu ngữ). </w:t>
      </w:r>
      <w:r>
        <w:t xml:space="preserve">Hạ </w:t>
      </w:r>
      <w:r>
        <w:t xml:space="preserve">xuống </w:t>
      </w:r>
      <w:r>
        <w:t xml:space="preserve">một </w:t>
      </w:r>
      <w:r>
        <w:t xml:space="preserve">cấp </w:t>
      </w:r>
      <w:r>
        <w:br/>
      </w:r>
      <w:r>
        <w:rPr>
          <w:b/>
        </w:rPr>
        <w:t xml:space="preserve">ậc, </w:t>
      </w:r>
      <w:r>
        <w:rPr>
          <w:b/>
        </w:rPr>
        <w:t xml:space="preserve">chức </w:t>
      </w:r>
      <w:r>
        <w:rPr>
          <w:b/>
        </w:rPr>
        <w:t xml:space="preserve">vụ </w:t>
      </w:r>
      <w:r>
        <w:rPr>
          <w:b/>
        </w:rPr>
        <w:t xml:space="preserve">thấp </w:t>
      </w:r>
      <w:r>
        <w:rPr>
          <w:b/>
        </w:rPr>
        <w:t xml:space="preserve">hơn; </w:t>
      </w:r>
      <w:r>
        <w:rPr>
          <w:b/>
        </w:rPr>
        <w:t xml:space="preserve">trái </w:t>
      </w:r>
      <w:r>
        <w:rPr>
          <w:b/>
        </w:rPr>
        <w:t xml:space="preserve">với </w:t>
      </w:r>
      <w:r>
        <w:rPr>
          <w:b/>
        </w:rPr>
        <w:t xml:space="preserve">thăng. </w:t>
      </w:r>
      <w:r>
        <w:rPr>
          <w:i/>
        </w:rPr>
        <w:t xml:space="preserve">Bị </w:t>
      </w:r>
      <w:r>
        <w:br/>
      </w:r>
      <w:r>
        <w:rPr>
          <w:b/>
        </w:rPr>
        <w:t xml:space="preserve">táng </w:t>
      </w:r>
      <w:r>
        <w:rPr>
          <w:b/>
        </w:rPr>
        <w:t xml:space="preserve">chức. </w:t>
      </w:r>
      <w:r>
        <w:rPr>
          <w:i/>
        </w:rPr>
        <w:t xml:space="preserve">Giáng </w:t>
      </w:r>
      <w:r>
        <w:rPr>
          <w:i/>
        </w:rPr>
        <w:t xml:space="preserve">hai </w:t>
      </w:r>
      <w:r>
        <w:rPr>
          <w:i/>
        </w:rPr>
        <w:t xml:space="preserve">cấp. </w:t>
      </w:r>
      <w:r>
        <w:rPr>
          <w:i/>
        </w:rPr>
        <w:t xml:space="preserve">Lúc </w:t>
      </w:r>
      <w:r>
        <w:rPr>
          <w:i/>
        </w:rPr>
        <w:t xml:space="preserve">thăng, </w:t>
      </w:r>
      <w:r>
        <w:t xml:space="preserve">lúc </w:t>
      </w:r>
      <w:r>
        <w:br/>
      </w:r>
      <w:r>
        <w:rPr>
          <w:b/>
        </w:rPr>
        <w:t xml:space="preserve">áng. </w:t>
      </w:r>
      <w:r>
        <w:t xml:space="preserve">II </w:t>
      </w:r>
      <w:r>
        <w:t xml:space="preserve">ở. </w:t>
      </w:r>
      <w:r>
        <w:t xml:space="preserve">Dấu </w:t>
      </w:r>
      <w:r>
        <w:t xml:space="preserve">"|" </w:t>
      </w:r>
      <w:r>
        <w:t xml:space="preserve">đặt </w:t>
      </w:r>
      <w:r>
        <w:t xml:space="preserve">trước </w:t>
      </w:r>
      <w:r>
        <w:t xml:space="preserve">nốt </w:t>
      </w:r>
      <w:r>
        <w:t xml:space="preserve">nhạc </w:t>
      </w:r>
      <w:r>
        <w:t xml:space="preserve">để </w:t>
      </w:r>
      <w:r>
        <w:br/>
      </w:r>
      <w:r>
        <w:rPr>
          <w:b/>
        </w:rPr>
        <w:t xml:space="preserve">tều </w:t>
      </w:r>
      <w:r>
        <w:rPr>
          <w:b/>
        </w:rPr>
        <w:t xml:space="preserve">thị </w:t>
      </w:r>
      <w:r>
        <w:rPr>
          <w:b/>
        </w:rPr>
        <w:t xml:space="preserve">nốt </w:t>
      </w:r>
      <w:r>
        <w:rPr>
          <w:b/>
        </w:rPr>
        <w:t xml:space="preserve">nhạc </w:t>
      </w:r>
      <w:r>
        <w:rPr>
          <w:b/>
        </w:rPr>
        <w:t xml:space="preserve">được </w:t>
      </w:r>
      <w:r>
        <w:rPr>
          <w:b/>
        </w:rPr>
        <w:t xml:space="preserve">hạ </w:t>
      </w:r>
      <w:r>
        <w:rPr>
          <w:b/>
        </w:rPr>
        <w:t xml:space="preserve">thấp </w:t>
      </w:r>
      <w:r>
        <w:rPr>
          <w:b/>
        </w:rPr>
        <w:t xml:space="preserve">xuống </w:t>
      </w:r>
      <w:r>
        <w:rPr>
          <w:b/>
        </w:rPr>
        <w:t xml:space="preserve">nửa </w:t>
      </w:r>
      <w:r>
        <w:br/>
      </w:r>
      <w:r>
        <w:rPr>
          <w:b/>
        </w:rPr>
        <w:t xml:space="preserve">mg. </w:t>
      </w:r>
      <w:r>
        <w:rPr>
          <w:i/>
        </w:rPr>
        <w:t xml:space="preserve">Dấu </w:t>
      </w:r>
      <w:r>
        <w:t xml:space="preserve">giáng. </w:t>
      </w:r>
      <w:r>
        <w:rPr>
          <w:i/>
        </w:rPr>
        <w:t xml:space="preserve">Fa </w:t>
      </w:r>
      <w:r>
        <w:rPr>
          <w:i/>
        </w:rPr>
        <w:t xml:space="preserve">giáng. </w:t>
      </w:r>
      <w:r>
        <w:br/>
      </w:r>
      <w:r>
        <w:rPr>
          <w:b/>
        </w:rPr>
        <w:t xml:space="preserve">giáng </w:t>
      </w:r>
      <w:r>
        <w:rPr>
          <w:b/>
        </w:rPr>
        <w:t xml:space="preserve">hạ </w:t>
      </w:r>
      <w:r>
        <w:rPr>
          <w:i/>
        </w:rPr>
        <w:t xml:space="preserve">động từ </w:t>
      </w:r>
      <w:r>
        <w:t xml:space="preserve">(Thần </w:t>
      </w:r>
      <w:r>
        <w:t xml:space="preserve">linh) </w:t>
      </w:r>
      <w:r>
        <w:t xml:space="preserve">từ </w:t>
      </w:r>
      <w:r>
        <w:t xml:space="preserve">trên </w:t>
      </w:r>
      <w:r>
        <w:t xml:space="preserve">trời </w:t>
      </w:r>
      <w:r>
        <w:t xml:space="preserve">hiện </w:t>
      </w:r>
      <w:r>
        <w:t xml:space="preserve">xuống, </w:t>
      </w:r>
      <w:r>
        <w:t xml:space="preserve">theo </w:t>
      </w:r>
      <w:r>
        <w:t xml:space="preserve">mê </w:t>
      </w:r>
      <w:r>
        <w:t xml:space="preserve">tín. </w:t>
      </w:r>
      <w:r>
        <w:br/>
      </w:r>
      <w:r>
        <w:rPr>
          <w:b/>
        </w:rPr>
        <w:t xml:space="preserve">giáng </w:t>
      </w:r>
      <w:r>
        <w:rPr>
          <w:b/>
        </w:rPr>
        <w:t xml:space="preserve">hoạ </w:t>
      </w:r>
      <w:r>
        <w:rPr>
          <w:i/>
        </w:rPr>
        <w:t xml:space="preserve">động từ </w:t>
      </w:r>
      <w:r>
        <w:t xml:space="preserve">(Thần </w:t>
      </w:r>
      <w:r>
        <w:t xml:space="preserve">linh) </w:t>
      </w:r>
      <w:r>
        <w:t xml:space="preserve">bắt </w:t>
      </w:r>
      <w:r>
        <w:t xml:space="preserve">chịu </w:t>
      </w:r>
      <w:r>
        <w:t xml:space="preserve">tai </w:t>
      </w:r>
      <w:r>
        <w:t xml:space="preserve">hoạ, </w:t>
      </w:r>
      <w:r>
        <w:t xml:space="preserve">.. </w:t>
      </w:r>
      <w:r>
        <w:t xml:space="preserve">theo </w:t>
      </w:r>
      <w:r>
        <w:t xml:space="preserve">mê </w:t>
      </w:r>
      <w:r>
        <w:rPr>
          <w:i/>
        </w:rPr>
        <w:t xml:space="preserve">tín. </w:t>
      </w:r>
      <w:r>
        <w:rPr>
          <w:i/>
        </w:rPr>
        <w:t xml:space="preserve">Ăn </w:t>
      </w:r>
      <w:r>
        <w:rPr>
          <w:i/>
        </w:rPr>
        <w:t xml:space="preserve">ởđộc </w:t>
      </w:r>
      <w:r>
        <w:t xml:space="preserve">ác </w:t>
      </w:r>
      <w:r>
        <w:t xml:space="preserve">nên </w:t>
      </w:r>
      <w:r>
        <w:t xml:space="preserve">trời </w:t>
      </w:r>
      <w:r>
        <w:t xml:space="preserve">giáng </w:t>
      </w:r>
      <w:r>
        <w:t xml:space="preserve">hoạ. </w:t>
      </w:r>
      <w:r>
        <w:t xml:space="preserve">giáng </w:t>
      </w:r>
      <w:r>
        <w:t xml:space="preserve">hương </w:t>
      </w:r>
      <w:r>
        <w:t xml:space="preserve">danh từ </w:t>
      </w:r>
      <w:r>
        <w:t xml:space="preserve">Cây </w:t>
      </w:r>
      <w:r>
        <w:t xml:space="preserve">gỗ </w:t>
      </w:r>
      <w:r>
        <w:t xml:space="preserve">lớn </w:t>
      </w:r>
      <w:r>
        <w:t xml:space="preserve">ở </w:t>
      </w:r>
      <w:r>
        <w:t xml:space="preserve">rừng, </w:t>
      </w:r>
      <w:r>
        <w:t xml:space="preserve">thuộc </w:t>
      </w:r>
      <w:r>
        <w:t xml:space="preserve">họ </w:t>
      </w:r>
      <w:r>
        <w:t xml:space="preserve">đậu, </w:t>
      </w:r>
      <w:r>
        <w:t xml:space="preserve">thân </w:t>
      </w:r>
      <w:r>
        <w:rPr>
          <w:i/>
        </w:rPr>
        <w:t xml:space="preserve">thẳng, </w:t>
      </w:r>
      <w:r>
        <w:t xml:space="preserve">tán </w:t>
      </w:r>
      <w:r>
        <w:t xml:space="preserve">lá </w:t>
      </w:r>
      <w:r>
        <w:t xml:space="preserve">dày, </w:t>
      </w:r>
      <w:r>
        <w:t xml:space="preserve">gỗ </w:t>
      </w:r>
      <w:r>
        <w:t xml:space="preserve">màu </w:t>
      </w:r>
      <w:r>
        <w:t xml:space="preserve">nâu </w:t>
      </w:r>
      <w:r>
        <w:t xml:space="preserve">hỏng, </w:t>
      </w:r>
      <w:r>
        <w:t xml:space="preserve">dùng </w:t>
      </w:r>
      <w:r>
        <w:t xml:space="preserve">đóng </w:t>
      </w:r>
      <w:r>
        <w:t xml:space="preserve">đồ </w:t>
      </w:r>
      <w:r>
        <w:t xml:space="preserve">đạc. </w:t>
      </w:r>
      <w:r>
        <w:br/>
      </w:r>
      <w:r>
        <w:rPr>
          <w:b/>
        </w:rPr>
        <w:t xml:space="preserve">giáng </w:t>
      </w:r>
      <w:r>
        <w:rPr>
          <w:b/>
        </w:rPr>
        <w:t xml:space="preserve">phúc </w:t>
      </w:r>
      <w:r>
        <w:rPr>
          <w:i/>
        </w:rPr>
        <w:t xml:space="preserve">động từ </w:t>
      </w:r>
      <w:r>
        <w:t xml:space="preserve">(Thần </w:t>
      </w:r>
      <w:r>
        <w:t xml:space="preserve">linh) </w:t>
      </w:r>
      <w:r>
        <w:t xml:space="preserve">ban </w:t>
      </w:r>
      <w:r>
        <w:t xml:space="preserve">phúc </w:t>
      </w:r>
      <w:r>
        <w:t xml:space="preserve">cho, </w:t>
      </w:r>
      <w:r>
        <w:t xml:space="preserve">theo </w:t>
      </w:r>
      <w:r>
        <w:t xml:space="preserve">mê </w:t>
      </w:r>
      <w:r>
        <w:t xml:space="preserve">tín. </w:t>
      </w:r>
      <w:r>
        <w:rPr>
          <w:i/>
        </w:rPr>
        <w:t xml:space="preserve">Cầu </w:t>
      </w:r>
      <w:r>
        <w:rPr>
          <w:i/>
        </w:rPr>
        <w:t xml:space="preserve">xin </w:t>
      </w:r>
      <w:r>
        <w:t xml:space="preserve">trời </w:t>
      </w:r>
      <w:r>
        <w:rPr>
          <w:i/>
        </w:rPr>
        <w:t xml:space="preserve">giáng </w:t>
      </w:r>
      <w:r>
        <w:rPr>
          <w:i/>
        </w:rPr>
        <w:t xml:space="preserve">phúc. </w:t>
      </w:r>
      <w:r>
        <w:br/>
      </w:r>
      <w:r>
        <w:rPr>
          <w:b/>
        </w:rPr>
        <w:t xml:space="preserve">giáng </w:t>
      </w:r>
      <w:r>
        <w:rPr>
          <w:b/>
        </w:rPr>
        <w:t xml:space="preserve">sinh </w:t>
      </w:r>
      <w:r>
        <w:rPr>
          <w:i/>
        </w:rPr>
        <w:t xml:space="preserve">động từ </w:t>
      </w:r>
      <w:r>
        <w:t xml:space="preserve">(Chúa </w:t>
      </w:r>
      <w:r>
        <w:t xml:space="preserve">Jesus) </w:t>
      </w:r>
      <w:r>
        <w:t xml:space="preserve">sinh </w:t>
      </w:r>
      <w:r>
        <w:t xml:space="preserve">xuống </w:t>
      </w:r>
      <w:r>
        <w:t xml:space="preserve">cõi </w:t>
      </w:r>
      <w:r>
        <w:t xml:space="preserve">đời, </w:t>
      </w:r>
      <w:r>
        <w:t xml:space="preserve">ra </w:t>
      </w:r>
      <w:r>
        <w:t xml:space="preserve">đời. </w:t>
      </w:r>
      <w:r>
        <w:t xml:space="preserve">Ngày </w:t>
      </w:r>
      <w:r>
        <w:rPr>
          <w:i/>
        </w:rPr>
        <w:t xml:space="preserve">lỗ </w:t>
      </w:r>
      <w:r>
        <w:t xml:space="preserve">Chúa </w:t>
      </w:r>
      <w:r>
        <w:rPr>
          <w:i/>
        </w:rPr>
        <w:t xml:space="preserve">giáng </w:t>
      </w:r>
      <w:r>
        <w:rPr>
          <w:i/>
        </w:rPr>
        <w:t xml:space="preserve">sinh. </w:t>
      </w:r>
      <w:r>
        <w:br/>
      </w:r>
      <w:r>
        <w:rPr>
          <w:b/>
        </w:rPr>
        <w:t xml:space="preserve">giáng </w:t>
      </w:r>
      <w:r>
        <w:rPr>
          <w:b/>
        </w:rPr>
        <w:t xml:space="preserve">thế </w:t>
      </w:r>
      <w:r>
        <w:rPr>
          <w:i/>
        </w:rPr>
        <w:t xml:space="preserve">động từ </w:t>
      </w:r>
      <w:r>
        <w:t xml:space="preserve">Xuống </w:t>
      </w:r>
      <w:r>
        <w:t xml:space="preserve">cõi </w:t>
      </w:r>
      <w:r>
        <w:t xml:space="preserve">trần, </w:t>
      </w:r>
      <w:r>
        <w:t xml:space="preserve">từ </w:t>
      </w:r>
      <w:r>
        <w:t xml:space="preserve">trên </w:t>
      </w:r>
      <w:r>
        <w:t xml:space="preserve">cõi </w:t>
      </w:r>
      <w:r>
        <w:t xml:space="preserve">trời, </w:t>
      </w:r>
      <w:r>
        <w:t xml:space="preserve">cõi </w:t>
      </w:r>
      <w:r>
        <w:t xml:space="preserve">tiên. </w:t>
      </w:r>
      <w:r>
        <w:rPr>
          <w:i/>
        </w:rPr>
        <w:t xml:space="preserve">Đẹp </w:t>
      </w:r>
      <w:r>
        <w:rPr>
          <w:i/>
        </w:rPr>
        <w:t xml:space="preserve">như </w:t>
      </w:r>
      <w:r>
        <w:rPr>
          <w:i/>
        </w:rPr>
        <w:t xml:space="preserve">tiên </w:t>
      </w:r>
      <w:r>
        <w:t xml:space="preserve">giáng </w:t>
      </w:r>
      <w:r>
        <w:rPr>
          <w:i/>
        </w:rPr>
        <w:t xml:space="preserve">thế. </w:t>
      </w:r>
      <w:r>
        <w:br/>
      </w:r>
      <w:r>
        <w:rPr>
          <w:b/>
        </w:rPr>
        <w:t xml:space="preserve">giáng </w:t>
      </w:r>
      <w:r>
        <w:rPr>
          <w:b/>
        </w:rPr>
        <w:t xml:space="preserve">trần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giáng </w:t>
      </w:r>
      <w:r>
        <w:t xml:space="preserve">thế. </w:t>
      </w:r>
      <w:r>
        <w:br/>
      </w:r>
      <w:r>
        <w:rPr>
          <w:b/>
        </w:rPr>
        <w:t xml:space="preserve">giạng </w:t>
      </w:r>
      <w:r>
        <w:rPr>
          <w:i/>
        </w:rPr>
        <w:t xml:space="preserve">động từ </w:t>
      </w:r>
      <w:r>
        <w:t xml:space="preserve">Đưa </w:t>
      </w:r>
      <w:r>
        <w:t xml:space="preserve">rộng </w:t>
      </w:r>
      <w:r>
        <w:t xml:space="preserve">hai </w:t>
      </w:r>
      <w:r>
        <w:t xml:space="preserve">chân </w:t>
      </w:r>
      <w:r>
        <w:t xml:space="preserve">ra </w:t>
      </w:r>
      <w:r>
        <w:t xml:space="preserve">hai </w:t>
      </w:r>
      <w:r>
        <w:t xml:space="preserve">bên </w:t>
      </w:r>
      <w:r>
        <w:t xml:space="preserve">cho </w:t>
      </w:r>
      <w:r>
        <w:t xml:space="preserve">có </w:t>
      </w:r>
      <w:r>
        <w:t xml:space="preserve">một </w:t>
      </w:r>
      <w:r>
        <w:t xml:space="preserve">khoảng </w:t>
      </w:r>
      <w:r>
        <w:t xml:space="preserve">cách </w:t>
      </w:r>
      <w:r>
        <w:t xml:space="preserve">lớn </w:t>
      </w:r>
      <w:r>
        <w:t xml:space="preserve">ở </w:t>
      </w:r>
      <w:r>
        <w:t xml:space="preserve">giữa. </w:t>
      </w:r>
      <w:r>
        <w:t xml:space="preserve">Giạng </w:t>
      </w:r>
      <w:r>
        <w:rPr>
          <w:i/>
        </w:rPr>
        <w:t xml:space="preserve">chân. </w:t>
      </w:r>
      <w:r>
        <w:rPr>
          <w:i/>
        </w:rPr>
        <w:t xml:space="preserve">Đứng </w:t>
      </w:r>
      <w:r>
        <w:rPr>
          <w:i/>
        </w:rPr>
        <w:t xml:space="preserve">giạng </w:t>
      </w:r>
      <w:r>
        <w:rPr>
          <w:i/>
        </w:rPr>
        <w:t xml:space="preserve">háng. </w:t>
      </w:r>
      <w:r>
        <w:br/>
      </w:r>
      <w:r>
        <w:rPr>
          <w:b/>
        </w:rPr>
        <w:t xml:space="preserve">gianh </w:t>
      </w:r>
      <w:r>
        <w:t xml:space="preserve">(ph.).x. </w:t>
      </w:r>
      <w:r>
        <w:t xml:space="preserve">tranh1. </w:t>
      </w:r>
      <w:r>
        <w:br/>
      </w:r>
      <w:r>
        <w:rPr>
          <w:b/>
        </w:rPr>
        <w:t xml:space="preserve">giành </w:t>
      </w:r>
      <w:r>
        <w:rPr>
          <w:b/>
        </w:rPr>
        <w:t xml:space="preserve">!d. </w:t>
      </w:r>
      <w:r>
        <w:t xml:space="preserve">Đồ </w:t>
      </w:r>
      <w:r>
        <w:t xml:space="preserve">đựng </w:t>
      </w:r>
      <w:r>
        <w:t xml:space="preserve">đan </w:t>
      </w:r>
      <w:r>
        <w:t xml:space="preserve">khít </w:t>
      </w:r>
      <w:r>
        <w:t xml:space="preserve">bằng </w:t>
      </w:r>
      <w:r>
        <w:t xml:space="preserve">tre </w:t>
      </w:r>
      <w:r>
        <w:t xml:space="preserve">nứa, </w:t>
      </w:r>
      <w:r>
        <w:t xml:space="preserve">đáy </w:t>
      </w:r>
      <w:r>
        <w:t xml:space="preserve">phẳng, </w:t>
      </w:r>
      <w:r>
        <w:t xml:space="preserve">thành </w:t>
      </w:r>
      <w:r>
        <w:t xml:space="preserve">cao. </w:t>
      </w:r>
      <w:r>
        <w:t xml:space="preserve">Giành </w:t>
      </w:r>
      <w:r>
        <w:rPr>
          <w:i/>
        </w:rPr>
        <w:t xml:space="preserve">đựng </w:t>
      </w:r>
      <w:r>
        <w:rPr>
          <w:i/>
        </w:rPr>
        <w:t xml:space="preserve">thóc. </w:t>
      </w:r>
      <w:r>
        <w:t xml:space="preserve">Cái </w:t>
      </w:r>
      <w:r>
        <w:rPr>
          <w:i/>
        </w:rPr>
        <w:t xml:space="preserve">giành </w:t>
      </w:r>
      <w:r>
        <w:rPr>
          <w:i/>
        </w:rPr>
        <w:t xml:space="preserve">đất. </w:t>
      </w:r>
      <w:r>
        <w:t xml:space="preserve">. </w:t>
      </w:r>
      <w:r>
        <w:br/>
      </w:r>
      <w:r>
        <w:rPr>
          <w:b/>
        </w:rPr>
        <w:t xml:space="preserve">giành </w:t>
      </w:r>
      <w:r>
        <w:rPr>
          <w:b/>
        </w:rPr>
        <w:t xml:space="preserve">II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Cố </w:t>
      </w:r>
      <w:r>
        <w:t xml:space="preserve">dùng </w:t>
      </w:r>
      <w:r>
        <w:t xml:space="preserve">sức </w:t>
      </w:r>
      <w:r>
        <w:t xml:space="preserve">lực </w:t>
      </w:r>
      <w:r>
        <w:t xml:space="preserve">để </w:t>
      </w:r>
      <w:r>
        <w:rPr>
          <w:i/>
        </w:rPr>
        <w:t xml:space="preserve">lấy </w:t>
      </w:r>
      <w:r>
        <w:t xml:space="preserve">về </w:t>
      </w:r>
      <w:r>
        <w:t xml:space="preserve">được </w:t>
      </w:r>
      <w:r>
        <w:t xml:space="preserve">cho </w:t>
      </w:r>
      <w:r>
        <w:t xml:space="preserve">mình,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chiếm </w:t>
      </w:r>
      <w:r>
        <w:t xml:space="preserve">lấy </w:t>
      </w:r>
      <w:r>
        <w:t xml:space="preserve">hoặc </w:t>
      </w:r>
      <w:r>
        <w:t xml:space="preserve">tiếp </w:t>
      </w:r>
      <w:r>
        <w:t xml:space="preserve">tục </w:t>
      </w:r>
      <w:r>
        <w:t xml:space="preserve">chiếm </w:t>
      </w:r>
      <w:r>
        <w:t xml:space="preserve">lấy. </w:t>
      </w:r>
      <w:r>
        <w:rPr>
          <w:i/>
        </w:rPr>
        <w:t xml:space="preserve">Đàn </w:t>
      </w:r>
      <w:r>
        <w:t xml:space="preserve">sói </w:t>
      </w:r>
      <w:r>
        <w:rPr>
          <w:i/>
        </w:rPr>
        <w:t xml:space="preserve">giành </w:t>
      </w:r>
      <w:r>
        <w:rPr>
          <w:i/>
        </w:rPr>
        <w:t xml:space="preserve">nhau </w:t>
      </w:r>
      <w:r>
        <w:rPr>
          <w:i/>
        </w:rPr>
        <w:t xml:space="preserve">miếng </w:t>
      </w:r>
      <w:r>
        <w:t xml:space="preserve">môi. </w:t>
      </w:r>
      <w:r>
        <w:t xml:space="preserve">Giành </w:t>
      </w:r>
      <w:r>
        <w:rPr>
          <w:i/>
        </w:rPr>
        <w:t xml:space="preserve">thị </w:t>
      </w:r>
      <w:r>
        <w:rPr>
          <w:i/>
        </w:rPr>
        <w:t xml:space="preserve">trường. </w:t>
      </w:r>
      <w:r>
        <w:t xml:space="preserve">Đấu </w:t>
      </w:r>
      <w:r>
        <w:rPr>
          <w:i/>
        </w:rPr>
        <w:t xml:space="preserve">tranh </w:t>
      </w:r>
      <w:r>
        <w:rPr>
          <w:i/>
        </w:rPr>
        <w:t xml:space="preserve">giành </w:t>
      </w:r>
      <w:r>
        <w:rPr>
          <w:i/>
        </w:rPr>
        <w:t xml:space="preserve">độc </w:t>
      </w:r>
      <w:r>
        <w:rPr>
          <w:i/>
        </w:rPr>
        <w:t xml:space="preserve">lập. </w:t>
      </w:r>
      <w:r>
        <w:rPr>
          <w:b/>
        </w:rPr>
        <w:t xml:space="preserve">2 </w:t>
      </w:r>
      <w:r>
        <w:t xml:space="preserve">Cố </w:t>
      </w:r>
      <w:r>
        <w:t xml:space="preserve">gắng </w:t>
      </w:r>
      <w:r>
        <w:t xml:space="preserve">để </w:t>
      </w:r>
      <w:r>
        <w:t xml:space="preserve">đạt </w:t>
      </w:r>
      <w:r>
        <w:t xml:space="preserve">cho </w:t>
      </w:r>
      <w:r>
        <w:t xml:space="preserve">được. </w:t>
      </w:r>
      <w:r>
        <w:t xml:space="preserve">Quyết </w:t>
      </w:r>
      <w:r>
        <w:rPr>
          <w:i/>
        </w:rPr>
        <w:t xml:space="preserve">giành </w:t>
      </w:r>
      <w:r>
        <w:t xml:space="preserve">giải </w:t>
      </w:r>
      <w:r>
        <w:rPr>
          <w:i/>
        </w:rPr>
        <w:t xml:space="preserve">nhất. </w:t>
      </w:r>
      <w:r>
        <w:t xml:space="preserve">Phấn </w:t>
      </w:r>
      <w:r>
        <w:rPr>
          <w:i/>
        </w:rPr>
        <w:t xml:space="preserve">đấu </w:t>
      </w:r>
      <w:r>
        <w:rPr>
          <w:i/>
        </w:rPr>
        <w:t xml:space="preserve">giành </w:t>
      </w:r>
      <w:r>
        <w:rPr>
          <w:i/>
        </w:rPr>
        <w:t xml:space="preserve">một </w:t>
      </w:r>
      <w:r>
        <w:t xml:space="preserve">vụ </w:t>
      </w:r>
      <w:r>
        <w:rPr>
          <w:i/>
        </w:rPr>
        <w:t xml:space="preserve">mùa </w:t>
      </w:r>
      <w:r>
        <w:t xml:space="preserve">thắng </w:t>
      </w:r>
      <w:r>
        <w:rPr>
          <w:i/>
        </w:rPr>
        <w:t xml:space="preserve">lợi. </w:t>
      </w:r>
      <w:r>
        <w:rPr>
          <w:b/>
        </w:rPr>
        <w:t xml:space="preserve">3 </w:t>
      </w:r>
      <w:r>
        <w:t xml:space="preserve">(phương ngữ). </w:t>
      </w:r>
      <w:r>
        <w:t xml:space="preserve">Tranh </w:t>
      </w:r>
      <w:r>
        <w:t xml:space="preserve">(làm </w:t>
      </w:r>
      <w:r>
        <w:t xml:space="preserve">việc </w:t>
      </w:r>
      <w:r>
        <w:t xml:space="preserve">gì). </w:t>
      </w:r>
      <w:r>
        <w:rPr>
          <w:i/>
        </w:rPr>
        <w:t xml:space="preserve">Giành </w:t>
      </w:r>
      <w:r>
        <w:t xml:space="preserve">nói </w:t>
      </w:r>
      <w:r>
        <w:rPr>
          <w:i/>
        </w:rPr>
        <w:t xml:space="preserve">trước. </w:t>
      </w:r>
      <w:r>
        <w:rPr>
          <w:i/>
        </w:rPr>
        <w:t xml:space="preserve">Giành </w:t>
      </w:r>
      <w:r>
        <w:rPr>
          <w:i/>
        </w:rPr>
        <w:t xml:space="preserve">lấy </w:t>
      </w:r>
      <w:r>
        <w:rPr>
          <w:i/>
        </w:rPr>
        <w:t xml:space="preserve">Uiệc </w:t>
      </w:r>
      <w:r>
        <w:rPr>
          <w:i/>
        </w:rPr>
        <w:t xml:space="preserve">năng </w:t>
      </w:r>
      <w:r>
        <w:rPr>
          <w:i/>
        </w:rPr>
        <w:t xml:space="preserve">mã </w:t>
      </w:r>
      <w:r>
        <w:t xml:space="preserve">làm. </w:t>
      </w:r>
      <w:r>
        <w:br/>
      </w:r>
      <w:r>
        <w:rPr>
          <w:b/>
        </w:rPr>
        <w:t xml:space="preserve">giành </w:t>
      </w:r>
      <w:r>
        <w:rPr>
          <w:b/>
        </w:rPr>
        <w:t xml:space="preserve">giật </w:t>
      </w:r>
      <w:r>
        <w:rPr>
          <w:i/>
        </w:rPr>
        <w:t xml:space="preserve">động từ </w:t>
      </w:r>
      <w:r>
        <w:t xml:space="preserve">Giành </w:t>
      </w:r>
      <w:r>
        <w:t xml:space="preserve">đi </w:t>
      </w:r>
      <w:r>
        <w:t xml:space="preserve">giành </w:t>
      </w:r>
      <w:r>
        <w:t xml:space="preserve">lại </w:t>
      </w:r>
      <w:r>
        <w:t xml:space="preserve">giữa </w:t>
      </w:r>
      <w:r>
        <w:t xml:space="preserve">những </w:t>
      </w:r>
      <w:r>
        <w:t xml:space="preserve">bên </w:t>
      </w:r>
      <w:r>
        <w:t xml:space="preserve">chống </w:t>
      </w:r>
      <w:r>
        <w:t xml:space="preserve">đối </w:t>
      </w:r>
      <w:r>
        <w:t xml:space="preserve">nhau. </w:t>
      </w:r>
      <w:r>
        <w:t xml:space="preserve">Giành </w:t>
      </w:r>
      <w:r>
        <w:rPr>
          <w:i/>
        </w:rPr>
        <w:t xml:space="preserve">giật </w:t>
      </w:r>
      <w:r>
        <w:rPr>
          <w:i/>
        </w:rPr>
        <w:t xml:space="preserve">nhau </w:t>
      </w:r>
      <w:r>
        <w:rPr>
          <w:i/>
        </w:rPr>
        <w:t xml:space="preserve">thị </w:t>
      </w:r>
      <w:r>
        <w:rPr>
          <w:i/>
        </w:rPr>
        <w:t xml:space="preserve">trường. </w:t>
      </w:r>
      <w:r>
        <w:br/>
      </w:r>
      <w:r>
        <w:rPr>
          <w:b/>
        </w:rPr>
        <w:t xml:space="preserve">giành </w:t>
      </w:r>
      <w:r>
        <w:rPr>
          <w:b/>
        </w:rPr>
        <w:t xml:space="preserve">giựt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giành </w:t>
      </w:r>
      <w:r>
        <w:rPr>
          <w:i/>
        </w:rPr>
        <w:t xml:space="preserve">giật. </w:t>
      </w:r>
      <w:r>
        <w:br/>
      </w:r>
      <w:r>
        <w:rPr>
          <w:b/>
        </w:rPr>
        <w:t xml:space="preserve">giảnh </w:t>
      </w:r>
      <w:r>
        <w:rPr>
          <w:i/>
        </w:rPr>
        <w:t xml:space="preserve">động từ </w:t>
      </w:r>
      <w:r>
        <w:t xml:space="preserve">(cũ; </w:t>
      </w:r>
      <w:r>
        <w:t xml:space="preserve">id)). </w:t>
      </w:r>
      <w:r>
        <w:t xml:space="preserve">Vềnh </w:t>
      </w:r>
      <w:r>
        <w:t xml:space="preserve">(tai). </w:t>
      </w:r>
      <w:r>
        <w:rPr>
          <w:i/>
        </w:rPr>
        <w:t xml:space="preserve">Giánh </w:t>
      </w:r>
      <w:r>
        <w:rPr>
          <w:i/>
        </w:rPr>
        <w:t xml:space="preserve">tai </w:t>
      </w:r>
      <w:r>
        <w:rPr>
          <w:i/>
        </w:rPr>
        <w:t xml:space="preserve">nghe. </w:t>
      </w:r>
      <w:r>
        <w:br/>
      </w:r>
      <w:r>
        <w:rPr>
          <w:b/>
        </w:rPr>
        <w:t xml:space="preserve">giao, </w:t>
      </w:r>
      <w:r>
        <w:rPr>
          <w:b/>
        </w:rPr>
        <w:t xml:space="preserve">l </w:t>
      </w:r>
      <w:r>
        <w:rPr>
          <w:i/>
        </w:rPr>
        <w:t xml:space="preserve">động từ </w:t>
      </w:r>
      <w:r>
        <w:t xml:space="preserve">Gặp </w:t>
      </w:r>
      <w:r>
        <w:t xml:space="preserve">nhau </w:t>
      </w:r>
      <w:r>
        <w:t xml:space="preserve">ở </w:t>
      </w:r>
      <w:r>
        <w:t xml:space="preserve">một </w:t>
      </w:r>
      <w:r>
        <w:t xml:space="preserve">điểm, </w:t>
      </w:r>
      <w:r>
        <w:t xml:space="preserve">trên </w:t>
      </w:r>
      <w:r>
        <w:t xml:space="preserve">hai </w:t>
      </w:r>
      <w:r>
        <w:t xml:space="preserve">hướng </w:t>
      </w:r>
      <w:r>
        <w:t xml:space="preserve">khác </w:t>
      </w:r>
      <w:r>
        <w:t xml:space="preserve">nhau; </w:t>
      </w:r>
      <w:r>
        <w:t xml:space="preserve">cắt </w:t>
      </w:r>
      <w:r>
        <w:t xml:space="preserve">nhau. </w:t>
      </w:r>
      <w:r>
        <w:rPr>
          <w:i/>
        </w:rPr>
        <w:t xml:space="preserve">Hai </w:t>
      </w:r>
      <w:r>
        <w:rPr>
          <w:i/>
        </w:rPr>
        <w:t xml:space="preserve">đường </w:t>
      </w:r>
      <w:r>
        <w:t xml:space="preserve">thẳng </w:t>
      </w:r>
      <w:r>
        <w:rPr>
          <w:i/>
        </w:rPr>
        <w:t xml:space="preserve">giao </w:t>
      </w:r>
      <w:r>
        <w:t xml:space="preserve">nhau. </w:t>
      </w:r>
      <w:r>
        <w:rPr>
          <w:i/>
        </w:rPr>
        <w:t xml:space="preserve">Cành </w:t>
      </w:r>
      <w:r>
        <w:rPr>
          <w:i/>
        </w:rPr>
        <w:t xml:space="preserve">lá </w:t>
      </w:r>
      <w:r>
        <w:rPr>
          <w:i/>
        </w:rPr>
        <w:t xml:space="preserve">giao </w:t>
      </w:r>
      <w:r>
        <w:t xml:space="preserve">nhau </w:t>
      </w:r>
      <w:r>
        <w:rPr>
          <w:i/>
        </w:rPr>
        <w:t xml:space="preserve">kết </w:t>
      </w:r>
      <w:r>
        <w:rPr>
          <w:i/>
        </w:rPr>
        <w:t xml:space="preserve">thành </w:t>
      </w:r>
      <w:r>
        <w:rPr>
          <w:i/>
        </w:rPr>
        <w:t xml:space="preserve">tán </w:t>
      </w:r>
      <w:r>
        <w:t xml:space="preserve">rộng. </w:t>
      </w:r>
      <w:r>
        <w:t xml:space="preserve">ll </w:t>
      </w:r>
      <w:r>
        <w:t xml:space="preserve">danh từ </w:t>
      </w:r>
      <w:r>
        <w:t xml:space="preserve">Tập </w:t>
      </w:r>
      <w:r>
        <w:t xml:space="preserve">hợp </w:t>
      </w:r>
      <w:r>
        <w:t xml:space="preserve">các </w:t>
      </w:r>
      <w:r>
        <w:t xml:space="preserve">phần </w:t>
      </w:r>
      <w:r>
        <w:t xml:space="preserve">tử </w:t>
      </w:r>
      <w:r>
        <w:t xml:space="preserve">thuộc </w:t>
      </w:r>
      <w:r>
        <w:t xml:space="preserve">đồng </w:t>
      </w:r>
      <w:r>
        <w:t xml:space="preserve">thời </w:t>
      </w:r>
      <w:r>
        <w:t xml:space="preserve">hai </w:t>
      </w:r>
      <w:r>
        <w:t xml:space="preserve">hay </w:t>
      </w:r>
      <w:r>
        <w:t xml:space="preserve">nhiều </w:t>
      </w:r>
      <w:r>
        <w:t xml:space="preserve">tập </w:t>
      </w:r>
      <w:r>
        <w:t xml:space="preserve">hợp </w:t>
      </w:r>
      <w:r>
        <w:t xml:space="preserve">đã </w:t>
      </w:r>
      <w:r>
        <w:t xml:space="preserve">cho. </w:t>
      </w:r>
      <w:r>
        <w:br/>
      </w:r>
      <w:r>
        <w:rPr>
          <w:b/>
        </w:rPr>
        <w:t xml:space="preserve">giao¿ </w:t>
      </w:r>
      <w:r>
        <w:rPr>
          <w:i/>
        </w:rPr>
        <w:t xml:space="preserve">động từ </w:t>
      </w:r>
      <w:r>
        <w:t xml:space="preserve">Đưa </w:t>
      </w:r>
      <w:r>
        <w:t xml:space="preserve">cho </w:t>
      </w:r>
      <w:r>
        <w:t xml:space="preserve">để </w:t>
      </w:r>
      <w:r>
        <w:t xml:space="preserve">nhận </w:t>
      </w:r>
      <w:r>
        <w:t xml:space="preserve">lấy </w:t>
      </w:r>
      <w:r>
        <w:t xml:space="preserve">và </w:t>
      </w:r>
      <w:r>
        <w:t xml:space="preserve">chịu </w:t>
      </w:r>
      <w:r>
        <w:t xml:space="preserve">trách </w:t>
      </w:r>
      <w:r>
        <w:t xml:space="preserve">nhiệm. </w:t>
      </w:r>
      <w:r>
        <w:t xml:space="preserve">Giao </w:t>
      </w:r>
      <w:r>
        <w:rPr>
          <w:i/>
        </w:rPr>
        <w:t xml:space="preserve">hàng. </w:t>
      </w:r>
      <w:r>
        <w:t xml:space="preserve">Giao </w:t>
      </w:r>
      <w:r>
        <w:rPr>
          <w:i/>
        </w:rPr>
        <w:t xml:space="preserve">uiệc. </w:t>
      </w:r>
      <w:r>
        <w:rPr>
          <w:i/>
        </w:rPr>
        <w:t xml:space="preserve">Hoàn </w:t>
      </w:r>
      <w:r>
        <w:rPr>
          <w:i/>
        </w:rPr>
        <w:t xml:space="preserve">thành </w:t>
      </w:r>
      <w:r>
        <w:rPr>
          <w:i/>
        </w:rPr>
        <w:t xml:space="preserve">nhiệm </w:t>
      </w:r>
      <w:r>
        <w:rPr>
          <w:i/>
        </w:rPr>
        <w:t xml:space="preserve">uụ </w:t>
      </w:r>
      <w:r>
        <w:rPr>
          <w:i/>
        </w:rPr>
        <w:t xml:space="preserve">được </w:t>
      </w:r>
      <w:r>
        <w:rPr>
          <w:i/>
        </w:rPr>
        <w:t xml:space="preserve">giao.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