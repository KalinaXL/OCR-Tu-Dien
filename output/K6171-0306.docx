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hổng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thứ </w:t>
      </w:r>
      <w:r>
        <w:t xml:space="preserve">gỗ </w:t>
      </w:r>
      <w:r>
        <w:t xml:space="preserve">thuộc </w:t>
      </w:r>
      <w:r>
        <w:t xml:space="preserve">loại </w:t>
      </w:r>
      <w:r>
        <w:t xml:space="preserve">trung </w:t>
      </w:r>
      <w:r>
        <w:t xml:space="preserve">bình, </w:t>
      </w:r>
      <w:r>
        <w:t xml:space="preserve">thường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hoặc </w:t>
      </w:r>
      <w:r>
        <w:t xml:space="preserve">nâu. </w:t>
      </w:r>
      <w:r>
        <w:rPr>
          <w:i/>
        </w:rPr>
        <w:t xml:space="preserve">Gỗ </w:t>
      </w:r>
      <w:r>
        <w:rPr>
          <w:i/>
        </w:rPr>
        <w:t xml:space="preserve">hồng </w:t>
      </w:r>
      <w:r>
        <w:rPr>
          <w:i/>
        </w:rPr>
        <w:t xml:space="preserve">sắc.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Điểm </w:t>
      </w:r>
      <w:r>
        <w:t xml:space="preserve">tròn </w:t>
      </w:r>
      <w:r>
        <w:t xml:space="preserve">ở </w:t>
      </w:r>
      <w:r>
        <w:t xml:space="preserve">giữa </w:t>
      </w:r>
      <w:r>
        <w:t xml:space="preserve">bia </w:t>
      </w:r>
      <w:r>
        <w:t xml:space="preserve">để </w:t>
      </w:r>
      <w:r>
        <w:t xml:space="preserve">làm </w:t>
      </w:r>
      <w:r>
        <w:t xml:space="preserve">đích </w:t>
      </w:r>
      <w:r>
        <w:t xml:space="preserve">tập </w:t>
      </w:r>
      <w:r>
        <w:t xml:space="preserve">bắn. </w:t>
      </w:r>
      <w:r>
        <w:rPr>
          <w:i/>
        </w:rPr>
        <w:t xml:space="preserve">Bắn </w:t>
      </w:r>
      <w:r>
        <w:t xml:space="preserve">trúng </w:t>
      </w:r>
      <w:r>
        <w:t xml:space="preserve">hông </w:t>
      </w:r>
      <w:r>
        <w:rPr>
          <w:i/>
        </w:rPr>
        <w:t xml:space="preserve">tâm.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thập </w:t>
      </w:r>
      <w:r>
        <w:rPr>
          <w:b/>
        </w:rPr>
        <w:t xml:space="preserve">tự </w:t>
      </w:r>
      <w:r>
        <w:rPr>
          <w:i/>
        </w:rPr>
        <w:t xml:space="preserve">danh từ </w:t>
      </w:r>
      <w:r>
        <w:t xml:space="preserve">(cũ). </w:t>
      </w:r>
      <w:r>
        <w:t xml:space="preserve">Chữ </w:t>
      </w:r>
      <w:r>
        <w:t xml:space="preserve">thập </w:t>
      </w:r>
      <w:r>
        <w:t xml:space="preserve">đỏ. </w:t>
      </w:r>
      <w:r>
        <w:br/>
      </w:r>
      <w:r>
        <w:rPr>
          <w:b/>
        </w:rPr>
        <w:t xml:space="preserve">hổng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(cũ). </w:t>
      </w:r>
      <w:r>
        <w:t xml:space="preserve">Lụt </w:t>
      </w:r>
      <w:r>
        <w:t xml:space="preserve">lớn. </w:t>
      </w:r>
      <w:r>
        <w:t xml:space="preserve">Nạn </w:t>
      </w:r>
      <w:r>
        <w:rPr>
          <w:i/>
        </w:rPr>
        <w:t xml:space="preserve">hồng </w:t>
      </w:r>
      <w:r>
        <w:rPr>
          <w:i/>
        </w:rPr>
        <w:t xml:space="preserve">thuỷ. </w:t>
      </w:r>
      <w:r>
        <w:br/>
      </w:r>
      <w:r>
        <w:rPr>
          <w:b/>
        </w:rPr>
        <w:t xml:space="preserve">hổng </w:t>
      </w:r>
      <w:r>
        <w:rPr>
          <w:b/>
        </w:rPr>
        <w:t xml:space="preserve">trần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Bụi </w:t>
      </w:r>
      <w:r>
        <w:t xml:space="preserve">hồng. </w:t>
      </w:r>
      <w:r>
        <w:br/>
      </w:r>
      <w:r>
        <w:rPr>
          <w:b/>
        </w:rPr>
        <w:t xml:space="preserve">hổng </w:t>
      </w:r>
      <w:r>
        <w:rPr>
          <w:b/>
        </w:rPr>
        <w:t xml:space="preserve">xiêm </w:t>
      </w:r>
      <w:r>
        <w:rPr>
          <w:i/>
        </w:rPr>
        <w:t xml:space="preserve">danh từ </w:t>
      </w:r>
      <w:r>
        <w:t xml:space="preserve">cũng nói </w:t>
      </w:r>
      <w:r>
        <w:t xml:space="preserve">xabôchê.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vú </w:t>
      </w:r>
      <w:r>
        <w:t xml:space="preserve">sữa, </w:t>
      </w:r>
      <w:r>
        <w:t xml:space="preserve">lá </w:t>
      </w:r>
      <w:r>
        <w:t xml:space="preserve">dày </w:t>
      </w:r>
      <w:r>
        <w:t xml:space="preserve">hình </w:t>
      </w:r>
      <w:r>
        <w:t xml:space="preserve">trái </w:t>
      </w:r>
      <w:r>
        <w:t xml:space="preserve">xoan, </w:t>
      </w:r>
      <w:r>
        <w:t xml:space="preserve">hoa </w:t>
      </w:r>
      <w:r>
        <w:t xml:space="preserve">màu </w:t>
      </w:r>
      <w:r>
        <w:t xml:space="preserve">trắng </w:t>
      </w:r>
      <w:r>
        <w:t xml:space="preserve">vàng </w:t>
      </w:r>
      <w:r>
        <w:t xml:space="preserve">mọc </w:t>
      </w:r>
      <w:r>
        <w:t xml:space="preserve">ở </w:t>
      </w:r>
      <w:r>
        <w:t xml:space="preserve">nách </w:t>
      </w:r>
      <w:r>
        <w:t xml:space="preserve">lá, </w:t>
      </w:r>
      <w:r>
        <w:t xml:space="preserve">quả </w:t>
      </w:r>
      <w:r>
        <w:t xml:space="preserve">hình </w:t>
      </w:r>
      <w:r>
        <w:t xml:space="preserve">trứng </w:t>
      </w:r>
      <w:r>
        <w:t xml:space="preserve">hay </w:t>
      </w:r>
      <w:r>
        <w:t xml:space="preserve">tròn, </w:t>
      </w:r>
      <w:r>
        <w:t xml:space="preserve">vỏ </w:t>
      </w:r>
      <w:r>
        <w:t xml:space="preserve">ráp, </w:t>
      </w:r>
      <w:r>
        <w:t xml:space="preserve">thịt </w:t>
      </w:r>
      <w:r>
        <w:t xml:space="preserve">mềm, </w:t>
      </w:r>
      <w:r>
        <w:t xml:space="preserve">màu </w:t>
      </w:r>
      <w:r>
        <w:t xml:space="preserve">nâu </w:t>
      </w:r>
      <w:r>
        <w:t xml:space="preserve">thâm. </w:t>
      </w:r>
      <w:r>
        <w:br/>
      </w:r>
      <w:r>
        <w:rPr>
          <w:b/>
        </w:rPr>
        <w:t xml:space="preserve">hổng </w:t>
      </w:r>
      <w:r>
        <w:rPr>
          <w:b/>
        </w:rPr>
        <w:t xml:space="preserve">y </w:t>
      </w:r>
      <w:r>
        <w:rPr>
          <w:b/>
        </w:rPr>
        <w:t xml:space="preserve">giáo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Giáo </w:t>
      </w:r>
      <w:r>
        <w:t xml:space="preserve">chủ </w:t>
      </w:r>
      <w:r>
        <w:t xml:space="preserve">(mặc </w:t>
      </w:r>
      <w:r>
        <w:t xml:space="preserve">áo </w:t>
      </w:r>
      <w:r>
        <w:t xml:space="preserve">đỏ) </w:t>
      </w:r>
      <w:r>
        <w:t xml:space="preserve">dưới </w:t>
      </w:r>
      <w:r>
        <w:t xml:space="preserve">giáo </w:t>
      </w:r>
      <w:r>
        <w:t xml:space="preserve">hoàng </w:t>
      </w:r>
      <w:r>
        <w:t xml:space="preserve">một </w:t>
      </w:r>
      <w:r>
        <w:t xml:space="preserve">bậc, </w:t>
      </w:r>
      <w:r>
        <w:t xml:space="preserve">có </w:t>
      </w:r>
      <w:r>
        <w:t xml:space="preserve">quyền </w:t>
      </w:r>
      <w:r>
        <w:t xml:space="preserve">bầu </w:t>
      </w:r>
      <w:r>
        <w:t xml:space="preserve">và </w:t>
      </w:r>
      <w:r>
        <w:t xml:space="preserve">quyền </w:t>
      </w:r>
      <w:r>
        <w:t xml:space="preserve">được </w:t>
      </w:r>
      <w:r>
        <w:t xml:space="preserve">bầu </w:t>
      </w:r>
      <w:r>
        <w:t xml:space="preserve">làm </w:t>
      </w:r>
      <w:r>
        <w:t xml:space="preserve">giáo </w:t>
      </w:r>
      <w:r>
        <w:t xml:space="preserve">hoàng. </w:t>
      </w:r>
      <w:r>
        <w:br/>
      </w:r>
      <w:r>
        <w:rPr>
          <w:b/>
        </w:rPr>
        <w:t xml:space="preserve">hổng,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không </w:t>
      </w:r>
      <w:r>
        <w:t xml:space="preserve">được </w:t>
      </w:r>
      <w:r>
        <w:t xml:space="preserve">che </w:t>
      </w:r>
      <w:r>
        <w:t xml:space="preserve">kín. </w:t>
      </w:r>
      <w:r>
        <w:rPr>
          <w:i/>
        </w:rPr>
        <w:t xml:space="preserve">Mái </w:t>
      </w:r>
      <w:r>
        <w:rPr>
          <w:i/>
        </w:rPr>
        <w:t xml:space="preserve">nhà </w:t>
      </w:r>
      <w:r>
        <w:t xml:space="preserve">bị </w:t>
      </w:r>
      <w:r>
        <w:t xml:space="preserve">hổng </w:t>
      </w:r>
      <w:r>
        <w:rPr>
          <w:i/>
        </w:rPr>
        <w:t xml:space="preserve">một </w:t>
      </w:r>
      <w:r>
        <w:rPr>
          <w:i/>
        </w:rPr>
        <w:t xml:space="preserve">góc. </w:t>
      </w:r>
      <w:r>
        <w:rPr>
          <w:i/>
        </w:rPr>
        <w:t xml:space="preserve">Lỗ </w:t>
      </w:r>
      <w:r>
        <w:t xml:space="preserve">hồng. </w:t>
      </w:r>
      <w:r>
        <w:rPr>
          <w:i/>
        </w:rPr>
        <w:t xml:space="preserve">Trống </w:t>
      </w:r>
      <w:r>
        <w:rPr>
          <w:i/>
        </w:rPr>
        <w:t xml:space="preserve">hổng. </w:t>
      </w:r>
      <w:r>
        <w:rPr>
          <w:i/>
        </w:rPr>
        <w:t xml:space="preserve">Vào </w:t>
      </w:r>
      <w:r>
        <w:rPr>
          <w:i/>
        </w:rPr>
        <w:t xml:space="preserve">lỗ </w:t>
      </w:r>
      <w:r>
        <w:rPr>
          <w:i/>
        </w:rPr>
        <w:t xml:space="preserve">hà </w:t>
      </w:r>
      <w:r>
        <w:rPr>
          <w:i/>
        </w:rPr>
        <w:t xml:space="preserve">ra </w:t>
      </w:r>
      <w:r>
        <w:rPr>
          <w:i/>
        </w:rPr>
        <w:t xml:space="preserve">lỗ </w:t>
      </w:r>
      <w:r>
        <w:t xml:space="preserve">hổng </w:t>
      </w:r>
      <w:r>
        <w:t xml:space="preserve">(tiền </w:t>
      </w:r>
      <w:r>
        <w:t xml:space="preserve">kiếm </w:t>
      </w:r>
      <w:r>
        <w:t xml:space="preserve">được </w:t>
      </w:r>
      <w:r>
        <w:t xml:space="preserve">bao </w:t>
      </w:r>
      <w:r>
        <w:t xml:space="preserve">nhiêu </w:t>
      </w:r>
      <w:r>
        <w:t xml:space="preserve">phải </w:t>
      </w:r>
      <w:r>
        <w:t xml:space="preserve">tiêu </w:t>
      </w:r>
      <w:r>
        <w:t xml:space="preserve">liền </w:t>
      </w:r>
      <w:r>
        <w:t xml:space="preserve">hết </w:t>
      </w:r>
      <w:r>
        <w:t xml:space="preserve">bấy </w:t>
      </w:r>
      <w:r>
        <w:t xml:space="preserve">nhiêu). </w:t>
      </w:r>
      <w:r>
        <w:rPr>
          <w:b/>
        </w:rPr>
        <w:t xml:space="preserve">2 </w:t>
      </w:r>
      <w:r>
        <w:t xml:space="preserve">(danh từ). </w:t>
      </w:r>
      <w:r>
        <w:t xml:space="preserve">Rỗng. </w:t>
      </w:r>
      <w:r>
        <w:t xml:space="preserve">Đục </w:t>
      </w:r>
      <w:r>
        <w:rPr>
          <w:i/>
        </w:rPr>
        <w:t xml:space="preserve">hống </w:t>
      </w:r>
      <w:r>
        <w:rPr>
          <w:i/>
        </w:rPr>
        <w:t xml:space="preserve">thân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hổng,p. </w:t>
      </w:r>
      <w:r>
        <w:t xml:space="preserve">(ph.; </w:t>
      </w:r>
      <w:r>
        <w:t xml:space="preserve">khẩu ngữ). </w:t>
      </w:r>
      <w:r>
        <w:t xml:space="preserve">Không. </w:t>
      </w:r>
      <w:r>
        <w:t xml:space="preserve">Hồng </w:t>
      </w:r>
      <w:r>
        <w:t xml:space="preserve">biết. </w:t>
      </w:r>
      <w:r>
        <w:br/>
      </w:r>
      <w:r>
        <w:rPr>
          <w:b/>
        </w:rPr>
        <w:t xml:space="preserve">hổng </w:t>
      </w:r>
      <w:r>
        <w:rPr>
          <w:b/>
        </w:rPr>
        <w:t xml:space="preserve">hểnh </w:t>
      </w:r>
      <w:r>
        <w:rPr>
          <w:i/>
        </w:rPr>
        <w:t xml:space="preserve">tính từ </w:t>
      </w:r>
      <w:r>
        <w:t xml:space="preserve">(id). </w:t>
      </w:r>
      <w:r>
        <w:t xml:space="preserve">Trống </w:t>
      </w:r>
      <w:r>
        <w:t xml:space="preserve">trải, </w:t>
      </w:r>
      <w:r>
        <w:t xml:space="preserve">không </w:t>
      </w:r>
      <w:r>
        <w:t xml:space="preserve">kín </w:t>
      </w:r>
      <w:r>
        <w:t xml:space="preserve">đáo. </w:t>
      </w:r>
      <w:r>
        <w:t xml:space="preserve">hỗng </w:t>
      </w:r>
      <w:r>
        <w:t xml:space="preserve">tính từ </w:t>
      </w:r>
      <w:r>
        <w:t xml:space="preserve">(phương ngữ). </w:t>
      </w:r>
      <w:r>
        <w:t xml:space="preserve">Nhờn. </w:t>
      </w:r>
      <w:r>
        <w:t xml:space="preserve">Trẻ </w:t>
      </w:r>
      <w:r>
        <w:rPr>
          <w:i/>
        </w:rPr>
        <w:t xml:space="preserve">con </w:t>
      </w:r>
      <w:r>
        <w:rPr>
          <w:i/>
        </w:rPr>
        <w:t xml:space="preserve">được </w:t>
      </w:r>
      <w:r>
        <w:rPr>
          <w:i/>
        </w:rPr>
        <w:t xml:space="preserve">nuông </w:t>
      </w:r>
      <w:r>
        <w:rPr>
          <w:i/>
        </w:rPr>
        <w:t xml:space="preserve">chiều </w:t>
      </w:r>
      <w:r>
        <w:rPr>
          <w:i/>
        </w:rPr>
        <w:t xml:space="preserve">quá </w:t>
      </w:r>
      <w:r>
        <w:rPr>
          <w:i/>
        </w:rPr>
        <w:t xml:space="preserve">sinh </w:t>
      </w:r>
      <w:r>
        <w:t xml:space="preserve">hỗng. </w:t>
      </w:r>
      <w:r>
        <w:br/>
      </w:r>
      <w:r>
        <w:rPr>
          <w:b/>
        </w:rPr>
        <w:t xml:space="preserve">hống </w:t>
      </w:r>
      <w:r>
        <w:rPr>
          <w:b/>
        </w:rPr>
        <w:t xml:space="preserve">hách </w:t>
      </w:r>
      <w:r>
        <w:rPr>
          <w:i/>
        </w:rPr>
        <w:t xml:space="preserve">động từ </w:t>
      </w:r>
      <w:r>
        <w:t xml:space="preserve">(và </w:t>
      </w:r>
      <w:r>
        <w:t xml:space="preserve">tính từ). </w:t>
      </w:r>
      <w:r>
        <w:rPr>
          <w:i/>
        </w:rPr>
        <w:t xml:space="preserve">Lợi </w:t>
      </w:r>
      <w:r>
        <w:t xml:space="preserve">dụng </w:t>
      </w:r>
      <w:r>
        <w:t xml:space="preserve">mọi </w:t>
      </w:r>
      <w:r>
        <w:t xml:space="preserve">dịp </w:t>
      </w:r>
      <w:r>
        <w:t xml:space="preserve">ra </w:t>
      </w:r>
      <w:r>
        <w:t xml:space="preserve">oai </w:t>
      </w:r>
      <w:r>
        <w:t xml:space="preserve">để </w:t>
      </w:r>
      <w:r>
        <w:t xml:space="preserve">tỏ </w:t>
      </w:r>
      <w:r>
        <w:t xml:space="preserve">rõ </w:t>
      </w:r>
      <w:r>
        <w:t xml:space="preserve">quyền </w:t>
      </w:r>
      <w:r>
        <w:t xml:space="preserve">hành </w:t>
      </w:r>
      <w:r>
        <w:t xml:space="preserve">của </w:t>
      </w:r>
      <w:r>
        <w:t xml:space="preserve">mình, </w:t>
      </w:r>
      <w:r>
        <w:t xml:space="preserve">muốn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sợ. </w:t>
      </w:r>
      <w:r>
        <w:t xml:space="preserve">Hống </w:t>
      </w:r>
      <w:r>
        <w:t xml:space="preserve">hách </w:t>
      </w:r>
      <w:r>
        <w:t xml:space="preserve">với </w:t>
      </w:r>
      <w:r>
        <w:rPr>
          <w:i/>
        </w:rPr>
        <w:t xml:space="preserve">dân. </w:t>
      </w:r>
      <w:r>
        <w:rPr>
          <w:i/>
        </w:rPr>
        <w:t xml:space="preserve">Bộ </w:t>
      </w:r>
      <w:r>
        <w:rPr>
          <w:i/>
        </w:rPr>
        <w:t xml:space="preserve">tịch </w:t>
      </w:r>
      <w:r>
        <w:t xml:space="preserve">hống </w:t>
      </w:r>
      <w:r>
        <w:t xml:space="preserve">hách. </w:t>
      </w:r>
      <w:r>
        <w:br/>
      </w:r>
      <w:r>
        <w:rPr>
          <w:b/>
        </w:rPr>
        <w:t xml:space="preserve">hộp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có </w:t>
      </w:r>
      <w:r>
        <w:t xml:space="preserve">hình </w:t>
      </w:r>
      <w:r>
        <w:t xml:space="preserve">khối, </w:t>
      </w:r>
      <w:r>
        <w:t xml:space="preserve">kích </w:t>
      </w:r>
      <w:r>
        <w:t xml:space="preserve">thước </w:t>
      </w:r>
      <w:r>
        <w:t xml:space="preserve">nhỏ, </w:t>
      </w:r>
      <w:r>
        <w:t xml:space="preserve">dễ </w:t>
      </w:r>
      <w:r>
        <w:t xml:space="preserve">mang, </w:t>
      </w:r>
      <w:r>
        <w:t xml:space="preserve">làm </w:t>
      </w:r>
      <w:r>
        <w:t xml:space="preserve">bằng </w:t>
      </w:r>
      <w:r>
        <w:t xml:space="preserve">giấy, </w:t>
      </w:r>
      <w:r>
        <w:t xml:space="preserve">gỗ, </w:t>
      </w:r>
      <w:r>
        <w:t xml:space="preserve">nhựa </w:t>
      </w:r>
      <w:r>
        <w:t xml:space="preserve">hay </w:t>
      </w:r>
      <w:r>
        <w:t xml:space="preserve">kim </w:t>
      </w:r>
      <w:r>
        <w:t xml:space="preserve">loại, </w:t>
      </w:r>
      <w:r>
        <w:t xml:space="preserve">dùng </w:t>
      </w:r>
      <w:r>
        <w:t xml:space="preserve">để </w:t>
      </w:r>
      <w:r>
        <w:t xml:space="preserve">chứa </w:t>
      </w:r>
      <w:r>
        <w:t xml:space="preserve">đựng </w:t>
      </w:r>
      <w:r>
        <w:t xml:space="preserve">hoặc </w:t>
      </w:r>
      <w:r>
        <w:t xml:space="preserve">che </w:t>
      </w:r>
      <w:r>
        <w:t xml:space="preserve">chắn, </w:t>
      </w:r>
      <w:r>
        <w:t xml:space="preserve">bảo </w:t>
      </w:r>
      <w:r>
        <w:t xml:space="preserve">vệ. </w:t>
      </w:r>
      <w:r>
        <w:rPr>
          <w:i/>
        </w:rPr>
        <w:t xml:space="preserve">Hộp </w:t>
      </w:r>
      <w:r>
        <w:rPr>
          <w:i/>
        </w:rPr>
        <w:t xml:space="preserve">phấn. </w:t>
      </w:r>
      <w:r>
        <w:rPr>
          <w:i/>
        </w:rPr>
        <w:t xml:space="preserve">Hộp </w:t>
      </w:r>
      <w:r>
        <w:t xml:space="preserve">sữa. </w:t>
      </w:r>
      <w:r>
        <w:rPr>
          <w:i/>
        </w:rPr>
        <w:t xml:space="preserve">Hộp </w:t>
      </w:r>
      <w:r>
        <w:rPr>
          <w:i/>
        </w:rPr>
        <w:t xml:space="preserve">chắn </w:t>
      </w:r>
      <w:r>
        <w:t xml:space="preserve">xích. </w:t>
      </w:r>
      <w:r>
        <w:t xml:space="preserve">ĐỖ </w:t>
      </w:r>
      <w:r>
        <w:rPr>
          <w:i/>
        </w:rPr>
        <w:t xml:space="preserve">hộp*. </w:t>
      </w:r>
      <w:r>
        <w:t xml:space="preserve">Hoa </w:t>
      </w:r>
      <w:r>
        <w:rPr>
          <w:i/>
        </w:rPr>
        <w:t xml:space="preserve">quả </w:t>
      </w:r>
      <w:r>
        <w:t xml:space="preserve">đóng </w:t>
      </w:r>
      <w:r>
        <w:rPr>
          <w:i/>
        </w:rPr>
        <w:t xml:space="preserve">hộp. </w:t>
      </w:r>
      <w:r>
        <w:rPr>
          <w:i/>
        </w:rPr>
        <w:t xml:space="preserve">Cá </w:t>
      </w:r>
      <w:r>
        <w:rPr>
          <w:i/>
        </w:rPr>
        <w:t xml:space="preserve">hộp </w:t>
      </w:r>
      <w:r>
        <w:t xml:space="preserve">(cá </w:t>
      </w:r>
      <w:r>
        <w:t xml:space="preserve">đóng </w:t>
      </w:r>
      <w:r>
        <w:t xml:space="preserve">hộp). </w:t>
      </w:r>
      <w:r>
        <w:br/>
      </w:r>
      <w:r>
        <w:rPr>
          <w:b/>
        </w:rPr>
        <w:t xml:space="preserve">hộp </w:t>
      </w:r>
      <w:r>
        <w:rPr>
          <w:b/>
        </w:rPr>
        <w:t xml:space="preserve">chữa </w:t>
      </w:r>
      <w:r>
        <w:rPr>
          <w:b/>
        </w:rPr>
        <w:t xml:space="preserve">cháy </w:t>
      </w:r>
      <w:r>
        <w:rPr>
          <w:i/>
        </w:rPr>
        <w:t xml:space="preserve">danh từ </w:t>
      </w:r>
      <w:r>
        <w:t xml:space="preserve">cũng nói </w:t>
      </w:r>
      <w:r>
        <w:t xml:space="preserve">tủ </w:t>
      </w:r>
      <w:r>
        <w:rPr>
          <w:i/>
        </w:rPr>
        <w:t xml:space="preserve">chữa </w:t>
      </w:r>
      <w:r>
        <w:rPr>
          <w:i/>
        </w:rPr>
        <w:t xml:space="preserve">cháy. </w:t>
      </w:r>
      <w:r>
        <w:t xml:space="preserve">Ngăn </w:t>
      </w:r>
      <w:r>
        <w:t xml:space="preserve">chứa </w:t>
      </w:r>
      <w:r>
        <w:t xml:space="preserve">toàn </w:t>
      </w:r>
      <w:r>
        <w:t xml:space="preserve">bộ </w:t>
      </w:r>
      <w:r>
        <w:t xml:space="preserve">thiết </w:t>
      </w:r>
      <w:r>
        <w:t xml:space="preserve">bị, </w:t>
      </w:r>
      <w:r>
        <w:t xml:space="preserve">ống </w:t>
      </w:r>
      <w:r>
        <w:t xml:space="preserve">vải </w:t>
      </w:r>
      <w:r>
        <w:t xml:space="preserve">gai </w:t>
      </w:r>
      <w:r>
        <w:t xml:space="preserve">và </w:t>
      </w:r>
      <w:r>
        <w:t xml:space="preserve">vòi </w:t>
      </w:r>
      <w:r>
        <w:t xml:space="preserve">phun </w:t>
      </w:r>
      <w:r>
        <w:t xml:space="preserve">dùng </w:t>
      </w:r>
      <w:r>
        <w:t xml:space="preserve">để </w:t>
      </w:r>
      <w:r>
        <w:rPr>
          <w:i/>
        </w:rPr>
        <w:t xml:space="preserve">chữa </w:t>
      </w:r>
      <w:r>
        <w:t xml:space="preserve">cháy </w:t>
      </w:r>
      <w:r>
        <w:t xml:space="preserve">trong </w:t>
      </w:r>
      <w:r>
        <w:t xml:space="preserve">nhà. </w:t>
      </w:r>
      <w:r>
        <w:br/>
      </w:r>
      <w:r>
        <w:rPr>
          <w:b/>
        </w:rPr>
        <w:t xml:space="preserve">hộp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Thiết </w:t>
      </w:r>
      <w:r>
        <w:t xml:space="preserve">bị </w:t>
      </w:r>
      <w:r>
        <w:t xml:space="preserve">điện </w:t>
      </w:r>
      <w:r>
        <w:t xml:space="preserve">tử </w:t>
      </w:r>
      <w:r>
        <w:t xml:space="preserve">đặt </w:t>
      </w:r>
      <w:r>
        <w:t xml:space="preserve">trên </w:t>
      </w:r>
      <w:r>
        <w:t xml:space="preserve">máy </w:t>
      </w:r>
      <w:r>
        <w:t xml:space="preserve">bay, </w:t>
      </w:r>
      <w:r>
        <w:t xml:space="preserve">tự </w:t>
      </w:r>
      <w:r>
        <w:t xml:space="preserve">động </w:t>
      </w:r>
      <w:r>
        <w:t xml:space="preserve">ghi </w:t>
      </w:r>
      <w:r>
        <w:t xml:space="preserve">và </w:t>
      </w:r>
      <w:r>
        <w:t xml:space="preserve">lưu </w:t>
      </w:r>
      <w:r>
        <w:t xml:space="preserve">trữ </w:t>
      </w:r>
      <w:r>
        <w:t xml:space="preserve">thông </w:t>
      </w:r>
      <w:r>
        <w:t xml:space="preserve">tin </w:t>
      </w:r>
      <w:r>
        <w:t xml:space="preserve">về </w:t>
      </w:r>
      <w:r>
        <w:t xml:space="preserve">máy </w:t>
      </w:r>
      <w:r>
        <w:t xml:space="preserve">bay </w:t>
      </w:r>
      <w:r>
        <w:t xml:space="preserve">trong </w:t>
      </w:r>
      <w:r>
        <w:t xml:space="preserve">chuyến </w:t>
      </w:r>
      <w:r>
        <w:t xml:space="preserve">bay, </w:t>
      </w:r>
      <w:r>
        <w:t xml:space="preserve">đặc </w:t>
      </w:r>
      <w:r>
        <w:t xml:space="preserve">biệt </w:t>
      </w:r>
      <w:r>
        <w:t xml:space="preserve">được </w:t>
      </w:r>
      <w:r>
        <w:t xml:space="preserve">dùng </w:t>
      </w:r>
      <w:r>
        <w:t xml:space="preserve">để </w:t>
      </w:r>
      <w:r>
        <w:t xml:space="preserve">tìm </w:t>
      </w:r>
      <w:r>
        <w:t xml:space="preserve">hiểu </w:t>
      </w:r>
      <w:r>
        <w:t xml:space="preserve">về </w:t>
      </w:r>
      <w:r>
        <w:t xml:space="preserve">tai </w:t>
      </w:r>
      <w:r>
        <w:t xml:space="preserve">nạn </w:t>
      </w:r>
      <w:r>
        <w:t xml:space="preserve">máy </w:t>
      </w:r>
      <w:r>
        <w:t xml:space="preserve">bay </w:t>
      </w:r>
      <w:r>
        <w:t xml:space="preserve">xảy </w:t>
      </w:r>
      <w:r>
        <w:t xml:space="preserve">ra. </w:t>
      </w:r>
      <w:r>
        <w:t xml:space="preserve">Đã </w:t>
      </w:r>
      <w:r>
        <w:t xml:space="preserve">tìm </w:t>
      </w:r>
      <w:r>
        <w:t xml:space="preserve">thấy </w:t>
      </w:r>
      <w:r>
        <w:rPr>
          <w:i/>
        </w:rPr>
        <w:t xml:space="preserve">hộp </w:t>
      </w:r>
      <w:r>
        <w:rPr>
          <w:i/>
        </w:rPr>
        <w:t xml:space="preserve">đen </w:t>
      </w:r>
      <w:r>
        <w:rPr>
          <w:i/>
        </w:rPr>
        <w:t xml:space="preserve">của </w:t>
      </w:r>
      <w:r>
        <w:t xml:space="preserve">chiếc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t xml:space="preserve">rơi.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bất </w:t>
      </w:r>
      <w:r>
        <w:t xml:space="preserve">cứ </w:t>
      </w:r>
      <w:r>
        <w:t xml:space="preserve">cái </w:t>
      </w:r>
      <w:r>
        <w:t xml:space="preserve">gì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phức </w:t>
      </w:r>
      <w:r>
        <w:t xml:space="preserve">tạp </w:t>
      </w:r>
      <w:r>
        <w:t xml:space="preserve">có </w:t>
      </w:r>
      <w:r>
        <w:t xml:space="preserve">thể </w:t>
      </w:r>
      <w:r>
        <w:t xml:space="preserve">quan </w:t>
      </w:r>
      <w:r>
        <w:t xml:space="preserve">sát </w:t>
      </w:r>
      <w:r>
        <w:t xml:space="preserve">được, </w:t>
      </w:r>
      <w:r>
        <w:t xml:space="preserve">do </w:t>
      </w:r>
      <w:r>
        <w:t xml:space="preserve">đó </w:t>
      </w:r>
      <w:r>
        <w:t xml:space="preserve">có </w:t>
      </w:r>
      <w:r>
        <w:t xml:space="preserve">thể </w:t>
      </w:r>
      <w:r>
        <w:t xml:space="preserve">hiểu </w:t>
      </w:r>
      <w:r>
        <w:t xml:space="preserve">cách </w:t>
      </w:r>
      <w:r>
        <w:t xml:space="preserve">sử </w:t>
      </w:r>
      <w:r>
        <w:t xml:space="preserve">dụng, </w:t>
      </w:r>
      <w:r>
        <w:t xml:space="preserve">nhưng </w:t>
      </w:r>
      <w:r>
        <w:t xml:space="preserve">cấu </w:t>
      </w:r>
      <w:r>
        <w:t xml:space="preserve">trúc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nó </w:t>
      </w:r>
      <w:r>
        <w:t xml:space="preserve">là </w:t>
      </w:r>
      <w:r>
        <w:t xml:space="preserve">bí </w:t>
      </w:r>
      <w:r>
        <w:t xml:space="preserve">ẩn </w:t>
      </w:r>
      <w:r>
        <w:t xml:space="preserve">hoặc </w:t>
      </w:r>
      <w:r>
        <w:t xml:space="preserve">không </w:t>
      </w:r>
      <w:r>
        <w:t xml:space="preserve">biết </w:t>
      </w:r>
      <w:r>
        <w:t xml:space="preserve">được </w:t>
      </w:r>
      <w:r>
        <w:t xml:space="preserve">chính </w:t>
      </w:r>
      <w:r>
        <w:t xml:space="preserve">xác. </w:t>
      </w:r>
      <w:r>
        <w:br/>
      </w:r>
      <w:r>
        <w:rPr>
          <w:b/>
        </w:rPr>
        <w:t xml:space="preserve">hộp </w:t>
      </w:r>
      <w:r>
        <w:rPr>
          <w:b/>
        </w:rPr>
        <w:t xml:space="preserve">đêm </w:t>
      </w:r>
      <w:r>
        <w:rPr>
          <w:i/>
        </w:rPr>
        <w:t xml:space="preserve">danh từ </w:t>
      </w:r>
      <w:r>
        <w:t xml:space="preserve">Nơi </w:t>
      </w:r>
      <w:r>
        <w:t xml:space="preserve">chơi </w:t>
      </w:r>
      <w:r>
        <w:t xml:space="preserve">bời </w:t>
      </w:r>
      <w:r>
        <w:t xml:space="preserve">truy </w:t>
      </w:r>
      <w:r>
        <w:t xml:space="preserve">lạc </w:t>
      </w:r>
      <w:r>
        <w:t xml:space="preserve">về </w:t>
      </w:r>
      <w:r>
        <w:t xml:space="preserve">ban </w:t>
      </w:r>
      <w:r>
        <w:t xml:space="preserve">đêm. </w:t>
      </w:r>
      <w:r>
        <w:t xml:space="preserve">hộp </w:t>
      </w:r>
      <w:r>
        <w:t xml:space="preserve">giảm </w:t>
      </w:r>
      <w:r>
        <w:t xml:space="preserve">tốc </w:t>
      </w:r>
      <w:r>
        <w:t xml:space="preserve">danh từ </w:t>
      </w:r>
      <w:r>
        <w:t xml:space="preserve">Thiết </w:t>
      </w:r>
      <w:r>
        <w:t xml:space="preserve">bị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giảm </w:t>
      </w:r>
      <w:r>
        <w:t xml:space="preserve">tốc </w:t>
      </w:r>
      <w:r>
        <w:t xml:space="preserve">độ </w:t>
      </w:r>
      <w:r>
        <w:t xml:space="preserve">và </w:t>
      </w:r>
      <w:r>
        <w:t xml:space="preserve">có </w:t>
      </w:r>
      <w:r>
        <w:t xml:space="preserve">khi </w:t>
      </w:r>
      <w:r>
        <w:t xml:space="preserve">có </w:t>
      </w:r>
      <w:r>
        <w:t xml:space="preserve">thể </w:t>
      </w:r>
      <w:r>
        <w:t xml:space="preserve">đảo </w:t>
      </w:r>
      <w:r>
        <w:t xml:space="preserve">chiều. </w:t>
      </w:r>
      <w:r>
        <w:br/>
      </w:r>
      <w:r>
        <w:rPr>
          <w:b/>
        </w:rPr>
        <w:t xml:space="preserve">hộp </w:t>
      </w:r>
      <w:r>
        <w:rPr>
          <w:b/>
        </w:rPr>
        <w:t xml:space="preserve">quẹt </w:t>
      </w:r>
      <w:r>
        <w:rPr>
          <w:i/>
        </w:rPr>
        <w:t xml:space="preserve">danh từ </w:t>
      </w:r>
      <w:r>
        <w:t xml:space="preserve">(phương ngữ). </w:t>
      </w:r>
      <w:r>
        <w:t xml:space="preserve">Bao </w:t>
      </w:r>
      <w:r>
        <w:t xml:space="preserve">diêm. </w:t>
      </w:r>
      <w:r>
        <w:br/>
      </w:r>
      <w:r>
        <w:rPr>
          <w:b/>
        </w:rPr>
        <w:t xml:space="preserve">hộp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xem </w:t>
      </w:r>
      <w:r>
        <w:t xml:space="preserve">hộp </w:t>
      </w:r>
      <w:r>
        <w:rPr>
          <w:i/>
        </w:rPr>
        <w:t xml:space="preserve">tốc </w:t>
      </w:r>
      <w:r>
        <w:t xml:space="preserve">độ. </w:t>
      </w:r>
      <w:r>
        <w:br/>
      </w:r>
      <w:r>
        <w:rPr>
          <w:b/>
        </w:rPr>
        <w:t xml:space="preserve">hộp </w:t>
      </w:r>
      <w:r>
        <w:rPr>
          <w:b/>
        </w:rPr>
        <w:t xml:space="preserve">thoại </w:t>
      </w:r>
      <w:r>
        <w:rPr>
          <w:i/>
        </w:rPr>
        <w:t xml:space="preserve">danh từ </w:t>
      </w:r>
      <w:r>
        <w:t xml:space="preserve">Hộp </w:t>
      </w:r>
      <w:r>
        <w:t xml:space="preserve">thông </w:t>
      </w:r>
      <w:r>
        <w:t xml:space="preserve">báo </w:t>
      </w:r>
      <w:r>
        <w:t xml:space="preserve">trên </w:t>
      </w:r>
      <w:r>
        <w:t xml:space="preserve">màn </w:t>
      </w:r>
      <w:r>
        <w:t xml:space="preserve">hình </w:t>
      </w:r>
      <w:r>
        <w:t xml:space="preserve">máy </w:t>
      </w:r>
      <w:r>
        <w:t xml:space="preserve">tính </w:t>
      </w:r>
      <w:r>
        <w:t xml:space="preserve">nhằm </w:t>
      </w:r>
      <w:r>
        <w:t xml:space="preserve">chuyển </w:t>
      </w:r>
      <w:r>
        <w:t xml:space="preserve">giao </w:t>
      </w:r>
      <w:r>
        <w:t xml:space="preserve">hoặc </w:t>
      </w:r>
      <w:r>
        <w:t xml:space="preserve">đòi </w:t>
      </w:r>
      <w:r>
        <w:t xml:space="preserve">hỏi </w:t>
      </w:r>
      <w:r>
        <w:t xml:space="preserve">những </w:t>
      </w:r>
      <w:r>
        <w:t xml:space="preserve">thông </w:t>
      </w:r>
      <w:r>
        <w:t xml:space="preserve">tin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sử </w:t>
      </w:r>
      <w:r>
        <w:t xml:space="preserve">dụng. </w:t>
      </w:r>
      <w:r>
        <w:br/>
      </w:r>
      <w:r>
        <w:rPr>
          <w:b/>
        </w:rPr>
        <w:t xml:space="preserve">hộp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31 </w:t>
      </w:r>
      <w:r>
        <w:t xml:space="preserve">Thùng </w:t>
      </w:r>
      <w:r>
        <w:t xml:space="preserve">để </w:t>
      </w:r>
      <w:r>
        <w:t xml:space="preserve">bỏ </w:t>
      </w:r>
      <w:r>
        <w:t xml:space="preserve">thư. </w:t>
      </w:r>
      <w:r>
        <w:rPr>
          <w:b/>
        </w:rPr>
        <w:t xml:space="preserve">2 </w:t>
      </w:r>
      <w:r>
        <w:t xml:space="preserve">Thùng </w:t>
      </w:r>
      <w:r>
        <w:t xml:space="preserve">đựng </w:t>
      </w:r>
      <w:r>
        <w:t xml:space="preserve">thư </w:t>
      </w:r>
      <w:r>
        <w:t xml:space="preserve">riêng </w:t>
      </w:r>
      <w:r>
        <w:t xml:space="preserve">được </w:t>
      </w:r>
      <w:r>
        <w:t xml:space="preserve">quy </w:t>
      </w:r>
      <w:r>
        <w:t xml:space="preserve">định, </w:t>
      </w:r>
      <w:r>
        <w:t xml:space="preserve">để </w:t>
      </w:r>
      <w:r>
        <w:t xml:space="preserve">tại </w:t>
      </w:r>
      <w:r>
        <w:t xml:space="preserve">bưu </w:t>
      </w:r>
      <w:r>
        <w:t xml:space="preserve">điện. </w:t>
      </w:r>
      <w:r>
        <w:rPr>
          <w:b/>
        </w:rPr>
        <w:t xml:space="preserve">3 </w:t>
      </w:r>
      <w:r>
        <w:t xml:space="preserve">Mục </w:t>
      </w:r>
      <w:r>
        <w:t xml:space="preserve">để </w:t>
      </w:r>
      <w:r>
        <w:t xml:space="preserve">nhắn </w:t>
      </w:r>
      <w:r>
        <w:t xml:space="preserve">tin </w:t>
      </w:r>
      <w:r>
        <w:t xml:space="preserve">với </w:t>
      </w:r>
      <w:r>
        <w:t xml:space="preserve">bạn </w:t>
      </w:r>
      <w:r>
        <w:t xml:space="preserve">đọc </w:t>
      </w:r>
      <w:r>
        <w:t xml:space="preserve">trên </w:t>
      </w:r>
      <w:r>
        <w:t xml:space="preserve">báo. </w:t>
      </w:r>
      <w:r>
        <w:br/>
      </w:r>
      <w:r>
        <w:rPr>
          <w:b/>
        </w:rPr>
        <w:t xml:space="preserve">hộp </w:t>
      </w:r>
      <w:r>
        <w:rPr>
          <w:b/>
        </w:rPr>
        <w:t xml:space="preserve">tốc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Hộp </w:t>
      </w:r>
      <w:r>
        <w:t xml:space="preserve">chứa </w:t>
      </w:r>
      <w:r>
        <w:t xml:space="preserve">bộ </w:t>
      </w:r>
      <w:r>
        <w:t xml:space="preserve">bánh </w:t>
      </w:r>
      <w:r>
        <w:t xml:space="preserve">răng </w:t>
      </w:r>
      <w:r>
        <w:t xml:space="preserve">có </w:t>
      </w:r>
      <w:r>
        <w:t xml:space="preserve">thể </w:t>
      </w:r>
      <w:r>
        <w:t xml:space="preserve">ăn </w:t>
      </w:r>
      <w:r>
        <w:t xml:space="preserve">khớp </w:t>
      </w:r>
      <w:r>
        <w:t xml:space="preserve">với </w:t>
      </w:r>
      <w:r>
        <w:t xml:space="preserve">nhau </w:t>
      </w:r>
      <w:r>
        <w:t xml:space="preserve">theo </w:t>
      </w:r>
      <w:r>
        <w:t xml:space="preserve">nhiều </w:t>
      </w:r>
      <w:r>
        <w:t xml:space="preserve">kiểu </w:t>
      </w:r>
      <w:r>
        <w:t xml:space="preserve">phối </w:t>
      </w:r>
      <w:r>
        <w:t xml:space="preserve">hợp </w:t>
      </w:r>
      <w:r>
        <w:t xml:space="preserve">khác </w:t>
      </w:r>
      <w:r>
        <w:t xml:space="preserve">nhau </w:t>
      </w:r>
      <w:r>
        <w:t xml:space="preserve">để </w:t>
      </w:r>
      <w:r>
        <w:t xml:space="preserve">biến </w:t>
      </w:r>
      <w:r>
        <w:t xml:space="preserve">đổi </w:t>
      </w:r>
      <w:r>
        <w:t xml:space="preserve">tỉ </w:t>
      </w:r>
      <w:r>
        <w:t xml:space="preserve">số </w:t>
      </w:r>
      <w:r>
        <w:t xml:space="preserve">vòng </w:t>
      </w:r>
      <w:r>
        <w:t xml:space="preserve">quay </w:t>
      </w:r>
      <w:r>
        <w:t xml:space="preserve">giữa </w:t>
      </w:r>
      <w:r>
        <w:t xml:space="preserve">trục </w:t>
      </w:r>
      <w:r>
        <w:t xml:space="preserve">đầu </w:t>
      </w:r>
      <w:r>
        <w:t xml:space="preserve">và </w:t>
      </w:r>
      <w:r>
        <w:t xml:space="preserve">trục </w:t>
      </w:r>
      <w:r>
        <w:t xml:space="preserve">cuối. </w:t>
      </w:r>
      <w:r>
        <w:br/>
      </w:r>
      <w:r>
        <w:rPr>
          <w:b/>
        </w:rPr>
        <w:t xml:space="preserve">hốt, </w:t>
      </w:r>
      <w:r>
        <w:rPr>
          <w:i/>
        </w:rPr>
        <w:t xml:space="preserve">danh từ </w:t>
      </w:r>
      <w:r>
        <w:t xml:space="preserve">Thẻ </w:t>
      </w:r>
      <w:r>
        <w:t xml:space="preserve">bằng </w:t>
      </w:r>
      <w:r>
        <w:t xml:space="preserve">ngà </w:t>
      </w:r>
      <w:r>
        <w:t xml:space="preserve">hay </w:t>
      </w:r>
      <w:r>
        <w:t xml:space="preserve">bằng </w:t>
      </w:r>
      <w:r>
        <w:t xml:space="preserve">xương, </w:t>
      </w:r>
      <w:r>
        <w:t xml:space="preserve">quan </w:t>
      </w:r>
      <w:r>
        <w:t xml:space="preserve">lại </w:t>
      </w:r>
      <w:r>
        <w:t xml:space="preserve">ngày </w:t>
      </w:r>
      <w:r>
        <w:t xml:space="preserve">xưa </w:t>
      </w:r>
      <w:r>
        <w:t xml:space="preserve">cầm </w:t>
      </w:r>
      <w:r>
        <w:t xml:space="preserve">trước </w:t>
      </w:r>
      <w:r>
        <w:t xml:space="preserve">ngực </w:t>
      </w:r>
      <w:r>
        <w:t xml:space="preserve">khi </w:t>
      </w:r>
      <w:r>
        <w:t xml:space="preserve">chầu </w:t>
      </w:r>
      <w:r>
        <w:t xml:space="preserve">vua. </w:t>
      </w:r>
      <w:r>
        <w:br/>
      </w:r>
      <w:r>
        <w:rPr>
          <w:b/>
        </w:rPr>
        <w:t xml:space="preserve">hốt,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Lấy </w:t>
      </w:r>
      <w:r>
        <w:t xml:space="preserve">mang </w:t>
      </w:r>
      <w:r>
        <w:t xml:space="preserve">đi </w:t>
      </w:r>
      <w:r>
        <w:t xml:space="preserve">rác </w:t>
      </w:r>
      <w:r>
        <w:t xml:space="preserve">rưởi, </w:t>
      </w:r>
      <w:r>
        <w:t xml:space="preserve">vật </w:t>
      </w:r>
      <w:r>
        <w:t xml:space="preserve">rơi </w:t>
      </w:r>
      <w:r>
        <w:t xml:space="preserve">vãi </w:t>
      </w:r>
      <w:r>
        <w:t xml:space="preserve">cho </w:t>
      </w:r>
      <w:r>
        <w:t xml:space="preserve">sạch, </w:t>
      </w:r>
      <w:r>
        <w:t xml:space="preserve">cho </w:t>
      </w:r>
      <w:r>
        <w:t xml:space="preserve">gọn; </w:t>
      </w:r>
      <w:r>
        <w:t xml:space="preserve">hót. </w:t>
      </w:r>
      <w:r>
        <w:t xml:space="preserve">Hốt </w:t>
      </w:r>
      <w:r>
        <w:rPr>
          <w:i/>
        </w:rPr>
        <w:t xml:space="preserve">rác. </w:t>
      </w:r>
      <w:r>
        <w:rPr>
          <w:b/>
        </w:rPr>
        <w:t xml:space="preserve">2 </w:t>
      </w:r>
      <w:r>
        <w:t xml:space="preserve">(khẩu ngữ). </w:t>
      </w:r>
      <w:r>
        <w:t xml:space="preserve">Thu </w:t>
      </w:r>
      <w:r>
        <w:t xml:space="preserve">về </w:t>
      </w:r>
      <w:r>
        <w:t xml:space="preserve">cho </w:t>
      </w:r>
      <w:r>
        <w:t xml:space="preserve">mình </w:t>
      </w:r>
      <w:r>
        <w:t xml:space="preserve">nhiều </w:t>
      </w:r>
      <w:r>
        <w:t xml:space="preserve">mà </w:t>
      </w:r>
      <w:r>
        <w:t xml:space="preserve">tốn </w:t>
      </w:r>
      <w:r>
        <w:t xml:space="preserve">ít </w:t>
      </w:r>
      <w:r>
        <w:t xml:space="preserve">công </w:t>
      </w:r>
      <w:r>
        <w:t xml:space="preserve">sức. </w:t>
      </w:r>
      <w:r>
        <w:t xml:space="preserve">Hốt </w:t>
      </w:r>
      <w:r>
        <w:rPr>
          <w:i/>
        </w:rPr>
        <w:t xml:space="preserve">của. </w:t>
      </w:r>
      <w:r>
        <w:rPr>
          <w:i/>
        </w:rPr>
        <w:t xml:space="preserve">Hốt </w:t>
      </w:r>
      <w:r>
        <w:rPr>
          <w:i/>
        </w:rPr>
        <w:t xml:space="preserve">bạc. </w:t>
      </w:r>
      <w:r>
        <w:rPr>
          <w:b/>
        </w:rPr>
        <w:t xml:space="preserve">3 </w:t>
      </w:r>
      <w:r>
        <w:t xml:space="preserve">(thợt.). </w:t>
      </w:r>
      <w:r>
        <w:t xml:space="preserve">Bắt </w:t>
      </w:r>
      <w:r>
        <w:t xml:space="preserve">gọn, </w:t>
      </w:r>
      <w:r>
        <w:t xml:space="preserve">tóm </w:t>
      </w:r>
      <w:r>
        <w:t xml:space="preserve">gọn. </w:t>
      </w:r>
      <w:r>
        <w:rPr>
          <w:i/>
        </w:rPr>
        <w:t xml:space="preserve">Hốt </w:t>
      </w:r>
      <w:r>
        <w:rPr>
          <w:i/>
        </w:rPr>
        <w:t xml:space="preserve">trọn </w:t>
      </w:r>
      <w:r>
        <w:t xml:space="preserve">ổ </w:t>
      </w:r>
      <w:r>
        <w:t xml:space="preserve">gián </w:t>
      </w:r>
      <w:r>
        <w:rPr>
          <w:i/>
        </w:rPr>
        <w:t xml:space="preserve">điệp. </w:t>
      </w:r>
      <w:r>
        <w:rPr>
          <w:b/>
        </w:rPr>
        <w:t xml:space="preserve">4 </w:t>
      </w:r>
      <w:r>
        <w:t xml:space="preserve">(phương ngữ). </w:t>
      </w:r>
      <w:r>
        <w:t xml:space="preserve">Như </w:t>
      </w:r>
      <w:r>
        <w:rPr>
          <w:i/>
        </w:rPr>
        <w:t xml:space="preserve">bốc, </w:t>
      </w:r>
      <w:r>
        <w:t xml:space="preserve">(nghĩa </w:t>
      </w:r>
      <w:r>
        <w:t xml:space="preserve">2). </w:t>
      </w:r>
      <w:r>
        <w:rPr>
          <w:i/>
        </w:rPr>
        <w:t xml:space="preserve">Hốt </w:t>
      </w:r>
      <w:r>
        <w:t xml:space="preserve">thuốc. </w:t>
      </w:r>
      <w:r>
        <w:br/>
      </w:r>
      <w:r>
        <w:rPr>
          <w:b/>
        </w:rPr>
        <w:t xml:space="preserve">hết,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(phương ngữ). </w:t>
      </w:r>
      <w:r>
        <w:t xml:space="preserve">Hoảng. </w:t>
      </w:r>
      <w:r>
        <w:t xml:space="preserve">Hốt </w:t>
      </w:r>
      <w:r>
        <w:t xml:space="preserve">lên, </w:t>
      </w:r>
      <w:r>
        <w:rPr>
          <w:i/>
        </w:rPr>
        <w:t xml:space="preserve">làm </w:t>
      </w:r>
      <w:r>
        <w:t xml:space="preserve">hỏng </w:t>
      </w:r>
      <w:r>
        <w:t xml:space="preserve">mọi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hốt </w:t>
      </w:r>
      <w:r>
        <w:rPr>
          <w:b/>
        </w:rPr>
        <w:t xml:space="preserve">hoảng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Như </w:t>
      </w:r>
      <w:r>
        <w:t xml:space="preserve">hoảng </w:t>
      </w:r>
      <w:r>
        <w:t xml:space="preserve">hốt. </w:t>
      </w:r>
      <w:r>
        <w:br/>
      </w:r>
      <w:r>
        <w:rPr>
          <w:b/>
        </w:rPr>
        <w:t xml:space="preserve">hốt </w:t>
      </w:r>
      <w:r>
        <w:rPr>
          <w:b/>
        </w:rPr>
        <w:t xml:space="preserve">nhiên </w:t>
      </w:r>
      <w:r>
        <w:rPr>
          <w:i/>
        </w:rPr>
        <w:t xml:space="preserve">phụ từ </w:t>
      </w:r>
      <w:r>
        <w:t xml:space="preserve">Như </w:t>
      </w:r>
      <w:r>
        <w:rPr>
          <w:i/>
        </w:rPr>
        <w:t xml:space="preserve">bỗng </w:t>
      </w:r>
      <w:r>
        <w:t xml:space="preserve">nhiên. </w:t>
      </w:r>
      <w:r>
        <w:br/>
      </w:r>
      <w:r>
        <w:rPr>
          <w:b/>
        </w:rPr>
        <w:t xml:space="preserve">hột </w:t>
      </w:r>
      <w:r>
        <w:rPr>
          <w:i/>
        </w:rPr>
        <w:t xml:space="preserve">danh từ </w:t>
      </w:r>
      <w:r>
        <w:t xml:space="preserve">(phương ngữ). </w:t>
      </w:r>
      <w:r>
        <w:rPr>
          <w:b/>
        </w:rPr>
        <w:t xml:space="preserve">1 </w:t>
      </w:r>
      <w:r>
        <w:t xml:space="preserve">Hạt. </w:t>
      </w:r>
      <w:r>
        <w:t xml:space="preserve">Hột </w:t>
      </w:r>
      <w:r>
        <w:rPr>
          <w:i/>
        </w:rPr>
        <w:t xml:space="preserve">gạo. </w:t>
      </w:r>
      <w:r>
        <w:t xml:space="preserve">Mưa </w:t>
      </w:r>
      <w:r>
        <w:t xml:space="preserve">nặng </w:t>
      </w:r>
      <w:r>
        <w:t xml:space="preserve">hột. </w:t>
      </w:r>
      <w:r>
        <w:rPr>
          <w:b/>
        </w:rPr>
        <w:t xml:space="preserve">2 </w:t>
      </w:r>
      <w:r>
        <w:t xml:space="preserve">Trứng </w:t>
      </w:r>
      <w:r>
        <w:t xml:space="preserve">(gà, </w:t>
      </w:r>
      <w:r>
        <w:t xml:space="preserve">vịt). </w:t>
      </w:r>
      <w:r>
        <w:rPr>
          <w:i/>
        </w:rPr>
        <w:t xml:space="preserve">Hột </w:t>
      </w:r>
      <w:r>
        <w:t xml:space="preserve">gà. </w:t>
      </w:r>
      <w:r>
        <w:t xml:space="preserve">Hột </w:t>
      </w:r>
      <w:r>
        <w:t xml:space="preserve">uịt. </w:t>
      </w:r>
      <w:r>
        <w:br/>
      </w:r>
      <w:r>
        <w:rPr>
          <w:b/>
        </w:rPr>
        <w:t xml:space="preserve">hột </w:t>
      </w:r>
      <w:r>
        <w:rPr>
          <w:b/>
        </w:rPr>
        <w:t xml:space="preserve">cơm </w:t>
      </w:r>
      <w:r>
        <w:rPr>
          <w:i/>
        </w:rPr>
        <w:t xml:space="preserve">danh từ </w:t>
      </w:r>
      <w:r>
        <w:t xml:space="preserve">Nốt </w:t>
      </w:r>
      <w:r>
        <w:t xml:space="preserve">nhỏ </w:t>
      </w:r>
      <w:r>
        <w:t xml:space="preserve">sần </w:t>
      </w:r>
      <w:r>
        <w:t xml:space="preserve">sùi </w:t>
      </w:r>
      <w:r>
        <w:t xml:space="preserve">nổi </w:t>
      </w:r>
      <w:r>
        <w:t xml:space="preserve">lên </w:t>
      </w:r>
      <w:r>
        <w:t xml:space="preserve">trên </w:t>
      </w:r>
      <w:r>
        <w:t xml:space="preserve">mặtda. </w:t>
      </w:r>
      <w:r>
        <w:t xml:space="preserve">` </w:t>
      </w:r>
      <w:r>
        <w:br/>
      </w:r>
      <w:r>
        <w:rPr>
          <w:b/>
        </w:rPr>
        <w:t xml:space="preserve">hơ </w:t>
      </w:r>
      <w:r>
        <w:rPr>
          <w:i/>
        </w:rPr>
        <w:t xml:space="preserve">động từ </w:t>
      </w:r>
      <w:r>
        <w:t xml:space="preserve">Đưa </w:t>
      </w:r>
      <w:r>
        <w:t xml:space="preserve">vào </w:t>
      </w:r>
      <w:r>
        <w:t xml:space="preserve">gần </w:t>
      </w:r>
      <w:r>
        <w:t xml:space="preserve">nơi </w:t>
      </w:r>
      <w:r>
        <w:t xml:space="preserve">toả </w:t>
      </w:r>
      <w:r>
        <w:t xml:space="preserve">nhiệt </w:t>
      </w:r>
      <w:r>
        <w:t xml:space="preserve">cho </w:t>
      </w:r>
      <w:r>
        <w:t xml:space="preserve">khô, </w:t>
      </w:r>
      <w:r>
        <w:t xml:space="preserve">cho </w:t>
      </w:r>
      <w:r>
        <w:t xml:space="preserve">nóng </w:t>
      </w:r>
      <w:r>
        <w:t xml:space="preserve">lên. </w:t>
      </w:r>
      <w:r>
        <w:rPr>
          <w:i/>
        </w:rPr>
        <w:t xml:space="preserve">Hơ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cho </w:t>
      </w:r>
      <w:r>
        <w:rPr>
          <w:i/>
        </w:rPr>
        <w:t xml:space="preserve">khô. </w:t>
      </w:r>
      <w:r>
        <w:rPr>
          <w:i/>
        </w:rPr>
        <w:t xml:space="preserve">Hơ </w:t>
      </w:r>
      <w:r>
        <w:rPr>
          <w:i/>
        </w:rPr>
        <w:t xml:space="preserve">tay </w:t>
      </w:r>
      <w:r>
        <w:t xml:space="preserve">cho </w:t>
      </w:r>
      <w:r>
        <w:rPr>
          <w:i/>
        </w:rPr>
        <w:t xml:space="preserve">đỡ </w:t>
      </w:r>
      <w:r>
        <w:rPr>
          <w:i/>
        </w:rPr>
        <w:t xml:space="preserve">cóng. </w:t>
      </w:r>
      <w:r>
        <w:br/>
      </w:r>
      <w:r>
        <w:rPr>
          <w:b/>
        </w:rPr>
        <w:t xml:space="preserve">hơ </w:t>
      </w:r>
      <w:r>
        <w:rPr>
          <w:b/>
        </w:rPr>
        <w:t xml:space="preserve">hải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hớt </w:t>
      </w:r>
      <w:r>
        <w:rPr>
          <w:i/>
        </w:rPr>
        <w:t xml:space="preserve">hải. </w:t>
      </w:r>
      <w:r>
        <w:br/>
      </w:r>
      <w:r>
        <w:rPr>
          <w:b/>
        </w:rPr>
        <w:t xml:space="preserve">hơ </w:t>
      </w:r>
      <w:r>
        <w:rPr>
          <w:b/>
        </w:rPr>
        <w:t xml:space="preserve">hỏng </w:t>
      </w:r>
      <w:r>
        <w:rPr>
          <w:b/>
        </w:rPr>
        <w:t xml:space="preserve">đpg. </w:t>
      </w:r>
      <w:r>
        <w:t xml:space="preserve">(phương ngữ). </w:t>
      </w:r>
      <w:r>
        <w:t xml:space="preserve">Sơ </w:t>
      </w:r>
      <w:r>
        <w:t xml:space="preserve">ý, </w:t>
      </w:r>
      <w:r>
        <w:t xml:space="preserve">không </w:t>
      </w:r>
      <w:r>
        <w:t xml:space="preserve">cẩn </w:t>
      </w:r>
      <w:r>
        <w:t xml:space="preserve">thận. </w:t>
      </w:r>
      <w:r>
        <w:rPr>
          <w:i/>
        </w:rPr>
        <w:t xml:space="preserve">Canh </w:t>
      </w:r>
      <w:r>
        <w:rPr>
          <w:i/>
        </w:rPr>
        <w:t xml:space="preserve">gác </w:t>
      </w:r>
      <w:r>
        <w:rPr>
          <w:i/>
        </w:rPr>
        <w:t xml:space="preserve">cẩn </w:t>
      </w:r>
      <w:r>
        <w:t xml:space="preserve">thận, </w:t>
      </w:r>
      <w:r>
        <w:rPr>
          <w:i/>
        </w:rPr>
        <w:t xml:space="preserve">đừng </w:t>
      </w:r>
      <w:r>
        <w:rPr>
          <w:i/>
        </w:rPr>
        <w:t xml:space="preserve">có </w:t>
      </w:r>
      <w:r>
        <w:t xml:space="preserve">hơ </w:t>
      </w:r>
      <w:r>
        <w:rPr>
          <w:i/>
        </w:rPr>
        <w:t xml:space="preserve">hỏng. </w:t>
      </w:r>
      <w:r>
        <w:br w:type="page"/>
      </w:r>
      <w:r>
        <w:rPr>
          <w:b/>
        </w:rPr>
        <w:t xml:space="preserve">hơ </w:t>
      </w:r>
      <w:r>
        <w:rPr>
          <w:b/>
        </w:rPr>
        <w:t xml:space="preserve">hớ, </w:t>
      </w:r>
      <w:r>
        <w:rPr>
          <w:i/>
        </w:rPr>
        <w:t xml:space="preserve">tính từ </w:t>
      </w:r>
      <w:r>
        <w:t xml:space="preserve">Đang </w:t>
      </w:r>
      <w:r>
        <w:t xml:space="preserve">rất </w:t>
      </w:r>
      <w:r>
        <w:t xml:space="preserve">trẻ, </w:t>
      </w:r>
      <w:r>
        <w:t xml:space="preserve">đầy </w:t>
      </w:r>
      <w:r>
        <w:t xml:space="preserve">sức </w:t>
      </w:r>
      <w:r>
        <w:t xml:space="preserve">sống, </w:t>
      </w:r>
      <w:r>
        <w:t xml:space="preserve">sức </w:t>
      </w:r>
      <w:r>
        <w:t xml:space="preserve">hấp </w:t>
      </w:r>
      <w:r>
        <w:t xml:space="preserve">dẫn. </w:t>
      </w:r>
      <w:r>
        <w:t xml:space="preserve">Con </w:t>
      </w:r>
      <w:r>
        <w:rPr>
          <w:i/>
        </w:rPr>
        <w:t xml:space="preserve">gái </w:t>
      </w:r>
      <w:r>
        <w:t xml:space="preserve">hơ </w:t>
      </w:r>
      <w:r>
        <w:t xml:space="preserve">hớ. </w:t>
      </w:r>
      <w:r>
        <w:rPr>
          <w:i/>
        </w:rPr>
        <w:t xml:space="preserve">Tuổi </w:t>
      </w:r>
      <w:r>
        <w:rPr>
          <w:i/>
        </w:rPr>
        <w:t xml:space="preserve">xuân </w:t>
      </w:r>
      <w:r>
        <w:rPr>
          <w:i/>
        </w:rPr>
        <w:t xml:space="preserve">hơ </w:t>
      </w:r>
      <w:r>
        <w:t xml:space="preserve">hớ. </w:t>
      </w:r>
      <w:r>
        <w:br/>
      </w:r>
      <w:r>
        <w:rPr>
          <w:b/>
        </w:rPr>
        <w:t xml:space="preserve">hơ </w:t>
      </w:r>
      <w:r>
        <w:rPr>
          <w:b/>
        </w:rPr>
        <w:t xml:space="preserve">hớ,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cười </w:t>
      </w:r>
      <w:r>
        <w:t xml:space="preserve">thoải </w:t>
      </w:r>
      <w:r>
        <w:t xml:space="preserve">mái, </w:t>
      </w:r>
      <w:r>
        <w:t xml:space="preserve">vui </w:t>
      </w:r>
      <w:r>
        <w:t xml:space="preserve">vẻ </w:t>
      </w:r>
      <w:r>
        <w:t xml:space="preserve">không </w:t>
      </w:r>
      <w:r>
        <w:t xml:space="preserve">cần </w:t>
      </w:r>
      <w:r>
        <w:t xml:space="preserve">che </w:t>
      </w:r>
      <w:r>
        <w:t xml:space="preserve">đậy, </w:t>
      </w:r>
      <w:r>
        <w:t xml:space="preserve">giữ </w:t>
      </w:r>
      <w:r>
        <w:t xml:space="preserve">gìn. </w:t>
      </w:r>
      <w:r>
        <w:t xml:space="preserve">Cười </w:t>
      </w:r>
      <w:r>
        <w:rPr>
          <w:i/>
        </w:rPr>
        <w:t xml:space="preserve">hơ </w:t>
      </w:r>
      <w:r>
        <w:t xml:space="preserve">hớ. </w:t>
      </w:r>
      <w:r>
        <w:br/>
      </w:r>
      <w:r>
        <w:rPr>
          <w:b/>
        </w:rPr>
        <w:t xml:space="preserve">hờ, </w:t>
      </w:r>
      <w:r>
        <w:rPr>
          <w:i/>
        </w:rPr>
        <w:t xml:space="preserve">động từ </w:t>
      </w:r>
      <w:r>
        <w:t xml:space="preserve">Khóc </w:t>
      </w:r>
      <w:r>
        <w:t xml:space="preserve">và </w:t>
      </w:r>
      <w:r>
        <w:t xml:space="preserve">kể </w:t>
      </w:r>
      <w:r>
        <w:t xml:space="preserve">lề </w:t>
      </w:r>
      <w:r>
        <w:t xml:space="preserve">bằng </w:t>
      </w:r>
      <w:r>
        <w:t xml:space="preserve">giọng </w:t>
      </w:r>
      <w:r>
        <w:t xml:space="preserve">thảm </w:t>
      </w:r>
      <w:r>
        <w:t xml:space="preserve">thiết </w:t>
      </w:r>
      <w:r>
        <w:t xml:space="preserve">(thường </w:t>
      </w:r>
      <w:r>
        <w:t xml:space="preserve">là </w:t>
      </w:r>
      <w:r>
        <w:t xml:space="preserve">khóc </w:t>
      </w:r>
      <w:r>
        <w:t xml:space="preserve">người </w:t>
      </w:r>
      <w:r>
        <w:t xml:space="preserve">chết). </w:t>
      </w:r>
      <w:r>
        <w:t xml:space="preserve">Hờ </w:t>
      </w:r>
      <w:r>
        <w:t xml:space="preserve">chồng, </w:t>
      </w:r>
      <w:r>
        <w:rPr>
          <w:i/>
        </w:rPr>
        <w:t xml:space="preserve">khóc </w:t>
      </w:r>
      <w:r>
        <w:rPr>
          <w:i/>
        </w:rPr>
        <w:t xml:space="preserve">con. </w:t>
      </w:r>
      <w:r>
        <w:br/>
      </w:r>
      <w:r>
        <w:rPr>
          <w:b/>
        </w:rPr>
        <w:t xml:space="preserve">hờ,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chỉ </w:t>
      </w:r>
      <w:r>
        <w:t xml:space="preserve">vừa </w:t>
      </w:r>
      <w:r>
        <w:t xml:space="preserve">đến </w:t>
      </w:r>
      <w:r>
        <w:t xml:space="preserve">mức </w:t>
      </w:r>
      <w:r>
        <w:t xml:space="preserve">để </w:t>
      </w:r>
      <w:r>
        <w:t xml:space="preserve">có </w:t>
      </w:r>
      <w:r>
        <w:t xml:space="preserve">được </w:t>
      </w:r>
      <w:r>
        <w:t xml:space="preserve">cái </w:t>
      </w:r>
      <w:r>
        <w:t xml:space="preserve">vẻ </w:t>
      </w:r>
      <w:r>
        <w:t xml:space="preserve">như </w:t>
      </w:r>
      <w:r>
        <w:t xml:space="preserve">đã </w:t>
      </w:r>
      <w:r>
        <w:t xml:space="preserve">làm, </w:t>
      </w:r>
      <w:r>
        <w:t xml:space="preserve">chứ </w:t>
      </w:r>
      <w:r>
        <w:t xml:space="preserve">không </w:t>
      </w:r>
      <w:r>
        <w:t xml:space="preserve">làm </w:t>
      </w:r>
      <w:r>
        <w:t xml:space="preserve">hẳn </w:t>
      </w:r>
      <w:r>
        <w:t xml:space="preserve">hoi, </w:t>
      </w:r>
      <w:r>
        <w:t xml:space="preserve">thật </w:t>
      </w:r>
      <w:r>
        <w:t xml:space="preserve">sự. </w:t>
      </w:r>
      <w:r>
        <w:t xml:space="preserve">Cửa </w:t>
      </w:r>
      <w:r>
        <w:t xml:space="preserve">chỉ </w:t>
      </w:r>
      <w:r>
        <w:rPr>
          <w:i/>
        </w:rPr>
        <w:t xml:space="preserve">khép </w:t>
      </w:r>
      <w:r>
        <w:t xml:space="preserve">hờ. </w:t>
      </w:r>
      <w:r>
        <w:t xml:space="preserve">Chiếc </w:t>
      </w:r>
      <w:r>
        <w:t xml:space="preserve">khăn </w:t>
      </w:r>
      <w:r>
        <w:rPr>
          <w:i/>
        </w:rPr>
        <w:t xml:space="preserve">quàng </w:t>
      </w:r>
      <w:r>
        <w:t xml:space="preserve">hờ </w:t>
      </w:r>
      <w:r>
        <w:t xml:space="preserve">trên </w:t>
      </w:r>
      <w:r>
        <w:rPr>
          <w:i/>
        </w:rPr>
        <w:t xml:space="preserve">uai. </w:t>
      </w:r>
      <w:r>
        <w:rPr>
          <w:b/>
        </w:rPr>
        <w:t xml:space="preserve">2 </w:t>
      </w:r>
      <w:r>
        <w:t xml:space="preserve">Chỉ </w:t>
      </w:r>
      <w:r>
        <w:t xml:space="preserve">có </w:t>
      </w:r>
      <w:r>
        <w:t xml:space="preserve">cái </w:t>
      </w:r>
      <w:r>
        <w:t xml:space="preserve">vẻ </w:t>
      </w:r>
      <w:r>
        <w:t xml:space="preserve">bên </w:t>
      </w:r>
      <w:r>
        <w:t xml:space="preserve">ngoài </w:t>
      </w:r>
      <w:r>
        <w:t xml:space="preserve">hoặc </w:t>
      </w:r>
      <w:r>
        <w:t xml:space="preserve">trên </w:t>
      </w:r>
      <w:r>
        <w:t xml:space="preserve">danh </w:t>
      </w:r>
      <w:r>
        <w:t xml:space="preserve">nghĩa, </w:t>
      </w:r>
      <w:r>
        <w:t xml:space="preserve">chứ </w:t>
      </w:r>
      <w:r>
        <w:t xml:space="preserve">thật </w:t>
      </w:r>
      <w:r>
        <w:t xml:space="preserve">sự </w:t>
      </w:r>
      <w:r>
        <w:t xml:space="preserve">không </w:t>
      </w:r>
      <w:r>
        <w:t xml:space="preserve">phải. </w:t>
      </w:r>
      <w:r>
        <w:t xml:space="preserve">Nhận </w:t>
      </w:r>
      <w:r>
        <w:rPr>
          <w:i/>
        </w:rPr>
        <w:t xml:space="preserve">nhau </w:t>
      </w:r>
      <w:r>
        <w:t xml:space="preserve">làm </w:t>
      </w:r>
      <w:r>
        <w:t xml:space="preserve">uợ </w:t>
      </w:r>
      <w:r>
        <w:t xml:space="preserve">chồng </w:t>
      </w:r>
      <w:r>
        <w:rPr>
          <w:i/>
        </w:rPr>
        <w:t xml:space="preserve">hờ </w:t>
      </w:r>
      <w:r>
        <w:t xml:space="preserve">để </w:t>
      </w:r>
      <w:r>
        <w:rPr>
          <w:i/>
        </w:rPr>
        <w:t xml:space="preserve">che </w:t>
      </w:r>
      <w:r>
        <w:t xml:space="preserve">mắt </w:t>
      </w:r>
      <w:r>
        <w:t xml:space="preserve">mọi </w:t>
      </w:r>
      <w:r>
        <w:rPr>
          <w:i/>
        </w:rPr>
        <w:t xml:space="preserve">người. </w:t>
      </w:r>
      <w:r>
        <w:t xml:space="preserve">Ông </w:t>
      </w:r>
      <w:r>
        <w:rPr>
          <w:i/>
        </w:rPr>
        <w:t xml:space="preserve">bố </w:t>
      </w:r>
      <w:r>
        <w:rPr>
          <w:i/>
        </w:rPr>
        <w:t xml:space="preserve">hờ. </w:t>
      </w:r>
      <w:r>
        <w:br/>
      </w:r>
      <w:r>
        <w:rPr>
          <w:b/>
        </w:rPr>
        <w:t xml:space="preserve">hờ </w:t>
      </w:r>
      <w:r>
        <w:rPr>
          <w:b/>
        </w:rPr>
        <w:t xml:space="preserve">hững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tỏ </w:t>
      </w:r>
      <w:r>
        <w:t xml:space="preserve">ra </w:t>
      </w:r>
      <w:r>
        <w:t xml:space="preserve">chỉ </w:t>
      </w:r>
      <w:r>
        <w:t xml:space="preserve">là </w:t>
      </w:r>
      <w:r>
        <w:t xml:space="preserve">làm </w:t>
      </w:r>
      <w:r>
        <w:t xml:space="preserve">hờ, </w:t>
      </w:r>
      <w:r>
        <w:t xml:space="preserve">làm </w:t>
      </w:r>
      <w:r>
        <w:t xml:space="preserve">lấy </w:t>
      </w:r>
      <w:r>
        <w:t xml:space="preserve">có,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chú </w:t>
      </w:r>
      <w:r>
        <w:t xml:space="preserve">ý. </w:t>
      </w:r>
      <w:r>
        <w:t xml:space="preserve">Ôm </w:t>
      </w:r>
      <w:r>
        <w:rPr>
          <w:i/>
        </w:rPr>
        <w:t xml:space="preserve">cây </w:t>
      </w:r>
      <w:r>
        <w:rPr>
          <w:i/>
        </w:rPr>
        <w:t xml:space="preserve">đàn </w:t>
      </w:r>
      <w:r>
        <w:rPr>
          <w:i/>
        </w:rPr>
        <w:t xml:space="preserve">hờ </w:t>
      </w:r>
      <w:r>
        <w:rPr>
          <w:i/>
        </w:rPr>
        <w:t xml:space="preserve">hững. </w:t>
      </w:r>
      <w:r>
        <w:t xml:space="preserve">Cái </w:t>
      </w:r>
      <w:r>
        <w:rPr>
          <w:i/>
        </w:rPr>
        <w:t xml:space="preserve">bắt </w:t>
      </w:r>
      <w:r>
        <w:rPr>
          <w:i/>
        </w:rPr>
        <w:t xml:space="preserve">tay </w:t>
      </w:r>
      <w:r>
        <w:rPr>
          <w:i/>
        </w:rPr>
        <w:t xml:space="preserve">hờ </w:t>
      </w:r>
      <w:r>
        <w:rPr>
          <w:i/>
        </w:rPr>
        <w:t xml:space="preserve">hững.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lạnh </w:t>
      </w:r>
      <w:r>
        <w:t xml:space="preserve">nhạt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căm, </w:t>
      </w:r>
      <w:r>
        <w:t xml:space="preserve">không </w:t>
      </w:r>
      <w:r>
        <w:t xml:space="preserve">chút </w:t>
      </w:r>
      <w:r>
        <w:t xml:space="preserve">để </w:t>
      </w:r>
      <w:r>
        <w:t xml:space="preserve">ý </w:t>
      </w:r>
      <w:r>
        <w:t xml:space="preserve">đến. </w:t>
      </w:r>
      <w:r>
        <w:t xml:space="preserve">Hờ </w:t>
      </w:r>
      <w:r>
        <w:t xml:space="preserve">hững </w:t>
      </w:r>
      <w:r>
        <w:t xml:space="preserve">với </w:t>
      </w:r>
      <w:r>
        <w:t xml:space="preserve">bạn </w:t>
      </w:r>
      <w:r>
        <w:t xml:space="preserve">bò. </w:t>
      </w:r>
      <w:r>
        <w:br/>
      </w:r>
      <w:r>
        <w:rPr>
          <w:b/>
        </w:rPr>
        <w:t xml:space="preserve">hở, </w:t>
      </w:r>
      <w:r>
        <w:rPr>
          <w:b/>
        </w:rPr>
        <w:t xml:space="preserve">Ì </w:t>
      </w:r>
      <w:r>
        <w:rPr>
          <w:b/>
        </w:rPr>
        <w:t xml:space="preserve">tt. </w:t>
      </w:r>
      <w:r>
        <w:t xml:space="preserve">Không </w:t>
      </w:r>
      <w:r>
        <w:t xml:space="preserve">được </w:t>
      </w:r>
      <w:r>
        <w:t xml:space="preserve">kín. </w:t>
      </w:r>
      <w:r>
        <w:t xml:space="preserve">Đầu </w:t>
      </w:r>
      <w:r>
        <w:t xml:space="preserve">trùm </w:t>
      </w:r>
      <w:r>
        <w:t xml:space="preserve">khăn, </w:t>
      </w:r>
      <w:r>
        <w:t xml:space="preserve">chỉ </w:t>
      </w:r>
      <w:r>
        <w:t xml:space="preserve">để </w:t>
      </w:r>
      <w:r>
        <w:t xml:space="preserve">hở </w:t>
      </w:r>
      <w:r>
        <w:t xml:space="preserve">đôi </w:t>
      </w:r>
      <w:r>
        <w:t xml:space="preserve">mắt. </w:t>
      </w:r>
      <w:r>
        <w:t xml:space="preserve">Môi </w:t>
      </w:r>
      <w:r>
        <w:t xml:space="preserve">hở </w:t>
      </w:r>
      <w:r>
        <w:t xml:space="preserve">răng </w:t>
      </w:r>
      <w:r>
        <w:rPr>
          <w:i/>
        </w:rPr>
        <w:t xml:space="preserve">lạnh </w:t>
      </w:r>
      <w:r>
        <w:t xml:space="preserve">(tục ngữ). </w:t>
      </w:r>
      <w:r>
        <w:rPr>
          <w:i/>
        </w:rPr>
        <w:t xml:space="preserve">Lập </w:t>
      </w:r>
      <w:r>
        <w:rPr>
          <w:i/>
        </w:rPr>
        <w:t xml:space="preserve">luận </w:t>
      </w:r>
      <w:r>
        <w:rPr>
          <w:i/>
        </w:rPr>
        <w:t xml:space="preserve">không </w:t>
      </w:r>
      <w:r>
        <w:rPr>
          <w:i/>
        </w:rPr>
        <w:t xml:space="preserve">chặt, </w:t>
      </w:r>
      <w:r>
        <w:t xml:space="preserve">có </w:t>
      </w:r>
      <w:r>
        <w:rPr>
          <w:i/>
        </w:rPr>
        <w:t xml:space="preserve">chỗ </w:t>
      </w:r>
      <w:r>
        <w:rPr>
          <w:i/>
        </w:rPr>
        <w:t xml:space="preserve">hở </w:t>
      </w:r>
      <w:r>
        <w:t xml:space="preserve">(bóng (nghĩa bóng)). </w:t>
      </w:r>
      <w:r>
        <w:t xml:space="preserve">Câu </w:t>
      </w:r>
      <w:r>
        <w:t xml:space="preserve">nói </w:t>
      </w:r>
      <w:r>
        <w:rPr>
          <w:i/>
        </w:rPr>
        <w:t xml:space="preserve">nửa </w:t>
      </w:r>
      <w:r>
        <w:rPr>
          <w:i/>
        </w:rPr>
        <w:t xml:space="preserve">kín </w:t>
      </w:r>
      <w:r>
        <w:rPr>
          <w:i/>
        </w:rPr>
        <w:t xml:space="preserve">nứa </w:t>
      </w:r>
      <w:r>
        <w:t xml:space="preserve">hở. </w:t>
      </w:r>
      <w:r>
        <w:t xml:space="preserve">I\ </w:t>
      </w:r>
      <w:r>
        <w:t xml:space="preserve">động từ </w:t>
      </w:r>
      <w:r>
        <w:t xml:space="preserve">(khẩu ngữ). </w:t>
      </w:r>
      <w:r>
        <w:t xml:space="preserve">Không </w:t>
      </w:r>
      <w:r>
        <w:t xml:space="preserve">giữ </w:t>
      </w:r>
      <w:r>
        <w:t xml:space="preserve">kín, </w:t>
      </w:r>
      <w:r>
        <w:t xml:space="preserve">mà </w:t>
      </w:r>
      <w:r>
        <w:t xml:space="preserve">để </w:t>
      </w:r>
      <w:r>
        <w:t xml:space="preserve">lộ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biết. </w:t>
      </w:r>
      <w:r>
        <w:t xml:space="preserve">Giữ </w:t>
      </w:r>
      <w:r>
        <w:rPr>
          <w:i/>
        </w:rPr>
        <w:t xml:space="preserve">bí </w:t>
      </w:r>
      <w:r>
        <w:rPr>
          <w:i/>
        </w:rPr>
        <w:t xml:space="preserve">mật, </w:t>
      </w:r>
      <w:r>
        <w:t xml:space="preserve">không </w:t>
      </w:r>
      <w:r>
        <w:t xml:space="preserve">hề </w:t>
      </w:r>
      <w:r>
        <w:rPr>
          <w:i/>
        </w:rPr>
        <w:t xml:space="preserve">hở </w:t>
      </w:r>
      <w:r>
        <w:rPr>
          <w:i/>
        </w:rPr>
        <w:t xml:space="preserve">ra </w:t>
      </w:r>
      <w:r>
        <w:rPr>
          <w:i/>
        </w:rPr>
        <w:t xml:space="preserve">ưới </w:t>
      </w:r>
      <w:r>
        <w:rPr>
          <w:i/>
        </w:rPr>
        <w:t xml:space="preserve">ai. </w:t>
      </w:r>
      <w:r>
        <w:t xml:space="preserve">Không </w:t>
      </w:r>
      <w:r>
        <w:t xml:space="preserve">được </w:t>
      </w:r>
      <w:r>
        <w:t xml:space="preserve">nói </w:t>
      </w:r>
      <w:r>
        <w:t xml:space="preserve">hở </w:t>
      </w:r>
      <w:r>
        <w:rPr>
          <w:i/>
        </w:rPr>
        <w:t xml:space="preserve">ra. </w:t>
      </w:r>
      <w:r>
        <w:br/>
      </w:r>
      <w:r>
        <w:rPr>
          <w:b/>
        </w:rPr>
        <w:t xml:space="preserve">hở, </w:t>
      </w:r>
      <w:r>
        <w:rPr>
          <w:i/>
        </w:rPr>
        <w:t xml:space="preserve">trợ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hỏi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mật; </w:t>
      </w:r>
      <w:r>
        <w:t xml:space="preserve">như </w:t>
      </w:r>
      <w:r>
        <w:t xml:space="preserve">hd, </w:t>
      </w:r>
      <w:r>
        <w:t xml:space="preserve">(nhưng </w:t>
      </w:r>
      <w:r>
        <w:t xml:space="preserve">thân </w:t>
      </w:r>
      <w:r>
        <w:t xml:space="preserve">mật </w:t>
      </w:r>
      <w:r>
        <w:t xml:space="preserve">hơn). </w:t>
      </w:r>
      <w:r>
        <w:rPr>
          <w:i/>
        </w:rPr>
        <w:t xml:space="preserve">Làm </w:t>
      </w:r>
      <w:r>
        <w:t xml:space="preserve">gì </w:t>
      </w:r>
      <w:r>
        <w:t xml:space="preserve">thế </w:t>
      </w:r>
      <w:r>
        <w:t xml:space="preserve">hở? </w:t>
      </w:r>
      <w:r>
        <w:t xml:space="preserve">Có </w:t>
      </w:r>
      <w:r>
        <w:t xml:space="preserve">chuyện </w:t>
      </w:r>
      <w:r>
        <w:rPr>
          <w:i/>
        </w:rPr>
        <w:t xml:space="preserve">gì </w:t>
      </w:r>
      <w:r>
        <w:rPr>
          <w:i/>
        </w:rPr>
        <w:t xml:space="preserve">thế </w:t>
      </w:r>
      <w:r>
        <w:rPr>
          <w:i/>
        </w:rPr>
        <w:t xml:space="preserve">hở </w:t>
      </w:r>
      <w:r>
        <w:rPr>
          <w:i/>
        </w:rPr>
        <w:t xml:space="preserve">con? </w:t>
      </w:r>
      <w:r>
        <w:br/>
      </w:r>
      <w:r>
        <w:rPr>
          <w:b/>
        </w:rPr>
        <w:t xml:space="preserve">hở </w:t>
      </w:r>
      <w:r>
        <w:rPr>
          <w:b/>
        </w:rPr>
        <w:t xml:space="preserve">hang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Hở, </w:t>
      </w:r>
      <w:r>
        <w:t xml:space="preserve">không </w:t>
      </w:r>
      <w:r>
        <w:t xml:space="preserve">được </w:t>
      </w:r>
      <w:r>
        <w:t xml:space="preserve">kín, </w:t>
      </w:r>
      <w:r>
        <w:t xml:space="preserve">thường </w:t>
      </w:r>
      <w:r>
        <w:t xml:space="preserve">trong </w:t>
      </w:r>
      <w:r>
        <w:t xml:space="preserve">cách </w:t>
      </w:r>
      <w:r>
        <w:t xml:space="preserve">ăn </w:t>
      </w:r>
      <w:r>
        <w:t xml:space="preserve">mặc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hàm </w:t>
      </w:r>
      <w:r>
        <w:t xml:space="preserve">ý </w:t>
      </w:r>
      <w:r>
        <w:t xml:space="preserve">chê).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t xml:space="preserve">hở </w:t>
      </w:r>
      <w:r>
        <w:t xml:space="preserve">hang.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Đề </w:t>
      </w:r>
      <w:r>
        <w:t xml:space="preserve">lộ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biết </w:t>
      </w:r>
      <w:r>
        <w:t xml:space="preserve">điều </w:t>
      </w:r>
      <w:r>
        <w:t xml:space="preserve">cần </w:t>
      </w:r>
      <w:r>
        <w:t xml:space="preserve">được </w:t>
      </w:r>
      <w:r>
        <w:t xml:space="preserve">ziữ </w:t>
      </w:r>
      <w:r>
        <w:t xml:space="preserve">kín. </w:t>
      </w:r>
      <w:r>
        <w:br/>
      </w:r>
      <w:r>
        <w:rPr>
          <w:b/>
        </w:rPr>
        <w:t xml:space="preserve">vớ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Sơ </w:t>
      </w:r>
      <w:r>
        <w:t xml:space="preserve">suất </w:t>
      </w:r>
      <w:r>
        <w:t xml:space="preserve">để </w:t>
      </w:r>
      <w:r>
        <w:t xml:space="preserve">lộ </w:t>
      </w:r>
      <w:r>
        <w:t xml:space="preserve">chỗ </w:t>
      </w:r>
      <w:r>
        <w:t xml:space="preserve">yếu </w:t>
      </w:r>
      <w:r>
        <w:t xml:space="preserve">của </w:t>
      </w:r>
      <w:r>
        <w:t xml:space="preserve">mình </w:t>
      </w:r>
      <w:r>
        <w:t xml:space="preserve">thường </w:t>
      </w:r>
      <w:r>
        <w:t xml:space="preserve">là </w:t>
      </w:r>
      <w:r>
        <w:t xml:space="preserve">về </w:t>
      </w:r>
      <w:r>
        <w:t xml:space="preserve">nói </w:t>
      </w:r>
      <w:r>
        <w:t xml:space="preserve">năng). </w:t>
      </w:r>
      <w:r>
        <w:t xml:space="preserve">Câu </w:t>
      </w:r>
      <w:r>
        <w:t xml:space="preserve">nói </w:t>
      </w:r>
      <w:r>
        <w:t xml:space="preserve">hớ. </w:t>
      </w:r>
      <w:r>
        <w:t xml:space="preserve">Trả </w:t>
      </w:r>
      <w:r>
        <w:t xml:space="preserve">ời </w:t>
      </w:r>
      <w:r>
        <w:t xml:space="preserve">hớ. </w:t>
      </w:r>
      <w:r>
        <w:rPr>
          <w:i/>
        </w:rPr>
        <w:t xml:space="preserve">Điều </w:t>
      </w:r>
      <w:r>
        <w:t xml:space="preserve">hớ. </w:t>
      </w:r>
      <w:r>
        <w:rPr>
          <w:b/>
        </w:rPr>
        <w:t xml:space="preserve">2 </w:t>
      </w:r>
      <w:r>
        <w:t xml:space="preserve">Sơ </w:t>
      </w:r>
      <w:r>
        <w:t xml:space="preserve">suất </w:t>
      </w:r>
      <w:r>
        <w:t xml:space="preserve">trong </w:t>
      </w:r>
      <w:r>
        <w:t xml:space="preserve">mua </w:t>
      </w:r>
      <w:r>
        <w:t xml:space="preserve">bán, </w:t>
      </w:r>
      <w:r>
        <w:t xml:space="preserve">àm </w:t>
      </w:r>
      <w:r>
        <w:t xml:space="preserve">cho </w:t>
      </w:r>
      <w:r>
        <w:t xml:space="preserve">mình </w:t>
      </w:r>
      <w:r>
        <w:t xml:space="preserve">bị </w:t>
      </w:r>
      <w:r>
        <w:t xml:space="preserve">thua </w:t>
      </w:r>
      <w:r>
        <w:t xml:space="preserve">thiệt. </w:t>
      </w:r>
      <w:r>
        <w:t xml:space="preserve">Không </w:t>
      </w:r>
      <w:r>
        <w:t xml:space="preserve">biết </w:t>
      </w:r>
      <w:r>
        <w:rPr>
          <w:i/>
        </w:rPr>
        <w:t xml:space="preserve">iá </w:t>
      </w:r>
      <w:r>
        <w:t xml:space="preserve">nên </w:t>
      </w:r>
      <w:r>
        <w:rPr>
          <w:i/>
        </w:rPr>
        <w:t xml:space="preserve">mua </w:t>
      </w:r>
      <w:r>
        <w:t xml:space="preserve">hớ. </w:t>
      </w:r>
      <w:r>
        <w:rPr>
          <w:i/>
        </w:rPr>
        <w:t xml:space="preserve">Bán </w:t>
      </w:r>
      <w:r>
        <w:t xml:space="preserve">hớ. </w:t>
      </w:r>
      <w:r>
        <w:br/>
      </w:r>
      <w:r>
        <w:rPr>
          <w:b/>
        </w:rPr>
        <w:t xml:space="preserve">¡ổ </w:t>
      </w:r>
      <w:r>
        <w:rPr>
          <w:b/>
        </w:rPr>
        <w:t xml:space="preserve">hênh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cẩn </w:t>
      </w:r>
      <w:r>
        <w:t xml:space="preserve">thận, </w:t>
      </w:r>
      <w:r>
        <w:t xml:space="preserve">không </w:t>
      </w:r>
      <w:r>
        <w:t xml:space="preserve">ó </w:t>
      </w:r>
      <w:r>
        <w:t xml:space="preserve">sự </w:t>
      </w:r>
      <w:r>
        <w:t xml:space="preserve">giữ </w:t>
      </w:r>
      <w:r>
        <w:t xml:space="preserve">gìn. </w:t>
      </w:r>
      <w:r>
        <w:t xml:space="preserve">Câu </w:t>
      </w:r>
      <w:r>
        <w:t xml:space="preserve">nói </w:t>
      </w:r>
      <w:r>
        <w:t xml:space="preserve">hớ </w:t>
      </w:r>
      <w:r>
        <w:rPr>
          <w:i/>
        </w:rPr>
        <w:t xml:space="preserve">hônh. </w:t>
      </w:r>
      <w:r>
        <w:t xml:space="preserve">Canh </w:t>
      </w:r>
      <w:r>
        <w:rPr>
          <w:i/>
        </w:rPr>
        <w:t xml:space="preserve">gác </w:t>
      </w:r>
      <w:r>
        <w:rPr>
          <w:i/>
        </w:rPr>
        <w:t xml:space="preserve">'ớhênh. </w:t>
      </w:r>
      <w:r>
        <w:br/>
      </w:r>
      <w:r>
        <w:rPr>
          <w:b/>
        </w:rPr>
        <w:t xml:space="preserve">hơi,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khí </w:t>
      </w:r>
      <w:r>
        <w:t xml:space="preserve">và </w:t>
      </w:r>
      <w:r>
        <w:t xml:space="preserve">ở </w:t>
      </w:r>
      <w:r>
        <w:t xml:space="preserve">nhiệt </w:t>
      </w:r>
      <w:r>
        <w:t xml:space="preserve">độ </w:t>
      </w:r>
      <w:r>
        <w:t xml:space="preserve">thấp </w:t>
      </w:r>
      <w:r>
        <w:t xml:space="preserve">hơn </w:t>
      </w:r>
      <w:r>
        <w:t xml:space="preserve">nhiệt </w:t>
      </w:r>
      <w:r>
        <w:t xml:space="preserve">độ </w:t>
      </w:r>
      <w:r>
        <w:t xml:space="preserve">tới </w:t>
      </w:r>
      <w:r>
        <w:t xml:space="preserve">hạn. </w:t>
      </w:r>
      <w:r>
        <w:rPr>
          <w:i/>
        </w:rPr>
        <w:t xml:space="preserve">Bốc </w:t>
      </w:r>
      <w:r>
        <w:t xml:space="preserve">hơi*. </w:t>
      </w:r>
      <w:r>
        <w:t xml:space="preserve">Hơi </w:t>
      </w:r>
      <w:r>
        <w:t xml:space="preserve">nước*. </w:t>
      </w:r>
      <w:r>
        <w:rPr>
          <w:b/>
        </w:rPr>
        <w:t xml:space="preserve">2 </w:t>
      </w:r>
      <w:r>
        <w:t xml:space="preserve">Chất </w:t>
      </w:r>
      <w:r>
        <w:t xml:space="preserve">khí </w:t>
      </w:r>
      <w:r>
        <w:t xml:space="preserve">nói </w:t>
      </w:r>
      <w:r>
        <w:t xml:space="preserve">chung. </w:t>
      </w:r>
      <w:r>
        <w:t xml:space="preserve">Hơi </w:t>
      </w:r>
      <w:r>
        <w:rPr>
          <w:i/>
        </w:rPr>
        <w:t xml:space="preserve">độc. </w:t>
      </w:r>
      <w:r>
        <w:rPr>
          <w:i/>
        </w:rPr>
        <w:t xml:space="preserve">Bóng </w:t>
      </w:r>
      <w:r>
        <w:rPr>
          <w:i/>
        </w:rPr>
        <w:t xml:space="preserve">xì </w:t>
      </w:r>
      <w:r>
        <w:t xml:space="preserve">hết </w:t>
      </w:r>
      <w:r>
        <w:t xml:space="preserve">hơi. </w:t>
      </w:r>
      <w:r>
        <w:t xml:space="preserve">Bụng </w:t>
      </w:r>
      <w:r>
        <w:t xml:space="preserve">đây </w:t>
      </w:r>
      <w:r>
        <w:rPr>
          <w:i/>
        </w:rPr>
        <w:t xml:space="preserve">hơi.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Làn </w:t>
      </w:r>
      <w:r>
        <w:t xml:space="preserve">gió </w:t>
      </w:r>
      <w:r>
        <w:t xml:space="preserve">nhẹ. </w:t>
      </w:r>
      <w:r>
        <w:t xml:space="preserve">Hơi </w:t>
      </w:r>
      <w:r>
        <w:t xml:space="preserve">may. </w:t>
      </w:r>
      <w:r>
        <w:rPr>
          <w:b/>
        </w:rPr>
        <w:t xml:space="preserve">4 </w:t>
      </w:r>
      <w:r>
        <w:rPr>
          <w:i/>
        </w:rPr>
        <w:t xml:space="preserve">Lượng </w:t>
      </w:r>
      <w:r>
        <w:t xml:space="preserve">không </w:t>
      </w:r>
      <w:r>
        <w:t xml:space="preserve">khí </w:t>
      </w:r>
      <w:r>
        <w:t xml:space="preserve">hít </w:t>
      </w:r>
      <w:r>
        <w:t xml:space="preserve">vào, </w:t>
      </w:r>
      <w:r>
        <w:t xml:space="preserve">thở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nhịp </w:t>
      </w:r>
      <w:r>
        <w:t xml:space="preserve">thở, </w:t>
      </w:r>
      <w:r>
        <w:t xml:space="preserve">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biểu </w:t>
      </w:r>
      <w:r>
        <w:rPr>
          <w:i/>
        </w:rPr>
        <w:t xml:space="preserve">tượng </w:t>
      </w:r>
      <w:r>
        <w:t xml:space="preserve">của </w:t>
      </w:r>
      <w:r>
        <w:t xml:space="preserve">khả </w:t>
      </w:r>
      <w:r>
        <w:t xml:space="preserve">năng, </w:t>
      </w:r>
      <w:r>
        <w:t xml:space="preserve">sức </w:t>
      </w:r>
      <w:r>
        <w:t xml:space="preserve">lực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Thở </w:t>
      </w:r>
      <w:r>
        <w:t xml:space="preserve">một </w:t>
      </w:r>
      <w:r>
        <w:rPr>
          <w:i/>
        </w:rPr>
        <w:t xml:space="preserve">hơi </w:t>
      </w:r>
      <w:r>
        <w:rPr>
          <w:i/>
        </w:rPr>
        <w:t xml:space="preserve">thật </w:t>
      </w:r>
      <w:r>
        <w:t xml:space="preserve">dài. </w:t>
      </w:r>
      <w:r>
        <w:rPr>
          <w:i/>
        </w:rPr>
        <w:t xml:space="preserve">Đến </w:t>
      </w:r>
      <w:r>
        <w:t xml:space="preserve">hơi </w:t>
      </w:r>
      <w:r>
        <w:t xml:space="preserve">thở </w:t>
      </w:r>
      <w:r>
        <w:t xml:space="preserve">cuối </w:t>
      </w:r>
      <w:r>
        <w:rPr>
          <w:i/>
        </w:rPr>
        <w:t xml:space="preserve">cùng </w:t>
      </w:r>
      <w:r>
        <w:t xml:space="preserve">(cho </w:t>
      </w:r>
      <w:r>
        <w:t xml:space="preserve">đến </w:t>
      </w:r>
      <w:r>
        <w:t xml:space="preserve">khi </w:t>
      </w:r>
      <w:r>
        <w:t xml:space="preserve">chết).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t xml:space="preserve">gào </w:t>
      </w:r>
      <w:r>
        <w:rPr>
          <w:i/>
        </w:rPr>
        <w:t xml:space="preserve">hết </w:t>
      </w:r>
      <w:r>
        <w:rPr>
          <w:i/>
        </w:rPr>
        <w:t xml:space="preserve">hơi. </w:t>
      </w:r>
      <w:r>
        <w:rPr>
          <w:b/>
        </w:rPr>
        <w:t xml:space="preserve">5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Quá </w:t>
      </w:r>
      <w:r>
        <w:t xml:space="preserve">trình </w:t>
      </w:r>
      <w:r>
        <w:t xml:space="preserve">liên </w:t>
      </w:r>
      <w:r>
        <w:t xml:space="preserve">tục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cuối, </w:t>
      </w:r>
      <w:r>
        <w:t xml:space="preserve">không </w:t>
      </w:r>
      <w:r>
        <w:t xml:space="preserve">nghỉ </w:t>
      </w:r>
      <w:r>
        <w:t xml:space="preserve">gián </w:t>
      </w:r>
      <w:r>
        <w:t xml:space="preserve">đoạn. </w:t>
      </w:r>
      <w:r>
        <w:rPr>
          <w:i/>
        </w:rPr>
        <w:t xml:space="preserve">Chạy </w:t>
      </w:r>
      <w:r>
        <w:rPr>
          <w:i/>
        </w:rPr>
        <w:t xml:space="preserve">một </w:t>
      </w:r>
      <w:r>
        <w:rPr>
          <w:i/>
        </w:rPr>
        <w:t xml:space="preserve">hơi </w:t>
      </w:r>
      <w:r>
        <w:t xml:space="preserve">uề </w:t>
      </w:r>
      <w:r>
        <w:t xml:space="preserve">đến </w:t>
      </w:r>
      <w:r>
        <w:rPr>
          <w:i/>
        </w:rPr>
        <w:t xml:space="preserve">nhà </w:t>
      </w:r>
      <w:r>
        <w:t xml:space="preserve">(kng.; </w:t>
      </w:r>
      <w:r>
        <w:t xml:space="preserve">chạy </w:t>
      </w:r>
      <w:r>
        <w:t xml:space="preserve">một </w:t>
      </w:r>
      <w:r>
        <w:t xml:space="preserve">mạch). </w:t>
      </w:r>
      <w:r>
        <w:t xml:space="preserve">Viết </w:t>
      </w:r>
      <w:r>
        <w:rPr>
          <w:i/>
        </w:rPr>
        <w:t xml:space="preserve">một </w:t>
      </w:r>
      <w:r>
        <w:rPr>
          <w:i/>
        </w:rPr>
        <w:t xml:space="preserve">hơi </w:t>
      </w:r>
      <w:r>
        <w:t xml:space="preserve">cho </w:t>
      </w:r>
      <w:r>
        <w:t xml:space="preserve">xong </w:t>
      </w:r>
      <w:r>
        <w:t xml:space="preserve">(nghĩa). </w:t>
      </w:r>
      <w:r>
        <w:t xml:space="preserve">Dài </w:t>
      </w:r>
      <w:r>
        <w:t xml:space="preserve">hơi*. </w:t>
      </w:r>
      <w:r>
        <w:rPr>
          <w:b/>
        </w:rPr>
        <w:t xml:space="preserve">6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Mùi </w:t>
      </w:r>
      <w:r>
        <w:t xml:space="preserve">đặc </w:t>
      </w:r>
      <w:r>
        <w:t xml:space="preserve">trưng </w:t>
      </w:r>
      <w:r>
        <w:t xml:space="preserve">của </w:t>
      </w:r>
      <w:r>
        <w:t xml:space="preserve">một </w:t>
      </w:r>
      <w:r>
        <w:t xml:space="preserve">vật, </w:t>
      </w:r>
      <w:r>
        <w:t xml:space="preserve">một </w:t>
      </w:r>
      <w:r>
        <w:t xml:space="preserve">người. </w:t>
      </w:r>
      <w:r>
        <w:t xml:space="preserve">Chè </w:t>
      </w:r>
      <w:r>
        <w:rPr>
          <w:i/>
        </w:rPr>
        <w:t xml:space="preserve">đã </w:t>
      </w:r>
      <w:r>
        <w:rPr>
          <w:i/>
        </w:rPr>
        <w:t xml:space="preserve">hả </w:t>
      </w:r>
      <w:r>
        <w:t xml:space="preserve">hơi. </w:t>
      </w:r>
      <w:r>
        <w:rPr>
          <w:i/>
        </w:rPr>
        <w:t xml:space="preserve">Bề </w:t>
      </w:r>
      <w:r>
        <w:rPr>
          <w:i/>
        </w:rPr>
        <w:t xml:space="preserve">đã </w:t>
      </w:r>
      <w:r>
        <w:t xml:space="preserve">quen </w:t>
      </w:r>
      <w:r>
        <w:rPr>
          <w:i/>
        </w:rPr>
        <w:t xml:space="preserve">hơi </w:t>
      </w:r>
      <w:r>
        <w:t xml:space="preserve">mẹ. </w:t>
      </w:r>
      <w:r>
        <w:t xml:space="preserve">Đánh </w:t>
      </w:r>
      <w:r>
        <w:t xml:space="preserve">hơi* </w:t>
      </w:r>
      <w:r>
        <w:rPr>
          <w:b/>
        </w:rPr>
        <w:t xml:space="preserve">7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Khối </w:t>
      </w:r>
      <w:r>
        <w:t xml:space="preserve">lượng </w:t>
      </w:r>
      <w:r>
        <w:t xml:space="preserve">gia </w:t>
      </w:r>
      <w:r>
        <w:t xml:space="preserve">súc </w:t>
      </w:r>
      <w:r>
        <w:t xml:space="preserve">khi </w:t>
      </w:r>
      <w:r>
        <w:t xml:space="preserve">còn </w:t>
      </w:r>
      <w:r>
        <w:t xml:space="preserve">sống </w:t>
      </w:r>
      <w:r>
        <w:t xml:space="preserve">(phân </w:t>
      </w:r>
      <w:r>
        <w:t xml:space="preserve">biệt </w:t>
      </w:r>
      <w:r>
        <w:t xml:space="preserve">với </w:t>
      </w:r>
      <w:r>
        <w:t xml:space="preserve">! </w:t>
      </w:r>
      <w:r>
        <w:t xml:space="preserve">khối </w:t>
      </w:r>
      <w:r>
        <w:t xml:space="preserve">lượng </w:t>
      </w:r>
      <w:r>
        <w:t xml:space="preserve">gia </w:t>
      </w:r>
      <w:r>
        <w:t xml:space="preserve">súc </w:t>
      </w:r>
      <w:r>
        <w:t xml:space="preserve">khi </w:t>
      </w:r>
      <w:r>
        <w:t xml:space="preserve">đã </w:t>
      </w:r>
      <w:r>
        <w:t xml:space="preserve">giết </w:t>
      </w:r>
      <w:r>
        <w:t xml:space="preserve">thịt, </w:t>
      </w:r>
      <w:r>
        <w:t xml:space="preserve">không </w:t>
      </w:r>
      <w:r>
        <w:t xml:space="preserve">kể </w:t>
      </w:r>
      <w:r>
        <w:t xml:space="preserve">lông </w:t>
      </w:r>
      <w:r>
        <w:t xml:space="preserve">và </w:t>
      </w:r>
      <w:r>
        <w:t xml:space="preserve">lòng). </w:t>
      </w:r>
      <w:r>
        <w:t xml:space="preserve">Cân </w:t>
      </w:r>
      <w:r>
        <w:t xml:space="preserve">hơi. </w:t>
      </w:r>
      <w:r>
        <w:t xml:space="preserve">80 </w:t>
      </w:r>
      <w:r>
        <w:rPr>
          <w:i/>
        </w:rPr>
        <w:t xml:space="preserve">kg </w:t>
      </w:r>
      <w:r>
        <w:t xml:space="preserve">thịt </w:t>
      </w:r>
      <w:r>
        <w:rPr>
          <w:i/>
        </w:rPr>
        <w:t xml:space="preserve">hơi. </w:t>
      </w:r>
      <w:r>
        <w:br/>
      </w:r>
      <w:r>
        <w:rPr>
          <w:b/>
        </w:rPr>
        <w:t xml:space="preserve">hơi, </w:t>
      </w:r>
      <w:r>
        <w:rPr>
          <w:i/>
        </w:rP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t., </w:t>
      </w:r>
      <w:r>
        <w:t xml:space="preserve">một </w:t>
      </w:r>
      <w:r>
        <w:t xml:space="preserve">số </w:t>
      </w:r>
      <w:r>
        <w:t xml:space="preserve">động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ít; </w:t>
      </w:r>
      <w:r>
        <w:t xml:space="preserve">một </w:t>
      </w:r>
      <w:r>
        <w:t xml:space="preserve">chút, </w:t>
      </w:r>
      <w:r>
        <w:t xml:space="preserve">một </w:t>
      </w:r>
      <w:r>
        <w:t xml:space="preserve">phần </w:t>
      </w:r>
      <w:r>
        <w:t xml:space="preserve">nào </w:t>
      </w:r>
      <w:r>
        <w:t xml:space="preserve">thôi. </w:t>
      </w:r>
      <w:r>
        <w:t xml:space="preserve">Đến </w:t>
      </w:r>
      <w:r>
        <w:t xml:space="preserve">hơi </w:t>
      </w:r>
      <w:r>
        <w:t xml:space="preserve">chậm. </w:t>
      </w:r>
      <w:r>
        <w:rPr>
          <w:i/>
        </w:rPr>
        <w:t xml:space="preserve">Ở </w:t>
      </w:r>
      <w:r>
        <w:rPr>
          <w:i/>
        </w:rPr>
        <w:t xml:space="preserve">hơi </w:t>
      </w:r>
      <w:r>
        <w:rPr>
          <w:i/>
        </w:rPr>
        <w:t xml:space="preserve">xa. </w:t>
      </w:r>
      <w:r>
        <w:t xml:space="preserve">Hơi </w:t>
      </w:r>
      <w:r>
        <w:t xml:space="preserve">nheo </w:t>
      </w:r>
      <w:r>
        <w:t xml:space="preserve">mắt. </w:t>
      </w:r>
      <w:r>
        <w:t xml:space="preserve">Hơi </w:t>
      </w:r>
      <w:r>
        <w:t xml:space="preserve">một </w:t>
      </w:r>
      <w:r>
        <w:t xml:space="preserve">tí </w:t>
      </w:r>
      <w:r>
        <w:rPr>
          <w:i/>
        </w:rPr>
        <w:t xml:space="preserve">đã </w:t>
      </w:r>
      <w:r>
        <w:rPr>
          <w:i/>
        </w:rPr>
        <w:t xml:space="preserve">khóc </w:t>
      </w:r>
      <w:r>
        <w:t xml:space="preserve">(khẩu ngữ). </w:t>
      </w:r>
      <w:r>
        <w:br/>
      </w:r>
      <w:r>
        <w:rPr>
          <w:b/>
        </w:rPr>
        <w:t xml:space="preserve">hơi </w:t>
      </w:r>
      <w:r>
        <w:rPr>
          <w:b/>
        </w:rPr>
        <w:t xml:space="preserve">đâu </w:t>
      </w:r>
      <w:r>
        <w:rPr>
          <w:b/>
        </w:rPr>
        <w:t xml:space="preserve">mà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Tố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việc </w:t>
      </w:r>
      <w:r>
        <w:t xml:space="preserve">làm </w:t>
      </w:r>
      <w:r>
        <w:t xml:space="preserve">chỉ </w:t>
      </w:r>
      <w:r>
        <w:t xml:space="preserve">phí </w:t>
      </w:r>
      <w:r>
        <w:t xml:space="preserve">công </w:t>
      </w:r>
      <w:r>
        <w:t xml:space="preserve">vô </w:t>
      </w:r>
      <w:r>
        <w:t xml:space="preserve">ích </w:t>
      </w:r>
      <w:r>
        <w:t xml:space="preserve">(nàm </w:t>
      </w:r>
      <w:r>
        <w:t xml:space="preserve">ý </w:t>
      </w:r>
      <w:r>
        <w:t xml:space="preserve">không </w:t>
      </w:r>
      <w:r>
        <w:t xml:space="preserve">nên </w:t>
      </w:r>
      <w:r>
        <w:t xml:space="preserve">làm). </w:t>
      </w:r>
      <w:r>
        <w:t xml:space="preserve">Hơi </w:t>
      </w:r>
      <w:r>
        <w:rPr>
          <w:i/>
        </w:rPr>
        <w:t xml:space="preserve">đâu </w:t>
      </w:r>
      <w:r>
        <w:t xml:space="preserve">mà </w:t>
      </w:r>
      <w:r>
        <w:t xml:space="preserve">cãi </w:t>
      </w:r>
      <w:r>
        <w:rPr>
          <w:i/>
        </w:rPr>
        <w:t xml:space="preserve">nhau </w:t>
      </w:r>
      <w:r>
        <w:rPr>
          <w:i/>
        </w:rPr>
        <w:t xml:space="preserve">với </w:t>
      </w:r>
      <w:r>
        <w:t xml:space="preserve">nó. </w:t>
      </w:r>
      <w:r>
        <w:br/>
      </w:r>
      <w:r>
        <w:rPr>
          <w:b/>
        </w:rPr>
        <w:t xml:space="preserve">hơi </w:t>
      </w:r>
      <w:r>
        <w:rPr>
          <w:b/>
        </w:rPr>
        <w:t xml:space="preserve">hám </w:t>
      </w:r>
      <w:r>
        <w:rPr>
          <w:i/>
        </w:rPr>
        <w:t xml:space="preserve">danh từ </w:t>
      </w:r>
      <w:r>
        <w:t xml:space="preserve">(khẩu ngữ). </w:t>
      </w:r>
      <w:r>
        <w:t xml:space="preserve">Như </w:t>
      </w:r>
      <w:r>
        <w:rPr>
          <w:i/>
        </w:rPr>
        <w:t xml:space="preserve">hơi </w:t>
      </w:r>
      <w:r>
        <w:t xml:space="preserve">hướng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hơi </w:t>
      </w:r>
      <w:r>
        <w:rPr>
          <w:b/>
        </w:rPr>
        <w:t xml:space="preserve">hướng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Hơi, </w:t>
      </w:r>
      <w:r>
        <w:t xml:space="preserve">mùi </w:t>
      </w:r>
      <w:r>
        <w:t xml:space="preserve">đặc </w:t>
      </w:r>
      <w:r>
        <w:t xml:space="preserve">trưng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hơi </w:t>
      </w:r>
      <w:r>
        <w:t xml:space="preserve">thoảng </w:t>
      </w:r>
      <w:r>
        <w:t xml:space="preserve">qua, </w:t>
      </w:r>
      <w:r>
        <w:t xml:space="preserve">còn </w:t>
      </w:r>
      <w:r>
        <w:t xml:space="preserve">giữ </w:t>
      </w:r>
      <w:r>
        <w:t xml:space="preserve">lại </w:t>
      </w:r>
      <w:r>
        <w:t xml:space="preserve">được </w:t>
      </w:r>
      <w:r>
        <w:t xml:space="preserve">ở </w:t>
      </w:r>
      <w:r>
        <w:t xml:space="preserve">những </w:t>
      </w:r>
      <w:r>
        <w:t xml:space="preserve">người, </w:t>
      </w:r>
      <w:r>
        <w:t xml:space="preserve">vật </w:t>
      </w:r>
      <w:r>
        <w:t xml:space="preserve">quen </w:t>
      </w:r>
      <w:r>
        <w:t xml:space="preserve">thuộc). </w:t>
      </w:r>
      <w:r>
        <w:t xml:space="preserve">Vẫn </w:t>
      </w:r>
      <w:r>
        <w:t xml:space="preserve">còn </w:t>
      </w:r>
      <w:r>
        <w:rPr>
          <w:i/>
        </w:rPr>
        <w:t xml:space="preserve">hơi </w:t>
      </w:r>
      <w:r>
        <w:rPr>
          <w:i/>
        </w:rPr>
        <w:t xml:space="preserve">hướng </w:t>
      </w:r>
      <w:r>
        <w:rPr>
          <w:i/>
        </w:rP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khuất. </w:t>
      </w:r>
      <w:r>
        <w:rPr>
          <w:b/>
        </w:rPr>
        <w:t xml:space="preserve">2 </w:t>
      </w:r>
      <w:r>
        <w:t xml:space="preserve">Cái </w:t>
      </w:r>
      <w:r>
        <w:t xml:space="preserve">vẻ </w:t>
      </w:r>
      <w:r>
        <w:t xml:space="preserve">phẳng </w:t>
      </w:r>
      <w:r>
        <w:t xml:space="preserve">phất. </w:t>
      </w:r>
      <w:r>
        <w:rPr>
          <w:i/>
        </w:rPr>
        <w:t xml:space="preserve">Chuyện </w:t>
      </w:r>
      <w:r>
        <w:rPr>
          <w:i/>
        </w:rPr>
        <w:t xml:space="preserve">kể </w:t>
      </w:r>
      <w:r>
        <w:t xml:space="preserve">mang </w:t>
      </w:r>
      <w:r>
        <w:t xml:space="preserve">hơi </w:t>
      </w:r>
      <w:r>
        <w:rPr>
          <w:i/>
        </w:rPr>
        <w:t xml:space="preserve">hướng </w:t>
      </w:r>
      <w:r>
        <w:rPr>
          <w:i/>
        </w:rPr>
        <w:t xml:space="preserve">thần </w:t>
      </w:r>
      <w:r>
        <w:rPr>
          <w:i/>
        </w:rPr>
        <w:t xml:space="preserve">thoại. </w:t>
      </w:r>
      <w:r>
        <w:rPr>
          <w:b/>
        </w:rPr>
        <w:t xml:space="preserve">3 </w:t>
      </w:r>
      <w:r>
        <w:t xml:space="preserve">(cũ; </w:t>
      </w:r>
      <w:r>
        <w:t xml:space="preserve">ít dùng). </w:t>
      </w:r>
      <w:r>
        <w:t xml:space="preserve">Quan </w:t>
      </w:r>
      <w:r>
        <w:t xml:space="preserve">hệ </w:t>
      </w:r>
      <w:r>
        <w:t xml:space="preserve">chút </w:t>
      </w:r>
      <w:r>
        <w:t xml:space="preserve">ít </w:t>
      </w:r>
      <w:r>
        <w:t xml:space="preserve">về </w:t>
      </w:r>
      <w:r>
        <w:t xml:space="preserve">họ </w:t>
      </w:r>
      <w:r>
        <w:t xml:space="preserve">hàng.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t xml:space="preserve">có </w:t>
      </w:r>
      <w:r>
        <w:t xml:space="preserve">hơi </w:t>
      </w:r>
      <w:r>
        <w:t xml:space="preserve">hướng </w:t>
      </w:r>
      <w:r>
        <w:t xml:space="preserve">họ </w:t>
      </w:r>
      <w:r>
        <w:rPr>
          <w:i/>
        </w:rPr>
        <w:t xml:space="preserve">hàng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hơi </w:t>
      </w:r>
      <w:r>
        <w:rPr>
          <w:b/>
        </w:rPr>
        <w:t xml:space="preserve">ngạt </w:t>
      </w:r>
      <w:r>
        <w:rPr>
          <w:i/>
        </w:rPr>
        <w:t xml:space="preserve">danh từ </w:t>
      </w:r>
      <w:r>
        <w:t xml:space="preserve">Hơi </w:t>
      </w:r>
      <w:r>
        <w:t xml:space="preserve">độc </w:t>
      </w:r>
      <w:r>
        <w:t xml:space="preserve">làm </w:t>
      </w:r>
      <w:r>
        <w:t xml:space="preserve">ngạt </w:t>
      </w:r>
      <w:r>
        <w:t xml:space="preserve">thở. </w:t>
      </w:r>
      <w:r>
        <w:br/>
      </w:r>
      <w:r>
        <w:rPr>
          <w:b/>
        </w:rPr>
        <w:t xml:space="preserve">hơi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Nước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khí, </w:t>
      </w:r>
      <w:r>
        <w:t xml:space="preserve">sinh </w:t>
      </w:r>
      <w:r>
        <w:t xml:space="preserve">ra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bay </w:t>
      </w:r>
      <w:r>
        <w:t xml:space="preserve">hơi. </w:t>
      </w:r>
      <w:r>
        <w:br/>
      </w:r>
      <w:r>
        <w:rPr>
          <w:b/>
        </w:rPr>
        <w:t xml:space="preserve">hơi </w:t>
      </w:r>
      <w:r>
        <w:rPr>
          <w:b/>
        </w:rPr>
        <w:t xml:space="preserve">sức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sức </w:t>
      </w:r>
      <w:r>
        <w:t xml:space="preserve">lực </w:t>
      </w:r>
      <w:r>
        <w:t xml:space="preserve">trong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Còn </w:t>
      </w:r>
      <w:r>
        <w:rPr>
          <w:i/>
        </w:rPr>
        <w:t xml:space="preserve">chút </w:t>
      </w:r>
      <w:r>
        <w:rPr>
          <w:i/>
        </w:rPr>
        <w:t xml:space="preserve">hơi </w:t>
      </w:r>
      <w:r>
        <w:t xml:space="preserve">sức </w:t>
      </w:r>
      <w:r>
        <w:rPr>
          <w:i/>
        </w:rPr>
        <w:t xml:space="preserve">là </w:t>
      </w:r>
      <w:r>
        <w:t xml:space="preserve">còn </w:t>
      </w:r>
      <w:r>
        <w:rPr>
          <w:i/>
        </w:rPr>
        <w:t xml:space="preserve">làm </w:t>
      </w:r>
      <w:r>
        <w:t xml:space="preserve">uiệc. </w:t>
      </w:r>
      <w:r>
        <w:t xml:space="preserve">Hơi </w:t>
      </w:r>
      <w:r>
        <w:rPr>
          <w:i/>
        </w:rPr>
        <w:t xml:space="preserve">sức </w:t>
      </w:r>
      <w:r>
        <w:t xml:space="preserve">đâu </w:t>
      </w:r>
      <w:r>
        <w:rPr>
          <w:i/>
        </w:rPr>
        <w:t xml:space="preserve">mà </w:t>
      </w:r>
      <w:r>
        <w:rPr>
          <w:i/>
        </w:rPr>
        <w:t xml:space="preserve">làm.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