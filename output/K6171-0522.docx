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quẳng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Thẳng </w:t>
      </w:r>
      <w:r>
        <w:t xml:space="preserve">tay </w:t>
      </w:r>
      <w:r>
        <w:t xml:space="preserve">quăng </w:t>
      </w:r>
      <w:r>
        <w:t xml:space="preserve">đi, </w:t>
      </w:r>
      <w:r>
        <w:t xml:space="preserve">ném </w:t>
      </w:r>
      <w:r>
        <w:t xml:space="preserve">đi. </w:t>
      </w:r>
      <w:r>
        <w:t xml:space="preserve">Quẳng </w:t>
      </w:r>
      <w:r>
        <w:rPr>
          <w:i/>
        </w:rPr>
        <w:t xml:space="preserve">qua </w:t>
      </w:r>
      <w:r>
        <w:rPr>
          <w:i/>
        </w:rPr>
        <w:t xml:space="preserve">cửa </w:t>
      </w:r>
      <w:r>
        <w:t xml:space="preserve">sổ. </w:t>
      </w:r>
      <w:r>
        <w:rPr>
          <w:b/>
        </w:rPr>
        <w:t xml:space="preserve">2 </w:t>
      </w:r>
      <w:r>
        <w:t xml:space="preserve">(khẩu ngữ). </w:t>
      </w:r>
      <w:r>
        <w:t xml:space="preserve">Vứt </w:t>
      </w:r>
      <w:r>
        <w:t xml:space="preserve">bỏ </w:t>
      </w:r>
      <w:r>
        <w:t xml:space="preserve">đi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thương </w:t>
      </w:r>
      <w:r>
        <w:t xml:space="preserve">tiếc. </w:t>
      </w:r>
      <w:r>
        <w:t xml:space="preserve">Quảng </w:t>
      </w:r>
      <w:r>
        <w:rPr>
          <w:i/>
        </w:rPr>
        <w:t xml:space="preserve">uào </w:t>
      </w:r>
      <w:r>
        <w:rPr>
          <w:i/>
        </w:rPr>
        <w:t xml:space="preserve">sọt </w:t>
      </w:r>
      <w:r>
        <w:rPr>
          <w:i/>
        </w:rPr>
        <w:t xml:space="preserve">rác. </w:t>
      </w:r>
      <w:r>
        <w:t xml:space="preserve">Quẳng </w:t>
      </w:r>
      <w:r>
        <w:rPr>
          <w:i/>
        </w:rPr>
        <w:t xml:space="preserve">tiền </w:t>
      </w:r>
      <w:r>
        <w:t xml:space="preserve">của </w:t>
      </w:r>
      <w:r>
        <w:rPr>
          <w:i/>
        </w:rPr>
        <w:t xml:space="preserve">uào </w:t>
      </w:r>
      <w:r>
        <w:t xml:space="preserve">cái </w:t>
      </w:r>
      <w:r>
        <w:t xml:space="preserve">trò </w:t>
      </w:r>
      <w:r>
        <w:t xml:space="preserve">vô </w:t>
      </w:r>
      <w:r>
        <w:rPr>
          <w:i/>
        </w:rPr>
        <w:t xml:space="preserve">bổ. </w:t>
      </w:r>
      <w:r>
        <w:br/>
      </w:r>
      <w:r>
        <w:rPr>
          <w:b/>
        </w:rPr>
        <w:t xml:space="preserve">quặng </w:t>
      </w:r>
      <w:r>
        <w:rPr>
          <w:i/>
        </w:rPr>
        <w:t xml:space="preserve">danh từ </w:t>
      </w:r>
      <w:r>
        <w:t xml:space="preserve">Chất </w:t>
      </w:r>
      <w:r>
        <w:t xml:space="preserve">lấy </w:t>
      </w:r>
      <w:r>
        <w:t xml:space="preserve">từ </w:t>
      </w:r>
      <w:r>
        <w:t xml:space="preserve">dưới </w:t>
      </w:r>
      <w:r>
        <w:t xml:space="preserve">đất </w:t>
      </w:r>
      <w:r>
        <w:t xml:space="preserve">lên, </w:t>
      </w:r>
      <w:r>
        <w:t xml:space="preserve">chứa </w:t>
      </w:r>
      <w:r>
        <w:t xml:space="preserve">nguyên </w:t>
      </w:r>
      <w:r>
        <w:t xml:space="preserve">tố </w:t>
      </w:r>
      <w:r>
        <w:t xml:space="preserve">có </w:t>
      </w:r>
      <w:r>
        <w:t xml:space="preserve">ích </w:t>
      </w:r>
      <w:r>
        <w:t xml:space="preserve">mà </w:t>
      </w:r>
      <w:r>
        <w:t xml:space="preserve">hàm </w:t>
      </w:r>
      <w:r>
        <w:t xml:space="preserve">lượng </w:t>
      </w:r>
      <w:r>
        <w:t xml:space="preserve">đủ </w:t>
      </w:r>
      <w:r>
        <w:t xml:space="preserve">lớn </w:t>
      </w:r>
      <w:r>
        <w:t xml:space="preserve">để </w:t>
      </w:r>
      <w:r>
        <w:t xml:space="preserve">có </w:t>
      </w:r>
      <w:r>
        <w:t xml:space="preserve">thể </w:t>
      </w:r>
      <w:r>
        <w:t xml:space="preserve">khai </w:t>
      </w:r>
      <w:r>
        <w:t xml:space="preserve">thác </w:t>
      </w:r>
      <w:r>
        <w:t xml:space="preserve">được. </w:t>
      </w:r>
      <w:r>
        <w:t xml:space="preserve">Quặng </w:t>
      </w:r>
      <w:r>
        <w:t xml:space="preserve">sắt. </w:t>
      </w:r>
      <w:r>
        <w:br/>
      </w:r>
      <w:r>
        <w:rPr>
          <w:b/>
        </w:rPr>
        <w:t xml:space="preserve">quắp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Co, </w:t>
      </w:r>
      <w:r>
        <w:t xml:space="preserve">gập </w:t>
      </w:r>
      <w:r>
        <w:t xml:space="preserve">cong </w:t>
      </w:r>
      <w:r>
        <w:t xml:space="preserve">vào </w:t>
      </w:r>
      <w:r>
        <w:t xml:space="preserve">phía </w:t>
      </w:r>
      <w:r>
        <w:t xml:space="preserve">trong. </w:t>
      </w:r>
      <w:r>
        <w:rPr>
          <w:i/>
        </w:rPr>
        <w:t xml:space="preserve">Chó </w:t>
      </w:r>
      <w:r>
        <w:rPr>
          <w:i/>
        </w:rPr>
        <w:t xml:space="preserve">quắp </w:t>
      </w:r>
      <w:r>
        <w:rPr>
          <w:i/>
        </w:rPr>
        <w:t xml:space="preserve">đuôi. </w:t>
      </w:r>
      <w:r>
        <w:rPr>
          <w:i/>
        </w:rPr>
        <w:t xml:space="preserve">Râu </w:t>
      </w:r>
      <w:r>
        <w:t xml:space="preserve">quắp. </w:t>
      </w:r>
      <w:r>
        <w:rPr>
          <w:b/>
        </w:rPr>
        <w:t xml:space="preserve">2 </w:t>
      </w:r>
      <w:r>
        <w:t xml:space="preserve">Co, </w:t>
      </w:r>
      <w:r>
        <w:t xml:space="preserve">gập </w:t>
      </w:r>
      <w:r>
        <w:t xml:space="preserve">vào </w:t>
      </w:r>
      <w:r>
        <w:t xml:space="preserve">để </w:t>
      </w:r>
      <w:r>
        <w:t xml:space="preserve">ôm, </w:t>
      </w:r>
      <w:r>
        <w:t xml:space="preserve">giữ </w:t>
      </w:r>
      <w:r>
        <w:t xml:space="preserve">cho </w:t>
      </w:r>
      <w:r>
        <w:t xml:space="preserve">chặt. </w:t>
      </w:r>
      <w:r>
        <w:rPr>
          <w:i/>
        </w:rPr>
        <w:t xml:space="preserve">Quấp </w:t>
      </w:r>
      <w:r>
        <w:t xml:space="preserve">chặt </w:t>
      </w:r>
      <w:r>
        <w:t xml:space="preserve">miếng </w:t>
      </w:r>
      <w:r>
        <w:t xml:space="preserve">mồi. </w:t>
      </w:r>
      <w:r>
        <w:t xml:space="preserve">Nằm </w:t>
      </w:r>
      <w:r>
        <w:rPr>
          <w:i/>
        </w:rPr>
        <w:t xml:space="preserve">quấắp </w:t>
      </w:r>
      <w:r>
        <w:rPr>
          <w:i/>
        </w:rPr>
        <w:t xml:space="preserve">lấy </w:t>
      </w:r>
      <w:r>
        <w:t xml:space="preserve">nhau. </w:t>
      </w:r>
      <w:r>
        <w:rPr>
          <w:b/>
        </w:rPr>
        <w:t xml:space="preserve">3 </w:t>
      </w:r>
      <w:r>
        <w:t xml:space="preserve">Bắt, </w:t>
      </w:r>
      <w:r>
        <w:t xml:space="preserve">lấy </w:t>
      </w:r>
      <w:r>
        <w:t xml:space="preserve">đi </w:t>
      </w:r>
      <w:r>
        <w:t xml:space="preserve">bằng </w:t>
      </w:r>
      <w:r>
        <w:t xml:space="preserve">cách </w:t>
      </w:r>
      <w:r>
        <w:t xml:space="preserve">quắp. </w:t>
      </w:r>
      <w:r>
        <w:t xml:space="preserve">Diều </w:t>
      </w:r>
      <w:r>
        <w:rPr>
          <w:i/>
        </w:rPr>
        <w:t xml:space="preserve">hâu </w:t>
      </w:r>
      <w:r>
        <w:t xml:space="preserve">quắp </w:t>
      </w:r>
      <w:r>
        <w:t xml:space="preserve">mất </w:t>
      </w:r>
      <w:r>
        <w:t xml:space="preserve">gà </w:t>
      </w:r>
      <w:r>
        <w:t xml:space="preserve">con. </w:t>
      </w:r>
      <w:r>
        <w:t xml:space="preserve">Trộm </w:t>
      </w:r>
      <w:r>
        <w:rPr>
          <w:i/>
        </w:rPr>
        <w:t xml:space="preserve">uào </w:t>
      </w:r>
      <w:r>
        <w:rPr>
          <w:i/>
        </w:rPr>
        <w:t xml:space="preserve">quắp </w:t>
      </w:r>
      <w:r>
        <w:t xml:space="preserve">hết </w:t>
      </w:r>
      <w:r>
        <w:rPr>
          <w:i/>
        </w:rPr>
        <w:t xml:space="preserve">đồ </w:t>
      </w:r>
      <w:r>
        <w:rPr>
          <w:i/>
        </w:rPr>
        <w:t xml:space="preserve">đạc </w:t>
      </w:r>
      <w:r>
        <w:t xml:space="preserve">(b.; </w:t>
      </w:r>
      <w:r>
        <w:t xml:space="preserve">thẹt.). </w:t>
      </w:r>
      <w:r>
        <w:br/>
      </w:r>
      <w:r>
        <w:rPr>
          <w:b/>
        </w:rPr>
        <w:t xml:space="preserve">quặp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Quắp </w:t>
      </w:r>
      <w:r>
        <w:t xml:space="preserve">hẳn </w:t>
      </w:r>
      <w:r>
        <w:t xml:space="preserve">lại. </w:t>
      </w:r>
      <w:r>
        <w:rPr>
          <w:i/>
        </w:rPr>
        <w:t xml:space="preserve">B¿ </w:t>
      </w:r>
      <w:r>
        <w:rPr>
          <w:i/>
        </w:rPr>
        <w:t xml:space="preserve">quặp </w:t>
      </w:r>
      <w:r>
        <w:rPr>
          <w:i/>
        </w:rPr>
        <w:t xml:space="preserve">uào. </w:t>
      </w:r>
      <w:r>
        <w:t xml:space="preserve">Chó </w:t>
      </w:r>
      <w:r>
        <w:t xml:space="preserve">quặp </w:t>
      </w:r>
      <w:r>
        <w:t xml:space="preserve">đuôi. </w:t>
      </w:r>
      <w:r>
        <w:t xml:space="preserve">Mũi </w:t>
      </w:r>
      <w:r>
        <w:rPr>
          <w:i/>
        </w:rPr>
        <w:t xml:space="preserve">quặp. </w:t>
      </w:r>
      <w:r>
        <w:rPr>
          <w:b/>
        </w:rPr>
        <w:t xml:space="preserve">2 </w:t>
      </w:r>
      <w:r>
        <w:t xml:space="preserve">Quắp </w:t>
      </w:r>
      <w:r>
        <w:t xml:space="preserve">hẳn </w:t>
      </w:r>
      <w:r>
        <w:t xml:space="preserve">lại </w:t>
      </w:r>
      <w:r>
        <w:t xml:space="preserve">để </w:t>
      </w:r>
      <w:r>
        <w:t xml:space="preserve">giữ </w:t>
      </w:r>
      <w:r>
        <w:t xml:space="preserve">chặt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chân). </w:t>
      </w:r>
      <w:r>
        <w:rPr>
          <w:i/>
        </w:rPr>
        <w:t xml:space="preserve">Chân </w:t>
      </w:r>
      <w:r>
        <w:t xml:space="preserve">quặp </w:t>
      </w:r>
      <w:r>
        <w:t xml:space="preserve">chặt </w:t>
      </w:r>
      <w:r>
        <w:t xml:space="preserve">cành </w:t>
      </w:r>
      <w:r>
        <w:t xml:space="preserve">cây. </w:t>
      </w:r>
      <w:r>
        <w:br/>
      </w:r>
      <w:r>
        <w:rPr>
          <w:b/>
        </w:rPr>
        <w:t xml:space="preserve">quắt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teo </w:t>
      </w:r>
      <w:r>
        <w:t xml:space="preserve">lại, </w:t>
      </w:r>
      <w:r>
        <w:t xml:space="preserve">nhỏ </w:t>
      </w:r>
      <w:r>
        <w:t xml:space="preserve">hẳn </w:t>
      </w:r>
      <w:r>
        <w:t xml:space="preserve">đi </w:t>
      </w:r>
      <w:r>
        <w:t xml:space="preserve">do </w:t>
      </w:r>
      <w:r>
        <w:t xml:space="preserve">khô </w:t>
      </w:r>
      <w:r>
        <w:t xml:space="preserve">héo </w:t>
      </w:r>
      <w:r>
        <w:t xml:space="preserve">hoặc </w:t>
      </w:r>
      <w:r>
        <w:t xml:space="preserve">gầy </w:t>
      </w:r>
      <w:r>
        <w:t xml:space="preserve">mòn. </w:t>
      </w:r>
      <w:r>
        <w:rPr>
          <w:i/>
        </w:rPr>
        <w:t xml:space="preserve">Hoa </w:t>
      </w:r>
      <w:r>
        <w:rPr>
          <w:i/>
        </w:rPr>
        <w:t xml:space="preserve">đã </w:t>
      </w:r>
      <w:r>
        <w:rPr>
          <w:i/>
        </w:rPr>
        <w:t xml:space="preserve">héo </w:t>
      </w:r>
      <w:r>
        <w:rPr>
          <w:i/>
        </w:rPr>
        <w:t xml:space="preserve">quắt. </w:t>
      </w:r>
      <w:r>
        <w:t xml:space="preserve">ốm </w:t>
      </w:r>
      <w:r>
        <w:t xml:space="preserve">một </w:t>
      </w:r>
      <w:r>
        <w:rPr>
          <w:i/>
        </w:rPr>
        <w:t xml:space="preserve">trận, </w:t>
      </w:r>
      <w:r>
        <w:rPr>
          <w:i/>
        </w:rPr>
        <w:t xml:space="preserve">người </w:t>
      </w:r>
      <w:r>
        <w:t xml:space="preserve">quắt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quắt </w:t>
      </w:r>
      <w:r>
        <w:rPr>
          <w:b/>
        </w:rPr>
        <w:t xml:space="preserve">queo </w:t>
      </w:r>
      <w:r>
        <w:rPr>
          <w:i/>
        </w:rPr>
        <w:t xml:space="preserve">tính từ </w:t>
      </w:r>
      <w:r>
        <w:t xml:space="preserve">Quắt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Bị </w:t>
      </w:r>
      <w:r>
        <w:rPr>
          <w:i/>
        </w:rPr>
        <w:t xml:space="preserve">hạn, </w:t>
      </w:r>
      <w:r>
        <w:rPr>
          <w:i/>
        </w:rPr>
        <w:t xml:space="preserve">lúa </w:t>
      </w:r>
      <w:r>
        <w:rPr>
          <w:i/>
        </w:rPr>
        <w:t xml:space="preserve">héo </w:t>
      </w:r>
      <w:r>
        <w:t xml:space="preserve">quắt </w:t>
      </w:r>
      <w:r>
        <w:t xml:space="preserve">queo. </w:t>
      </w:r>
      <w:r>
        <w:t xml:space="preserve">Người </w:t>
      </w:r>
      <w:r>
        <w:t xml:space="preserve">gây </w:t>
      </w:r>
      <w:r>
        <w:t xml:space="preserve">bé </w:t>
      </w:r>
      <w:r>
        <w:t xml:space="preserve">quắt </w:t>
      </w:r>
      <w:r>
        <w:rPr>
          <w:i/>
        </w:rPr>
        <w:t xml:space="preserve">queo. </w:t>
      </w:r>
      <w:r>
        <w:br/>
      </w:r>
      <w:r>
        <w:rPr>
          <w:b/>
        </w:rPr>
        <w:t xml:space="preserve">quắt </w:t>
      </w:r>
      <w:r>
        <w:rPr>
          <w:b/>
        </w:rPr>
        <w:t xml:space="preserve">quéo </w:t>
      </w:r>
      <w:r>
        <w:rPr>
          <w:i/>
        </w:rPr>
        <w:t xml:space="preserve">tính từ </w:t>
      </w:r>
      <w:r>
        <w:t xml:space="preserve">(ít dùng). </w:t>
      </w:r>
      <w:r>
        <w:t xml:space="preserve">Gian </w:t>
      </w:r>
      <w:r>
        <w:t xml:space="preserve">dối, </w:t>
      </w:r>
      <w:r>
        <w:t xml:space="preserve">không </w:t>
      </w:r>
      <w:r>
        <w:t xml:space="preserve">ngay </w:t>
      </w:r>
      <w:r>
        <w:t xml:space="preserve">thẳng. </w:t>
      </w:r>
      <w:r>
        <w:t xml:space="preserve">Tính </w:t>
      </w:r>
      <w:r>
        <w:t xml:space="preserve">nết </w:t>
      </w:r>
      <w:r>
        <w:t xml:space="preserve">quắt </w:t>
      </w:r>
      <w:r>
        <w:t xml:space="preserve">quéo. </w:t>
      </w:r>
      <w:r>
        <w:rPr>
          <w:i/>
        </w:rPr>
        <w:t xml:space="preserve">Lời </w:t>
      </w:r>
      <w:r>
        <w:rPr>
          <w:i/>
        </w:rPr>
        <w:t xml:space="preserve">lð </w:t>
      </w:r>
      <w:r>
        <w:t xml:space="preserve">quắt </w:t>
      </w:r>
      <w:r>
        <w:rPr>
          <w:i/>
        </w:rPr>
        <w:t xml:space="preserve">quéo </w:t>
      </w:r>
      <w:r>
        <w:rPr>
          <w:i/>
        </w:rPr>
        <w:t xml:space="preserve">cua </w:t>
      </w:r>
      <w:r>
        <w:t xml:space="preserve">con </w:t>
      </w:r>
      <w:r>
        <w:t xml:space="preserve">buôn. </w:t>
      </w:r>
      <w:r>
        <w:br/>
      </w:r>
      <w:r>
        <w:rPr>
          <w:b/>
        </w:rPr>
        <w:t xml:space="preserve">quặt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Bẻ </w:t>
      </w:r>
      <w:r>
        <w:t xml:space="preserve">gập </w:t>
      </w:r>
      <w:r>
        <w:t xml:space="preserve">theo </w:t>
      </w:r>
      <w:r>
        <w:t xml:space="preserve">hướng </w:t>
      </w:r>
      <w:r>
        <w:t xml:space="preserve">ngược </w:t>
      </w:r>
      <w:r>
        <w:t xml:space="preserve">với </w:t>
      </w:r>
      <w:r>
        <w:t xml:space="preserve">bình </w:t>
      </w:r>
      <w:r>
        <w:t xml:space="preserve">thường. </w:t>
      </w:r>
      <w:r>
        <w:t xml:space="preserve">Trói </w:t>
      </w:r>
      <w:r>
        <w:t xml:space="preserve">quặt </w:t>
      </w:r>
      <w:r>
        <w:t xml:space="preserve">tay </w:t>
      </w:r>
      <w:r>
        <w:rPr>
          <w:i/>
        </w:rPr>
        <w:t xml:space="preserve">ra </w:t>
      </w:r>
      <w:r>
        <w:rPr>
          <w:i/>
        </w:rPr>
        <w:t xml:space="preserve">sau </w:t>
      </w:r>
      <w:r>
        <w:t xml:space="preserve">lưng. </w:t>
      </w:r>
      <w:r>
        <w:rPr>
          <w:b/>
        </w:rPr>
        <w:t xml:space="preserve">2 </w:t>
      </w:r>
      <w:r>
        <w:t xml:space="preserve">Bẽ </w:t>
      </w:r>
      <w:r>
        <w:t xml:space="preserve">sang </w:t>
      </w:r>
      <w:r>
        <w:t xml:space="preserve">hướng </w:t>
      </w:r>
      <w:r>
        <w:t xml:space="preserve">khác. </w:t>
      </w:r>
      <w:r>
        <w:rPr>
          <w:i/>
        </w:rPr>
        <w:t xml:space="preserve">RZ </w:t>
      </w:r>
      <w:r>
        <w:t xml:space="preserve">trái </w:t>
      </w:r>
      <w:r>
        <w:rPr>
          <w:i/>
        </w:rPr>
        <w:t xml:space="preserve">quặt </w:t>
      </w:r>
      <w:r>
        <w:t xml:space="preserve">phải. </w:t>
      </w:r>
      <w:r>
        <w:t xml:space="preserve">Xe </w:t>
      </w:r>
      <w:r>
        <w:t xml:space="preserve">đang </w:t>
      </w:r>
      <w:r>
        <w:t xml:space="preserve">đi </w:t>
      </w:r>
      <w:r>
        <w:rPr>
          <w:i/>
        </w:rPr>
        <w:t xml:space="preserve">bông </w:t>
      </w:r>
      <w:r>
        <w:t xml:space="preserve">quặt </w:t>
      </w:r>
      <w:r>
        <w:t xml:space="preserve">ngang. </w:t>
      </w:r>
      <w:r>
        <w:br/>
      </w:r>
      <w:r>
        <w:rPr>
          <w:b/>
        </w:rPr>
        <w:t xml:space="preserve">quặt </w:t>
      </w:r>
      <w:r>
        <w:rPr>
          <w:b/>
        </w:rPr>
        <w:t xml:space="preserve">quẹo </w:t>
      </w:r>
      <w:r>
        <w:rPr>
          <w:i/>
        </w:rPr>
        <w:t xml:space="preserve">tính từ </w:t>
      </w:r>
      <w:r>
        <w:t xml:space="preserve">Hay </w:t>
      </w:r>
      <w:r>
        <w:t xml:space="preserve">đau </w:t>
      </w:r>
      <w:r>
        <w:t xml:space="preserve">yếu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trẻ </w:t>
      </w:r>
      <w:r>
        <w:t xml:space="preserve">con). </w:t>
      </w:r>
      <w:r>
        <w:rPr>
          <w:i/>
        </w:rPr>
        <w:t xml:space="preserve">óm </w:t>
      </w:r>
      <w:r>
        <w:t xml:space="preserve">quặt </w:t>
      </w:r>
      <w:r>
        <w:rPr>
          <w:i/>
        </w:rPr>
        <w:t xml:space="preserve">quẹo. </w:t>
      </w:r>
      <w:r>
        <w:br/>
      </w:r>
      <w:r>
        <w:rPr>
          <w:b/>
        </w:rPr>
        <w:t xml:space="preserve">quấc </w:t>
      </w:r>
      <w:r>
        <w:t xml:space="preserve">(cũ). </w:t>
      </w:r>
      <w:r>
        <w:t xml:space="preserve">Biến </w:t>
      </w:r>
      <w:r>
        <w:t xml:space="preserve">thể </w:t>
      </w:r>
      <w:r>
        <w:t xml:space="preserve">của </w:t>
      </w:r>
      <w:r>
        <w:t xml:space="preserve">quốc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từ </w:t>
      </w:r>
      <w:r>
        <w:t xml:space="preserve">gốc </w:t>
      </w:r>
      <w:r>
        <w:t xml:space="preserve">Hán. </w:t>
      </w:r>
      <w:r>
        <w:t xml:space="preserve">Quấtc </w:t>
      </w:r>
      <w:r>
        <w:t xml:space="preserve">gia. </w:t>
      </w:r>
      <w:r>
        <w:rPr>
          <w:i/>
        </w:rPr>
        <w:t xml:space="preserve">ái </w:t>
      </w:r>
      <w:r>
        <w:t xml:space="preserve">quất. </w:t>
      </w:r>
      <w:r>
        <w:br/>
      </w:r>
      <w:r>
        <w:rPr>
          <w:b/>
        </w:rPr>
        <w:t xml:space="preserve">quân </w:t>
      </w:r>
      <w:r>
        <w:rPr>
          <w:i/>
        </w:rPr>
        <w:t xml:space="preserve">danh từ </w:t>
      </w:r>
      <w:r>
        <w:rPr>
          <w:b/>
        </w:rPr>
        <w:t xml:space="preserve">5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tắt). </w:t>
      </w:r>
      <w:r>
        <w:rPr>
          <w:i/>
        </w:rPr>
        <w:t xml:space="preserve">Quân </w:t>
      </w:r>
      <w:r>
        <w:t xml:space="preserve">với </w:t>
      </w:r>
      <w:r>
        <w:t xml:space="preserve">dân </w:t>
      </w:r>
      <w:r>
        <w:t xml:space="preserve">như </w:t>
      </w:r>
      <w:r>
        <w:t xml:space="preserve">cá </w:t>
      </w:r>
      <w:r>
        <w:t xml:space="preserve">với </w:t>
      </w:r>
      <w:r>
        <w:t xml:space="preserve">nước. </w:t>
      </w:r>
      <w:r>
        <w:rPr>
          <w:i/>
        </w:rPr>
        <w:t xml:space="preserve">Rút </w:t>
      </w:r>
      <w:r>
        <w:rPr>
          <w:i/>
        </w:rPr>
        <w:t xml:space="preserve">quân </w:t>
      </w:r>
      <w:r>
        <w:rPr>
          <w:i/>
        </w:rPr>
        <w:t xml:space="preserve">uề </w:t>
      </w:r>
      <w:r>
        <w:t xml:space="preserve">nước. </w:t>
      </w:r>
      <w:r>
        <w:t xml:space="preserve">Tuổi </w:t>
      </w:r>
      <w:r>
        <w:t xml:space="preserve">quân. </w:t>
      </w:r>
      <w:r>
        <w:rPr>
          <w:b/>
        </w:rPr>
        <w:t xml:space="preserve">2 </w:t>
      </w:r>
      <w:r>
        <w:t xml:space="preserve">(ít dùng). </w:t>
      </w:r>
      <w:r>
        <w:t xml:space="preserve">Người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Có </w:t>
      </w:r>
      <w:r>
        <w:rPr>
          <w:i/>
        </w:rPr>
        <w:t xml:space="preserve">ba </w:t>
      </w:r>
      <w:r>
        <w:t xml:space="preserve">vạn </w:t>
      </w:r>
      <w:r>
        <w:rPr>
          <w:i/>
        </w:rPr>
        <w:t xml:space="preserve">quân. </w:t>
      </w:r>
      <w:r>
        <w:rPr>
          <w:b/>
        </w:rPr>
        <w:t xml:space="preserve">3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Quân </w:t>
      </w:r>
      <w:r>
        <w:t xml:space="preserve">sự </w:t>
      </w:r>
      <w:r>
        <w:t xml:space="preserve">(nói </w:t>
      </w:r>
      <w:r>
        <w:t xml:space="preserve">tắt). </w:t>
      </w:r>
      <w:r>
        <w:t xml:space="preserve">Việc </w:t>
      </w:r>
      <w:r>
        <w:t xml:space="preserve">quân. </w:t>
      </w:r>
      <w:r>
        <w:rPr>
          <w:b/>
        </w:rPr>
        <w:t xml:space="preserve">4 </w:t>
      </w:r>
      <w:r>
        <w:t xml:space="preserve">(khẩu ngữ). </w:t>
      </w:r>
      <w:r>
        <w:t xml:space="preserve">Hạng </w:t>
      </w:r>
      <w:r>
        <w:t xml:space="preserve">người </w:t>
      </w:r>
      <w:r>
        <w:t xml:space="preserve">đáng </w:t>
      </w:r>
      <w:r>
        <w:t xml:space="preserve">khinh </w:t>
      </w:r>
      <w:r>
        <w:t xml:space="preserve">(từ </w:t>
      </w:r>
      <w:r>
        <w:t xml:space="preserve">dùng </w:t>
      </w:r>
      <w:r>
        <w:t xml:space="preserve">để </w:t>
      </w:r>
      <w:r>
        <w:t xml:space="preserve">mắng </w:t>
      </w:r>
      <w:r>
        <w:t xml:space="preserve">nhiếc, </w:t>
      </w:r>
      <w:r>
        <w:t xml:space="preserve">nguyễn </w:t>
      </w:r>
      <w:r>
        <w:t xml:space="preserve">rủa); </w:t>
      </w:r>
      <w:r>
        <w:t xml:space="preserve">lũ, </w:t>
      </w:r>
      <w:r>
        <w:t xml:space="preserve">đồ, </w:t>
      </w:r>
      <w:r>
        <w:t xml:space="preserve">bọn. </w:t>
      </w:r>
      <w:r>
        <w:t xml:space="preserve">Quân </w:t>
      </w:r>
      <w:r>
        <w:t xml:space="preserve">lừa </w:t>
      </w:r>
      <w:r>
        <w:rPr>
          <w:i/>
        </w:rPr>
        <w:t xml:space="preserve">đảo. </w:t>
      </w:r>
      <w:r>
        <w:rPr>
          <w:b/>
        </w:rPr>
        <w:t xml:space="preserve">5 </w:t>
      </w:r>
      <w:r>
        <w:t xml:space="preserve">Con </w:t>
      </w:r>
      <w:r>
        <w:t xml:space="preserve">bài, </w:t>
      </w:r>
      <w:r>
        <w:t xml:space="preserve">con </w:t>
      </w:r>
      <w:r>
        <w:t xml:space="preserve">cờ. </w:t>
      </w:r>
      <w:r>
        <w:t xml:space="preserve">Bài </w:t>
      </w:r>
      <w:r>
        <w:t xml:space="preserve">thiếu </w:t>
      </w:r>
      <w:r>
        <w:t xml:space="preserve">một </w:t>
      </w:r>
      <w:r>
        <w:rPr>
          <w:i/>
        </w:rPr>
        <w:t xml:space="preserve">quân. </w:t>
      </w:r>
      <w:r>
        <w:t xml:space="preserve">Đi </w:t>
      </w:r>
      <w:r>
        <w:rPr>
          <w:i/>
        </w:rPr>
        <w:t xml:space="preserve">quân </w:t>
      </w:r>
      <w:r>
        <w:t xml:space="preserve">tốt. </w:t>
      </w:r>
      <w:r>
        <w:rPr>
          <w:i/>
        </w:rPr>
        <w:t xml:space="preserve">Quân </w:t>
      </w:r>
      <w:r>
        <w:rPr>
          <w:i/>
        </w:rPr>
        <w:t xml:space="preserve">bài.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bản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dưới </w:t>
      </w:r>
      <w:r>
        <w:t xml:space="preserve">quyền </w:t>
      </w:r>
      <w:r>
        <w:t xml:space="preserve">chỉ </w:t>
      </w:r>
      <w:r>
        <w:t xml:space="preserve">huy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một </w:t>
      </w:r>
      <w:r>
        <w:t xml:space="preserve">viên </w:t>
      </w:r>
      <w:r>
        <w:t xml:space="preserve">tướng.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báo </w:t>
      </w:r>
      <w:r>
        <w:rPr>
          <w:i/>
        </w:rPr>
        <w:t xml:space="preserve">danh từ </w:t>
      </w:r>
      <w:r>
        <w:t xml:space="preserve">Tình </w:t>
      </w:r>
      <w:r>
        <w:t xml:space="preserve">báo </w:t>
      </w:r>
      <w:r>
        <w:t xml:space="preserve">của </w:t>
      </w:r>
      <w:r>
        <w:t xml:space="preserve">quân </w:t>
      </w:r>
      <w:r>
        <w:t xml:space="preserve">đội. </w:t>
      </w:r>
      <w:r>
        <w:t xml:space="preserve">Chiến </w:t>
      </w:r>
      <w:r>
        <w:t xml:space="preserve">sĩ </w:t>
      </w:r>
      <w:r>
        <w:t xml:space="preserve">quân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bị </w:t>
      </w:r>
      <w:r>
        <w:rPr>
          <w:i/>
        </w:rPr>
        <w:t xml:space="preserve">danh từ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để </w:t>
      </w:r>
      <w:r>
        <w:t xml:space="preserve">tiến </w:t>
      </w:r>
      <w:r>
        <w:t xml:space="preserve">hành </w:t>
      </w:r>
      <w:r>
        <w:t xml:space="preserve">chiến </w:t>
      </w:r>
      <w:r>
        <w:t xml:space="preserve">tranh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Tăng </w:t>
      </w:r>
      <w:r>
        <w:t xml:space="preserve">quân </w:t>
      </w:r>
      <w:r>
        <w:rPr>
          <w:i/>
        </w:rPr>
        <w:t xml:space="preserve">bị. </w:t>
      </w:r>
      <w:r>
        <w:t xml:space="preserve">Giải </w:t>
      </w:r>
      <w:r>
        <w:t xml:space="preserve">trừ </w:t>
      </w:r>
      <w:r>
        <w:t xml:space="preserve">quân </w:t>
      </w:r>
      <w:r>
        <w:t xml:space="preserve">bị*.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bình </w:t>
      </w:r>
      <w:r>
        <w:rPr>
          <w:i/>
        </w:rPr>
        <w:t xml:space="preserve">tính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Cân </w:t>
      </w:r>
      <w:r>
        <w:t xml:space="preserve">bằng, </w:t>
      </w:r>
      <w:r>
        <w:t xml:space="preserve">ngang </w:t>
      </w:r>
      <w:r>
        <w:t xml:space="preserve">nhau. </w:t>
      </w:r>
      <w:r>
        <w:t xml:space="preserve">Lực </w:t>
      </w:r>
      <w:r>
        <w:rPr>
          <w:i/>
        </w:rPr>
        <w:t xml:space="preserve">lượng </w:t>
      </w:r>
      <w:r>
        <w:t xml:space="preserve">hai </w:t>
      </w:r>
      <w:r>
        <w:t xml:space="preserve">bên </w:t>
      </w:r>
      <w:r>
        <w:rPr>
          <w:i/>
        </w:rPr>
        <w:t xml:space="preserve">ở </w:t>
      </w:r>
      <w:r>
        <w:t xml:space="preserve">thế </w:t>
      </w:r>
      <w:r>
        <w:t xml:space="preserve">quân </w:t>
      </w:r>
      <w:r>
        <w:t xml:space="preserve">bình.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bưu </w:t>
      </w:r>
      <w:r>
        <w:rPr>
          <w:i/>
        </w:rPr>
        <w:t xml:space="preserve">danh từ </w:t>
      </w:r>
      <w:r>
        <w:t xml:space="preserve">Bưu </w:t>
      </w:r>
      <w:r>
        <w:t xml:space="preserve">chính </w:t>
      </w:r>
      <w:r>
        <w:t xml:space="preserve">trong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ca </w:t>
      </w:r>
      <w:r>
        <w:rPr>
          <w:i/>
        </w:rPr>
        <w:t xml:space="preserve">danh từ </w:t>
      </w:r>
      <w:r>
        <w:t xml:space="preserve">Bài </w:t>
      </w:r>
      <w:r>
        <w:t xml:space="preserve">hát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cảng </w:t>
      </w:r>
      <w:r>
        <w:rPr>
          <w:i/>
        </w:rPr>
        <w:t xml:space="preserve">danh từ </w:t>
      </w:r>
      <w:r>
        <w:t xml:space="preserve">Cảng </w:t>
      </w:r>
      <w:r>
        <w:t xml:space="preserve">dùng </w:t>
      </w:r>
      <w:r>
        <w:t xml:space="preserve">cho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sát </w:t>
      </w:r>
      <w:r>
        <w:t xml:space="preserve">trong </w:t>
      </w:r>
      <w:r>
        <w:t xml:space="preserve">quân </w:t>
      </w:r>
      <w:r>
        <w:t xml:space="preserve">đội </w:t>
      </w:r>
      <w:r>
        <w:t xml:space="preserve">một </w:t>
      </w:r>
      <w:r>
        <w:t xml:space="preserve">số </w:t>
      </w:r>
      <w:r>
        <w:t xml:space="preserve">nước.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cấp </w:t>
      </w:r>
      <w:r>
        <w:rPr>
          <w:i/>
        </w:rPr>
        <w:t xml:space="preserve">động từ </w:t>
      </w:r>
      <w:r>
        <w:t xml:space="preserve">Cấp </w:t>
      </w:r>
      <w:r>
        <w:t xml:space="preserve">ruộng </w:t>
      </w:r>
      <w:r>
        <w:t xml:space="preserve">đất </w:t>
      </w:r>
      <w:r>
        <w:t xml:space="preserve">theo </w:t>
      </w:r>
      <w:r>
        <w:t xml:space="preserve">đầu </w:t>
      </w:r>
      <w:r>
        <w:t xml:space="preserve">người </w:t>
      </w:r>
      <w:r>
        <w:t xml:space="preserve">(một </w:t>
      </w:r>
      <w:r>
        <w:t xml:space="preserve">chính </w:t>
      </w:r>
      <w:r>
        <w:t xml:space="preserve">sách </w:t>
      </w:r>
      <w:r>
        <w:t xml:space="preserve">ruộng </w:t>
      </w:r>
      <w:r>
        <w:t xml:space="preserve">đất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kiến). </w:t>
      </w:r>
      <w:r>
        <w:rPr>
          <w:i/>
        </w:rPr>
        <w:t xml:space="preserve">Quân </w:t>
      </w:r>
      <w:r>
        <w:t xml:space="preserve">cấp </w:t>
      </w:r>
      <w:r>
        <w:t xml:space="preserve">công </w:t>
      </w:r>
      <w:r>
        <w:t xml:space="preserve">điền. </w:t>
      </w:r>
      <w:r>
        <w:t xml:space="preserve">Nhận </w:t>
      </w:r>
      <w:r>
        <w:t xml:space="preserve">ruộng </w:t>
      </w:r>
      <w:r>
        <w:rPr>
          <w:i/>
        </w:rPr>
        <w:t xml:space="preserve">quân </w:t>
      </w:r>
      <w:r>
        <w:rPr>
          <w:i/>
        </w:rPr>
        <w:t xml:space="preserve">cấp.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Quân </w:t>
      </w:r>
      <w:r>
        <w:t xml:space="preserve">sự </w:t>
      </w:r>
      <w:r>
        <w:t xml:space="preserve">và </w:t>
      </w:r>
      <w:r>
        <w:t xml:space="preserve">chính </w:t>
      </w:r>
      <w:r>
        <w:t xml:space="preserve">trị </w:t>
      </w:r>
      <w:r>
        <w:t xml:space="preserve">(nói </w:t>
      </w:r>
      <w:r>
        <w:t xml:space="preserve">tắt). </w:t>
      </w:r>
      <w:r>
        <w:t xml:space="preserve">Hội </w:t>
      </w:r>
      <w:r>
        <w:t xml:space="preserve">nghị </w:t>
      </w:r>
      <w:r>
        <w:t xml:space="preserve">quân </w:t>
      </w:r>
      <w:r>
        <w:t xml:space="preserve">chính.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chủ </w:t>
      </w:r>
      <w:r>
        <w:rPr>
          <w:i/>
        </w:rPr>
        <w:t xml:space="preserve">tính từ </w:t>
      </w:r>
      <w:r>
        <w:t xml:space="preserve">Theo </w:t>
      </w:r>
      <w:r>
        <w:t xml:space="preserve">chế </w:t>
      </w:r>
      <w:r>
        <w:t xml:space="preserve">độ </w:t>
      </w:r>
      <w:r>
        <w:t xml:space="preserve">quân </w:t>
      </w:r>
      <w:r>
        <w:t xml:space="preserve">chủ, </w:t>
      </w:r>
      <w:r>
        <w:t xml:space="preserve">có </w:t>
      </w:r>
      <w:r>
        <w:t xml:space="preserve">vua </w:t>
      </w:r>
      <w:r>
        <w:t xml:space="preserve">đứng </w:t>
      </w:r>
      <w:r>
        <w:t xml:space="preserve">đầu </w:t>
      </w:r>
      <w:r>
        <w:t xml:space="preserve">nhà </w:t>
      </w:r>
      <w:r>
        <w:t xml:space="preserve">nước. </w:t>
      </w:r>
      <w:r>
        <w:t xml:space="preserve">Nước </w:t>
      </w:r>
      <w:r>
        <w:t xml:space="preserve">quân </w:t>
      </w:r>
      <w:r>
        <w:t xml:space="preserve">chủ.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chủ </w:t>
      </w:r>
      <w:r>
        <w:rPr>
          <w:b/>
        </w:rPr>
        <w:t xml:space="preserve">chuyên </w:t>
      </w:r>
      <w:r>
        <w:rPr>
          <w:b/>
        </w:rPr>
        <w:t xml:space="preserve">chế </w:t>
      </w:r>
      <w:r>
        <w:rPr>
          <w:i/>
        </w:rPr>
        <w:t xml:space="preserve">tính từ </w:t>
      </w:r>
      <w:r>
        <w:t xml:space="preserve">(Chế </w:t>
      </w:r>
      <w:r>
        <w:t xml:space="preserve">độ) </w:t>
      </w:r>
      <w:r>
        <w:t xml:space="preserve">quân </w:t>
      </w:r>
      <w:r>
        <w:t xml:space="preserve">chủ </w:t>
      </w:r>
      <w:r>
        <w:t xml:space="preserve">trong </w:t>
      </w:r>
      <w:r>
        <w:t xml:space="preserve">đó </w:t>
      </w:r>
      <w:r>
        <w:t xml:space="preserve">quyền </w:t>
      </w:r>
      <w:r>
        <w:t xml:space="preserve">của </w:t>
      </w:r>
      <w:r>
        <w:t xml:space="preserve">vua </w:t>
      </w:r>
      <w:r>
        <w:t xml:space="preserve">không </w:t>
      </w:r>
      <w:r>
        <w:t xml:space="preserve">có </w:t>
      </w:r>
      <w:r>
        <w:t xml:space="preserve">giới </w:t>
      </w:r>
      <w:r>
        <w:t xml:space="preserve">hạn </w:t>
      </w:r>
      <w:r>
        <w:t xml:space="preserve">và </w:t>
      </w:r>
      <w:r>
        <w:t xml:space="preserve">không </w:t>
      </w:r>
      <w:r>
        <w:t xml:space="preserve">chịu </w:t>
      </w:r>
      <w:r>
        <w:t xml:space="preserve">một </w:t>
      </w:r>
      <w:r>
        <w:t xml:space="preserve">sự </w:t>
      </w:r>
      <w:r>
        <w:t xml:space="preserve">kiểm </w:t>
      </w:r>
      <w:r>
        <w:t xml:space="preserve">tra </w:t>
      </w:r>
      <w:r>
        <w:t xml:space="preserve">nào </w:t>
      </w:r>
      <w:r>
        <w:t xml:space="preserve">cả;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quân </w:t>
      </w:r>
      <w:r>
        <w:t xml:space="preserve">chủ </w:t>
      </w:r>
      <w:r>
        <w:t xml:space="preserve">lập </w:t>
      </w:r>
      <w:r>
        <w:t xml:space="preserve">hiến.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chủ </w:t>
      </w:r>
      <w:r>
        <w:rPr>
          <w:b/>
        </w:rPr>
        <w:t xml:space="preserve">lập </w:t>
      </w:r>
      <w:r>
        <w:rPr>
          <w:b/>
        </w:rPr>
        <w:t xml:space="preserve">hiến </w:t>
      </w:r>
      <w:r>
        <w:rPr>
          <w:i/>
        </w:rPr>
        <w:t xml:space="preserve">tính từ </w:t>
      </w:r>
      <w:r>
        <w:t xml:space="preserve">(Chế </w:t>
      </w:r>
      <w:r>
        <w:t xml:space="preserve">độ) </w:t>
      </w:r>
      <w:r>
        <w:t xml:space="preserve">quân </w:t>
      </w:r>
      <w:r>
        <w:t xml:space="preserve">chủ </w:t>
      </w:r>
      <w:r>
        <w:t xml:space="preserve">trong </w:t>
      </w:r>
      <w:r>
        <w:t xml:space="preserve">đó </w:t>
      </w:r>
      <w:r>
        <w:t xml:space="preserve">các </w:t>
      </w:r>
      <w:r>
        <w:t xml:space="preserve">quyền </w:t>
      </w:r>
      <w:r>
        <w:t xml:space="preserve">do </w:t>
      </w:r>
      <w:r>
        <w:t xml:space="preserve">hiến </w:t>
      </w:r>
      <w:r>
        <w:t xml:space="preserve">pháp </w:t>
      </w:r>
      <w:r>
        <w:t xml:space="preserve">quy </w:t>
      </w:r>
      <w:r>
        <w:t xml:space="preserve">định, </w:t>
      </w:r>
      <w:r>
        <w:t xml:space="preserve">được </w:t>
      </w:r>
      <w:r>
        <w:t xml:space="preserve">chia </w:t>
      </w:r>
      <w:r>
        <w:t xml:space="preserve">xẻ </w:t>
      </w:r>
      <w:r>
        <w:t xml:space="preserve">giữa </w:t>
      </w:r>
      <w:r>
        <w:t xml:space="preserve">vua </w:t>
      </w:r>
      <w:r>
        <w:t xml:space="preserve">và </w:t>
      </w:r>
      <w:r>
        <w:t xml:space="preserve">một </w:t>
      </w:r>
      <w:r>
        <w:t xml:space="preserve">nghị </w:t>
      </w:r>
      <w:r>
        <w:t xml:space="preserve">viện;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quân </w:t>
      </w:r>
      <w:r>
        <w:t xml:space="preserve">chủ </w:t>
      </w:r>
      <w:r>
        <w:t xml:space="preserve">chuyên </w:t>
      </w:r>
      <w:r>
        <w:t xml:space="preserve">chế. </w:t>
      </w:r>
      <w:r>
        <w:t xml:space="preserve">quân </w:t>
      </w:r>
      <w:r>
        <w:t xml:space="preserve">chủng </w:t>
      </w:r>
      <w:r>
        <w:t xml:space="preserve">danh từ </w:t>
      </w:r>
      <w:r>
        <w:rPr>
          <w:i/>
        </w:rPr>
        <w:t xml:space="preserve">Bộ </w:t>
      </w:r>
      <w:r>
        <w:t xml:space="preserve">phận </w:t>
      </w:r>
      <w:r>
        <w:t xml:space="preserve">quân </w:t>
      </w:r>
      <w:r>
        <w:t xml:space="preserve">đội </w:t>
      </w:r>
      <w:r>
        <w:t xml:space="preserve">dùng </w:t>
      </w:r>
      <w:r>
        <w:t xml:space="preserve">để </w:t>
      </w:r>
      <w:r>
        <w:t xml:space="preserve">tác </w:t>
      </w:r>
      <w:r>
        <w:t xml:space="preserve">chiến </w:t>
      </w:r>
      <w:r>
        <w:t xml:space="preserve">trong </w:t>
      </w:r>
      <w:r>
        <w:t xml:space="preserve">một </w:t>
      </w:r>
      <w:r>
        <w:t xml:space="preserve">môi </w:t>
      </w:r>
      <w:r>
        <w:t xml:space="preserve">trường </w:t>
      </w:r>
      <w:r>
        <w:t xml:space="preserve">địa </w:t>
      </w:r>
      <w:r>
        <w:t xml:space="preserve">lí </w:t>
      </w:r>
      <w:r>
        <w:t xml:space="preserve">nhất </w:t>
      </w:r>
      <w:r>
        <w:t xml:space="preserve">định, </w:t>
      </w:r>
      <w:r>
        <w:t xml:space="preserve">trên </w:t>
      </w:r>
      <w:r>
        <w:t xml:space="preserve">bộ, </w:t>
      </w:r>
      <w:r>
        <w:t xml:space="preserve">trên </w:t>
      </w:r>
      <w:r>
        <w:t xml:space="preserve">biển </w:t>
      </w:r>
      <w:r>
        <w:t xml:space="preserve">hoặc </w:t>
      </w:r>
      <w:r>
        <w:t xml:space="preserve">trên </w:t>
      </w:r>
      <w:r>
        <w:t xml:space="preserve">không. </w:t>
      </w:r>
      <w:r>
        <w:t xml:space="preserve">Quân </w:t>
      </w:r>
      <w:r>
        <w:t xml:space="preserve">chúng </w:t>
      </w:r>
      <w:r>
        <w:t xml:space="preserve">lục </w:t>
      </w:r>
      <w:r>
        <w:t xml:space="preserve">quân. </w:t>
      </w:r>
      <w:r>
        <w:t xml:space="preserve">Quân </w:t>
      </w:r>
      <w:r>
        <w:t xml:space="preserve">chủng </w:t>
      </w:r>
      <w:r>
        <w:t xml:space="preserve">hải </w:t>
      </w:r>
      <w:r>
        <w:t xml:space="preserve">quân.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công </w:t>
      </w:r>
      <w:r>
        <w:rPr>
          <w:i/>
        </w:rPr>
        <w:t xml:space="preserve">danh từ </w:t>
      </w:r>
      <w:r>
        <w:t xml:space="preserve">Công </w:t>
      </w:r>
      <w:r>
        <w:t xml:space="preserve">trạng </w:t>
      </w:r>
      <w:r>
        <w:t xml:space="preserve">lập </w:t>
      </w:r>
      <w:r>
        <w:t xml:space="preserve">được </w:t>
      </w:r>
      <w:r>
        <w:t xml:space="preserve">trong </w:t>
      </w:r>
      <w:r>
        <w:t xml:space="preserve">sự </w:t>
      </w:r>
      <w:r>
        <w:t xml:space="preserve">nghiệp </w:t>
      </w:r>
      <w:r>
        <w:t xml:space="preserve">xây </w:t>
      </w:r>
      <w:r>
        <w:t xml:space="preserve">dựng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và </w:t>
      </w:r>
      <w:r>
        <w:t xml:space="preserve">đấu </w:t>
      </w:r>
      <w:r>
        <w:t xml:space="preserve">tranh </w:t>
      </w:r>
      <w:r>
        <w:t xml:space="preserve">vũ </w:t>
      </w:r>
      <w:r>
        <w:t xml:space="preserve">trang. </w:t>
      </w:r>
      <w:r>
        <w:t xml:space="preserve">Huân </w:t>
      </w:r>
      <w:r>
        <w:t xml:space="preserve">chương </w:t>
      </w:r>
      <w:r>
        <w:t xml:space="preserve">quân </w:t>
      </w:r>
      <w:r>
        <w:t xml:space="preserve">công </w:t>
      </w:r>
      <w:r>
        <w:t xml:space="preserve">(huân </w:t>
      </w:r>
      <w:r>
        <w:t xml:space="preserve">chương </w:t>
      </w:r>
      <w:r>
        <w:rPr>
          <w:i/>
        </w:rPr>
        <w:t xml:space="preserve">cao </w:t>
      </w:r>
      <w:r>
        <w:t xml:space="preserve">nhất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nhân </w:t>
      </w:r>
      <w:r>
        <w:t xml:space="preserve">dân </w:t>
      </w:r>
      <w:r>
        <w:t xml:space="preserve">Việt </w:t>
      </w:r>
      <w:r>
        <w:t xml:space="preserve">Nam).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cơ </w:t>
      </w:r>
      <w:r>
        <w:rPr>
          <w:i/>
        </w:rPr>
        <w:t xml:space="preserve">danh từ </w:t>
      </w:r>
      <w:r>
        <w:t xml:space="preserve">(cũ). </w:t>
      </w:r>
      <w:r>
        <w:t xml:space="preserve">Việc </w:t>
      </w:r>
      <w:r>
        <w:t xml:space="preserve">quân </w:t>
      </w:r>
      <w:r>
        <w:t xml:space="preserve">sự </w:t>
      </w:r>
      <w:r>
        <w:t xml:space="preserve">quan </w:t>
      </w:r>
      <w:r>
        <w:t xml:space="preserve">trọng </w:t>
      </w:r>
      <w:r>
        <w:t xml:space="preserve">và </w:t>
      </w:r>
      <w:r>
        <w:t xml:space="preserve">tuyệt </w:t>
      </w:r>
      <w:r>
        <w:t xml:space="preserve">mật. </w:t>
      </w:r>
      <w:r>
        <w:t xml:space="preserve">Tiết </w:t>
      </w:r>
      <w:r>
        <w:t xml:space="preserve">lộ </w:t>
      </w:r>
      <w:r>
        <w:rPr>
          <w:i/>
        </w:rPr>
        <w:t xml:space="preserve">quân </w:t>
      </w:r>
      <w:r>
        <w:rPr>
          <w:i/>
        </w:rPr>
        <w:t xml:space="preserve">cơ. </w:t>
      </w:r>
      <w:r>
        <w:t xml:space="preserve">Việc </w:t>
      </w:r>
      <w:r>
        <w:rPr>
          <w:i/>
        </w:rPr>
        <w:t xml:space="preserve">quân </w:t>
      </w:r>
      <w:r>
        <w:t xml:space="preserve">cơ.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dân </w:t>
      </w:r>
      <w:r>
        <w:rPr>
          <w:i/>
        </w:rPr>
        <w:t xml:space="preserve">danh từ </w:t>
      </w:r>
      <w:r>
        <w:t xml:space="preserve">Quân </w:t>
      </w:r>
      <w:r>
        <w:t xml:space="preserve">đội </w:t>
      </w:r>
      <w:r>
        <w:t xml:space="preserve">và </w:t>
      </w:r>
      <w:r>
        <w:t xml:space="preserve">(hoặc </w:t>
      </w:r>
      <w:r>
        <w:t xml:space="preserve">với) </w:t>
      </w:r>
      <w:r>
        <w:t xml:space="preserve">nhân </w:t>
      </w:r>
      <w:r>
        <w:t xml:space="preserve">dân </w:t>
      </w:r>
      <w:r>
        <w:t xml:space="preserve">(nói </w:t>
      </w:r>
      <w:r>
        <w:t xml:space="preserve">tắt). </w:t>
      </w:r>
      <w:r>
        <w:t xml:space="preserve">Quân </w:t>
      </w:r>
      <w:r>
        <w:rPr>
          <w:i/>
        </w:rPr>
        <w:t xml:space="preserve">dân </w:t>
      </w:r>
      <w:r>
        <w:t xml:space="preserve">nhất </w:t>
      </w:r>
      <w:r>
        <w:t xml:space="preserve">trí. </w:t>
      </w:r>
      <w:r>
        <w:t xml:space="preserve">Tình </w:t>
      </w:r>
      <w:r>
        <w:t xml:space="preserve">quân </w:t>
      </w:r>
      <w:r>
        <w:t xml:space="preserve">dân. </w:t>
      </w:r>
      <w:r>
        <w:br w:type="page"/>
      </w:r>
      <w:r>
        <w:rPr>
          <w:b/>
        </w:rPr>
        <w:t xml:space="preserve">quân </w:t>
      </w:r>
      <w:r>
        <w:rPr>
          <w:b/>
        </w:rPr>
        <w:t xml:space="preserve">dân </w:t>
      </w:r>
      <w:r>
        <w:rPr>
          <w:b/>
        </w:rPr>
        <w:t xml:space="preserve">chính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Quân </w:t>
      </w:r>
      <w:r>
        <w:t xml:space="preserve">sự, </w:t>
      </w:r>
      <w:r>
        <w:t xml:space="preserve">dân </w:t>
      </w:r>
      <w:r>
        <w:t xml:space="preserve">sự </w:t>
      </w:r>
      <w:r>
        <w:t xml:space="preserve">và </w:t>
      </w:r>
      <w:r>
        <w:t xml:space="preserve">chính </w:t>
      </w:r>
      <w:r>
        <w:t xml:space="preserve">quyền </w:t>
      </w:r>
      <w:r>
        <w:t xml:space="preserve">(nói </w:t>
      </w:r>
      <w:r>
        <w:t xml:space="preserve">tắt). </w:t>
      </w:r>
      <w:r>
        <w:t xml:space="preserve">Cáccơquan </w:t>
      </w:r>
      <w:r>
        <w:t xml:space="preserve">quân </w:t>
      </w:r>
      <w:r>
        <w:t xml:space="preserve">dân </w:t>
      </w:r>
      <w:r>
        <w:t xml:space="preserve">chính. </w:t>
      </w:r>
      <w:r>
        <w:t xml:space="preserve">quân </w:t>
      </w:r>
      <w:r>
        <w:t xml:space="preserve">dịch </w:t>
      </w:r>
      <w:r>
        <w:t xml:space="preserve">danh từ </w:t>
      </w:r>
      <w:r>
        <w:t xml:space="preserve">Nghĩa </w:t>
      </w:r>
      <w:r>
        <w:t xml:space="preserve">vụ </w:t>
      </w:r>
      <w:r>
        <w:t xml:space="preserve">công </w:t>
      </w:r>
      <w:r>
        <w:t xml:space="preserve">dân </w:t>
      </w:r>
      <w:r>
        <w:t xml:space="preserve">tham </w:t>
      </w:r>
      <w:r>
        <w:t xml:space="preserve">gia </w:t>
      </w:r>
      <w:r>
        <w:t xml:space="preserve">quân </w:t>
      </w:r>
      <w:r>
        <w:t xml:space="preserve">đội; </w:t>
      </w:r>
      <w:r>
        <w:t xml:space="preserve">như </w:t>
      </w:r>
      <w:r>
        <w:t xml:space="preserve">nghĩa </w:t>
      </w:r>
      <w:r>
        <w:t xml:space="preserve">vụ </w:t>
      </w:r>
      <w:r>
        <w:t xml:space="preserve">quân </w:t>
      </w:r>
      <w:r>
        <w:t xml:space="preserve">sự </w:t>
      </w:r>
      <w:r>
        <w:t xml:space="preserve">(nhưng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quân </w:t>
      </w:r>
      <w:r>
        <w:t xml:space="preserve">đội </w:t>
      </w:r>
      <w:r>
        <w:t xml:space="preserve">các </w:t>
      </w:r>
      <w:r>
        <w:t xml:space="preserve">nước </w:t>
      </w:r>
      <w:r>
        <w:t xml:space="preserve">tư </w:t>
      </w:r>
      <w:r>
        <w:t xml:space="preserve">bản).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dụng </w:t>
      </w:r>
      <w:r>
        <w:rPr>
          <w:i/>
        </w:rPr>
        <w:t xml:space="preserve">tính từ </w:t>
      </w:r>
      <w:r>
        <w:t xml:space="preserve">Dùng </w:t>
      </w:r>
      <w:r>
        <w:t xml:space="preserve">cho </w:t>
      </w:r>
      <w:r>
        <w:t xml:space="preserve">quân </w:t>
      </w:r>
      <w:r>
        <w:t xml:space="preserve">đội. </w:t>
      </w:r>
      <w:r>
        <w:t xml:space="preserve">Hàng </w:t>
      </w:r>
      <w:r>
        <w:t xml:space="preserve">quân </w:t>
      </w:r>
      <w:r>
        <w:t xml:space="preserve">dụng.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dược </w:t>
      </w:r>
      <w:r>
        <w:rPr>
          <w:i/>
        </w:rPr>
        <w:t xml:space="preserve">danh từ </w:t>
      </w:r>
      <w:r>
        <w:t xml:space="preserve">Ngành </w:t>
      </w:r>
      <w:r>
        <w:t xml:space="preserve">dược </w:t>
      </w:r>
      <w:r>
        <w:t xml:space="preserve">trong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điền </w:t>
      </w:r>
      <w:r>
        <w:rPr>
          <w:i/>
        </w:rPr>
        <w:t xml:space="preserve">động từ </w:t>
      </w:r>
      <w:r>
        <w:t xml:space="preserve">(Quân </w:t>
      </w:r>
      <w:r>
        <w:t xml:space="preserve">cấp </w:t>
      </w:r>
      <w:r>
        <w:t xml:space="preserve">điển </w:t>
      </w:r>
      <w:r>
        <w:t xml:space="preserve">thổ, </w:t>
      </w:r>
      <w:r>
        <w:t xml:space="preserve">nói </w:t>
      </w:r>
      <w:r>
        <w:t xml:space="preserve">tắt). </w:t>
      </w:r>
      <w:r>
        <w:t xml:space="preserve">Chia </w:t>
      </w:r>
      <w:r>
        <w:t xml:space="preserve">cấp </w:t>
      </w:r>
      <w:r>
        <w:t xml:space="preserve">ruộng </w:t>
      </w:r>
      <w:r>
        <w:t xml:space="preserve">đất </w:t>
      </w:r>
      <w:r>
        <w:t xml:space="preserve">công </w:t>
      </w:r>
      <w:r>
        <w:t xml:space="preserve">theo </w:t>
      </w:r>
      <w:r>
        <w:t xml:space="preserve">đầu </w:t>
      </w:r>
      <w:r>
        <w:t xml:space="preserve">người </w:t>
      </w:r>
      <w:r>
        <w:t xml:space="preserve">(một </w:t>
      </w:r>
      <w:r>
        <w:t xml:space="preserve">chính </w:t>
      </w:r>
      <w:r>
        <w:t xml:space="preserve">sách </w:t>
      </w:r>
      <w:r>
        <w:t xml:space="preserve">ruộng </w:t>
      </w:r>
      <w:r>
        <w:t xml:space="preserve">đất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phong </w:t>
      </w:r>
      <w:r>
        <w:t xml:space="preserve">kiến).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chính </w:t>
      </w:r>
      <w:r>
        <w:t xml:space="preserve">quy, </w:t>
      </w:r>
      <w:r>
        <w:t xml:space="preserve">trên </w:t>
      </w:r>
      <w:r>
        <w:t xml:space="preserve">sư </w:t>
      </w:r>
      <w:r>
        <w:t xml:space="preserve">đoàn.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tập </w:t>
      </w:r>
      <w:r>
        <w:t xml:space="preserve">trung. </w:t>
      </w:r>
      <w:r>
        <w:t xml:space="preserve">Phục </w:t>
      </w:r>
      <w:r>
        <w:t xml:space="preserve">uụ </w:t>
      </w:r>
      <w:r>
        <w:t xml:space="preserve">trong </w:t>
      </w:r>
      <w:r>
        <w:t xml:space="preserve">quân </w:t>
      </w:r>
      <w:r>
        <w:rPr>
          <w:i/>
        </w:rP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đội </w:t>
      </w:r>
      <w:r>
        <w:rPr>
          <w:b/>
        </w:rPr>
        <w:t xml:space="preserve">thường </w:t>
      </w:r>
      <w:r>
        <w:rPr>
          <w:b/>
        </w:rPr>
        <w:t xml:space="preserve">trực </w:t>
      </w:r>
      <w:r>
        <w:rPr>
          <w:i/>
        </w:rPr>
        <w:t xml:space="preserve">danh từ </w:t>
      </w:r>
      <w:r>
        <w:t xml:space="preserve">Như </w:t>
      </w:r>
      <w:r>
        <w:t xml:space="preserve">quân </w:t>
      </w:r>
      <w:r>
        <w:t xml:space="preserve">đội </w:t>
      </w:r>
      <w:r>
        <w:t xml:space="preserve">(thường </w:t>
      </w:r>
      <w:r>
        <w:t xml:space="preserve">dùng </w:t>
      </w:r>
      <w:r>
        <w:t xml:space="preserve">khi </w:t>
      </w:r>
      <w:r>
        <w:t xml:space="preserve">cần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lực </w:t>
      </w:r>
      <w:r>
        <w:t xml:space="preserve">lượng </w:t>
      </w:r>
      <w:r>
        <w:t xml:space="preserve">hậu </w:t>
      </w:r>
      <w:r>
        <w:t xml:space="preserve">bị).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gia </w:t>
      </w:r>
      <w:r>
        <w:rPr>
          <w:i/>
        </w:rPr>
        <w:t xml:space="preserve">danh từ </w:t>
      </w:r>
      <w:r>
        <w:t xml:space="preserve">(cũ). </w:t>
      </w:r>
      <w:r>
        <w:t xml:space="preserve">Quân </w:t>
      </w:r>
      <w:r>
        <w:t xml:space="preserve">lính.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giới </w:t>
      </w:r>
      <w:r>
        <w:rPr>
          <w:i/>
        </w:rPr>
        <w:t xml:space="preserve">danh từ </w:t>
      </w:r>
      <w:r>
        <w:t xml:space="preserve">Vũ </w:t>
      </w:r>
      <w:r>
        <w:t xml:space="preserve">khí </w:t>
      </w:r>
      <w:r>
        <w:t xml:space="preserve">của </w:t>
      </w:r>
      <w:r>
        <w:t xml:space="preserve">quân </w:t>
      </w:r>
      <w:r>
        <w:t xml:space="preserve">đội. </w:t>
      </w:r>
      <w:r>
        <w:rPr>
          <w:i/>
        </w:rPr>
        <w:t xml:space="preserve">Xưởng </w:t>
      </w:r>
      <w:r>
        <w:rPr>
          <w:i/>
        </w:rPr>
        <w:t xml:space="preserve">quân </w:t>
      </w:r>
      <w:r>
        <w:rPr>
          <w:i/>
        </w:rPr>
        <w:t xml:space="preserve">giới.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hàm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Cấp </w:t>
      </w:r>
      <w:r>
        <w:t xml:space="preserve">bậc </w:t>
      </w:r>
      <w:r>
        <w:t xml:space="preserve">trong </w:t>
      </w:r>
      <w:r>
        <w:t xml:space="preserve">quân </w:t>
      </w:r>
      <w:r>
        <w:t xml:space="preserve">đội. </w:t>
      </w:r>
      <w:r>
        <w:rPr>
          <w:i/>
        </w:rPr>
        <w:t xml:space="preserve">Quân </w:t>
      </w:r>
      <w:r>
        <w:rPr>
          <w:i/>
        </w:rPr>
        <w:t xml:space="preserve">hàm </w:t>
      </w:r>
      <w:r>
        <w:t xml:space="preserve">thiếu </w:t>
      </w:r>
      <w:r>
        <w:t xml:space="preserve">uý. </w:t>
      </w:r>
      <w:r>
        <w:t xml:space="preserve">Phong </w:t>
      </w:r>
      <w:r>
        <w:t xml:space="preserve">quân </w:t>
      </w:r>
      <w:r>
        <w:t xml:space="preserve">hàm. </w:t>
      </w:r>
      <w:r>
        <w:rPr>
          <w:b/>
        </w:rPr>
        <w:t xml:space="preserve">2 </w:t>
      </w:r>
      <w:r>
        <w:t xml:space="preserve">Phù </w:t>
      </w:r>
      <w:r>
        <w:t xml:space="preserve">hiệu </w:t>
      </w:r>
      <w:r>
        <w:t xml:space="preserve">quân </w:t>
      </w:r>
      <w:r>
        <w:t xml:space="preserve">hàm. </w:t>
      </w:r>
      <w:r>
        <w:rPr>
          <w:i/>
        </w:rPr>
        <w:t xml:space="preserve">Øeo </w:t>
      </w:r>
      <w:r>
        <w:t xml:space="preserve">quân </w:t>
      </w:r>
      <w:r>
        <w:t xml:space="preserve">hàm </w:t>
      </w:r>
      <w:r>
        <w:rPr>
          <w:i/>
        </w:rPr>
        <w:t xml:space="preserve">đại </w:t>
      </w:r>
      <w:r>
        <w:rPr>
          <w:i/>
        </w:rPr>
        <w:t xml:space="preserve">tá. </w:t>
      </w:r>
      <w:r>
        <w:br/>
      </w:r>
      <w:r>
        <w:rPr>
          <w:b/>
        </w:rPr>
        <w:t xml:space="preserve">nuân </w:t>
      </w:r>
      <w:r>
        <w:rPr>
          <w:b/>
        </w:rPr>
        <w:t xml:space="preserve">hamd. </w:t>
      </w:r>
      <w:r>
        <w:t xml:space="preserve">(cũ). </w:t>
      </w:r>
      <w:r>
        <w:t xml:space="preserve">Tàu </w:t>
      </w:r>
      <w:r>
        <w:t xml:space="preserve">chiến.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hành </w:t>
      </w:r>
      <w:r>
        <w:rPr>
          <w:i/>
        </w:rPr>
        <w:t xml:space="preserve">động từ </w:t>
      </w:r>
      <w:r>
        <w:t xml:space="preserve">(cũ;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Hành </w:t>
      </w:r>
      <w:r>
        <w:t xml:space="preserve">quân. </w:t>
      </w:r>
      <w:r>
        <w:t xml:space="preserve">Bước </w:t>
      </w:r>
      <w:r>
        <w:rPr>
          <w:i/>
        </w:rPr>
        <w:t xml:space="preserve">quân </w:t>
      </w:r>
      <w:r>
        <w:rPr>
          <w:i/>
        </w:rPr>
        <w:t xml:space="preserve">hành. </w:t>
      </w:r>
      <w:r>
        <w:t xml:space="preserve">Khúc </w:t>
      </w:r>
      <w:r>
        <w:t xml:space="preserve">quân </w:t>
      </w:r>
      <w:r>
        <w:t xml:space="preserve">hành. </w:t>
      </w:r>
      <w:r>
        <w:br/>
      </w:r>
      <w:r>
        <w:rPr>
          <w:b/>
        </w:rPr>
        <w:t xml:space="preserve">Anuân </w:t>
      </w:r>
      <w:r>
        <w:rPr>
          <w:b/>
        </w:rPr>
        <w:t xml:space="preserve">hiệu </w:t>
      </w:r>
      <w:r>
        <w:rPr>
          <w:i/>
        </w:rPr>
        <w:t xml:space="preserve">danh từ </w:t>
      </w:r>
      <w:r>
        <w:t xml:space="preserve">Dấu </w:t>
      </w:r>
      <w:r>
        <w:t xml:space="preserve">hiệu </w:t>
      </w:r>
      <w:r>
        <w:t xml:space="preserve">của </w:t>
      </w:r>
      <w:r>
        <w:t xml:space="preserve">quân </w:t>
      </w:r>
      <w:r>
        <w:t xml:space="preserve">đội, </w:t>
      </w:r>
      <w:r>
        <w:t xml:space="preserve">1ềuân </w:t>
      </w:r>
      <w:r>
        <w:t xml:space="preserve">chủng, </w:t>
      </w:r>
      <w:r>
        <w:t xml:space="preserve">đeo </w:t>
      </w:r>
      <w:r>
        <w:t xml:space="preserve">ở </w:t>
      </w:r>
      <w:r>
        <w:t xml:space="preserve">trước </w:t>
      </w:r>
      <w:r>
        <w:t xml:space="preserve">mũ. </w:t>
      </w:r>
      <w:r>
        <w:br/>
      </w:r>
      <w:r>
        <w:rPr>
          <w:b/>
        </w:rPr>
        <w:t xml:space="preserve">Ểuân </w:t>
      </w:r>
      <w:r>
        <w:rPr>
          <w:b/>
        </w:rPr>
        <w:t xml:space="preserve">hổi </w:t>
      </w:r>
      <w:r>
        <w:rPr>
          <w:b/>
        </w:rPr>
        <w:t xml:space="preserve">vô </w:t>
      </w:r>
      <w:r>
        <w:rPr>
          <w:b/>
        </w:rPr>
        <w:t xml:space="preserve">lệnh </w:t>
      </w:r>
      <w:r>
        <w:t xml:space="preserve">(khẩu ngữ). </w:t>
      </w:r>
      <w:r>
        <w:t xml:space="preserve">Quân </w:t>
      </w:r>
      <w:r>
        <w:t xml:space="preserve">đội </w:t>
      </w:r>
      <w:r>
        <w:t xml:space="preserve">bại </w:t>
      </w:r>
      <w:r>
        <w:t xml:space="preserve">trận </w:t>
      </w:r>
      <w:r>
        <w:t xml:space="preserve">háo </w:t>
      </w:r>
      <w:r>
        <w:t xml:space="preserve">chạy, </w:t>
      </w:r>
      <w:r>
        <w:t xml:space="preserve">không </w:t>
      </w:r>
      <w:r>
        <w:t xml:space="preserve">cần </w:t>
      </w:r>
      <w:r>
        <w:t xml:space="preserve">có </w:t>
      </w:r>
      <w:r>
        <w:t xml:space="preserve">lệnh </w:t>
      </w:r>
      <w:r>
        <w:t xml:space="preserve">rút </w:t>
      </w:r>
      <w:r>
        <w:t xml:space="preserve">quân; </w:t>
      </w:r>
      <w:r>
        <w:t xml:space="preserve">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cảnh </w:t>
      </w:r>
      <w:r>
        <w:t xml:space="preserve">hàng </w:t>
      </w:r>
      <w:r>
        <w:t xml:space="preserve">ngũ </w:t>
      </w:r>
      <w:r>
        <w:t xml:space="preserve">rối </w:t>
      </w:r>
      <w:r>
        <w:t xml:space="preserve">loạn, </w:t>
      </w:r>
      <w:r>
        <w:t xml:space="preserve">chông </w:t>
      </w:r>
      <w:r>
        <w:t xml:space="preserve">còn </w:t>
      </w:r>
      <w:r>
        <w:t xml:space="preserve">có </w:t>
      </w:r>
      <w:r>
        <w:t xml:space="preserve">trật </w:t>
      </w:r>
      <w:r>
        <w:t xml:space="preserve">tự,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gì </w:t>
      </w:r>
      <w:r>
        <w:t xml:space="preserve">nữa.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hổi </w:t>
      </w:r>
      <w:r>
        <w:rPr>
          <w:b/>
        </w:rPr>
        <w:t xml:space="preserve">vô </w:t>
      </w:r>
      <w:r>
        <w:rPr>
          <w:b/>
        </w:rPr>
        <w:t xml:space="preserve">phòng </w:t>
      </w:r>
      <w:r>
        <w:t xml:space="preserve">(thông tục). </w:t>
      </w:r>
      <w:r>
        <w:t xml:space="preserve">Như </w:t>
      </w:r>
      <w:r>
        <w:t xml:space="preserve">quân </w:t>
      </w:r>
      <w:r>
        <w:t xml:space="preserve">hồi </w:t>
      </w:r>
      <w:r>
        <w:t xml:space="preserve">ô </w:t>
      </w:r>
      <w:r>
        <w:t xml:space="preserve">lệnh. </w:t>
      </w:r>
      <w:r>
        <w:br/>
      </w:r>
      <w:r>
        <w:rPr>
          <w:b/>
        </w:rPr>
        <w:t xml:space="preserve">ưuân </w:t>
      </w:r>
      <w:r>
        <w:rPr>
          <w:b/>
        </w:rPr>
        <w:t xml:space="preserve">huấn </w:t>
      </w:r>
      <w:r>
        <w:rPr>
          <w:i/>
        </w:rPr>
        <w:t xml:space="preserve">danh từ </w:t>
      </w:r>
      <w:r>
        <w:t xml:space="preserve">(cũ). </w:t>
      </w:r>
      <w:r>
        <w:t xml:space="preserve">Việc </w:t>
      </w:r>
      <w:r>
        <w:t xml:space="preserve">huấn </w:t>
      </w:r>
      <w:r>
        <w:t xml:space="preserve">luyện </w:t>
      </w:r>
      <w:r>
        <w:t xml:space="preserve">quân </w:t>
      </w:r>
      <w:r>
        <w:t xml:space="preserve">ự, </w:t>
      </w:r>
      <w:r>
        <w:t xml:space="preserve">chính </w:t>
      </w:r>
      <w:r>
        <w:t xml:space="preserve">trị </w:t>
      </w:r>
      <w:r>
        <w:t xml:space="preserve">trong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tuân </w:t>
      </w:r>
      <w:r>
        <w:rPr>
          <w:b/>
        </w:rPr>
        <w:t xml:space="preserve">khí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Vũ </w:t>
      </w:r>
      <w:r>
        <w:t xml:space="preserve">khí, </w:t>
      </w:r>
      <w:r>
        <w:t xml:space="preserve">khí </w:t>
      </w:r>
      <w:r>
        <w:t xml:space="preserve">tài, </w:t>
      </w:r>
      <w:r>
        <w:t xml:space="preserve">trang </w:t>
      </w:r>
      <w:r>
        <w:t xml:space="preserve">bị </w:t>
      </w:r>
      <w:r>
        <w:t xml:space="preserve">hiến </w:t>
      </w:r>
      <w:r>
        <w:t xml:space="preserve">đấu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“ho </w:t>
      </w:r>
      <w:r>
        <w:t xml:space="preserve">quân </w:t>
      </w:r>
      <w:r>
        <w:rPr>
          <w:i/>
        </w:rPr>
        <w:t xml:space="preserve">khí. </w:t>
      </w:r>
      <w:r>
        <w:rPr>
          <w:b/>
        </w:rPr>
        <w:t xml:space="preserve">2 </w:t>
      </w:r>
      <w:r>
        <w:t xml:space="preserve">Ngành </w:t>
      </w:r>
      <w:r>
        <w:t xml:space="preserve">công </w:t>
      </w:r>
      <w:r>
        <w:t xml:space="preserve">tác </w:t>
      </w:r>
      <w:r>
        <w:t xml:space="preserve">của </w:t>
      </w:r>
      <w:r>
        <w:t xml:space="preserve">quân </w:t>
      </w:r>
      <w:r>
        <w:t xml:space="preserve">; </w:t>
      </w:r>
      <w:r>
        <w:t xml:space="preserve">đội </w:t>
      </w:r>
      <w:r>
        <w:t xml:space="preserve">chuyên </w:t>
      </w:r>
      <w:r>
        <w:t xml:space="preserve">làm </w:t>
      </w:r>
      <w:r>
        <w:t xml:space="preserve">nhiệm </w:t>
      </w:r>
      <w:r>
        <w:t xml:space="preserve">vụ </w:t>
      </w:r>
      <w:r>
        <w:t xml:space="preserve">bảo </w:t>
      </w:r>
      <w:r>
        <w:t xml:space="preserve">quản, </w:t>
      </w:r>
      <w:r>
        <w:t xml:space="preserve">cấp </w:t>
      </w:r>
      <w:r>
        <w:t xml:space="preserve">phát </w:t>
      </w:r>
      <w:r>
        <w:t xml:space="preserve">và </w:t>
      </w:r>
      <w:r>
        <w:t xml:space="preserve">sửa </w:t>
      </w:r>
      <w:r>
        <w:t xml:space="preserve">chữa </w:t>
      </w:r>
      <w:r>
        <w:t xml:space="preserve">nhỏ </w:t>
      </w:r>
      <w:r>
        <w:t xml:space="preserve">các </w:t>
      </w:r>
      <w:r>
        <w:t xml:space="preserve">thứ </w:t>
      </w:r>
      <w:r>
        <w:t xml:space="preserve">quân </w:t>
      </w:r>
      <w:r>
        <w:t xml:space="preserve">khí. </w:t>
      </w:r>
      <w:r>
        <w:t xml:space="preserve">quân </w:t>
      </w:r>
      <w:r>
        <w:t xml:space="preserve">khu </w:t>
      </w:r>
      <w:r>
        <w:t xml:space="preserve">danh từ </w:t>
      </w:r>
      <w:r>
        <w:t xml:space="preserve">Tổ </w:t>
      </w:r>
      <w:r>
        <w:t xml:space="preserve">chức </w:t>
      </w:r>
      <w:r>
        <w:t xml:space="preserve">quân </w:t>
      </w:r>
      <w:r>
        <w:t xml:space="preserve">sự </w:t>
      </w:r>
      <w:r>
        <w:t xml:space="preserve">theo </w:t>
      </w:r>
      <w:r>
        <w:t xml:space="preserve">từng </w:t>
      </w:r>
      <w:r>
        <w:t xml:space="preserve">khu </w:t>
      </w:r>
      <w:r>
        <w:t xml:space="preserve">vực </w:t>
      </w:r>
      <w:r>
        <w:t xml:space="preserve">chiến </w:t>
      </w:r>
      <w:r>
        <w:t xml:space="preserve">lược, </w:t>
      </w:r>
      <w:r>
        <w:t xml:space="preserve">đứng </w:t>
      </w:r>
      <w:r>
        <w:t xml:space="preserve">đầu </w:t>
      </w:r>
      <w:r>
        <w:t xml:space="preserve">là </w:t>
      </w:r>
      <w:r>
        <w:t xml:space="preserve">một </w:t>
      </w:r>
      <w:r>
        <w:t xml:space="preserve">bộ </w:t>
      </w:r>
      <w:r>
        <w:t xml:space="preserve">tư </w:t>
      </w:r>
      <w:r>
        <w:t xml:space="preserve">lệnh </w:t>
      </w:r>
      <w:r>
        <w:t xml:space="preserve">và </w:t>
      </w:r>
      <w:r>
        <w:t xml:space="preserve">trực </w:t>
      </w:r>
      <w:r>
        <w:t xml:space="preserve">tiếp </w:t>
      </w:r>
      <w:r>
        <w:t xml:space="preserve">dưới </w:t>
      </w:r>
      <w:r>
        <w:t xml:space="preserve">quyền </w:t>
      </w:r>
      <w:r>
        <w:t xml:space="preserve">bộ </w:t>
      </w:r>
      <w:r>
        <w:t xml:space="preserve">tổng </w:t>
      </w:r>
      <w:r>
        <w:t xml:space="preserve">tưlệnh. </w:t>
      </w:r>
      <w:r>
        <w:t xml:space="preserve">_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kì </w:t>
      </w:r>
      <w:r>
        <w:rPr>
          <w:i/>
        </w:rPr>
        <w:t xml:space="preserve">cũng viết </w:t>
      </w:r>
      <w:r>
        <w:t xml:space="preserve">quân </w:t>
      </w:r>
      <w:r>
        <w:rPr>
          <w:i/>
        </w:rPr>
        <w:t xml:space="preserve">kỳ. </w:t>
      </w:r>
      <w:r>
        <w:t xml:space="preserve">danh từ </w:t>
      </w:r>
      <w:r>
        <w:t xml:space="preserve">Cờ </w:t>
      </w:r>
      <w:r>
        <w:t xml:space="preserve">chính </w:t>
      </w:r>
      <w:r>
        <w:t xml:space="preserve">thức </w:t>
      </w:r>
      <w:r>
        <w:t xml:space="preserve">của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kỉ </w:t>
      </w:r>
      <w:r>
        <w:rPr>
          <w:i/>
        </w:rPr>
        <w:t xml:space="preserve">cũng viết </w:t>
      </w:r>
      <w:r>
        <w:rPr>
          <w:i/>
        </w:rPr>
        <w:t xml:space="preserve">quân </w:t>
      </w:r>
      <w:r>
        <w:t xml:space="preserve">ký. </w:t>
      </w:r>
      <w:r>
        <w:t xml:space="preserve">danh từ </w:t>
      </w:r>
      <w:r>
        <w:t xml:space="preserve">(ịd)). </w:t>
      </w:r>
      <w:r>
        <w:t xml:space="preserve">Ki </w:t>
      </w:r>
      <w:r>
        <w:t xml:space="preserve">luật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kỳ </w:t>
      </w:r>
      <w:r>
        <w:rPr>
          <w:i/>
        </w:rPr>
        <w:t xml:space="preserve">xem </w:t>
      </w:r>
      <w:r>
        <w:t xml:space="preserve">quân </w:t>
      </w:r>
      <w:r>
        <w:rPr>
          <w:i/>
        </w:rPr>
        <w:t xml:space="preserve">kì.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ký </w:t>
      </w:r>
      <w:r>
        <w:rPr>
          <w:i/>
        </w:rPr>
        <w:t xml:space="preserve">xem </w:t>
      </w:r>
      <w:r>
        <w:rPr>
          <w:i/>
        </w:rPr>
        <w:t xml:space="preserve">quân </w:t>
      </w:r>
      <w:r>
        <w:rPr>
          <w:i/>
        </w:rPr>
        <w:t xml:space="preserve">kỉ.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lệnh </w:t>
      </w:r>
      <w:r>
        <w:rPr>
          <w:i/>
        </w:rPr>
        <w:t xml:space="preserve">danh từ </w:t>
      </w:r>
      <w:r>
        <w:t xml:space="preserve">Mệnh </w:t>
      </w:r>
      <w:r>
        <w:t xml:space="preserve">lệnh </w:t>
      </w:r>
      <w:r>
        <w:t xml:space="preserve">của </w:t>
      </w:r>
      <w:r>
        <w:t xml:space="preserve">quân </w:t>
      </w:r>
      <w:r>
        <w:t xml:space="preserve">đội. </w:t>
      </w:r>
      <w:r>
        <w:t xml:space="preserve">Chấp </w:t>
      </w:r>
      <w:r>
        <w:t xml:space="preserve">hành </w:t>
      </w:r>
      <w:r>
        <w:rPr>
          <w:i/>
        </w:rPr>
        <w:t xml:space="preserve">quân </w:t>
      </w:r>
      <w:r>
        <w:t xml:space="preserve">lệnh. </w:t>
      </w:r>
      <w:r>
        <w:t xml:space="preserve">. </w:t>
      </w:r>
      <w:r>
        <w:t xml:space="preserve">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lính </w:t>
      </w:r>
      <w:r>
        <w:rPr>
          <w:i/>
        </w:rPr>
        <w:t xml:space="preserve">danh từ </w:t>
      </w:r>
      <w:r>
        <w:t xml:space="preserve">Lính, </w:t>
      </w:r>
      <w:r>
        <w:t xml:space="preserve">nói </w:t>
      </w:r>
      <w:r>
        <w:t xml:space="preserve">chung.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luật </w:t>
      </w:r>
      <w:r>
        <w:rPr>
          <w:i/>
        </w:rPr>
        <w:t xml:space="preserve">danh từ </w:t>
      </w:r>
      <w:r>
        <w:t xml:space="preserve">Quy </w:t>
      </w:r>
      <w:r>
        <w:t xml:space="preserve">chế </w:t>
      </w:r>
      <w:r>
        <w:t xml:space="preserve">đặc </w:t>
      </w:r>
      <w:r>
        <w:t xml:space="preserve">biệt </w:t>
      </w:r>
      <w:r>
        <w:t xml:space="preserve">do </w:t>
      </w:r>
      <w:r>
        <w:t xml:space="preserve">chính </w:t>
      </w:r>
      <w:r>
        <w:t xml:space="preserve">quyền </w:t>
      </w:r>
      <w:r>
        <w:t xml:space="preserve">nhà </w:t>
      </w:r>
      <w:r>
        <w:t xml:space="preserve">nước </w:t>
      </w:r>
      <w:r>
        <w:t xml:space="preserve">cấp </w:t>
      </w:r>
      <w:r>
        <w:t xml:space="preserve">cao </w:t>
      </w:r>
      <w:r>
        <w:t xml:space="preserve">nhất </w:t>
      </w:r>
      <w:r>
        <w:t xml:space="preserve">đưa </w:t>
      </w:r>
      <w:r>
        <w:t xml:space="preserve">ra, </w:t>
      </w:r>
      <w:r>
        <w:t xml:space="preserve">áp </w:t>
      </w:r>
      <w:r>
        <w:t xml:space="preserve">dụng </w:t>
      </w:r>
      <w:r>
        <w:t xml:space="preserve">cho </w:t>
      </w:r>
      <w:r>
        <w:t xml:space="preserve">toàn </w:t>
      </w:r>
      <w:r>
        <w:t xml:space="preserve">bộ </w:t>
      </w:r>
      <w:r>
        <w:t xml:space="preserve">lãnh </w:t>
      </w:r>
      <w:r>
        <w:t xml:space="preserve">thổ </w:t>
      </w:r>
      <w:r>
        <w:t xml:space="preserve">hay </w:t>
      </w:r>
      <w:r>
        <w:t xml:space="preserve">một </w:t>
      </w:r>
      <w:r>
        <w:t xml:space="preserve">phần </w:t>
      </w:r>
      <w:r>
        <w:t xml:space="preserve">đất </w:t>
      </w:r>
      <w:r>
        <w:t xml:space="preserve">nước, </w:t>
      </w:r>
      <w:r>
        <w:t xml:space="preserve">nhằm </w:t>
      </w:r>
      <w:r>
        <w:t xml:space="preserve">dựa </w:t>
      </w:r>
      <w:r>
        <w:t xml:space="preserve">vào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để </w:t>
      </w:r>
      <w:r>
        <w:t xml:space="preserve">giải </w:t>
      </w:r>
      <w:r>
        <w:t xml:space="preserve">quyết </w:t>
      </w:r>
      <w:r>
        <w:t xml:space="preserve">những </w:t>
      </w:r>
      <w:r>
        <w:t xml:space="preserve">vấn </w:t>
      </w:r>
      <w:r>
        <w:t xml:space="preserve">đề </w:t>
      </w:r>
      <w:r>
        <w:t xml:space="preserve">khẩn </w:t>
      </w:r>
      <w:r>
        <w:t xml:space="preserve">cấp, </w:t>
      </w:r>
      <w:r>
        <w:t xml:space="preserve">vì </w:t>
      </w:r>
      <w:r>
        <w:t xml:space="preserve">lợi </w:t>
      </w:r>
      <w:r>
        <w:t xml:space="preserve">ích </w:t>
      </w:r>
      <w:r>
        <w:t xml:space="preserve">quốc </w:t>
      </w:r>
      <w:r>
        <w:t xml:space="preserve">phòng </w:t>
      </w:r>
      <w:r>
        <w:t xml:space="preserve">hoặc </w:t>
      </w:r>
      <w:r>
        <w:t xml:space="preserve">vì </w:t>
      </w:r>
      <w:r>
        <w:t xml:space="preserve">trật </w:t>
      </w:r>
      <w:r>
        <w:t xml:space="preserve">tự </w:t>
      </w:r>
      <w:r>
        <w:t xml:space="preserve">an </w:t>
      </w:r>
      <w:r>
        <w:t xml:space="preserve">ninh </w:t>
      </w:r>
      <w:r>
        <w:t xml:space="preserve">xã </w:t>
      </w:r>
      <w:r>
        <w:t xml:space="preserve">hội. </w:t>
      </w:r>
      <w:r>
        <w:t xml:space="preserve">Trừng </w:t>
      </w:r>
      <w:r>
        <w:rPr>
          <w:i/>
        </w:rPr>
        <w:t xml:space="preserve">trị </w:t>
      </w:r>
      <w:r>
        <w:t xml:space="preserve">theo </w:t>
      </w:r>
      <w:r>
        <w:t xml:space="preserve">quân </w:t>
      </w:r>
      <w:r>
        <w:rPr>
          <w:i/>
        </w:rPr>
        <w:t xml:space="preserve">luật. </w:t>
      </w:r>
      <w:r>
        <w:rPr>
          <w:i/>
        </w:rPr>
        <w:t xml:space="preserve">Thiết </w:t>
      </w:r>
      <w:r>
        <w:t xml:space="preserve">quân </w:t>
      </w:r>
      <w:r>
        <w:rPr>
          <w:i/>
        </w:rPr>
        <w:t xml:space="preserve">luật </w:t>
      </w:r>
      <w:r>
        <w:t xml:space="preserve">(cũ; </w:t>
      </w:r>
      <w:r>
        <w:t xml:space="preserve">giới </w:t>
      </w:r>
      <w:r>
        <w:t xml:space="preserve">nghiêm).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lực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quân </w:t>
      </w:r>
      <w:r>
        <w:t xml:space="preserve">đội, </w:t>
      </w:r>
      <w:r>
        <w:t xml:space="preserve">bao </w:t>
      </w:r>
      <w:r>
        <w:t xml:space="preserve">gồm </w:t>
      </w:r>
      <w:r>
        <w:t xml:space="preserve">số </w:t>
      </w:r>
      <w:r>
        <w:t xml:space="preserve">quân </w:t>
      </w:r>
      <w:r>
        <w:t xml:space="preserve">và </w:t>
      </w:r>
      <w:r>
        <w:t xml:space="preserve">trang </w:t>
      </w:r>
      <w:r>
        <w:t xml:space="preserve">bị </w:t>
      </w:r>
      <w:r>
        <w:t xml:space="preserve">vũ </w:t>
      </w:r>
      <w:r>
        <w:t xml:space="preserve">khí. </w:t>
      </w:r>
      <w:r>
        <w:t xml:space="preserve">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lương </w:t>
      </w:r>
      <w:r>
        <w:rPr>
          <w:i/>
        </w:rPr>
        <w:t xml:space="preserve">danh từ </w:t>
      </w:r>
      <w:r>
        <w:t xml:space="preserve">Lương </w:t>
      </w:r>
      <w:r>
        <w:t xml:space="preserve">thực </w:t>
      </w:r>
      <w:r>
        <w:t xml:space="preserve">của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ngũ </w:t>
      </w:r>
      <w:r>
        <w:rPr>
          <w:i/>
        </w:rPr>
        <w:t xml:space="preserve">danh từ </w:t>
      </w:r>
      <w:r>
        <w:t xml:space="preserve">Hàng </w:t>
      </w:r>
      <w:r>
        <w:t xml:space="preserve">ngũ </w:t>
      </w:r>
      <w:r>
        <w:t xml:space="preserve">quân </w:t>
      </w:r>
      <w:r>
        <w:t xml:space="preserve">đội. </w:t>
      </w:r>
      <w:r>
        <w:t xml:space="preserve">Trở </w:t>
      </w:r>
      <w:r>
        <w:rPr>
          <w:i/>
        </w:rPr>
        <w:t xml:space="preserve">lại </w:t>
      </w:r>
      <w:r>
        <w:t xml:space="preserve">quân </w:t>
      </w:r>
      <w:r>
        <w:t xml:space="preserve">ngũ.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nhạc </w:t>
      </w:r>
      <w:r>
        <w:rPr>
          <w:b/>
        </w:rPr>
        <w:t xml:space="preserve">4. </w:t>
      </w:r>
      <w:r>
        <w:rPr>
          <w:b/>
        </w:rPr>
        <w:t xml:space="preserve">1 </w:t>
      </w:r>
      <w:r>
        <w:t xml:space="preserve">Nhạc </w:t>
      </w:r>
      <w:r>
        <w:t xml:space="preserve">của </w:t>
      </w:r>
      <w:r>
        <w:t xml:space="preserve">quân </w:t>
      </w:r>
      <w:r>
        <w:t xml:space="preserve">đội. </w:t>
      </w:r>
      <w:r>
        <w:rPr>
          <w:b/>
        </w:rPr>
        <w:t xml:space="preserve">2 </w:t>
      </w:r>
      <w:r>
        <w:t xml:space="preserve">(khẩu ngữ). </w:t>
      </w:r>
      <w:r>
        <w:t xml:space="preserve">Đội </w:t>
      </w:r>
      <w:r>
        <w:t xml:space="preserve">quân </w:t>
      </w:r>
      <w:r>
        <w:t xml:space="preserve">nhạc </w:t>
      </w:r>
      <w:r>
        <w:t xml:space="preserve">(nói </w:t>
      </w:r>
      <w:r>
        <w:t xml:space="preserve">tắĐ). </w:t>
      </w:r>
      <w:r>
        <w:t xml:space="preserve">_ </w:t>
      </w:r>
      <w:r>
        <w:t xml:space="preserve">-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nhân </w:t>
      </w:r>
      <w:r>
        <w:rPr>
          <w:i/>
        </w:rPr>
        <w:t xml:space="preserve">danh từ </w:t>
      </w:r>
      <w:r>
        <w:t xml:space="preserve">Người </w:t>
      </w:r>
      <w:r>
        <w:t xml:space="preserve">thuộc </w:t>
      </w:r>
      <w:r>
        <w:t xml:space="preserve">hàng </w:t>
      </w:r>
      <w:r>
        <w:t xml:space="preserve">ngũ </w:t>
      </w:r>
      <w:r>
        <w:t xml:space="preserve">quân </w:t>
      </w:r>
      <w:r>
        <w:t xml:space="preserve">đội. </w:t>
      </w:r>
      <w:r>
        <w:t xml:space="preserve">E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nhu </w:t>
      </w:r>
      <w:r>
        <w:rPr>
          <w:i/>
        </w:rPr>
        <w:t xml:space="preserve">danh từ </w:t>
      </w:r>
      <w:r>
        <w:t xml:space="preserve">Những </w:t>
      </w:r>
      <w:r>
        <w:t xml:space="preserve">thứ </w:t>
      </w:r>
      <w:r>
        <w:t xml:space="preserve">cần </w:t>
      </w:r>
      <w:r>
        <w:t xml:space="preserve">dùng </w:t>
      </w:r>
      <w:r>
        <w:t xml:space="preserve">cho” </w:t>
      </w:r>
      <w:r>
        <w:t xml:space="preserve">việc </w:t>
      </w:r>
      <w:r>
        <w:t xml:space="preserve">ăn </w:t>
      </w:r>
      <w:r>
        <w:t xml:space="preserve">và </w:t>
      </w:r>
      <w:r>
        <w:t xml:space="preserve">mặc </w:t>
      </w:r>
      <w:r>
        <w:t xml:space="preserve">của </w:t>
      </w:r>
      <w:r>
        <w:t xml:space="preserve">quân </w:t>
      </w:r>
      <w:r>
        <w:t xml:space="preserve">đội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Kho </w:t>
      </w:r>
      <w:r>
        <w:t xml:space="preserve">quân </w:t>
      </w:r>
      <w:r>
        <w:t xml:space="preserve">nhu.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pháp </w:t>
      </w:r>
      <w:r>
        <w:rPr>
          <w:i/>
        </w:rPr>
        <w:t xml:space="preserve">danh từ </w:t>
      </w:r>
      <w:r>
        <w:t xml:space="preserve">Luật </w:t>
      </w:r>
      <w:r>
        <w:t xml:space="preserve">pháp </w:t>
      </w:r>
      <w:r>
        <w:t xml:space="preserve">thi </w:t>
      </w:r>
      <w:r>
        <w:t xml:space="preserve">hành </w:t>
      </w:r>
      <w:r>
        <w:t xml:space="preserve">trong </w:t>
      </w:r>
      <w:r>
        <w:t xml:space="preserve">quân </w:t>
      </w:r>
      <w:r>
        <w:t xml:space="preserve">đội.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phí </w:t>
      </w:r>
      <w:r>
        <w:rPr>
          <w:i/>
        </w:rPr>
        <w:t xml:space="preserve">danh từ </w:t>
      </w:r>
      <w:r>
        <w:t xml:space="preserve">(ít dùng). </w:t>
      </w:r>
      <w:r>
        <w:rPr>
          <w:i/>
        </w:rPr>
        <w:t xml:space="preserve">Kinh </w:t>
      </w:r>
      <w:r>
        <w:t xml:space="preserve">phí </w:t>
      </w:r>
      <w:r>
        <w:t xml:space="preserve">quân </w:t>
      </w:r>
      <w:r>
        <w:t xml:space="preserve">sự.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phiệt </w:t>
      </w:r>
      <w:r>
        <w:rPr>
          <w:b/>
        </w:rPr>
        <w:t xml:space="preserve">| </w:t>
      </w:r>
      <w:r>
        <w:rPr>
          <w:i/>
        </w:rPr>
        <w:t xml:space="preserve">danh từ </w:t>
      </w:r>
      <w:r>
        <w:t xml:space="preserve">Kẻ </w:t>
      </w:r>
      <w:r>
        <w:t xml:space="preserve">theo </w:t>
      </w:r>
      <w:r>
        <w:t xml:space="preserve">chủ </w:t>
      </w:r>
      <w:r>
        <w:t xml:space="preserve">nghĩa </w:t>
      </w:r>
      <w:r>
        <w:t xml:space="preserve">quân </w:t>
      </w:r>
      <w:r>
        <w:t xml:space="preserve">phiệt. </w:t>
      </w:r>
      <w:r>
        <w:t xml:space="preserve">ll </w:t>
      </w:r>
      <w:r>
        <w:t xml:space="preserve">tính từ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quân </w:t>
      </w:r>
      <w:r>
        <w:t xml:space="preserve">phiệt, </w:t>
      </w:r>
      <w:r>
        <w:t xml:space="preserve">dựa </w:t>
      </w:r>
      <w:r>
        <w:t xml:space="preserve">vào </w:t>
      </w:r>
      <w:r>
        <w:t xml:space="preserve">vũ </w:t>
      </w:r>
      <w:r>
        <w:t xml:space="preserve">lực </w:t>
      </w:r>
      <w:r>
        <w:t xml:space="preserve">để </w:t>
      </w:r>
      <w:r>
        <w:t xml:space="preserve">hành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độc </w:t>
      </w:r>
      <w:r>
        <w:t xml:space="preserve">đoán </w:t>
      </w:r>
      <w:r>
        <w:t xml:space="preserve">nhằm </w:t>
      </w:r>
      <w:r>
        <w:t xml:space="preserve">áp </w:t>
      </w:r>
      <w:r>
        <w:t xml:space="preserve">chế </w:t>
      </w:r>
      <w:r>
        <w:t xml:space="preserve">người </w:t>
      </w:r>
      <w:r>
        <w:t xml:space="preserve">khác. </w:t>
      </w:r>
      <w:r>
        <w:t xml:space="preserve">Tư </w:t>
      </w:r>
      <w:r>
        <w:rPr>
          <w:i/>
        </w:rPr>
        <w:t xml:space="preserve">tưởng </w:t>
      </w:r>
      <w:r>
        <w:rPr>
          <w:i/>
        </w:rPr>
        <w:t xml:space="preserve">quân </w:t>
      </w:r>
      <w:r>
        <w:t xml:space="preserve">phiệt. </w:t>
      </w:r>
      <w:r>
        <w:t xml:space="preserve">. </w:t>
      </w:r>
      <w:r>
        <w:t xml:space="preserve">c </w:t>
      </w:r>
      <w:r>
        <w:br/>
      </w:r>
      <w:r>
        <w:rPr>
          <w:b/>
        </w:rPr>
        <w:t xml:space="preserve">quân </w:t>
      </w:r>
      <w:r>
        <w:rPr>
          <w:b/>
        </w:rPr>
        <w:t xml:space="preserve">phục </w:t>
      </w:r>
      <w:r>
        <w:rPr>
          <w:i/>
        </w:rPr>
        <w:t xml:space="preserve">danh từ </w:t>
      </w:r>
      <w:r>
        <w:t xml:space="preserve">Quần </w:t>
      </w:r>
      <w:r>
        <w:t xml:space="preserve">áo </w:t>
      </w:r>
      <w:r>
        <w:t xml:space="preserve">đồng </w:t>
      </w:r>
      <w:r>
        <w:t xml:space="preserve">phục </w:t>
      </w:r>
      <w:r>
        <w:t xml:space="preserve">của </w:t>
      </w:r>
      <w:r>
        <w:t xml:space="preserve">quân </w:t>
      </w:r>
      <w:r>
        <w:t xml:space="preserve">nhân.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