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kinh </w:t>
      </w:r>
      <w:r>
        <w:rPr>
          <w:b/>
        </w:rPr>
        <w:t xml:space="preserve">lạc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mạch </w:t>
      </w:r>
      <w:r>
        <w:t xml:space="preserve">máu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kinh </w:t>
      </w:r>
      <w:r>
        <w:rPr>
          <w:i/>
        </w:rPr>
        <w:t xml:space="preserve">lý. </w:t>
      </w:r>
      <w:r>
        <w:t xml:space="preserve">động từ </w:t>
      </w:r>
      <w:r>
        <w:t xml:space="preserve">Đi </w:t>
      </w:r>
      <w:r>
        <w:t xml:space="preserve">kiểm </w:t>
      </w:r>
      <w:r>
        <w:t xml:space="preserve">tra </w:t>
      </w:r>
      <w:r>
        <w:t xml:space="preserve">xem </w:t>
      </w:r>
      <w:r>
        <w:t xml:space="preserve">xét </w:t>
      </w:r>
      <w:r>
        <w:t xml:space="preserve">tình </w:t>
      </w:r>
      <w:r>
        <w:t xml:space="preserve">hình </w:t>
      </w:r>
      <w:r>
        <w:t xml:space="preserve">ở </w:t>
      </w:r>
      <w:r>
        <w:t xml:space="preserve">các </w:t>
      </w:r>
      <w:r>
        <w:t xml:space="preserve">địa </w:t>
      </w:r>
      <w:r>
        <w:t xml:space="preserve">phương </w:t>
      </w:r>
      <w:r>
        <w:t xml:space="preserve">(nói </w:t>
      </w:r>
      <w:r>
        <w:t xml:space="preserve">về </w:t>
      </w:r>
      <w:r>
        <w:t xml:space="preserve">quan </w:t>
      </w:r>
      <w:r>
        <w:t xml:space="preserve">chức, </w:t>
      </w:r>
      <w:r>
        <w:t xml:space="preserve">viên </w:t>
      </w:r>
      <w:r>
        <w:t xml:space="preserve">chức </w:t>
      </w:r>
      <w:r>
        <w:t xml:space="preserve">cao </w:t>
      </w:r>
      <w:r>
        <w:t xml:space="preserve">cấp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cũ). </w:t>
      </w:r>
      <w:r>
        <w:t xml:space="preserve">kinh </w:t>
      </w:r>
      <w:r>
        <w:t xml:space="preserve">lịch, </w:t>
      </w:r>
      <w:r>
        <w:t xml:space="preserve">danh từ </w:t>
      </w:r>
      <w:r>
        <w:t xml:space="preserve">Viên </w:t>
      </w:r>
      <w:r>
        <w:t xml:space="preserve">quan </w:t>
      </w:r>
      <w:r>
        <w:t xml:space="preserve">nhỏ </w:t>
      </w:r>
      <w:r>
        <w:t xml:space="preserve">ở </w:t>
      </w:r>
      <w:r>
        <w:t xml:space="preserve">tỉnh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lịch,đg. </w:t>
      </w:r>
      <w:r>
        <w:t xml:space="preserve">(hoặc </w:t>
      </w:r>
      <w:r>
        <w:t xml:space="preserve">d.)). </w:t>
      </w:r>
      <w:r>
        <w:t xml:space="preserve">(cũ; </w:t>
      </w:r>
      <w:r>
        <w:t xml:space="preserve">ít dùng). </w:t>
      </w:r>
      <w:r>
        <w:t xml:space="preserve">Từng </w:t>
      </w:r>
      <w:r>
        <w:t xml:space="preserve">trải.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luân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Tổ </w:t>
      </w:r>
      <w:r>
        <w:t xml:space="preserve">chức, </w:t>
      </w:r>
      <w:r>
        <w:t xml:space="preserve">xếp </w:t>
      </w:r>
      <w:r>
        <w:t xml:space="preserve">đặt </w:t>
      </w:r>
      <w:r>
        <w:t xml:space="preserve">về </w:t>
      </w:r>
      <w:r>
        <w:t xml:space="preserve">mặt </w:t>
      </w:r>
      <w:r>
        <w:t xml:space="preserve">chính </w:t>
      </w:r>
      <w:r>
        <w:t xml:space="preserve">trị. </w:t>
      </w:r>
      <w:r>
        <w:rPr>
          <w:i/>
        </w:rPr>
        <w:t xml:space="preserve">Tài </w:t>
      </w:r>
      <w:r>
        <w:rPr>
          <w:i/>
        </w:rPr>
        <w:t xml:space="preserve">kinh </w:t>
      </w:r>
      <w:r>
        <w:t xml:space="preserve">luân.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lược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(cũ). </w:t>
      </w:r>
      <w:r>
        <w:t xml:space="preserve">Thay </w:t>
      </w:r>
      <w:r>
        <w:t xml:space="preserve">mặt </w:t>
      </w:r>
      <w:r>
        <w:t xml:space="preserve">vua </w:t>
      </w:r>
      <w:r>
        <w:t xml:space="preserve">đem </w:t>
      </w:r>
      <w:r>
        <w:t xml:space="preserve">quân </w:t>
      </w:r>
      <w:r>
        <w:t xml:space="preserve">đi </w:t>
      </w:r>
      <w:r>
        <w:t xml:space="preserve">dẹp </w:t>
      </w:r>
      <w:r>
        <w:t xml:space="preserve">loạn, </w:t>
      </w:r>
      <w:r>
        <w:t xml:space="preserve">lập </w:t>
      </w:r>
      <w:r>
        <w:t xml:space="preserve">lại </w:t>
      </w:r>
      <w:r>
        <w:t xml:space="preserve">trật </w:t>
      </w:r>
      <w:r>
        <w:t xml:space="preserve">tự </w:t>
      </w:r>
      <w:r>
        <w:t xml:space="preserve">ở </w:t>
      </w:r>
      <w:r>
        <w:t xml:space="preserve">một </w:t>
      </w:r>
      <w:r>
        <w:t xml:space="preserve">vùng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Ðem </w:t>
      </w:r>
      <w:r>
        <w:rPr>
          <w:i/>
        </w:rPr>
        <w:t xml:space="preserve">quân </w:t>
      </w:r>
      <w:r>
        <w:rPr>
          <w:i/>
        </w:rPr>
        <w:t xml:space="preserve">đi </w:t>
      </w:r>
      <w:r>
        <w:rPr>
          <w:i/>
        </w:rPr>
        <w:t xml:space="preserve">kinh </w:t>
      </w:r>
      <w:r>
        <w:rPr>
          <w:i/>
        </w:rPr>
        <w:t xml:space="preserve">lược </w:t>
      </w:r>
      <w:r>
        <w:rPr>
          <w:i/>
        </w:rPr>
        <w:t xml:space="preserve">các </w:t>
      </w:r>
      <w:r>
        <w:t xml:space="preserve">tỉnh. </w:t>
      </w:r>
      <w:r>
        <w:t xml:space="preserve">II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thay </w:t>
      </w:r>
      <w:r>
        <w:t xml:space="preserve">quyền </w:t>
      </w:r>
      <w:r>
        <w:t xml:space="preserve">vua </w:t>
      </w:r>
      <w:r>
        <w:t xml:space="preserve">trông </w:t>
      </w:r>
      <w:r>
        <w:t xml:space="preserve">coi </w:t>
      </w:r>
      <w:r>
        <w:t xml:space="preserve">cả </w:t>
      </w:r>
      <w:r>
        <w:t xml:space="preserve">việc </w:t>
      </w:r>
      <w:r>
        <w:t xml:space="preserve">binh </w:t>
      </w:r>
      <w:r>
        <w:t xml:space="preserve">và </w:t>
      </w:r>
      <w:r>
        <w:t xml:space="preserve">việc </w:t>
      </w:r>
      <w:r>
        <w:t xml:space="preserve">dân </w:t>
      </w:r>
      <w:r>
        <w:t xml:space="preserve">ở </w:t>
      </w:r>
      <w:r>
        <w:t xml:space="preserve">một </w:t>
      </w:r>
      <w:r>
        <w:t xml:space="preserve">vùng.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lược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Như </w:t>
      </w:r>
      <w:r>
        <w:rPr>
          <w:i/>
        </w:rPr>
        <w:t xml:space="preserve">kinh </w:t>
      </w:r>
      <w:r>
        <w:t xml:space="preserve">lược.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kinh </w:t>
      </w:r>
      <w:r>
        <w:rPr>
          <w:i/>
        </w:rPr>
        <w:t xml:space="preserve">lí.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ngạc </w:t>
      </w:r>
      <w:r>
        <w:rPr>
          <w:i/>
        </w:rPr>
        <w:t xml:space="preserve">động từ </w:t>
      </w:r>
      <w:r>
        <w:t xml:space="preserve">Hết </w:t>
      </w:r>
      <w:r>
        <w:t xml:space="preserve">sức </w:t>
      </w:r>
      <w:r>
        <w:t xml:space="preserve">ngạc </w:t>
      </w:r>
      <w:r>
        <w:t xml:space="preserve">nhiên </w:t>
      </w:r>
      <w:r>
        <w:t xml:space="preserve">trước </w:t>
      </w:r>
      <w:r>
        <w:t xml:space="preserve">điều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ngờ. </w:t>
      </w:r>
      <w:r>
        <w:rPr>
          <w:i/>
        </w:rPr>
        <w:t xml:space="preserve">Trí </w:t>
      </w:r>
      <w:r>
        <w:t xml:space="preserve">thông </w:t>
      </w:r>
      <w:r>
        <w:rPr>
          <w:i/>
        </w:rPr>
        <w:t xml:space="preserve">minh </w:t>
      </w:r>
      <w:r>
        <w:rPr>
          <w:i/>
        </w:rPr>
        <w:t xml:space="preserve">của </w:t>
      </w:r>
      <w:r>
        <w:rPr>
          <w:i/>
        </w:rPr>
        <w:t xml:space="preserve">em </w:t>
      </w:r>
      <w:r>
        <w:t xml:space="preserve">bé </w:t>
      </w:r>
      <w:r>
        <w:rPr>
          <w:i/>
        </w:rPr>
        <w:t xml:space="preserve">làm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kinh </w:t>
      </w:r>
      <w:r>
        <w:t xml:space="preserve">ngạc.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Nghĩa </w:t>
      </w:r>
      <w:r>
        <w:t xml:space="preserve">các </w:t>
      </w:r>
      <w:r>
        <w:t xml:space="preserve">lời </w:t>
      </w:r>
      <w:r>
        <w:t xml:space="preserve">trong </w:t>
      </w:r>
      <w:r>
        <w:t xml:space="preserve">các </w:t>
      </w:r>
      <w:r>
        <w:t xml:space="preserve">sách </w:t>
      </w:r>
      <w:r>
        <w:t xml:space="preserve">kinh </w:t>
      </w:r>
      <w:r>
        <w:t xml:space="preserve">thời </w:t>
      </w:r>
      <w:r>
        <w:t xml:space="preserve">cổ </w:t>
      </w:r>
      <w:r>
        <w:t xml:space="preserve">Trung </w:t>
      </w:r>
      <w:r>
        <w:t xml:space="preserve">Quốc. </w:t>
      </w:r>
      <w:r>
        <w:rPr>
          <w:b/>
        </w:rPr>
        <w:t xml:space="preserve">2 </w:t>
      </w:r>
      <w:r>
        <w:t xml:space="preserve">Thể </w:t>
      </w:r>
      <w:r>
        <w:t xml:space="preserve">văn </w:t>
      </w:r>
      <w:r>
        <w:t xml:space="preserve">khoa </w:t>
      </w:r>
      <w:r>
        <w:t xml:space="preserve">cử </w:t>
      </w:r>
      <w:r>
        <w:t xml:space="preserve">xưa, </w:t>
      </w:r>
      <w:r>
        <w:t xml:space="preserve">người </w:t>
      </w:r>
      <w:r>
        <w:t xml:space="preserve">thi </w:t>
      </w:r>
      <w:r>
        <w:t xml:space="preserve">phải </w:t>
      </w:r>
      <w:r>
        <w:t xml:space="preserve">luận </w:t>
      </w:r>
      <w:r>
        <w:t xml:space="preserve">về </w:t>
      </w:r>
      <w:r>
        <w:t xml:space="preserve">một </w:t>
      </w:r>
      <w:r>
        <w:t xml:space="preserve">đầu </w:t>
      </w:r>
      <w:r>
        <w:t xml:space="preserve">đề </w:t>
      </w:r>
      <w:r>
        <w:t xml:space="preserve">lấy </w:t>
      </w:r>
      <w:r>
        <w:t xml:space="preserve">trong </w:t>
      </w:r>
      <w:r>
        <w:t xml:space="preserve">các </w:t>
      </w:r>
      <w:r>
        <w:t xml:space="preserve">sách </w:t>
      </w:r>
      <w:r>
        <w:t xml:space="preserve">kinh </w:t>
      </w:r>
      <w:r>
        <w:t xml:space="preserve">thời </w:t>
      </w:r>
      <w:r>
        <w:t xml:space="preserve">cổ </w:t>
      </w:r>
      <w:r>
        <w:t xml:space="preserve">Trung </w:t>
      </w:r>
      <w:r>
        <w:t xml:space="preserve">Quốc. </w:t>
      </w:r>
      <w:r>
        <w:t xml:space="preserve">Văn </w:t>
      </w:r>
      <w:r>
        <w:rPr>
          <w:i/>
        </w:rPr>
        <w:t xml:space="preserve">chương </w:t>
      </w:r>
      <w:r>
        <w:rPr>
          <w:i/>
        </w:rPr>
        <w:t xml:space="preserve">kinh </w:t>
      </w:r>
      <w:r>
        <w:t xml:space="preserve">nghĩa.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nghiệm </w:t>
      </w:r>
      <w:r>
        <w:rPr>
          <w:i/>
        </w:rPr>
        <w:t xml:space="preserve">danh từ </w:t>
      </w:r>
      <w:r>
        <w:t xml:space="preserve">Điều </w:t>
      </w:r>
      <w:r>
        <w:t xml:space="preserve">hiểu </w:t>
      </w:r>
      <w:r>
        <w:t xml:space="preserve">biết </w:t>
      </w:r>
      <w:r>
        <w:t xml:space="preserve">có </w:t>
      </w:r>
      <w:r>
        <w:t xml:space="preserve">được </w:t>
      </w:r>
      <w:r>
        <w:t xml:space="preserve">do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thực </w:t>
      </w:r>
      <w:r>
        <w:t xml:space="preserve">tế, </w:t>
      </w:r>
      <w:r>
        <w:t xml:space="preserve">do </w:t>
      </w:r>
      <w:r>
        <w:t xml:space="preserve">từng </w:t>
      </w:r>
      <w:r>
        <w:t xml:space="preserve">trải. </w:t>
      </w:r>
      <w:r>
        <w:rPr>
          <w:i/>
        </w:rPr>
        <w:t xml:space="preserve">Giàu </w:t>
      </w:r>
      <w:r>
        <w:rPr>
          <w:i/>
        </w:rPr>
        <w:t xml:space="preserve">kinh </w:t>
      </w:r>
      <w:r>
        <w:t xml:space="preserve">nghiệm. </w:t>
      </w:r>
      <w:r>
        <w:t xml:space="preserve">Rút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t xml:space="preserve">Những </w:t>
      </w:r>
      <w:r>
        <w:rPr>
          <w:i/>
        </w:rPr>
        <w:t xml:space="preserve">bài </w:t>
      </w:r>
      <w:r>
        <w:rPr>
          <w:i/>
        </w:rPr>
        <w:t xml:space="preserve">học </w:t>
      </w:r>
      <w:r>
        <w:t xml:space="preserve">kinh </w:t>
      </w:r>
      <w:r>
        <w:t xml:space="preserve">nghiệm.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ra </w:t>
      </w:r>
      <w:r>
        <w:t xml:space="preserve">máu </w:t>
      </w:r>
      <w:r>
        <w:t xml:space="preserve">có </w:t>
      </w:r>
      <w:r>
        <w:t xml:space="preserve">chu </w:t>
      </w:r>
      <w:r>
        <w:t xml:space="preserve">kì, </w:t>
      </w:r>
      <w:r>
        <w:t xml:space="preserve">khoảng </w:t>
      </w:r>
      <w:r>
        <w:t xml:space="preserve">mỗi </w:t>
      </w:r>
      <w:r>
        <w:t xml:space="preserve">tháng </w:t>
      </w:r>
      <w:r>
        <w:t xml:space="preserve">một </w:t>
      </w:r>
      <w:r>
        <w:t xml:space="preserve">lần, </w:t>
      </w:r>
      <w:r>
        <w:t xml:space="preserve">từ </w:t>
      </w:r>
      <w:r>
        <w:t xml:space="preserve">dạ </w:t>
      </w:r>
      <w:r>
        <w:t xml:space="preserve">con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đang </w:t>
      </w:r>
      <w:r>
        <w:t xml:space="preserve">ở </w:t>
      </w:r>
      <w:r>
        <w:t xml:space="preserve">tuổi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đẻ. </w:t>
      </w:r>
      <w:r>
        <w:rPr>
          <w:i/>
        </w:rPr>
        <w:t xml:space="preserve">Có </w:t>
      </w:r>
      <w:r>
        <w:t xml:space="preserve">kinh </w:t>
      </w:r>
      <w:r>
        <w:t xml:space="preserve">nguyệt. </w:t>
      </w:r>
      <w:r>
        <w:t xml:space="preserve">Kinh </w:t>
      </w:r>
      <w:r>
        <w:t xml:space="preserve">nguyệt </w:t>
      </w:r>
      <w:r>
        <w:t xml:space="preserve">không </w:t>
      </w:r>
      <w:r>
        <w:t xml:space="preserve">kinh </w:t>
      </w:r>
      <w:r>
        <w:t xml:space="preserve">niên </w:t>
      </w:r>
      <w:r>
        <w:t xml:space="preserve">tính từ </w:t>
      </w:r>
      <w:r>
        <w:t xml:space="preserve">(Bệnh </w:t>
      </w:r>
      <w:r>
        <w:t xml:space="preserve">hoặc </w:t>
      </w:r>
      <w:r>
        <w:t xml:space="preserve">tình </w:t>
      </w:r>
      <w:r>
        <w:t xml:space="preserve">trạng </w:t>
      </w:r>
      <w:r>
        <w:t xml:space="preserve">xấu) </w:t>
      </w:r>
      <w:r>
        <w:t xml:space="preserve">kéo </w:t>
      </w:r>
      <w:r>
        <w:t xml:space="preserve">dài </w:t>
      </w:r>
      <w:r>
        <w:t xml:space="preserve">nhiều </w:t>
      </w:r>
      <w:r>
        <w:t xml:space="preserve">năm. </w:t>
      </w:r>
      <w:r>
        <w:t xml:space="preserve">Sốt </w:t>
      </w:r>
      <w:r>
        <w:rPr>
          <w:i/>
        </w:rPr>
        <w:t xml:space="preserve">rét </w:t>
      </w:r>
      <w:r>
        <w:rPr>
          <w:i/>
        </w:rPr>
        <w:t xml:space="preserve">kinh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Khoắn </w:t>
      </w:r>
      <w:r>
        <w:t xml:space="preserve">ngân </w:t>
      </w:r>
      <w:r>
        <w:t xml:space="preserve">sách </w:t>
      </w:r>
      <w:r>
        <w:t xml:space="preserve">mà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cấp </w:t>
      </w:r>
      <w:r>
        <w:t xml:space="preserve">cho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trực </w:t>
      </w:r>
      <w:r>
        <w:t xml:space="preserve">thuộc </w:t>
      </w:r>
      <w:r>
        <w:t xml:space="preserve">để </w:t>
      </w:r>
      <w:r>
        <w:t xml:space="preserve">chỉ </w:t>
      </w:r>
      <w:r>
        <w:t xml:space="preserve">vào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hoá, </w:t>
      </w:r>
      <w:r>
        <w:t xml:space="preserve">giáo </w:t>
      </w:r>
      <w:r>
        <w:t xml:space="preserve">dục, </w:t>
      </w:r>
      <w:r>
        <w:t xml:space="preserve">y </w:t>
      </w:r>
      <w:r>
        <w:t xml:space="preserve">tế, </w:t>
      </w:r>
      <w:r>
        <w:t xml:space="preserve">v.v. </w:t>
      </w:r>
      <w:r>
        <w:t xml:space="preserve">Kinh </w:t>
      </w:r>
      <w:r>
        <w:t xml:space="preserve">phí </w:t>
      </w:r>
      <w:r>
        <w:rPr>
          <w:i/>
        </w:rPr>
        <w:t xml:space="preserve">bảo </w:t>
      </w:r>
      <w:r>
        <w:rPr>
          <w:i/>
        </w:rPr>
        <w:t xml:space="preserve">hiểm </w:t>
      </w:r>
      <w:r>
        <w:t xml:space="preserve">xã </w:t>
      </w:r>
      <w:r>
        <w:t xml:space="preserve">hội. </w:t>
      </w:r>
      <w:r>
        <w:t xml:space="preserve">Kinh </w:t>
      </w:r>
      <w:r>
        <w:rPr>
          <w:i/>
        </w:rPr>
        <w:t xml:space="preserve">phí </w:t>
      </w:r>
      <w:r>
        <w:rPr>
          <w:i/>
        </w:rPr>
        <w:t xml:space="preserve">do </w:t>
      </w:r>
      <w:r>
        <w:t xml:space="preserve">nhà </w:t>
      </w:r>
      <w:r>
        <w:t xml:space="preserve">nước </w:t>
      </w:r>
      <w:r>
        <w:t xml:space="preserve">cấp.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Bệnh </w:t>
      </w:r>
      <w:r>
        <w:t xml:space="preserve">thần </w:t>
      </w:r>
      <w:r>
        <w:t xml:space="preserve">kinh </w:t>
      </w:r>
      <w:r>
        <w:t xml:space="preserve">của </w:t>
      </w:r>
      <w:r>
        <w:t xml:space="preserve">trẻ </w:t>
      </w:r>
      <w:r>
        <w:t xml:space="preserve">con; </w:t>
      </w:r>
      <w:r>
        <w:t xml:space="preserve">sài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qua </w:t>
      </w:r>
      <w:r>
        <w:rPr>
          <w:i/>
        </w:rPr>
        <w:t xml:space="preserve">động từ </w:t>
      </w:r>
      <w:r>
        <w:t xml:space="preserve">(vch;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Trải </w:t>
      </w:r>
      <w:r>
        <w:t xml:space="preserve">qua. </w:t>
      </w:r>
      <w:r>
        <w:t xml:space="preserve">Kinh </w:t>
      </w:r>
      <w:r>
        <w:rPr>
          <w:i/>
        </w:rPr>
        <w:t xml:space="preserve">qua </w:t>
      </w:r>
      <w:r>
        <w:t xml:space="preserve">nhiều </w:t>
      </w:r>
      <w:r>
        <w:rPr>
          <w:i/>
        </w:rPr>
        <w:t xml:space="preserve">thử </w:t>
      </w:r>
      <w:r>
        <w:t xml:space="preserve">thách.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(cũ). </w:t>
      </w:r>
      <w:r>
        <w:t xml:space="preserve">Có </w:t>
      </w:r>
      <w:r>
        <w:t xml:space="preserve">khi </w:t>
      </w:r>
      <w:r>
        <w:t xml:space="preserve">thường </w:t>
      </w:r>
      <w:r>
        <w:t xml:space="preserve">(kinh), </w:t>
      </w:r>
      <w:r>
        <w:t xml:space="preserve">có </w:t>
      </w:r>
      <w:r>
        <w:t xml:space="preserve">khi </w:t>
      </w:r>
      <w:r>
        <w:t xml:space="preserve">biến </w:t>
      </w:r>
      <w:r>
        <w:t xml:space="preserve">(quyền);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khả </w:t>
      </w:r>
      <w:r>
        <w:t xml:space="preserve">năng </w:t>
      </w:r>
      <w:r>
        <w:t xml:space="preserve">biết </w:t>
      </w:r>
      <w:r>
        <w:t xml:space="preserve">tuỳ </w:t>
      </w:r>
      <w:r>
        <w:t xml:space="preserve">hoàn </w:t>
      </w:r>
      <w:r>
        <w:t xml:space="preserve">cảnh </w:t>
      </w:r>
      <w:r>
        <w:t xml:space="preserve">mà </w:t>
      </w:r>
      <w:r>
        <w:t xml:space="preserve">xử </w:t>
      </w:r>
      <w:r>
        <w:t xml:space="preserve">sự, </w:t>
      </w:r>
      <w:r>
        <w:t xml:space="preserve">không </w:t>
      </w:r>
      <w:r>
        <w:t xml:space="preserve">cố </w:t>
      </w:r>
      <w:r>
        <w:t xml:space="preserve">chấp, </w:t>
      </w:r>
      <w:r>
        <w:t xml:space="preserve">câu </w:t>
      </w:r>
      <w:r>
        <w:t xml:space="preserve">nệ.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Sợ </w:t>
      </w:r>
      <w:r>
        <w:t xml:space="preserve">hãi </w:t>
      </w:r>
      <w:r>
        <w:t xml:space="preserve">đến </w:t>
      </w:r>
      <w:r>
        <w:t xml:space="preserve">mức </w:t>
      </w:r>
      <w:r>
        <w:t xml:space="preserve">chỉ </w:t>
      </w:r>
      <w:r>
        <w:t xml:space="preserve">muốn </w:t>
      </w:r>
      <w:r>
        <w:t xml:space="preserve">lánh </w:t>
      </w:r>
      <w:r>
        <w:t xml:space="preserve">xa </w:t>
      </w:r>
      <w:r>
        <w:t xml:space="preserve">đi. </w:t>
      </w:r>
      <w:r>
        <w:t xml:space="preserve">Kinh </w:t>
      </w:r>
      <w:r>
        <w:rPr>
          <w:i/>
        </w:rPr>
        <w:t xml:space="preserve">sợ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lại </w:t>
      </w:r>
      <w:r>
        <w:t xml:space="preserve">gần.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Các </w:t>
      </w:r>
      <w:r>
        <w:t xml:space="preserve">sách </w:t>
      </w:r>
      <w:r>
        <w:t xml:space="preserve">kinh, </w:t>
      </w:r>
      <w:r>
        <w:t xml:space="preserve">sử, </w:t>
      </w:r>
      <w:r>
        <w:t xml:space="preserve">v.v. </w:t>
      </w:r>
      <w:r>
        <w:t xml:space="preserve">thời </w:t>
      </w:r>
      <w:r>
        <w:t xml:space="preserve">cổ </w:t>
      </w:r>
      <w:r>
        <w:t xml:space="preserve">Trung </w:t>
      </w:r>
      <w:r>
        <w:t xml:space="preserve">Quốc </w:t>
      </w:r>
      <w:r>
        <w:t xml:space="preserve">mà </w:t>
      </w:r>
      <w:r>
        <w:t xml:space="preserve">người </w:t>
      </w:r>
      <w:r>
        <w:t xml:space="preserve">đi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phải </w:t>
      </w:r>
      <w:r>
        <w:t xml:space="preserve">học </w:t>
      </w:r>
      <w:r>
        <w:t xml:space="preserve">thuộc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Dùi </w:t>
      </w:r>
      <w:r>
        <w:t xml:space="preserve">mài </w:t>
      </w:r>
      <w:r>
        <w:rPr>
          <w:i/>
        </w:rPr>
        <w:t xml:space="preserve">kinh </w:t>
      </w:r>
      <w:r>
        <w:t xml:space="preserve">sử. </w:t>
      </w:r>
      <w:r>
        <w:rPr>
          <w:i/>
        </w:rPr>
        <w:t xml:space="preserve">Làu </w:t>
      </w:r>
      <w:r>
        <w:t xml:space="preserve">thông </w:t>
      </w:r>
      <w:r>
        <w:rPr>
          <w:i/>
        </w:rPr>
        <w:t xml:space="preserve">kinh </w:t>
      </w:r>
      <w:r>
        <w:t xml:space="preserve">sử.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(ít dùng). </w:t>
      </w:r>
      <w:r>
        <w:t xml:space="preserve">Kinh </w:t>
      </w:r>
      <w:r>
        <w:t xml:space="preserve">tế </w:t>
      </w:r>
      <w:r>
        <w:t xml:space="preserve">và </w:t>
      </w:r>
      <w:r>
        <w:t xml:space="preserve">tài </w:t>
      </w:r>
      <w:r>
        <w:t xml:space="preserve">chính </w:t>
      </w:r>
      <w:r>
        <w:t xml:space="preserve">(nói </w:t>
      </w:r>
      <w:r>
        <w:t xml:space="preserve">tắt). </w:t>
      </w:r>
      <w:r>
        <w:rPr>
          <w:i/>
        </w:rPr>
        <w:t xml:space="preserve">Cán </w:t>
      </w:r>
      <w:r>
        <w:t xml:space="preserve">bộ </w:t>
      </w:r>
      <w:r>
        <w:rPr>
          <w:i/>
        </w:rPr>
        <w:t xml:space="preserve">kinh </w:t>
      </w:r>
      <w:r>
        <w:t xml:space="preserve">tài.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 </w:t>
      </w:r>
      <w:r>
        <w:t xml:space="preserve">của </w:t>
      </w:r>
      <w:r>
        <w:t xml:space="preserve">một </w:t>
      </w:r>
      <w:r>
        <w:t xml:space="preserve">hình </w:t>
      </w:r>
      <w:r>
        <w:t xml:space="preserve">thái </w:t>
      </w:r>
      <w:r>
        <w:t xml:space="preserve">xã </w:t>
      </w:r>
      <w:r>
        <w:t xml:space="preserve">hội </w:t>
      </w:r>
      <w:r>
        <w:t xml:space="preserve">- </w:t>
      </w:r>
      <w:r>
        <w:t xml:space="preserve">kinh </w:t>
      </w:r>
      <w:r>
        <w:t xml:space="preserve">tế </w:t>
      </w:r>
      <w:r>
        <w:t xml:space="preserve">nhất </w:t>
      </w:r>
      <w:r>
        <w:t xml:space="preserve">định. </w:t>
      </w:r>
      <w:r>
        <w:t xml:space="preserve">Kinh </w:t>
      </w:r>
      <w:r>
        <w:t xml:space="preserve">tế </w:t>
      </w:r>
      <w:r>
        <w:t xml:space="preserve">phong </w:t>
      </w:r>
      <w:r>
        <w:rPr>
          <w:i/>
        </w:rPr>
        <w:t xml:space="preserve">kiến.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t xml:space="preserve">chủ </w:t>
      </w:r>
      <w:r>
        <w:rPr>
          <w:i/>
        </w:rPr>
        <w:t xml:space="preserve">nghĩa.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nhằm </w:t>
      </w:r>
      <w:r>
        <w:t xml:space="preserve">thoả </w:t>
      </w:r>
      <w:r>
        <w:t xml:space="preserve">mãn </w:t>
      </w:r>
      <w:r>
        <w:t xml:space="preserve">nhu </w:t>
      </w:r>
      <w:r>
        <w:t xml:space="preserve">cầu </w:t>
      </w:r>
      <w:r>
        <w:t xml:space="preserve">vật </w:t>
      </w:r>
      <w:r>
        <w:t xml:space="preserve">chất.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Nền </w:t>
      </w:r>
      <w:r>
        <w:rPr>
          <w:i/>
        </w:rPr>
        <w:t xml:space="preserve">kinh </w:t>
      </w:r>
      <w:r>
        <w:t xml:space="preserve">tế </w:t>
      </w:r>
      <w:r>
        <w:t xml:space="preserve">quốc </w:t>
      </w:r>
      <w:r>
        <w:t xml:space="preserve">dân.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tới </w:t>
      </w:r>
      <w:r>
        <w:t xml:space="preserve">lợi </w:t>
      </w:r>
      <w:r>
        <w:t xml:space="preserve">ích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Sử </w:t>
      </w:r>
      <w:r>
        <w:t xml:space="preserve">dụng </w:t>
      </w:r>
      <w:r>
        <w:t xml:space="preserve">đòn </w:t>
      </w:r>
      <w:r>
        <w:t xml:space="preserve">bẩy </w:t>
      </w:r>
      <w:r>
        <w:t xml:space="preserve">kinh </w:t>
      </w:r>
      <w:r>
        <w:t xml:space="preserve">tế </w:t>
      </w:r>
      <w:r>
        <w:t xml:space="preserve">để </w:t>
      </w:r>
      <w:r>
        <w:t xml:space="preserve">phát </w:t>
      </w:r>
      <w:r>
        <w:t xml:space="preserve">triển </w:t>
      </w:r>
      <w:r>
        <w:t xml:space="preserve">sản </w:t>
      </w:r>
      <w:r>
        <w:t xml:space="preserve">xuất.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mang </w:t>
      </w:r>
      <w:r>
        <w:t xml:space="preserve">lại </w:t>
      </w:r>
      <w:r>
        <w:t xml:space="preserve">hiệu </w:t>
      </w:r>
      <w:r>
        <w:t xml:space="preserve">quả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so </w:t>
      </w:r>
      <w:r>
        <w:t xml:space="preserve">với </w:t>
      </w:r>
      <w:r>
        <w:t xml:space="preserve">sức </w:t>
      </w:r>
      <w:r>
        <w:t xml:space="preserve">người, </w:t>
      </w:r>
      <w:r>
        <w:t xml:space="preserve">sức </w:t>
      </w:r>
      <w:r>
        <w:t xml:space="preserve">của </w:t>
      </w:r>
      <w:r>
        <w:t xml:space="preserve">và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ít </w:t>
      </w:r>
      <w:r>
        <w:t xml:space="preserve">bỏ </w:t>
      </w:r>
      <w:r>
        <w:t xml:space="preserve">ra.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kinh </w:t>
      </w:r>
      <w:r>
        <w:t xml:space="preserve">tế.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kinh </w:t>
      </w:r>
      <w:r>
        <w:t xml:space="preserve">tế </w:t>
      </w:r>
      <w:r>
        <w:t xml:space="preserve">học. </w:t>
      </w:r>
      <w:r>
        <w:t xml:space="preserve">kinh </w:t>
      </w:r>
      <w:r>
        <w:t xml:space="preserve">tế </w:t>
      </w:r>
      <w:r>
        <w:t xml:space="preserve">học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xuất, </w:t>
      </w:r>
      <w:r>
        <w:t xml:space="preserve">về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chỉ </w:t>
      </w:r>
      <w:r>
        <w:t xml:space="preserve">phối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phân </w:t>
      </w:r>
      <w:r>
        <w:t xml:space="preserve">phối </w:t>
      </w:r>
      <w:r>
        <w:t xml:space="preserve">và </w:t>
      </w:r>
      <w:r>
        <w:t xml:space="preserve">trao </w:t>
      </w:r>
      <w:r>
        <w:t xml:space="preserve">đổi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con </w:t>
      </w:r>
      <w:r>
        <w:t xml:space="preserve">người </w:t>
      </w:r>
      <w:r>
        <w:t xml:space="preserve">Ở </w:t>
      </w:r>
      <w:r>
        <w:t xml:space="preserve">các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lịch </w:t>
      </w:r>
      <w:r>
        <w:t xml:space="preserve">sử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'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học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(id.).x </w:t>
      </w:r>
      <w:r>
        <w:rPr>
          <w:i/>
        </w:rPr>
        <w:t xml:space="preserve">kinh </w:t>
      </w:r>
      <w:r>
        <w:t xml:space="preserve">tế </w:t>
      </w:r>
      <w:r>
        <w:t xml:space="preserve">học. </w:t>
      </w:r>
      <w:r>
        <w:t xml:space="preserve">kinh </w:t>
      </w:r>
      <w:r>
        <w:t xml:space="preserve">tế </w:t>
      </w:r>
      <w:r>
        <w:t xml:space="preserve">phụ </w:t>
      </w:r>
      <w:r>
        <w:t xml:space="preserve">gia </w:t>
      </w:r>
      <w:r>
        <w:t xml:space="preserve">đình </w:t>
      </w:r>
      <w:r>
        <w:t xml:space="preserve">danh từ </w:t>
      </w:r>
      <w:r>
        <w:t xml:space="preserve">Những </w:t>
      </w:r>
      <w:r>
        <w:t xml:space="preserve">việc </w:t>
      </w:r>
      <w:r>
        <w:t xml:space="preserve">làm </w:t>
      </w:r>
      <w:r>
        <w:t xml:space="preserve">sử </w:t>
      </w:r>
      <w:r>
        <w:t xml:space="preserve">dụng </w:t>
      </w:r>
      <w:r>
        <w:t xml:space="preserve">lao </w:t>
      </w:r>
      <w:r>
        <w:t xml:space="preserve">động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ngoài </w:t>
      </w:r>
      <w:r>
        <w:t xml:space="preserve">nghề </w:t>
      </w:r>
      <w:r>
        <w:t xml:space="preserve">nghiệp </w:t>
      </w:r>
      <w:r>
        <w:t xml:space="preserve">chính, </w:t>
      </w:r>
      <w:r>
        <w:t xml:space="preserve">để </w:t>
      </w:r>
      <w:r>
        <w:t xml:space="preserve">tăng </w:t>
      </w:r>
      <w:r>
        <w:t xml:space="preserve">thêm </w:t>
      </w:r>
      <w:r>
        <w:t xml:space="preserve">thu </w:t>
      </w:r>
      <w:r>
        <w:t xml:space="preserve">nhập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Phát </w:t>
      </w:r>
      <w:r>
        <w:t xml:space="preserve">triển </w:t>
      </w:r>
      <w:r>
        <w:rPr>
          <w:i/>
        </w:rPr>
        <w:t xml:space="preserve">kinh </w:t>
      </w:r>
      <w:r>
        <w:t xml:space="preserve">tế </w:t>
      </w:r>
      <w:r>
        <w:t xml:space="preserve">phụ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trong </w:t>
      </w:r>
      <w:r>
        <w:t xml:space="preserve">nông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thị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Kinh </w:t>
      </w:r>
      <w:r>
        <w:t xml:space="preserve">tế </w:t>
      </w:r>
      <w:r>
        <w:t xml:space="preserve">hàng </w:t>
      </w:r>
      <w:r>
        <w:t xml:space="preserve">hoá </w:t>
      </w:r>
      <w:r>
        <w:t xml:space="preserve">trong </w:t>
      </w:r>
      <w:r>
        <w:t xml:space="preserve">đó </w:t>
      </w:r>
      <w:r>
        <w:t xml:space="preserve">sản </w:t>
      </w:r>
      <w:r>
        <w:t xml:space="preserve">xuất </w:t>
      </w:r>
      <w:r>
        <w:t xml:space="preserve">chỉ </w:t>
      </w:r>
      <w:r>
        <w:t xml:space="preserve">hoàn </w:t>
      </w:r>
      <w:r>
        <w:t xml:space="preserve">toàn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thị </w:t>
      </w:r>
      <w:r>
        <w:t xml:space="preserve">trường. </w:t>
      </w:r>
      <w:r>
        <w:br w:type="page"/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danh từ </w:t>
      </w:r>
      <w:r>
        <w:t xml:space="preserve">Loại </w:t>
      </w:r>
      <w:r>
        <w:t xml:space="preserve">hình </w:t>
      </w:r>
      <w:r>
        <w:t xml:space="preserve">kinh </w:t>
      </w:r>
      <w:r>
        <w:t xml:space="preserve">tế </w:t>
      </w:r>
      <w:r>
        <w:t xml:space="preserve">chủ </w:t>
      </w:r>
      <w:r>
        <w:t xml:space="preserve">yếu </w:t>
      </w:r>
      <w:r>
        <w:t xml:space="preserve">dựa </w:t>
      </w:r>
      <w:r>
        <w:t xml:space="preserve">vào </w:t>
      </w:r>
      <w:r>
        <w:t xml:space="preserve">khai </w:t>
      </w:r>
      <w:r>
        <w:t xml:space="preserve">thác </w:t>
      </w:r>
      <w:r>
        <w:t xml:space="preserve">tự </w:t>
      </w:r>
      <w:r>
        <w:t xml:space="preserve">nhiên </w:t>
      </w:r>
      <w:r>
        <w:t xml:space="preserve">để </w:t>
      </w:r>
      <w:r>
        <w:t xml:space="preserve">đảm </w:t>
      </w:r>
      <w:r>
        <w:t xml:space="preserve">bảo </w:t>
      </w:r>
      <w:r>
        <w:t xml:space="preserve">đời </w:t>
      </w:r>
      <w:r>
        <w:t xml:space="preserve">sống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không </w:t>
      </w:r>
      <w:r>
        <w:t xml:space="preserve">có </w:t>
      </w:r>
      <w:r>
        <w:t xml:space="preserve">sản </w:t>
      </w:r>
      <w:r>
        <w:t xml:space="preserve">phẩm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Thành </w:t>
      </w:r>
      <w:r>
        <w:t xml:space="preserve">xây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kinh </w:t>
      </w:r>
      <w:r>
        <w:t xml:space="preserve">đô </w:t>
      </w:r>
      <w:r>
        <w:t xml:space="preserve">thời </w:t>
      </w:r>
      <w:r>
        <w:t xml:space="preserve">xưa. </w:t>
      </w:r>
      <w:r>
        <w:rPr>
          <w:b/>
        </w:rPr>
        <w:t xml:space="preserve">2 </w:t>
      </w:r>
      <w:r>
        <w:t xml:space="preserve">(văn chương).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Sách </w:t>
      </w:r>
      <w:r>
        <w:t xml:space="preserve">giáo </w:t>
      </w:r>
      <w:r>
        <w:t xml:space="preserve">lí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hoặc </w:t>
      </w:r>
      <w:r>
        <w:t xml:space="preserve">đạo </w:t>
      </w:r>
      <w:r>
        <w:t xml:space="preserve">Hồi.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thiên </w:t>
      </w:r>
      <w:r>
        <w:rPr>
          <w:b/>
        </w:rPr>
        <w:t xml:space="preserve">động </w:t>
      </w:r>
      <w:r>
        <w:rPr>
          <w:b/>
        </w:rPr>
        <w:t xml:space="preserve">địa </w:t>
      </w:r>
      <w:r>
        <w:rPr>
          <w:i/>
        </w:rPr>
        <w:t xml:space="preserve">tính từ </w:t>
      </w:r>
      <w:r>
        <w:t xml:space="preserve">(cũ). </w:t>
      </w:r>
      <w:r>
        <w:t xml:space="preserve">Long </w:t>
      </w:r>
      <w:r>
        <w:t xml:space="preserve">trời </w:t>
      </w:r>
      <w:r>
        <w:t xml:space="preserve">lở </w:t>
      </w:r>
      <w:r>
        <w:t xml:space="preserve">đất.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xem </w:t>
      </w:r>
      <w:r>
        <w:t xml:space="preserve">đại </w:t>
      </w:r>
      <w:r>
        <w:t xml:space="preserve">lí </w:t>
      </w:r>
      <w:r>
        <w:rPr>
          <w:i/>
        </w:rPr>
        <w:t xml:space="preserve">kinh </w:t>
      </w:r>
      <w:r>
        <w:rPr>
          <w:i/>
        </w:rPr>
        <w:t xml:space="preserve">tiêu.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tởm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Kinh </w:t>
      </w:r>
      <w:r>
        <w:t xml:space="preserve">hãi </w:t>
      </w:r>
      <w:r>
        <w:t xml:space="preserve">và </w:t>
      </w:r>
      <w:r>
        <w:t xml:space="preserve">ghê </w:t>
      </w:r>
      <w:r>
        <w:t xml:space="preserve">tởm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trập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5, </w:t>
      </w:r>
      <w:r>
        <w:rPr>
          <w:b/>
        </w:rPr>
        <w:t xml:space="preserve">6 </w:t>
      </w:r>
      <w:r>
        <w:t xml:space="preserve">hoặc </w:t>
      </w:r>
      <w:r>
        <w:rPr>
          <w:b/>
        </w:rPr>
        <w:t xml:space="preserve">7 </w:t>
      </w:r>
      <w:r>
        <w:t xml:space="preserve">tháng </w:t>
      </w:r>
      <w:r>
        <w:t xml:space="preserve">ba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Những </w:t>
      </w:r>
      <w:r>
        <w:t xml:space="preserve">sách </w:t>
      </w:r>
      <w:r>
        <w:t xml:space="preserve">do </w:t>
      </w:r>
      <w:r>
        <w:t xml:space="preserve">các </w:t>
      </w:r>
      <w:r>
        <w:t xml:space="preserve">nhà </w:t>
      </w:r>
      <w:r>
        <w:t xml:space="preserve">triết </w:t>
      </w:r>
      <w:r>
        <w:t xml:space="preserve">học </w:t>
      </w:r>
      <w:r>
        <w:t xml:space="preserve">của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cổ </w:t>
      </w:r>
      <w:r>
        <w:t xml:space="preserve">viết,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tròn </w:t>
      </w:r>
      <w:r>
        <w:t xml:space="preserve">tưởng </w:t>
      </w:r>
      <w:r>
        <w:t xml:space="preserve">tượng </w:t>
      </w:r>
      <w:r>
        <w:t xml:space="preserve">đi </w:t>
      </w:r>
      <w:r>
        <w:t xml:space="preserve">qua </w:t>
      </w:r>
      <w:r>
        <w:t xml:space="preserve">hai </w:t>
      </w:r>
      <w:r>
        <w:t xml:space="preserve">cực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các </w:t>
      </w:r>
      <w:r>
        <w:t xml:space="preserve">điểm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kinh </w:t>
      </w:r>
      <w:r>
        <w:t xml:space="preserve">độ.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tuyến </w:t>
      </w:r>
      <w:r>
        <w:rPr>
          <w:b/>
        </w:rPr>
        <w:t xml:space="preserve">gốc </w:t>
      </w:r>
      <w:r>
        <w:rPr>
          <w:i/>
        </w:rPr>
        <w:t xml:space="preserve">danh từ </w:t>
      </w:r>
      <w:r>
        <w:t xml:space="preserve">Kinh </w:t>
      </w:r>
      <w:r>
        <w:t xml:space="preserve">tuyến </w:t>
      </w:r>
      <w:r>
        <w:t xml:space="preserve">đi </w:t>
      </w:r>
      <w:r>
        <w:t xml:space="preserve">qua </w:t>
      </w:r>
      <w:r>
        <w:t xml:space="preserve">đài </w:t>
      </w:r>
      <w:r>
        <w:t xml:space="preserve">thiên </w:t>
      </w:r>
      <w:r>
        <w:t xml:space="preserve">văn </w:t>
      </w:r>
      <w:r>
        <w:t xml:space="preserve">Greenwich </w:t>
      </w:r>
      <w:r>
        <w:t xml:space="preserve">ở </w:t>
      </w:r>
      <w:r>
        <w:t xml:space="preserve">nước </w:t>
      </w:r>
      <w:r>
        <w:t xml:space="preserve">Anh.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viện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Nơi </w:t>
      </w:r>
      <w:r>
        <w:t xml:space="preserve">giảng </w:t>
      </w:r>
      <w:r>
        <w:t xml:space="preserve">kinh </w:t>
      </w:r>
      <w:r>
        <w:t xml:space="preserve">sách </w:t>
      </w:r>
      <w:r>
        <w:t xml:space="preserve">hời </w:t>
      </w:r>
      <w:r>
        <w:t xml:space="preserve">xưa. </w:t>
      </w:r>
      <w:r>
        <w:rPr>
          <w:b/>
        </w:rPr>
        <w:t xml:space="preserve">2 </w:t>
      </w:r>
      <w:r>
        <w:t xml:space="preserve">Tri </w:t>
      </w:r>
      <w:r>
        <w:t xml:space="preserve">thức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biện </w:t>
      </w:r>
      <w:r>
        <w:t xml:space="preserve">uận </w:t>
      </w:r>
      <w:r>
        <w:t xml:space="preserve">trừu </w:t>
      </w:r>
      <w:r>
        <w:t xml:space="preserve">tượng, </w:t>
      </w:r>
      <w:r>
        <w:t xml:space="preserve">tách </w:t>
      </w:r>
      <w:r>
        <w:t xml:space="preserve">rời </w:t>
      </w:r>
      <w:r>
        <w:t xml:space="preserve">thực </w:t>
      </w:r>
      <w:r>
        <w:t xml:space="preserve">tế </w:t>
      </w:r>
      <w:r>
        <w:t xml:space="preserve">(nói </w:t>
      </w:r>
      <w:r>
        <w:t xml:space="preserve">khái </w:t>
      </w:r>
      <w:r>
        <w:t xml:space="preserve">1u). </w:t>
      </w:r>
      <w:r>
        <w:t xml:space="preserve">lÍ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kinh </w:t>
      </w:r>
      <w:r>
        <w:rPr>
          <w:i/>
        </w:rPr>
        <w:t xml:space="preserve">ện,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biện </w:t>
      </w:r>
      <w:r>
        <w:t xml:space="preserve">luận </w:t>
      </w:r>
      <w:r>
        <w:t xml:space="preserve">trừu </w:t>
      </w:r>
      <w:r>
        <w:t xml:space="preserve">tượng, </w:t>
      </w:r>
      <w:r>
        <w:t xml:space="preserve">ách </w:t>
      </w:r>
      <w:r>
        <w:t xml:space="preserve">rời </w:t>
      </w:r>
      <w:r>
        <w:t xml:space="preserve">thực </w:t>
      </w:r>
      <w:r>
        <w:t xml:space="preserve">tế. </w:t>
      </w:r>
      <w:r>
        <w:rPr>
          <w:i/>
        </w:rPr>
        <w:t xml:space="preserve">Những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kinh </w:t>
      </w:r>
      <w:r>
        <w:rPr>
          <w:i/>
        </w:rPr>
        <w:t xml:space="preserve">uiện. </w:t>
      </w:r>
      <w:r>
        <w:br/>
      </w:r>
      <w:r>
        <w:rPr>
          <w:b/>
        </w:rPr>
        <w:t xml:space="preserve">ủnh </w:t>
      </w:r>
      <w:r>
        <w:rPr>
          <w:b/>
        </w:rPr>
        <w:t xml:space="preserve">xáng </w:t>
      </w:r>
      <w:r>
        <w:rPr>
          <w:i/>
        </w:rPr>
        <w:t xml:space="preserve">danh từ </w:t>
      </w:r>
      <w:r>
        <w:t xml:space="preserve">(phương ngữ). </w:t>
      </w:r>
      <w:r>
        <w:t xml:space="preserve">Kênh </w:t>
      </w:r>
      <w:r>
        <w:t xml:space="preserve">xáng. </w:t>
      </w:r>
      <w:r>
        <w:br/>
      </w:r>
      <w:r>
        <w:rPr>
          <w:b/>
        </w:rPr>
        <w:t xml:space="preserve">ủnh,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(văn chương). </w:t>
      </w:r>
      <w:r>
        <w:t xml:space="preserve">Cá </w:t>
      </w:r>
      <w:r>
        <w:t xml:space="preserve">voi. </w:t>
      </w:r>
      <w:r>
        <w:rPr>
          <w:b/>
        </w:rPr>
        <w:t xml:space="preserve">2 </w:t>
      </w:r>
      <w:r>
        <w:t xml:space="preserve">Chày </w:t>
      </w:r>
      <w:r>
        <w:t xml:space="preserve">kình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tình, </w:t>
      </w:r>
      <w:r>
        <w:rPr>
          <w:i/>
        </w:rPr>
        <w:t xml:space="preserve">động từ </w:t>
      </w:r>
      <w:r>
        <w:t xml:space="preserve">(ít dùng). </w:t>
      </w:r>
      <w:r>
        <w:t xml:space="preserve">Chống </w:t>
      </w:r>
      <w:r>
        <w:t xml:space="preserve">lại, </w:t>
      </w:r>
      <w:r>
        <w:t xml:space="preserve">đối </w:t>
      </w:r>
      <w:r>
        <w:t xml:space="preserve">địch.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hình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địch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Chống </w:t>
      </w:r>
      <w:r>
        <w:t xml:space="preserve">nhau </w:t>
      </w:r>
      <w:r>
        <w:t xml:space="preserve">quyết </w:t>
      </w:r>
      <w:r>
        <w:t xml:space="preserve">liệt, </w:t>
      </w:r>
      <w:r>
        <w:t xml:space="preserve">hông </w:t>
      </w:r>
      <w:r>
        <w:t xml:space="preserve">ai </w:t>
      </w:r>
      <w:r>
        <w:t xml:space="preserve">chịu </w:t>
      </w:r>
      <w:r>
        <w:t xml:space="preserve">ai. </w:t>
      </w:r>
      <w:r>
        <w:rPr>
          <w:i/>
        </w:rPr>
        <w:t xml:space="preserve">Hai </w:t>
      </w:r>
      <w:r>
        <w:rPr>
          <w:i/>
        </w:rPr>
        <w:t xml:space="preserve">phe </w:t>
      </w:r>
      <w:r>
        <w:rPr>
          <w:i/>
        </w:rPr>
        <w:t xml:space="preserve">kình </w:t>
      </w:r>
      <w:r>
        <w:rPr>
          <w:i/>
        </w:rPr>
        <w:t xml:space="preserve">địch </w:t>
      </w:r>
      <w:r>
        <w:rPr>
          <w:i/>
        </w:rPr>
        <w:t xml:space="preserve">nhau. </w:t>
      </w:r>
      <w:r>
        <w:t xml:space="preserve">Ú </w:t>
      </w:r>
      <w:r>
        <w:t xml:space="preserve">danh từ </w:t>
      </w:r>
      <w:r>
        <w:t xml:space="preserve">(ít dùng). </w:t>
      </w:r>
      <w:r>
        <w:t xml:space="preserve">Kẻ </w:t>
      </w:r>
      <w:r>
        <w:t xml:space="preserve">kình </w:t>
      </w:r>
      <w:r>
        <w:t xml:space="preserve">định, </w:t>
      </w:r>
      <w:r>
        <w:t xml:space="preserve">đối </w:t>
      </w:r>
      <w:r>
        <w:t xml:space="preserve">thủ </w:t>
      </w:r>
      <w:r>
        <w:t xml:space="preserve">mạnh. </w:t>
      </w:r>
      <w:r>
        <w:rPr>
          <w:i/>
        </w:rPr>
        <w:t xml:space="preserve">đột </w:t>
      </w:r>
      <w:r>
        <w:rPr>
          <w:i/>
        </w:rPr>
        <w:t xml:space="preserve">kình </w:t>
      </w:r>
      <w:r>
        <w:rPr>
          <w:i/>
        </w:rPr>
        <w:t xml:space="preserve">địch </w:t>
      </w:r>
      <w:r>
        <w:rPr>
          <w:i/>
        </w:rPr>
        <w:t xml:space="preserve">lợi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inh </w:t>
      </w:r>
      <w:r>
        <w:rPr>
          <w:b/>
        </w:rPr>
        <w:t xml:space="preserve">ngạc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Cá </w:t>
      </w:r>
      <w:r>
        <w:t xml:space="preserve">voi </w:t>
      </w:r>
      <w:r>
        <w:t xml:space="preserve">và </w:t>
      </w:r>
      <w:r>
        <w:t xml:space="preserve">cá </w:t>
      </w:r>
      <w:r>
        <w:t xml:space="preserve">sấu, </w:t>
      </w:r>
      <w:r>
        <w:t xml:space="preserve">ai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rất </w:t>
      </w:r>
      <w:r>
        <w:t xml:space="preserve">hung </w:t>
      </w:r>
      <w:r>
        <w:t xml:space="preserve">ữ,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giặc </w:t>
      </w:r>
      <w:r>
        <w:t xml:space="preserve">ngoại </w:t>
      </w:r>
      <w:r>
        <w:t xml:space="preserve">xâm </w:t>
      </w:r>
      <w:r>
        <w:t xml:space="preserve">hung </w:t>
      </w:r>
      <w:r>
        <w:t xml:space="preserve">ác. </w:t>
      </w:r>
      <w:r>
        <w:rPr>
          <w:i/>
        </w:rPr>
        <w:t xml:space="preserve">)ánh </w:t>
      </w:r>
      <w:r>
        <w:rPr>
          <w:i/>
        </w:rPr>
        <w:t xml:space="preserve">tan </w:t>
      </w:r>
      <w:r>
        <w:t xml:space="preserve">kình </w:t>
      </w:r>
      <w:r>
        <w:t xml:space="preserve">ngạc. </w:t>
      </w:r>
      <w:r>
        <w:br/>
      </w:r>
      <w:r>
        <w:rPr>
          <w:b/>
        </w:rPr>
        <w:t xml:space="preserve">kính,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Thuỷ </w:t>
      </w:r>
      <w:r>
        <w:t xml:space="preserve">tính </w:t>
      </w:r>
      <w:r>
        <w:t xml:space="preserve">hình </w:t>
      </w:r>
      <w:r>
        <w:t xml:space="preserve">tấm, </w:t>
      </w:r>
      <w:r>
        <w:t xml:space="preserve">dùng </w:t>
      </w:r>
      <w:r>
        <w:t xml:space="preserve">vào </w:t>
      </w:r>
      <w:r>
        <w:t xml:space="preserve">nhiều </w:t>
      </w:r>
      <w:r>
        <w:t xml:space="preserve">việc </w:t>
      </w:r>
      <w:r>
        <w:t xml:space="preserve">khác </w:t>
      </w:r>
      <w:r>
        <w:t xml:space="preserve">nhau, </w:t>
      </w:r>
      <w:r>
        <w:t xml:space="preserve">thường </w:t>
      </w:r>
      <w:r>
        <w:t xml:space="preserve">lắp </w:t>
      </w:r>
      <w:r>
        <w:t xml:space="preserve">vào </w:t>
      </w:r>
      <w:r>
        <w:t xml:space="preserve">cánh </w:t>
      </w:r>
      <w:r>
        <w:t xml:space="preserve">cửa </w:t>
      </w:r>
      <w:r>
        <w:t xml:space="preserve">hoặc </w:t>
      </w:r>
      <w:r>
        <w:t xml:space="preserve">các </w:t>
      </w:r>
      <w:r>
        <w:t xml:space="preserve">kết </w:t>
      </w:r>
      <w:r>
        <w:t xml:space="preserve">cấu </w:t>
      </w:r>
      <w:r>
        <w:t xml:space="preserve">bao </w:t>
      </w:r>
      <w:r>
        <w:t xml:space="preserve">che </w:t>
      </w:r>
      <w:r>
        <w:t xml:space="preserve">để </w:t>
      </w:r>
      <w:r>
        <w:t xml:space="preserve">lấy </w:t>
      </w:r>
      <w:r>
        <w:t xml:space="preserve">ánh </w:t>
      </w:r>
      <w:r>
        <w:t xml:space="preserve">sáng. </w:t>
      </w:r>
      <w:r>
        <w:t xml:space="preserve">Lắp </w:t>
      </w:r>
      <w:r>
        <w:t xml:space="preserve">cửa </w:t>
      </w:r>
      <w:r>
        <w:t xml:space="preserve">kính. </w:t>
      </w:r>
      <w:r>
        <w:rPr>
          <w:i/>
        </w:rPr>
        <w:t xml:space="preserve">Tử </w:t>
      </w:r>
      <w:r>
        <w:rPr>
          <w:i/>
        </w:rPr>
        <w:t xml:space="preserve">kính. </w:t>
      </w:r>
      <w:r>
        <w:t xml:space="preserve">Cây </w:t>
      </w:r>
      <w:r>
        <w:rPr>
          <w:i/>
        </w:rPr>
        <w:t xml:space="preserve">trồng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rPr>
          <w:i/>
        </w:rPr>
        <w:t xml:space="preserve">kính.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đeo </w:t>
      </w:r>
      <w:r>
        <w:t xml:space="preserve">bảo </w:t>
      </w:r>
      <w:r>
        <w:t xml:space="preserve">vệ </w:t>
      </w:r>
      <w:r>
        <w:t xml:space="preserve">mắt </w:t>
      </w:r>
      <w:r>
        <w:t xml:space="preserve">hoặc </w:t>
      </w:r>
      <w:r>
        <w:t xml:space="preserve">để </w:t>
      </w:r>
      <w:r>
        <w:t xml:space="preserve">nhìn </w:t>
      </w:r>
      <w:r>
        <w:t xml:space="preserve">được </w:t>
      </w:r>
      <w:r>
        <w:t xml:space="preserve">rõ </w:t>
      </w:r>
      <w:r>
        <w:t xml:space="preserve">hơn, </w:t>
      </w:r>
      <w:r>
        <w:t xml:space="preserve">gồm </w:t>
      </w:r>
      <w:r>
        <w:t xml:space="preserve">một </w:t>
      </w:r>
      <w:r>
        <w:t xml:space="preserve">khung </w:t>
      </w:r>
      <w:r>
        <w:t xml:space="preserve">gọng </w:t>
      </w:r>
      <w:r>
        <w:t xml:space="preserve">có </w:t>
      </w:r>
      <w:r>
        <w:t xml:space="preserve">lắp </w:t>
      </w:r>
      <w:r>
        <w:t xml:space="preserve">hai </w:t>
      </w:r>
      <w:r>
        <w:t xml:space="preserve">miếng </w:t>
      </w:r>
      <w:r>
        <w:t xml:space="preserve">kính </w:t>
      </w:r>
      <w:r>
        <w:t xml:space="preserve">nhỏ. </w:t>
      </w:r>
      <w:r>
        <w:rPr>
          <w:i/>
        </w:rPr>
        <w:t xml:space="preserve">Đeo </w:t>
      </w:r>
      <w:r>
        <w:rPr>
          <w:i/>
        </w:rPr>
        <w:t xml:space="preserve">kính </w:t>
      </w:r>
      <w:r>
        <w:rPr>
          <w:i/>
        </w:rPr>
        <w:t xml:space="preserve">bảo </w:t>
      </w:r>
      <w:r>
        <w:rPr>
          <w:i/>
        </w:rPr>
        <w:t xml:space="preserve">hộ </w:t>
      </w:r>
      <w: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Kính </w:t>
      </w:r>
      <w:r>
        <w:rPr>
          <w:i/>
        </w:rPr>
        <w:t xml:space="preserve">cận*. </w:t>
      </w:r>
      <w:r>
        <w:rPr>
          <w:b/>
        </w:rPr>
        <w:t xml:space="preserve">3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một </w:t>
      </w:r>
      <w:r>
        <w:t xml:space="preserve">thấu </w:t>
      </w:r>
      <w:r>
        <w:t xml:space="preserve">kính </w:t>
      </w:r>
      <w:r>
        <w:t xml:space="preserve">hoặc </w:t>
      </w:r>
      <w:r>
        <w:t xml:space="preserve">hệ </w:t>
      </w:r>
      <w:r>
        <w:t xml:space="preserve">thống </w:t>
      </w:r>
      <w:r>
        <w:t xml:space="preserve">thấu </w:t>
      </w:r>
      <w:r>
        <w:t xml:space="preserve">kính. </w:t>
      </w:r>
      <w:r>
        <w:rPr>
          <w:i/>
        </w:rPr>
        <w:t xml:space="preserve">Kính </w:t>
      </w:r>
      <w:r>
        <w:rPr>
          <w:i/>
        </w:rPr>
        <w:t xml:space="preserve">hiển </w:t>
      </w:r>
      <w:r>
        <w:rPr>
          <w:i/>
        </w:rPr>
        <w:t xml:space="preserve">ui*. </w:t>
      </w:r>
      <w:r>
        <w:t xml:space="preserve">Kính </w:t>
      </w:r>
      <w:r>
        <w:rPr>
          <w:i/>
        </w:rPr>
        <w:t xml:space="preserve">thiên </w:t>
      </w:r>
      <w:r>
        <w:rPr>
          <w:i/>
        </w:rPr>
        <w:t xml:space="preserve">păn*. </w:t>
      </w:r>
      <w:r>
        <w:rPr>
          <w:i/>
        </w:rPr>
        <w:t xml:space="preserve">ống </w:t>
      </w:r>
      <w:r>
        <w:rPr>
          <w:i/>
        </w:rPr>
        <w:t xml:space="preserve">kính </w:t>
      </w:r>
      <w:r>
        <w:t xml:space="preserve">máy </w:t>
      </w:r>
      <w:r>
        <w:rPr>
          <w:i/>
        </w:rPr>
        <w:t xml:space="preserve">chiếu. </w:t>
      </w:r>
      <w:r>
        <w:br/>
      </w:r>
      <w:r>
        <w:rPr>
          <w:b/>
        </w:rPr>
        <w:t xml:space="preserve">kính;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Tất </w:t>
      </w:r>
      <w:r>
        <w:t xml:space="preserve">coi </w:t>
      </w:r>
      <w:r>
        <w:t xml:space="preserve">trọng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trên. </w:t>
      </w:r>
      <w:r>
        <w:t xml:space="preserve">Kính </w:t>
      </w:r>
      <w:r>
        <w:rPr>
          <w:i/>
        </w:rPr>
        <w:t xml:space="preserve">già </w:t>
      </w:r>
      <w:r>
        <w:t xml:space="preserve">yêu </w:t>
      </w:r>
      <w:r>
        <w:rPr>
          <w:i/>
        </w:rPr>
        <w:t xml:space="preserve">trẻ. </w:t>
      </w:r>
      <w:r>
        <w:rPr>
          <w:i/>
        </w:rPr>
        <w:t xml:space="preserve">Thờ </w:t>
      </w:r>
      <w:r>
        <w:t xml:space="preserve">cha </w:t>
      </w:r>
      <w:r>
        <w:rPr>
          <w:i/>
        </w:rPr>
        <w:t xml:space="preserve">kính </w:t>
      </w:r>
      <w:r>
        <w:rPr>
          <w:i/>
        </w:rPr>
        <w:t xml:space="preserve">mẹ.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coi </w:t>
      </w:r>
      <w:r>
        <w:t xml:space="preserve">trọng, </w:t>
      </w:r>
      <w:r>
        <w:t xml:space="preserve">sự </w:t>
      </w:r>
      <w:r>
        <w:t xml:space="preserve">lễ </w:t>
      </w:r>
      <w:r>
        <w:t xml:space="preserve">độ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đọc, </w:t>
      </w:r>
      <w:r>
        <w:t xml:space="preserve">người </w:t>
      </w:r>
      <w:r>
        <w:t xml:space="preserve">nghe, </w:t>
      </w:r>
      <w:r>
        <w:t xml:space="preserve">nhiều </w:t>
      </w:r>
      <w:r>
        <w:t xml:space="preserve">khi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hình </w:t>
      </w:r>
      <w:r>
        <w:t xml:space="preserve">thức, </w:t>
      </w:r>
      <w:r>
        <w:rPr>
          <w:i/>
        </w:rPr>
        <w:t xml:space="preserve">xã </w:t>
      </w:r>
      <w:r>
        <w:t xml:space="preserve">giao. </w:t>
      </w:r>
      <w:r>
        <w:rPr>
          <w:i/>
        </w:rPr>
        <w:t xml:space="preserve">Kính </w:t>
      </w:r>
      <w:r>
        <w:rPr>
          <w:i/>
        </w:rPr>
        <w:t xml:space="preserve">chúc </w:t>
      </w:r>
      <w:r>
        <w:t xml:space="preserve">sức </w:t>
      </w:r>
      <w:r>
        <w:rPr>
          <w:i/>
        </w:rPr>
        <w:t xml:space="preserve">khoẻ. </w:t>
      </w:r>
      <w:r>
        <w:t xml:space="preserve">Kính </w:t>
      </w:r>
      <w:r>
        <w:rPr>
          <w:i/>
        </w:rPr>
        <w:t xml:space="preserve">thưa </w:t>
      </w:r>
      <w:r>
        <w:rPr>
          <w:i/>
        </w:rPr>
        <w:t xml:space="preserve">các </w:t>
      </w:r>
      <w:r>
        <w:rPr>
          <w:i/>
        </w:rPr>
        <w:t xml:space="preserve">đại </w:t>
      </w:r>
      <w:r>
        <w:rPr>
          <w:i/>
        </w:rPr>
        <w:t xml:space="preserve">biểu. </w:t>
      </w:r>
      <w:r>
        <w:t xml:space="preserve">Kính </w:t>
      </w:r>
      <w:r>
        <w:t xml:space="preserve">mời. </w:t>
      </w:r>
      <w:r>
        <w:rPr>
          <w:i/>
        </w:rPr>
        <w:t xml:space="preserve">Kính </w:t>
      </w:r>
      <w:r>
        <w:rPr>
          <w:i/>
        </w:rPr>
        <w:t xml:space="preserve">thư. </w:t>
      </w:r>
      <w:r>
        <w:rPr>
          <w:b/>
        </w:rPr>
        <w:t xml:space="preserve">3 </w:t>
      </w:r>
      <w:r>
        <w:t xml:space="preserve">(ph.; </w:t>
      </w:r>
      <w:r>
        <w:t xml:space="preserve">hoặc </w:t>
      </w:r>
      <w:r>
        <w:t xml:space="preserve">kiểu cách). </w:t>
      </w:r>
      <w:r>
        <w:t xml:space="preserve">Dâng </w:t>
      </w:r>
      <w:r>
        <w:t xml:space="preserve">biếu </w:t>
      </w:r>
      <w:r>
        <w:t xml:space="preserve">thức </w:t>
      </w:r>
      <w:r>
        <w:t xml:space="preserve">ăn, </w:t>
      </w:r>
      <w:r>
        <w:t xml:space="preserve">vật </w:t>
      </w:r>
      <w:r>
        <w:t xml:space="preserve">dùng. </w:t>
      </w:r>
      <w:r>
        <w:rPr>
          <w:i/>
        </w:rPr>
        <w:t xml:space="preserve">Ai </w:t>
      </w:r>
      <w:r>
        <w:t xml:space="preserve">uê </w:t>
      </w:r>
      <w:r>
        <w:rPr>
          <w:i/>
        </w:rPr>
        <w:t xml:space="preserve">tôi </w:t>
      </w:r>
      <w:r>
        <w:rPr>
          <w:i/>
        </w:rPr>
        <w:t xml:space="preserve">gửi </w:t>
      </w:r>
      <w:r>
        <w:rPr>
          <w:i/>
        </w:rPr>
        <w:t xml:space="preserve">buông </w:t>
      </w:r>
      <w:r>
        <w:rPr>
          <w:i/>
        </w:rPr>
        <w:t xml:space="preserve">cau, </w:t>
      </w:r>
      <w:r>
        <w:t xml:space="preserve">Buồng </w:t>
      </w:r>
      <w:r>
        <w:rPr>
          <w:i/>
        </w:rPr>
        <w:t xml:space="preserve">trước </w:t>
      </w:r>
      <w:r>
        <w:rPr>
          <w:i/>
        </w:rPr>
        <w:t xml:space="preserve">kính </w:t>
      </w:r>
      <w:r>
        <w:rPr>
          <w:i/>
        </w:rPr>
        <w:t xml:space="preserve">mẹ, </w:t>
      </w:r>
      <w:r>
        <w:rPr>
          <w:i/>
        </w:rPr>
        <w:t xml:space="preserve">buồng </w:t>
      </w:r>
      <w:r>
        <w:rPr>
          <w:i/>
        </w:rPr>
        <w:t xml:space="preserve">sau </w:t>
      </w:r>
      <w:r>
        <w:rPr>
          <w:i/>
        </w:rPr>
        <w:t xml:space="preserve">kính </w:t>
      </w:r>
      <w:r>
        <w:rPr>
          <w:i/>
        </w:rPr>
        <w:t xml:space="preserve">thầy </w:t>
      </w:r>
      <w:r>
        <w:t xml:space="preserve">(ca dao). </w:t>
      </w:r>
      <w:r>
        <w:t xml:space="preserve">c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Tấm </w:t>
      </w:r>
      <w:r>
        <w:t xml:space="preserve">thuỷ </w:t>
      </w:r>
      <w:r>
        <w:t xml:space="preserve">tỉnh </w:t>
      </w:r>
      <w:r>
        <w:t xml:space="preserve">có </w:t>
      </w:r>
      <w:r>
        <w:t xml:space="preserve">phủ </w:t>
      </w:r>
      <w:r>
        <w:t xml:space="preserve">một </w:t>
      </w:r>
      <w:r>
        <w:t xml:space="preserve">lớp </w:t>
      </w:r>
      <w:r>
        <w:t xml:space="preserve">nhạy </w:t>
      </w:r>
      <w:r>
        <w:t xml:space="preserve">sáng </w:t>
      </w:r>
      <w:r>
        <w:t xml:space="preserve">(bạc </w:t>
      </w:r>
      <w:r>
        <w:t xml:space="preserve">bromur) </w:t>
      </w:r>
      <w:r>
        <w:t xml:space="preserve">để </w:t>
      </w:r>
      <w:r>
        <w:t xml:space="preserve">ghi </w:t>
      </w:r>
      <w:r>
        <w:t xml:space="preserve">lại </w:t>
      </w:r>
      <w:r>
        <w:t xml:space="preserve">ảnh </w:t>
      </w:r>
      <w:r>
        <w:t xml:space="preserve">thật </w:t>
      </w:r>
      <w:r>
        <w:t xml:space="preserve">của </w:t>
      </w:r>
      <w:r>
        <w:t xml:space="preserve">vật.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cẩn </w:t>
      </w:r>
      <w:r>
        <w:rPr>
          <w:i/>
        </w:rPr>
        <w:t xml:space="preserve">tính từ </w:t>
      </w:r>
      <w:r>
        <w:t xml:space="preserve">Tỏ </w:t>
      </w:r>
      <w:r>
        <w:t xml:space="preserve">rõ </w:t>
      </w:r>
      <w:r>
        <w:t xml:space="preserve">sự </w:t>
      </w:r>
      <w:r>
        <w:t xml:space="preserve">kính </w:t>
      </w:r>
      <w:r>
        <w:t xml:space="preserve">trọng </w:t>
      </w:r>
      <w:r>
        <w:t xml:space="preserve">bằng </w:t>
      </w:r>
      <w:r>
        <w:t xml:space="preserve">điệu </w:t>
      </w:r>
      <w:r>
        <w:t xml:space="preserve">bộ, </w:t>
      </w:r>
      <w:r>
        <w:t xml:space="preserve">cử </w:t>
      </w:r>
      <w:r>
        <w:t xml:space="preserve">chỉ, </w:t>
      </w:r>
      <w:r>
        <w:t xml:space="preserve">nét </w:t>
      </w:r>
      <w:r>
        <w:t xml:space="preserve">mặt </w:t>
      </w:r>
      <w:r>
        <w:t xml:space="preserve">rất </w:t>
      </w:r>
      <w:r>
        <w:t xml:space="preserve">nghiêm </w:t>
      </w:r>
      <w:r>
        <w:t xml:space="preserve">trang. </w:t>
      </w:r>
      <w:r>
        <w:rPr>
          <w:i/>
        </w:rPr>
        <w:t xml:space="preserve">Kính </w:t>
      </w:r>
      <w:r>
        <w:rPr>
          <w:i/>
        </w:rPr>
        <w:t xml:space="preserve">cẩn </w:t>
      </w:r>
      <w:r>
        <w:rPr>
          <w:i/>
        </w:rPr>
        <w:t xml:space="preserve">nghiêng </w:t>
      </w:r>
      <w:r>
        <w:rPr>
          <w:i/>
        </w:rPr>
        <w:t xml:space="preserve">mình. </w:t>
      </w:r>
      <w:r>
        <w:rPr>
          <w:i/>
        </w:rPr>
        <w:t xml:space="preserve">Kính </w:t>
      </w:r>
      <w:r>
        <w:rPr>
          <w:i/>
        </w:rPr>
        <w:t xml:space="preserve">cẩn </w:t>
      </w:r>
      <w:r>
        <w:rPr>
          <w:i/>
        </w:rPr>
        <w:t xml:space="preserve">đón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t xml:space="preserve">Kính </w:t>
      </w:r>
      <w:r>
        <w:t xml:space="preserve">đeo </w:t>
      </w:r>
      <w:r>
        <w:t xml:space="preserve">mắt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cận </w:t>
      </w:r>
      <w:r>
        <w:t xml:space="preserve">thị; </w:t>
      </w:r>
      <w:r>
        <w:t xml:space="preserve">kính </w:t>
      </w:r>
      <w:r>
        <w:t xml:space="preserve">cận </w:t>
      </w:r>
      <w:r>
        <w:t xml:space="preserve">thị.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dưỡng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Kính </w:t>
      </w:r>
      <w:r>
        <w:t xml:space="preserve">lão.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hiển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gồm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thấu </w:t>
      </w:r>
      <w:r>
        <w:t xml:space="preserve">kính </w:t>
      </w:r>
      <w:r>
        <w:t xml:space="preserve">hội </w:t>
      </w:r>
      <w:r>
        <w:t xml:space="preserve">tụ,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ảnh </w:t>
      </w:r>
      <w:r>
        <w:t xml:space="preserve">phóng </w:t>
      </w:r>
      <w:r>
        <w:t xml:space="preserve">đại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rất </w:t>
      </w:r>
      <w:r>
        <w:t xml:space="preserve">nhỏ,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bằng </w:t>
      </w:r>
      <w:r>
        <w:t xml:space="preserve">mắt </w:t>
      </w:r>
      <w:r>
        <w:t xml:space="preserve">thường. </w:t>
      </w:r>
      <w:r>
        <w:t xml:space="preserve">ô01 </w:t>
      </w:r>
      <w:r>
        <w:rPr>
          <w:i/>
        </w:rPr>
        <w:t xml:space="preserve">kính </w:t>
      </w:r>
      <w:r>
        <w:rPr>
          <w:i/>
        </w:rPr>
        <w:t xml:space="preserve">hiển </w:t>
      </w:r>
      <w:r>
        <w:rPr>
          <w:i/>
        </w:rPr>
        <w:t xml:space="preserve">ui.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hiến </w:t>
      </w:r>
      <w:r>
        <w:rPr>
          <w:b/>
        </w:rPr>
        <w:t xml:space="preserve">vi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tương </w:t>
      </w:r>
      <w:r>
        <w:t xml:space="preserve">tự </w:t>
      </w:r>
      <w:r>
        <w:t xml:space="preserve">như </w:t>
      </w:r>
      <w:r>
        <w:t xml:space="preserve">kính </w:t>
      </w:r>
      <w:r>
        <w:t xml:space="preserve">hiển </w:t>
      </w:r>
      <w:r>
        <w:t xml:space="preserve">vi, </w:t>
      </w:r>
      <w:r>
        <w:t xml:space="preserve">trong </w:t>
      </w:r>
      <w:r>
        <w:t xml:space="preserve">đó </w:t>
      </w:r>
      <w:r>
        <w:t xml:space="preserve">chùm </w:t>
      </w:r>
      <w:r>
        <w:t xml:space="preserve">ánh </w:t>
      </w:r>
      <w:r>
        <w:t xml:space="preserve">sáng </w:t>
      </w:r>
      <w:r>
        <w:t xml:space="preserve">được </w:t>
      </w:r>
      <w:r>
        <w:t xml:space="preserve">thay </w:t>
      </w:r>
      <w:r>
        <w:t xml:space="preserve">bằng </w:t>
      </w:r>
      <w:r>
        <w:t xml:space="preserve">chùm </w:t>
      </w:r>
      <w:r>
        <w:t xml:space="preserve">điện </w:t>
      </w:r>
      <w:r>
        <w:t xml:space="preserve">tử, </w:t>
      </w:r>
      <w:r>
        <w:t xml:space="preserve">có </w:t>
      </w:r>
      <w:r>
        <w:t xml:space="preserve">thể </w:t>
      </w:r>
      <w:r>
        <w:t xml:space="preserve">tạo </w:t>
      </w:r>
      <w:r>
        <w:t xml:space="preserve">ảnh </w:t>
      </w:r>
      <w:r>
        <w:t xml:space="preserve">phóng </w:t>
      </w:r>
      <w:r>
        <w:t xml:space="preserve">đại </w:t>
      </w:r>
      <w:r>
        <w:t xml:space="preserve">lên </w:t>
      </w:r>
      <w:r>
        <w:t xml:space="preserve">vài </w:t>
      </w:r>
      <w:r>
        <w:t xml:space="preserve">chục </w:t>
      </w:r>
      <w:r>
        <w:t xml:space="preserve">vạn </w:t>
      </w:r>
      <w:r>
        <w:t xml:space="preserve">lần, </w:t>
      </w:r>
      <w:r>
        <w:t xml:space="preserve">dùng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cực </w:t>
      </w:r>
      <w:r>
        <w:t xml:space="preserve">nhỏ. </w:t>
      </w:r>
      <w:r>
        <w:t xml:space="preserve">kính </w:t>
      </w:r>
      <w:r>
        <w:t xml:space="preserve">lão </w:t>
      </w:r>
      <w:r>
        <w:t xml:space="preserve">danh từ </w:t>
      </w:r>
      <w:r>
        <w:t xml:space="preserve">(khẩu ngữ). </w:t>
      </w:r>
      <w:r>
        <w:t xml:space="preserve">Kính </w:t>
      </w:r>
      <w:r>
        <w:t xml:space="preserve">viễn </w:t>
      </w:r>
      <w:r>
        <w:t xml:space="preserve">thị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tuổi. </w:t>
      </w:r>
      <w:r>
        <w:t xml:space="preserve">kính </w:t>
      </w:r>
      <w:r>
        <w:t xml:space="preserve">lão </w:t>
      </w:r>
      <w:r>
        <w:t xml:space="preserve">đắc </w:t>
      </w:r>
      <w:r>
        <w:t xml:space="preserve">thọ </w:t>
      </w:r>
      <w:r>
        <w:t xml:space="preserve">(khẩu ngữ). </w:t>
      </w:r>
      <w:r>
        <w:t xml:space="preserve">Kính </w:t>
      </w:r>
      <w:r>
        <w:t xml:space="preserve">nhường </w:t>
      </w:r>
      <w:r>
        <w:t xml:space="preserve">người </w:t>
      </w:r>
      <w:r>
        <w:t xml:space="preserve">già </w:t>
      </w:r>
      <w:r>
        <w:t xml:space="preserve">cả, </w:t>
      </w:r>
      <w:r>
        <w:t xml:space="preserve">thì </w:t>
      </w:r>
      <w:r>
        <w:t xml:space="preserve">rồi </w:t>
      </w:r>
      <w:r>
        <w:t xml:space="preserve">mình </w:t>
      </w:r>
      <w:r>
        <w:t xml:space="preserve">cũng </w:t>
      </w:r>
      <w:r>
        <w:t xml:space="preserve">sẽ </w:t>
      </w:r>
      <w:r>
        <w:t xml:space="preserve">được </w:t>
      </w:r>
      <w:r>
        <w:t xml:space="preserve">tuổi </w:t>
      </w:r>
      <w:r>
        <w:t xml:space="preserve">thọ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nói </w:t>
      </w:r>
      <w:r>
        <w:t xml:space="preserve">lịch </w:t>
      </w:r>
      <w:r>
        <w:t xml:space="preserve">sự </w:t>
      </w:r>
      <w:r>
        <w:t xml:space="preserve">khi </w:t>
      </w:r>
      <w:r>
        <w:t xml:space="preserve">nhường </w:t>
      </w:r>
      <w:r>
        <w:t xml:space="preserve">người </w:t>
      </w:r>
      <w:r>
        <w:t xml:space="preserve">già </w:t>
      </w:r>
      <w:r>
        <w:t xml:space="preserve">cả).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