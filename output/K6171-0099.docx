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chằm </w:t>
      </w:r>
      <w:r>
        <w:rPr>
          <w:b/>
        </w:rPr>
        <w:t xml:space="preserve">chằm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đg,). </w:t>
      </w:r>
      <w:r>
        <w:rPr>
          <w:i/>
        </w:rPr>
        <w:t xml:space="preserve">(Cách </w:t>
      </w:r>
      <w:r>
        <w:t xml:space="preserve">nhìn) </w:t>
      </w:r>
      <w:r>
        <w:t xml:space="preserve">chăm </w:t>
      </w:r>
      <w:r>
        <w:t xml:space="preserve">chú, </w:t>
      </w:r>
      <w:r>
        <w:t xml:space="preserve">thẳng </w:t>
      </w:r>
      <w:r>
        <w:t xml:space="preserve">và </w:t>
      </w:r>
      <w:r>
        <w:t xml:space="preserve">lâu </w:t>
      </w:r>
      <w:r>
        <w:t xml:space="preserve">không </w:t>
      </w:r>
      <w:r>
        <w:t xml:space="preserve">chớp, </w:t>
      </w:r>
      <w:r>
        <w:t xml:space="preserve">thường </w:t>
      </w:r>
      <w:r>
        <w:t xml:space="preserve">có </w:t>
      </w:r>
      <w:r>
        <w:t xml:space="preserve">ý </w:t>
      </w:r>
      <w:r>
        <w:t xml:space="preserve">dò </w:t>
      </w:r>
      <w:r>
        <w:t xml:space="preserve">xét. </w:t>
      </w:r>
      <w:r>
        <w:rPr>
          <w:i/>
        </w:rPr>
        <w:t xml:space="preserve">Nhìn </w:t>
      </w:r>
      <w:r>
        <w:rPr>
          <w:i/>
        </w:rPr>
        <w:t xml:space="preserve">chằm </w:t>
      </w:r>
      <w:r>
        <w:rPr>
          <w:i/>
        </w:rPr>
        <w:t xml:space="preserve">chằm </w:t>
      </w:r>
      <w:r>
        <w:t xml:space="preserve">uào </w:t>
      </w:r>
      <w:r>
        <w:rPr>
          <w:i/>
        </w:rPr>
        <w:t xml:space="preserve">mặt </w:t>
      </w:r>
      <w:r>
        <w:rPr>
          <w:i/>
        </w:rPr>
        <w:t xml:space="preserve">khách. </w:t>
      </w:r>
      <w:r>
        <w:br/>
      </w:r>
      <w:r>
        <w:rPr>
          <w:b/>
        </w:rPr>
        <w:t xml:space="preserve">chằm </w:t>
      </w:r>
      <w:r>
        <w:rPr>
          <w:b/>
        </w:rPr>
        <w:t xml:space="preserve">chặp,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chằm </w:t>
      </w:r>
      <w:r>
        <w:rPr>
          <w:i/>
        </w:rPr>
        <w:t xml:space="preserve">chằm. </w:t>
      </w:r>
      <w:r>
        <w:br/>
      </w:r>
      <w:r>
        <w:rPr>
          <w:b/>
        </w:rPr>
        <w:t xml:space="preserve">chằm </w:t>
      </w:r>
      <w:r>
        <w:rPr>
          <w:b/>
        </w:rPr>
        <w:t xml:space="preserve">chặp, </w:t>
      </w:r>
      <w:r>
        <w:t xml:space="preserve">(cũ, </w:t>
      </w:r>
      <w:r>
        <w:t xml:space="preserve">hoặc </w:t>
      </w:r>
      <w:r>
        <w:t xml:space="preserve">phương ngữ). </w:t>
      </w:r>
      <w:r>
        <w:t xml:space="preserve">x </w:t>
      </w:r>
      <w:r>
        <w:rPr>
          <w:i/>
        </w:rPr>
        <w:t xml:space="preserve">chằm </w:t>
      </w:r>
      <w:r>
        <w:rPr>
          <w:i/>
        </w:rPr>
        <w:t xml:space="preserve">chập. </w:t>
      </w:r>
      <w:r>
        <w:t xml:space="preserve">chặm </w:t>
      </w:r>
      <w:r>
        <w:t xml:space="preserve">động từ </w:t>
      </w:r>
      <w:r>
        <w:t xml:space="preserve">(phương ngữ). </w:t>
      </w:r>
      <w:r>
        <w:t xml:space="preserve">Thấm </w:t>
      </w:r>
      <w:r>
        <w:t xml:space="preserve">từng </w:t>
      </w:r>
      <w:r>
        <w:t xml:space="preserve">ít </w:t>
      </w:r>
      <w:r>
        <w:t xml:space="preserve">một </w:t>
      </w:r>
      <w:r>
        <w:t xml:space="preserve">cho </w:t>
      </w:r>
      <w:r>
        <w:t xml:space="preserve">khô. </w:t>
      </w:r>
      <w:r>
        <w:t xml:space="preserve">Chặm </w:t>
      </w:r>
      <w:r>
        <w:t xml:space="preserve">nước </w:t>
      </w:r>
      <w:r>
        <w:t xml:space="preserve">mắt. </w:t>
      </w:r>
      <w:r>
        <w:rPr>
          <w:i/>
        </w:rPr>
        <w:t xml:space="preserve">Kéo </w:t>
      </w:r>
      <w:r>
        <w:rPr>
          <w:i/>
        </w:rPr>
        <w:t xml:space="preserve">uạt </w:t>
      </w:r>
      <w:r>
        <w:rPr>
          <w:i/>
        </w:rPr>
        <w:t xml:space="preserve">áo </w:t>
      </w:r>
      <w:r>
        <w:t xml:space="preserve">chặm </w:t>
      </w:r>
      <w:r>
        <w:t xml:space="preserve">mỗ </w:t>
      </w:r>
      <w:r>
        <w:rPr>
          <w:i/>
        </w:rPr>
        <w:t xml:space="preserve">hôi. </w:t>
      </w:r>
      <w:r>
        <w:br/>
      </w:r>
      <w:r>
        <w:rPr>
          <w:b/>
        </w:rPr>
        <w:t xml:space="preserve">chăn,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bằng </w:t>
      </w:r>
      <w:r>
        <w:t xml:space="preserve">vải, </w:t>
      </w:r>
      <w:r>
        <w:t xml:space="preserve">len, </w:t>
      </w:r>
      <w:r>
        <w:t xml:space="preserve">dạ, </w:t>
      </w:r>
      <w:r>
        <w:t xml:space="preserve">v.v. </w:t>
      </w:r>
      <w:r>
        <w:t xml:space="preserve">để </w:t>
      </w:r>
      <w:r>
        <w:t xml:space="preserve">đắp </w:t>
      </w:r>
      <w:r>
        <w:t xml:space="preserve">cho </w:t>
      </w:r>
      <w:r>
        <w:t xml:space="preserve">ấm. </w:t>
      </w:r>
      <w:r>
        <w:t xml:space="preserve">Chiếc </w:t>
      </w:r>
      <w:r>
        <w:rPr>
          <w:i/>
        </w:rPr>
        <w:t xml:space="preserve">chăn </w:t>
      </w:r>
      <w:r>
        <w:t xml:space="preserve">len. </w:t>
      </w:r>
      <w:r>
        <w:t xml:space="preserve">Chăn </w:t>
      </w:r>
      <w:r>
        <w:t xml:space="preserve">bông. </w:t>
      </w:r>
      <w:r>
        <w:t xml:space="preserve">Chăn </w:t>
      </w:r>
      <w:r>
        <w:t xml:space="preserve">đơn. </w:t>
      </w:r>
      <w:r>
        <w:br/>
      </w:r>
      <w:r>
        <w:rPr>
          <w:b/>
        </w:rPr>
        <w:t xml:space="preserve">chăn,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Đưa </w:t>
      </w:r>
      <w:r>
        <w:t xml:space="preserve">đi </w:t>
      </w:r>
      <w:r>
        <w:t xml:space="preserve">kiếm </w:t>
      </w:r>
      <w:r>
        <w:t xml:space="preserve">ăn </w:t>
      </w:r>
      <w:r>
        <w:t xml:space="preserve">và </w:t>
      </w:r>
      <w:r>
        <w:t xml:space="preserve">trông </w:t>
      </w:r>
      <w:r>
        <w:t xml:space="preserve">nom </w:t>
      </w:r>
      <w:r>
        <w:t xml:space="preserve">gia </w:t>
      </w:r>
      <w:r>
        <w:t xml:space="preserve">súc, </w:t>
      </w:r>
      <w:r>
        <w:t xml:space="preserve">gia </w:t>
      </w:r>
      <w:r>
        <w:t xml:space="preserve">cảm. </w:t>
      </w:r>
      <w:r>
        <w:t xml:space="preserve">Chăn </w:t>
      </w:r>
      <w:r>
        <w:rPr>
          <w:i/>
        </w:rPr>
        <w:t xml:space="preserve">bò. </w:t>
      </w:r>
      <w:r>
        <w:t xml:space="preserve">Chăn </w:t>
      </w:r>
      <w:r>
        <w:rPr>
          <w:i/>
        </w:rPr>
        <w:t xml:space="preserve">ngỗng. </w:t>
      </w:r>
      <w:r>
        <w:rPr>
          <w:b/>
        </w:rPr>
        <w:t xml:space="preserve">2 </w:t>
      </w:r>
      <w:r>
        <w:t xml:space="preserve">Nuôi, </w:t>
      </w:r>
      <w:r>
        <w:t xml:space="preserve">chăm </w:t>
      </w:r>
      <w:r>
        <w:t xml:space="preserve">sóc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tằm). </w:t>
      </w:r>
      <w:r>
        <w:rPr>
          <w:i/>
        </w:rPr>
        <w:t xml:space="preserve">Chăn </w:t>
      </w:r>
      <w:r>
        <w:t xml:space="preserve">tầm. </w:t>
      </w:r>
      <w:r>
        <w:rPr>
          <w:i/>
        </w:rPr>
        <w:t xml:space="preserve">Chăn </w:t>
      </w:r>
      <w:r>
        <w:t xml:space="preserve">trẻ </w:t>
      </w:r>
      <w:r>
        <w:rPr>
          <w:i/>
        </w:rPr>
        <w:t xml:space="preserve">(khẩu ngữ). </w:t>
      </w:r>
      <w:r>
        <w:br/>
      </w:r>
      <w:r>
        <w:rPr>
          <w:b/>
        </w:rPr>
        <w:t xml:space="preserve">chăn </w:t>
      </w:r>
      <w:r>
        <w:rPr>
          <w:b/>
        </w:rPr>
        <w:t xml:space="preserve">chắn </w:t>
      </w:r>
      <w:r>
        <w:rPr>
          <w:i/>
        </w:rPr>
        <w:t xml:space="preserve">phụ từ </w:t>
      </w:r>
      <w:r>
        <w:t xml:space="preserve">Như </w:t>
      </w:r>
      <w:r>
        <w:t xml:space="preserve">chằn </w:t>
      </w:r>
      <w:r>
        <w:t xml:space="preserve">chặn. </w:t>
      </w:r>
      <w:r>
        <w:br/>
      </w:r>
      <w:r>
        <w:rPr>
          <w:b/>
        </w:rPr>
        <w:t xml:space="preserve">chăn </w:t>
      </w:r>
      <w:r>
        <w:rPr>
          <w:b/>
        </w:rPr>
        <w:t xml:space="preserve">dắt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Chăn </w:t>
      </w:r>
      <w:r>
        <w:t xml:space="preserve">gia </w:t>
      </w:r>
      <w:r>
        <w:t xml:space="preserve">súc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Chăn </w:t>
      </w:r>
      <w:r>
        <w:rPr>
          <w:i/>
        </w:rPr>
        <w:t xml:space="preserve">dắt </w:t>
      </w:r>
      <w:r>
        <w:rPr>
          <w:i/>
        </w:rPr>
        <w:t xml:space="preserve">trâu </w:t>
      </w:r>
      <w:r>
        <w:t xml:space="preserve">bò. </w:t>
      </w:r>
      <w:r>
        <w:rPr>
          <w:b/>
        </w:rPr>
        <w:t xml:space="preserve">2 </w:t>
      </w:r>
      <w:r>
        <w:t xml:space="preserve">(ít dùng). </w:t>
      </w:r>
      <w:r>
        <w:t xml:space="preserve">Trông </w:t>
      </w:r>
      <w:r>
        <w:t xml:space="preserve">nom, </w:t>
      </w:r>
      <w:r>
        <w:t xml:space="preserve">dìu </w:t>
      </w:r>
      <w:r>
        <w:t xml:space="preserve">dắt. </w:t>
      </w:r>
      <w:r>
        <w:rPr>
          <w:i/>
        </w:rPr>
        <w:t xml:space="preserve">Chăn </w:t>
      </w:r>
      <w:r>
        <w:rPr>
          <w:i/>
        </w:rPr>
        <w:t xml:space="preserve">dắt </w:t>
      </w:r>
      <w:r>
        <w:t xml:space="preserve">đàn </w:t>
      </w:r>
      <w:r>
        <w:rPr>
          <w:i/>
        </w:rPr>
        <w:t xml:space="preserve">em </w:t>
      </w:r>
      <w:r>
        <w:t xml:space="preserve">nhỏ. </w:t>
      </w:r>
      <w:r>
        <w:br/>
      </w:r>
      <w:r>
        <w:rPr>
          <w:b/>
        </w:rPr>
        <w:t xml:space="preserve">chăn </w:t>
      </w:r>
      <w:r>
        <w:rPr>
          <w:b/>
        </w:rPr>
        <w:t xml:space="preserve">đơn </w:t>
      </w:r>
      <w:r>
        <w:rPr>
          <w:b/>
        </w:rPr>
        <w:t xml:space="preserve">gối </w:t>
      </w:r>
      <w:r>
        <w:rPr>
          <w:b/>
        </w:rPr>
        <w:t xml:space="preserve">chiếc </w:t>
      </w:r>
      <w:r>
        <w:t xml:space="preserve">(cũ; </w:t>
      </w:r>
      <w:r>
        <w:t xml:space="preserve">văn chương). </w:t>
      </w:r>
      <w:r>
        <w:t xml:space="preserve">Tả </w:t>
      </w:r>
      <w:r>
        <w:t xml:space="preserve">cảnh </w:t>
      </w:r>
      <w:r>
        <w:t xml:space="preserve">cô </w:t>
      </w:r>
      <w:r>
        <w:t xml:space="preserve">đơn </w:t>
      </w:r>
      <w:r>
        <w:t xml:space="preserve">của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không </w:t>
      </w:r>
      <w:r>
        <w:t xml:space="preserve">chồng </w:t>
      </w:r>
      <w:r>
        <w:t xml:space="preserve">hoặc </w:t>
      </w:r>
      <w:r>
        <w:rPr>
          <w:i/>
        </w:rPr>
        <w:t xml:space="preserve">xa </w:t>
      </w:r>
      <w:r>
        <w:t xml:space="preserve">chồng. </w:t>
      </w:r>
      <w:r>
        <w:br/>
      </w:r>
      <w:r>
        <w:rPr>
          <w:b/>
        </w:rPr>
        <w:t xml:space="preserve">chăn </w:t>
      </w:r>
      <w:r>
        <w:rPr>
          <w:b/>
        </w:rPr>
        <w:t xml:space="preserve">gối </w:t>
      </w:r>
      <w:r>
        <w:rPr>
          <w:i/>
        </w:rPr>
        <w:t xml:space="preserve">động từ </w:t>
      </w:r>
      <w:r>
        <w:t xml:space="preserve">(cũ; </w:t>
      </w:r>
      <w:r>
        <w:t xml:space="preserve">văn chương). </w:t>
      </w:r>
      <w:r>
        <w:t xml:space="preserve">Chung </w:t>
      </w:r>
      <w:r>
        <w:t xml:space="preserve">chăn </w:t>
      </w:r>
      <w:r>
        <w:t xml:space="preserve">gối </w:t>
      </w:r>
      <w:r>
        <w:t xml:space="preserve">(nói </w:t>
      </w:r>
      <w:r>
        <w:t xml:space="preserve">tắt). </w:t>
      </w:r>
      <w:r>
        <w:t xml:space="preserve">Chua </w:t>
      </w:r>
      <w:r>
        <w:rPr>
          <w:i/>
        </w:rPr>
        <w:t xml:space="preserve">chăn </w:t>
      </w:r>
      <w:r>
        <w:t xml:space="preserve">gối. </w:t>
      </w:r>
      <w:r>
        <w:br/>
      </w:r>
      <w:r>
        <w:rPr>
          <w:b/>
        </w:rPr>
        <w:t xml:space="preserve">chăn </w:t>
      </w:r>
      <w:r>
        <w:rPr>
          <w:b/>
        </w:rPr>
        <w:t xml:space="preserve">nuôi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Nuôi </w:t>
      </w:r>
      <w:r>
        <w:t xml:space="preserve">gia </w:t>
      </w:r>
      <w:r>
        <w:t xml:space="preserve">súc, </w:t>
      </w:r>
      <w:r>
        <w:t xml:space="preserve">gia </w:t>
      </w:r>
      <w:r>
        <w:t xml:space="preserve">cẩm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Chăn </w:t>
      </w:r>
      <w:r>
        <w:t xml:space="preserve">nuôi </w:t>
      </w:r>
      <w:r>
        <w:t xml:space="preserve">lợn. </w:t>
      </w:r>
      <w:r>
        <w:t xml:space="preserve">Trại </w:t>
      </w:r>
      <w:r>
        <w:t xml:space="preserve">chăn </w:t>
      </w:r>
      <w:r>
        <w:t xml:space="preserve">nuôi. </w:t>
      </w:r>
      <w:r>
        <w:rPr>
          <w:i/>
        </w:rPr>
        <w:t xml:space="preserve">Phát </w:t>
      </w:r>
      <w:r>
        <w:rPr>
          <w:i/>
        </w:rPr>
        <w:t xml:space="preserve">triển </w:t>
      </w:r>
      <w:r>
        <w:t xml:space="preserve">chăn </w:t>
      </w:r>
      <w:r>
        <w:rPr>
          <w:i/>
        </w:rPr>
        <w:t xml:space="preserve">nuôi. </w:t>
      </w:r>
      <w:r>
        <w:br/>
      </w:r>
      <w:r>
        <w:rPr>
          <w:b/>
        </w:rPr>
        <w:t xml:space="preserve">chăn </w:t>
      </w:r>
      <w:r>
        <w:rPr>
          <w:b/>
        </w:rPr>
        <w:t xml:space="preserve">nuôi </w:t>
      </w:r>
      <w:r>
        <w:rPr>
          <w:b/>
        </w:rPr>
        <w:t xml:space="preserve">công </w:t>
      </w:r>
      <w:r>
        <w:rPr>
          <w:b/>
        </w:rPr>
        <w:t xml:space="preserve">nghiệp </w:t>
      </w:r>
      <w:r>
        <w:rPr>
          <w:i/>
        </w:rPr>
        <w:t xml:space="preserve">danh từ </w:t>
      </w:r>
      <w:r>
        <w:t xml:space="preserve">Chăn </w:t>
      </w:r>
      <w:r>
        <w:t xml:space="preserve">nuôi </w:t>
      </w:r>
      <w:r>
        <w:t xml:space="preserve">theo </w:t>
      </w:r>
      <w:r>
        <w:t xml:space="preserve">phương </w:t>
      </w:r>
      <w:r>
        <w:t xml:space="preserve">pháp </w:t>
      </w:r>
      <w:r>
        <w:t xml:space="preserve">kĩ </w:t>
      </w:r>
      <w:r>
        <w:t xml:space="preserve">thuật </w:t>
      </w:r>
      <w:r>
        <w:t xml:space="preserve">công </w:t>
      </w:r>
      <w:r>
        <w:t xml:space="preserve">nghiệp. </w:t>
      </w:r>
      <w:r>
        <w:br/>
      </w:r>
      <w:r>
        <w:rPr>
          <w:b/>
        </w:rPr>
        <w:t xml:space="preserve">chằn </w:t>
      </w:r>
      <w:r>
        <w:rPr>
          <w:b/>
        </w:rPr>
        <w:t xml:space="preserve">chặn </w:t>
      </w:r>
      <w:r>
        <w:rPr>
          <w:i/>
        </w:rPr>
        <w:t xml:space="preserve">phụ từ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sau </w:t>
      </w:r>
      <w:r>
        <w:t xml:space="preserve">t). </w:t>
      </w:r>
      <w:r>
        <w:t xml:space="preserve">(Bằng </w:t>
      </w:r>
      <w:r>
        <w:t xml:space="preserve">nhau) </w:t>
      </w:r>
      <w:r>
        <w:t xml:space="preserve">đều </w:t>
      </w:r>
      <w:r>
        <w:t xml:space="preserve">đặn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thể </w:t>
      </w:r>
      <w:r>
        <w:t xml:space="preserve">hơn </w:t>
      </w:r>
      <w:r>
        <w:t xml:space="preserve">nữa. </w:t>
      </w:r>
      <w:r>
        <w:rPr>
          <w:i/>
        </w:rPr>
        <w:t xml:space="preserve">Bằng </w:t>
      </w:r>
      <w:r>
        <w:rPr>
          <w:i/>
        </w:rPr>
        <w:t xml:space="preserve">chằn </w:t>
      </w:r>
      <w:r>
        <w:t xml:space="preserve">chặn. </w:t>
      </w:r>
      <w:r>
        <w:t xml:space="preserve">Vuông </w:t>
      </w:r>
      <w:r>
        <w:t xml:space="preserve">chằn </w:t>
      </w:r>
      <w:r>
        <w:t xml:space="preserve">chặn. </w:t>
      </w:r>
      <w:r>
        <w:br/>
      </w:r>
      <w:r>
        <w:rPr>
          <w:b/>
        </w:rPr>
        <w:t xml:space="preserve">chằn </w:t>
      </w:r>
      <w:r>
        <w:rPr>
          <w:b/>
        </w:rPr>
        <w:t xml:space="preserve">tỉnh </w:t>
      </w:r>
      <w:r>
        <w:rPr>
          <w:i/>
        </w:rPr>
        <w:t xml:space="preserve">danh từ </w:t>
      </w:r>
      <w:r>
        <w:t xml:space="preserve">Yêu </w:t>
      </w:r>
      <w:r>
        <w:t xml:space="preserve">quái </w:t>
      </w:r>
      <w:r>
        <w:t xml:space="preserve">trong </w:t>
      </w:r>
      <w:r>
        <w:t xml:space="preserve">truyện </w:t>
      </w:r>
      <w:r>
        <w:t xml:space="preserve">cổ </w:t>
      </w:r>
      <w:r>
        <w:t xml:space="preserve">tích </w:t>
      </w:r>
      <w:r>
        <w:t xml:space="preserve">thần </w:t>
      </w:r>
      <w:r>
        <w:t xml:space="preserve">thoại. </w:t>
      </w:r>
      <w:r>
        <w:br/>
      </w:r>
      <w:r>
        <w:rPr>
          <w:b/>
        </w:rPr>
        <w:t xml:space="preserve">chấn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(Số) </w:t>
      </w:r>
      <w:r>
        <w:t xml:space="preserve">nguyên, </w:t>
      </w:r>
      <w:r>
        <w:t xml:space="preserve">tròn, </w:t>
      </w:r>
      <w:r>
        <w:t xml:space="preserve">không </w:t>
      </w:r>
      <w:r>
        <w:t xml:space="preserve">có </w:t>
      </w:r>
      <w:r>
        <w:t xml:space="preserve">phần </w:t>
      </w:r>
      <w:r>
        <w:t xml:space="preserve">lẻ. </w:t>
      </w:r>
      <w:r>
        <w:t xml:space="preserve">Vừa </w:t>
      </w:r>
      <w:r>
        <w:rPr>
          <w:i/>
        </w:rPr>
        <w:t xml:space="preserve">chẵn </w:t>
      </w:r>
      <w:r>
        <w:t xml:space="preserve">hai </w:t>
      </w:r>
      <w:r>
        <w:rPr>
          <w:i/>
        </w:rPr>
        <w:t xml:space="preserve">nghìn </w:t>
      </w:r>
      <w:r>
        <w:rPr>
          <w:i/>
        </w:rPr>
        <w:t xml:space="preserve">đồng. </w:t>
      </w:r>
      <w:r>
        <w:t xml:space="preserve">Một </w:t>
      </w:r>
      <w:r>
        <w:t xml:space="preserve">trăm </w:t>
      </w:r>
      <w:r>
        <w:t xml:space="preserve">chẵn. </w:t>
      </w:r>
      <w:r>
        <w:rPr>
          <w:b/>
        </w:rPr>
        <w:t xml:space="preserve">2 </w:t>
      </w:r>
      <w:r>
        <w:t xml:space="preserve">(Số) </w:t>
      </w:r>
      <w:r>
        <w:t xml:space="preserve">chia </w:t>
      </w:r>
      <w:r>
        <w:t xml:space="preserve">hết </w:t>
      </w:r>
      <w:r>
        <w:t xml:space="preserve">cho </w:t>
      </w:r>
      <w:r>
        <w:t xml:space="preserve">hai. </w:t>
      </w:r>
      <w:r>
        <w:rPr>
          <w:i/>
        </w:rPr>
        <w:t xml:space="preserve">38 </w:t>
      </w:r>
      <w:r>
        <w:t xml:space="preserve">là </w:t>
      </w:r>
      <w:r>
        <w:t xml:space="preserve">số </w:t>
      </w:r>
      <w:r>
        <w:t xml:space="preserve">chẵn. </w:t>
      </w:r>
      <w:r>
        <w:t xml:space="preserve">Chợ </w:t>
      </w:r>
      <w:r>
        <w:rPr>
          <w:i/>
        </w:rPr>
        <w:t xml:space="preserve">họp </w:t>
      </w:r>
      <w:r>
        <w:rPr>
          <w:i/>
        </w:rPr>
        <w:t xml:space="preserve">uào </w:t>
      </w:r>
      <w:r>
        <w:t xml:space="preserve">ngày </w:t>
      </w:r>
      <w:r>
        <w:t xml:space="preserve">chấn. </w:t>
      </w:r>
      <w:r>
        <w:br/>
      </w:r>
      <w:r>
        <w:rPr>
          <w:b/>
        </w:rPr>
        <w:t xml:space="preserve">chấn </w:t>
      </w:r>
      <w:r>
        <w:rPr>
          <w:b/>
        </w:rPr>
        <w:t xml:space="preserve">lẻ </w:t>
      </w:r>
      <w:r>
        <w:rPr>
          <w:i/>
        </w:rPr>
        <w:t xml:space="preserve">danh từ </w:t>
      </w:r>
      <w:r>
        <w:t xml:space="preserve">Trò </w:t>
      </w:r>
      <w:r>
        <w:t xml:space="preserve">cờ </w:t>
      </w:r>
      <w:r>
        <w:t xml:space="preserve">bạc </w:t>
      </w:r>
      <w:r>
        <w:t xml:space="preserve">dùng </w:t>
      </w:r>
      <w:r>
        <w:t xml:space="preserve">sáu </w:t>
      </w:r>
      <w:r>
        <w:t xml:space="preserve">đồng </w:t>
      </w:r>
      <w:r>
        <w:t xml:space="preserve">tiền </w:t>
      </w:r>
      <w:r>
        <w:t xml:space="preserve">gieo </w:t>
      </w:r>
      <w:r>
        <w:t xml:space="preserve">xuống, </w:t>
      </w:r>
      <w:r>
        <w:t xml:space="preserve">tính </w:t>
      </w:r>
      <w:r>
        <w:t xml:space="preserve">số </w:t>
      </w:r>
      <w:r>
        <w:t xml:space="preserve">chắn </w:t>
      </w:r>
      <w:r>
        <w:t xml:space="preserve">hay </w:t>
      </w:r>
      <w:r>
        <w:t xml:space="preserve">lẻ </w:t>
      </w:r>
      <w:r>
        <w:t xml:space="preserve">của </w:t>
      </w:r>
      <w:r>
        <w:t xml:space="preserve">các </w:t>
      </w:r>
      <w:r>
        <w:t xml:space="preserve">mặt </w:t>
      </w:r>
      <w:r>
        <w:t xml:space="preserve">sấp, </w:t>
      </w:r>
      <w:r>
        <w:t xml:space="preserve">ngửa </w:t>
      </w:r>
      <w:r>
        <w:t xml:space="preserve">mà </w:t>
      </w:r>
      <w:r>
        <w:t xml:space="preserve">định </w:t>
      </w:r>
      <w:r>
        <w:t xml:space="preserve">được </w:t>
      </w:r>
      <w:r>
        <w:t xml:space="preserve">thua. </w:t>
      </w:r>
      <w:r>
        <w:rPr>
          <w:i/>
        </w:rPr>
        <w:t xml:space="preserve">Đánh </w:t>
      </w:r>
      <w:r>
        <w:t xml:space="preserve">chẵn </w:t>
      </w:r>
      <w:r>
        <w:rPr>
          <w:i/>
        </w:rPr>
        <w:t xml:space="preserve">lẻ. </w:t>
      </w:r>
      <w:r>
        <w:br/>
      </w:r>
      <w:r>
        <w:rPr>
          <w:b/>
        </w:rPr>
        <w:t xml:space="preserve">chắn, </w:t>
      </w:r>
      <w:r>
        <w:rPr>
          <w:i/>
        </w:rPr>
        <w:t xml:space="preserve">danh từ </w:t>
      </w:r>
      <w:r>
        <w:t xml:space="preserve">cũng nói </w:t>
      </w:r>
      <w:r>
        <w:t xml:space="preserve">chắn </w:t>
      </w:r>
      <w:r>
        <w:t xml:space="preserve">cạ. </w:t>
      </w:r>
      <w:r>
        <w:t xml:space="preserve">Lối </w:t>
      </w:r>
      <w:r>
        <w:t xml:space="preserve">chơi </w:t>
      </w:r>
      <w:r>
        <w:t xml:space="preserve">bài, </w:t>
      </w:r>
      <w:r>
        <w:t xml:space="preserve">cứ </w:t>
      </w:r>
      <w:r>
        <w:t xml:space="preserve">hai </w:t>
      </w:r>
      <w:r>
        <w:t xml:space="preserve">quân </w:t>
      </w:r>
      <w:r>
        <w:t xml:space="preserve">cùng </w:t>
      </w:r>
      <w:r>
        <w:t xml:space="preserve">loại </w:t>
      </w:r>
      <w:r>
        <w:t xml:space="preserve">hợp </w:t>
      </w:r>
      <w:r>
        <w:t xml:space="preserve">lại </w:t>
      </w:r>
      <w:r>
        <w:t xml:space="preserve">thành </w:t>
      </w:r>
      <w:r>
        <w:t xml:space="preserve">một </w:t>
      </w:r>
      <w:r>
        <w:t xml:space="preserve">"chắn", </w:t>
      </w:r>
      <w:r>
        <w:t xml:space="preserve">khác </w:t>
      </w:r>
      <w:r>
        <w:t xml:space="preserve">loại </w:t>
      </w:r>
      <w:r>
        <w:t xml:space="preserve">hợp </w:t>
      </w:r>
      <w:r>
        <w:t xml:space="preserve">lại </w:t>
      </w:r>
      <w:r>
        <w:t xml:space="preserve">thành </w:t>
      </w:r>
      <w:r>
        <w:t xml:space="preserve">một </w:t>
      </w:r>
      <w:r>
        <w:t xml:space="preserve">"cạ". </w:t>
      </w:r>
      <w:r>
        <w:t xml:space="preserve">Đánh </w:t>
      </w:r>
      <w:r>
        <w:t xml:space="preserve">chắn. </w:t>
      </w:r>
      <w:r>
        <w:t xml:space="preserve">Đám </w:t>
      </w:r>
      <w:r>
        <w:t xml:space="preserve">chắn </w:t>
      </w:r>
      <w:r>
        <w:t xml:space="preserve">cạ. </w:t>
      </w:r>
      <w:r>
        <w:br/>
      </w:r>
      <w:r>
        <w:rPr>
          <w:b/>
        </w:rPr>
        <w:t xml:space="preserve">chắn,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Ngăn </w:t>
      </w:r>
      <w:r>
        <w:t xml:space="preserve">giữ </w:t>
      </w:r>
      <w:r>
        <w:t xml:space="preserve">lại, </w:t>
      </w:r>
      <w:r>
        <w:t xml:space="preserve">không </w:t>
      </w:r>
      <w:r>
        <w:t xml:space="preserve">cho </w:t>
      </w:r>
      <w:r>
        <w:t xml:space="preserve">tiếp </w:t>
      </w:r>
      <w:r>
        <w:t xml:space="preserve">tục </w:t>
      </w:r>
      <w:r>
        <w:t xml:space="preserve">vận </w:t>
      </w:r>
      <w:r>
        <w:t xml:space="preserve">động </w:t>
      </w:r>
      <w:r>
        <w:t xml:space="preserve">theo </w:t>
      </w:r>
      <w:r>
        <w:t xml:space="preserve">một </w:t>
      </w:r>
      <w:r>
        <w:t xml:space="preserve">hướng </w:t>
      </w:r>
      <w:r>
        <w:t xml:space="preserve">nào </w:t>
      </w:r>
      <w:r>
        <w:t xml:space="preserve">đó. </w:t>
      </w:r>
      <w:r>
        <w:rPr>
          <w:i/>
        </w:rPr>
        <w:t xml:space="preserve">Chắn </w:t>
      </w:r>
      <w:r>
        <w:rPr>
          <w:i/>
        </w:rPr>
        <w:t xml:space="preserve">dòng </w:t>
      </w:r>
      <w:r>
        <w:rPr>
          <w:i/>
        </w:rPr>
        <w:t xml:space="preserve">nước. </w:t>
      </w:r>
      <w:r>
        <w:rPr>
          <w:i/>
        </w:rPr>
        <w:t xml:space="preserve">Trồng </w:t>
      </w:r>
      <w:r>
        <w:rPr>
          <w:i/>
        </w:rPr>
        <w:t xml:space="preserve">cây </w:t>
      </w:r>
      <w:r>
        <w:rPr>
          <w:i/>
        </w:rPr>
        <w:t xml:space="preserve">chắn </w:t>
      </w:r>
      <w:r>
        <w:t xml:space="preserve">gió. </w:t>
      </w:r>
      <w:r>
        <w:t xml:space="preserve">Núi </w:t>
      </w:r>
      <w:r>
        <w:rPr>
          <w:i/>
        </w:rPr>
        <w:t xml:space="preserve">chắn </w:t>
      </w:r>
      <w:r>
        <w:t xml:space="preserve">ngang. </w:t>
      </w:r>
      <w:r>
        <w:t xml:space="preserve">Chắn </w:t>
      </w:r>
      <w:r>
        <w:rPr>
          <w:i/>
        </w:rPr>
        <w:t xml:space="preserve">đăng </w:t>
      </w:r>
      <w:r>
        <w:t xml:space="preserve">(dùng </w:t>
      </w:r>
      <w:r>
        <w:rPr>
          <w:i/>
        </w:rPr>
        <w:t xml:space="preserve">đăng </w:t>
      </w:r>
      <w:r>
        <w:rPr>
          <w:i/>
        </w:rPr>
        <w:t xml:space="preserve">chắn </w:t>
      </w:r>
      <w:r>
        <w:rPr>
          <w:i/>
        </w:rPr>
        <w:t xml:space="preserve">dòng </w:t>
      </w:r>
      <w:r>
        <w:t xml:space="preserve">nước </w:t>
      </w:r>
      <w:r>
        <w:rPr>
          <w:i/>
        </w:rPr>
        <w:t xml:space="preserve">để </w:t>
      </w:r>
      <w:r>
        <w:rPr>
          <w:i/>
        </w:rPr>
        <w:t xml:space="preserve">bắt </w:t>
      </w:r>
      <w:r>
        <w:rPr>
          <w:i/>
        </w:rPr>
        <w:t xml:space="preserve">cá). </w:t>
      </w:r>
      <w:r>
        <w:rPr>
          <w:b/>
        </w:rPr>
        <w:t xml:space="preserve">2 </w:t>
      </w:r>
      <w:r>
        <w:t xml:space="preserve">(ít dùng). </w:t>
      </w:r>
      <w:r>
        <w:t xml:space="preserve">Ngăn </w:t>
      </w:r>
      <w:r>
        <w:t xml:space="preserve">để </w:t>
      </w:r>
      <w:r>
        <w:t xml:space="preserve">phân </w:t>
      </w:r>
      <w:r>
        <w:t xml:space="preserve">chia </w:t>
      </w:r>
      <w:r>
        <w:t xml:space="preserve">ra. </w:t>
      </w:r>
      <w:r>
        <w:rPr>
          <w:i/>
        </w:rPr>
        <w:t xml:space="preserve">Chắn </w:t>
      </w:r>
      <w:r>
        <w:rPr>
          <w:i/>
        </w:rPr>
        <w:t xml:space="preserve">buông </w:t>
      </w:r>
      <w:r>
        <w:rPr>
          <w:i/>
        </w:rPr>
        <w:t xml:space="preserve">làm </w:t>
      </w:r>
      <w:r>
        <w:rPr>
          <w:i/>
        </w:rPr>
        <w:t xml:space="preserve">hai </w:t>
      </w:r>
      <w:r>
        <w:rPr>
          <w:i/>
        </w:rPr>
        <w:t xml:space="preserve">phòng </w:t>
      </w:r>
      <w:r>
        <w:rPr>
          <w:i/>
        </w:rPr>
        <w:t xml:space="preserve">nhỏ. </w:t>
      </w:r>
      <w:r>
        <w:t xml:space="preserve">I| </w:t>
      </w:r>
      <w:r>
        <w:t xml:space="preserve">danh từ </w:t>
      </w:r>
      <w:r>
        <w:t xml:space="preserve">Vật </w:t>
      </w:r>
      <w:r>
        <w:t xml:space="preserve">để </w:t>
      </w:r>
      <w:r>
        <w:t xml:space="preserve">ngăn </w:t>
      </w:r>
      <w:r>
        <w:t xml:space="preserve">lại, </w:t>
      </w:r>
      <w:r>
        <w:t xml:space="preserve">không </w:t>
      </w:r>
      <w:r>
        <w:t xml:space="preserve">cho </w:t>
      </w:r>
      <w:r>
        <w:t xml:space="preserve">qua. </w:t>
      </w:r>
      <w:r>
        <w:t xml:space="preserve">Nhấc </w:t>
      </w:r>
      <w:r>
        <w:rPr>
          <w:i/>
        </w:rPr>
        <w:t xml:space="preserve">chắn </w:t>
      </w:r>
      <w:r>
        <w:rPr>
          <w:i/>
        </w:rPr>
        <w:t xml:space="preserve">cho </w:t>
      </w:r>
      <w:r>
        <w:rPr>
          <w:i/>
        </w:rPr>
        <w:t xml:space="preserve">xe </w:t>
      </w:r>
      <w:r>
        <w:t xml:space="preserve">xuống </w:t>
      </w:r>
      <w:r>
        <w:t xml:space="preserve">phà. </w:t>
      </w:r>
      <w:r>
        <w:br/>
      </w:r>
      <w:r>
        <w:rPr>
          <w:b/>
        </w:rPr>
        <w:t xml:space="preserve">chắn,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Chặt </w:t>
      </w:r>
      <w:r>
        <w:t xml:space="preserve">đứt. </w:t>
      </w:r>
      <w:r>
        <w:t xml:space="preserve">Trồng </w:t>
      </w:r>
      <w:r>
        <w:t xml:space="preserve">trúc </w:t>
      </w:r>
      <w:r>
        <w:t xml:space="preserve">xin </w:t>
      </w:r>
      <w:r>
        <w:t xml:space="preserve">chớ </w:t>
      </w:r>
      <w:r>
        <w:t xml:space="preserve">chắn </w:t>
      </w:r>
      <w:r>
        <w:t xml:space="preserve">chồi... </w:t>
      </w:r>
      <w:r>
        <w:rPr>
          <w:i/>
        </w:rPr>
        <w:t xml:space="preserve">(ca dao). </w:t>
      </w:r>
      <w:r>
        <w:br/>
      </w:r>
      <w:r>
        <w:rPr>
          <w:b/>
        </w:rPr>
        <w:t xml:space="preserve">chắn </w:t>
      </w:r>
      <w:r>
        <w:rPr>
          <w:b/>
        </w:rPr>
        <w:t xml:space="preserve">bóng </w:t>
      </w:r>
      <w:r>
        <w:rPr>
          <w:i/>
        </w:rPr>
        <w:t xml:space="preserve">động từ </w:t>
      </w:r>
      <w:r>
        <w:t xml:space="preserve">Dùng </w:t>
      </w:r>
      <w:r>
        <w:t xml:space="preserve">tay </w:t>
      </w:r>
      <w:r>
        <w:t xml:space="preserve">ngăn </w:t>
      </w:r>
      <w:r>
        <w:t xml:space="preserve">bóng </w:t>
      </w:r>
      <w:r>
        <w:t xml:space="preserve">đập </w:t>
      </w:r>
      <w:r>
        <w:t xml:space="preserve">của </w:t>
      </w:r>
      <w:r>
        <w:t xml:space="preserve">đối </w:t>
      </w:r>
      <w:r>
        <w:t xml:space="preserve">phương </w:t>
      </w:r>
      <w:r>
        <w:t xml:space="preserve">ở </w:t>
      </w:r>
      <w:r>
        <w:t xml:space="preserve">trên </w:t>
      </w:r>
      <w:r>
        <w:t xml:space="preserve">lưới, </w:t>
      </w:r>
      <w:r>
        <w:t xml:space="preserve">trong </w:t>
      </w:r>
      <w:r>
        <w:t xml:space="preserve">bóng </w:t>
      </w:r>
      <w:r>
        <w:t xml:space="preserve">chuyền. </w:t>
      </w:r>
      <w:r>
        <w:br/>
      </w:r>
      <w:r>
        <w:rPr>
          <w:b/>
        </w:rPr>
        <w:t xml:space="preserve">chắn </w:t>
      </w:r>
      <w:r>
        <w:rPr>
          <w:b/>
        </w:rPr>
        <w:t xml:space="preserve">bùn </w:t>
      </w:r>
      <w:r>
        <w:rPr>
          <w:i/>
        </w:rPr>
        <w:t xml:space="preserve">danh từ </w:t>
      </w:r>
      <w:r>
        <w:t xml:space="preserve">Tấm </w:t>
      </w:r>
      <w:r>
        <w:t xml:space="preserve">mỏng </w:t>
      </w:r>
      <w:r>
        <w:t xml:space="preserve">che </w:t>
      </w:r>
      <w:r>
        <w:t xml:space="preserve">trên </w:t>
      </w:r>
      <w:r>
        <w:t xml:space="preserve">bánh </w:t>
      </w:r>
      <w:r>
        <w:t xml:space="preserve">xe </w:t>
      </w:r>
      <w:r>
        <w:t xml:space="preserve">để </w:t>
      </w:r>
      <w:r>
        <w:t xml:space="preserve">bùn </w:t>
      </w:r>
      <w:r>
        <w:t xml:space="preserve">khỏi </w:t>
      </w:r>
      <w:r>
        <w:t xml:space="preserve">bắn </w:t>
      </w:r>
      <w:r>
        <w:t xml:space="preserve">lên. </w:t>
      </w:r>
      <w:r>
        <w:t xml:space="preserve">Chắn </w:t>
      </w:r>
      <w:r>
        <w:rPr>
          <w:i/>
        </w:rPr>
        <w:t xml:space="preserve">bùn </w:t>
      </w:r>
      <w:r>
        <w:t xml:space="preserve">xe </w:t>
      </w:r>
      <w:r>
        <w:t xml:space="preserve">đạp. </w:t>
      </w:r>
      <w:r>
        <w:br/>
      </w:r>
      <w:r>
        <w:rPr>
          <w:b/>
        </w:rPr>
        <w:t xml:space="preserve">chắn </w:t>
      </w:r>
      <w:r>
        <w:rPr>
          <w:b/>
        </w:rPr>
        <w:t xml:space="preserve">ca </w:t>
      </w:r>
      <w:r>
        <w:rPr>
          <w:b/>
        </w:rPr>
        <w:t xml:space="preserve">d.x </w:t>
      </w:r>
      <w:r>
        <w:rPr>
          <w:b/>
        </w:rPr>
        <w:t xml:space="preserve">chẳn,. </w:t>
      </w:r>
      <w:r>
        <w:br/>
      </w:r>
      <w:r>
        <w:rPr>
          <w:b/>
        </w:rPr>
        <w:t xml:space="preserve">chắn </w:t>
      </w:r>
      <w:r>
        <w:rPr>
          <w:b/>
        </w:rPr>
        <w:t xml:space="preserve">song </w:t>
      </w:r>
      <w:r>
        <w:rPr>
          <w:i/>
        </w:rPr>
        <w:t xml:space="preserve">xem </w:t>
      </w:r>
      <w:r>
        <w:rPr>
          <w:i/>
        </w:rPr>
        <w:t xml:space="preserve">chấn </w:t>
      </w:r>
      <w:r>
        <w:rPr>
          <w:i/>
        </w:rPr>
        <w:t xml:space="preserve">song. </w:t>
      </w:r>
      <w:r>
        <w:br/>
      </w:r>
      <w:r>
        <w:rPr>
          <w:b/>
        </w:rPr>
        <w:t xml:space="preserve">chắn </w:t>
      </w:r>
      <w:r>
        <w:rPr>
          <w:b/>
        </w:rPr>
        <w:t xml:space="preserve">xích </w:t>
      </w:r>
      <w:r>
        <w:rPr>
          <w:i/>
        </w:rPr>
        <w:t xml:space="preserve">danh từ </w:t>
      </w:r>
      <w:r>
        <w:t xml:space="preserve">Tấm </w:t>
      </w:r>
      <w:r>
        <w:t xml:space="preserve">mỏng </w:t>
      </w:r>
      <w:r>
        <w:t xml:space="preserve">che </w:t>
      </w:r>
      <w:r>
        <w:t xml:space="preserve">xích </w:t>
      </w:r>
      <w:r>
        <w:t xml:space="preserve">xe </w:t>
      </w:r>
      <w:r>
        <w:t xml:space="preserve">đạp, </w:t>
      </w:r>
      <w:r>
        <w:t xml:space="preserve">môtô, </w:t>
      </w:r>
      <w:r>
        <w:t xml:space="preserve">v.v. </w:t>
      </w:r>
      <w:r>
        <w:br/>
      </w:r>
      <w:r>
        <w:rPr>
          <w:b/>
        </w:rPr>
        <w:t xml:space="preserve">chặn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Giữ </w:t>
      </w:r>
      <w:r>
        <w:t xml:space="preserve">chặt </w:t>
      </w:r>
      <w:r>
        <w:t xml:space="preserve">lại </w:t>
      </w:r>
      <w:r>
        <w:t xml:space="preserve">hoặc </w:t>
      </w:r>
      <w:r>
        <w:t xml:space="preserve">đè </w:t>
      </w:r>
      <w:r>
        <w:t xml:space="preserve">xuống, </w:t>
      </w:r>
      <w:r>
        <w:t xml:space="preserve">không </w:t>
      </w:r>
      <w:r>
        <w:t xml:space="preserve">cho </w:t>
      </w:r>
      <w:r>
        <w:t xml:space="preserve">tự </w:t>
      </w:r>
      <w:r>
        <w:t xml:space="preserve">do </w:t>
      </w:r>
      <w:r>
        <w:t xml:space="preserve">di </w:t>
      </w:r>
      <w:r>
        <w:t xml:space="preserve">động. </w:t>
      </w:r>
      <w:r>
        <w:t xml:space="preserve">Lấy </w:t>
      </w:r>
      <w:r>
        <w:rPr>
          <w:i/>
        </w:rPr>
        <w:t xml:space="preserve">ghế </w:t>
      </w:r>
      <w:r>
        <w:rPr>
          <w:i/>
        </w:rPr>
        <w:t xml:space="preserve">chặn </w:t>
      </w:r>
      <w:r>
        <w:rPr>
          <w:i/>
        </w:rPr>
        <w:t xml:space="preserve">của. </w:t>
      </w:r>
      <w:r>
        <w:t xml:space="preserve">Chặn </w:t>
      </w:r>
      <w:r>
        <w:rPr>
          <w:i/>
        </w:rPr>
        <w:t xml:space="preserve">cho </w:t>
      </w:r>
      <w:r>
        <w:t xml:space="preserve">giấy </w:t>
      </w:r>
      <w:r>
        <w:rPr>
          <w:i/>
        </w:rPr>
        <w:t xml:space="preserve">khỏi </w:t>
      </w:r>
      <w:r>
        <w:rPr>
          <w:i/>
        </w:rPr>
        <w:t xml:space="preserve">bay. </w:t>
      </w:r>
      <w:r>
        <w:t xml:space="preserve">Cầu </w:t>
      </w:r>
      <w:r>
        <w:t xml:space="preserve">thủ </w:t>
      </w:r>
      <w:r>
        <w:rPr>
          <w:i/>
        </w:rPr>
        <w:t xml:space="preserve">chặn </w:t>
      </w:r>
      <w:r>
        <w:t xml:space="preserve">bóng. </w:t>
      </w:r>
      <w:r>
        <w:rPr>
          <w:b/>
        </w:rPr>
        <w:t xml:space="preserve">2 </w:t>
      </w:r>
      <w:r>
        <w:t xml:space="preserve">Cản </w:t>
      </w:r>
      <w:r>
        <w:t xml:space="preserve">hẳn </w:t>
      </w:r>
      <w:r>
        <w:t xml:space="preserve">lại, </w:t>
      </w:r>
      <w:r>
        <w:t xml:space="preserve">làm </w:t>
      </w:r>
      <w:r>
        <w:t xml:space="preserve">cho </w:t>
      </w:r>
      <w:r>
        <w:t xml:space="preserve">sự </w:t>
      </w:r>
      <w:r>
        <w:t xml:space="preserve">hoạt </w:t>
      </w:r>
      <w:r>
        <w:t xml:space="preserve">động </w:t>
      </w:r>
      <w:r>
        <w:t xml:space="preserve">theo </w:t>
      </w:r>
      <w:r>
        <w:t xml:space="preserve">một </w:t>
      </w:r>
      <w:r>
        <w:t xml:space="preserve">hướng </w:t>
      </w:r>
      <w:r>
        <w:t xml:space="preserve">nào </w:t>
      </w:r>
      <w:r>
        <w:t xml:space="preserve">đó </w:t>
      </w:r>
      <w:r>
        <w:t xml:space="preserve">phải </w:t>
      </w:r>
      <w:r>
        <w:t xml:space="preserve">ngừng </w:t>
      </w:r>
      <w:r>
        <w:t xml:space="preserve">hẳn. </w:t>
      </w:r>
      <w:r>
        <w:t xml:space="preserve">Chặn </w:t>
      </w:r>
      <w:r>
        <w:rPr>
          <w:i/>
        </w:rPr>
        <w:t xml:space="preserve">đánh. </w:t>
      </w:r>
      <w:r>
        <w:t xml:space="preserve">Chặn </w:t>
      </w:r>
      <w:r>
        <w:t xml:space="preserve">các </w:t>
      </w:r>
      <w:r>
        <w:rPr>
          <w:i/>
        </w:rPr>
        <w:t xml:space="preserve">ngả </w:t>
      </w:r>
      <w:r>
        <w:rPr>
          <w:i/>
        </w:rPr>
        <w:t xml:space="preserve">đường. </w:t>
      </w:r>
      <w:r>
        <w:t xml:space="preserve">Ngăn </w:t>
      </w:r>
      <w:r>
        <w:t xml:space="preserve">chặn. </w:t>
      </w:r>
      <w:r>
        <w:t xml:space="preserve">Chặn </w:t>
      </w:r>
      <w:r>
        <w:t xml:space="preserve">đứng </w:t>
      </w:r>
      <w:r>
        <w:rPr>
          <w:i/>
        </w:rPr>
        <w:t xml:space="preserve">âm </w:t>
      </w:r>
      <w:r>
        <w:t xml:space="preserve">mưu. </w:t>
      </w:r>
      <w:r>
        <w:rPr>
          <w:b/>
        </w:rPr>
        <w:t xml:space="preserve">3 </w:t>
      </w:r>
      <w:r>
        <w:t xml:space="preserve">Ngăn </w:t>
      </w:r>
      <w:r>
        <w:t xml:space="preserve">ngừa </w:t>
      </w:r>
      <w:r>
        <w:t xml:space="preserve">trước, </w:t>
      </w:r>
      <w:r>
        <w:t xml:space="preserve">không </w:t>
      </w:r>
      <w:r>
        <w:t xml:space="preserve">cho </w:t>
      </w:r>
      <w:r>
        <w:t xml:space="preserve">xảy </w:t>
      </w:r>
      <w:r>
        <w:t xml:space="preserve">ra. </w:t>
      </w:r>
      <w:r>
        <w:t xml:space="preserve">Tiêm </w:t>
      </w:r>
      <w:r>
        <w:rPr>
          <w:i/>
        </w:rPr>
        <w:t xml:space="preserve">để </w:t>
      </w:r>
      <w:r>
        <w:t xml:space="preserve">chặn </w:t>
      </w:r>
      <w:r>
        <w:t xml:space="preserve">cơn </w:t>
      </w:r>
      <w:r>
        <w:t xml:space="preserve">sốt. </w:t>
      </w:r>
      <w:r>
        <w:t xml:space="preserve">Nói </w:t>
      </w:r>
      <w:r>
        <w:t xml:space="preserve">chặn*. </w:t>
      </w:r>
      <w:r>
        <w:br/>
      </w:r>
      <w:r>
        <w:rPr>
          <w:b/>
        </w:rPr>
        <w:t xml:space="preserve">chặn </w:t>
      </w:r>
      <w:r>
        <w:rPr>
          <w:b/>
        </w:rPr>
        <w:t xml:space="preserve">đứng </w:t>
      </w:r>
      <w:r>
        <w:rPr>
          <w:i/>
        </w:rPr>
        <w:t xml:space="preserve">động từ </w:t>
      </w:r>
      <w:r>
        <w:t xml:space="preserve">Chặn </w:t>
      </w:r>
      <w:r>
        <w:t xml:space="preserve">ngay </w:t>
      </w:r>
      <w:r>
        <w:t xml:space="preserve">lại, </w:t>
      </w:r>
      <w:r>
        <w:t xml:space="preserve">làm </w:t>
      </w:r>
      <w:r>
        <w:t xml:space="preserve">cho </w:t>
      </w:r>
      <w:r>
        <w:t xml:space="preserve">phải </w:t>
      </w:r>
      <w:r>
        <w:t xml:space="preserve">ngừng </w:t>
      </w:r>
      <w:r>
        <w:t xml:space="preserve">ngay </w:t>
      </w:r>
      <w:r>
        <w:t xml:space="preserve">lại </w:t>
      </w:r>
      <w:r>
        <w:t xml:space="preserve">hoàn </w:t>
      </w:r>
      <w:r>
        <w:t xml:space="preserve">toàn. </w:t>
      </w:r>
      <w:r>
        <w:t xml:space="preserve">Chặn </w:t>
      </w:r>
      <w:r>
        <w:rPr>
          <w:i/>
        </w:rPr>
        <w:t xml:space="preserve">đứng </w:t>
      </w:r>
      <w:r>
        <w:t xml:space="preserve">cuộc </w:t>
      </w:r>
      <w:r>
        <w:rPr>
          <w:i/>
        </w:rPr>
        <w:t xml:space="preserve">tiến </w:t>
      </w:r>
      <w:r>
        <w:t xml:space="preserve">công. </w:t>
      </w:r>
      <w:r>
        <w:t xml:space="preserve">Nạn </w:t>
      </w:r>
      <w:r>
        <w:rPr>
          <w:i/>
        </w:rPr>
        <w:t xml:space="preserve">dịch </w:t>
      </w:r>
      <w:r>
        <w:rPr>
          <w:i/>
        </w:rPr>
        <w:t xml:space="preserve">bị </w:t>
      </w:r>
      <w:r>
        <w:t xml:space="preserve">chặn </w:t>
      </w:r>
      <w:r>
        <w:rPr>
          <w:i/>
        </w:rPr>
        <w:t xml:space="preserve">đứng. </w:t>
      </w:r>
      <w:r>
        <w:br/>
      </w:r>
      <w:r>
        <w:rPr>
          <w:b/>
        </w:rPr>
        <w:t xml:space="preserve">chặn </w:t>
      </w:r>
      <w:r>
        <w:rPr>
          <w:b/>
        </w:rPr>
        <w:t xml:space="preserve">hậu </w:t>
      </w:r>
      <w:r>
        <w:rPr>
          <w:i/>
        </w:rPr>
        <w:t xml:space="preserve">động từ </w:t>
      </w:r>
      <w:r>
        <w:t xml:space="preserve">Đi </w:t>
      </w:r>
      <w:r>
        <w:t xml:space="preserve">sau </w:t>
      </w:r>
      <w:r>
        <w:t xml:space="preserve">cùng </w:t>
      </w:r>
      <w:r>
        <w:t xml:space="preserve">để </w:t>
      </w:r>
      <w:r>
        <w:t xml:space="preserve">chặn </w:t>
      </w:r>
      <w:r>
        <w:t xml:space="preserve">địch. </w:t>
      </w:r>
      <w:r>
        <w:br/>
      </w:r>
      <w:r>
        <w:rPr>
          <w:b/>
        </w:rPr>
        <w:t xml:space="preserve">chặn </w:t>
      </w:r>
      <w:r>
        <w:rPr>
          <w:b/>
        </w:rPr>
        <w:t xml:space="preserve">họng </w:t>
      </w:r>
      <w:r>
        <w:rPr>
          <w:i/>
        </w:rPr>
        <w:t xml:space="preserve">động từ </w:t>
      </w:r>
      <w:r>
        <w:t xml:space="preserve">(thông tục). </w:t>
      </w:r>
      <w:r>
        <w:t xml:space="preserve">Ngăn </w:t>
      </w:r>
      <w:r>
        <w:t xml:space="preserve">chặn </w:t>
      </w:r>
      <w:r>
        <w:t xml:space="preserve">không </w:t>
      </w:r>
      <w:r>
        <w:t xml:space="preserve">cho </w:t>
      </w:r>
      <w:r>
        <w:t xml:space="preserve">nói </w:t>
      </w:r>
      <w:r>
        <w:t xml:space="preserve">hết </w:t>
      </w:r>
      <w:r>
        <w:t xml:space="preserve">ý. </w:t>
      </w:r>
      <w:r>
        <w:t xml:space="preserve">Nói </w:t>
      </w:r>
      <w:r>
        <w:rPr>
          <w:i/>
        </w:rPr>
        <w:t xml:space="preserve">chặn </w:t>
      </w:r>
      <w:r>
        <w:t xml:space="preserve">họng. </w:t>
      </w:r>
      <w:r>
        <w:br/>
      </w:r>
      <w:r>
        <w:rPr>
          <w:b/>
        </w:rPr>
        <w:t xml:space="preserve">chăng, </w:t>
      </w:r>
      <w:r>
        <w:rPr>
          <w:i/>
        </w:rPr>
        <w:t xml:space="preserve">động từ </w:t>
      </w:r>
      <w:r>
        <w:t xml:space="preserve">Như </w:t>
      </w:r>
      <w:r>
        <w:t xml:space="preserve">giăng›. </w:t>
      </w:r>
      <w:r>
        <w:t xml:space="preserve">Chăng </w:t>
      </w:r>
      <w:r>
        <w:t xml:space="preserve">giây. </w:t>
      </w:r>
      <w:r>
        <w:t xml:space="preserve">Chăng </w:t>
      </w:r>
      <w:r>
        <w:rPr>
          <w:i/>
        </w:rPr>
        <w:t xml:space="preserve">đền </w:t>
      </w:r>
      <w:r>
        <w:t xml:space="preserve">kết </w:t>
      </w:r>
      <w:r>
        <w:rPr>
          <w:i/>
        </w:rPr>
        <w:t xml:space="preserve">hoa. </w:t>
      </w:r>
      <w:r>
        <w:t xml:space="preserve">Nhện </w:t>
      </w:r>
      <w:r>
        <w:t xml:space="preserve">chăng </w:t>
      </w:r>
      <w:r>
        <w:rPr>
          <w:i/>
        </w:rPr>
        <w:t xml:space="preserve">tơ. </w:t>
      </w:r>
      <w:r>
        <w:br/>
      </w:r>
      <w:r>
        <w:rPr>
          <w:b/>
        </w:rPr>
        <w:t xml:space="preserve">chăng; </w:t>
      </w:r>
      <w:r>
        <w:rPr>
          <w:b/>
        </w:rPr>
        <w:t xml:space="preserve">Í </w:t>
      </w:r>
      <w:r>
        <w:rPr>
          <w:i/>
        </w:rPr>
        <w:t xml:space="preserve">phụ từ </w:t>
      </w:r>
      <w:r>
        <w:rPr>
          <w:b/>
        </w:rPr>
        <w:t xml:space="preserve">1 </w:t>
      </w:r>
      <w:r>
        <w:t xml:space="preserve">(cũ; </w:t>
      </w:r>
      <w:r>
        <w:t xml:space="preserve">vch.; </w:t>
      </w:r>
      <w:r>
        <w:t xml:space="preserve">nay </w:t>
      </w:r>
      <w:r>
        <w:t xml:space="preserve">chỉ </w:t>
      </w:r>
      <w:r>
        <w:t xml:space="preserve">dùng </w:t>
      </w:r>
      <w:r>
        <w:t xml:space="preserve">trong </w:t>
      </w:r>
      <w:r>
        <w:t xml:space="preserve">một </w:t>
      </w:r>
      <w:r>
        <w:t xml:space="preserve">vài </w:t>
      </w:r>
      <w:r>
        <w:t xml:space="preserve">tổ </w:t>
      </w:r>
      <w:r>
        <w:t xml:space="preserve">hợp).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phủ </w:t>
      </w:r>
      <w:r>
        <w:t xml:space="preserve">định; </w:t>
      </w:r>
      <w:r>
        <w:t xml:space="preserve">như </w:t>
      </w:r>
      <w:r>
        <w:rPr>
          <w:i/>
        </w:rPr>
        <w:t xml:space="preserve">chẳng, </w:t>
      </w:r>
      <w:r>
        <w:t xml:space="preserve">không. </w:t>
      </w:r>
      <w:r>
        <w:t xml:space="preserve">Nghe </w:t>
      </w:r>
      <w:r>
        <w:rPr>
          <w:i/>
        </w:rPr>
        <w:t xml:space="preserve">lỏm </w:t>
      </w:r>
      <w:r>
        <w:rPr>
          <w:i/>
        </w:rPr>
        <w:t xml:space="preserve">câu </w:t>
      </w:r>
      <w:r>
        <w:t xml:space="preserve">được </w:t>
      </w:r>
      <w:r>
        <w:rPr>
          <w:i/>
        </w:rPr>
        <w:t xml:space="preserve">câu </w:t>
      </w:r>
      <w:r>
        <w:t xml:space="preserve">chăng </w:t>
      </w:r>
      <w:r>
        <w:t xml:space="preserve">(có </w:t>
      </w:r>
      <w:r>
        <w:t xml:space="preserve">câu </w:t>
      </w:r>
      <w:r>
        <w:t xml:space="preserve">nghe </w:t>
      </w:r>
      <w:r>
        <w:rPr>
          <w:i/>
        </w:rPr>
        <w:t xml:space="preserve">được </w:t>
      </w:r>
      <w:r>
        <w:rPr>
          <w:i/>
        </w:rPr>
        <w:t xml:space="preserve">có </w:t>
      </w:r>
      <w:r>
        <w:t xml:space="preserve">câu </w:t>
      </w:r>
      <w:r>
        <w:t xml:space="preserve">không). </w:t>
      </w:r>
      <w:r>
        <w:rPr>
          <w:i/>
        </w:rPr>
        <w:t xml:space="preserve">Có </w:t>
      </w:r>
      <w:r>
        <w:t xml:space="preserve">chăng </w:t>
      </w:r>
      <w:r>
        <w:t xml:space="preserve">chỉ </w:t>
      </w:r>
      <w:r>
        <w:t xml:space="preserve">một </w:t>
      </w:r>
      <w:r>
        <w:t xml:space="preserve">mình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rPr>
          <w:i/>
        </w:rPr>
        <w:t xml:space="preserve">biết.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ở </w:t>
      </w:r>
      <w:r>
        <w:t xml:space="preserve">cuối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muốn </w:t>
      </w:r>
      <w:r>
        <w:t xml:space="preserve">hỏi, </w:t>
      </w:r>
      <w:r>
        <w:t xml:space="preserve">tỏ </w:t>
      </w:r>
      <w:r>
        <w:t xml:space="preserve">ra </w:t>
      </w:r>
      <w:r>
        <w:t xml:space="preserve">còn </w:t>
      </w:r>
      <w:r>
        <w:t xml:space="preserve">nửa </w:t>
      </w:r>
      <w:r>
        <w:t xml:space="preserve">tin </w:t>
      </w:r>
      <w:r>
        <w:t xml:space="preserve">nửa </w:t>
      </w:r>
      <w:r>
        <w:t xml:space="preserve">ngờ. </w:t>
      </w:r>
      <w:r>
        <w:rPr>
          <w:i/>
        </w:rPr>
        <w:t xml:space="preserve">Chậm </w:t>
      </w:r>
      <w:r>
        <w:t xml:space="preserve">rồi </w:t>
      </w:r>
      <w:r>
        <w:rPr>
          <w:i/>
        </w:rPr>
        <w:t xml:space="preserve">chăng? </w:t>
      </w:r>
      <w:r>
        <w:rPr>
          <w:i/>
        </w:rPr>
        <w:t xml:space="preserve">Việc </w:t>
      </w:r>
      <w:r>
        <w:rPr>
          <w:i/>
        </w:rPr>
        <w:t xml:space="preserve">ấy </w:t>
      </w:r>
      <w:r>
        <w:t xml:space="preserve">nên </w:t>
      </w:r>
      <w:r>
        <w:rPr>
          <w:i/>
        </w:rPr>
        <w:t xml:space="preserve">chăng? </w:t>
      </w:r>
      <w:r>
        <w:t xml:space="preserve">Thuyền </w:t>
      </w:r>
      <w:r>
        <w:t xml:space="preserve">ơi </w:t>
      </w:r>
      <w:r>
        <w:rPr>
          <w:i/>
        </w:rPr>
        <w:t xml:space="preserve">có </w:t>
      </w:r>
      <w:r>
        <w:rPr>
          <w:i/>
        </w:rPr>
        <w:t xml:space="preserve">nhớ </w:t>
      </w:r>
      <w:r>
        <w:rPr>
          <w:i/>
        </w:rPr>
        <w:t xml:space="preserve">bến </w:t>
      </w:r>
      <w:r>
        <w:t xml:space="preserve">chăng?... </w:t>
      </w:r>
      <w:r>
        <w:rPr>
          <w:i/>
        </w:rPr>
        <w:t xml:space="preserve">(ca dao). </w:t>
      </w:r>
      <w:r>
        <w:t xml:space="preserve">II </w:t>
      </w:r>
      <w:r>
        <w:t xml:space="preserve">trợ từ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về </w:t>
      </w:r>
      <w:r>
        <w:t xml:space="preserve">điều </w:t>
      </w:r>
      <w:r>
        <w:rPr>
          <w:i/>
        </w:rPr>
        <w:t xml:space="preserve">vừa </w:t>
      </w:r>
      <w:r>
        <w:t xml:space="preserve">giả </w:t>
      </w:r>
      <w:r>
        <w:t xml:space="preserve">định, </w:t>
      </w:r>
      <w:r>
        <w:t xml:space="preserve">nhầm </w:t>
      </w:r>
      <w:r>
        <w:t xml:space="preserve">làm </w:t>
      </w:r>
      <w:r>
        <w:t xml:space="preserve">nổi </w:t>
      </w:r>
      <w:r>
        <w:t xml:space="preserve">bật </w:t>
      </w:r>
      <w:r>
        <w:t xml:space="preserve">điều </w:t>
      </w:r>
      <w:r>
        <w:t xml:space="preserve">muốn </w:t>
      </w:r>
      <w:r>
        <w:t xml:space="preserve">khẳng </w:t>
      </w:r>
      <w:r>
        <w:t xml:space="preserve">định. </w:t>
      </w:r>
      <w:r>
        <w:t xml:space="preserve">Khó </w:t>
      </w:r>
      <w:r>
        <w:t xml:space="preserve">đến </w:t>
      </w:r>
      <w:r>
        <w:t xml:space="preserve">mấy </w:t>
      </w:r>
      <w:r>
        <w:rPr>
          <w:i/>
        </w:rPr>
        <w:t xml:space="preserve">chăng </w:t>
      </w:r>
      <w:r>
        <w:rPr>
          <w:i/>
        </w:rPr>
        <w:t xml:space="preserve">nữa </w:t>
      </w:r>
      <w:r>
        <w:rPr>
          <w:i/>
        </w:rPr>
        <w:t xml:space="preserve">cũng </w:t>
      </w:r>
      <w:r>
        <w:rPr>
          <w:i/>
        </w:rPr>
        <w:t xml:space="preserve">không </w:t>
      </w:r>
      <w:r>
        <w:rPr>
          <w:i/>
        </w:rPr>
        <w:t xml:space="preserve">ngại. </w:t>
      </w:r>
      <w:r>
        <w:br w:type="page"/>
      </w:r>
      <w:r>
        <w:rPr>
          <w:b/>
        </w:rPr>
        <w:t xml:space="preserve">chẳng, </w:t>
      </w:r>
      <w:r>
        <w:rPr>
          <w:i/>
        </w:rPr>
        <w:t xml:space="preserve">động từ </w:t>
      </w:r>
      <w:r>
        <w:t xml:space="preserve">Buộc </w:t>
      </w:r>
      <w:r>
        <w:t xml:space="preserve">từ </w:t>
      </w:r>
      <w:r>
        <w:t xml:space="preserve">bên </w:t>
      </w:r>
      <w:r>
        <w:t xml:space="preserve">nọ </w:t>
      </w:r>
      <w:r>
        <w:t xml:space="preserve">sang </w:t>
      </w:r>
      <w:r>
        <w:t xml:space="preserve">bên </w:t>
      </w:r>
      <w:r>
        <w:t xml:space="preserve">kia </w:t>
      </w:r>
      <w:r>
        <w:t xml:space="preserve">nhiều </w:t>
      </w:r>
      <w:r>
        <w:t xml:space="preserve">lần, </w:t>
      </w:r>
      <w:r>
        <w:t xml:space="preserve">không </w:t>
      </w:r>
      <w:r>
        <w:t xml:space="preserve">theo </w:t>
      </w:r>
      <w:r>
        <w:t xml:space="preserve">hàng </w:t>
      </w:r>
      <w:r>
        <w:t xml:space="preserve">lối </w:t>
      </w:r>
      <w:r>
        <w:t xml:space="preserve">nhất </w:t>
      </w:r>
      <w:r>
        <w:t xml:space="preserve">định, </w:t>
      </w:r>
      <w:r>
        <w:t xml:space="preserve">chỉ </w:t>
      </w:r>
      <w:r>
        <w:t xml:space="preserve">cốt </w:t>
      </w:r>
      <w:r>
        <w:t xml:space="preserve">cho </w:t>
      </w:r>
      <w:r>
        <w:t xml:space="preserve">thật </w:t>
      </w:r>
      <w:r>
        <w:t xml:space="preserve">chặt. </w:t>
      </w:r>
      <w:r>
        <w:t xml:space="preserve">Chàng </w:t>
      </w:r>
      <w:r>
        <w:t xml:space="preserve">gói </w:t>
      </w:r>
      <w:r>
        <w:t xml:space="preserve">hàng </w:t>
      </w:r>
      <w:r>
        <w:rPr>
          <w:i/>
        </w:rPr>
        <w:t xml:space="preserve">sau </w:t>
      </w:r>
      <w:r>
        <w:rPr>
          <w:i/>
        </w:rPr>
        <w:t xml:space="preserve">xe </w:t>
      </w:r>
      <w:r>
        <w:rPr>
          <w:i/>
        </w:rPr>
        <w:t xml:space="preserve">đạp. </w:t>
      </w:r>
      <w:r>
        <w:br/>
      </w:r>
      <w:r>
        <w:rPr>
          <w:b/>
        </w:rPr>
        <w:t xml:space="preserve">chằng; </w:t>
      </w:r>
      <w:r>
        <w:rPr>
          <w:i/>
        </w:rPr>
        <w:t xml:space="preserve">động từ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Lấy </w:t>
      </w:r>
      <w:r>
        <w:t xml:space="preserve">hoặc </w:t>
      </w:r>
      <w:r>
        <w:t xml:space="preserve">dùng </w:t>
      </w:r>
      <w:r>
        <w:t xml:space="preserve">của </w:t>
      </w:r>
      <w:r>
        <w:t xml:space="preserve">người </w:t>
      </w:r>
      <w:r>
        <w:t xml:space="preserve">khác </w:t>
      </w:r>
      <w:r>
        <w:t xml:space="preserve">một </w:t>
      </w:r>
      <w:r>
        <w:t xml:space="preserve">cách </w:t>
      </w:r>
      <w:r>
        <w:t xml:space="preserve">tuỳ </w:t>
      </w:r>
      <w:r>
        <w:t xml:space="preserve">tiện. </w:t>
      </w:r>
      <w:r>
        <w:t xml:space="preserve">Tiêu </w:t>
      </w:r>
      <w:r>
        <w:t xml:space="preserve">chằng. </w:t>
      </w:r>
      <w:r>
        <w:t xml:space="preserve">Nhận </w:t>
      </w:r>
      <w:r>
        <w:t xml:space="preserve">chằng. </w:t>
      </w:r>
      <w:r>
        <w:t xml:space="preserve">Ăn </w:t>
      </w:r>
      <w:r>
        <w:rPr>
          <w:i/>
        </w:rPr>
        <w:t xml:space="preserve">chẳng </w:t>
      </w:r>
      <w:r>
        <w:t xml:space="preserve">uay </w:t>
      </w:r>
      <w:r>
        <w:rPr>
          <w:i/>
        </w:rPr>
        <w:t xml:space="preserve">bứa. </w:t>
      </w:r>
      <w:r>
        <w:br/>
      </w:r>
      <w:r>
        <w:rPr>
          <w:b/>
        </w:rPr>
        <w:t xml:space="preserve">chằng </w:t>
      </w:r>
      <w:r>
        <w:rPr>
          <w:b/>
        </w:rPr>
        <w:t xml:space="preserve">chẳng </w:t>
      </w:r>
      <w:r>
        <w:rPr>
          <w:i/>
        </w:rPr>
        <w:t xml:space="preserve">tính từ </w:t>
      </w:r>
      <w:r>
        <w:t xml:space="preserve">Không </w:t>
      </w:r>
      <w:r>
        <w:t xml:space="preserve">rời, </w:t>
      </w:r>
      <w:r>
        <w:t xml:space="preserve">không </w:t>
      </w:r>
      <w:r>
        <w:t xml:space="preserve">dứt </w:t>
      </w:r>
      <w:r>
        <w:t xml:space="preserve">ra. </w:t>
      </w:r>
      <w:r>
        <w:t xml:space="preserve">Bé </w:t>
      </w:r>
      <w:r>
        <w:rPr>
          <w:i/>
        </w:rPr>
        <w:t xml:space="preserve">bám </w:t>
      </w:r>
      <w:r>
        <w:rPr>
          <w:i/>
        </w:rPr>
        <w:t xml:space="preserve">mẹ </w:t>
      </w:r>
      <w:r>
        <w:t xml:space="preserve">chằng </w:t>
      </w:r>
      <w:r>
        <w:t xml:space="preserve">chằng. </w:t>
      </w:r>
      <w:r>
        <w:t xml:space="preserve">Nhìn </w:t>
      </w:r>
      <w:r>
        <w:t xml:space="preserve">chằng </w:t>
      </w:r>
      <w:r>
        <w:rPr>
          <w:i/>
        </w:rPr>
        <w:t xml:space="preserve">chồng. </w:t>
      </w:r>
      <w:r>
        <w:t xml:space="preserve">Mặt </w:t>
      </w:r>
      <w:r>
        <w:rPr>
          <w:i/>
        </w:rPr>
        <w:t xml:space="preserve">trăng </w:t>
      </w:r>
      <w:r>
        <w:rPr>
          <w:i/>
        </w:rPr>
        <w:t xml:space="preserve">sánh </w:t>
      </w:r>
      <w:r>
        <w:t xml:space="preserve">với </w:t>
      </w:r>
      <w:r>
        <w:rPr>
          <w:i/>
        </w:rPr>
        <w:t xml:space="preserve">mặt </w:t>
      </w:r>
      <w:r>
        <w:rPr>
          <w:i/>
        </w:rPr>
        <w:t xml:space="preserve">trời, </w:t>
      </w:r>
      <w:r>
        <w:rPr>
          <w:i/>
        </w:rPr>
        <w:t xml:space="preserve">sao </w:t>
      </w:r>
      <w:r>
        <w:t xml:space="preserve">Hôm </w:t>
      </w:r>
      <w:r>
        <w:t xml:space="preserve">sánh </w:t>
      </w:r>
      <w:r>
        <w:rPr>
          <w:i/>
        </w:rPr>
        <w:t xml:space="preserve">với </w:t>
      </w:r>
      <w:r>
        <w:rPr>
          <w:i/>
        </w:rPr>
        <w:t xml:space="preserve">sao </w:t>
      </w:r>
      <w:r>
        <w:rPr>
          <w:i/>
        </w:rPr>
        <w:t xml:space="preserve">Mai </w:t>
      </w:r>
      <w:r>
        <w:t xml:space="preserve">chằng </w:t>
      </w:r>
      <w:r>
        <w:t xml:space="preserve">chằng </w:t>
      </w:r>
      <w:r>
        <w:t xml:space="preserve">(ca dao). </w:t>
      </w:r>
      <w:r>
        <w:br/>
      </w:r>
      <w:r>
        <w:rPr>
          <w:b/>
        </w:rPr>
        <w:t xml:space="preserve">chẳng </w:t>
      </w:r>
      <w:r>
        <w:rPr>
          <w:b/>
        </w:rPr>
        <w:t xml:space="preserve">chéo </w:t>
      </w:r>
      <w:r>
        <w:rPr>
          <w:i/>
        </w:rPr>
        <w:t xml:space="preserve">tính từ </w:t>
      </w:r>
      <w:r>
        <w:t xml:space="preserve">Thành </w:t>
      </w:r>
      <w:r>
        <w:t xml:space="preserve">những </w:t>
      </w:r>
      <w:r>
        <w:t xml:space="preserve">đường </w:t>
      </w:r>
      <w:r>
        <w:t xml:space="preserve">giao </w:t>
      </w:r>
      <w:r>
        <w:t xml:space="preserve">chéo </w:t>
      </w:r>
      <w:r>
        <w:t xml:space="preserve">nhau </w:t>
      </w:r>
      <w:r>
        <w:t xml:space="preserve">theo </w:t>
      </w:r>
      <w:r>
        <w:t xml:space="preserve">nhiều </w:t>
      </w:r>
      <w:r>
        <w:t xml:space="preserve">hướng </w:t>
      </w:r>
      <w:r>
        <w:t xml:space="preserve">khác </w:t>
      </w:r>
      <w:r>
        <w:t xml:space="preserve">nhau. </w:t>
      </w:r>
      <w:r>
        <w:t xml:space="preserve">Những </w:t>
      </w:r>
      <w:r>
        <w:rPr>
          <w:i/>
        </w:rPr>
        <w:t xml:space="preserve">đường </w:t>
      </w:r>
      <w:r>
        <w:rPr>
          <w:i/>
        </w:rPr>
        <w:t xml:space="preserve">chằng </w:t>
      </w:r>
      <w:r>
        <w:rPr>
          <w:i/>
        </w:rPr>
        <w:t xml:space="preserve">chéo </w:t>
      </w:r>
      <w:r>
        <w:t xml:space="preserve">trên </w:t>
      </w:r>
      <w:r>
        <w:rPr>
          <w:i/>
        </w:rPr>
        <w:t xml:space="preserve">bản </w:t>
      </w:r>
      <w:r>
        <w:rPr>
          <w:i/>
        </w:rPr>
        <w:t xml:space="preserve">đồ. </w:t>
      </w:r>
      <w:r>
        <w:rPr>
          <w:i/>
        </w:rPr>
        <w:t xml:space="preserve">Những </w:t>
      </w:r>
      <w:r>
        <w:t xml:space="preserve">mối </w:t>
      </w:r>
      <w:r>
        <w:t xml:space="preserve">liên </w:t>
      </w:r>
      <w:r>
        <w:t xml:space="preserve">hệ </w:t>
      </w:r>
      <w:r>
        <w:rPr>
          <w:i/>
        </w:rPr>
        <w:t xml:space="preserve">chằng </w:t>
      </w:r>
      <w:r>
        <w:t xml:space="preserve">chéo. </w:t>
      </w:r>
      <w:r>
        <w:br/>
      </w:r>
      <w:r>
        <w:rPr>
          <w:b/>
        </w:rPr>
        <w:t xml:space="preserve">chẳng </w:t>
      </w:r>
      <w:r>
        <w:rPr>
          <w:b/>
        </w:rPr>
        <w:t xml:space="preserve">chịt </w:t>
      </w:r>
      <w:r>
        <w:rPr>
          <w:i/>
        </w:rPr>
        <w:t xml:space="preserve">tính từ </w:t>
      </w:r>
      <w:r>
        <w:t xml:space="preserve">Thành </w:t>
      </w:r>
      <w:r>
        <w:t xml:space="preserve">những </w:t>
      </w:r>
      <w:r>
        <w:t xml:space="preserve">đường </w:t>
      </w:r>
      <w:r>
        <w:t xml:space="preserve">đan </w:t>
      </w:r>
      <w:r>
        <w:t xml:space="preserve">vào </w:t>
      </w:r>
      <w:r>
        <w:t xml:space="preserve">nhau </w:t>
      </w:r>
      <w:r>
        <w:t xml:space="preserve">dày </w:t>
      </w:r>
      <w:r>
        <w:t xml:space="preserve">đặc </w:t>
      </w:r>
      <w:r>
        <w:t xml:space="preserve">và </w:t>
      </w:r>
      <w:r>
        <w:t xml:space="preserve">không </w:t>
      </w:r>
      <w:r>
        <w:t xml:space="preserve">theo </w:t>
      </w:r>
      <w:r>
        <w:t xml:space="preserve">hàng </w:t>
      </w:r>
      <w:r>
        <w:t xml:space="preserve">lối </w:t>
      </w:r>
      <w:r>
        <w:t xml:space="preserve">nhất </w:t>
      </w:r>
      <w:r>
        <w:t xml:space="preserve">định. </w:t>
      </w:r>
      <w:r>
        <w:t xml:space="preserve">Mạng </w:t>
      </w:r>
      <w:r>
        <w:t xml:space="preserve">nhện </w:t>
      </w:r>
      <w:r>
        <w:t xml:space="preserve">chằng </w:t>
      </w:r>
      <w:r>
        <w:t xml:space="preserve">chịt. </w:t>
      </w:r>
      <w:r>
        <w:rPr>
          <w:i/>
        </w:rPr>
        <w:t xml:space="preserve">Dây </w:t>
      </w:r>
      <w:r>
        <w:rPr>
          <w:i/>
        </w:rPr>
        <w:t xml:space="preserve">thép </w:t>
      </w:r>
      <w:r>
        <w:t xml:space="preserve">gai </w:t>
      </w:r>
      <w:r>
        <w:rPr>
          <w:i/>
        </w:rPr>
        <w:t xml:space="preserve">chằng </w:t>
      </w:r>
      <w:r>
        <w:t xml:space="preserve">chịt. </w:t>
      </w:r>
      <w:r>
        <w:t xml:space="preserve">Những </w:t>
      </w:r>
      <w:r>
        <w:rPr>
          <w:i/>
        </w:rPr>
        <w:t xml:space="preserve">mối </w:t>
      </w:r>
      <w:r>
        <w:rPr>
          <w:i/>
        </w:rPr>
        <w:t xml:space="preserve">quan </w:t>
      </w:r>
      <w:r>
        <w:t xml:space="preserve">hệ </w:t>
      </w:r>
      <w:r>
        <w:t xml:space="preserve">chăng </w:t>
      </w:r>
      <w:r>
        <w:t xml:space="preserve">chịt. </w:t>
      </w:r>
      <w:r>
        <w:br/>
      </w:r>
      <w:r>
        <w:rPr>
          <w:b/>
        </w:rPr>
        <w:t xml:space="preserve">chẳng </w:t>
      </w:r>
      <w:r>
        <w:rPr>
          <w:b/>
        </w:rPr>
        <w:t xml:space="preserve">I </w:t>
      </w:r>
      <w:r>
        <w:rPr>
          <w:i/>
        </w:rPr>
        <w:t xml:space="preserve">phụ từ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phủ </w:t>
      </w:r>
      <w:r>
        <w:t xml:space="preserve">định </w:t>
      </w:r>
      <w:r>
        <w:t xml:space="preserve">được </w:t>
      </w:r>
      <w:r>
        <w:t xml:space="preserve">nhấn </w:t>
      </w:r>
      <w:r>
        <w:t xml:space="preserve">mạnh </w:t>
      </w:r>
      <w:r>
        <w:t xml:space="preserve">(dứt </w:t>
      </w:r>
      <w:r>
        <w:t xml:space="preserve">khoát </w:t>
      </w:r>
      <w:r>
        <w:t xml:space="preserve">hơn </w:t>
      </w:r>
      <w:r>
        <w:t xml:space="preserve">không). </w:t>
      </w:r>
      <w:r>
        <w:rPr>
          <w:i/>
        </w:rPr>
        <w:t xml:space="preserve">Mống </w:t>
      </w:r>
      <w:r>
        <w:rPr>
          <w:i/>
        </w:rPr>
        <w:t xml:space="preserve">bên </w:t>
      </w:r>
      <w:r>
        <w:rPr>
          <w:i/>
        </w:rPr>
        <w:t xml:space="preserve">đông, </w:t>
      </w:r>
      <w:r>
        <w:rPr>
          <w:i/>
        </w:rPr>
        <w:t xml:space="preserve">uống </w:t>
      </w:r>
      <w:r>
        <w:rPr>
          <w:i/>
        </w:rPr>
        <w:t xml:space="preserve">bên </w:t>
      </w:r>
      <w:r>
        <w:rPr>
          <w:i/>
        </w:rPr>
        <w:t xml:space="preserve">tây, </w:t>
      </w:r>
      <w:r>
        <w:t xml:space="preserve">chẳng </w:t>
      </w:r>
      <w:r>
        <w:rPr>
          <w:i/>
        </w:rPr>
        <w:t xml:space="preserve">mưa </w:t>
      </w:r>
      <w:r>
        <w:t xml:space="preserve">dây </w:t>
      </w:r>
      <w:r>
        <w:t xml:space="preserve">thì </w:t>
      </w:r>
      <w:r>
        <w:t xml:space="preserve">bão </w:t>
      </w:r>
      <w:r>
        <w:rPr>
          <w:i/>
        </w:rPr>
        <w:t xml:space="preserve">giật </w:t>
      </w:r>
      <w:r>
        <w:rPr>
          <w:i/>
        </w:rPr>
        <w:t xml:space="preserve">(tục ngữ). </w:t>
      </w:r>
      <w:r>
        <w:t xml:space="preserve">Một </w:t>
      </w:r>
      <w:r>
        <w:t xml:space="preserve">người </w:t>
      </w:r>
      <w:r>
        <w:rPr>
          <w:i/>
        </w:rPr>
        <w:t xml:space="preserve">làm </w:t>
      </w:r>
      <w:r>
        <w:rPr>
          <w:i/>
        </w:rPr>
        <w:t xml:space="preserve">chẳng </w:t>
      </w:r>
      <w:r>
        <w:rPr>
          <w:i/>
        </w:rPr>
        <w:t xml:space="preserve">nổi. </w:t>
      </w:r>
      <w:r>
        <w:t xml:space="preserve">Thực </w:t>
      </w:r>
      <w:r>
        <w:rPr>
          <w:i/>
        </w:rPr>
        <w:t xml:space="preserve">tế </w:t>
      </w:r>
      <w:r>
        <w:rPr>
          <w:i/>
        </w:rPr>
        <w:t xml:space="preserve">đã </w:t>
      </w:r>
      <w:r>
        <w:rPr>
          <w:i/>
        </w:rPr>
        <w:t xml:space="preserve">chẳng </w:t>
      </w:r>
      <w:r>
        <w:rPr>
          <w:i/>
        </w:rPr>
        <w:t xml:space="preserve">chứng </w:t>
      </w:r>
      <w:r>
        <w:rPr>
          <w:i/>
        </w:rPr>
        <w:t xml:space="preserve">mình </w:t>
      </w:r>
      <w:r>
        <w:rPr>
          <w:i/>
        </w:rPr>
        <w:t xml:space="preserve">điều </w:t>
      </w:r>
      <w:r>
        <w:rPr>
          <w:i/>
        </w:rPr>
        <w:t xml:space="preserve">đó </w:t>
      </w:r>
      <w:r>
        <w:rPr>
          <w:i/>
        </w:rPr>
        <w:t xml:space="preserve">sao? </w:t>
      </w:r>
      <w:r>
        <w:rPr>
          <w:i/>
        </w:rPr>
        <w:t xml:space="preserve">Việc </w:t>
      </w:r>
      <w:r>
        <w:rPr>
          <w:i/>
        </w:rPr>
        <w:t xml:space="preserve">ấy </w:t>
      </w:r>
      <w:r>
        <w:rPr>
          <w:i/>
        </w:rPr>
        <w:t xml:space="preserve">ai </w:t>
      </w:r>
      <w:r>
        <w:rPr>
          <w:i/>
        </w:rPr>
        <w:t xml:space="preserve">chẳng </w:t>
      </w:r>
      <w:r>
        <w:rPr>
          <w:i/>
        </w:rPr>
        <w:t xml:space="preserve">biết </w:t>
      </w:r>
      <w:r>
        <w:t xml:space="preserve">(ai </w:t>
      </w:r>
      <w:r>
        <w:rPr>
          <w:i/>
        </w:rPr>
        <w:t xml:space="preserve">cũng </w:t>
      </w:r>
      <w:r>
        <w:t xml:space="preserve">biết). </w:t>
      </w:r>
      <w:r>
        <w:t xml:space="preserve">II </w:t>
      </w:r>
      <w:r>
        <w:t xml:space="preserve">trợ từ </w:t>
      </w:r>
      <w:r>
        <w:t xml:space="preserve">(kng.; </w:t>
      </w:r>
      <w:r>
        <w:t xml:space="preserve">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thêm </w:t>
      </w:r>
      <w:r>
        <w:t xml:space="preserve">về </w:t>
      </w:r>
      <w:r>
        <w:t xml:space="preserve">sắc </w:t>
      </w:r>
      <w:r>
        <w:t xml:space="preserve">thái </w:t>
      </w:r>
      <w:r>
        <w:t xml:space="preserve">nghĩa </w:t>
      </w:r>
      <w:r>
        <w:t xml:space="preserve">của </w:t>
      </w:r>
      <w:r>
        <w:t xml:space="preserve">từ </w:t>
      </w:r>
      <w:r>
        <w:t xml:space="preserve">hoặc </w:t>
      </w:r>
      <w:r>
        <w:t xml:space="preserve">tổ </w:t>
      </w:r>
      <w:r>
        <w:t xml:space="preserve">hợp </w:t>
      </w:r>
      <w:r>
        <w:t xml:space="preserve">từ </w:t>
      </w:r>
      <w:r>
        <w:t xml:space="preserve">đứng </w:t>
      </w:r>
      <w:r>
        <w:t xml:space="preserve">liền </w:t>
      </w:r>
      <w:r>
        <w:t xml:space="preserve">sau. </w:t>
      </w:r>
      <w:r>
        <w:t xml:space="preserve">Ngỡ </w:t>
      </w:r>
      <w:r>
        <w:rPr>
          <w:i/>
        </w:rPr>
        <w:t xml:space="preserve">là </w:t>
      </w:r>
      <w:r>
        <w:rPr>
          <w:i/>
        </w:rPr>
        <w:t xml:space="preserve">ai, </w:t>
      </w:r>
      <w:r>
        <w:t xml:space="preserve">chẳng </w:t>
      </w:r>
      <w:r>
        <w:t xml:space="preserve">hoá </w:t>
      </w:r>
      <w:r>
        <w:rPr>
          <w:i/>
        </w:rPr>
        <w:t xml:space="preserve">ra </w:t>
      </w:r>
      <w:r>
        <w:rPr>
          <w:i/>
        </w:rPr>
        <w:t xml:space="preserve">lại </w:t>
      </w:r>
      <w:r>
        <w:rPr>
          <w:i/>
        </w:rPr>
        <w:t xml:space="preserve">là </w:t>
      </w:r>
      <w:r>
        <w:t xml:space="preserve">anh! </w:t>
      </w:r>
      <w:r>
        <w:rPr>
          <w:i/>
        </w:rPr>
        <w:t xml:space="preserve">Chẳng </w:t>
      </w:r>
      <w:r>
        <w:rPr>
          <w:i/>
        </w:rPr>
        <w:t xml:space="preserve">thà </w:t>
      </w:r>
      <w:r>
        <w:rPr>
          <w:i/>
        </w:rPr>
        <w:t xml:space="preserve">như </w:t>
      </w:r>
      <w:r>
        <w:t xml:space="preserve">thế </w:t>
      </w:r>
      <w:r>
        <w:rPr>
          <w:i/>
        </w:rPr>
        <w:t xml:space="preserve">còn </w:t>
      </w:r>
      <w:r>
        <w:rPr>
          <w:i/>
        </w:rPr>
        <w:t xml:space="preserve">hơn. </w:t>
      </w:r>
      <w:r>
        <w:t xml:space="preserve">Có </w:t>
      </w:r>
      <w:r>
        <w:rPr>
          <w:i/>
        </w:rPr>
        <w:t xml:space="preserve">xe, </w:t>
      </w:r>
      <w:r>
        <w:rPr>
          <w:i/>
        </w:rPr>
        <w:t xml:space="preserve">chẳng </w:t>
      </w:r>
      <w:r>
        <w:t xml:space="preserve">tội </w:t>
      </w:r>
      <w:r>
        <w:t xml:space="preserve">gì </w:t>
      </w:r>
      <w:r>
        <w:rPr>
          <w:i/>
        </w:rPr>
        <w:t xml:space="preserve">mà </w:t>
      </w:r>
      <w:r>
        <w:rPr>
          <w:i/>
        </w:rPr>
        <w:t xml:space="preserve">đi </w:t>
      </w:r>
      <w:r>
        <w:rPr>
          <w:i/>
        </w:rPr>
        <w:t xml:space="preserve">bộ. </w:t>
      </w:r>
      <w:r>
        <w:t xml:space="preserve">Chẳng </w:t>
      </w:r>
      <w:r>
        <w:rPr>
          <w:i/>
        </w:rPr>
        <w:t xml:space="preserve">mấy </w:t>
      </w:r>
      <w:r>
        <w:rPr>
          <w:i/>
        </w:rPr>
        <w:t xml:space="preserve">khi* </w:t>
      </w:r>
      <w:r>
        <w:br/>
      </w:r>
      <w:r>
        <w:rPr>
          <w:b/>
        </w:rPr>
        <w:t xml:space="preserve">chẳng </w:t>
      </w:r>
      <w:r>
        <w:rPr>
          <w:b/>
        </w:rPr>
        <w:t xml:space="preserve">bù </w:t>
      </w:r>
      <w:r>
        <w:t xml:space="preserve">(dùng </w:t>
      </w:r>
      <w:r>
        <w:t xml:space="preserve">ở </w:t>
      </w:r>
      <w:r>
        <w:t xml:space="preserve">đầu </w:t>
      </w:r>
      <w:r>
        <w:t xml:space="preserve">câu </w:t>
      </w:r>
      <w:r>
        <w:t xml:space="preserve">hoặc </w:t>
      </w:r>
      <w:r>
        <w:t xml:space="preserve">đầu </w:t>
      </w:r>
      <w:r>
        <w:t xml:space="preserve">phân </w:t>
      </w:r>
      <w:r>
        <w:t xml:space="preserve">câu).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nói </w:t>
      </w:r>
      <w:r>
        <w:t xml:space="preserve">là </w:t>
      </w:r>
      <w:r>
        <w:t xml:space="preserve">trường </w:t>
      </w:r>
      <w:r>
        <w:t xml:space="preserve">hợp </w:t>
      </w:r>
      <w:r>
        <w:t xml:space="preserve">không </w:t>
      </w:r>
      <w:r>
        <w:t xml:space="preserve">tốt </w:t>
      </w:r>
      <w:r>
        <w:t xml:space="preserve">trái </w:t>
      </w:r>
      <w:r>
        <w:t xml:space="preserve">ngược </w:t>
      </w:r>
      <w:r>
        <w:t xml:space="preserve">lại, </w:t>
      </w:r>
      <w:r>
        <w:t xml:space="preserve">nêu </w:t>
      </w:r>
      <w:r>
        <w:t xml:space="preserve">ra </w:t>
      </w:r>
      <w:r>
        <w:t xml:space="preserve">để </w:t>
      </w:r>
      <w:r>
        <w:t xml:space="preserve">đối </w:t>
      </w:r>
      <w:r>
        <w:t xml:space="preserve">chiếu </w:t>
      </w:r>
      <w:r>
        <w:t xml:space="preserve">làm </w:t>
      </w:r>
      <w:r>
        <w:t xml:space="preserve">nổi </w:t>
      </w:r>
      <w:r>
        <w:t xml:space="preserve">bật </w:t>
      </w:r>
      <w:r>
        <w:t xml:space="preserve">trường </w:t>
      </w:r>
      <w:r>
        <w:t xml:space="preserve">hợp </w:t>
      </w:r>
      <w:r>
        <w:t xml:space="preserve">vừa </w:t>
      </w:r>
      <w:r>
        <w:t xml:space="preserve">được </w:t>
      </w:r>
      <w:r>
        <w:t xml:space="preserve">nói </w:t>
      </w:r>
      <w:r>
        <w:t xml:space="preserve">đến; </w:t>
      </w:r>
      <w:r>
        <w:t xml:space="preserve">không </w:t>
      </w:r>
      <w:r>
        <w:t xml:space="preserve">so </w:t>
      </w:r>
      <w:r>
        <w:t xml:space="preserve">sánh </w:t>
      </w:r>
      <w:r>
        <w:t xml:space="preserve">được, </w:t>
      </w:r>
      <w:r>
        <w:t xml:space="preserve">vì </w:t>
      </w:r>
      <w:r>
        <w:t xml:space="preserve">khác </w:t>
      </w:r>
      <w:r>
        <w:t xml:space="preserve">hẳn. </w:t>
      </w:r>
      <w:r>
        <w:t xml:space="preserve">Hôm </w:t>
      </w:r>
      <w:r>
        <w:rPr>
          <w:i/>
        </w:rPr>
        <w:t xml:space="preserve">nay </w:t>
      </w:r>
      <w:r>
        <w:rPr>
          <w:i/>
        </w:rPr>
        <w:t xml:space="preserve">nắng </w:t>
      </w:r>
      <w:r>
        <w:rPr>
          <w:i/>
        </w:rPr>
        <w:t xml:space="preserve">to, </w:t>
      </w:r>
      <w:r>
        <w:rPr>
          <w:i/>
        </w:rPr>
        <w:t xml:space="preserve">chẳng </w:t>
      </w:r>
      <w:r>
        <w:rPr>
          <w:i/>
        </w:rPr>
        <w:t xml:space="preserve">bù </w:t>
      </w:r>
      <w:r>
        <w:t xml:space="preserve">uới </w:t>
      </w:r>
      <w:r>
        <w:rPr>
          <w:i/>
        </w:rPr>
        <w:t xml:space="preserve">hôm </w:t>
      </w:r>
      <w:r>
        <w:rPr>
          <w:i/>
        </w:rPr>
        <w:t xml:space="preserve">qua </w:t>
      </w:r>
      <w:r>
        <w:rPr>
          <w:i/>
        </w:rPr>
        <w:t xml:space="preserve">mưa </w:t>
      </w:r>
      <w:r>
        <w:t xml:space="preserve">suốt </w:t>
      </w:r>
      <w:r>
        <w:rPr>
          <w:i/>
        </w:rPr>
        <w:t xml:space="preserve">ngày. </w:t>
      </w:r>
      <w:r>
        <w:br/>
      </w:r>
      <w:r>
        <w:rPr>
          <w:b/>
        </w:rPr>
        <w:t xml:space="preserve">chẳng </w:t>
      </w:r>
      <w:r>
        <w:rPr>
          <w:b/>
        </w:rPr>
        <w:t xml:space="preserve">đâu </w:t>
      </w:r>
      <w:r>
        <w:rPr>
          <w:b/>
        </w:rPr>
        <w:t xml:space="preserve">vào </w:t>
      </w:r>
      <w:r>
        <w:rPr>
          <w:b/>
        </w:rPr>
        <w:t xml:space="preserve">đâu </w:t>
      </w:r>
      <w:r>
        <w:rPr>
          <w:i/>
        </w:rPr>
        <w:t xml:space="preserve">tính từ </w:t>
      </w:r>
      <w:r>
        <w:t xml:space="preserve">Như </w:t>
      </w:r>
      <w:r>
        <w:t xml:space="preserve">không </w:t>
      </w:r>
      <w:r>
        <w:rPr>
          <w:i/>
        </w:rPr>
        <w:t xml:space="preserve">đâu </w:t>
      </w:r>
      <w:r>
        <w:t xml:space="preserve">vào </w:t>
      </w:r>
      <w:r>
        <w:rPr>
          <w:i/>
        </w:rPr>
        <w:t xml:space="preserve">đâu. </w:t>
      </w:r>
      <w:r>
        <w:br/>
      </w:r>
      <w:r>
        <w:rPr>
          <w:b/>
        </w:rPr>
        <w:t xml:space="preserve">chẳng </w:t>
      </w:r>
      <w:r>
        <w:rPr>
          <w:b/>
        </w:rPr>
        <w:t xml:space="preserve">hạn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về </w:t>
      </w:r>
      <w:r>
        <w:t xml:space="preserve">cái </w:t>
      </w:r>
      <w:r>
        <w:t xml:space="preserve">được </w:t>
      </w:r>
      <w:r>
        <w:t xml:space="preserve">dẫn </w:t>
      </w:r>
      <w:r>
        <w:t xml:space="preserve">chứng, </w:t>
      </w:r>
      <w:r>
        <w:t xml:space="preserve">được </w:t>
      </w:r>
      <w:r>
        <w:t xml:space="preserve">nêu </w:t>
      </w:r>
      <w:r>
        <w:t xml:space="preserve">làm </w:t>
      </w:r>
      <w:r>
        <w:t xml:space="preserve">thí </w:t>
      </w:r>
      <w:r>
        <w:t xml:space="preserve">dụ. </w:t>
      </w:r>
      <w:r>
        <w:t xml:space="preserve">Có </w:t>
      </w:r>
      <w:r>
        <w:rPr>
          <w:i/>
        </w:rPr>
        <w:t xml:space="preserve">nhiều </w:t>
      </w:r>
      <w:r>
        <w:t xml:space="preserve">ưu </w:t>
      </w:r>
      <w:r>
        <w:rPr>
          <w:i/>
        </w:rPr>
        <w:t xml:space="preserve">điểm, </w:t>
      </w:r>
      <w:r>
        <w:rPr>
          <w:i/>
        </w:rPr>
        <w:t xml:space="preserve">chẳng </w:t>
      </w:r>
      <w:r>
        <w:rPr>
          <w:i/>
        </w:rPr>
        <w:t xml:space="preserve">hạn </w:t>
      </w:r>
      <w:r>
        <w:t xml:space="preserve">như </w:t>
      </w:r>
      <w:r>
        <w:rPr>
          <w:i/>
        </w:rPr>
        <w:t xml:space="preserve">cần </w:t>
      </w:r>
      <w:r>
        <w:t xml:space="preserve">cù, </w:t>
      </w:r>
      <w:r>
        <w:t xml:space="preserve">giản </w:t>
      </w:r>
      <w:r>
        <w:t xml:space="preserve">dị. </w:t>
      </w:r>
      <w:r>
        <w:t xml:space="preserve">So </w:t>
      </w:r>
      <w:r>
        <w:t xml:space="preserve">với </w:t>
      </w:r>
      <w:r>
        <w:rPr>
          <w:i/>
        </w:rPr>
        <w:t xml:space="preserve">năm </w:t>
      </w:r>
      <w:r>
        <w:rPr>
          <w:i/>
        </w:rPr>
        <w:t xml:space="preserve">ngoái </w:t>
      </w:r>
      <w:r>
        <w:t xml:space="preserve">chẳng </w:t>
      </w:r>
      <w:r>
        <w:rPr>
          <w:i/>
        </w:rPr>
        <w:t xml:space="preserve">hạn </w:t>
      </w:r>
      <w:r>
        <w:t xml:space="preserve">thì </w:t>
      </w:r>
      <w:r>
        <w:t xml:space="preserve">tiến </w:t>
      </w:r>
      <w:r>
        <w:rPr>
          <w:i/>
        </w:rPr>
        <w:t xml:space="preserve">bộ </w:t>
      </w:r>
      <w:r>
        <w:t xml:space="preserve">hơn </w:t>
      </w:r>
      <w:r>
        <w:t xml:space="preserve">nhiều. </w:t>
      </w:r>
      <w:r>
        <w:br/>
      </w:r>
      <w:r>
        <w:rPr>
          <w:b/>
        </w:rPr>
        <w:t xml:space="preserve">chẳng </w:t>
      </w:r>
      <w:r>
        <w:rPr>
          <w:b/>
        </w:rPr>
        <w:t xml:space="preserve">là </w:t>
      </w:r>
      <w:r>
        <w:rPr>
          <w:b/>
        </w:rPr>
        <w:t xml:space="preserve">(khẩu ngữ). </w:t>
      </w:r>
      <w:r>
        <w:rPr>
          <w:i/>
        </w:rPr>
        <w:t xml:space="preserve">xem </w:t>
      </w:r>
      <w:r>
        <w:rPr>
          <w:i/>
        </w:rPr>
        <w:t xml:space="preserve">chả </w:t>
      </w:r>
      <w:r>
        <w:rPr>
          <w:i/>
        </w:rPr>
        <w:t xml:space="preserve">là. </w:t>
      </w:r>
      <w:r>
        <w:br/>
      </w:r>
      <w:r>
        <w:rPr>
          <w:b/>
        </w:rPr>
        <w:t xml:space="preserve">chẳng </w:t>
      </w:r>
      <w:r>
        <w:rPr>
          <w:b/>
        </w:rPr>
        <w:t xml:space="preserve">lẽ </w:t>
      </w:r>
      <w:r>
        <w:rPr>
          <w:i/>
        </w:rPr>
        <w:t xml:space="preserve">phụ từ </w:t>
      </w:r>
      <w:r>
        <w:t xml:space="preserve">(dùng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Không </w:t>
      </w:r>
      <w:r>
        <w:t xml:space="preserve">có </w:t>
      </w:r>
      <w:r>
        <w:t xml:space="preserve">lí </w:t>
      </w:r>
      <w:r>
        <w:t xml:space="preserve">nào; </w:t>
      </w:r>
      <w:r>
        <w:t xml:space="preserve">lẽ </w:t>
      </w:r>
      <w:r>
        <w:t xml:space="preserve">nào. </w:t>
      </w:r>
      <w:r>
        <w:rPr>
          <w:i/>
        </w:rPr>
        <w:t xml:space="preserve">Chẳng </w:t>
      </w:r>
      <w:r>
        <w:rPr>
          <w:i/>
        </w:rPr>
        <w:t xml:space="preserve">lð </w:t>
      </w:r>
      <w:r>
        <w:rPr>
          <w:i/>
        </w:rPr>
        <w:t xml:space="preserve">làm </w:t>
      </w:r>
      <w:r>
        <w:rPr>
          <w:i/>
        </w:rPr>
        <w:t xml:space="preserve">thỉnh. </w:t>
      </w:r>
      <w:r>
        <w:t xml:space="preserve">Anh </w:t>
      </w:r>
      <w:r>
        <w:rPr>
          <w:i/>
        </w:rPr>
        <w:t xml:space="preserve">ấy </w:t>
      </w:r>
      <w:r>
        <w:t xml:space="preserve">uề, </w:t>
      </w:r>
      <w:r>
        <w:t xml:space="preserve">chẳng </w:t>
      </w:r>
      <w:r>
        <w:t xml:space="preserve">lẽ </w:t>
      </w:r>
      <w:r>
        <w:t xml:space="preserve">tôi </w:t>
      </w:r>
      <w:r>
        <w:rPr>
          <w:i/>
        </w:rPr>
        <w:t xml:space="preserve">lại </w:t>
      </w:r>
      <w:r>
        <w:t xml:space="preserve">không </w:t>
      </w:r>
      <w:r>
        <w:t xml:space="preserve">biết? </w:t>
      </w:r>
      <w:r>
        <w:br/>
      </w:r>
      <w:r>
        <w:rPr>
          <w:b/>
        </w:rPr>
        <w:t xml:space="preserve">chẳng </w:t>
      </w:r>
      <w:r>
        <w:rPr>
          <w:b/>
        </w:rPr>
        <w:t xml:space="preserve">mấy </w:t>
      </w:r>
      <w:r>
        <w:rPr>
          <w:b/>
        </w:rPr>
        <w:t xml:space="preserve">chốc </w:t>
      </w:r>
      <w:r>
        <w:t xml:space="preserve">(khẩu ngữ). </w:t>
      </w:r>
      <w:r>
        <w:t xml:space="preserve">Chẳng </w:t>
      </w:r>
      <w:r>
        <w:t xml:space="preserve">bao </w:t>
      </w:r>
      <w:r>
        <w:t xml:space="preserve">lâu. </w:t>
      </w:r>
      <w:r>
        <w:rPr>
          <w:i/>
        </w:rPr>
        <w:t xml:space="preserve">Làm </w:t>
      </w:r>
      <w:r>
        <w:t xml:space="preserve">ăn </w:t>
      </w:r>
      <w:r>
        <w:rPr>
          <w:i/>
        </w:rPr>
        <w:t xml:space="preserve">như </w:t>
      </w:r>
      <w:r>
        <w:rPr>
          <w:i/>
        </w:rPr>
        <w:t xml:space="preserve">thế </w:t>
      </w:r>
      <w:r>
        <w:rPr>
          <w:i/>
        </w:rPr>
        <w:t xml:space="preserve">chẳng </w:t>
      </w:r>
      <w:r>
        <w:rPr>
          <w:i/>
        </w:rPr>
        <w:t xml:space="preserve">mấy </w:t>
      </w:r>
      <w:r>
        <w:rPr>
          <w:i/>
        </w:rPr>
        <w:t xml:space="preserve">chốc </w:t>
      </w:r>
      <w:r>
        <w:rPr>
          <w:i/>
        </w:rPr>
        <w:t xml:space="preserve">mà </w:t>
      </w:r>
      <w:r>
        <w:rPr>
          <w:i/>
        </w:rPr>
        <w:t xml:space="preserve">phá </w:t>
      </w:r>
      <w:r>
        <w:t xml:space="preserve">sản. </w:t>
      </w:r>
      <w:r>
        <w:br/>
      </w:r>
      <w:r>
        <w:rPr>
          <w:b/>
        </w:rPr>
        <w:t xml:space="preserve">chẳng </w:t>
      </w:r>
      <w:r>
        <w:rPr>
          <w:b/>
        </w:rPr>
        <w:t xml:space="preserve">mấy </w:t>
      </w:r>
      <w:r>
        <w:rPr>
          <w:b/>
        </w:rPr>
        <w:t xml:space="preserve">khi </w:t>
      </w:r>
      <w:r>
        <w:t xml:space="preserve">(khẩu ngữ). </w:t>
      </w:r>
      <w:r>
        <w:t xml:space="preserve">Ít </w:t>
      </w:r>
      <w:r>
        <w:t xml:space="preserve">có </w:t>
      </w:r>
      <w:r>
        <w:t xml:space="preserve">địp, </w:t>
      </w:r>
      <w:r>
        <w:t xml:space="preserve">ít </w:t>
      </w:r>
      <w:r>
        <w:t xml:space="preserve">khi. </w:t>
      </w:r>
      <w:r>
        <w:t xml:space="preserve">Chẳng </w:t>
      </w:r>
      <w:r>
        <w:rPr>
          <w:i/>
        </w:rPr>
        <w:t xml:space="preserve">mấy </w:t>
      </w:r>
      <w:r>
        <w:rPr>
          <w:i/>
        </w:rPr>
        <w:t xml:space="preserve">khi </w:t>
      </w:r>
      <w:r>
        <w:rPr>
          <w:i/>
        </w:rPr>
        <w:t xml:space="preserve">anh </w:t>
      </w:r>
      <w:r>
        <w:rPr>
          <w:i/>
        </w:rPr>
        <w:t xml:space="preserve">đến </w:t>
      </w:r>
      <w:r>
        <w:t xml:space="preserve">chơi. </w:t>
      </w:r>
      <w:r>
        <w:br/>
      </w:r>
      <w:r>
        <w:rPr>
          <w:b/>
        </w:rPr>
        <w:t xml:space="preserve">chẳng </w:t>
      </w:r>
      <w:r>
        <w:rPr>
          <w:b/>
        </w:rPr>
        <w:t xml:space="preserve">mấy </w:t>
      </w:r>
      <w:r>
        <w:rPr>
          <w:b/>
        </w:rPr>
        <w:t xml:space="preserve">nỗi </w:t>
      </w:r>
      <w:r>
        <w:t xml:space="preserve">(khẩu ngữ). </w:t>
      </w:r>
      <w:r>
        <w:t xml:space="preserve">Chẳng </w:t>
      </w:r>
      <w:r>
        <w:t xml:space="preserve">lâu </w:t>
      </w:r>
      <w:r>
        <w:t xml:space="preserve">gì, </w:t>
      </w:r>
      <w:r>
        <w:t xml:space="preserve">chẳng </w:t>
      </w:r>
      <w:r>
        <w:t xml:space="preserve">bao </w:t>
      </w:r>
      <w:r>
        <w:t xml:space="preserve">lâu. </w:t>
      </w:r>
      <w:r>
        <w:t xml:space="preserve">Máy </w:t>
      </w:r>
      <w:r>
        <w:rPr>
          <w:i/>
        </w:rPr>
        <w:t xml:space="preserve">móc </w:t>
      </w:r>
      <w:r>
        <w:rPr>
          <w:i/>
        </w:rPr>
        <w:t xml:space="preserve">như </w:t>
      </w:r>
      <w:r>
        <w:t xml:space="preserve">thế </w:t>
      </w:r>
      <w:r>
        <w:t xml:space="preserve">này, </w:t>
      </w:r>
      <w:r>
        <w:rPr>
          <w:i/>
        </w:rPr>
        <w:t xml:space="preserve">dùng </w:t>
      </w:r>
      <w:r>
        <w:t xml:space="preserve">chẳng </w:t>
      </w:r>
      <w:r>
        <w:t xml:space="preserve">mấy </w:t>
      </w:r>
      <w:r>
        <w:t xml:space="preserve">nôi </w:t>
      </w:r>
      <w:r>
        <w:t xml:space="preserve">thì </w:t>
      </w:r>
      <w:r>
        <w:rPr>
          <w:i/>
        </w:rPr>
        <w:t xml:space="preserve">hỏng. </w:t>
      </w:r>
      <w:r>
        <w:br/>
      </w:r>
      <w:r>
        <w:rPr>
          <w:b/>
        </w:rPr>
        <w:t xml:space="preserve">chẳng </w:t>
      </w:r>
      <w:r>
        <w:rPr>
          <w:b/>
        </w:rPr>
        <w:t xml:space="preserve">nhẽ </w:t>
      </w:r>
      <w:r>
        <w:t xml:space="preserve">(ph., </w:t>
      </w:r>
      <w:r>
        <w:t xml:space="preserve">hoặc </w:t>
      </w:r>
      <w:r>
        <w:t xml:space="preserve">khẩu ngữ). </w:t>
      </w:r>
      <w:r>
        <w:t xml:space="preserve">x </w:t>
      </w:r>
      <w:r>
        <w:t xml:space="preserve">chẳng </w:t>
      </w:r>
      <w:r>
        <w:rPr>
          <w:i/>
        </w:rPr>
        <w:t xml:space="preserve">lẽ. </w:t>
      </w:r>
      <w:r>
        <w:br/>
      </w:r>
      <w:r>
        <w:rPr>
          <w:b/>
        </w:rPr>
        <w:t xml:space="preserve">chẳng </w:t>
      </w:r>
      <w:r>
        <w:rPr>
          <w:b/>
        </w:rPr>
        <w:t xml:space="preserve">những </w:t>
      </w:r>
      <w:r>
        <w:rPr>
          <w:i/>
        </w:rPr>
        <w:t xml:space="preserve">xem </w:t>
      </w:r>
      <w:r>
        <w:t xml:space="preserve">không </w:t>
      </w:r>
      <w:r>
        <w:rPr>
          <w:i/>
        </w:rPr>
        <w:t xml:space="preserve">những. </w:t>
      </w:r>
      <w:r>
        <w:br/>
      </w:r>
      <w:r>
        <w:rPr>
          <w:b/>
        </w:rPr>
        <w:t xml:space="preserve">chẳng </w:t>
      </w:r>
      <w:r>
        <w:rPr>
          <w:b/>
        </w:rPr>
        <w:t xml:space="preserve">nữa </w:t>
      </w:r>
      <w:r>
        <w:rPr>
          <w:b/>
        </w:rPr>
        <w:t xml:space="preserve">kết từ </w:t>
      </w:r>
      <w:r>
        <w:t xml:space="preserve">(khẩu ngữ). </w:t>
      </w:r>
      <w:r>
        <w:t xml:space="preserve">Nếu </w:t>
      </w:r>
      <w:r>
        <w:t xml:space="preserve">không </w:t>
      </w:r>
      <w:r>
        <w:t xml:space="preserve">vậy, </w:t>
      </w:r>
      <w:r>
        <w:t xml:space="preserve">nữa </w:t>
      </w:r>
      <w:r>
        <w:t xml:space="preserve">rồi </w:t>
      </w:r>
      <w:r>
        <w:t xml:space="preserve">(.. </w:t>
      </w:r>
      <w:r>
        <w:t xml:space="preserve">thì </w:t>
      </w:r>
      <w:r>
        <w:rPr>
          <w:i/>
        </w:rPr>
        <w:t xml:space="preserve">...). </w:t>
      </w:r>
      <w:r>
        <w:rPr>
          <w:i/>
        </w:rPr>
        <w:t xml:space="preserve">Tranh </w:t>
      </w:r>
      <w:r>
        <w:t xml:space="preserve">thủ </w:t>
      </w:r>
      <w:r>
        <w:t xml:space="preserve">gặt </w:t>
      </w:r>
      <w:r>
        <w:t xml:space="preserve">cho </w:t>
      </w:r>
      <w:r>
        <w:t xml:space="preserve">xong, </w:t>
      </w:r>
      <w:r>
        <w:t xml:space="preserve">chẳng </w:t>
      </w:r>
      <w:r>
        <w:t xml:space="preserve">nữa </w:t>
      </w:r>
      <w:r>
        <w:rPr>
          <w:i/>
        </w:rPr>
        <w:t xml:space="preserve">trời </w:t>
      </w:r>
      <w:r>
        <w:t xml:space="preserve">mưa, </w:t>
      </w:r>
      <w:r>
        <w:rPr>
          <w:i/>
        </w:rPr>
        <w:t xml:space="preserve">lúa </w:t>
      </w:r>
      <w:r>
        <w:rPr>
          <w:i/>
        </w:rPr>
        <w:t xml:space="preserve">hỏng </w:t>
      </w:r>
      <w:r>
        <w:t xml:space="preserve">hết. </w:t>
      </w:r>
      <w:r>
        <w:br/>
      </w:r>
      <w:r>
        <w:rPr>
          <w:b/>
        </w:rPr>
        <w:t xml:space="preserve">chẳng </w:t>
      </w:r>
      <w:r>
        <w:rPr>
          <w:b/>
        </w:rPr>
        <w:t xml:space="preserve">qua </w:t>
      </w:r>
      <w:r>
        <w:t xml:space="preserve">(dùng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mức </w:t>
      </w:r>
      <w:r>
        <w:t xml:space="preserve">độ </w:t>
      </w:r>
      <w:r>
        <w:t xml:space="preserve">hạn </w:t>
      </w:r>
      <w:r>
        <w:t xml:space="preserve">chế </w:t>
      </w:r>
      <w:r>
        <w:t xml:space="preserve">của </w:t>
      </w:r>
      <w:r>
        <w:t xml:space="preserve">sự </w:t>
      </w:r>
      <w:r>
        <w:t xml:space="preserve">việc, </w:t>
      </w:r>
      <w:r>
        <w:t xml:space="preserve">cũng </w:t>
      </w:r>
      <w:r>
        <w:t xml:space="preserve">chỉ </w:t>
      </w:r>
      <w:r>
        <w:t xml:space="preserve">có </w:t>
      </w:r>
      <w:r>
        <w:t xml:space="preserve">thế </w:t>
      </w:r>
      <w:r>
        <w:t xml:space="preserve">mà </w:t>
      </w:r>
      <w:r>
        <w:t xml:space="preserve">thôi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thanh </w:t>
      </w:r>
      <w:r>
        <w:t xml:space="preserve">minh). </w:t>
      </w:r>
      <w:r>
        <w:t xml:space="preserve">Chẳng </w:t>
      </w:r>
      <w:r>
        <w:rPr>
          <w:i/>
        </w:rPr>
        <w:t xml:space="preserve">qua </w:t>
      </w:r>
      <w:r>
        <w:rPr>
          <w:i/>
        </w:rPr>
        <w:t xml:space="preserve">chỉ </w:t>
      </w:r>
      <w:r>
        <w:rPr>
          <w:i/>
        </w:rPr>
        <w:t xml:space="preserve">là </w:t>
      </w:r>
      <w:r>
        <w:t xml:space="preserve">nói </w:t>
      </w:r>
      <w:r>
        <w:rPr>
          <w:i/>
        </w:rPr>
        <w:t xml:space="preserve">đùa. </w:t>
      </w:r>
      <w:r>
        <w:t xml:space="preserve">Chẳng </w:t>
      </w:r>
      <w:r>
        <w:rPr>
          <w:i/>
        </w:rPr>
        <w:t xml:space="preserve">qua </w:t>
      </w:r>
      <w:r>
        <w:t xml:space="preserve">uì </w:t>
      </w:r>
      <w:r>
        <w:t xml:space="preserve">không </w:t>
      </w:r>
      <w:r>
        <w:t xml:space="preserve">hiểu </w:t>
      </w:r>
      <w:r>
        <w:rPr>
          <w:i/>
        </w:rPr>
        <w:t xml:space="preserve">cho </w:t>
      </w:r>
      <w:r>
        <w:t xml:space="preserve">nên </w:t>
      </w:r>
      <w:r>
        <w:rPr>
          <w:i/>
        </w:rPr>
        <w:t xml:space="preserve">mới </w:t>
      </w:r>
      <w:r>
        <w:rPr>
          <w:i/>
        </w:rPr>
        <w:t xml:space="preserve">thế. </w:t>
      </w:r>
      <w:r>
        <w:br/>
      </w:r>
      <w:r>
        <w:rPr>
          <w:b/>
        </w:rPr>
        <w:t xml:space="preserve">chẳng </w:t>
      </w:r>
      <w:r>
        <w:rPr>
          <w:b/>
        </w:rPr>
        <w:t xml:space="preserve">trách </w:t>
      </w:r>
      <w:r>
        <w:t xml:space="preserve">(khẩu ngữ).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vừa </w:t>
      </w:r>
      <w:r>
        <w:t xml:space="preserve">nói </w:t>
      </w:r>
      <w:r>
        <w:t xml:space="preserve">đến </w:t>
      </w:r>
      <w:r>
        <w:t xml:space="preserve">là </w:t>
      </w:r>
      <w:r>
        <w:t xml:space="preserve">nguyên </w:t>
      </w:r>
      <w:r>
        <w:t xml:space="preserve">nhân </w:t>
      </w:r>
      <w:r>
        <w:t xml:space="preserve">tất </w:t>
      </w:r>
      <w:r>
        <w:t xml:space="preserve">yếu </w:t>
      </w:r>
      <w:r>
        <w:t xml:space="preserve">đã </w:t>
      </w:r>
      <w:r>
        <w:t xml:space="preserve">dẫn </w:t>
      </w:r>
      <w:r>
        <w:t xml:space="preserve">đến </w:t>
      </w:r>
      <w:r>
        <w:t xml:space="preserve">điều, </w:t>
      </w:r>
      <w:r>
        <w:t xml:space="preserve">thường </w:t>
      </w:r>
      <w:r>
        <w:t xml:space="preserve">là </w:t>
      </w:r>
      <w:r>
        <w:t xml:space="preserve">không </w:t>
      </w:r>
      <w:r>
        <w:t xml:space="preserve">hay, </w:t>
      </w:r>
      <w:r>
        <w:t xml:space="preserve">sắp </w:t>
      </w:r>
      <w:r>
        <w:t xml:space="preserve">nêu </w:t>
      </w:r>
      <w:r>
        <w:t xml:space="preserve">ra,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phải </w:t>
      </w:r>
      <w:r>
        <w:t xml:space="preserve">ngạc </w:t>
      </w:r>
      <w:r>
        <w:t xml:space="preserve">nhiên. </w:t>
      </w:r>
      <w:r>
        <w:rPr>
          <w:i/>
        </w:rPr>
        <w:t xml:space="preserve">Hư </w:t>
      </w:r>
      <w:r>
        <w:rPr>
          <w:i/>
        </w:rPr>
        <w:t xml:space="preserve">đốn </w:t>
      </w:r>
      <w:r>
        <w:t xml:space="preserve">thế, </w:t>
      </w:r>
      <w:r>
        <w:rPr>
          <w:i/>
        </w:rPr>
        <w:t xml:space="preserve">chẳng </w:t>
      </w:r>
      <w:r>
        <w:t xml:space="preserve">trách </w:t>
      </w:r>
      <w:r>
        <w:t xml:space="preserve">chả </w:t>
      </w:r>
      <w:r>
        <w:t xml:space="preserve">ai </w:t>
      </w:r>
      <w:r>
        <w:t xml:space="preserve">ưa. </w:t>
      </w:r>
      <w:r>
        <w:br/>
      </w:r>
      <w:r>
        <w:rPr>
          <w:b/>
        </w:rPr>
        <w:t xml:space="preserve">chặng </w:t>
      </w:r>
      <w:r>
        <w:rPr>
          <w:i/>
        </w:rPr>
        <w:t xml:space="preserve">danh từ </w:t>
      </w:r>
      <w:r>
        <w:t xml:space="preserve">Đoạn </w:t>
      </w:r>
      <w:r>
        <w:t xml:space="preserve">được </w:t>
      </w:r>
      <w:r>
        <w:t xml:space="preserve">chia </w:t>
      </w:r>
      <w:r>
        <w:t xml:space="preserve">ra </w:t>
      </w:r>
      <w:r>
        <w:t xml:space="preserve">trên </w:t>
      </w:r>
      <w:r>
        <w:t xml:space="preserve">con </w:t>
      </w:r>
      <w:r>
        <w:t xml:space="preserve">đường </w:t>
      </w:r>
      <w:r>
        <w:t xml:space="preserve">dài </w:t>
      </w:r>
      <w:r>
        <w:t xml:space="preserve">để </w:t>
      </w:r>
      <w:r>
        <w:t xml:space="preserve">tiện </w:t>
      </w:r>
      <w:r>
        <w:t xml:space="preserve">bố </w:t>
      </w:r>
      <w:r>
        <w:t xml:space="preserve">trí </w:t>
      </w:r>
      <w:r>
        <w:t xml:space="preserve">chỗ </w:t>
      </w:r>
      <w:r>
        <w:t xml:space="preserve">nghỉ </w:t>
      </w:r>
      <w:r>
        <w:t xml:space="preserve">chân. </w:t>
      </w:r>
      <w:r>
        <w:t xml:space="preserve">Đ¡ </w:t>
      </w:r>
      <w:r>
        <w:rPr>
          <w:i/>
        </w:rPr>
        <w:t xml:space="preserve">một </w:t>
      </w:r>
      <w:r>
        <w:rPr>
          <w:i/>
        </w:rPr>
        <w:t xml:space="preserve">chặng </w:t>
      </w:r>
      <w:r>
        <w:rPr>
          <w:i/>
        </w:rPr>
        <w:t xml:space="preserve">đường. </w:t>
      </w:r>
      <w:r>
        <w:rPr>
          <w:i/>
        </w:rPr>
        <w:t xml:space="preserve">Bố </w:t>
      </w:r>
      <w:r>
        <w:t xml:space="preserve">trí </w:t>
      </w:r>
      <w:r>
        <w:t xml:space="preserve">nhiều </w:t>
      </w:r>
      <w:r>
        <w:t xml:space="preserve">chặng </w:t>
      </w:r>
      <w:r>
        <w:t xml:space="preserve">nghỉ. </w:t>
      </w:r>
      <w:r>
        <w:br/>
      </w:r>
      <w:r>
        <w:rPr>
          <w:b/>
        </w:rPr>
        <w:t xml:space="preserve">chắp, </w:t>
      </w:r>
      <w:r>
        <w:rPr>
          <w:i/>
        </w:rPr>
        <w:t xml:space="preserve">danh từ </w:t>
      </w:r>
      <w:r>
        <w:t xml:space="preserve">Mụn </w:t>
      </w:r>
      <w:r>
        <w:t xml:space="preserve">mọc </w:t>
      </w:r>
      <w:r>
        <w:t xml:space="preserve">ở </w:t>
      </w:r>
      <w:r>
        <w:t xml:space="preserve">rìa </w:t>
      </w:r>
      <w:r>
        <w:t xml:space="preserve">mí </w:t>
      </w:r>
      <w:r>
        <w:t xml:space="preserve">mắt. </w:t>
      </w:r>
      <w:r>
        <w:rPr>
          <w:i/>
        </w:rPr>
        <w:t xml:space="preserve">Lên </w:t>
      </w:r>
      <w:r>
        <w:t xml:space="preserve">chắp. </w:t>
      </w:r>
      <w:r>
        <w:t xml:space="preserve">chắp; </w:t>
      </w:r>
      <w: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liền </w:t>
      </w:r>
      <w:r>
        <w:t xml:space="preserve">lại </w:t>
      </w:r>
      <w:r>
        <w:t xml:space="preserve">bằng </w:t>
      </w:r>
      <w:r>
        <w:t xml:space="preserve">cách </w:t>
      </w:r>
      <w:r>
        <w:t xml:space="preserve">ghép </w:t>
      </w:r>
      <w:r>
        <w:t xml:space="preserve">vào </w:t>
      </w:r>
      <w:r>
        <w:t xml:space="preserve">nhau. </w:t>
      </w:r>
      <w:r>
        <w:t xml:space="preserve">Chắn </w:t>
      </w:r>
      <w:r>
        <w:rPr>
          <w:i/>
        </w:rPr>
        <w:t xml:space="preserve">mảnh </w:t>
      </w:r>
      <w:r>
        <w:t xml:space="preserve">uỡ. </w:t>
      </w:r>
      <w:r>
        <w:rPr>
          <w:i/>
        </w:rPr>
        <w:t xml:space="preserve">Chấp </w:t>
      </w:r>
      <w:r>
        <w:t xml:space="preserve">mối. </w:t>
      </w:r>
      <w:r>
        <w:rPr>
          <w:b/>
        </w:rPr>
        <w:t xml:space="preserve">2 </w:t>
      </w:r>
      <w:r>
        <w:t xml:space="preserve">úp </w:t>
      </w:r>
      <w:r>
        <w:t xml:space="preserve">hoặc </w:t>
      </w:r>
      <w:r>
        <w:t xml:space="preserve">nắm </w:t>
      </w:r>
      <w:r>
        <w:t xml:space="preserve">hai </w:t>
      </w:r>
      <w:r>
        <w:t xml:space="preserve">bàn </w:t>
      </w:r>
      <w:r>
        <w:t xml:space="preserve">tay </w:t>
      </w:r>
      <w:r>
        <w:t xml:space="preserve">vào </w:t>
      </w:r>
      <w:r>
        <w:t xml:space="preserve">nhau. </w:t>
      </w:r>
      <w:r>
        <w:t xml:space="preserve">Chắp </w:t>
      </w:r>
      <w:r>
        <w:rPr>
          <w:i/>
        </w:rPr>
        <w:t xml:space="preserve">tay </w:t>
      </w:r>
      <w:r>
        <w:rPr>
          <w:i/>
        </w:rPr>
        <w:t xml:space="preserve">uái. </w:t>
      </w:r>
      <w:r>
        <w:t xml:space="preserve">Đi </w:t>
      </w:r>
      <w:r>
        <w:rPr>
          <w:i/>
        </w:rPr>
        <w:t xml:space="preserve">lững </w:t>
      </w:r>
      <w:r>
        <w:rPr>
          <w:i/>
        </w:rPr>
        <w:t xml:space="preserve">thũng, </w:t>
      </w:r>
      <w:r>
        <w:rPr>
          <w:i/>
        </w:rPr>
        <w:t xml:space="preserve">hai </w:t>
      </w:r>
      <w:r>
        <w:rPr>
          <w:i/>
        </w:rPr>
        <w:t xml:space="preserve">tay </w:t>
      </w:r>
      <w:r>
        <w:rPr>
          <w:i/>
        </w:rPr>
        <w:t xml:space="preserve">chắp </w:t>
      </w:r>
      <w:r>
        <w:rPr>
          <w:i/>
        </w:rPr>
        <w:t xml:space="preserve">sau </w:t>
      </w:r>
      <w:r>
        <w:t xml:space="preserve">lưng.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