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stylesWithEffects.xml" ContentType="application/vnd.ms-word.stylesWithEffect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>
      <w:r>
        <w:rPr>
          <w:b/>
        </w:rPr>
        <w:t xml:space="preserve">quang </w:t>
      </w:r>
      <w:r>
        <w:rPr>
          <w:b/>
        </w:rPr>
        <w:t xml:space="preserve">âm </w:t>
      </w:r>
      <w:r>
        <w:rPr>
          <w:i/>
        </w:rPr>
        <w:t xml:space="preserve">danh từ </w:t>
      </w:r>
      <w:r>
        <w:t xml:space="preserve">(cũ). </w:t>
      </w:r>
      <w:r>
        <w:t xml:space="preserve">Ánh </w:t>
      </w:r>
      <w:r>
        <w:t xml:space="preserve">sáng </w:t>
      </w:r>
      <w:r>
        <w:t xml:space="preserve">(ban </w:t>
      </w:r>
      <w:r>
        <w:t xml:space="preserve">ngày) </w:t>
      </w:r>
      <w:r>
        <w:t xml:space="preserve">và </w:t>
      </w:r>
      <w:r>
        <w:t xml:space="preserve">bóng </w:t>
      </w:r>
      <w:r>
        <w:t xml:space="preserve">tối </w:t>
      </w:r>
      <w:r>
        <w:t xml:space="preserve">(ban </w:t>
      </w:r>
      <w:r>
        <w:t xml:space="preserve">đêm); </w:t>
      </w:r>
      <w:r>
        <w:t xml:space="preserve">dùng </w:t>
      </w:r>
      <w:r>
        <w:t xml:space="preserve">(văn chương) </w:t>
      </w:r>
      <w:r>
        <w:t xml:space="preserve">để </w:t>
      </w:r>
      <w:r>
        <w:t xml:space="preserve">chỉ </w:t>
      </w:r>
      <w:r>
        <w:t xml:space="preserve">thời </w:t>
      </w:r>
      <w:r>
        <w:t xml:space="preserve">gian, </w:t>
      </w:r>
      <w:r>
        <w:t xml:space="preserve">ngày </w:t>
      </w:r>
      <w:r>
        <w:t xml:space="preserve">giờ. </w:t>
      </w:r>
      <w:r>
        <w:t xml:space="preserve">Quang </w:t>
      </w:r>
      <w:r>
        <w:t xml:space="preserve">âm </w:t>
      </w:r>
      <w:r>
        <w:rPr>
          <w:i/>
        </w:rPr>
        <w:t xml:space="preserve">thấm </w:t>
      </w:r>
      <w:r>
        <w:t xml:space="preserve">thoát.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cảnh </w:t>
      </w:r>
      <w:r>
        <w:rPr>
          <w:i/>
        </w:rPr>
        <w:t xml:space="preserve">danh từ </w:t>
      </w:r>
      <w:r>
        <w:t xml:space="preserve">Cảnh </w:t>
      </w:r>
      <w:r>
        <w:t xml:space="preserve">bày </w:t>
      </w:r>
      <w:r>
        <w:t xml:space="preserve">ra </w:t>
      </w:r>
      <w:r>
        <w:t xml:space="preserve">trước </w:t>
      </w:r>
      <w:r>
        <w:t xml:space="preserve">mắt. </w:t>
      </w:r>
      <w:r>
        <w:t xml:space="preserve">Quang </w:t>
      </w:r>
      <w:r>
        <w:t xml:space="preserve">cánh </w:t>
      </w:r>
      <w:r>
        <w:t xml:space="preserve">đông </w:t>
      </w:r>
      <w:r>
        <w:t xml:space="preserve">vui </w:t>
      </w:r>
      <w:r>
        <w:t xml:space="preserve">của </w:t>
      </w:r>
      <w:r>
        <w:t xml:space="preserve">phiên </w:t>
      </w:r>
      <w:r>
        <w:t xml:space="preserve">chợ. </w:t>
      </w:r>
      <w:r>
        <w:t xml:space="preserve">Quang </w:t>
      </w:r>
      <w:r>
        <w:t xml:space="preserve">cảnh </w:t>
      </w:r>
      <w:r>
        <w:rPr>
          <w:i/>
        </w:rPr>
        <w:t xml:space="preserve">nông </w:t>
      </w:r>
      <w:r>
        <w:t xml:space="preserve">thôn </w:t>
      </w:r>
      <w:r>
        <w:t xml:space="preserve">đổi </w:t>
      </w:r>
      <w:r>
        <w:rPr>
          <w:i/>
        </w:rPr>
        <w:t xml:space="preserve">mới.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cầu </w:t>
      </w:r>
      <w:r>
        <w:rPr>
          <w:i/>
        </w:rPr>
        <w:t xml:space="preserve">danh từ </w:t>
      </w:r>
      <w:r>
        <w:rPr>
          <w:i/>
        </w:rPr>
        <w:t xml:space="preserve">Lớp </w:t>
      </w:r>
      <w:r>
        <w:t xml:space="preserve">thấp </w:t>
      </w:r>
      <w:r>
        <w:t xml:space="preserve">của </w:t>
      </w:r>
      <w:r>
        <w:t xml:space="preserve">khí </w:t>
      </w:r>
      <w:r>
        <w:t xml:space="preserve">quyển </w:t>
      </w:r>
      <w:r>
        <w:t xml:space="preserve">Mặt </w:t>
      </w:r>
      <w:r>
        <w:t xml:space="preserve">Trời, </w:t>
      </w:r>
      <w:r>
        <w:t xml:space="preserve">nguồn </w:t>
      </w:r>
      <w:r>
        <w:t xml:space="preserve">gốc </w:t>
      </w:r>
      <w:r>
        <w:t xml:space="preserve">của </w:t>
      </w:r>
      <w:r>
        <w:t xml:space="preserve">toàn </w:t>
      </w:r>
      <w:r>
        <w:t xml:space="preserve">bộ </w:t>
      </w:r>
      <w:r>
        <w:t xml:space="preserve">bức </w:t>
      </w:r>
      <w:r>
        <w:t xml:space="preserve">xạ </w:t>
      </w:r>
      <w:r>
        <w:t xml:space="preserve">Mặt </w:t>
      </w:r>
      <w:r>
        <w:t xml:space="preserve">Trời </w:t>
      </w:r>
      <w:r>
        <w:t xml:space="preserve">quan </w:t>
      </w:r>
      <w:r>
        <w:t xml:space="preserve">sát </w:t>
      </w:r>
      <w:r>
        <w:t xml:space="preserve">được.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dẫn </w:t>
      </w:r>
      <w:r>
        <w:rPr>
          <w:i/>
        </w:rPr>
        <w:t xml:space="preserve">danh từ </w:t>
      </w:r>
      <w:r>
        <w:t xml:space="preserve">Hiện </w:t>
      </w:r>
      <w:r>
        <w:t xml:space="preserve">tượng </w:t>
      </w:r>
      <w:r>
        <w:t xml:space="preserve">tăng </w:t>
      </w:r>
      <w:r>
        <w:t xml:space="preserve">độ </w:t>
      </w:r>
      <w:r>
        <w:t xml:space="preserve">dẫn </w:t>
      </w:r>
      <w:r>
        <w:t xml:space="preserve">điện </w:t>
      </w:r>
      <w:r>
        <w:t xml:space="preserve">của </w:t>
      </w:r>
      <w:r>
        <w:t xml:space="preserve">một </w:t>
      </w:r>
      <w:r>
        <w:t xml:space="preserve">số </w:t>
      </w:r>
      <w:r>
        <w:t xml:space="preserve">chất </w:t>
      </w:r>
      <w:r>
        <w:t xml:space="preserve">khi </w:t>
      </w:r>
      <w:r>
        <w:t xml:space="preserve">nó </w:t>
      </w:r>
      <w:r>
        <w:t xml:space="preserve">được </w:t>
      </w:r>
      <w:r>
        <w:t xml:space="preserve">chiếu </w:t>
      </w:r>
      <w:r>
        <w:t xml:space="preserve">sáng.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dầu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Chất </w:t>
      </w:r>
      <w:r>
        <w:t xml:space="preserve">liệu </w:t>
      </w:r>
      <w:r>
        <w:t xml:space="preserve">trong </w:t>
      </w:r>
      <w:r>
        <w:t xml:space="preserve">và </w:t>
      </w:r>
      <w:r>
        <w:t xml:space="preserve">bóng, </w:t>
      </w:r>
      <w:r>
        <w:t xml:space="preserve">chế </w:t>
      </w:r>
      <w:r>
        <w:t xml:space="preserve">từ </w:t>
      </w:r>
      <w:r>
        <w:t xml:space="preserve">nhựa </w:t>
      </w:r>
      <w:r>
        <w:t xml:space="preserve">thông, </w:t>
      </w:r>
      <w:r>
        <w:t xml:space="preserve">dùng </w:t>
      </w:r>
      <w:r>
        <w:t xml:space="preserve">quét </w:t>
      </w:r>
      <w:r>
        <w:t xml:space="preserve">lên </w:t>
      </w:r>
      <w:r>
        <w:t xml:space="preserve">đồ </w:t>
      </w:r>
      <w:r>
        <w:t xml:space="preserve">vật </w:t>
      </w:r>
      <w:r>
        <w:t xml:space="preserve">để </w:t>
      </w:r>
      <w:r>
        <w:t xml:space="preserve">tăng </w:t>
      </w:r>
      <w:r>
        <w:t xml:space="preserve">độ </w:t>
      </w:r>
      <w:r>
        <w:t xml:space="preserve">bền </w:t>
      </w:r>
      <w:r>
        <w:t xml:space="preserve">và </w:t>
      </w:r>
      <w:r>
        <w:t xml:space="preserve">vẻ </w:t>
      </w:r>
      <w:r>
        <w:t xml:space="preserve">đẹp. </w:t>
      </w:r>
      <w:r>
        <w:t xml:space="preserve">II </w:t>
      </w:r>
      <w:r>
        <w:t xml:space="preserve">động từ </w:t>
      </w:r>
      <w:r>
        <w:t xml:space="preserve">Quét </w:t>
      </w:r>
      <w:r>
        <w:t xml:space="preserve">lên </w:t>
      </w:r>
      <w:r>
        <w:t xml:space="preserve">một </w:t>
      </w:r>
      <w:r>
        <w:t xml:space="preserve">lớp </w:t>
      </w:r>
      <w:r>
        <w:t xml:space="preserve">quang </w:t>
      </w:r>
      <w:r>
        <w:t xml:space="preserve">dầu </w:t>
      </w:r>
      <w:r>
        <w:t xml:space="preserve">để </w:t>
      </w:r>
      <w:r>
        <w:t xml:space="preserve">làm </w:t>
      </w:r>
      <w:r>
        <w:t xml:space="preserve">tăng </w:t>
      </w:r>
      <w:r>
        <w:t xml:space="preserve">độ </w:t>
      </w:r>
      <w:r>
        <w:t xml:space="preserve">bền </w:t>
      </w:r>
      <w:r>
        <w:t xml:space="preserve">và </w:t>
      </w:r>
      <w:r>
        <w:t xml:space="preserve">vẻ </w:t>
      </w:r>
      <w:r>
        <w:t xml:space="preserve">đẹp. </w:t>
      </w:r>
      <w:r>
        <w:t xml:space="preserve">Quang </w:t>
      </w:r>
      <w:r>
        <w:t xml:space="preserve">dầu </w:t>
      </w:r>
      <w:r>
        <w:t xml:space="preserve">chiếc </w:t>
      </w:r>
      <w:r>
        <w:t xml:space="preserve">nón.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đãng </w:t>
      </w:r>
      <w:r>
        <w:rPr>
          <w:i/>
        </w:rPr>
        <w:t xml:space="preserve">tính từ </w:t>
      </w:r>
      <w:r>
        <w:t xml:space="preserve">Sáng </w:t>
      </w:r>
      <w:r>
        <w:t xml:space="preserve">sủa </w:t>
      </w:r>
      <w:r>
        <w:t xml:space="preserve">và </w:t>
      </w:r>
      <w:r>
        <w:t xml:space="preserve">có </w:t>
      </w:r>
      <w:r>
        <w:t xml:space="preserve">vẻ </w:t>
      </w:r>
      <w:r>
        <w:t xml:space="preserve">rộng </w:t>
      </w:r>
      <w:r>
        <w:t xml:space="preserve">rãi. </w:t>
      </w:r>
      <w:r>
        <w:t xml:space="preserve">Bầu </w:t>
      </w:r>
      <w:r>
        <w:rPr>
          <w:i/>
        </w:rPr>
        <w:t xml:space="preserve">trời </w:t>
      </w:r>
      <w:r>
        <w:t xml:space="preserve">quang </w:t>
      </w:r>
      <w:r>
        <w:rPr>
          <w:i/>
        </w:rPr>
        <w:t xml:space="preserve">đãng.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điện </w:t>
      </w:r>
      <w:r>
        <w:rPr>
          <w:i/>
        </w:rPr>
        <w:t xml:space="preserve">danh từ </w:t>
      </w:r>
      <w:r>
        <w:t xml:space="preserve">Điện </w:t>
      </w:r>
      <w:r>
        <w:t xml:space="preserve">tích </w:t>
      </w:r>
      <w:r>
        <w:t xml:space="preserve">(điện </w:t>
      </w:r>
      <w:r>
        <w:t xml:space="preserve">tử, </w:t>
      </w:r>
      <w:r>
        <w:t xml:space="preserve">ion </w:t>
      </w:r>
      <w:r>
        <w:t xml:space="preserve">dương) </w:t>
      </w:r>
      <w:r>
        <w:t xml:space="preserve">xuất </w:t>
      </w:r>
      <w:r>
        <w:t xml:space="preserve">hiện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do </w:t>
      </w:r>
      <w:r>
        <w:t xml:space="preserve">đó </w:t>
      </w:r>
      <w:r>
        <w:t xml:space="preserve">vật </w:t>
      </w:r>
      <w:r>
        <w:t xml:space="preserve">trở </w:t>
      </w:r>
      <w:r>
        <w:t xml:space="preserve">nên </w:t>
      </w:r>
      <w:r>
        <w:t xml:space="preserve">dẫn </w:t>
      </w:r>
      <w:r>
        <w:t xml:space="preserve">điện. </w:t>
      </w:r>
      <w:r>
        <w:t xml:space="preserve">Bộ </w:t>
      </w:r>
      <w:r>
        <w:t xml:space="preserve">biến </w:t>
      </w:r>
      <w:r>
        <w:t xml:space="preserve">đổi </w:t>
      </w:r>
      <w:r>
        <w:t xml:space="preserve">quang </w:t>
      </w:r>
      <w:r>
        <w:t xml:space="preserve">điện. </w:t>
      </w:r>
      <w:r>
        <w:t xml:space="preserve">Sản </w:t>
      </w:r>
      <w:r>
        <w:t xml:space="preserve">phẩm </w:t>
      </w:r>
      <w:r>
        <w:t xml:space="preserve">quang </w:t>
      </w:r>
      <w:r>
        <w:t xml:space="preserve">điện.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gánh </w:t>
      </w:r>
      <w:r>
        <w:rPr>
          <w:i/>
        </w:rPr>
        <w:t xml:space="preserve">danh từ </w:t>
      </w:r>
      <w:r>
        <w:t xml:space="preserve">Quang </w:t>
      </w:r>
      <w:r>
        <w:t xml:space="preserve">và </w:t>
      </w:r>
      <w:r>
        <w:t xml:space="preserve">đòn </w:t>
      </w:r>
      <w:r>
        <w:t xml:space="preserve">gánh </w:t>
      </w:r>
      <w:r>
        <w:t xml:space="preserve">(nói </w:t>
      </w:r>
      <w:r>
        <w:t xml:space="preserve">khái </w:t>
      </w:r>
      <w:r>
        <w:t xml:space="preserve">quát). </w:t>
      </w:r>
      <w:r>
        <w:rPr>
          <w:i/>
        </w:rPr>
        <w:t xml:space="preserve">Đặt </w:t>
      </w:r>
      <w:r>
        <w:rPr>
          <w:i/>
        </w:rPr>
        <w:t xml:space="preserve">quang </w:t>
      </w:r>
      <w:r>
        <w:t xml:space="preserve">gánh </w:t>
      </w:r>
      <w:r>
        <w:t xml:space="preserve">xuống </w:t>
      </w:r>
      <w:r>
        <w:t xml:space="preserve">nghỉ </w:t>
      </w:r>
      <w:r>
        <w:rPr>
          <w:i/>
        </w:rPr>
        <w:t xml:space="preserve">Chuẩn </w:t>
      </w:r>
      <w:r>
        <w:rPr>
          <w:i/>
        </w:rPr>
        <w:t xml:space="preserve">bị </w:t>
      </w:r>
      <w:r>
        <w:t xml:space="preserve">quang </w:t>
      </w:r>
      <w:r>
        <w:t xml:space="preserve">gánh.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học </w:t>
      </w:r>
      <w:r>
        <w:rPr>
          <w:i/>
        </w:rPr>
        <w:t xml:space="preserve">danh từ </w:t>
      </w:r>
      <w:r>
        <w:t xml:space="preserve">Bộ </w:t>
      </w:r>
      <w:r>
        <w:t xml:space="preserve">môn </w:t>
      </w:r>
      <w:r>
        <w:t xml:space="preserve">vật </w:t>
      </w:r>
      <w:r>
        <w:t xml:space="preserve">lí </w:t>
      </w:r>
      <w:r>
        <w:t xml:space="preserve">học </w:t>
      </w:r>
      <w:r>
        <w:t xml:space="preserve">nghiên </w:t>
      </w:r>
      <w:r>
        <w:t xml:space="preserve">cứu </w:t>
      </w:r>
      <w:r>
        <w:t xml:space="preserve">về </w:t>
      </w:r>
      <w:r>
        <w:t xml:space="preserve">ánh </w:t>
      </w:r>
      <w:r>
        <w:t xml:space="preserve">sáng </w:t>
      </w:r>
      <w:r>
        <w:t xml:space="preserve">và </w:t>
      </w:r>
      <w:r>
        <w:t xml:space="preserve">tương </w:t>
      </w:r>
      <w:r>
        <w:t xml:space="preserve">tác </w:t>
      </w:r>
      <w:r>
        <w:t xml:space="preserve">của </w:t>
      </w:r>
      <w:r>
        <w:t xml:space="preserve">ánh </w:t>
      </w:r>
      <w:r>
        <w:t xml:space="preserve">sáng </w:t>
      </w:r>
      <w:r>
        <w:t xml:space="preserve">với </w:t>
      </w:r>
      <w:r>
        <w:t xml:space="preserve">vật </w:t>
      </w:r>
      <w:r>
        <w:t xml:space="preserve">chất.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hợp </w:t>
      </w:r>
      <w:r>
        <w:rPr>
          <w:i/>
        </w:rPr>
        <w:t xml:space="preserve">danh từ </w:t>
      </w:r>
      <w:r>
        <w:t xml:space="preserve">Quá </w:t>
      </w:r>
      <w:r>
        <w:t xml:space="preserve">trình </w:t>
      </w:r>
      <w:r>
        <w:t xml:space="preserve">tạo </w:t>
      </w:r>
      <w:r>
        <w:t xml:space="preserve">thành </w:t>
      </w:r>
      <w:r>
        <w:t xml:space="preserve">các </w:t>
      </w:r>
      <w:r>
        <w:t xml:space="preserve">chất </w:t>
      </w:r>
      <w:r>
        <w:t xml:space="preserve">hữu </w:t>
      </w:r>
      <w:r>
        <w:t xml:space="preserve">cơ </w:t>
      </w:r>
      <w:r>
        <w:t xml:space="preserve">trong </w:t>
      </w:r>
      <w:r>
        <w:t xml:space="preserve">thực </w:t>
      </w:r>
      <w:r>
        <w:t xml:space="preserve">vật </w:t>
      </w:r>
      <w:r>
        <w:t xml:space="preserve">và </w:t>
      </w:r>
      <w:r>
        <w:t xml:space="preserve">vi </w:t>
      </w:r>
      <w:r>
        <w:t xml:space="preserve">khuẩn </w:t>
      </w:r>
      <w:r>
        <w:t xml:space="preserve">nhờ </w:t>
      </w:r>
      <w:r>
        <w:t xml:space="preserve">carbon </w:t>
      </w:r>
      <w:r>
        <w:t xml:space="preserve">của </w:t>
      </w:r>
      <w:r>
        <w:t xml:space="preserve">các </w:t>
      </w:r>
      <w:r>
        <w:t xml:space="preserve">hợp </w:t>
      </w:r>
      <w:r>
        <w:t xml:space="preserve">chất </w:t>
      </w:r>
      <w:r>
        <w:t xml:space="preserve">vô </w:t>
      </w:r>
      <w:r>
        <w:t xml:space="preserve">cơ </w:t>
      </w:r>
      <w:r>
        <w:t xml:space="preserve">và </w:t>
      </w:r>
      <w:r>
        <w:t xml:space="preserve">dưới </w:t>
      </w:r>
      <w:r>
        <w:t xml:space="preserve">tác </w:t>
      </w:r>
      <w:r>
        <w:t xml:space="preserve">dụng </w:t>
      </w:r>
      <w:r>
        <w:t xml:space="preserve">của </w:t>
      </w:r>
      <w:r>
        <w:t xml:space="preserve">ánh </w:t>
      </w:r>
      <w:r>
        <w:t xml:space="preserve">sáng.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minh </w:t>
      </w:r>
      <w:r>
        <w:rPr>
          <w:i/>
        </w:rPr>
        <w:t xml:space="preserve">tính từ </w:t>
      </w:r>
      <w:r>
        <w:t xml:space="preserve">(ít dùng). </w:t>
      </w:r>
      <w:r>
        <w:t xml:space="preserve">Rõ </w:t>
      </w:r>
      <w:r>
        <w:t xml:space="preserve">ràng, </w:t>
      </w:r>
      <w:r>
        <w:t xml:space="preserve">sáng </w:t>
      </w:r>
      <w:r>
        <w:t xml:space="preserve">tỏ.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minh </w:t>
      </w:r>
      <w:r>
        <w:rPr>
          <w:b/>
        </w:rPr>
        <w:t xml:space="preserve">chính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t xml:space="preserve">Ngay </w:t>
      </w:r>
      <w:r>
        <w:t xml:space="preserve">thẳng, </w:t>
      </w:r>
      <w:r>
        <w:t xml:space="preserve">rõ </w:t>
      </w:r>
      <w:r>
        <w:t xml:space="preserve">ràng, </w:t>
      </w:r>
      <w:r>
        <w:t xml:space="preserve">không </w:t>
      </w:r>
      <w:r>
        <w:t xml:space="preserve">chút </w:t>
      </w:r>
      <w:r>
        <w:t xml:space="preserve">mờ </w:t>
      </w:r>
      <w:r>
        <w:t xml:space="preserve">ám. </w:t>
      </w:r>
      <w:r>
        <w:t xml:space="preserve">Việc </w:t>
      </w:r>
      <w:r>
        <w:rPr>
          <w:i/>
        </w:rPr>
        <w:t xml:space="preserve">làm </w:t>
      </w:r>
      <w:r>
        <w:t xml:space="preserve">quang </w:t>
      </w:r>
      <w:r>
        <w:t xml:space="preserve">minh </w:t>
      </w:r>
      <w:r>
        <w:t xml:space="preserve">chính </w:t>
      </w:r>
      <w:r>
        <w:rPr>
          <w:i/>
        </w:rPr>
        <w:t xml:space="preserve">đại.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phổ </w:t>
      </w:r>
      <w:r>
        <w:rPr>
          <w:i/>
        </w:rPr>
        <w:t xml:space="preserve">danh từ </w:t>
      </w:r>
      <w:r>
        <w:t xml:space="preserve">Dải </w:t>
      </w:r>
      <w:r>
        <w:t xml:space="preserve">sáng </w:t>
      </w:r>
      <w:r>
        <w:t xml:space="preserve">nhiều </w:t>
      </w:r>
      <w:r>
        <w:t xml:space="preserve">màu </w:t>
      </w:r>
      <w:r>
        <w:t xml:space="preserve">thu </w:t>
      </w:r>
      <w:r>
        <w:t xml:space="preserve">được </w:t>
      </w:r>
      <w:r>
        <w:t xml:space="preserve">khi </w:t>
      </w:r>
      <w:r>
        <w:t xml:space="preserve">phân </w:t>
      </w:r>
      <w:r>
        <w:t xml:space="preserve">tích </w:t>
      </w:r>
      <w:r>
        <w:t xml:space="preserve">chùm </w:t>
      </w:r>
      <w:r>
        <w:t xml:space="preserve">ánh </w:t>
      </w:r>
      <w:r>
        <w:t xml:space="preserve">sáng </w:t>
      </w:r>
      <w:r>
        <w:t xml:space="preserve">phức </w:t>
      </w:r>
      <w:r>
        <w:t xml:space="preserve">tạp </w:t>
      </w:r>
      <w:r>
        <w:t xml:space="preserve">bằng </w:t>
      </w:r>
      <w:r>
        <w:t xml:space="preserve">một </w:t>
      </w:r>
      <w:r>
        <w:t xml:space="preserve">dụng </w:t>
      </w:r>
      <w:r>
        <w:t xml:space="preserve">cụ </w:t>
      </w:r>
      <w:r>
        <w:t xml:space="preserve">thích </w:t>
      </w:r>
      <w:r>
        <w:t xml:space="preserve">hợp </w:t>
      </w:r>
      <w:r>
        <w:t xml:space="preserve">(như </w:t>
      </w:r>
      <w:r>
        <w:t xml:space="preserve">lăng </w:t>
      </w:r>
      <w:r>
        <w:t xml:space="preserve">kính, </w:t>
      </w:r>
      <w:r>
        <w:t xml:space="preserve">v.v.).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quác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gà, </w:t>
      </w:r>
      <w:r>
        <w:t xml:space="preserve">ngỗng </w:t>
      </w:r>
      <w:r>
        <w:t xml:space="preserve">và </w:t>
      </w:r>
      <w:r>
        <w:t xml:space="preserve">một </w:t>
      </w:r>
      <w:r>
        <w:t xml:space="preserve">số </w:t>
      </w:r>
      <w:r>
        <w:t xml:space="preserve">loại </w:t>
      </w:r>
      <w:r>
        <w:t xml:space="preserve">chim </w:t>
      </w:r>
      <w:r>
        <w:t xml:space="preserve">lớn. </w:t>
      </w:r>
      <w:r>
        <w:rPr>
          <w:i/>
        </w:rPr>
        <w:t xml:space="preserve">7T </w:t>
      </w:r>
      <w:r>
        <w:t xml:space="preserve">tiếng </w:t>
      </w:r>
      <w:r>
        <w:t xml:space="preserve">gà </w:t>
      </w:r>
      <w:r>
        <w:rPr>
          <w:i/>
        </w:rPr>
        <w:t xml:space="preserve">uịt </w:t>
      </w:r>
      <w:r>
        <w:t xml:space="preserve">quang </w:t>
      </w:r>
      <w:r>
        <w:t xml:space="preserve">quác. </w:t>
      </w:r>
      <w:r>
        <w:rPr>
          <w:b/>
        </w:rPr>
        <w:t xml:space="preserve">2 </w:t>
      </w:r>
      <w:r>
        <w:t xml:space="preserve">(thông tục). </w:t>
      </w:r>
      <w:r>
        <w:t xml:space="preserve">Nói, </w:t>
      </w:r>
      <w:r>
        <w:t xml:space="preserve">la </w:t>
      </w:r>
      <w:r>
        <w:t xml:space="preserve">rất </w:t>
      </w:r>
      <w:r>
        <w:t xml:space="preserve">to,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khó </w:t>
      </w:r>
      <w:r>
        <w:t xml:space="preserve">chịu. </w:t>
      </w:r>
      <w:r>
        <w:rPr>
          <w:i/>
        </w:rPr>
        <w:t xml:space="preserve">Mồm </w:t>
      </w:r>
      <w:r>
        <w:t xml:space="preserve">cứ </w:t>
      </w:r>
      <w:r>
        <w:t xml:space="preserve">quang </w:t>
      </w:r>
      <w:r>
        <w:t xml:space="preserve">quác </w:t>
      </w:r>
      <w:r>
        <w:t xml:space="preserve">như </w:t>
      </w:r>
      <w:r>
        <w:rPr>
          <w:i/>
        </w:rPr>
        <w:t xml:space="preserve">qua. </w:t>
      </w:r>
      <w:r>
        <w:t xml:space="preserve">Quang </w:t>
      </w:r>
      <w:r>
        <w:rPr>
          <w:i/>
        </w:rPr>
        <w:t xml:space="preserve">quác </w:t>
      </w:r>
      <w:r>
        <w:rPr>
          <w:i/>
        </w:rPr>
        <w:t xml:space="preserve">cái </w:t>
      </w:r>
      <w:r>
        <w:rPr>
          <w:i/>
        </w:rPr>
        <w:t xml:space="preserve">môm, </w:t>
      </w:r>
      <w:r>
        <w:t xml:space="preserve">ai </w:t>
      </w:r>
      <w:r>
        <w:t xml:space="preserve">chịu </w:t>
      </w:r>
      <w:r>
        <w:t xml:space="preserve">nối.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quẻ </w:t>
      </w:r>
      <w:r>
        <w:rPr>
          <w:i/>
        </w:rPr>
        <w:t xml:space="preserve">tính từ </w:t>
      </w:r>
      <w:r>
        <w:t xml:space="preserve">Quang </w:t>
      </w:r>
      <w:r>
        <w:t xml:space="preserve">(nói </w:t>
      </w:r>
      <w:r>
        <w:t xml:space="preserve">khái </w:t>
      </w:r>
      <w:r>
        <w:t xml:space="preserve">quát). </w:t>
      </w:r>
      <w:r>
        <w:t xml:space="preserve">Bầu </w:t>
      </w:r>
      <w:r>
        <w:t xml:space="preserve">trời </w:t>
      </w:r>
      <w:r>
        <w:t xml:space="preserve">quang </w:t>
      </w:r>
      <w:r>
        <w:t xml:space="preserve">quẻ. </w:t>
      </w:r>
      <w:r>
        <w:t xml:space="preserve">7)ường </w:t>
      </w:r>
      <w:r>
        <w:t xml:space="preserve">sá </w:t>
      </w:r>
      <w:r>
        <w:rPr>
          <w:i/>
        </w:rPr>
        <w:t xml:space="preserve">quang </w:t>
      </w:r>
      <w:r>
        <w:t xml:space="preserve">quế.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sai </w:t>
      </w:r>
      <w:r>
        <w:rPr>
          <w:i/>
        </w:rPr>
        <w:t xml:space="preserve">danh từ </w:t>
      </w:r>
      <w:r>
        <w:t xml:space="preserve">Sai </w:t>
      </w:r>
      <w:r>
        <w:t xml:space="preserve">sót </w:t>
      </w:r>
      <w:r>
        <w:t xml:space="preserve">của </w:t>
      </w:r>
      <w:r>
        <w:t xml:space="preserve">một </w:t>
      </w:r>
      <w:r>
        <w:t xml:space="preserve">hệ </w:t>
      </w:r>
      <w:r>
        <w:t xml:space="preserve">quang </w:t>
      </w:r>
      <w:r>
        <w:t xml:space="preserve">học </w:t>
      </w:r>
      <w:r>
        <w:t xml:space="preserve">(gương, </w:t>
      </w:r>
      <w:r>
        <w:t xml:space="preserve">thấu </w:t>
      </w:r>
      <w:r>
        <w:t xml:space="preserve">kính, </w:t>
      </w:r>
      <w:r>
        <w:t xml:space="preserve">v.v.) </w:t>
      </w:r>
      <w:r>
        <w:t xml:space="preserve">khiến </w:t>
      </w:r>
      <w:r>
        <w:t xml:space="preserve">cho </w:t>
      </w:r>
      <w:r>
        <w:t xml:space="preserve">ảnh </w:t>
      </w:r>
      <w:r>
        <w:t xml:space="preserve">do </w:t>
      </w:r>
      <w:r>
        <w:t xml:space="preserve">chúng </w:t>
      </w:r>
      <w:r>
        <w:t xml:space="preserve">tạo </w:t>
      </w:r>
      <w:r>
        <w:t xml:space="preserve">ra </w:t>
      </w:r>
      <w:r>
        <w:t xml:space="preserve">không </w:t>
      </w:r>
      <w:r>
        <w:t xml:space="preserve">hoàn </w:t>
      </w:r>
      <w:r>
        <w:t xml:space="preserve">toàn </w:t>
      </w:r>
      <w:r>
        <w:t xml:space="preserve">giống </w:t>
      </w:r>
      <w:r>
        <w:t xml:space="preserve">như </w:t>
      </w:r>
      <w:r>
        <w:t xml:space="preserve">vật.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tuyến </w:t>
      </w:r>
      <w:r>
        <w:rPr>
          <w:i/>
        </w:rPr>
        <w:t xml:space="preserve">danh từ </w:t>
      </w:r>
      <w:r>
        <w:t xml:space="preserve">(cũ). </w:t>
      </w:r>
      <w:r>
        <w:t xml:space="preserve">Tia. </w:t>
      </w:r>
      <w:r>
        <w:rPr>
          <w:i/>
        </w:rPr>
        <w:t xml:space="preserve">Quang </w:t>
      </w:r>
      <w:r>
        <w:t xml:space="preserve">tuyến </w:t>
      </w:r>
      <w:r>
        <w:t xml:space="preserve">X. </w:t>
      </w:r>
      <w:r>
        <w:br/>
      </w:r>
      <w:r>
        <w:rPr>
          <w:b/>
        </w:rPr>
        <w:t xml:space="preserve">quang </w:t>
      </w:r>
      <w:r>
        <w:rPr>
          <w:b/>
        </w:rPr>
        <w:t xml:space="preserve">vinh </w:t>
      </w:r>
      <w:r>
        <w:rPr>
          <w:i/>
        </w:rPr>
        <w:t xml:space="preserve">tính từ </w:t>
      </w:r>
      <w:r>
        <w:t xml:space="preserve">Như </w:t>
      </w:r>
      <w:r>
        <w:t xml:space="preserve">vinh </w:t>
      </w:r>
      <w:r>
        <w:t xml:space="preserve">quang. </w:t>
      </w:r>
      <w:r>
        <w:t xml:space="preserve">Sự </w:t>
      </w:r>
      <w:r>
        <w:t xml:space="preserve">nghiệp </w:t>
      </w:r>
      <w:r>
        <w:t xml:space="preserve">quang </w:t>
      </w:r>
      <w:r>
        <w:t xml:space="preserve">uinh. </w:t>
      </w:r>
      <w:r>
        <w:br/>
      </w:r>
      <w:r>
        <w:rPr>
          <w:b/>
        </w:rPr>
        <w:t xml:space="preserve">quàng,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Vòng </w:t>
      </w:r>
      <w:r>
        <w:t xml:space="preserve">cánh </w:t>
      </w:r>
      <w:r>
        <w:t xml:space="preserve">tay </w:t>
      </w:r>
      <w:r>
        <w:t xml:space="preserve">ôm </w:t>
      </w:r>
      <w:r>
        <w:t xml:space="preserve">qua </w:t>
      </w:r>
      <w:r>
        <w:t xml:space="preserve">người </w:t>
      </w:r>
      <w:r>
        <w:t xml:space="preserve">hay </w:t>
      </w:r>
      <w:r>
        <w:t xml:space="preserve">qua </w:t>
      </w:r>
      <w:r>
        <w:t xml:space="preserve">vai, </w:t>
      </w:r>
      <w:r>
        <w:t xml:space="preserve">qua </w:t>
      </w:r>
      <w:r>
        <w:t xml:space="preserve">cố </w:t>
      </w:r>
      <w:r>
        <w:t xml:space="preserve">người </w:t>
      </w:r>
      <w:r>
        <w:t xml:space="preserve">khác. </w:t>
      </w:r>
      <w:r>
        <w:rPr>
          <w:i/>
        </w:rPr>
        <w:t xml:space="preserve">Em </w:t>
      </w:r>
      <w:r>
        <w:rPr>
          <w:i/>
        </w:rPr>
        <w:t xml:space="preserve">bé </w:t>
      </w:r>
      <w:r>
        <w:t xml:space="preserve">quàng </w:t>
      </w:r>
      <w:r>
        <w:t xml:space="preserve">lấy </w:t>
      </w:r>
      <w:r>
        <w:t xml:space="preserve">cổ </w:t>
      </w:r>
      <w:r>
        <w:t xml:space="preserve">mẹ. </w:t>
      </w:r>
      <w:r>
        <w:t xml:space="preserve">Quàng </w:t>
      </w:r>
      <w:r>
        <w:rPr>
          <w:i/>
        </w:rPr>
        <w:t xml:space="preserve">tay </w:t>
      </w:r>
      <w:r>
        <w:rPr>
          <w:i/>
        </w:rPr>
        <w:t xml:space="preserve">nhau. </w:t>
      </w:r>
      <w:r>
        <w:t xml:space="preserve">Ôm </w:t>
      </w:r>
      <w:r>
        <w:rPr>
          <w:i/>
        </w:rPr>
        <w:t xml:space="preserve">quàng. </w:t>
      </w:r>
      <w:r>
        <w:rPr>
          <w:b/>
        </w:rPr>
        <w:t xml:space="preserve">2 </w:t>
      </w:r>
      <w:r>
        <w:t xml:space="preserve">Mang </w:t>
      </w:r>
      <w:r>
        <w:t xml:space="preserve">vào </w:t>
      </w:r>
      <w:r>
        <w:t xml:space="preserve">thân </w:t>
      </w:r>
      <w:r>
        <w:t xml:space="preserve">mình </w:t>
      </w:r>
      <w:r>
        <w:t xml:space="preserve">bằng </w:t>
      </w:r>
      <w:r>
        <w:t xml:space="preserve">cách </w:t>
      </w:r>
      <w:r>
        <w:t xml:space="preserve">quấn </w:t>
      </w:r>
      <w:r>
        <w:t xml:space="preserve">hoặc </w:t>
      </w:r>
      <w:r>
        <w:t xml:space="preserve">vòng </w:t>
      </w:r>
      <w:r>
        <w:t xml:space="preserve">qua </w:t>
      </w:r>
      <w:r>
        <w:t xml:space="preserve">người </w:t>
      </w:r>
      <w:r>
        <w:t xml:space="preserve">qua </w:t>
      </w:r>
      <w:r>
        <w:t xml:space="preserve">đầu </w:t>
      </w:r>
      <w:r>
        <w:rPr>
          <w:i/>
        </w:rPr>
        <w:t xml:space="preserve">Quảng </w:t>
      </w:r>
      <w:r>
        <w:rPr>
          <w:i/>
        </w:rPr>
        <w:t xml:space="preserve">khăn. </w:t>
      </w:r>
      <w:r>
        <w:t xml:space="preserve">Quàng </w:t>
      </w:r>
      <w:r>
        <w:t xml:space="preserve">tấm </w:t>
      </w:r>
      <w:r>
        <w:t xml:space="preserve">nylon </w:t>
      </w:r>
      <w:r>
        <w:t xml:space="preserve">che </w:t>
      </w:r>
      <w:r>
        <w:t xml:space="preserve">mưa. </w:t>
      </w:r>
      <w:r>
        <w:t xml:space="preserve">Súng </w:t>
      </w:r>
      <w:r>
        <w:t xml:space="preserve">quàng </w:t>
      </w:r>
      <w:r>
        <w:t xml:space="preserve">uai. </w:t>
      </w:r>
      <w:r>
        <w:rPr>
          <w:b/>
        </w:rPr>
        <w:t xml:space="preserve">3 </w:t>
      </w:r>
      <w:r>
        <w:t xml:space="preserve">(ít dùng). </w:t>
      </w:r>
      <w:r>
        <w:rPr>
          <w:i/>
        </w:rPr>
        <w:t xml:space="preserve">Vướng </w:t>
      </w:r>
      <w:r>
        <w:t xml:space="preserve">phải, </w:t>
      </w:r>
      <w:r>
        <w:t xml:space="preserve">mắc </w:t>
      </w:r>
      <w:r>
        <w:t xml:space="preserve">phải </w:t>
      </w:r>
      <w:r>
        <w:t xml:space="preserve">khi </w:t>
      </w:r>
      <w:r>
        <w:t xml:space="preserve">đang </w:t>
      </w:r>
      <w:r>
        <w:t xml:space="preserve">đi. </w:t>
      </w:r>
      <w:r>
        <w:t xml:space="preserve">Đi </w:t>
      </w:r>
      <w:r>
        <w:rPr>
          <w:i/>
        </w:rPr>
        <w:t xml:space="preserve">đâu </w:t>
      </w:r>
      <w:r>
        <w:t xml:space="preserve">mà </w:t>
      </w:r>
      <w:r>
        <w:t xml:space="preserve">uội </w:t>
      </w:r>
      <w:r>
        <w:rPr>
          <w:i/>
        </w:rPr>
        <w:t xml:space="preserve">mà </w:t>
      </w:r>
      <w:r>
        <w:t xml:space="preserve">uàng, </w:t>
      </w:r>
      <w:r>
        <w:t xml:space="preserve">Mà </w:t>
      </w:r>
      <w:r>
        <w:t xml:space="preserve">uấp </w:t>
      </w:r>
      <w:r>
        <w:t xml:space="preserve">phái </w:t>
      </w:r>
      <w:r>
        <w:t xml:space="preserve">đá </w:t>
      </w:r>
      <w:r>
        <w:rPr>
          <w:i/>
        </w:rPr>
        <w:t xml:space="preserve">mà </w:t>
      </w:r>
      <w:r>
        <w:t xml:space="preserve">quàng </w:t>
      </w:r>
      <w:r>
        <w:t xml:space="preserve">phải </w:t>
      </w:r>
      <w:r>
        <w:rPr>
          <w:i/>
        </w:rPr>
        <w:t xml:space="preserve">dây </w:t>
      </w:r>
      <w:r>
        <w:t xml:space="preserve">(ca dao). </w:t>
      </w:r>
      <w:r>
        <w:br/>
      </w:r>
      <w:r>
        <w:rPr>
          <w:b/>
        </w:rPr>
        <w:t xml:space="preserve">quàng, </w:t>
      </w:r>
      <w:r>
        <w:rPr>
          <w:i/>
        </w:rPr>
        <w:t xml:space="preserve">phụ từ </w:t>
      </w:r>
      <w:r>
        <w:rPr>
          <w:b/>
        </w:rPr>
        <w:t xml:space="preserve">1 </w:t>
      </w:r>
      <w:r>
        <w:t xml:space="preserve">(khẩu ngữ). </w:t>
      </w:r>
      <w:r>
        <w:t xml:space="preserve">Một </w:t>
      </w:r>
      <w:r>
        <w:t xml:space="preserve">cách </w:t>
      </w:r>
      <w:r>
        <w:t xml:space="preserve">nhanh, </w:t>
      </w:r>
      <w:r>
        <w:t xml:space="preserve">vội, </w:t>
      </w:r>
      <w:r>
        <w:t xml:space="preserve">cốt </w:t>
      </w:r>
      <w:r>
        <w:t xml:space="preserve">cho </w:t>
      </w:r>
      <w:r>
        <w:t xml:space="preserve">xong </w:t>
      </w:r>
      <w:r>
        <w:t xml:space="preserve">để </w:t>
      </w:r>
      <w:r>
        <w:t xml:space="preserve">làm </w:t>
      </w:r>
      <w:r>
        <w:t xml:space="preserve">việc </w:t>
      </w:r>
      <w:r>
        <w:t xml:space="preserve">khác. </w:t>
      </w:r>
      <w:r>
        <w:t xml:space="preserve">Ăn </w:t>
      </w:r>
      <w:r>
        <w:t xml:space="preserve">quàng </w:t>
      </w:r>
      <w:r>
        <w:t xml:space="preserve">mấy </w:t>
      </w:r>
      <w:r>
        <w:t xml:space="preserve">lưng </w:t>
      </w:r>
      <w:r>
        <w:rPr>
          <w:i/>
        </w:rPr>
        <w:t xml:space="preserve">cơm </w:t>
      </w:r>
      <w:r>
        <w:rPr>
          <w:i/>
        </w:rPr>
        <w:t xml:space="preserve">rồi </w:t>
      </w:r>
      <w:r>
        <w:t xml:space="preserve">đi. </w:t>
      </w:r>
      <w:r>
        <w:rPr>
          <w:i/>
        </w:rPr>
        <w:t xml:space="preserve">Làm </w:t>
      </w:r>
      <w:r>
        <w:t xml:space="preserve">quàng </w:t>
      </w:r>
      <w:r>
        <w:t xml:space="preserve">lên! </w:t>
      </w:r>
      <w:r>
        <w:rPr>
          <w:b/>
        </w:rPr>
        <w:t xml:space="preserve">2 </w:t>
      </w:r>
      <w:r>
        <w:t xml:space="preserve">(kết </w:t>
      </w:r>
      <w:r>
        <w:t xml:space="preserve">hợp </w:t>
      </w:r>
      <w:r>
        <w:t xml:space="preserve">hạn </w:t>
      </w:r>
      <w:r>
        <w:t xml:space="preserve">chế). </w:t>
      </w:r>
      <w:r>
        <w:t xml:space="preserve">Không </w:t>
      </w:r>
      <w:r>
        <w:t xml:space="preserve">kể </w:t>
      </w:r>
      <w:r>
        <w:t xml:space="preserve">gì </w:t>
      </w:r>
      <w:r>
        <w:t xml:space="preserve">đúng </w:t>
      </w:r>
      <w:r>
        <w:t xml:space="preserve">sai. </w:t>
      </w:r>
      <w:r>
        <w:t xml:space="preserve">Nói </w:t>
      </w:r>
      <w:r>
        <w:t xml:space="preserve">quàng </w:t>
      </w:r>
      <w:r>
        <w:t xml:space="preserve">Vơ </w:t>
      </w:r>
      <w:r>
        <w:t xml:space="preserve">quàng. </w:t>
      </w:r>
      <w:r>
        <w:rPr>
          <w:i/>
        </w:rPr>
        <w:t xml:space="preserve">Thấy </w:t>
      </w:r>
      <w:r>
        <w:rPr>
          <w:i/>
        </w:rPr>
        <w:t xml:space="preserve">người </w:t>
      </w:r>
      <w:r>
        <w:t xml:space="preserve">sang </w:t>
      </w:r>
      <w:r>
        <w:t xml:space="preserve">bắt </w:t>
      </w:r>
      <w:r>
        <w:t xml:space="preserve">quàng </w:t>
      </w:r>
      <w:r>
        <w:t xml:space="preserve">làm </w:t>
      </w:r>
      <w:r>
        <w:t xml:space="preserve">họ </w:t>
      </w:r>
      <w:r>
        <w:t xml:space="preserve">(mg.). </w:t>
      </w:r>
      <w:r>
        <w:br/>
      </w:r>
      <w:r>
        <w:rPr>
          <w:b/>
        </w:rPr>
        <w:t xml:space="preserve">quàng </w:t>
      </w:r>
      <w:r>
        <w:rPr>
          <w:b/>
        </w:rPr>
        <w:t xml:space="preserve">quạc </w:t>
      </w:r>
      <w:r>
        <w:rPr>
          <w:i/>
        </w:rPr>
        <w:t xml:space="preserve">động từ </w:t>
      </w:r>
      <w:r>
        <w:rPr>
          <w:b/>
        </w:rPr>
        <w:t xml:space="preserve">1 </w:t>
      </w:r>
      <w:r>
        <w:t xml:space="preserve">Từ </w:t>
      </w:r>
      <w:r>
        <w:t xml:space="preserve">mô </w:t>
      </w:r>
      <w:r>
        <w:t xml:space="preserve">phỏng </w:t>
      </w:r>
      <w:r>
        <w:t xml:space="preserve">tiếng </w:t>
      </w:r>
      <w:r>
        <w:t xml:space="preserve">kêu </w:t>
      </w:r>
      <w:r>
        <w:t xml:space="preserve">liên </w:t>
      </w:r>
      <w:r>
        <w:t xml:space="preserve">tiếp </w:t>
      </w:r>
      <w:r>
        <w:t xml:space="preserve">của </w:t>
      </w:r>
      <w:r>
        <w:t xml:space="preserve">vịt, </w:t>
      </w:r>
      <w:r>
        <w:t xml:space="preserve">ngỗng. </w:t>
      </w:r>
      <w:r>
        <w:rPr>
          <w:b/>
        </w:rPr>
        <w:t xml:space="preserve">2 </w:t>
      </w:r>
      <w:r>
        <w:t xml:space="preserve">(thợt). </w:t>
      </w:r>
      <w:r>
        <w:t xml:space="preserve">Như </w:t>
      </w:r>
      <w:r>
        <w:t xml:space="preserve">quang </w:t>
      </w:r>
      <w:r>
        <w:t xml:space="preserve">gquác </w:t>
      </w:r>
      <w:r>
        <w:t xml:space="preserve">(nghĩa </w:t>
      </w:r>
      <w:r>
        <w:t xml:space="preserve">2). </w:t>
      </w:r>
      <w:r>
        <w:br/>
      </w:r>
      <w:r>
        <w:rPr>
          <w:b/>
        </w:rPr>
        <w:t xml:space="preserve">quàng </w:t>
      </w:r>
      <w:r>
        <w:rPr>
          <w:b/>
        </w:rPr>
        <w:t xml:space="preserve">xiên </w:t>
      </w:r>
      <w:r>
        <w:rPr>
          <w:i/>
        </w:rPr>
        <w:t xml:space="preserve">tính từ </w:t>
      </w:r>
      <w:r>
        <w:t xml:space="preserve">Bậy </w:t>
      </w:r>
      <w:r>
        <w:t xml:space="preserve">bạ, </w:t>
      </w:r>
      <w:r>
        <w:t xml:space="preserve">không </w:t>
      </w:r>
      <w:r>
        <w:t xml:space="preserve">chút </w:t>
      </w:r>
      <w:r>
        <w:t xml:space="preserve">gì </w:t>
      </w:r>
      <w:r>
        <w:t xml:space="preserve">đúng </w:t>
      </w:r>
      <w:r>
        <w:t xml:space="preserve">đắn </w:t>
      </w:r>
      <w:r>
        <w:t xml:space="preserve">cả </w:t>
      </w:r>
      <w:r>
        <w:t xml:space="preserve">(thường </w:t>
      </w:r>
      <w:r>
        <w:t xml:space="preserve">nói </w:t>
      </w:r>
      <w:r>
        <w:t xml:space="preserve">về </w:t>
      </w:r>
      <w:r>
        <w:t xml:space="preserve">sự </w:t>
      </w:r>
      <w:r>
        <w:t xml:space="preserve">nói </w:t>
      </w:r>
      <w:r>
        <w:t xml:space="preserve">năng). </w:t>
      </w:r>
      <w:r>
        <w:t xml:space="preserve">Ăn </w:t>
      </w:r>
      <w:r>
        <w:t xml:space="preserve">nói </w:t>
      </w:r>
      <w:r>
        <w:t xml:space="preserve">quàng </w:t>
      </w:r>
      <w:r>
        <w:t xml:space="preserve">xiên. </w:t>
      </w:r>
      <w:r>
        <w:t xml:space="preserve">Chuyện </w:t>
      </w:r>
      <w:r>
        <w:t xml:space="preserve">mê </w:t>
      </w:r>
      <w:r>
        <w:t xml:space="preserve">tín </w:t>
      </w:r>
      <w:r>
        <w:t xml:space="preserve">quàng </w:t>
      </w:r>
      <w:r>
        <w:t xml:space="preserve">xiên. </w:t>
      </w:r>
      <w:r>
        <w:br/>
      </w:r>
      <w:r>
        <w:rPr>
          <w:b/>
        </w:rPr>
        <w:t xml:space="preserve">quảng </w:t>
      </w:r>
      <w:r>
        <w:rPr>
          <w:b/>
        </w:rPr>
        <w:t xml:space="preserve">bá </w:t>
      </w:r>
      <w:r>
        <w:rPr>
          <w:i/>
        </w:rPr>
        <w:t xml:space="preserve">động từ </w:t>
      </w:r>
      <w:r>
        <w:t xml:space="preserve">(ít dùng). </w:t>
      </w:r>
      <w:r>
        <w:t xml:space="preserve">Phố </w:t>
      </w:r>
      <w:r>
        <w:t xml:space="preserve">biến </w:t>
      </w:r>
      <w:r>
        <w:t xml:space="preserve">rộng </w:t>
      </w:r>
      <w:r>
        <w:t xml:space="preserve">rãi </w:t>
      </w:r>
      <w:r>
        <w:t xml:space="preserve">bằng </w:t>
      </w:r>
      <w:r>
        <w:t xml:space="preserve">các </w:t>
      </w:r>
      <w:r>
        <w:t xml:space="preserve">phương </w:t>
      </w:r>
      <w:r>
        <w:t xml:space="preserve">tiện </w:t>
      </w:r>
      <w:r>
        <w:t xml:space="preserve">thông </w:t>
      </w:r>
      <w:r>
        <w:t xml:space="preserve">tin. </w:t>
      </w:r>
      <w:r>
        <w:br/>
      </w:r>
      <w:r>
        <w:rPr>
          <w:b/>
        </w:rPr>
        <w:t xml:space="preserve">quảng </w:t>
      </w:r>
      <w:r>
        <w:rPr>
          <w:b/>
        </w:rPr>
        <w:t xml:space="preserve">canh </w:t>
      </w:r>
      <w:r>
        <w:rPr>
          <w:i/>
        </w:rPr>
        <w:t xml:space="preserve">động từ </w:t>
      </w:r>
      <w:r>
        <w:t xml:space="preserve">(Phương </w:t>
      </w:r>
      <w:r>
        <w:t xml:space="preserve">thức </w:t>
      </w:r>
      <w:r>
        <w:t xml:space="preserve">canh </w:t>
      </w:r>
      <w:r>
        <w:t xml:space="preserve">tác) </w:t>
      </w:r>
      <w:r>
        <w:t xml:space="preserve">dựa </w:t>
      </w:r>
      <w:r>
        <w:t xml:space="preserve">chủ </w:t>
      </w:r>
      <w:r>
        <w:t xml:space="preserve">yếu </w:t>
      </w:r>
      <w:r>
        <w:t xml:space="preserve">vào </w:t>
      </w:r>
      <w:r>
        <w:t xml:space="preserve">việc </w:t>
      </w:r>
      <w:r>
        <w:t xml:space="preserve">mở </w:t>
      </w:r>
      <w:r>
        <w:t xml:space="preserve">rộng </w:t>
      </w:r>
      <w:r>
        <w:t xml:space="preserve">diện </w:t>
      </w:r>
      <w:r>
        <w:t xml:space="preserve">tích </w:t>
      </w:r>
      <w:r>
        <w:t xml:space="preserve">trồng </w:t>
      </w:r>
      <w:r>
        <w:t xml:space="preserve">trọt </w:t>
      </w:r>
      <w:r>
        <w:t xml:space="preserve">để </w:t>
      </w:r>
      <w:r>
        <w:t xml:space="preserve">tăng </w:t>
      </w:r>
      <w:r>
        <w:t xml:space="preserve">sản </w:t>
      </w:r>
      <w:r>
        <w:t xml:space="preserve">lượng </w:t>
      </w:r>
      <w:r>
        <w:t xml:space="preserve">nông </w:t>
      </w:r>
      <w:r>
        <w:t xml:space="preserve">nghiệp; </w:t>
      </w:r>
      <w:r>
        <w:t xml:space="preserve">trái </w:t>
      </w:r>
      <w:r>
        <w:t xml:space="preserve">với </w:t>
      </w:r>
      <w:r>
        <w:t xml:space="preserve">thâm </w:t>
      </w:r>
      <w:r>
        <w:t xml:space="preserve">canh. </w:t>
      </w:r>
      <w:r>
        <w:br/>
      </w:r>
      <w:r>
        <w:rPr>
          <w:b/>
        </w:rPr>
        <w:t xml:space="preserve">quảng </w:t>
      </w:r>
      <w:r>
        <w:rPr>
          <w:b/>
        </w:rPr>
        <w:t xml:space="preserve">cáo </w:t>
      </w:r>
      <w:r>
        <w:rPr>
          <w:i/>
        </w:rPr>
        <w:t xml:space="preserve">động từ </w:t>
      </w:r>
      <w:r>
        <w:t xml:space="preserve">(hoặc </w:t>
      </w:r>
      <w:r>
        <w:t xml:space="preserve">danh từ). </w:t>
      </w:r>
      <w:r>
        <w:t xml:space="preserve">Trình </w:t>
      </w:r>
      <w:r>
        <w:t xml:space="preserve">bày </w:t>
      </w:r>
      <w:r>
        <w:t xml:space="preserve">để </w:t>
      </w:r>
      <w:r>
        <w:t xml:space="preserve">giới </w:t>
      </w:r>
      <w:r>
        <w:t xml:space="preserve">thiệu </w:t>
      </w:r>
      <w:r>
        <w:t xml:space="preserve">rộng </w:t>
      </w:r>
      <w:r>
        <w:t xml:space="preserve">rãi </w:t>
      </w:r>
      <w:r>
        <w:t xml:space="preserve">cho </w:t>
      </w:r>
      <w:r>
        <w:t xml:space="preserve">nhiều </w:t>
      </w:r>
      <w:r>
        <w:t xml:space="preserve">người </w:t>
      </w:r>
      <w:r>
        <w:t xml:space="preserve">biết </w:t>
      </w:r>
      <w:r>
        <w:t xml:space="preserve">nhằm </w:t>
      </w:r>
      <w:r>
        <w:t xml:space="preserve">tranh </w:t>
      </w:r>
      <w:r>
        <w:t xml:space="preserve">thủ </w:t>
      </w:r>
      <w:r>
        <w:t xml:space="preserve">được </w:t>
      </w:r>
      <w:r>
        <w:t xml:space="preserve">nhiều </w:t>
      </w:r>
      <w:r>
        <w:t xml:space="preserve">khách </w:t>
      </w:r>
      <w:r>
        <w:t xml:space="preserve">hàng. </w:t>
      </w:r>
      <w:r>
        <w:t xml:space="preserve">Quảng </w:t>
      </w:r>
      <w:r>
        <w:t xml:space="preserve">cáo </w:t>
      </w:r>
      <w:r>
        <w:t xml:space="preserve">các </w:t>
      </w:r>
      <w:r>
        <w:t xml:space="preserve">mặt </w:t>
      </w:r>
      <w:r>
        <w:rPr>
          <w:i/>
        </w:rPr>
        <w:t xml:space="preserve">hàng </w:t>
      </w:r>
      <w:r>
        <w:rPr>
          <w:i/>
        </w:rPr>
        <w:t xml:space="preserve">Dán </w:t>
      </w:r>
      <w:r>
        <w:t xml:space="preserve">apphich </w:t>
      </w:r>
      <w:r>
        <w:t xml:space="preserve">quảng </w:t>
      </w:r>
      <w:r>
        <w:t xml:space="preserve">cáo </w:t>
      </w:r>
      <w:r>
        <w:t xml:space="preserve">phùm. </w:t>
      </w:r>
      <w:r>
        <w:t xml:space="preserve">Đăng </w:t>
      </w:r>
      <w:r>
        <w:t xml:space="preserve">quảng </w:t>
      </w:r>
      <w:r>
        <w:t xml:space="preserve">cáo </w:t>
      </w:r>
      <w:r>
        <w:rPr>
          <w:i/>
        </w:rPr>
        <w:t xml:space="preserve">trên </w:t>
      </w:r>
      <w:r>
        <w:rPr>
          <w:i/>
        </w:rPr>
        <w:t xml:space="preserve">báo. </w:t>
      </w:r>
      <w:r>
        <w:br w:type="page"/>
      </w:r>
      <w:r>
        <w:rPr>
          <w:b/>
        </w:rPr>
        <w:t xml:space="preserve">quảng </w:t>
      </w:r>
      <w:r>
        <w:rPr>
          <w:b/>
        </w:rPr>
        <w:t xml:space="preserve">đại </w:t>
      </w:r>
      <w:r>
        <w:rPr>
          <w:i/>
        </w:rPr>
        <w:t xml:space="preserve">tính từ </w:t>
      </w:r>
      <w:r>
        <w:rPr>
          <w:b/>
        </w:rPr>
        <w:t xml:space="preserve">1 </w:t>
      </w:r>
      <w:r>
        <w:t xml:space="preserve">(Quần </w:t>
      </w:r>
      <w:r>
        <w:t xml:space="preserve">chúng, </w:t>
      </w:r>
      <w:r>
        <w:t xml:space="preserve">nhân </w:t>
      </w:r>
      <w:r>
        <w:t xml:space="preserve">dân) </w:t>
      </w:r>
      <w:r>
        <w:t xml:space="preserve">đông </w:t>
      </w:r>
      <w:r>
        <w:t xml:space="preserve">đảo, </w:t>
      </w:r>
      <w:r>
        <w:t xml:space="preserve">rộng </w:t>
      </w:r>
      <w:r>
        <w:t xml:space="preserve">lớn. </w:t>
      </w:r>
      <w:r>
        <w:t xml:space="preserve">Quảng </w:t>
      </w:r>
      <w:r>
        <w:t xml:space="preserve">đại </w:t>
      </w:r>
      <w:r>
        <w:rPr>
          <w:i/>
        </w:rPr>
        <w:t xml:space="preserve">quần </w:t>
      </w:r>
      <w:r>
        <w:t xml:space="preserve">chúng. </w:t>
      </w:r>
      <w:r>
        <w:rPr>
          <w:b/>
        </w:rPr>
        <w:t xml:space="preserve">2 </w:t>
      </w:r>
      <w:r>
        <w:t xml:space="preserve">(cũ). </w:t>
      </w:r>
      <w:r>
        <w:t xml:space="preserve">(Tấm </w:t>
      </w:r>
      <w:r>
        <w:t xml:space="preserve">lòng) </w:t>
      </w:r>
      <w:r>
        <w:t xml:space="preserve">rộng </w:t>
      </w:r>
      <w:r>
        <w:t xml:space="preserve">rãi, </w:t>
      </w:r>
      <w:r>
        <w:t xml:space="preserve">độ </w:t>
      </w:r>
      <w:r>
        <w:t xml:space="preserve">lượng. </w:t>
      </w:r>
      <w:r>
        <w:br/>
      </w:r>
      <w:r>
        <w:rPr>
          <w:b/>
        </w:rPr>
        <w:t xml:space="preserve">quảng </w:t>
      </w:r>
      <w:r>
        <w:rPr>
          <w:b/>
        </w:rPr>
        <w:t xml:space="preserve">giao </w:t>
      </w:r>
      <w:r>
        <w:rPr>
          <w:i/>
        </w:rPr>
        <w:t xml:space="preserve">động từ </w:t>
      </w:r>
      <w:r>
        <w:t xml:space="preserve">(cũ; </w:t>
      </w:r>
      <w:r>
        <w:t xml:space="preserve">ít dùng). </w:t>
      </w:r>
      <w:r>
        <w:rPr>
          <w:i/>
        </w:rPr>
        <w:t xml:space="preserve">Giao </w:t>
      </w:r>
      <w:r>
        <w:t xml:space="preserve">thiệp </w:t>
      </w:r>
      <w:r>
        <w:t xml:space="preserve">rộng. </w:t>
      </w:r>
      <w:r>
        <w:br/>
      </w:r>
      <w:r>
        <w:rPr>
          <w:b/>
        </w:rPr>
        <w:t xml:space="preserve">quảng </w:t>
      </w:r>
      <w:r>
        <w:rPr>
          <w:b/>
        </w:rPr>
        <w:t xml:space="preserve">trường </w:t>
      </w:r>
      <w:r>
        <w:rPr>
          <w:i/>
        </w:rPr>
        <w:t xml:space="preserve">danh từ </w:t>
      </w:r>
      <w:r>
        <w:t xml:space="preserve">Khu </w:t>
      </w:r>
      <w:r>
        <w:t xml:space="preserve">đất </w:t>
      </w:r>
      <w:r>
        <w:t xml:space="preserve">trống, </w:t>
      </w:r>
      <w:r>
        <w:t xml:space="preserve">rộng </w:t>
      </w:r>
      <w:r>
        <w:t xml:space="preserve">trong </w:t>
      </w:r>
      <w:r>
        <w:t xml:space="preserve">thành </w:t>
      </w:r>
      <w:r>
        <w:t xml:space="preserve">phố, </w:t>
      </w:r>
      <w:r>
        <w:t xml:space="preserve">xung </w:t>
      </w:r>
      <w:r>
        <w:t xml:space="preserve">quanh </w:t>
      </w:r>
      <w:r>
        <w:t xml:space="preserve">thường </w:t>
      </w:r>
      <w:r>
        <w:t xml:space="preserve">có </w:t>
      </w:r>
      <w:r>
        <w:t xml:space="preserve">những </w:t>
      </w:r>
      <w:r>
        <w:t xml:space="preserve">kiến </w:t>
      </w:r>
      <w:r>
        <w:t xml:space="preserve">trúc </w:t>
      </w:r>
      <w:r>
        <w:rPr>
          <w:i/>
        </w:rPr>
        <w:t xml:space="preserve">thích </w:t>
      </w:r>
      <w:r>
        <w:rPr>
          <w:i/>
        </w:rPr>
        <w:t xml:space="preserve">hợp. </w:t>
      </w:r>
      <w:r>
        <w:br/>
      </w:r>
      <w:r>
        <w:rPr>
          <w:b/>
        </w:rPr>
        <w:t xml:space="preserve">quãng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hoặc </w:t>
      </w:r>
      <w:r>
        <w:t xml:space="preserve">thời </w:t>
      </w:r>
      <w:r>
        <w:rPr>
          <w:i/>
        </w:rPr>
        <w:t xml:space="preserve">gian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giữa </w:t>
      </w:r>
      <w:r>
        <w:t xml:space="preserve">hai </w:t>
      </w:r>
      <w:r>
        <w:t xml:space="preserve">điểm </w:t>
      </w:r>
      <w:r>
        <w:t xml:space="preserve">hoặc </w:t>
      </w:r>
      <w:r>
        <w:t xml:space="preserve">hai </w:t>
      </w:r>
      <w:r>
        <w:t xml:space="preserve">thời </w:t>
      </w:r>
      <w:r>
        <w:t xml:space="preserve">điểm. </w:t>
      </w:r>
      <w:r>
        <w:t xml:space="preserve">Quzãng </w:t>
      </w:r>
      <w:r>
        <w:t xml:space="preserve">đường. </w:t>
      </w:r>
      <w:r>
        <w:rPr>
          <w:i/>
        </w:rPr>
        <w:t xml:space="preserve">Đi </w:t>
      </w:r>
      <w:r>
        <w:t xml:space="preserve">cách </w:t>
      </w:r>
      <w:r>
        <w:rPr>
          <w:i/>
        </w:rPr>
        <w:t xml:space="preserve">nhau </w:t>
      </w:r>
      <w:r>
        <w:rPr>
          <w:i/>
        </w:rPr>
        <w:t xml:space="preserve">một </w:t>
      </w:r>
      <w:r>
        <w:t xml:space="preserve">quãng. </w:t>
      </w:r>
      <w:r>
        <w:t xml:space="preserve">Quãng </w:t>
      </w:r>
      <w:r>
        <w:rPr>
          <w:i/>
        </w:rPr>
        <w:t xml:space="preserve">đời </w:t>
      </w:r>
      <w:r>
        <w:t xml:space="preserve">xưa. </w:t>
      </w:r>
      <w:r>
        <w:rPr>
          <w:i/>
        </w:rPr>
        <w:t xml:space="preserve">Làm </w:t>
      </w:r>
      <w:r>
        <w:t xml:space="preserve">cách </w:t>
      </w:r>
      <w:r>
        <w:t xml:space="preserve">quãng. </w:t>
      </w:r>
      <w:r>
        <w:rPr>
          <w:b/>
        </w:rPr>
        <w:t xml:space="preserve">2 </w:t>
      </w:r>
      <w:r>
        <w:t xml:space="preserve">(khẩu ngữ). </w:t>
      </w:r>
      <w:r>
        <w:t xml:space="preserve">Phần </w:t>
      </w:r>
      <w:r>
        <w:t xml:space="preserve">không </w:t>
      </w:r>
      <w:r>
        <w:t xml:space="preserve">gian </w:t>
      </w:r>
      <w:r>
        <w:t xml:space="preserve">hoặc </w:t>
      </w:r>
      <w:r>
        <w:t xml:space="preserve">thời </w:t>
      </w:r>
      <w:r>
        <w:t xml:space="preserve">gian </w:t>
      </w:r>
      <w:r>
        <w:t xml:space="preserve">tương </w:t>
      </w:r>
      <w:r>
        <w:t xml:space="preserve">đối </w:t>
      </w:r>
      <w:r>
        <w:t xml:space="preserve">ngắn </w:t>
      </w:r>
      <w:r>
        <w:t xml:space="preserve">được </w:t>
      </w:r>
      <w:r>
        <w:t xml:space="preserve">xác </w:t>
      </w:r>
      <w:r>
        <w:t xml:space="preserve">định </w:t>
      </w:r>
      <w:r>
        <w:t xml:space="preserve">đại </w:t>
      </w:r>
      <w:r>
        <w:t xml:space="preserve">khái. </w:t>
      </w:r>
      <w:r>
        <w:rPr>
          <w:i/>
        </w:rPr>
        <w:t xml:space="preserve">Vào </w:t>
      </w:r>
      <w:r>
        <w:t xml:space="preserve">quãng </w:t>
      </w:r>
      <w:r>
        <w:t xml:space="preserve">năm </w:t>
      </w:r>
      <w:r>
        <w:t xml:space="preserve">giờ </w:t>
      </w:r>
      <w:r>
        <w:t xml:space="preserve">chiều. </w:t>
      </w:r>
      <w:r>
        <w:t xml:space="preserve">Em </w:t>
      </w:r>
      <w:r>
        <w:rPr>
          <w:i/>
        </w:rPr>
        <w:t xml:space="preserve">bé </w:t>
      </w:r>
      <w:r>
        <w:rPr>
          <w:i/>
        </w:rPr>
        <w:t xml:space="preserve">quãng </w:t>
      </w:r>
      <w:r>
        <w:rPr>
          <w:i/>
        </w:rPr>
        <w:t xml:space="preserve">năm-báy </w:t>
      </w:r>
      <w:r>
        <w:t xml:space="preserve">tuổi. </w:t>
      </w:r>
      <w:r>
        <w:rPr>
          <w:b/>
        </w:rPr>
        <w:t xml:space="preserve">3 </w:t>
      </w:r>
      <w:r>
        <w:t xml:space="preserve">(chuyên môn). </w:t>
      </w:r>
      <w:r>
        <w:t xml:space="preserve">Khoảng </w:t>
      </w:r>
      <w:r>
        <w:t xml:space="preserve">cách </w:t>
      </w:r>
      <w:r>
        <w:t xml:space="preserve">giữa </w:t>
      </w:r>
      <w:r>
        <w:t xml:space="preserve">hai </w:t>
      </w:r>
      <w:r>
        <w:t xml:space="preserve">nốt </w:t>
      </w:r>
      <w:r>
        <w:t xml:space="preserve">nhạc, </w:t>
      </w:r>
      <w:r>
        <w:t xml:space="preserve">tính </w:t>
      </w:r>
      <w:r>
        <w:t xml:space="preserve">bằng </w:t>
      </w:r>
      <w:r>
        <w:t xml:space="preserve">cung </w:t>
      </w:r>
      <w:r>
        <w:t xml:space="preserve">và </w:t>
      </w:r>
      <w:r>
        <w:rPr>
          <w:i/>
        </w:rPr>
        <w:t xml:space="preserve">nửa </w:t>
      </w:r>
      <w:r>
        <w:t xml:space="preserve">cung, </w:t>
      </w:r>
      <w:r>
        <w:t xml:space="preserve">và </w:t>
      </w:r>
      <w:r>
        <w:t xml:space="preserve">gọi </w:t>
      </w:r>
      <w:r>
        <w:t xml:space="preserve">theo </w:t>
      </w:r>
      <w:r>
        <w:t xml:space="preserve">số </w:t>
      </w:r>
      <w:r>
        <w:t xml:space="preserve">bậc </w:t>
      </w:r>
      <w:r>
        <w:t xml:space="preserve">giữa </w:t>
      </w:r>
      <w:r>
        <w:t xml:space="preserve">hai </w:t>
      </w:r>
      <w:r>
        <w:t xml:space="preserve">nốt </w:t>
      </w:r>
      <w:r>
        <w:t xml:space="preserve">đó. </w:t>
      </w:r>
      <w:r>
        <w:br/>
      </w:r>
      <w:r>
        <w:rPr>
          <w:b/>
        </w:rPr>
        <w:t xml:space="preserve">quáng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thị </w:t>
      </w:r>
      <w:r>
        <w:t xml:space="preserve">giác </w:t>
      </w:r>
      <w:r>
        <w:t xml:space="preserve">bị </w:t>
      </w:r>
      <w:r>
        <w:t xml:space="preserve">rối </w:t>
      </w:r>
      <w:r>
        <w:t xml:space="preserve">loạn, </w:t>
      </w:r>
      <w:r>
        <w:t xml:space="preserve">trông </w:t>
      </w:r>
      <w:r>
        <w:t xml:space="preserve">không </w:t>
      </w:r>
      <w:r>
        <w:t xml:space="preserve">rõ </w:t>
      </w:r>
      <w:r>
        <w:t xml:space="preserve">do </w:t>
      </w:r>
      <w:r>
        <w:t xml:space="preserve">tác </w:t>
      </w:r>
      <w:r>
        <w:t xml:space="preserve">động </w:t>
      </w:r>
      <w:r>
        <w:t xml:space="preserve">của </w:t>
      </w:r>
      <w:r>
        <w:t xml:space="preserve">một </w:t>
      </w:r>
      <w:r>
        <w:t xml:space="preserve">sự </w:t>
      </w:r>
      <w:r>
        <w:t xml:space="preserve">thay </w:t>
      </w:r>
      <w:r>
        <w:t xml:space="preserve">đối </w:t>
      </w:r>
      <w:r>
        <w:t xml:space="preserve">quá </w:t>
      </w:r>
      <w:r>
        <w:t xml:space="preserve">đột </w:t>
      </w:r>
      <w:r>
        <w:t xml:space="preserve">ngột </w:t>
      </w:r>
      <w:r>
        <w:t xml:space="preserve">cường </w:t>
      </w:r>
      <w:r>
        <w:t xml:space="preserve">độ </w:t>
      </w:r>
      <w:r>
        <w:t xml:space="preserve">ánh </w:t>
      </w:r>
      <w:r>
        <w:t xml:space="preserve">sáng. </w:t>
      </w:r>
      <w:r>
        <w:t xml:space="preserve">Sáng </w:t>
      </w:r>
      <w:r>
        <w:rPr>
          <w:i/>
        </w:rPr>
        <w:t xml:space="preserve">quá </w:t>
      </w:r>
      <w:r>
        <w:t xml:space="preserve">làm </w:t>
      </w:r>
      <w:r>
        <w:rPr>
          <w:i/>
        </w:rPr>
        <w:t xml:space="preserve">quáng </w:t>
      </w:r>
      <w:r>
        <w:rPr>
          <w:i/>
        </w:rPr>
        <w:t xml:space="preserve">cả </w:t>
      </w:r>
      <w:r>
        <w:rPr>
          <w:i/>
        </w:rPr>
        <w:t xml:space="preserve">mắt. </w:t>
      </w:r>
      <w:r>
        <w:t xml:space="preserve">Mắt </w:t>
      </w:r>
      <w:r>
        <w:rPr>
          <w:i/>
        </w:rPr>
        <w:t xml:space="preserve">bị </w:t>
      </w:r>
      <w:r>
        <w:rPr>
          <w:i/>
        </w:rPr>
        <w:t xml:space="preserve">quáng </w:t>
      </w:r>
      <w:r>
        <w:rPr>
          <w:i/>
        </w:rPr>
        <w:t xml:space="preserve">đèn. </w:t>
      </w:r>
      <w:r>
        <w:t xml:space="preserve">Đang </w:t>
      </w:r>
      <w:r>
        <w:rPr>
          <w:i/>
        </w:rPr>
        <w:t xml:space="preserve">ở </w:t>
      </w:r>
      <w:r>
        <w:t xml:space="preserve">ngoài </w:t>
      </w:r>
      <w:r>
        <w:rPr>
          <w:i/>
        </w:rPr>
        <w:t xml:space="preserve">nắng </w:t>
      </w:r>
      <w:r>
        <w:t xml:space="preserve">bước </w:t>
      </w:r>
      <w:r>
        <w:rPr>
          <w:i/>
        </w:rPr>
        <w:t xml:space="preserve">uào </w:t>
      </w:r>
      <w:r>
        <w:t xml:space="preserve">buồng </w:t>
      </w:r>
      <w:r>
        <w:rPr>
          <w:i/>
        </w:rPr>
        <w:t xml:space="preserve">tối, </w:t>
      </w:r>
      <w:r>
        <w:rPr>
          <w:i/>
        </w:rPr>
        <w:t xml:space="preserve">bị </w:t>
      </w:r>
      <w:r>
        <w:t xml:space="preserve">quáng </w:t>
      </w:r>
      <w:r>
        <w:t xml:space="preserve">chẳng </w:t>
      </w:r>
      <w:r>
        <w:t xml:space="preserve">nhìn </w:t>
      </w:r>
      <w:r>
        <w:t xml:space="preserve">thấy </w:t>
      </w:r>
      <w:r>
        <w:t xml:space="preserve">gì. </w:t>
      </w:r>
      <w:r>
        <w:br/>
      </w:r>
      <w:r>
        <w:rPr>
          <w:b/>
        </w:rPr>
        <w:t xml:space="preserve">quáng </w:t>
      </w:r>
      <w:r>
        <w:rPr>
          <w:b/>
        </w:rPr>
        <w:t xml:space="preserve">gà </w:t>
      </w:r>
      <w:r>
        <w:rPr>
          <w:i/>
        </w:rPr>
        <w:t xml:space="preserve">tính từ </w:t>
      </w:r>
      <w:r>
        <w:t xml:space="preserve">(Mắt) </w:t>
      </w:r>
      <w:r>
        <w:rPr>
          <w:i/>
        </w:rPr>
        <w:t xml:space="preserve">ở </w:t>
      </w:r>
      <w:r>
        <w:t xml:space="preserve">tình </w:t>
      </w:r>
      <w:r>
        <w:t xml:space="preserve">trạng </w:t>
      </w:r>
      <w:r>
        <w:t xml:space="preserve">nhìn </w:t>
      </w:r>
      <w:r>
        <w:t xml:space="preserve">không </w:t>
      </w:r>
      <w:r>
        <w:t xml:space="preserve">rõ </w:t>
      </w:r>
      <w:r>
        <w:t xml:space="preserve">lúc </w:t>
      </w:r>
      <w:r>
        <w:t xml:space="preserve">tranh </w:t>
      </w:r>
      <w:r>
        <w:t xml:space="preserve">tối </w:t>
      </w:r>
      <w:r>
        <w:t xml:space="preserve">tranh </w:t>
      </w:r>
      <w:r>
        <w:t xml:space="preserve">sáng. </w:t>
      </w:r>
      <w:r>
        <w:rPr>
          <w:i/>
        </w:rPr>
        <w:t xml:space="preserve">Mắc </w:t>
      </w:r>
      <w:r>
        <w:rPr>
          <w:i/>
        </w:rPr>
        <w:t xml:space="preserve">bệnh </w:t>
      </w:r>
      <w:r>
        <w:rPr>
          <w:i/>
        </w:rPr>
        <w:t xml:space="preserve">quáng </w:t>
      </w:r>
      <w:r>
        <w:rPr>
          <w:i/>
        </w:rPr>
        <w:t xml:space="preserve">gà. </w:t>
      </w:r>
      <w:r>
        <w:br/>
      </w:r>
      <w:r>
        <w:rPr>
          <w:b/>
        </w:rPr>
        <w:t xml:space="preserve">quáng </w:t>
      </w:r>
      <w:r>
        <w:rPr>
          <w:b/>
        </w:rPr>
        <w:t xml:space="preserve">quàng </w:t>
      </w:r>
      <w:r>
        <w:rPr>
          <w:i/>
        </w:rPr>
        <w:t xml:space="preserve">tính từ </w:t>
      </w:r>
      <w:r>
        <w:t xml:space="preserve">(kng.; </w:t>
      </w:r>
      <w:r>
        <w:t xml:space="preserve">thường </w:t>
      </w:r>
      <w:r>
        <w:t xml:space="preserve">dùng </w:t>
      </w:r>
      <w:r>
        <w:t xml:space="preserve">phụ </w:t>
      </w:r>
      <w:r>
        <w:t xml:space="preserve">cho </w:t>
      </w:r>
      <w:r>
        <w:t xml:space="preserve">động từ). </w:t>
      </w:r>
      <w:r>
        <w:t xml:space="preserve">Vội </w:t>
      </w:r>
      <w:r>
        <w:t xml:space="preserve">pàng, </w:t>
      </w:r>
      <w:r>
        <w:t xml:space="preserve">hấp </w:t>
      </w:r>
      <w:r>
        <w:t xml:space="preserve">tấp. </w:t>
      </w:r>
      <w:r>
        <w:rPr>
          <w:i/>
        </w:rPr>
        <w:t xml:space="preserve">Nhảy </w:t>
      </w:r>
      <w:r>
        <w:t xml:space="preserve">quáng </w:t>
      </w:r>
      <w:r>
        <w:t xml:space="preserve">quàng </w:t>
      </w:r>
      <w:r>
        <w:rPr>
          <w:i/>
        </w:rPr>
        <w:t xml:space="preserve">xuống </w:t>
      </w:r>
      <w:r>
        <w:rPr>
          <w:i/>
        </w:rPr>
        <w:t xml:space="preserve">đất. </w:t>
      </w:r>
      <w:r>
        <w:t xml:space="preserve">Ăn </w:t>
      </w:r>
      <w:r>
        <w:t xml:space="preserve">quáng </w:t>
      </w:r>
      <w:r>
        <w:rPr>
          <w:i/>
        </w:rPr>
        <w:t xml:space="preserve">ăn </w:t>
      </w:r>
      <w:r>
        <w:rPr>
          <w:i/>
        </w:rPr>
        <w:t xml:space="preserve">quàng </w:t>
      </w:r>
      <w:r>
        <w:t xml:space="preserve">mấy </w:t>
      </w:r>
      <w:r>
        <w:rPr>
          <w:i/>
        </w:rPr>
        <w:t xml:space="preserve">miếng </w:t>
      </w:r>
      <w:r>
        <w:rPr>
          <w:i/>
        </w:rPr>
        <w:t xml:space="preserve">rồi </w:t>
      </w:r>
      <w:r>
        <w:t xml:space="preserve">đi </w:t>
      </w:r>
      <w:r>
        <w:rPr>
          <w:i/>
        </w:rPr>
        <w:t xml:space="preserve">ngay.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rPr>
          <w:b/>
        </w:rPr>
        <w:t xml:space="preserve">1 </w:t>
      </w:r>
      <w:r>
        <w:t xml:space="preserve">(thường </w:t>
      </w:r>
      <w:r>
        <w:t xml:space="preserve">dùng </w:t>
      </w:r>
      <w:r>
        <w:t xml:space="preserve">trước </w:t>
      </w:r>
      <w:r>
        <w:t xml:space="preserve">danh từ). </w:t>
      </w:r>
      <w:r>
        <w:t xml:space="preserve">Phần </w:t>
      </w:r>
      <w:r>
        <w:t xml:space="preserve">bao </w:t>
      </w:r>
      <w:r>
        <w:t xml:space="preserve">phía </w:t>
      </w:r>
      <w:r>
        <w:t xml:space="preserve">ngoài </w:t>
      </w:r>
      <w:r>
        <w:t xml:space="preserve">của </w:t>
      </w:r>
      <w:r>
        <w:t xml:space="preserve">một </w:t>
      </w:r>
      <w:r>
        <w:t xml:space="preserve">vị </w:t>
      </w:r>
      <w:r>
        <w:t xml:space="preserve">trí, </w:t>
      </w:r>
      <w:r>
        <w:t xml:space="preserve">nơi </w:t>
      </w:r>
      <w:r>
        <w:t xml:space="preserve">chốn </w:t>
      </w:r>
      <w:r>
        <w:t xml:space="preserve">nào </w:t>
      </w:r>
      <w:r>
        <w:t xml:space="preserve">đó. </w:t>
      </w:r>
      <w:r>
        <w:rPr>
          <w:i/>
        </w:rPr>
        <w:t xml:space="preserve">Rào </w:t>
      </w:r>
      <w:r>
        <w:t xml:space="preserve">giậu </w:t>
      </w:r>
      <w:r>
        <w:t xml:space="preserve">quanh </w:t>
      </w:r>
      <w:r>
        <w:t xml:space="preserve">uườn. </w:t>
      </w:r>
      <w:r>
        <w:rPr>
          <w:i/>
        </w:rPr>
        <w:t xml:space="preserve">Luỹ </w:t>
      </w:r>
      <w:r>
        <w:t xml:space="preserve">tre </w:t>
      </w:r>
      <w:r>
        <w:rPr>
          <w:i/>
        </w:rPr>
        <w:t xml:space="preserve">quanh </w:t>
      </w:r>
      <w:r>
        <w:t xml:space="preserve">làng </w:t>
      </w:r>
      <w:r>
        <w:t xml:space="preserve">Ngồi </w:t>
      </w:r>
      <w:r>
        <w:t xml:space="preserve">vây </w:t>
      </w:r>
      <w:r>
        <w:rPr>
          <w:i/>
        </w:rPr>
        <w:t xml:space="preserve">quanh </w:t>
      </w:r>
      <w:r>
        <w:rPr>
          <w:i/>
        </w:rPr>
        <w:t xml:space="preserve">bếp </w:t>
      </w:r>
      <w:r>
        <w:t xml:space="preserve">lửa </w:t>
      </w:r>
      <w:r>
        <w:t xml:space="preserve">Vòng </w:t>
      </w:r>
      <w:r>
        <w:rPr>
          <w:i/>
        </w:rPr>
        <w:t xml:space="preserve">quanh*.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đg,). </w:t>
      </w:r>
      <w:r>
        <w:t xml:space="preserve">Những </w:t>
      </w:r>
      <w:r>
        <w:t xml:space="preserve">nơi </w:t>
      </w:r>
      <w:r>
        <w:t xml:space="preserve">ở </w:t>
      </w:r>
      <w:r>
        <w:t xml:space="preserve">gần, </w:t>
      </w:r>
      <w:r>
        <w:t xml:space="preserve">làm </w:t>
      </w:r>
      <w:r>
        <w:t xml:space="preserve">thành </w:t>
      </w:r>
      <w:r>
        <w:t xml:space="preserve">như </w:t>
      </w:r>
      <w:r>
        <w:t xml:space="preserve">một </w:t>
      </w:r>
      <w:r>
        <w:t xml:space="preserve">vòng </w:t>
      </w:r>
      <w:r>
        <w:t xml:space="preserve">bao </w:t>
      </w:r>
      <w:r>
        <w:t xml:space="preserve">phía </w:t>
      </w:r>
      <w:r>
        <w:t xml:space="preserve">ngoài </w:t>
      </w:r>
      <w:r>
        <w:t xml:space="preserve">(nói </w:t>
      </w:r>
      <w:r>
        <w:t xml:space="preserve">tổng </w:t>
      </w:r>
      <w:r>
        <w:t xml:space="preserve">quát). </w:t>
      </w:r>
      <w:r>
        <w:t xml:space="preserve">Nhìn </w:t>
      </w:r>
      <w:r>
        <w:t xml:space="preserve">quanh </w:t>
      </w:r>
      <w:r>
        <w:t xml:space="preserve">xem </w:t>
      </w:r>
      <w:r>
        <w:rPr>
          <w:i/>
        </w:rPr>
        <w:t xml:space="preserve">có </w:t>
      </w:r>
      <w:r>
        <w:t xml:space="preserve">thấy </w:t>
      </w:r>
      <w:r>
        <w:rPr>
          <w:i/>
        </w:rPr>
        <w:t xml:space="preserve">ai </w:t>
      </w:r>
      <w:r>
        <w:t xml:space="preserve">không. </w:t>
      </w:r>
      <w:r>
        <w:rPr>
          <w:i/>
        </w:rPr>
        <w:t xml:space="preserve">Tìm </w:t>
      </w:r>
      <w:r>
        <w:t xml:space="preserve">quanh </w:t>
      </w:r>
      <w:r>
        <w:t xml:space="preserve">đâu </w:t>
      </w:r>
      <w:r>
        <w:t xml:space="preserve">đó. </w:t>
      </w:r>
      <w:r>
        <w:t xml:space="preserve">Chắc </w:t>
      </w:r>
      <w:r>
        <w:t xml:space="preserve">chỉ </w:t>
      </w:r>
      <w:r>
        <w:rPr>
          <w:i/>
        </w:rPr>
        <w:t xml:space="preserve">ở </w:t>
      </w:r>
      <w:r>
        <w:t xml:space="preserve">quanh </w:t>
      </w:r>
      <w:r>
        <w:t xml:space="preserve">đây </w:t>
      </w:r>
      <w:r>
        <w:rPr>
          <w:i/>
        </w:rPr>
        <w:t xml:space="preserve">thôi </w:t>
      </w:r>
      <w:r>
        <w:t xml:space="preserve">(ở </w:t>
      </w:r>
      <w:r>
        <w:t xml:space="preserve">chỗ </w:t>
      </w:r>
      <w:r>
        <w:t xml:space="preserve">nào </w:t>
      </w:r>
      <w:r>
        <w:t xml:space="preserve">đó </w:t>
      </w:r>
      <w:r>
        <w:t xml:space="preserve">quanh </w:t>
      </w:r>
      <w:r>
        <w:t xml:space="preserve">đây). </w:t>
      </w:r>
      <w:r>
        <w:rPr>
          <w:i/>
        </w:rPr>
        <w:t xml:space="preserve">Dạo </w:t>
      </w:r>
      <w:r>
        <w:rPr>
          <w:i/>
        </w:rPr>
        <w:t xml:space="preserve">quanh. </w:t>
      </w:r>
      <w:r>
        <w:t xml:space="preserve">II </w:t>
      </w:r>
      <w:r>
        <w:t xml:space="preserve">động từ </w:t>
      </w:r>
      <w:r>
        <w:t xml:space="preserve">Di </w:t>
      </w:r>
      <w:r>
        <w:t xml:space="preserve">chuyển </w:t>
      </w:r>
      <w:r>
        <w:t xml:space="preserve">theo </w:t>
      </w:r>
      <w:r>
        <w:t xml:space="preserve">đường </w:t>
      </w:r>
      <w:r>
        <w:t xml:space="preserve">vòng. </w:t>
      </w:r>
      <w:r>
        <w:t xml:space="preserve">Xe </w:t>
      </w:r>
      <w:r>
        <w:t xml:space="preserve">đang </w:t>
      </w:r>
      <w:r>
        <w:t xml:space="preserve">quanh </w:t>
      </w:r>
      <w:r>
        <w:rPr>
          <w:i/>
        </w:rPr>
        <w:t xml:space="preserve">theo </w:t>
      </w:r>
      <w:r>
        <w:t xml:space="preserve">chiều </w:t>
      </w:r>
      <w:r>
        <w:t xml:space="preserve">quy </w:t>
      </w:r>
      <w:r>
        <w:t xml:space="preserve">định. </w:t>
      </w:r>
      <w:r>
        <w:t xml:space="preserve">II </w:t>
      </w:r>
      <w:r>
        <w:t xml:space="preserve">tính từ </w:t>
      </w:r>
      <w:r>
        <w:rPr>
          <w:b/>
        </w:rPr>
        <w:t xml:space="preserve">1 </w:t>
      </w:r>
      <w:r>
        <w:t xml:space="preserve">(Đường </w:t>
      </w:r>
      <w:r>
        <w:t xml:space="preserve">sá, </w:t>
      </w:r>
      <w:r>
        <w:t xml:space="preserve">sông </w:t>
      </w:r>
      <w:r>
        <w:t xml:space="preserve">ngòi) </w:t>
      </w:r>
      <w:r>
        <w:t xml:space="preserve">vòng </w:t>
      </w:r>
      <w:r>
        <w:t xml:space="preserve">lượn, </w:t>
      </w:r>
      <w:r>
        <w:t xml:space="preserve">uốn </w:t>
      </w:r>
      <w:r>
        <w:t xml:space="preserve">khúc. </w:t>
      </w:r>
      <w:r>
        <w:rPr>
          <w:i/>
        </w:rPr>
        <w:t xml:space="preserve">QuÃng </w:t>
      </w:r>
      <w:r>
        <w:t xml:space="preserve">đường </w:t>
      </w:r>
      <w:r>
        <w:t xml:space="preserve">quanh </w:t>
      </w:r>
      <w:r>
        <w:t xml:space="preserve">quanh. </w:t>
      </w:r>
      <w:r>
        <w:t xml:space="preserve">Khúc </w:t>
      </w:r>
      <w:r>
        <w:rPr>
          <w:i/>
        </w:rPr>
        <w:t xml:space="preserve">quanh </w:t>
      </w:r>
      <w:r>
        <w:t xml:space="preserve">của </w:t>
      </w:r>
      <w:r>
        <w:t xml:space="preserve">dòng </w:t>
      </w:r>
      <w:r>
        <w:t xml:space="preserve">sông. </w:t>
      </w:r>
      <w:r>
        <w:rPr>
          <w:i/>
        </w:rPr>
        <w:t xml:space="preserve">Đường </w:t>
      </w:r>
      <w:r>
        <w:rPr>
          <w:i/>
        </w:rPr>
        <w:t xml:space="preserve">đi </w:t>
      </w:r>
      <w:r>
        <w:t xml:space="preserve">quanh. </w:t>
      </w:r>
      <w:r>
        <w:rPr>
          <w:b/>
        </w:rPr>
        <w:t xml:space="preserve">2 </w:t>
      </w:r>
      <w:r>
        <w:t xml:space="preserve">(thường </w:t>
      </w:r>
      <w:r>
        <w:t xml:space="preserve">dùng </w:t>
      </w:r>
      <w:r>
        <w:t xml:space="preserve">phụ </w:t>
      </w:r>
      <w:r>
        <w:t xml:space="preserve">sau </w:t>
      </w:r>
      <w:r>
        <w:t xml:space="preserve">động từ). </w:t>
      </w:r>
      <w:r>
        <w:t xml:space="preserve">(Nói) </w:t>
      </w:r>
      <w:r>
        <w:t xml:space="preserve">xa </w:t>
      </w:r>
      <w:r>
        <w:t xml:space="preserve">xa </w:t>
      </w:r>
      <w:r>
        <w:t xml:space="preserve">gần </w:t>
      </w:r>
      <w:r>
        <w:t xml:space="preserve">gần, </w:t>
      </w:r>
      <w:r>
        <w:t xml:space="preserve">tránh </w:t>
      </w:r>
      <w:r>
        <w:t xml:space="preserve">không </w:t>
      </w:r>
      <w:r>
        <w:t xml:space="preserve">đi </w:t>
      </w:r>
      <w:r>
        <w:t xml:space="preserve">thẳng </w:t>
      </w:r>
      <w:r>
        <w:t xml:space="preserve">vào </w:t>
      </w:r>
      <w:r>
        <w:t xml:space="preserve">vấn </w:t>
      </w:r>
      <w:r>
        <w:t xml:space="preserve">đề. </w:t>
      </w:r>
      <w:r>
        <w:rPr>
          <w:i/>
        </w:rPr>
        <w:t xml:space="preserve">Chối </w:t>
      </w:r>
      <w:r>
        <w:rPr>
          <w:i/>
        </w:rPr>
        <w:t xml:space="preserve">quanh. </w:t>
      </w:r>
      <w:r>
        <w:rPr>
          <w:i/>
        </w:rPr>
        <w:t xml:space="preserve">Giấu </w:t>
      </w:r>
      <w:r>
        <w:rPr>
          <w:i/>
        </w:rPr>
        <w:t xml:space="preserve">quanh, </w:t>
      </w:r>
      <w:r>
        <w:t xml:space="preserve">không </w:t>
      </w:r>
      <w:r>
        <w:rPr>
          <w:i/>
        </w:rPr>
        <w:t xml:space="preserve">chịu </w:t>
      </w:r>
      <w:r>
        <w:t xml:space="preserve">nói.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co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rPr>
          <w:b/>
        </w:rPr>
        <w:t xml:space="preserve">1 </w:t>
      </w:r>
      <w:r>
        <w:t xml:space="preserve">(Dường </w:t>
      </w:r>
      <w:r>
        <w:t xml:space="preserve">sá, </w:t>
      </w:r>
      <w:r>
        <w:t xml:space="preserve">sông </w:t>
      </w:r>
      <w:r>
        <w:t xml:space="preserve">ngòi) </w:t>
      </w:r>
      <w:r>
        <w:t xml:space="preserve">vòng </w:t>
      </w:r>
      <w:r>
        <w:t xml:space="preserve">lượn, </w:t>
      </w:r>
      <w:r>
        <w:t xml:space="preserve">uốn </w:t>
      </w:r>
      <w:r>
        <w:t xml:space="preserve">khúc </w:t>
      </w:r>
      <w:r>
        <w:t xml:space="preserve">nhiều, </w:t>
      </w:r>
      <w:r>
        <w:t xml:space="preserve">không </w:t>
      </w:r>
      <w:r>
        <w:t xml:space="preserve">thẳng. </w:t>
      </w:r>
      <w:r>
        <w:t xml:space="preserve">Đường </w:t>
      </w:r>
      <w:r>
        <w:t xml:space="preserve">núi </w:t>
      </w:r>
      <w:r>
        <w:t xml:space="preserve">quanh </w:t>
      </w:r>
      <w:r>
        <w:rPr>
          <w:i/>
        </w:rPr>
        <w:t xml:space="preserve">co </w:t>
      </w:r>
      <w:r>
        <w:rPr>
          <w:i/>
        </w:rPr>
        <w:t xml:space="preserve">khúc </w:t>
      </w:r>
      <w:r>
        <w:t xml:space="preserve">khuỷu. </w:t>
      </w:r>
      <w:r>
        <w:t xml:space="preserve">Dòng </w:t>
      </w:r>
      <w:r>
        <w:t xml:space="preserve">suối </w:t>
      </w:r>
      <w:r>
        <w:t xml:space="preserve">lượn </w:t>
      </w:r>
      <w:r>
        <w:t xml:space="preserve">quanh </w:t>
      </w:r>
      <w:r>
        <w:t xml:space="preserve">co </w:t>
      </w:r>
      <w:r>
        <w:t xml:space="preserve">theo </w:t>
      </w:r>
      <w:r>
        <w:t xml:space="preserve">ghênh </w:t>
      </w:r>
      <w:r>
        <w:t xml:space="preserve">đá. </w:t>
      </w:r>
      <w:r>
        <w:rPr>
          <w:b/>
        </w:rPr>
        <w:t xml:space="preserve">2 </w:t>
      </w:r>
      <w:r>
        <w:t xml:space="preserve">Loanh </w:t>
      </w:r>
      <w:r>
        <w:t xml:space="preserve">quanh </w:t>
      </w:r>
      <w:r>
        <w:t xml:space="preserve">mãi, </w:t>
      </w:r>
      <w:r>
        <w:t xml:space="preserve">có </w:t>
      </w:r>
      <w:r>
        <w:t xml:space="preserve">ý </w:t>
      </w:r>
      <w:r>
        <w:t xml:space="preserve">giấu </w:t>
      </w:r>
      <w:r>
        <w:t xml:space="preserve">giếm. </w:t>
      </w:r>
      <w:r>
        <w:t xml:space="preserve">Thái </w:t>
      </w:r>
      <w:r>
        <w:rPr>
          <w:i/>
        </w:rPr>
        <w:t xml:space="preserve">độ </w:t>
      </w:r>
      <w:r>
        <w:rPr>
          <w:i/>
        </w:rPr>
        <w:t xml:space="preserve">quanh </w:t>
      </w:r>
      <w:r>
        <w:t xml:space="preserve">co. </w:t>
      </w:r>
      <w:r>
        <w:t xml:space="preserve">Chối </w:t>
      </w:r>
      <w:r>
        <w:t xml:space="preserve">cãi </w:t>
      </w:r>
      <w:r>
        <w:t xml:space="preserve">quanh </w:t>
      </w:r>
      <w:r>
        <w:t xml:space="preserve">co. </w:t>
      </w:r>
      <w:r>
        <w:t xml:space="preserve">Nhận </w:t>
      </w:r>
      <w:r>
        <w:t xml:space="preserve">đi, </w:t>
      </w:r>
      <w:r>
        <w:t xml:space="preserve">đừng </w:t>
      </w:r>
      <w:r>
        <w:t xml:space="preserve">quanh </w:t>
      </w:r>
      <w:r>
        <w:t xml:space="preserve">co </w:t>
      </w:r>
      <w:r>
        <w:rPr>
          <w:i/>
        </w:rPr>
        <w:t xml:space="preserve">nữa!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năm </w:t>
      </w:r>
      <w:r>
        <w:rPr>
          <w:i/>
        </w:rPr>
        <w:t xml:space="preserve">danh từ </w:t>
      </w:r>
      <w:r>
        <w:t xml:space="preserve">Suốt </w:t>
      </w:r>
      <w:r>
        <w:t xml:space="preserve">từ </w:t>
      </w:r>
      <w:r>
        <w:t xml:space="preserve">đầu </w:t>
      </w:r>
      <w:r>
        <w:t xml:space="preserve">năm </w:t>
      </w:r>
      <w:r>
        <w:t xml:space="preserve">đến </w:t>
      </w:r>
      <w:r>
        <w:t xml:space="preserve">cuối </w:t>
      </w:r>
      <w:r>
        <w:t xml:space="preserve">năm. </w:t>
      </w:r>
      <w:r>
        <w:t xml:space="preserve">Có </w:t>
      </w:r>
      <w:r>
        <w:rPr>
          <w:i/>
        </w:rPr>
        <w:t xml:space="preserve">hoa </w:t>
      </w:r>
      <w:r>
        <w:rPr>
          <w:i/>
        </w:rPr>
        <w:t xml:space="preserve">quanh </w:t>
      </w:r>
      <w:r>
        <w:rPr>
          <w:i/>
        </w:rPr>
        <w:t xml:space="preserve">năm.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quẩn </w:t>
      </w:r>
      <w:r>
        <w:rPr>
          <w:i/>
        </w:rPr>
        <w:t xml:space="preserve">động từ </w:t>
      </w:r>
      <w:r>
        <w:t xml:space="preserve">(hoặc </w:t>
      </w:r>
      <w:r>
        <w:t xml:space="preserve">tính từ). </w:t>
      </w:r>
      <w:r>
        <w:rPr>
          <w:b/>
        </w:rPr>
        <w:t xml:space="preserve">1 </w:t>
      </w:r>
      <w:r>
        <w:t xml:space="preserve">Loanh </w:t>
      </w:r>
      <w:r>
        <w:t xml:space="preserve">quanh </w:t>
      </w:r>
      <w:r>
        <w:t xml:space="preserve">ở </w:t>
      </w:r>
      <w:r>
        <w:t xml:space="preserve">một </w:t>
      </w:r>
      <w:r>
        <w:t xml:space="preserve">chỗ, </w:t>
      </w:r>
      <w:r>
        <w:t xml:space="preserve">không </w:t>
      </w:r>
      <w:r>
        <w:t xml:space="preserve">rời </w:t>
      </w:r>
      <w:r>
        <w:t xml:space="preserve">đi </w:t>
      </w:r>
      <w:r>
        <w:t xml:space="preserve">đâu </w:t>
      </w:r>
      <w:r>
        <w:t xml:space="preserve">xa. </w:t>
      </w:r>
      <w:r>
        <w:t xml:space="preserve">Chơi </w:t>
      </w:r>
      <w:r>
        <w:t xml:space="preserve">quanh </w:t>
      </w:r>
      <w:r>
        <w:t xml:space="preserve">quấn </w:t>
      </w:r>
      <w:r>
        <w:t xml:space="preserve">ngoài </w:t>
      </w:r>
      <w:r>
        <w:rPr>
          <w:i/>
        </w:rPr>
        <w:t xml:space="preserve">sân. </w:t>
      </w:r>
      <w:r>
        <w:rPr>
          <w:i/>
        </w:rPr>
        <w:t xml:space="preserve">Quanh </w:t>
      </w:r>
      <w:r>
        <w:t xml:space="preserve">quấn </w:t>
      </w:r>
      <w:r>
        <w:rPr>
          <w:i/>
        </w:rPr>
        <w:t xml:space="preserve">ở </w:t>
      </w:r>
      <w:r>
        <w:t xml:space="preserve">nhà </w:t>
      </w:r>
      <w:r>
        <w:t xml:space="preserve">suốt </w:t>
      </w:r>
      <w:r>
        <w:rPr>
          <w:i/>
        </w:rPr>
        <w:t xml:space="preserve">ngày. </w:t>
      </w:r>
      <w:r>
        <w:t xml:space="preserve">Nhìn </w:t>
      </w:r>
      <w:r>
        <w:rPr>
          <w:i/>
        </w:rPr>
        <w:t xml:space="preserve">quanh </w:t>
      </w:r>
      <w:r>
        <w:rPr>
          <w:i/>
        </w:rPr>
        <w:t xml:space="preserve">quấn. </w:t>
      </w:r>
      <w:r>
        <w:rPr>
          <w:b/>
        </w:rPr>
        <w:t xml:space="preserve">2 </w:t>
      </w:r>
      <w:r>
        <w:t xml:space="preserve">(Suy </w:t>
      </w:r>
      <w:r>
        <w:t xml:space="preserve">nghĩ)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 </w:t>
      </w:r>
      <w:r>
        <w:t xml:space="preserve">như </w:t>
      </w:r>
      <w:r>
        <w:t xml:space="preserve">cũ, </w:t>
      </w:r>
      <w:r>
        <w:t xml:space="preserve">không </w:t>
      </w:r>
      <w:r>
        <w:t xml:space="preserve">dứt, </w:t>
      </w:r>
      <w:r>
        <w:t xml:space="preserve">không </w:t>
      </w:r>
      <w:r>
        <w:t xml:space="preserve">thoát </w:t>
      </w:r>
      <w:r>
        <w:t xml:space="preserve">ra </w:t>
      </w:r>
      <w:r>
        <w:t xml:space="preserve">được. </w:t>
      </w:r>
      <w:r>
        <w:t xml:space="preserve">Những </w:t>
      </w:r>
      <w:r>
        <w:t xml:space="preserve">ý </w:t>
      </w:r>
      <w:r>
        <w:t xml:space="preserve">nghĩ </w:t>
      </w:r>
      <w:r>
        <w:rPr>
          <w:i/>
        </w:rPr>
        <w:t xml:space="preserve">cứ </w:t>
      </w:r>
      <w:r>
        <w:rPr>
          <w:i/>
        </w:rPr>
        <w:t xml:space="preserve">quanh </w:t>
      </w:r>
      <w:r>
        <w:rPr>
          <w:i/>
        </w:rPr>
        <w:t xml:space="preserve">quẩn </w:t>
      </w:r>
      <w:r>
        <w:t xml:space="preserve">trong </w:t>
      </w:r>
      <w:r>
        <w:rPr>
          <w:i/>
        </w:rPr>
        <w:t xml:space="preserve">đâu. </w:t>
      </w:r>
      <w:r>
        <w:t xml:space="preserve">Nghĩ </w:t>
      </w:r>
      <w:r>
        <w:rPr>
          <w:i/>
        </w:rPr>
        <w:t xml:space="preserve">quanh </w:t>
      </w:r>
      <w:r>
        <w:t xml:space="preserve">quần </w:t>
      </w:r>
      <w:r>
        <w:rPr>
          <w:i/>
        </w:rPr>
        <w:t xml:space="preserve">mãi </w:t>
      </w:r>
      <w:r>
        <w:t xml:space="preserve">mà </w:t>
      </w:r>
      <w:r>
        <w:t xml:space="preserve">uẫn </w:t>
      </w:r>
      <w:r>
        <w:rPr>
          <w:i/>
        </w:rPr>
        <w:t xml:space="preserve">chưa </w:t>
      </w:r>
      <w:r>
        <w:rPr>
          <w:i/>
        </w:rPr>
        <w:t xml:space="preserve">quyết </w:t>
      </w:r>
      <w:r>
        <w:t xml:space="preserve">định </w:t>
      </w:r>
      <w:r>
        <w:t xml:space="preserve">được. </w:t>
      </w:r>
      <w:r>
        <w:rPr>
          <w:b/>
        </w:rPr>
        <w:t xml:space="preserve">3 </w:t>
      </w:r>
      <w:r>
        <w:t xml:space="preserve">(dùng </w:t>
      </w:r>
      <w:r>
        <w:t xml:space="preserve">không </w:t>
      </w:r>
      <w:r>
        <w:t xml:space="preserve">có </w:t>
      </w:r>
      <w:r>
        <w:t xml:space="preserve">chủ </w:t>
      </w:r>
      <w:r>
        <w:t xml:space="preserve">ngữ). </w:t>
      </w:r>
      <w:r>
        <w:t xml:space="preserve">Trở </w:t>
      </w:r>
      <w:r>
        <w:t xml:space="preserve">đi </w:t>
      </w:r>
      <w:r>
        <w:t xml:space="preserve">trở </w:t>
      </w:r>
      <w:r>
        <w:t xml:space="preserve">lại; </w:t>
      </w:r>
      <w:r>
        <w:t xml:space="preserve">rốt </w:t>
      </w:r>
      <w:r>
        <w:t xml:space="preserve">cuộc. </w:t>
      </w:r>
      <w:r>
        <w:rPr>
          <w:i/>
        </w:rPr>
        <w:t xml:space="preserve">Quanh </w:t>
      </w:r>
      <w:r>
        <w:rPr>
          <w:i/>
        </w:rPr>
        <w:t xml:space="preserve">quần </w:t>
      </w:r>
      <w:r>
        <w:t xml:space="preserve">chỉ </w:t>
      </w:r>
      <w:r>
        <w:t xml:space="preserve">có </w:t>
      </w:r>
      <w:r>
        <w:rPr>
          <w:i/>
        </w:rPr>
        <w:t xml:space="preserve">bấy </w:t>
      </w:r>
      <w:r>
        <w:t xml:space="preserve">nhiêu </w:t>
      </w:r>
      <w:r>
        <w:t xml:space="preserve">uiệc. </w:t>
      </w:r>
      <w:r>
        <w:t xml:space="preserve">Quanh </w:t>
      </w:r>
      <w:r>
        <w:t xml:space="preserve">đi </w:t>
      </w:r>
      <w:r>
        <w:t xml:space="preserve">quẩn </w:t>
      </w:r>
      <w:r>
        <w:t xml:space="preserve">lại </w:t>
      </w:r>
      <w:r>
        <w:rPr>
          <w:i/>
        </w:rPr>
        <w:t xml:space="preserve">uẫn </w:t>
      </w:r>
      <w:r>
        <w:t xml:space="preserve">thế.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quất </w:t>
      </w:r>
      <w:r>
        <w:rPr>
          <w:b/>
        </w:rPr>
        <w:t xml:space="preserve">I </w:t>
      </w:r>
      <w:r>
        <w:rPr>
          <w:i/>
        </w:rPr>
        <w:t xml:space="preserve">danh từ </w:t>
      </w:r>
      <w:r>
        <w:t xml:space="preserve">Quanh </w:t>
      </w:r>
      <w:r>
        <w:t xml:space="preserve">nơi </w:t>
      </w:r>
      <w:r>
        <w:t xml:space="preserve">nào </w:t>
      </w:r>
      <w:r>
        <w:t xml:space="preserve">đó, </w:t>
      </w:r>
      <w:r>
        <w:t xml:space="preserve">không </w:t>
      </w:r>
      <w:r>
        <w:t xml:space="preserve">xa. </w:t>
      </w:r>
      <w:r>
        <w:t xml:space="preserve">Nhìn </w:t>
      </w:r>
      <w:r>
        <w:rPr>
          <w:i/>
        </w:rPr>
        <w:t xml:space="preserve">quanh </w:t>
      </w:r>
      <w:r>
        <w:rPr>
          <w:i/>
        </w:rPr>
        <w:t xml:space="preserve">quất </w:t>
      </w:r>
      <w:r>
        <w:t xml:space="preserve">như </w:t>
      </w:r>
      <w:r>
        <w:rPr>
          <w:i/>
        </w:rPr>
        <w:t xml:space="preserve">tìm </w:t>
      </w:r>
      <w:r>
        <w:t xml:space="preserve">cái </w:t>
      </w:r>
      <w:r>
        <w:t xml:space="preserve">gì. </w:t>
      </w:r>
      <w:r>
        <w:t xml:space="preserve">Ngó </w:t>
      </w:r>
      <w:r>
        <w:t xml:space="preserve">quanh </w:t>
      </w:r>
      <w:r>
        <w:rPr>
          <w:i/>
        </w:rPr>
        <w:t xml:space="preserve">ngó </w:t>
      </w:r>
      <w:r>
        <w:rPr>
          <w:i/>
        </w:rPr>
        <w:t xml:space="preserve">quất. </w:t>
      </w:r>
      <w:r>
        <w:t xml:space="preserve">Ở </w:t>
      </w:r>
      <w:r>
        <w:rPr>
          <w:i/>
        </w:rPr>
        <w:t xml:space="preserve">quanh </w:t>
      </w:r>
      <w:r>
        <w:t xml:space="preserve">quất </w:t>
      </w:r>
      <w:r>
        <w:t xml:space="preserve">đâu </w:t>
      </w:r>
      <w:r>
        <w:t xml:space="preserve">đây. </w:t>
      </w:r>
      <w:r>
        <w:t xml:space="preserve">II </w:t>
      </w:r>
      <w:r>
        <w:t xml:space="preserve">tính từ </w:t>
      </w:r>
      <w:r>
        <w:t xml:space="preserve">(danh từ). </w:t>
      </w:r>
      <w:r>
        <w:t xml:space="preserve">Quanh </w:t>
      </w:r>
      <w:r>
        <w:t xml:space="preserve">co, </w:t>
      </w:r>
      <w:r>
        <w:t xml:space="preserve">không </w:t>
      </w:r>
      <w:r>
        <w:t xml:space="preserve">thẳng. </w:t>
      </w:r>
      <w:r>
        <w:t xml:space="preserve">Đường </w:t>
      </w:r>
      <w:r>
        <w:t xml:space="preserve">đi </w:t>
      </w:r>
      <w:r>
        <w:t xml:space="preserve">quanh </w:t>
      </w:r>
      <w:r>
        <w:t xml:space="preserve">quất </w:t>
      </w:r>
      <w:r>
        <w:t xml:space="preserve">trong </w:t>
      </w:r>
      <w:r>
        <w:rPr>
          <w:i/>
        </w:rPr>
        <w:t xml:space="preserve">làng. </w:t>
      </w:r>
      <w:r>
        <w:br/>
      </w:r>
      <w:r>
        <w:rPr>
          <w:b/>
        </w:rPr>
        <w:t xml:space="preserve">quanh </w:t>
      </w:r>
      <w:r>
        <w:rPr>
          <w:b/>
        </w:rPr>
        <w:t xml:space="preserve">quéo </w:t>
      </w:r>
      <w:r>
        <w:rPr>
          <w:i/>
        </w:rPr>
        <w:t xml:space="preserve">tính từ </w:t>
      </w:r>
      <w:r>
        <w:t xml:space="preserve">(hoặc </w:t>
      </w:r>
      <w:r>
        <w:t xml:space="preserve">động từ). </w:t>
      </w:r>
      <w:r>
        <w:t xml:space="preserve">(khẩu ngữ). </w:t>
      </w:r>
      <w:r>
        <w:rPr>
          <w:b/>
        </w:rPr>
        <w:t xml:space="preserve">1 </w:t>
      </w:r>
      <w:r>
        <w:t xml:space="preserve">Ở </w:t>
      </w:r>
      <w:r>
        <w:t xml:space="preserve">quanh </w:t>
      </w:r>
      <w:r>
        <w:t xml:space="preserve">đâu </w:t>
      </w:r>
      <w:r>
        <w:t xml:space="preserve">đó. </w:t>
      </w:r>
      <w:r>
        <w:t xml:space="preserve">Tìm </w:t>
      </w:r>
      <w:r>
        <w:t xml:space="preserve">quanh </w:t>
      </w:r>
      <w:r>
        <w:rPr>
          <w:i/>
        </w:rPr>
        <w:t xml:space="preserve">quéo. </w:t>
      </w:r>
      <w:r>
        <w:rPr>
          <w:i/>
        </w:rPr>
        <w:t xml:space="preserve">Quanh </w:t>
      </w:r>
      <w:r>
        <w:rPr>
          <w:i/>
        </w:rPr>
        <w:t xml:space="preserve">quéo </w:t>
      </w:r>
      <w:r>
        <w:t xml:space="preserve">chỗ </w:t>
      </w:r>
      <w:r>
        <w:t xml:space="preserve">này, </w:t>
      </w:r>
      <w:r>
        <w:rPr>
          <w:i/>
        </w:rPr>
        <w:t xml:space="preserve">không </w:t>
      </w:r>
      <w:r>
        <w:t xml:space="preserve">đi </w:t>
      </w:r>
      <w:r>
        <w:rPr>
          <w:i/>
        </w:rPr>
        <w:t xml:space="preserve">đâu. </w:t>
      </w:r>
      <w:r>
        <w:rPr>
          <w:b/>
        </w:rPr>
        <w:t xml:space="preserve">2 </w:t>
      </w:r>
      <w:r>
        <w:t xml:space="preserve">Như </w:t>
      </w:r>
      <w:r>
        <w:rPr>
          <w:i/>
        </w:rPr>
        <w:t xml:space="preserve">quanh </w:t>
      </w:r>
      <w:r>
        <w:t xml:space="preserve">co. </w:t>
      </w:r>
      <w:r>
        <w:t xml:space="preserve">Đường </w:t>
      </w:r>
      <w:r>
        <w:t xml:space="preserve">đi </w:t>
      </w:r>
      <w:r>
        <w:t xml:space="preserve">quanh </w:t>
      </w:r>
      <w:r>
        <w:t xml:space="preserve">quéo. </w:t>
      </w:r>
      <w:r>
        <w:t xml:space="preserve">Nói </w:t>
      </w:r>
      <w:r>
        <w:rPr>
          <w:i/>
        </w:rPr>
        <w:t xml:space="preserve">quanh </w:t>
      </w:r>
      <w:r>
        <w:rPr>
          <w:i/>
        </w:rPr>
        <w:t xml:space="preserve">quéo. </w:t>
      </w:r>
      <w:r>
        <w:br/>
      </w:r>
      <w:r>
        <w:rPr>
          <w:b/>
        </w:rPr>
        <w:t xml:space="preserve">quành </w:t>
      </w:r>
      <w:r>
        <w:rPr>
          <w:i/>
        </w:rPr>
        <w:t xml:space="preserve">động từ </w:t>
      </w:r>
      <w:r>
        <w:t xml:space="preserve">Không </w:t>
      </w:r>
      <w:r>
        <w:t xml:space="preserve">theo </w:t>
      </w:r>
      <w:r>
        <w:t xml:space="preserve">hướng </w:t>
      </w:r>
      <w:r>
        <w:t xml:space="preserve">thẳng </w:t>
      </w:r>
      <w:r>
        <w:t xml:space="preserve">mà </w:t>
      </w:r>
      <w:r>
        <w:t xml:space="preserve">vòng </w:t>
      </w:r>
      <w:r>
        <w:t xml:space="preserve">lại, </w:t>
      </w:r>
      <w:r>
        <w:t xml:space="preserve">hoặc </w:t>
      </w:r>
      <w:r>
        <w:t xml:space="preserve">quanh </w:t>
      </w:r>
      <w:r>
        <w:t xml:space="preserve">sang </w:t>
      </w:r>
      <w:r>
        <w:t xml:space="preserve">một </w:t>
      </w:r>
      <w:r>
        <w:t xml:space="preserve">bên. </w:t>
      </w:r>
      <w:r>
        <w:t xml:space="preserve">Quành </w:t>
      </w:r>
      <w:r>
        <w:rPr>
          <w:i/>
        </w:rPr>
        <w:t xml:space="preserve">ra </w:t>
      </w:r>
      <w:r>
        <w:rPr>
          <w:i/>
        </w:rPr>
        <w:t xml:space="preserve">sau </w:t>
      </w:r>
      <w:r>
        <w:t xml:space="preserve">nhà. </w:t>
      </w:r>
      <w:r>
        <w:t xml:space="preserve">Bay </w:t>
      </w:r>
      <w:r>
        <w:t xml:space="preserve">quành </w:t>
      </w:r>
      <w:r>
        <w:rPr>
          <w:i/>
        </w:rPr>
        <w:t xml:space="preserve">trở </w:t>
      </w:r>
      <w:r>
        <w:rPr>
          <w:i/>
        </w:rPr>
        <w:t xml:space="preserve">lại. </w:t>
      </w:r>
      <w:r>
        <w:t xml:space="preserve">Quành </w:t>
      </w:r>
      <w:r>
        <w:t xml:space="preserve">xe. </w:t>
      </w:r>
      <w:r>
        <w:t xml:space="preserve">Khúc </w:t>
      </w:r>
      <w:r>
        <w:rPr>
          <w:i/>
        </w:rPr>
        <w:t xml:space="preserve">đường </w:t>
      </w:r>
      <w:r>
        <w:t xml:space="preserve">quành. </w:t>
      </w:r>
      <w:r>
        <w:br/>
      </w:r>
      <w:r>
        <w:rPr>
          <w:b/>
        </w:rPr>
        <w:t xml:space="preserve">quánh </w:t>
      </w:r>
      <w:r>
        <w:rPr>
          <w:i/>
        </w:rPr>
        <w:t xml:space="preserve">tính từ </w:t>
      </w:r>
      <w:r>
        <w:t xml:space="preserve">Ở </w:t>
      </w:r>
      <w:r>
        <w:t xml:space="preserve">trạng </w:t>
      </w:r>
      <w:r>
        <w:t xml:space="preserve">thái </w:t>
      </w:r>
      <w:r>
        <w:t xml:space="preserve">đặc </w:t>
      </w:r>
      <w:r>
        <w:t xml:space="preserve">sệt </w:t>
      </w:r>
      <w:r>
        <w:t xml:space="preserve">như </w:t>
      </w:r>
      <w:r>
        <w:t xml:space="preserve">dính </w:t>
      </w:r>
      <w:r>
        <w:t xml:space="preserve">lại </w:t>
      </w:r>
      <w:r>
        <w:t xml:space="preserve">với </w:t>
      </w:r>
      <w:r>
        <w:t xml:space="preserve">nhau </w:t>
      </w:r>
      <w:r>
        <w:t xml:space="preserve">thành </w:t>
      </w:r>
      <w:r>
        <w:t xml:space="preserve">khối. </w:t>
      </w:r>
      <w:r>
        <w:rPr>
          <w:i/>
        </w:rPr>
        <w:t xml:space="preserve">Hồ </w:t>
      </w:r>
      <w:r>
        <w:t xml:space="preserve">quánh. </w:t>
      </w:r>
      <w:r>
        <w:t xml:space="preserve">Đặc </w:t>
      </w:r>
      <w:r>
        <w:rPr>
          <w:i/>
        </w:rPr>
        <w:t xml:space="preserve">quánh. </w:t>
      </w:r>
      <w:r>
        <w:t xml:space="preserve">Khô </w:t>
      </w:r>
      <w:r>
        <w:rPr>
          <w:i/>
        </w:rPr>
        <w:t xml:space="preserve">quánh. </w:t>
      </w:r>
      <w:r>
        <w:br/>
      </w:r>
      <w:r>
        <w:rPr>
          <w:b/>
        </w:rPr>
        <w:t xml:space="preserve">quạnh </w:t>
      </w:r>
      <w:r>
        <w:rPr>
          <w:i/>
        </w:rPr>
        <w:t xml:space="preserve">tính từ </w:t>
      </w:r>
      <w:r>
        <w:t xml:space="preserve">Vắng </w:t>
      </w:r>
      <w:r>
        <w:t xml:space="preserve">và </w:t>
      </w:r>
      <w:r>
        <w:t xml:space="preserve">yên </w:t>
      </w:r>
      <w:r>
        <w:t xml:space="preserve">lặng </w:t>
      </w:r>
      <w:r>
        <w:t xml:space="preserve">đến </w:t>
      </w:r>
      <w:r>
        <w:t xml:space="preserve">mức </w:t>
      </w:r>
      <w:r>
        <w:t xml:space="preserve">gây </w:t>
      </w:r>
      <w:r>
        <w:t xml:space="preserve">cảm </w:t>
      </w:r>
      <w:r>
        <w:t xml:space="preserve">giác </w:t>
      </w:r>
      <w:r>
        <w:t xml:space="preserve">trống </w:t>
      </w:r>
      <w:r>
        <w:t xml:space="preserve">trải, </w:t>
      </w:r>
      <w:r>
        <w:t xml:space="preserve">buồn </w:t>
      </w:r>
      <w:r>
        <w:t xml:space="preserve">bã. </w:t>
      </w:r>
      <w:r>
        <w:t xml:space="preserve">Có </w:t>
      </w:r>
      <w:r>
        <w:t xml:space="preserve">thêm </w:t>
      </w:r>
      <w:r>
        <w:t xml:space="preserve">người, </w:t>
      </w:r>
      <w:r>
        <w:t xml:space="preserve">nhà </w:t>
      </w:r>
      <w:r>
        <w:t xml:space="preserve">cũng </w:t>
      </w:r>
      <w:r>
        <w:rPr>
          <w:i/>
        </w:rPr>
        <w:t xml:space="preserve">đỡ </w:t>
      </w:r>
      <w:r>
        <w:t xml:space="preserve">quanh. </w:t>
      </w:r>
      <w:r>
        <w:rPr>
          <w:i/>
        </w:rPr>
        <w:t xml:space="preserve">Vắng </w:t>
      </w:r>
      <w:r>
        <w:rPr>
          <w:i/>
        </w:rPr>
        <w:t xml:space="preserve">đàn </w:t>
      </w:r>
      <w:r>
        <w:t xml:space="preserve">ông </w:t>
      </w:r>
      <w:r>
        <w:rPr>
          <w:i/>
        </w:rPr>
        <w:t xml:space="preserve">quạnh </w:t>
      </w:r>
      <w:r>
        <w:rPr>
          <w:i/>
        </w:rPr>
        <w:t xml:space="preserve">nhà, </w:t>
      </w:r>
      <w:r>
        <w:rPr>
          <w:i/>
        </w:rPr>
        <w:t xml:space="preserve">uắng </w:t>
      </w:r>
      <w:r>
        <w:rPr>
          <w:i/>
        </w:rPr>
        <w:t xml:space="preserve">đàn </w:t>
      </w:r>
      <w:r>
        <w:rPr>
          <w:i/>
        </w:rPr>
        <w:t xml:space="preserve">bà </w:t>
      </w:r>
      <w:r>
        <w:rPr>
          <w:i/>
        </w:rPr>
        <w:t xml:space="preserve">quanh </w:t>
      </w:r>
      <w:r>
        <w:t xml:space="preserve">bếp </w:t>
      </w:r>
      <w:r>
        <w:t xml:space="preserve">(tmg,). </w:t>
      </w:r>
    </w:p>
    <w:sectPr w:rsidR="00FC693F" w:rsidRPr="0006063C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auto"/>
    <w:pitch w:val="variable"/>
    <w:sig w:usb0="E0002AFF" w:usb1="C0007841" w:usb2="00000009" w:usb3="00000000" w:csb0="000001FF" w:csb1="00000000"/>
  </w:font>
  <w:font w:name="Cambria">
    <w:panose1 w:val="02040503050406030204"/>
    <w:charset w:val="00"/>
    <w:family w:val="auto"/>
    <w:pitch w:val="variable"/>
    <w:sig w:usb0="E00002FF" w:usb1="400004FF" w:usb2="00000000" w:usb3="00000000" w:csb0="0000019F" w:csb1="00000000"/>
  </w:font>
  <w:font w:name="ＭＳ 明朝">
    <w:panose1 w:val="00000000000000000000"/>
    <w:charset w:val="80"/>
    <w:family w:val="roman"/>
    <w:notTrueType/>
    <w:pitch w:val="fixed"/>
    <w:sig w:usb0="00000001" w:usb1="08070000" w:usb2="00000010" w:usb3="00000000" w:csb0="00020000" w:csb1="00000000"/>
  </w:font>
  <w:font w:name="Calibri">
    <w:panose1 w:val="020F0502020204030204"/>
    <w:charset w:val="00"/>
    <w:family w:val="auto"/>
    <w:pitch w:val="variable"/>
    <w:sig w:usb0="E10002FF" w:usb1="4000ACFF" w:usb2="00000009" w:usb3="00000000" w:csb0="0000019F" w:csb1="00000000"/>
  </w:font>
  <w:font w:name="ＭＳ ゴシック">
    <w:panose1 w:val="00000000000000000000"/>
    <w:charset w:val="80"/>
    <w:family w:val="modern"/>
    <w:notTrueType/>
    <w:pitch w:val="fixed"/>
    <w:sig w:usb0="00000001" w:usb1="08070000" w:usb2="00000010" w:usb3="00000000" w:csb0="00020000" w:csb1="00000000"/>
  </w:font>
  <w:font w:name="Courier">
    <w:panose1 w:val="02000500000000000000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>
    <w:abstractNumId w:val="8"/>
  </w:num>
  <w:num w:numId="2">
    <w:abstractNumId w:val="6"/>
  </w:num>
  <w:num w:numId="3">
    <w:abstractNumId w:val="5"/>
  </w:num>
  <w:num w:numId="4">
    <w:abstractNumId w:val="4"/>
  </w:num>
  <w:num w:numId="5">
    <w:abstractNumId w:val="7"/>
  </w:num>
  <w:num w:numId="6">
    <w:abstractNumId w:val="3"/>
  </w:num>
  <w:num w:numId="7">
    <w:abstractNumId w:val="2"/>
  </w:num>
  <w:num w:numId="8">
    <w:abstractNumId w:val="1"/>
  </w:num>
  <w:num w:numId="9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val="bestFit"/>
  <w:proofState w:spelling="clean" w:grammar="clean"/>
  <w:defaultTabStop w:val="720"/>
  <w:characterSpacingControl w:val="doNotCompress"/>
  <w:savePreviewPicture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47730"/>
    <w:rsid w:val="00034616"/>
    <w:rsid w:val="0006063C"/>
    <w:rsid w:val="0015074B"/>
    <w:rsid w:val="0029639D"/>
    <w:rsid w:val="00326F90"/>
    <w:rsid w:val="00AA1D8D"/>
    <w:rsid w:val="00B47730"/>
    <w:rsid w:val="00CB0664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7"/>
    <o:shapelayout v:ext="edit">
      <o:idmap v:ext="edit" data="1"/>
    </o:shapelayout>
  </w:shapeDefaults>
  <w:decimalSymbol w:val="."/>
  <w:listSeparator w:val=","/>
  <w14:docId w14:val="24062061"/>
  <w14:defaultImageDpi w14:val="300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  <w:rPr>
      <w:rFonts w:ascii="Time New Roman" w:hAnsi="Time New Roman"/>
      <w:sz w:val="18"/>
    </w:rPr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stylesWithEffects.xml><?xml version="1.0" encoding="utf-8"?>
<w:styl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76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FC693F"/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18" w:space="0" w:color="auto"/>
        <w:bottom w:val="single" w:sz="18" w:space="0" w:color="auto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bottom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bottom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bottom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bottom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bottom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bottom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bottom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Ind w:w="0" w:type="dxa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Ind w:w="0" w:type="dxa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Ind w:w="0" w:type="dxa"/>
      <w:tblBorders>
        <w:insideH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allowPNG/>
  <w:doNotSaveAsSingleFile/>
</w:webSettings>
</file>

<file path=word/_rels/document.xml.rels><?xml version='1.0' encoding='UTF-8' standalone='yes'?>
<Relationships xmlns="http://schemas.openxmlformats.org/package/2006/relationships"><Relationship Id="rId3" Type="http://schemas.openxmlformats.org/officeDocument/2006/relationships/styles" Target="styles.xml"/><Relationship Id="rId4" Type="http://schemas.microsoft.com/office/2007/relationships/stylesWithEffects" Target="stylesWithEffects.xml"/><Relationship Id="rId5" Type="http://schemas.openxmlformats.org/officeDocument/2006/relationships/settings" Target="settings.xml"/><Relationship Id="rId6" Type="http://schemas.openxmlformats.org/officeDocument/2006/relationships/webSettings" Target="webSettings.xml"/><Relationship Id="rId7" Type="http://schemas.openxmlformats.org/officeDocument/2006/relationships/fontTable" Target="fontTable.xml"/><Relationship Id="rId8" Type="http://schemas.openxmlformats.org/officeDocument/2006/relationships/theme" Target="theme/theme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0</Words>
  <Characters>0</Characters>
  <Application>Microsoft Macintosh Word</Application>
  <DocSecurity>0</DocSecurity>
  <Lines>0</Lines>
  <Paragraphs>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0</CharactersWithSpaces>
  <SharedDoc>false</SharedDoc>
  <HyperlinkBase/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/>
  <cp:revision>1</cp:revision>
  <dcterms:created xsi:type="dcterms:W3CDTF">2013-12-23T23:15:00Z</dcterms:created>
  <dcterms:modified xsi:type="dcterms:W3CDTF">2013-12-23T23:15:00Z</dcterms:modified>
  <cp:category/>
</cp:coreProperties>
</file>