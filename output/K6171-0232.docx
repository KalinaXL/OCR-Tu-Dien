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đỡ </w:t>
      </w:r>
      <w:r>
        <w:rPr>
          <w:b/>
        </w:rPr>
        <w:t xml:space="preserve">đần </w:t>
      </w:r>
      <w:r>
        <w:rPr>
          <w:i/>
        </w:rPr>
        <w:t xml:space="preserve">động từ </w:t>
      </w:r>
      <w:r>
        <w:rPr>
          <w:i/>
        </w:rPr>
        <w:t xml:space="preserve">Giúp </w:t>
      </w:r>
      <w:r>
        <w:t xml:space="preserve">đỡ </w:t>
      </w:r>
      <w:r>
        <w:t xml:space="preserve">phần </w:t>
      </w:r>
      <w:r>
        <w:t xml:space="preserve">nào </w:t>
      </w:r>
      <w:r>
        <w:t xml:space="preserve">trong </w:t>
      </w:r>
      <w:r>
        <w:t xml:space="preserve">sinh </w:t>
      </w:r>
      <w:r>
        <w:t xml:space="preserve">hoạt. </w:t>
      </w:r>
      <w:r>
        <w:t xml:space="preserve">Đi </w:t>
      </w:r>
      <w:r>
        <w:rPr>
          <w:i/>
        </w:rPr>
        <w:t xml:space="preserve">làm </w:t>
      </w:r>
      <w:r>
        <w:rPr>
          <w:i/>
        </w:rPr>
        <w:t xml:space="preserve">để </w:t>
      </w:r>
      <w:r>
        <w:rPr>
          <w:i/>
        </w:rPr>
        <w:t xml:space="preserve">đỡ </w:t>
      </w:r>
      <w:r>
        <w:t xml:space="preserve">đần </w:t>
      </w:r>
      <w:r>
        <w:t xml:space="preserve">cho </w:t>
      </w:r>
      <w:r>
        <w:rPr>
          <w:i/>
        </w:rPr>
        <w:t xml:space="preserve">gia </w:t>
      </w:r>
      <w:r>
        <w:rPr>
          <w:i/>
        </w:rPr>
        <w:t xml:space="preserve">đình. </w:t>
      </w:r>
      <w:r>
        <w:t xml:space="preserve">Dọn </w:t>
      </w:r>
      <w:r>
        <w:rPr>
          <w:i/>
        </w:rPr>
        <w:t xml:space="preserve">dẹp </w:t>
      </w:r>
      <w:r>
        <w:rPr>
          <w:i/>
        </w:rPr>
        <w:t xml:space="preserve">đỡ </w:t>
      </w:r>
      <w:r>
        <w:rPr>
          <w:i/>
        </w:rPr>
        <w:t xml:space="preserve">đần </w:t>
      </w:r>
      <w:r>
        <w:rPr>
          <w:i/>
        </w:rPr>
        <w:t xml:space="preserve">cha </w:t>
      </w:r>
      <w:r>
        <w:t xml:space="preserve">mẹ. </w:t>
      </w:r>
      <w:r>
        <w:br/>
      </w:r>
      <w:r>
        <w:rPr>
          <w:b/>
        </w:rPr>
        <w:t xml:space="preserve">đỡ </w:t>
      </w:r>
      <w:r>
        <w:rPr>
          <w:b/>
        </w:rPr>
        <w:t xml:space="preserve">đầu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Nhận </w:t>
      </w:r>
      <w:r>
        <w:t xml:space="preserve">trách </w:t>
      </w:r>
      <w:r>
        <w:t xml:space="preserve">nhiệm </w:t>
      </w:r>
      <w:r>
        <w:t xml:space="preserve">quan </w:t>
      </w:r>
      <w:r>
        <w:t xml:space="preserve">tâm, </w:t>
      </w:r>
      <w:r>
        <w:t xml:space="preserve">giúp </w:t>
      </w:r>
      <w:r>
        <w:t xml:space="preserve">đỡ </w:t>
      </w:r>
      <w:r>
        <w:t xml:space="preserve">nhằm </w:t>
      </w:r>
      <w:r>
        <w:t xml:space="preserve">bảo </w:t>
      </w:r>
      <w:r>
        <w:t xml:space="preserve">đắm </w:t>
      </w:r>
      <w:r>
        <w:t xml:space="preserve">cuộc </w:t>
      </w:r>
      <w:r>
        <w:t xml:space="preserve">sống </w:t>
      </w:r>
      <w:r>
        <w:t xml:space="preserve">hay </w:t>
      </w:r>
      <w:r>
        <w:t xml:space="preserve">sự </w:t>
      </w:r>
      <w:r>
        <w:t xml:space="preserve">phát </w:t>
      </w:r>
      <w:r>
        <w:t xml:space="preserve">triển </w:t>
      </w:r>
      <w:r>
        <w:t xml:space="preserve">bình </w:t>
      </w:r>
      <w:r>
        <w:t xml:space="preserve">thường. </w:t>
      </w:r>
      <w:r>
        <w:t xml:space="preserve">Nhận </w:t>
      </w:r>
      <w:r>
        <w:rPr>
          <w:i/>
        </w:rPr>
        <w:t xml:space="preserve">đỡ </w:t>
      </w:r>
      <w:r>
        <w:rPr>
          <w:i/>
        </w:rPr>
        <w:t xml:space="preserve">đầu </w:t>
      </w:r>
      <w:r>
        <w:t xml:space="preserve">trẻ </w:t>
      </w:r>
      <w:r>
        <w:t xml:space="preserve">mồ </w:t>
      </w:r>
      <w:r>
        <w:rPr>
          <w:i/>
        </w:rPr>
        <w:t xml:space="preserve">côi. </w:t>
      </w:r>
      <w:r>
        <w:rPr>
          <w:i/>
        </w:rPr>
        <w:t xml:space="preserve">Tổ </w:t>
      </w:r>
      <w:r>
        <w:rPr>
          <w:i/>
        </w:rPr>
        <w:t xml:space="preserve">kĩ </w:t>
      </w:r>
      <w:r>
        <w:t xml:space="preserve">thuật </w:t>
      </w:r>
      <w:r>
        <w:rPr>
          <w:i/>
        </w:rPr>
        <w:t xml:space="preserve">nông </w:t>
      </w:r>
      <w:r>
        <w:t xml:space="preserve">nghiệp </w:t>
      </w:r>
      <w:r>
        <w:rPr>
          <w:i/>
        </w:rPr>
        <w:t xml:space="preserve">được </w:t>
      </w:r>
      <w:r>
        <w:t xml:space="preserve">nhà </w:t>
      </w:r>
      <w:r>
        <w:t xml:space="preserve">máy </w:t>
      </w:r>
      <w:r>
        <w:rPr>
          <w:i/>
        </w:rPr>
        <w:t xml:space="preserve">đỡ </w:t>
      </w:r>
      <w:r>
        <w:t xml:space="preserve">đầu. </w:t>
      </w:r>
      <w:r>
        <w:rPr>
          <w:b/>
        </w:rPr>
        <w:t xml:space="preserve">2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d., </w:t>
      </w:r>
      <w:r>
        <w:t xml:space="preserve">hạn </w:t>
      </w:r>
      <w:r>
        <w:t xml:space="preserve">chế </w:t>
      </w:r>
      <w:r>
        <w:t xml:space="preserve">trong </w:t>
      </w:r>
      <w:r>
        <w:t xml:space="preserve">một </w:t>
      </w:r>
      <w:r>
        <w:t xml:space="preserve">vài </w:t>
      </w:r>
      <w:r>
        <w:t xml:space="preserve">tổ </w:t>
      </w:r>
      <w:r>
        <w:t xml:space="preserve">hợp). </w:t>
      </w:r>
      <w:r>
        <w:t xml:space="preserve">Nhận </w:t>
      </w:r>
      <w:r>
        <w:t xml:space="preserve">trách </w:t>
      </w:r>
      <w:r>
        <w:t xml:space="preserve">nhiệm </w:t>
      </w:r>
      <w:r>
        <w:t xml:space="preserve">hướng </w:t>
      </w:r>
      <w:r>
        <w:t xml:space="preserve">dẫn </w:t>
      </w:r>
      <w:r>
        <w:t xml:space="preserve">một </w:t>
      </w:r>
      <w:r>
        <w:t xml:space="preserve">tín </w:t>
      </w:r>
      <w:r>
        <w:t xml:space="preserve">đồ </w:t>
      </w:r>
      <w:r>
        <w:t xml:space="preserve">đạo </w:t>
      </w:r>
      <w:r>
        <w:t xml:space="preserve">Thiên </w:t>
      </w:r>
      <w:r>
        <w:t xml:space="preserve">Chúa </w:t>
      </w:r>
      <w:r>
        <w:t xml:space="preserve">khi </w:t>
      </w:r>
      <w:r>
        <w:t xml:space="preserve">nhập </w:t>
      </w:r>
      <w:r>
        <w:t xml:space="preserve">đạo </w:t>
      </w:r>
      <w:r>
        <w:t xml:space="preserve">(từ </w:t>
      </w:r>
      <w:r>
        <w:t xml:space="preserve">dùng </w:t>
      </w:r>
      <w:r>
        <w:t xml:space="preserve">trong </w:t>
      </w:r>
      <w:r>
        <w:t xml:space="preserve">đạo </w:t>
      </w:r>
      <w:r>
        <w:t xml:space="preserve">Thiên </w:t>
      </w:r>
      <w:r>
        <w:t xml:space="preserve">Chúa). </w:t>
      </w:r>
      <w:r>
        <w:rPr>
          <w:i/>
        </w:rPr>
        <w:t xml:space="preserve">Cha </w:t>
      </w:r>
      <w:r>
        <w:rPr>
          <w:i/>
        </w:rPr>
        <w:t xml:space="preserve">đỡ </w:t>
      </w:r>
      <w:r>
        <w:rPr>
          <w:i/>
        </w:rPr>
        <w:t xml:space="preserve">đầu*. </w:t>
      </w:r>
      <w:r>
        <w:t xml:space="preserve">Mẹ </w:t>
      </w:r>
      <w:r>
        <w:rPr>
          <w:i/>
        </w:rPr>
        <w:t xml:space="preserve">đỡ </w:t>
      </w:r>
      <w:r>
        <w:rPr>
          <w:i/>
        </w:rPr>
        <w:t xml:space="preserve">đầu?. </w:t>
      </w:r>
      <w:r>
        <w:br/>
      </w:r>
      <w:r>
        <w:rPr>
          <w:b/>
        </w:rPr>
        <w:t xml:space="preserve">đỡ </w:t>
      </w:r>
      <w:r>
        <w:rPr>
          <w:b/>
        </w:rPr>
        <w:t xml:space="preserve">đỏ </w:t>
      </w:r>
      <w:r>
        <w:rPr>
          <w:i/>
        </w:rPr>
        <w:t xml:space="preserve">động từ </w:t>
      </w:r>
      <w:r>
        <w:t xml:space="preserve">Giúp </w:t>
      </w:r>
      <w:r>
        <w:t xml:space="preserve">đỡ </w:t>
      </w:r>
      <w:r>
        <w:t xml:space="preserve">việc </w:t>
      </w:r>
      <w:r>
        <w:t xml:space="preserve">sinh </w:t>
      </w:r>
      <w:r>
        <w:t xml:space="preserve">đẻ, </w:t>
      </w:r>
      <w:r>
        <w:t xml:space="preserve">khi </w:t>
      </w:r>
      <w:r>
        <w:t xml:space="preserve">cái </w:t>
      </w:r>
      <w:r>
        <w:t xml:space="preserve">thai </w:t>
      </w:r>
      <w:r>
        <w:t xml:space="preserve">lọt </w:t>
      </w:r>
      <w:r>
        <w:t xml:space="preserve">lòng. </w:t>
      </w:r>
      <w:r>
        <w:t xml:space="preserve">Làm </w:t>
      </w:r>
      <w:r>
        <w:rPr>
          <w:i/>
        </w:rPr>
        <w:t xml:space="preserve">nghề </w:t>
      </w:r>
      <w:r>
        <w:t xml:space="preserve">đỡ </w:t>
      </w:r>
      <w:r>
        <w:t xml:space="preserve">đẻ. </w:t>
      </w:r>
      <w:r>
        <w:br/>
      </w:r>
      <w:r>
        <w:rPr>
          <w:b/>
        </w:rPr>
        <w:t xml:space="preserve">đỡ </w:t>
      </w:r>
      <w:r>
        <w:rPr>
          <w:b/>
        </w:rPr>
        <w:t xml:space="preserve">vực </w:t>
      </w:r>
      <w:r>
        <w:rPr>
          <w:i/>
        </w:rPr>
        <w:t xml:space="preserve">động từ </w:t>
      </w:r>
      <w:r>
        <w:t xml:space="preserve">(ít dùng). </w:t>
      </w:r>
      <w:r>
        <w:t xml:space="preserve">Như </w:t>
      </w:r>
      <w:r>
        <w:rPr>
          <w:i/>
        </w:rPr>
        <w:t xml:space="preserve">đỡ </w:t>
      </w:r>
      <w:r>
        <w:rPr>
          <w:i/>
        </w:rPr>
        <w:t xml:space="preserve">đân. </w:t>
      </w:r>
      <w:r>
        <w:br/>
      </w:r>
      <w:r>
        <w:rPr>
          <w:b/>
        </w:rPr>
        <w:t xml:space="preserve">đớ </w:t>
      </w:r>
      <w:r>
        <w:rPr>
          <w:i/>
        </w:rPr>
        <w:t xml:space="preserve">tính từ </w:t>
      </w:r>
      <w:r>
        <w:t xml:space="preserve">(khẩu ngữ). </w:t>
      </w:r>
      <w:r>
        <w:t xml:space="preserve">Có </w:t>
      </w:r>
      <w:r>
        <w:t xml:space="preserve">cắm </w:t>
      </w:r>
      <w:r>
        <w:t xml:space="preserve">giác </w:t>
      </w:r>
      <w:r>
        <w:t xml:space="preserve">như </w:t>
      </w:r>
      <w:r>
        <w:t xml:space="preserve">bị </w:t>
      </w:r>
      <w:r>
        <w:t xml:space="preserve">cứng </w:t>
      </w:r>
      <w:r>
        <w:t xml:space="preserve">lưỡi, </w:t>
      </w:r>
      <w:r>
        <w:t xml:space="preserve">không </w:t>
      </w:r>
      <w:r>
        <w:t xml:space="preserve">nói </w:t>
      </w:r>
      <w:r>
        <w:t xml:space="preserve">được. </w:t>
      </w:r>
      <w:r>
        <w:t xml:space="preserve">Đuối </w:t>
      </w:r>
      <w:r>
        <w:rPr>
          <w:i/>
        </w:rPr>
        <w:t xml:space="preserve">lí </w:t>
      </w:r>
      <w:r>
        <w:t xml:space="preserve">ngồi </w:t>
      </w:r>
      <w:r>
        <w:rPr>
          <w:i/>
        </w:rPr>
        <w:t xml:space="preserve">đớ </w:t>
      </w:r>
      <w:r>
        <w:rPr>
          <w:i/>
        </w:rPr>
        <w:t xml:space="preserve">ra. </w:t>
      </w:r>
      <w:r>
        <w:t xml:space="preserve">Đớ </w:t>
      </w:r>
      <w:r>
        <w:t xml:space="preserve">họng, </w:t>
      </w:r>
      <w:r>
        <w:t xml:space="preserve">không </w:t>
      </w:r>
      <w:r>
        <w:t xml:space="preserve">nói </w:t>
      </w:r>
      <w:r>
        <w:rPr>
          <w:i/>
        </w:rPr>
        <w:t xml:space="preserve">uào </w:t>
      </w:r>
      <w:r>
        <w:rPr>
          <w:i/>
        </w:rPr>
        <w:t xml:space="preserve">đâu </w:t>
      </w:r>
      <w:r>
        <w:rPr>
          <w:i/>
        </w:rPr>
        <w:t xml:space="preserve">được. </w:t>
      </w:r>
      <w:r>
        <w:br/>
      </w:r>
      <w:r>
        <w:rPr>
          <w:b/>
        </w:rPr>
        <w:t xml:space="preserve">đợ </w:t>
      </w:r>
      <w:r>
        <w:rPr>
          <w:i/>
        </w:rPr>
        <w:t xml:space="preserve">động từ </w:t>
      </w:r>
      <w:r>
        <w:rPr>
          <w:i/>
        </w:rPr>
        <w:t xml:space="preserve">Giao </w:t>
      </w:r>
      <w:r>
        <w:t xml:space="preserve">cho </w:t>
      </w:r>
      <w:r>
        <w:t xml:space="preserve">sử </w:t>
      </w:r>
      <w:r>
        <w:t xml:space="preserve">dụng </w:t>
      </w:r>
      <w:r>
        <w:t xml:space="preserve">(bất </w:t>
      </w:r>
      <w:r>
        <w:t xml:space="preserve">động </w:t>
      </w:r>
      <w:r>
        <w:t xml:space="preserve">sản) </w:t>
      </w:r>
      <w:r>
        <w:t xml:space="preserve">một </w:t>
      </w:r>
      <w:r>
        <w:t xml:space="preserve">thời </w:t>
      </w:r>
      <w:r>
        <w:t xml:space="preserve">gian </w:t>
      </w:r>
      <w:r>
        <w:t xml:space="preserve">để </w:t>
      </w:r>
      <w:r>
        <w:t xml:space="preserve">vay </w:t>
      </w:r>
      <w:r>
        <w:t xml:space="preserve">tiền, </w:t>
      </w:r>
      <w:r>
        <w:t xml:space="preserve">nếu </w:t>
      </w:r>
      <w:r>
        <w:t xml:space="preserve">không </w:t>
      </w:r>
      <w:r>
        <w:t xml:space="preserve">trả </w:t>
      </w:r>
      <w:r>
        <w:t xml:space="preserve">được </w:t>
      </w:r>
      <w:r>
        <w:t xml:space="preserve">đúng </w:t>
      </w:r>
      <w:r>
        <w:t xml:space="preserve">hạn </w:t>
      </w:r>
      <w:r>
        <w:t xml:space="preserve">thì </w:t>
      </w:r>
      <w:r>
        <w:t xml:space="preserve">chịu </w:t>
      </w:r>
      <w:r>
        <w:t xml:space="preserve">mất </w:t>
      </w:r>
      <w:r>
        <w:t xml:space="preserve">(một </w:t>
      </w:r>
      <w:r>
        <w:t xml:space="preserve">hình </w:t>
      </w:r>
      <w:r>
        <w:t xml:space="preserve">thức </w:t>
      </w:r>
      <w:r>
        <w:t xml:space="preserve">bán </w:t>
      </w:r>
      <w:r>
        <w:t xml:space="preserve">ruộng </w:t>
      </w:r>
      <w:r>
        <w:t xml:space="preserve">đất </w:t>
      </w:r>
      <w:r>
        <w:t xml:space="preserve">trong </w:t>
      </w:r>
      <w:r>
        <w:t xml:space="preserve">xã </w:t>
      </w:r>
      <w:r>
        <w:t xml:space="preserve">hội </w:t>
      </w:r>
      <w:r>
        <w:t xml:space="preserve">cũ). </w:t>
      </w:r>
      <w:r>
        <w:rPr>
          <w:i/>
        </w:rPr>
        <w:t xml:space="preserve">Đọ </w:t>
      </w:r>
      <w:r>
        <w:t xml:space="preserve">ruộng </w:t>
      </w:r>
      <w:r>
        <w:rPr>
          <w:i/>
        </w:rPr>
        <w:t xml:space="preserve">cho </w:t>
      </w:r>
      <w:r>
        <w:rPr>
          <w:i/>
        </w:rPr>
        <w:t xml:space="preserve">địa </w:t>
      </w:r>
      <w:r>
        <w:t xml:space="preserve">chủ. </w:t>
      </w:r>
      <w:r>
        <w:rPr>
          <w:i/>
        </w:rPr>
        <w:t xml:space="preserve">Ởđợ*. </w:t>
      </w:r>
      <w:r>
        <w:br/>
      </w:r>
      <w:r>
        <w:rPr>
          <w:b/>
        </w:rPr>
        <w:t xml:space="preserve">đời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sống </w:t>
      </w:r>
      <w:r>
        <w:t xml:space="preserve">của </w:t>
      </w:r>
      <w:r>
        <w:t xml:space="preserve">một </w:t>
      </w:r>
      <w:r>
        <w:t xml:space="preserve">sinh </w:t>
      </w:r>
      <w:r>
        <w:t xml:space="preserve">vật. </w:t>
      </w:r>
      <w:r>
        <w:t xml:space="preserve">Già </w:t>
      </w:r>
      <w:r>
        <w:t xml:space="preserve">nửa </w:t>
      </w:r>
      <w:r>
        <w:rPr>
          <w:i/>
        </w:rPr>
        <w:t xml:space="preserve">đời </w:t>
      </w:r>
      <w:r>
        <w:t xml:space="preserve">người. </w:t>
      </w:r>
      <w:r>
        <w:t xml:space="preserve">Cuộc </w:t>
      </w:r>
      <w:r>
        <w:t xml:space="preserve">đời </w:t>
      </w:r>
      <w:r>
        <w:rPr>
          <w:i/>
        </w:rPr>
        <w:t xml:space="preserve">con </w:t>
      </w:r>
      <w:r>
        <w:rPr>
          <w:i/>
        </w:rPr>
        <w:t xml:space="preserve">tầm. </w:t>
      </w:r>
      <w:r>
        <w:t xml:space="preserve">Mới </w:t>
      </w:r>
      <w:r>
        <w:rPr>
          <w:i/>
        </w:rPr>
        <w:t xml:space="preserve">hai </w:t>
      </w:r>
      <w:r>
        <w:rPr>
          <w:i/>
        </w:rPr>
        <w:t xml:space="preserve">mươi </w:t>
      </w:r>
      <w:r>
        <w:rPr>
          <w:i/>
        </w:rPr>
        <w:t xml:space="preserve">tuổi </w:t>
      </w:r>
      <w:r>
        <w:rPr>
          <w:i/>
        </w:rPr>
        <w:t xml:space="preserve">đời. </w:t>
      </w:r>
      <w:r>
        <w:t xml:space="preserve">Nhớ </w:t>
      </w:r>
      <w:r>
        <w:rPr>
          <w:i/>
        </w:rPr>
        <w:t xml:space="preserve">đời </w:t>
      </w:r>
      <w:r>
        <w:t xml:space="preserve">(nhớ </w:t>
      </w:r>
      <w:r>
        <w:t xml:space="preserve">suốt </w:t>
      </w:r>
      <w:r>
        <w:t xml:space="preserve">đời). </w:t>
      </w:r>
      <w:r>
        <w:rPr>
          <w:b/>
        </w:rPr>
        <w:t xml:space="preserve">2 </w:t>
      </w:r>
      <w:r>
        <w:t xml:space="preserve">Cuộc </w:t>
      </w:r>
      <w:r>
        <w:t xml:space="preserve">sống, </w:t>
      </w:r>
      <w:r>
        <w:t xml:space="preserve">sự </w:t>
      </w:r>
      <w:r>
        <w:t xml:space="preserve">sống </w:t>
      </w:r>
      <w:r>
        <w:t xml:space="preserve">của </w:t>
      </w:r>
      <w:r>
        <w:t xml:space="preserve">con </w:t>
      </w:r>
      <w:r>
        <w:t xml:space="preserve">người. </w:t>
      </w:r>
      <w:r>
        <w:t xml:space="preserve">Yêu </w:t>
      </w:r>
      <w:r>
        <w:rPr>
          <w:i/>
        </w:rPr>
        <w:t xml:space="preserve">đời. </w:t>
      </w:r>
      <w:r>
        <w:rPr>
          <w:i/>
        </w:rPr>
        <w:t xml:space="preserve">Sự </w:t>
      </w:r>
      <w:r>
        <w:rPr>
          <w:i/>
        </w:rPr>
        <w:t xml:space="preserve">đổi </w:t>
      </w:r>
      <w:r>
        <w:rPr>
          <w:i/>
        </w:rPr>
        <w:t xml:space="preserve">đời. </w:t>
      </w:r>
      <w:r>
        <w:rPr>
          <w:b/>
        </w:rPr>
        <w:t xml:space="preserve">3 </w:t>
      </w:r>
      <w:r>
        <w:t xml:space="preserve">Xã </w:t>
      </w:r>
      <w:r>
        <w:t xml:space="preserve">hội </w:t>
      </w:r>
      <w:r>
        <w:t xml:space="preserve">loài </w:t>
      </w:r>
      <w:r>
        <w:t xml:space="preserve">người, </w:t>
      </w:r>
      <w:r>
        <w:t xml:space="preserve">thế </w:t>
      </w:r>
      <w:r>
        <w:t xml:space="preserve">gian. </w:t>
      </w:r>
      <w:r>
        <w:t xml:space="preserve">Sinh </w:t>
      </w:r>
      <w:r>
        <w:t xml:space="preserve">ra </w:t>
      </w:r>
      <w:r>
        <w:rPr>
          <w:i/>
        </w:rPr>
        <w:t xml:space="preserve">ở </w:t>
      </w:r>
      <w:r>
        <w:rPr>
          <w:i/>
        </w:rPr>
        <w:t xml:space="preserve">đời. </w:t>
      </w:r>
      <w:r>
        <w:t xml:space="preserve">Sống </w:t>
      </w:r>
      <w:r>
        <w:rPr>
          <w:i/>
        </w:rPr>
        <w:t xml:space="preserve">trên </w:t>
      </w:r>
      <w:r>
        <w:rPr>
          <w:i/>
        </w:rPr>
        <w:t xml:space="preserve">đời. </w:t>
      </w:r>
      <w:r>
        <w:t xml:space="preserve">Chết </w:t>
      </w:r>
      <w:r>
        <w:t xml:space="preserve">rồi </w:t>
      </w:r>
      <w:r>
        <w:rPr>
          <w:i/>
        </w:rPr>
        <w:t xml:space="preserve">mà </w:t>
      </w:r>
      <w:r>
        <w:t xml:space="preserve">tiếng </w:t>
      </w:r>
      <w:r>
        <w:t xml:space="preserve">còn </w:t>
      </w:r>
      <w:r>
        <w:rPr>
          <w:i/>
        </w:rPr>
        <w:t xml:space="preserve">để </w:t>
      </w:r>
      <w:r>
        <w:t xml:space="preserve">đời </w:t>
      </w:r>
      <w:r>
        <w:t xml:space="preserve">(để </w:t>
      </w:r>
      <w:r>
        <w:t xml:space="preserve">trên </w:t>
      </w:r>
      <w:r>
        <w:t xml:space="preserve">đời). </w:t>
      </w:r>
      <w:r>
        <w:rPr>
          <w:i/>
        </w:rPr>
        <w:t xml:space="preserve">Chuyện </w:t>
      </w:r>
      <w:r>
        <w:rPr>
          <w:i/>
        </w:rPr>
        <w:t xml:space="preserve">ngược </w:t>
      </w:r>
      <w:r>
        <w:rPr>
          <w:i/>
        </w:rPr>
        <w:t xml:space="preserve">đời </w:t>
      </w:r>
      <w:r>
        <w:t xml:space="preserve">(trái </w:t>
      </w:r>
      <w:r>
        <w:t xml:space="preserve">lẽ </w:t>
      </w:r>
      <w:r>
        <w:t xml:space="preserve">thường </w:t>
      </w:r>
      <w:r>
        <w:t xml:space="preserve">ở </w:t>
      </w:r>
      <w:r>
        <w:t xml:space="preserve">đời). </w:t>
      </w:r>
      <w:r>
        <w:rPr>
          <w:b/>
        </w:rPr>
        <w:t xml:space="preserve">4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Từ </w:t>
      </w:r>
      <w:r>
        <w:t xml:space="preserve">dùng </w:t>
      </w:r>
      <w:r>
        <w:t xml:space="preserve">trong </w:t>
      </w:r>
      <w:r>
        <w:t xml:space="preserve">đạo </w:t>
      </w:r>
      <w:r>
        <w:t xml:space="preserve">Thiên </w:t>
      </w:r>
      <w:r>
        <w:t xml:space="preserve">Chúa, </w:t>
      </w:r>
      <w:r>
        <w:t xml:space="preserve">đối </w:t>
      </w:r>
      <w:r>
        <w:t xml:space="preserve">lập </w:t>
      </w:r>
      <w:r>
        <w:t xml:space="preserve">với </w:t>
      </w:r>
      <w:r>
        <w:t xml:space="preserve">đạo, </w:t>
      </w:r>
      <w:r>
        <w:t xml:space="preserve">để </w:t>
      </w:r>
      <w:r>
        <w:t xml:space="preserve">gọi </w:t>
      </w:r>
      <w:r>
        <w:t xml:space="preserve">chung </w:t>
      </w:r>
      <w:r>
        <w:t xml:space="preserve">những </w:t>
      </w:r>
      <w:r>
        <w:t xml:space="preserve">người </w:t>
      </w:r>
      <w:r>
        <w:t xml:space="preserve">không </w:t>
      </w:r>
      <w:r>
        <w:t xml:space="preserve">theo </w:t>
      </w:r>
      <w:r>
        <w:t xml:space="preserve">đạo </w:t>
      </w:r>
      <w:r>
        <w:t xml:space="preserve">Thiên </w:t>
      </w:r>
      <w:r>
        <w:t xml:space="preserve">Chúa </w:t>
      </w:r>
      <w:r>
        <w:t xml:space="preserve">hoặc </w:t>
      </w:r>
      <w:r>
        <w:t xml:space="preserve">những </w:t>
      </w:r>
      <w:r>
        <w:t xml:space="preserve">việc </w:t>
      </w:r>
      <w:r>
        <w:t xml:space="preserve">ngoài </w:t>
      </w:r>
      <w:r>
        <w:t xml:space="preserve">đạo. </w:t>
      </w:r>
      <w:r>
        <w:t xml:space="preserve">Bên </w:t>
      </w:r>
      <w:r>
        <w:rPr>
          <w:i/>
        </w:rPr>
        <w:t xml:space="preserve">đạo, </w:t>
      </w:r>
      <w:r>
        <w:rPr>
          <w:i/>
        </w:rPr>
        <w:t xml:space="preserve">bên </w:t>
      </w:r>
      <w:r>
        <w:rPr>
          <w:i/>
        </w:rPr>
        <w:t xml:space="preserve">đời. </w:t>
      </w:r>
      <w:r>
        <w:t xml:space="preserve">Việc </w:t>
      </w:r>
      <w:r>
        <w:rPr>
          <w:i/>
        </w:rPr>
        <w:t xml:space="preserve">đời, </w:t>
      </w:r>
      <w:r>
        <w:t xml:space="preserve">uiệc </w:t>
      </w:r>
      <w:r>
        <w:rPr>
          <w:i/>
        </w:rPr>
        <w:t xml:space="preserve">đạo. </w:t>
      </w:r>
      <w:r>
        <w:rPr>
          <w:b/>
        </w:rPr>
        <w:t xml:space="preserve">5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dài </w:t>
      </w:r>
      <w:r>
        <w:t xml:space="preserve">không </w:t>
      </w:r>
      <w:r>
        <w:t xml:space="preserve">xác </w:t>
      </w:r>
      <w:r>
        <w:t xml:space="preserve">định </w:t>
      </w:r>
      <w:r>
        <w:t xml:space="preserve">trong </w:t>
      </w:r>
      <w:r>
        <w:t xml:space="preserve">thời </w:t>
      </w:r>
      <w:r>
        <w:t xml:space="preserve">gian </w:t>
      </w:r>
      <w:r>
        <w:t xml:space="preserve">tồn </w:t>
      </w:r>
      <w:r>
        <w:t xml:space="preserve">tại </w:t>
      </w:r>
      <w:r>
        <w:t xml:space="preserve">nói </w:t>
      </w:r>
      <w:r>
        <w:t xml:space="preserve">chung </w:t>
      </w:r>
      <w:r>
        <w:t xml:space="preserve">của </w:t>
      </w:r>
      <w:r>
        <w:t xml:space="preserve">loài </w:t>
      </w:r>
      <w:r>
        <w:t xml:space="preserve">người. </w:t>
      </w:r>
      <w:r>
        <w:t xml:space="preserve">Chuyện </w:t>
      </w:r>
      <w:r>
        <w:t xml:space="preserve">đời </w:t>
      </w:r>
      <w:r>
        <w:rPr>
          <w:i/>
        </w:rPr>
        <w:t xml:space="preserve">xưa. </w:t>
      </w:r>
      <w:r>
        <w:t xml:space="preserve">Để </w:t>
      </w:r>
      <w:r>
        <w:t xml:space="preserve">lại </w:t>
      </w:r>
      <w:r>
        <w:t xml:space="preserve">cho </w:t>
      </w:r>
      <w:r>
        <w:rPr>
          <w:i/>
        </w:rPr>
        <w:t xml:space="preserve">đời </w:t>
      </w:r>
      <w:r>
        <w:t xml:space="preserve">sau. </w:t>
      </w:r>
      <w:r>
        <w:rPr>
          <w:b/>
        </w:rPr>
        <w:t xml:space="preserve">6 </w:t>
      </w:r>
      <w:r>
        <w:t xml:space="preserve">LỚp </w:t>
      </w:r>
      <w:r>
        <w:t xml:space="preserve">người </w:t>
      </w:r>
      <w:r>
        <w:t xml:space="preserve">sống </w:t>
      </w:r>
      <w:r>
        <w:t xml:space="preserve">thành </w:t>
      </w:r>
      <w:r>
        <w:t xml:space="preserve">những </w:t>
      </w:r>
      <w:r>
        <w:t xml:space="preserve">thế </w:t>
      </w:r>
      <w:r>
        <w:t xml:space="preserve">hệ </w:t>
      </w:r>
      <w:r>
        <w:t xml:space="preserve">kế </w:t>
      </w:r>
      <w:r>
        <w:t xml:space="preserve">tiếp </w:t>
      </w:r>
      <w:r>
        <w:t xml:space="preserve">nhau. </w:t>
      </w:r>
      <w:r>
        <w:t xml:space="preserve">Đời </w:t>
      </w:r>
      <w:r>
        <w:t xml:space="preserve">này </w:t>
      </w:r>
      <w:r>
        <w:rPr>
          <w:i/>
        </w:rPr>
        <w:t xml:space="preserve">sang </w:t>
      </w:r>
      <w:r>
        <w:rPr>
          <w:i/>
        </w:rPr>
        <w:t xml:space="preserve">đời </w:t>
      </w:r>
      <w:r>
        <w:rPr>
          <w:i/>
        </w:rPr>
        <w:t xml:space="preserve">khác. </w:t>
      </w:r>
      <w:r>
        <w:t xml:space="preserve">Hết </w:t>
      </w:r>
      <w:r>
        <w:t xml:space="preserve">đời </w:t>
      </w:r>
      <w:r>
        <w:t xml:space="preserve">cha </w:t>
      </w:r>
      <w:r>
        <w:rPr>
          <w:i/>
        </w:rPr>
        <w:t xml:space="preserve">đến </w:t>
      </w:r>
      <w:r>
        <w:rPr>
          <w:i/>
        </w:rPr>
        <w:t xml:space="preserve">đời </w:t>
      </w:r>
      <w:r>
        <w:rPr>
          <w:i/>
        </w:rPr>
        <w:t xml:space="preserve">con. </w:t>
      </w:r>
      <w:r>
        <w:rPr>
          <w:i/>
        </w:rPr>
        <w:t xml:space="preserve">Ai </w:t>
      </w:r>
      <w:r>
        <w:rPr>
          <w:i/>
        </w:rPr>
        <w:t xml:space="preserve">giàu </w:t>
      </w:r>
      <w:r>
        <w:rPr>
          <w:i/>
        </w:rPr>
        <w:t xml:space="preserve">ba </w:t>
      </w:r>
      <w:r>
        <w:t xml:space="preserve">họ, </w:t>
      </w:r>
      <w:r>
        <w:rPr>
          <w:i/>
        </w:rPr>
        <w:t xml:space="preserve">ai </w:t>
      </w:r>
      <w:r>
        <w:rPr>
          <w:i/>
        </w:rPr>
        <w:t xml:space="preserve">khó </w:t>
      </w:r>
      <w:r>
        <w:t xml:space="preserve">ba </w:t>
      </w:r>
      <w:r>
        <w:t xml:space="preserve">đời </w:t>
      </w:r>
      <w:r>
        <w:t xml:space="preserve">(tục ngữ). </w:t>
      </w:r>
      <w:r>
        <w:rPr>
          <w:b/>
        </w:rPr>
        <w:t xml:space="preserve">7 </w:t>
      </w:r>
      <w:r>
        <w:t xml:space="preserve">Thời </w:t>
      </w:r>
      <w:r>
        <w:t xml:space="preserve">gian </w:t>
      </w:r>
      <w:r>
        <w:t xml:space="preserve">giữ </w:t>
      </w:r>
      <w:r>
        <w:t xml:space="preserve">ngôi </w:t>
      </w:r>
      <w:r>
        <w:t xml:space="preserve">vua; </w:t>
      </w:r>
      <w:r>
        <w:t xml:space="preserve">triều </w:t>
      </w:r>
      <w:r>
        <w:t xml:space="preserve">đại. </w:t>
      </w:r>
      <w:r>
        <w:rPr>
          <w:i/>
        </w:rPr>
        <w:t xml:space="preserve">Đời </w:t>
      </w:r>
      <w:r>
        <w:rPr>
          <w:i/>
        </w:rPr>
        <w:t xml:space="preserve">nhà </w:t>
      </w:r>
      <w:r>
        <w:rPr>
          <w:i/>
        </w:rPr>
        <w:t xml:space="preserve">Lý. </w:t>
      </w:r>
      <w:r>
        <w:t xml:space="preserve">Đời </w:t>
      </w:r>
      <w:r>
        <w:t xml:space="preserve">uua </w:t>
      </w:r>
      <w:r>
        <w:t xml:space="preserve">Lê </w:t>
      </w:r>
      <w:r>
        <w:rPr>
          <w:i/>
        </w:rPr>
        <w:t xml:space="preserve">Thánh </w:t>
      </w:r>
      <w:r>
        <w:rPr>
          <w:i/>
        </w:rPr>
        <w:t xml:space="preserve">Tông </w:t>
      </w:r>
      <w:r>
        <w:rPr>
          <w:b/>
        </w:rPr>
        <w:t xml:space="preserve">8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hoạt </w:t>
      </w:r>
      <w:r>
        <w:t xml:space="preserve">động </w:t>
      </w:r>
      <w:r>
        <w:t xml:space="preserve">của </w:t>
      </w:r>
      <w:r>
        <w:t xml:space="preserve">con </w:t>
      </w:r>
      <w:r>
        <w:t xml:space="preserve">người </w:t>
      </w:r>
      <w:r>
        <w:t xml:space="preserve">trong </w:t>
      </w:r>
      <w:r>
        <w:t xml:space="preserve">một </w:t>
      </w:r>
      <w:r>
        <w:t xml:space="preserve">lĩnh </w:t>
      </w:r>
      <w:r>
        <w:t xml:space="preserve">vực </w:t>
      </w:r>
      <w:r>
        <w:t xml:space="preserve">nhất </w:t>
      </w:r>
      <w:r>
        <w:t xml:space="preserve">định. </w:t>
      </w:r>
      <w:r>
        <w:t xml:space="preserve">Đời </w:t>
      </w:r>
      <w:r>
        <w:t xml:space="preserve">làm </w:t>
      </w:r>
      <w:r>
        <w:rPr>
          <w:i/>
        </w:rPr>
        <w:t xml:space="preserve">báo. </w:t>
      </w:r>
      <w:r>
        <w:t xml:space="preserve">Đời </w:t>
      </w:r>
      <w:r>
        <w:rPr>
          <w:i/>
        </w:rPr>
        <w:t xml:space="preserve">học </w:t>
      </w:r>
      <w:r>
        <w:rPr>
          <w:i/>
        </w:rPr>
        <w:t xml:space="preserve">sinh. </w:t>
      </w:r>
      <w:r>
        <w:rPr>
          <w:b/>
        </w:rPr>
        <w:t xml:space="preserve">9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chế, </w:t>
      </w:r>
      <w:r>
        <w:t xml:space="preserve">dùng </w:t>
      </w:r>
      <w:r>
        <w:t xml:space="preserve">trước </w:t>
      </w:r>
      <w:r>
        <w:t xml:space="preserve">chồng, </w:t>
      </w:r>
      <w:r>
        <w:t xml:space="preserve">vợ). </w:t>
      </w:r>
      <w:r>
        <w:t xml:space="preserve">Lần </w:t>
      </w:r>
      <w:r>
        <w:t xml:space="preserve">kết </w:t>
      </w:r>
      <w:r>
        <w:t xml:space="preserve">hôn </w:t>
      </w:r>
      <w:r>
        <w:t xml:space="preserve">(với </w:t>
      </w:r>
      <w:r>
        <w:t xml:space="preserve">người </w:t>
      </w:r>
      <w:r>
        <w:t xml:space="preserve">mà </w:t>
      </w:r>
      <w:r>
        <w:t xml:space="preserve">nay </w:t>
      </w:r>
      <w:r>
        <w:t xml:space="preserve">đã </w:t>
      </w:r>
      <w:r>
        <w:t xml:space="preserve">bỏ </w:t>
      </w:r>
      <w:r>
        <w:t xml:space="preserve">hoặc </w:t>
      </w:r>
      <w:r>
        <w:t xml:space="preserve">đã </w:t>
      </w:r>
      <w:r>
        <w:t xml:space="preserve">chết). </w:t>
      </w:r>
      <w:r>
        <w:rPr>
          <w:i/>
        </w:rPr>
        <w:t xml:space="preserve">Đã </w:t>
      </w:r>
      <w:r>
        <w:t xml:space="preserve">một </w:t>
      </w:r>
      <w:r>
        <w:t xml:space="preserve">đời </w:t>
      </w:r>
      <w:r>
        <w:t xml:space="preserve">chồng. </w:t>
      </w:r>
      <w:r>
        <w:t xml:space="preserve">Đời </w:t>
      </w:r>
      <w:r>
        <w:t xml:space="preserve">vợ </w:t>
      </w:r>
      <w:r>
        <w:t xml:space="preserve">trước </w:t>
      </w:r>
      <w:r>
        <w:t xml:space="preserve">không </w:t>
      </w:r>
      <w:r>
        <w:rPr>
          <w:i/>
        </w:rPr>
        <w:t xml:space="preserve">có </w:t>
      </w:r>
      <w:r>
        <w:rPr>
          <w:i/>
        </w:rPr>
        <w:t xml:space="preserve">con. </w:t>
      </w:r>
      <w:r>
        <w:br/>
      </w:r>
      <w:r>
        <w:rPr>
          <w:b/>
        </w:rPr>
        <w:t xml:space="preserve">đời </w:t>
      </w:r>
      <w:r>
        <w:rPr>
          <w:b/>
        </w:rPr>
        <w:t xml:space="preserve">đời </w:t>
      </w:r>
      <w:r>
        <w:rPr>
          <w:i/>
        </w:rPr>
        <w:t xml:space="preserve">danh từ </w:t>
      </w:r>
      <w:r>
        <w:t xml:space="preserve">Đời </w:t>
      </w:r>
      <w:r>
        <w:t xml:space="preserve">này </w:t>
      </w:r>
      <w:r>
        <w:t xml:space="preserve">tiếp </w:t>
      </w:r>
      <w:r>
        <w:t xml:space="preserve">đến </w:t>
      </w:r>
      <w:r>
        <w:t xml:space="preserve">đời </w:t>
      </w:r>
      <w:r>
        <w:t xml:space="preserve">khác; </w:t>
      </w:r>
      <w:r>
        <w:t xml:space="preserve">mãi </w:t>
      </w:r>
      <w:r>
        <w:t xml:space="preserve">mãi. </w:t>
      </w:r>
      <w:r>
        <w:t xml:space="preserve">Tình </w:t>
      </w:r>
      <w:r>
        <w:t xml:space="preserve">hữu </w:t>
      </w:r>
      <w:r>
        <w:t xml:space="preserve">nghị </w:t>
      </w:r>
      <w:r>
        <w:rPr>
          <w:i/>
        </w:rPr>
        <w:t xml:space="preserve">đời </w:t>
      </w:r>
      <w:r>
        <w:rPr>
          <w:i/>
        </w:rPr>
        <w:t xml:space="preserve">đời </w:t>
      </w:r>
      <w:r>
        <w:rPr>
          <w:i/>
        </w:rPr>
        <w:t xml:space="preserve">bền </w:t>
      </w:r>
      <w:r>
        <w:t xml:space="preserve">uững. </w:t>
      </w:r>
      <w:r>
        <w:br/>
      </w:r>
      <w:r>
        <w:rPr>
          <w:b/>
        </w:rPr>
        <w:t xml:space="preserve">đời </w:t>
      </w:r>
      <w:r>
        <w:rPr>
          <w:b/>
        </w:rPr>
        <w:t xml:space="preserve">kiếp </w:t>
      </w:r>
      <w:r>
        <w:rPr>
          <w:i/>
        </w:rPr>
        <w:t xml:space="preserve">danh từ </w:t>
      </w:r>
      <w:r>
        <w:t xml:space="preserve">(kng.; </w:t>
      </w:r>
      <w:r>
        <w:t xml:space="preserve">ít dùng). </w:t>
      </w:r>
      <w:r>
        <w:t xml:space="preserve">Như </w:t>
      </w:r>
      <w:r>
        <w:rPr>
          <w:i/>
        </w:rPr>
        <w:t xml:space="preserve">đời </w:t>
      </w:r>
      <w:r>
        <w:t xml:space="preserve">thuở. </w:t>
      </w:r>
      <w:r>
        <w:br/>
      </w:r>
      <w:r>
        <w:rPr>
          <w:b/>
        </w:rPr>
        <w:t xml:space="preserve">đời </w:t>
      </w:r>
      <w:r>
        <w:rPr>
          <w:b/>
        </w:rPr>
        <w:t xml:space="preserve">mới </w:t>
      </w:r>
      <w:r>
        <w:rPr>
          <w:i/>
        </w:rPr>
        <w:t xml:space="preserve">danh từ </w:t>
      </w:r>
      <w:r>
        <w:t xml:space="preserve">(khẩu ngữ). </w:t>
      </w:r>
      <w:r>
        <w:t xml:space="preserve">(Máy </w:t>
      </w:r>
      <w:r>
        <w:t xml:space="preserve">móc) </w:t>
      </w:r>
      <w:r>
        <w:t xml:space="preserve">thế </w:t>
      </w:r>
      <w:r>
        <w:t xml:space="preserve">hệ </w:t>
      </w:r>
      <w:r>
        <w:t xml:space="preserve">mới </w:t>
      </w:r>
      <w:r>
        <w:t xml:space="preserve">nhất, </w:t>
      </w:r>
      <w:r>
        <w:t xml:space="preserve">thường </w:t>
      </w:r>
      <w:r>
        <w:t xml:space="preserve">được </w:t>
      </w:r>
      <w:r>
        <w:t xml:space="preserve">cải </w:t>
      </w:r>
      <w:r>
        <w:t xml:space="preserve">tiến </w:t>
      </w:r>
      <w:r>
        <w:t xml:space="preserve">hiện </w:t>
      </w:r>
      <w:r>
        <w:t xml:space="preserve">đại </w:t>
      </w:r>
      <w:r>
        <w:t xml:space="preserve">hơn. </w:t>
      </w:r>
      <w:r>
        <w:t xml:space="preserve">Máy </w:t>
      </w:r>
      <w:r>
        <w:rPr>
          <w:i/>
        </w:rPr>
        <w:t xml:space="preserve">lạnh </w:t>
      </w:r>
      <w:r>
        <w:rPr>
          <w:i/>
        </w:rPr>
        <w:t xml:space="preserve">đời </w:t>
      </w:r>
      <w:r>
        <w:t xml:space="preserve">mới. </w:t>
      </w:r>
      <w:r>
        <w:t xml:space="preserve">Xe </w:t>
      </w:r>
      <w:r>
        <w:rPr>
          <w:i/>
        </w:rPr>
        <w:t xml:space="preserve">ôtô </w:t>
      </w:r>
      <w:r>
        <w:t xml:space="preserve">đời </w:t>
      </w:r>
      <w:r>
        <w:t xml:space="preserve">mới. </w:t>
      </w:r>
      <w:r>
        <w:br/>
      </w:r>
      <w:r>
        <w:rPr>
          <w:b/>
        </w:rPr>
        <w:t xml:space="preserve">đời </w:t>
      </w:r>
      <w:r>
        <w:rPr>
          <w:b/>
        </w:rPr>
        <w:t xml:space="preserve">nào </w:t>
      </w:r>
      <w:r>
        <w:t xml:space="preserve">Tổ </w:t>
      </w:r>
      <w:r>
        <w:t xml:space="preserve">hợp </w:t>
      </w:r>
      <w:r>
        <w:t xml:space="preserve">dùng </w:t>
      </w:r>
      <w:r>
        <w:t xml:space="preserve">để </w:t>
      </w:r>
      <w:r>
        <w:t xml:space="preserve">phủ </w:t>
      </w:r>
      <w:r>
        <w:t xml:space="preserve">định </w:t>
      </w:r>
      <w:r>
        <w:t xml:space="preserve">dứt </w:t>
      </w:r>
      <w:r>
        <w:t xml:space="preserve">khoát </w:t>
      </w:r>
      <w:r>
        <w:t xml:space="preserve">điều </w:t>
      </w:r>
      <w:r>
        <w:t xml:space="preserve">mà </w:t>
      </w:r>
      <w:r>
        <w:t xml:space="preserve">người </w:t>
      </w:r>
      <w:r>
        <w:t xml:space="preserve">đối </w:t>
      </w:r>
      <w:r>
        <w:t xml:space="preserve">thoại </w:t>
      </w:r>
      <w:r>
        <w:t xml:space="preserve">có </w:t>
      </w:r>
      <w:r>
        <w:t xml:space="preserve">vẻ </w:t>
      </w:r>
      <w:r>
        <w:t xml:space="preserve">nửa </w:t>
      </w:r>
      <w:r>
        <w:t xml:space="preserve">tin </w:t>
      </w:r>
      <w:r>
        <w:t xml:space="preserve">nửa </w:t>
      </w:r>
      <w:r>
        <w:t xml:space="preserve">ngờ, </w:t>
      </w:r>
      <w:r>
        <w:t xml:space="preserve">và </w:t>
      </w:r>
      <w:r>
        <w:t xml:space="preserve">khẳng </w:t>
      </w:r>
      <w:r>
        <w:t xml:space="preserve">định </w:t>
      </w:r>
      <w:r>
        <w:t xml:space="preserve">là </w:t>
      </w:r>
      <w:r>
        <w:t xml:space="preserve">không </w:t>
      </w:r>
      <w:r>
        <w:t xml:space="preserve">thể </w:t>
      </w:r>
      <w:r>
        <w:t xml:space="preserve">xảy </w:t>
      </w:r>
      <w:r>
        <w:t xml:space="preserve">ra </w:t>
      </w:r>
      <w:r>
        <w:t xml:space="preserve">được </w:t>
      </w:r>
      <w:r>
        <w:t xml:space="preserve">vì </w:t>
      </w:r>
      <w:r>
        <w:t xml:space="preserve">vô </w:t>
      </w:r>
      <w:r>
        <w:t xml:space="preserve">lí; </w:t>
      </w:r>
      <w:r>
        <w:t xml:space="preserve">không </w:t>
      </w:r>
      <w:r>
        <w:t xml:space="preserve">bao </w:t>
      </w:r>
      <w:r>
        <w:t xml:space="preserve">giờ... </w:t>
      </w:r>
      <w:r>
        <w:t xml:space="preserve">đâu. </w:t>
      </w:r>
      <w:r>
        <w:rPr>
          <w:i/>
        </w:rPr>
        <w:t xml:space="preserve">Đời </w:t>
      </w:r>
      <w:r>
        <w:rPr>
          <w:i/>
        </w:rPr>
        <w:t xml:space="preserve">nào </w:t>
      </w:r>
      <w:r>
        <w:rPr>
          <w:i/>
        </w:rPr>
        <w:t xml:space="preserve">nó </w:t>
      </w:r>
      <w:r>
        <w:rPr>
          <w:i/>
        </w:rPr>
        <w:t xml:space="preserve">lại </w:t>
      </w:r>
      <w:r>
        <w:rPr>
          <w:i/>
        </w:rPr>
        <w:t xml:space="preserve">chịu </w:t>
      </w:r>
      <w:r>
        <w:rPr>
          <w:i/>
        </w:rPr>
        <w:t xml:space="preserve">bó </w:t>
      </w:r>
      <w:r>
        <w:rPr>
          <w:i/>
        </w:rPr>
        <w:t xml:space="preserve">tay. </w:t>
      </w:r>
      <w:r>
        <w:br/>
      </w:r>
      <w:r>
        <w:rPr>
          <w:b/>
        </w:rPr>
        <w:t xml:space="preserve">đời </w:t>
      </w:r>
      <w:r>
        <w:rPr>
          <w:b/>
        </w:rPr>
        <w:t xml:space="preserve">sống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Toàn </w:t>
      </w:r>
      <w:r>
        <w:t xml:space="preserve">bộ </w:t>
      </w:r>
      <w:r>
        <w:t xml:space="preserve">nói </w:t>
      </w:r>
      <w:r>
        <w:t xml:space="preserve">chung </w:t>
      </w:r>
      <w:r>
        <w:t xml:space="preserve">những </w:t>
      </w:r>
      <w:r>
        <w:t xml:space="preserve">hiện </w:t>
      </w:r>
      <w:r>
        <w:t xml:space="preserve">tượng </w:t>
      </w:r>
      <w:r>
        <w:t xml:space="preserve">diễn </w:t>
      </w:r>
      <w:r>
        <w:t xml:space="preserve">ra </w:t>
      </w:r>
      <w:r>
        <w:t xml:space="preserve">ở </w:t>
      </w:r>
      <w:r>
        <w:t xml:space="preserve">cơ </w:t>
      </w:r>
      <w:r>
        <w:t xml:space="preserve">thể </w:t>
      </w:r>
      <w:r>
        <w:t xml:space="preserve">sinh </w:t>
      </w:r>
      <w:r>
        <w:t xml:space="preserve">vật </w:t>
      </w:r>
      <w:r>
        <w:t xml:space="preserve">trong </w:t>
      </w:r>
      <w:r>
        <w:t xml:space="preserve">suốt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sống </w:t>
      </w:r>
      <w:r>
        <w:t xml:space="preserve">(nói </w:t>
      </w:r>
      <w:r>
        <w:t xml:space="preserve">tổng </w:t>
      </w:r>
      <w:r>
        <w:t xml:space="preserve">quát). </w:t>
      </w:r>
      <w:r>
        <w:t xml:space="preserve">Đời </w:t>
      </w:r>
      <w:r>
        <w:t xml:space="preserve">sống </w:t>
      </w:r>
      <w:r>
        <w:t xml:space="preserve">cây </w:t>
      </w:r>
      <w:r>
        <w:t xml:space="preserve">lúa. </w:t>
      </w:r>
      <w:r>
        <w:rPr>
          <w:b/>
        </w:rPr>
        <w:t xml:space="preserve">2 </w:t>
      </w:r>
      <w:r>
        <w:t xml:space="preserve">Toàn </w:t>
      </w:r>
      <w:r>
        <w:t xml:space="preserve">bộ </w:t>
      </w:r>
      <w:r>
        <w:t xml:space="preserve">nói </w:t>
      </w:r>
      <w:r>
        <w:t xml:space="preserve">chung </w:t>
      </w:r>
      <w:r>
        <w:t xml:space="preserve">những </w:t>
      </w:r>
      <w:r>
        <w:t xml:space="preserve">hoạt </w:t>
      </w:r>
      <w:r>
        <w:t xml:space="preserve">động </w:t>
      </w:r>
      <w:r>
        <w:t xml:space="preserve">trong </w:t>
      </w:r>
      <w:r>
        <w:t xml:space="preserve">một </w:t>
      </w:r>
      <w:r>
        <w:t xml:space="preserve">lĩnh </w:t>
      </w:r>
      <w:r>
        <w:t xml:space="preserve">vực </w:t>
      </w:r>
      <w:r>
        <w:t xml:space="preserve">nào </w:t>
      </w:r>
      <w:r>
        <w:t xml:space="preserve">đó </w:t>
      </w:r>
      <w:r>
        <w:t xml:space="preserve">của </w:t>
      </w:r>
      <w:r>
        <w:t xml:space="preserve">con </w:t>
      </w:r>
      <w:r>
        <w:t xml:space="preserve">người, </w:t>
      </w:r>
      <w:r>
        <w:t xml:space="preserve">của </w:t>
      </w:r>
      <w:r>
        <w:t xml:space="preserve">xã </w:t>
      </w:r>
      <w:r>
        <w:rPr>
          <w:i/>
        </w:rPr>
        <w:t xml:space="preserve">hội. </w:t>
      </w:r>
      <w:r>
        <w:rPr>
          <w:i/>
        </w:rPr>
        <w:t xml:space="preserve">Đời </w:t>
      </w:r>
      <w:r>
        <w:rPr>
          <w:i/>
        </w:rPr>
        <w:t xml:space="preserve">sống </w:t>
      </w:r>
      <w:r>
        <w:t xml:space="preserve">riêng. </w:t>
      </w:r>
      <w:r>
        <w:t xml:space="preserve">Đời </w:t>
      </w:r>
      <w:r>
        <w:t xml:space="preserve">sống </w:t>
      </w:r>
      <w:r>
        <w:t xml:space="preserve">tỉnh </w:t>
      </w:r>
      <w:r>
        <w:rPr>
          <w:i/>
        </w:rPr>
        <w:t xml:space="preserve">thần. </w:t>
      </w:r>
      <w:r>
        <w:t xml:space="preserve">Đời </w:t>
      </w:r>
      <w:r>
        <w:t xml:space="preserve">sống </w:t>
      </w:r>
      <w:r>
        <w:t xml:space="preserve">uăn </w:t>
      </w:r>
      <w:r>
        <w:rPr>
          <w:i/>
        </w:rPr>
        <w:t xml:space="preserve">hoá. </w:t>
      </w:r>
      <w:r>
        <w:rPr>
          <w:b/>
        </w:rPr>
        <w:t xml:space="preserve">3 </w:t>
      </w:r>
      <w:r>
        <w:t xml:space="preserve">Toàn </w:t>
      </w:r>
      <w:r>
        <w:t xml:space="preserve">bộ </w:t>
      </w:r>
      <w:r>
        <w:t xml:space="preserve">nói </w:t>
      </w:r>
      <w:r>
        <w:t xml:space="preserve">chung </w:t>
      </w:r>
      <w:r>
        <w:t xml:space="preserve">những </w:t>
      </w:r>
      <w:r>
        <w:t xml:space="preserve">điều </w:t>
      </w:r>
      <w:r>
        <w:t xml:space="preserve">kiện </w:t>
      </w:r>
      <w:r>
        <w:t xml:space="preserve">sinh </w:t>
      </w:r>
      <w:r>
        <w:t xml:space="preserve">hoạt </w:t>
      </w:r>
      <w:r>
        <w:t xml:space="preserve">của </w:t>
      </w:r>
      <w:r>
        <w:t xml:space="preserve">con </w:t>
      </w:r>
      <w:r>
        <w:t xml:space="preserve">người, </w:t>
      </w:r>
      <w:r>
        <w:t xml:space="preserve">của </w:t>
      </w:r>
      <w:r>
        <w:t xml:space="preserve">xã </w:t>
      </w:r>
      <w:r>
        <w:t xml:space="preserve">hội. </w:t>
      </w:r>
      <w:r>
        <w:t xml:space="preserve">Đời </w:t>
      </w:r>
      <w:r>
        <w:t xml:space="preserve">sống </w:t>
      </w:r>
      <w:r>
        <w:rPr>
          <w:i/>
        </w:rPr>
        <w:t xml:space="preserve">có </w:t>
      </w:r>
      <w:r>
        <w:rPr>
          <w:i/>
        </w:rPr>
        <w:t xml:space="preserve">nhiều </w:t>
      </w:r>
      <w:r>
        <w:rPr>
          <w:i/>
        </w:rPr>
        <w:t xml:space="preserve">khó </w:t>
      </w:r>
      <w:r>
        <w:rPr>
          <w:i/>
        </w:rPr>
        <w:t xml:space="preserve">khăn. </w:t>
      </w:r>
      <w:r>
        <w:rPr>
          <w:i/>
        </w:rPr>
        <w:t xml:space="preserve">Đời </w:t>
      </w:r>
      <w:r>
        <w:rPr>
          <w:i/>
        </w:rPr>
        <w:t xml:space="preserve">sống </w:t>
      </w:r>
      <w:r>
        <w:rPr>
          <w:i/>
        </w:rPr>
        <w:t xml:space="preserve">công </w:t>
      </w:r>
      <w:r>
        <w:rPr>
          <w:i/>
        </w:rPr>
        <w:t xml:space="preserve">nhân </w:t>
      </w:r>
      <w:r>
        <w:rPr>
          <w:i/>
        </w:rPr>
        <w:t xml:space="preserve">Những </w:t>
      </w:r>
      <w:r>
        <w:rPr>
          <w:i/>
        </w:rPr>
        <w:t xml:space="preserve">uấn </w:t>
      </w:r>
      <w:r>
        <w:rPr>
          <w:i/>
        </w:rPr>
        <w:t xml:space="preserve">đề </w:t>
      </w:r>
      <w:r>
        <w:rPr>
          <w:i/>
        </w:rPr>
        <w:t xml:space="preserve">đời </w:t>
      </w:r>
      <w:r>
        <w:rPr>
          <w:i/>
        </w:rPr>
        <w:t xml:space="preserve">sống. </w:t>
      </w:r>
      <w:r>
        <w:rPr>
          <w:b/>
        </w:rPr>
        <w:t xml:space="preserve">4 </w:t>
      </w:r>
      <w:r>
        <w:t xml:space="preserve">Lối </w:t>
      </w:r>
      <w:r>
        <w:t xml:space="preserve">sống </w:t>
      </w:r>
      <w:r>
        <w:t xml:space="preserve">chung </w:t>
      </w:r>
      <w:r>
        <w:t xml:space="preserve">của </w:t>
      </w:r>
      <w:r>
        <w:t xml:space="preserve">một </w:t>
      </w:r>
      <w:r>
        <w:t xml:space="preserve">tập </w:t>
      </w:r>
      <w:r>
        <w:t xml:space="preserve">thể, </w:t>
      </w:r>
      <w:r>
        <w:rPr>
          <w:i/>
        </w:rPr>
        <w:t xml:space="preserve">một </w:t>
      </w:r>
      <w:r>
        <w:t xml:space="preserve">xã </w:t>
      </w:r>
      <w:r>
        <w:t xml:space="preserve">hội. </w:t>
      </w:r>
      <w:r>
        <w:rPr>
          <w:i/>
        </w:rPr>
        <w:t xml:space="preserve">Đời </w:t>
      </w:r>
      <w:r>
        <w:rPr>
          <w:i/>
        </w:rPr>
        <w:t xml:space="preserve">sống </w:t>
      </w:r>
      <w:r>
        <w:rPr>
          <w:i/>
        </w:rPr>
        <w:t xml:space="preserve">x¿ </w:t>
      </w:r>
      <w:r>
        <w:rPr>
          <w:i/>
        </w:rPr>
        <w:t xml:space="preserve">hoa </w:t>
      </w:r>
      <w:r>
        <w:rPr>
          <w:i/>
        </w:rPr>
        <w:t xml:space="preserve">của </w:t>
      </w:r>
      <w:r>
        <w:rPr>
          <w:i/>
        </w:rPr>
        <w:t xml:space="preserve">uua </w:t>
      </w:r>
      <w:r>
        <w:rPr>
          <w:i/>
        </w:rPr>
        <w:t xml:space="preserve">chúa. </w:t>
      </w:r>
      <w:r>
        <w:rPr>
          <w:i/>
        </w:rPr>
        <w:t xml:space="preserve">Đời </w:t>
      </w:r>
      <w:r>
        <w:rPr>
          <w:i/>
        </w:rPr>
        <w:t xml:space="preserve">sống </w:t>
      </w:r>
      <w:r>
        <w:rPr>
          <w:i/>
        </w:rPr>
        <w:t xml:space="preserve">mới. </w:t>
      </w:r>
      <w:r>
        <w:t xml:space="preserve">c </w:t>
      </w:r>
      <w:r>
        <w:br w:type="page"/>
      </w:r>
      <w:r>
        <w:rPr>
          <w:b/>
        </w:rPr>
        <w:t xml:space="preserve">đời </w:t>
      </w:r>
      <w:r>
        <w:rPr>
          <w:b/>
        </w:rPr>
        <w:t xml:space="preserve">thủa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đời </w:t>
      </w:r>
      <w:r>
        <w:rPr>
          <w:i/>
        </w:rPr>
        <w:t xml:space="preserve">thuở. </w:t>
      </w:r>
      <w:r>
        <w:br/>
      </w:r>
      <w:r>
        <w:rPr>
          <w:b/>
        </w:rPr>
        <w:t xml:space="preserve">đời </w:t>
      </w:r>
      <w:r>
        <w:rPr>
          <w:b/>
        </w:rPr>
        <w:t xml:space="preserve">thuở </w:t>
      </w:r>
      <w:r>
        <w:rPr>
          <w:i/>
        </w:rPr>
        <w:t xml:space="preserve">danh từ </w:t>
      </w:r>
      <w:r>
        <w:t xml:space="preserve">(mg;; </w:t>
      </w:r>
      <w:r>
        <w:t xml:space="preserve">id). </w:t>
      </w:r>
      <w:r>
        <w:t xml:space="preserve">Thời </w:t>
      </w:r>
      <w:r>
        <w:t xml:space="preserve">không </w:t>
      </w:r>
      <w:r>
        <w:t xml:space="preserve">xác </w:t>
      </w:r>
      <w:r>
        <w:t xml:space="preserve">định </w:t>
      </w:r>
      <w:r>
        <w:t xml:space="preserve">Tõ, </w:t>
      </w:r>
      <w:r>
        <w:t xml:space="preserve">nhưng </w:t>
      </w:r>
      <w:r>
        <w:t xml:space="preserve">xa </w:t>
      </w:r>
      <w:r>
        <w:t xml:space="preserve">lắm </w:t>
      </w:r>
      <w:r>
        <w:t xml:space="preserve">trong </w:t>
      </w:r>
      <w:r>
        <w:t xml:space="preserve">quá </w:t>
      </w:r>
      <w:r>
        <w:t xml:space="preserve">khứ, </w:t>
      </w:r>
      <w:r>
        <w:t xml:space="preserve">hoặc </w:t>
      </w:r>
      <w:r>
        <w:t xml:space="preserve">đôi </w:t>
      </w:r>
      <w:r>
        <w:t xml:space="preserve">khi </w:t>
      </w:r>
      <w:r>
        <w:t xml:space="preserve">trong </w:t>
      </w:r>
      <w:r>
        <w:t xml:space="preserve">tương </w:t>
      </w:r>
      <w:r>
        <w:t xml:space="preserve">lai. </w:t>
      </w:r>
      <w:r>
        <w:rPr>
          <w:i/>
        </w:rPr>
        <w:t xml:space="preserve">Ch;uyện </w:t>
      </w:r>
      <w:r>
        <w:t xml:space="preserve">từ </w:t>
      </w:r>
      <w:r>
        <w:t xml:space="preserve">đời </w:t>
      </w:r>
      <w:r>
        <w:t xml:space="preserve">thuở </w:t>
      </w:r>
      <w:r>
        <w:t xml:space="preserve">nào, </w:t>
      </w:r>
      <w:r>
        <w:br/>
      </w:r>
      <w:r>
        <w:rPr>
          <w:b/>
        </w:rPr>
        <w:t xml:space="preserve">đời </w:t>
      </w:r>
      <w:r>
        <w:rPr>
          <w:b/>
        </w:rPr>
        <w:t xml:space="preserve">thưở </w:t>
      </w:r>
      <w:r>
        <w:rPr>
          <w:b/>
        </w:rPr>
        <w:t xml:space="preserve">nhà </w:t>
      </w:r>
      <w:r>
        <w:rPr>
          <w:b/>
        </w:rPr>
        <w:t xml:space="preserve">ai </w:t>
      </w:r>
      <w:r>
        <w:t xml:space="preserve">(kng.; </w:t>
      </w:r>
      <w:r>
        <w:t xml:space="preserve">dùng </w:t>
      </w:r>
      <w:r>
        <w:t xml:space="preserve">ở </w:t>
      </w:r>
      <w:r>
        <w:t xml:space="preserve">đầu </w:t>
      </w:r>
      <w:r>
        <w:t xml:space="preserve">câu). </w:t>
      </w:r>
      <w:r>
        <w:t xml:space="preserve">Tổ </w:t>
      </w:r>
      <w:r>
        <w:t xml:space="preserve">hợp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ngạc </w:t>
      </w:r>
      <w:r>
        <w:t xml:space="preserve">nhiên, </w:t>
      </w:r>
      <w:r>
        <w:t xml:space="preserve">hàm </w:t>
      </w:r>
      <w:r>
        <w:t xml:space="preserve">ý </w:t>
      </w:r>
      <w:r>
        <w:t xml:space="preserve">chê </w:t>
      </w:r>
      <w:r>
        <w:t xml:space="preserve">trách </w:t>
      </w:r>
      <w:r>
        <w:t xml:space="preserve">về </w:t>
      </w:r>
      <w:r>
        <w:t xml:space="preserve">điều </w:t>
      </w:r>
      <w:r>
        <w:t xml:space="preserve">cho </w:t>
      </w:r>
      <w:r>
        <w:t xml:space="preserve">là </w:t>
      </w:r>
      <w:r>
        <w:t xml:space="preserve">trái </w:t>
      </w:r>
      <w:r>
        <w:t xml:space="preserve">với </w:t>
      </w:r>
      <w:r>
        <w:t xml:space="preserve">lẽ </w:t>
      </w:r>
      <w:r>
        <w:t xml:space="preserve">thường </w:t>
      </w:r>
      <w:r>
        <w:t xml:space="preserve">ở </w:t>
      </w:r>
      <w:r>
        <w:t xml:space="preserve">đời. </w:t>
      </w:r>
      <w:r>
        <w:rPr>
          <w:i/>
        </w:rPr>
        <w:t xml:space="preserve">Đời </w:t>
      </w:r>
      <w:r>
        <w:rPr>
          <w:i/>
        </w:rPr>
        <w:t xml:space="preserve">thuở </w:t>
      </w:r>
      <w:r>
        <w:rPr>
          <w:i/>
        </w:rPr>
        <w:t xml:space="preserve">nhà </w:t>
      </w:r>
      <w:r>
        <w:rPr>
          <w:i/>
        </w:rPr>
        <w:t xml:space="preserve">ai, </w:t>
      </w:r>
      <w:r>
        <w:rPr>
          <w:i/>
        </w:rPr>
        <w:t xml:space="preserve">con </w:t>
      </w:r>
      <w:r>
        <w:t xml:space="preserve">lại </w:t>
      </w:r>
      <w:r>
        <w:rPr>
          <w:i/>
        </w:rPr>
        <w:t xml:space="preserve">mắng </w:t>
      </w:r>
      <w:r>
        <w:rPr>
          <w:i/>
        </w:rPr>
        <w:t xml:space="preserve">bố. </w:t>
      </w:r>
      <w:r>
        <w:t xml:space="preserve">-_ </w:t>
      </w:r>
      <w:r>
        <w:t xml:space="preserve">đời </w:t>
      </w:r>
      <w:r>
        <w:rPr>
          <w:i/>
        </w:rPr>
        <w:t xml:space="preserve">thường </w:t>
      </w:r>
      <w:r>
        <w:t xml:space="preserve">tính từ </w:t>
      </w:r>
      <w:r>
        <w:t xml:space="preserve">(kng,). </w:t>
      </w:r>
      <w:r>
        <w:t xml:space="preserve">Thuộc </w:t>
      </w:r>
      <w:r>
        <w:t xml:space="preserve">về </w:t>
      </w:r>
      <w:r>
        <w:t xml:space="preserve">cuộc </w:t>
      </w:r>
      <w:r>
        <w:t xml:space="preserve">sống </w:t>
      </w:r>
      <w:r>
        <w:t xml:space="preserve">hằng </w:t>
      </w:r>
      <w:r>
        <w:t xml:space="preserve">ngày, </w:t>
      </w:r>
      <w:r>
        <w:t xml:space="preserve">bình </w:t>
      </w:r>
      <w:r>
        <w:t xml:space="preserve">thường,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khác </w:t>
      </w:r>
      <w:r>
        <w:t xml:space="preserve">thường </w:t>
      </w:r>
      <w:r>
        <w:t xml:space="preserve">hoặc </w:t>
      </w:r>
      <w:r>
        <w:t xml:space="preserve">phi </w:t>
      </w:r>
      <w:r>
        <w:t xml:space="preserve">thường. </w:t>
      </w:r>
      <w:r>
        <w:rPr>
          <w:i/>
        </w:rPr>
        <w:t xml:space="preserve">Sinh </w:t>
      </w:r>
      <w:r>
        <w:rPr>
          <w:i/>
        </w:rPr>
        <w:t xml:space="preserve">hoạt </w:t>
      </w:r>
      <w:r>
        <w:rPr>
          <w:i/>
        </w:rPr>
        <w:t xml:space="preserve">đời </w:t>
      </w:r>
      <w:r>
        <w:rPr>
          <w:i/>
        </w:rPr>
        <w:t xml:space="preserve">thường. </w:t>
      </w:r>
      <w:r>
        <w:rPr>
          <w:i/>
        </w:rPr>
        <w:t xml:space="preserve">Hết </w:t>
      </w:r>
      <w:r>
        <w:rPr>
          <w:i/>
        </w:rPr>
        <w:t xml:space="preserve">mơ </w:t>
      </w:r>
      <w:r>
        <w:rPr>
          <w:i/>
        </w:rPr>
        <w:t xml:space="preserve">mộng, </w:t>
      </w:r>
      <w:r>
        <w:rPr>
          <w:i/>
        </w:rPr>
        <w:t xml:space="preserve">trở </w:t>
      </w:r>
      <w:r>
        <w:rPr>
          <w:i/>
        </w:rPr>
        <w:t xml:space="preserve">lại </w:t>
      </w:r>
      <w:r>
        <w:rPr>
          <w:i/>
        </w:rPr>
        <w:t xml:space="preserve">với </w:t>
      </w:r>
      <w:r>
        <w:t xml:space="preserve">đời </w:t>
      </w:r>
      <w:r>
        <w:t xml:space="preserve">thường. </w:t>
      </w:r>
      <w:r>
        <w:br/>
      </w:r>
      <w:r>
        <w:rPr>
          <w:b/>
        </w:rPr>
        <w:t xml:space="preserve">đới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Phần </w:t>
      </w:r>
      <w:r>
        <w:t xml:space="preserve">của </w:t>
      </w:r>
      <w:r>
        <w:t xml:space="preserve">bề </w:t>
      </w:r>
      <w:r>
        <w:t xml:space="preserve">mặt </w:t>
      </w:r>
      <w:r>
        <w:t xml:space="preserve">Trái </w:t>
      </w:r>
      <w:r>
        <w:t xml:space="preserve">Đất </w:t>
      </w:r>
      <w:r>
        <w:t xml:space="preserve">phân </w:t>
      </w:r>
      <w:r>
        <w:t xml:space="preserve">chia </w:t>
      </w:r>
      <w:r>
        <w:t xml:space="preserve">bởi </w:t>
      </w:r>
      <w:r>
        <w:t xml:space="preserve">hai </w:t>
      </w:r>
      <w:r>
        <w:t xml:space="preserve">vòng </w:t>
      </w:r>
      <w:r>
        <w:t xml:space="preserve">vĩ </w:t>
      </w:r>
      <w:r>
        <w:t xml:space="preserve">tuyến </w:t>
      </w:r>
      <w:r>
        <w:t xml:space="preserve">chọn </w:t>
      </w:r>
      <w:r>
        <w:t xml:space="preserve">lựa. </w:t>
      </w:r>
      <w:r>
        <w:rPr>
          <w:i/>
        </w:rPr>
        <w:t xml:space="preserve">li </w:t>
      </w:r>
      <w:r>
        <w:rPr>
          <w:i/>
        </w:rPr>
        <w:t xml:space="preserve">mặt </w:t>
      </w:r>
      <w:r>
        <w:rPr>
          <w:i/>
        </w:rPr>
        <w:t xml:space="preserve">Trái </w:t>
      </w:r>
      <w:r>
        <w:rPr>
          <w:i/>
        </w:rPr>
        <w:t xml:space="preserve">Đất </w:t>
      </w:r>
      <w:r>
        <w:rPr>
          <w:i/>
        </w:rPr>
        <w:t xml:space="preserve">được </w:t>
      </w:r>
      <w:r>
        <w:rPr>
          <w:i/>
        </w:rPr>
        <w:t xml:space="preserve">phân </w:t>
      </w:r>
      <w:r>
        <w:rPr>
          <w:i/>
        </w:rPr>
        <w:t xml:space="preserve">thành </w:t>
      </w:r>
      <w:r>
        <w:rPr>
          <w:i/>
        </w:rPr>
        <w:t xml:space="preserve">năm </w:t>
      </w:r>
      <w:r>
        <w:rPr>
          <w:i/>
        </w:rPr>
        <w:t xml:space="preserve">đới. </w:t>
      </w:r>
      <w:r>
        <w:rPr>
          <w:b/>
        </w:rPr>
        <w:t xml:space="preserve">2 </w:t>
      </w:r>
      <w:r>
        <w:t xml:space="preserve">Đới </w:t>
      </w:r>
      <w:r>
        <w:t xml:space="preserve">địa </w:t>
      </w:r>
      <w:r>
        <w:t xml:space="preserve">lí </w:t>
      </w:r>
      <w:r>
        <w:t xml:space="preserve">(nói </w:t>
      </w:r>
      <w:r>
        <w:t xml:space="preserve">tắt). </w:t>
      </w:r>
      <w:r>
        <w:rPr>
          <w:b/>
        </w:rPr>
        <w:t xml:space="preserve">3 </w:t>
      </w:r>
      <w:r>
        <w:t xml:space="preserve">Đới </w:t>
      </w:r>
      <w:r>
        <w:t xml:space="preserve">địa </w:t>
      </w:r>
      <w:r>
        <w:t xml:space="preserve">chất </w:t>
      </w:r>
      <w:r>
        <w:t xml:space="preserve">(nói </w:t>
      </w:r>
      <w:r>
        <w:t xml:space="preserve">tắt). </w:t>
      </w:r>
      <w:r>
        <w:t xml:space="preserve">đới </w:t>
      </w:r>
      <w:r>
        <w:t xml:space="preserve">cầu </w:t>
      </w:r>
      <w:r>
        <w:t xml:space="preserve">danh từ </w:t>
      </w:r>
      <w:r>
        <w:t xml:space="preserve">Phần </w:t>
      </w:r>
      <w:r>
        <w:t xml:space="preserve">mặt </w:t>
      </w:r>
      <w:r>
        <w:t xml:space="preserve">cầu </w:t>
      </w:r>
      <w:r>
        <w:t xml:space="preserve">nằm </w:t>
      </w:r>
      <w:r>
        <w:rPr>
          <w:i/>
        </w:rPr>
        <w:t xml:space="preserve">giữa </w:t>
      </w:r>
      <w:r>
        <w:t xml:space="preserve">hai </w:t>
      </w:r>
      <w:r>
        <w:t xml:space="preserve">mặt </w:t>
      </w:r>
      <w:r>
        <w:t xml:space="preserve">phẳng </w:t>
      </w:r>
      <w:r>
        <w:t xml:space="preserve">cắt </w:t>
      </w:r>
      <w:r>
        <w:t xml:space="preserve">song </w:t>
      </w:r>
      <w:r>
        <w:t xml:space="preserve">song </w:t>
      </w:r>
      <w:r>
        <w:t xml:space="preserve">với </w:t>
      </w:r>
      <w:r>
        <w:t xml:space="preserve">nhau. </w:t>
      </w:r>
      <w:r>
        <w:br/>
      </w:r>
      <w:r>
        <w:rPr>
          <w:b/>
        </w:rPr>
        <w:t xml:space="preserve">đới </w:t>
      </w:r>
      <w:r>
        <w:rPr>
          <w:b/>
        </w:rPr>
        <w:t xml:space="preserve">địa </w:t>
      </w:r>
      <w:r>
        <w:rPr>
          <w:b/>
        </w:rPr>
        <w:t xml:space="preserve">chất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địa </w:t>
      </w:r>
      <w:r>
        <w:t xml:space="preserve">tầng </w:t>
      </w:r>
      <w:r>
        <w:t xml:space="preserve">ứng </w:t>
      </w:r>
      <w:r>
        <w:t xml:space="preserve">với </w:t>
      </w:r>
      <w:r>
        <w:t xml:space="preserve">thời </w:t>
      </w:r>
      <w:r>
        <w:t xml:space="preserve">gian </w:t>
      </w:r>
      <w:r>
        <w:t xml:space="preserve">sinh </w:t>
      </w:r>
      <w:r>
        <w:t xml:space="preserve">tồn </w:t>
      </w:r>
      <w:r>
        <w:t xml:space="preserve">của </w:t>
      </w:r>
      <w:r>
        <w:t xml:space="preserve">một </w:t>
      </w:r>
      <w:r>
        <w:t xml:space="preserve">loài </w:t>
      </w:r>
      <w:r>
        <w:t xml:space="preserve">sinh </w:t>
      </w:r>
      <w:r>
        <w:t xml:space="preserve">vật </w:t>
      </w:r>
      <w:r>
        <w:t xml:space="preserve">nhất </w:t>
      </w:r>
      <w:r>
        <w:t xml:space="preserve">định. </w:t>
      </w:r>
      <w:r>
        <w:t xml:space="preserve">. </w:t>
      </w:r>
      <w:r>
        <w:br/>
      </w:r>
      <w:r>
        <w:rPr>
          <w:b/>
        </w:rPr>
        <w:t xml:space="preserve">đới </w:t>
      </w:r>
      <w:r>
        <w:rPr>
          <w:b/>
        </w:rPr>
        <w:t xml:space="preserve">địa </w:t>
      </w:r>
      <w:r>
        <w:rPr>
          <w:b/>
        </w:rPr>
        <w:t xml:space="preserve">lí </w:t>
      </w:r>
      <w:r>
        <w:rPr>
          <w:i/>
        </w:rPr>
        <w:t xml:space="preserve">cũng viết </w:t>
      </w:r>
      <w:r>
        <w:rPr>
          <w:i/>
        </w:rPr>
        <w:t xml:space="preserve">đới </w:t>
      </w:r>
      <w:r>
        <w:rPr>
          <w:i/>
        </w:rPr>
        <w:t xml:space="preserve">địa </w:t>
      </w:r>
      <w:r>
        <w:t xml:space="preserve">lí </w:t>
      </w:r>
      <w:r>
        <w:t xml:space="preserve">danh từ </w:t>
      </w:r>
      <w:r>
        <w:t xml:space="preserve">Dãi </w:t>
      </w:r>
      <w:r>
        <w:t xml:space="preserve">đất </w:t>
      </w:r>
      <w:r>
        <w:t xml:space="preserve">và </w:t>
      </w:r>
      <w:r>
        <w:t xml:space="preserve">biển </w:t>
      </w:r>
      <w:r>
        <w:t xml:space="preserve">chạy </w:t>
      </w:r>
      <w:r>
        <w:t xml:space="preserve">vòng </w:t>
      </w:r>
      <w:r>
        <w:t xml:space="preserve">quanh </w:t>
      </w:r>
      <w:r>
        <w:t xml:space="preserve">Trái </w:t>
      </w:r>
      <w:r>
        <w:t xml:space="preserve">Đất </w:t>
      </w:r>
      <w:r>
        <w:t xml:space="preserve">theo </w:t>
      </w:r>
      <w:r>
        <w:t xml:space="preserve">hướng </w:t>
      </w:r>
      <w:r>
        <w:t xml:space="preserve">vĩ </w:t>
      </w:r>
      <w:r>
        <w:t xml:space="preserve">tuyến, </w:t>
      </w:r>
      <w:r>
        <w:rPr>
          <w:i/>
        </w:rPr>
        <w:t xml:space="preserve">được </w:t>
      </w:r>
      <w:r>
        <w:t xml:space="preserve">quy </w:t>
      </w:r>
      <w:r>
        <w:t xml:space="preserve">định </w:t>
      </w:r>
      <w:r>
        <w:t xml:space="preserve">chủ </w:t>
      </w:r>
      <w:r>
        <w:t xml:space="preserve">yếu </w:t>
      </w:r>
      <w:r>
        <w:t xml:space="preserve">bởi </w:t>
      </w:r>
      <w:r>
        <w:t xml:space="preserve">lượng </w:t>
      </w:r>
      <w:r>
        <w:t xml:space="preserve">nhiệt </w:t>
      </w:r>
      <w:r>
        <w:t xml:space="preserve">nhận </w:t>
      </w:r>
      <w:r>
        <w:t xml:space="preserve">được </w:t>
      </w:r>
      <w:r>
        <w:t xml:space="preserve">của </w:t>
      </w:r>
      <w:r>
        <w:t xml:space="preserve">Mặt </w:t>
      </w:r>
      <w:r>
        <w:t xml:space="preserve">Trời </w:t>
      </w:r>
      <w:r>
        <w:t xml:space="preserve">và </w:t>
      </w:r>
      <w:r>
        <w:t xml:space="preserve">độ </w:t>
      </w:r>
      <w:r>
        <w:t xml:space="preserve">ẩm, </w:t>
      </w:r>
      <w:r>
        <w:t xml:space="preserve">có </w:t>
      </w:r>
      <w:r>
        <w:t xml:space="preserve">những </w:t>
      </w:r>
      <w:r>
        <w:t xml:space="preserve">đặc </w:t>
      </w:r>
      <w:r>
        <w:t xml:space="preserve">điểm </w:t>
      </w:r>
      <w:r>
        <w:t xml:space="preserve">địa </w:t>
      </w:r>
      <w:r>
        <w:t xml:space="preserve">lí </w:t>
      </w:r>
      <w:r>
        <w:t xml:space="preserve">hoặc </w:t>
      </w:r>
      <w:r>
        <w:t xml:space="preserve">khí </w:t>
      </w:r>
      <w:r>
        <w:t xml:space="preserve">hậu </w:t>
      </w:r>
      <w:r>
        <w:t xml:space="preserve">tương </w:t>
      </w:r>
      <w:r>
        <w:t xml:space="preserve">đối </w:t>
      </w:r>
      <w:r>
        <w:t xml:space="preserve">đồng </w:t>
      </w:r>
      <w:r>
        <w:t xml:space="preserve">nhất. </w:t>
      </w:r>
      <w:r>
        <w:t xml:space="preserve">. </w:t>
      </w:r>
      <w:r>
        <w:t xml:space="preserve">m </w:t>
      </w:r>
      <w:r>
        <w:br/>
      </w:r>
      <w:r>
        <w:rPr>
          <w:b/>
        </w:rPr>
        <w:t xml:space="preserve">đợi </w:t>
      </w:r>
      <w:r>
        <w:rPr>
          <w:i/>
        </w:rPr>
        <w:t xml:space="preserve">động từ </w:t>
      </w:r>
      <w:r>
        <w:t xml:space="preserve">Chờ </w:t>
      </w:r>
      <w:r>
        <w:t xml:space="preserve">ai </w:t>
      </w:r>
      <w:r>
        <w:t xml:space="preserve">hoặc </w:t>
      </w:r>
      <w:r>
        <w:t xml:space="preserve">cái </w:t>
      </w:r>
      <w:r>
        <w:t xml:space="preserve">gì </w:t>
      </w:r>
      <w:r>
        <w:t xml:space="preserve">mà </w:t>
      </w:r>
      <w:r>
        <w:t xml:space="preserve">biết </w:t>
      </w:r>
      <w:r>
        <w:t xml:space="preserve">hoặc </w:t>
      </w:r>
      <w:r>
        <w:t xml:space="preserve">tin </w:t>
      </w:r>
      <w:r>
        <w:t xml:space="preserve">là </w:t>
      </w:r>
      <w:r>
        <w:t xml:space="preserve">sẽ </w:t>
      </w:r>
      <w:r>
        <w:t xml:space="preserve">tới, </w:t>
      </w:r>
      <w:r>
        <w:t xml:space="preserve">sẽ </w:t>
      </w:r>
      <w:r>
        <w:t xml:space="preserve">có, </w:t>
      </w:r>
      <w:r>
        <w:t xml:space="preserve">sẽ </w:t>
      </w:r>
      <w:r>
        <w:t xml:space="preserve">xảy </w:t>
      </w:r>
      <w:r>
        <w:t xml:space="preserve">ra. </w:t>
      </w:r>
      <w:r>
        <w:t xml:space="preserve">Đến </w:t>
      </w:r>
      <w:r>
        <w:rPr>
          <w:i/>
        </w:rPr>
        <w:t xml:space="preserve">chỗ </w:t>
      </w:r>
      <w:r>
        <w:rPr>
          <w:i/>
        </w:rPr>
        <w:t xml:space="preserve">hẹn </w:t>
      </w:r>
      <w:r>
        <w:rPr>
          <w:i/>
        </w:rPr>
        <w:t xml:space="preserve">đợi </w:t>
      </w:r>
      <w:r>
        <w:rPr>
          <w:i/>
        </w:rPr>
        <w:t xml:space="preserve">người </w:t>
      </w:r>
      <w:r>
        <w:rPr>
          <w:i/>
        </w:rPr>
        <w:t xml:space="preserve">yêu. </w:t>
      </w:r>
      <w:r>
        <w:rPr>
          <w:i/>
        </w:rPr>
        <w:t xml:space="preserve">Đợi </w:t>
      </w:r>
      <w:r>
        <w:t xml:space="preserve">cho </w:t>
      </w:r>
      <w:r>
        <w:t xml:space="preserve">ngớt </w:t>
      </w:r>
      <w:r>
        <w:t xml:space="preserve">mưa. </w:t>
      </w:r>
      <w:r>
        <w:t xml:space="preserve">co </w:t>
      </w:r>
      <w:r>
        <w:t xml:space="preserve">U </w:t>
      </w:r>
      <w:r>
        <w:br/>
      </w:r>
      <w:r>
        <w:rPr>
          <w:b/>
        </w:rPr>
        <w:t xml:space="preserve">đợi </w:t>
      </w:r>
      <w:r>
        <w:rPr>
          <w:b/>
        </w:rPr>
        <w:t xml:space="preserve">chờ </w:t>
      </w:r>
      <w:r>
        <w:rPr>
          <w:i/>
        </w:rPr>
        <w:t xml:space="preserve">động từ </w:t>
      </w:r>
      <w:r>
        <w:t xml:space="preserve">Như </w:t>
      </w:r>
      <w:r>
        <w:rPr>
          <w:i/>
        </w:rPr>
        <w:t xml:space="preserve">chờ </w:t>
      </w:r>
      <w:r>
        <w:rPr>
          <w:i/>
        </w:rPr>
        <w:t xml:space="preserve">đợi. </w:t>
      </w:r>
      <w:r>
        <w:br/>
      </w:r>
      <w:r>
        <w:rPr>
          <w:b/>
        </w:rPr>
        <w:t xml:space="preserve">đơm, </w:t>
      </w:r>
      <w:r>
        <w:rPr>
          <w:b/>
        </w:rPr>
        <w:t xml:space="preserve">l </w:t>
      </w:r>
      <w:r>
        <w:rPr>
          <w:i/>
        </w:rPr>
        <w:t xml:space="preserve">danh từ </w:t>
      </w:r>
      <w:r>
        <w:t xml:space="preserve">Đồ </w:t>
      </w:r>
      <w:r>
        <w:t xml:space="preserve">đan </w:t>
      </w:r>
      <w:r>
        <w:t xml:space="preserve">bằng </w:t>
      </w:r>
      <w:r>
        <w:t xml:space="preserve">tre </w:t>
      </w:r>
      <w:r>
        <w:t xml:space="preserve">đặt </w:t>
      </w:r>
      <w:r>
        <w:t xml:space="preserve">ở </w:t>
      </w:r>
      <w:r>
        <w:t xml:space="preserve">chỗ </w:t>
      </w:r>
      <w:r>
        <w:t xml:space="preserve">nước </w:t>
      </w:r>
      <w:r>
        <w:t xml:space="preserve">chảy </w:t>
      </w:r>
      <w:r>
        <w:t xml:space="preserve">để </w:t>
      </w:r>
      <w:r>
        <w:t xml:space="preserve">đón </w:t>
      </w:r>
      <w:r>
        <w:t xml:space="preserve">bắt </w:t>
      </w:r>
      <w:r>
        <w:t xml:space="preserve">cá. </w:t>
      </w:r>
      <w:r>
        <w:t xml:space="preserve">II </w:t>
      </w:r>
      <w:r>
        <w:t xml:space="preserve">động từ </w:t>
      </w:r>
      <w:r>
        <w:rPr>
          <w:b/>
        </w:rPr>
        <w:t xml:space="preserve">3 </w:t>
      </w:r>
      <w:r>
        <w:t xml:space="preserve">Dùng </w:t>
      </w:r>
      <w:r>
        <w:t xml:space="preserve">đơm </w:t>
      </w:r>
      <w:r>
        <w:t xml:space="preserve">hoặc </w:t>
      </w:r>
      <w:r>
        <w:t xml:space="preserve">lờ </w:t>
      </w:r>
      <w:r>
        <w:t xml:space="preserve">để </w:t>
      </w:r>
      <w:r>
        <w:t xml:space="preserve">bắt </w:t>
      </w:r>
      <w:r>
        <w:t xml:space="preserve">cá. </w:t>
      </w:r>
      <w:r>
        <w:t xml:space="preserve">Đạt </w:t>
      </w:r>
      <w:r>
        <w:rPr>
          <w:i/>
        </w:rPr>
        <w:t xml:space="preserve">lờ </w:t>
      </w:r>
      <w:r>
        <w:rPr>
          <w:i/>
        </w:rPr>
        <w:t xml:space="preserve">đơm </w:t>
      </w:r>
      <w:r>
        <w:rPr>
          <w:i/>
        </w:rPr>
        <w:t xml:space="preserve">cá. </w:t>
      </w:r>
      <w:r>
        <w:rPr>
          <w:b/>
        </w:rPr>
        <w:t xml:space="preserve">2 </w:t>
      </w:r>
      <w:r>
        <w:t xml:space="preserve">(ph.; </w:t>
      </w:r>
      <w:r>
        <w:t xml:space="preserve">khẩu ngữ). </w:t>
      </w:r>
      <w:r>
        <w:t xml:space="preserve">Bố </w:t>
      </w:r>
      <w:r>
        <w:t xml:space="preserve">trí </w:t>
      </w:r>
      <w:r>
        <w:t xml:space="preserve">sẵn </w:t>
      </w:r>
      <w:r>
        <w:t xml:space="preserve">để </w:t>
      </w:r>
      <w:r>
        <w:t xml:space="preserve">lừa </w:t>
      </w:r>
      <w:r>
        <w:t xml:space="preserve">bắt </w:t>
      </w:r>
      <w:r>
        <w:t xml:space="preserve">hoặc </w:t>
      </w:r>
      <w:r>
        <w:t xml:space="preserve">để </w:t>
      </w:r>
      <w:r>
        <w:t xml:space="preserve">đón </w:t>
      </w:r>
      <w:r>
        <w:t xml:space="preserve">đánh. </w:t>
      </w:r>
      <w:r>
        <w:rPr>
          <w:i/>
        </w:rPr>
        <w:t xml:space="preserve">Đơm </w:t>
      </w:r>
      <w:r>
        <w:rPr>
          <w:i/>
        </w:rPr>
        <w:t xml:space="preserve">chim. </w:t>
      </w:r>
      <w:r>
        <w:rPr>
          <w:i/>
        </w:rPr>
        <w:t xml:space="preserve">Phục </w:t>
      </w:r>
      <w:r>
        <w:t xml:space="preserve">sẵn </w:t>
      </w:r>
      <w:r>
        <w:rPr>
          <w:i/>
        </w:rPr>
        <w:t xml:space="preserve">bên </w:t>
      </w:r>
      <w:r>
        <w:rPr>
          <w:i/>
        </w:rPr>
        <w:t xml:space="preserve">đường </w:t>
      </w:r>
      <w:r>
        <w:rPr>
          <w:i/>
        </w:rPr>
        <w:t xml:space="preserve">để </w:t>
      </w:r>
      <w:r>
        <w:rPr>
          <w:i/>
        </w:rPr>
        <w:t xml:space="preserve">đơm </w:t>
      </w:r>
      <w:r>
        <w:rPr>
          <w:i/>
        </w:rPr>
        <w:t xml:space="preserve">toán </w:t>
      </w:r>
      <w:r>
        <w:rPr>
          <w:i/>
        </w:rPr>
        <w:t xml:space="preserve">lính </w:t>
      </w:r>
      <w:r>
        <w:rPr>
          <w:i/>
        </w:rPr>
        <w:t xml:space="preserve">địch. </w:t>
      </w:r>
      <w:r>
        <w:t xml:space="preserve">c </w:t>
      </w:r>
      <w:r>
        <w:br/>
      </w:r>
      <w:r>
        <w:rPr>
          <w:b/>
        </w:rPr>
        <w:t xml:space="preserve">đơm; </w:t>
      </w:r>
      <w:r>
        <w:rPr>
          <w:i/>
        </w:rPr>
        <w:t xml:space="preserve">động từ </w:t>
      </w:r>
      <w:r>
        <w:t xml:space="preserve">Nắy </w:t>
      </w:r>
      <w:r>
        <w:t xml:space="preserve">sinh </w:t>
      </w:r>
      <w:r>
        <w:t xml:space="preserve">ra </w:t>
      </w:r>
      <w:r>
        <w:t xml:space="preserve">từ </w:t>
      </w:r>
      <w:r>
        <w:t xml:space="preserve">trong </w:t>
      </w:r>
      <w:r>
        <w:t xml:space="preserve">cơ </w:t>
      </w:r>
      <w:r>
        <w:t xml:space="preserve">thể </w:t>
      </w:r>
      <w:r>
        <w:t xml:space="preserve">thực </w:t>
      </w:r>
      <w:r>
        <w:t xml:space="preserve">vật; </w:t>
      </w:r>
      <w:r>
        <w:t xml:space="preserve">như </w:t>
      </w:r>
      <w:r>
        <w:t xml:space="preserve">đâm </w:t>
      </w:r>
      <w:r>
        <w:t xml:space="preserve">(nghĩa </w:t>
      </w:r>
      <w:r>
        <w:t xml:space="preserve">6; </w:t>
      </w:r>
      <w:r>
        <w:t xml:space="preserve">có </w:t>
      </w:r>
      <w:r>
        <w:t xml:space="preserve">sắc </w:t>
      </w:r>
      <w:r>
        <w:t xml:space="preserve">thái </w:t>
      </w:r>
      <w:r>
        <w:t xml:space="preserve">phương ngữ). </w:t>
      </w:r>
      <w:r>
        <w:t xml:space="preserve">Ðơm </w:t>
      </w:r>
      <w:r>
        <w:rPr>
          <w:i/>
        </w:rPr>
        <w:t xml:space="preserve">hoa </w:t>
      </w:r>
      <w:r>
        <w:rPr>
          <w:i/>
        </w:rPr>
        <w:t xml:space="preserve">kết </w:t>
      </w:r>
      <w:r>
        <w:rPr>
          <w:i/>
        </w:rPr>
        <w:t xml:space="preserve">trái. </w:t>
      </w:r>
      <w:r>
        <w:t xml:space="preserve">Cây </w:t>
      </w:r>
      <w:r>
        <w:rPr>
          <w:i/>
        </w:rPr>
        <w:t xml:space="preserve">đã </w:t>
      </w:r>
      <w:r>
        <w:rPr>
          <w:i/>
        </w:rPr>
        <w:t xml:space="preserve">đơm </w:t>
      </w:r>
      <w:r>
        <w:rPr>
          <w:i/>
        </w:rPr>
        <w:t xml:space="preserve">lá </w:t>
      </w:r>
      <w:r>
        <w:rPr>
          <w:i/>
        </w:rPr>
        <w:t xml:space="preserve">non. </w:t>
      </w:r>
      <w:r>
        <w:br/>
      </w:r>
      <w:r>
        <w:rPr>
          <w:b/>
        </w:rPr>
        <w:t xml:space="preserve">; </w:t>
      </w:r>
      <w:r>
        <w:rPr>
          <w:b/>
        </w:rPr>
        <w:t xml:space="preserve">đơm; </w:t>
      </w:r>
      <w:r>
        <w:rPr>
          <w:i/>
        </w:rPr>
        <w:t xml:space="preserve">động từ </w:t>
      </w:r>
      <w:r>
        <w:t xml:space="preserve">Cho </w:t>
      </w:r>
      <w:r>
        <w:t xml:space="preserve">thức </w:t>
      </w:r>
      <w:r>
        <w:t xml:space="preserve">ăn </w:t>
      </w:r>
      <w:r>
        <w:t xml:space="preserve">vào </w:t>
      </w:r>
      <w:r>
        <w:t xml:space="preserve">vật </w:t>
      </w:r>
      <w:r>
        <w:t xml:space="preserve">đựng. </w:t>
      </w:r>
      <w:r>
        <w:t xml:space="preserve">Ðơm </w:t>
      </w:r>
      <w:r>
        <w:rPr>
          <w:i/>
        </w:rPr>
        <w:t xml:space="preserve">„ </w:t>
      </w:r>
      <w:r>
        <w:rPr>
          <w:i/>
        </w:rPr>
        <w:t xml:space="preserve">mộtbátđÂy </w:t>
      </w:r>
      <w:r>
        <w:rPr>
          <w:i/>
        </w:rPr>
        <w:t xml:space="preserve">Ðơmxôirađĩa </w:t>
      </w:r>
      <w:r>
        <w:rPr>
          <w:i/>
        </w:rPr>
        <w:t xml:space="preserve">II </w:t>
      </w:r>
      <w:r>
        <w:br/>
      </w:r>
      <w:r>
        <w:rPr>
          <w:b/>
        </w:rPr>
        <w:t xml:space="preserve">! </w:t>
      </w:r>
      <w:r>
        <w:rPr>
          <w:b/>
        </w:rPr>
        <w:t xml:space="preserve">đơm, </w:t>
      </w:r>
      <w:r>
        <w:rPr>
          <w:i/>
        </w:rPr>
        <w:t xml:space="preserve">động từ </w:t>
      </w:r>
      <w:r>
        <w:t xml:space="preserve">Khâu </w:t>
      </w:r>
      <w:r>
        <w:t xml:space="preserve">cho </w:t>
      </w:r>
      <w:r>
        <w:t xml:space="preserve">bộ </w:t>
      </w:r>
      <w:r>
        <w:t xml:space="preserve">phận </w:t>
      </w:r>
      <w:r>
        <w:t xml:space="preserve">phụ </w:t>
      </w:r>
      <w:r>
        <w:t xml:space="preserve">(như </w:t>
      </w:r>
      <w:r>
        <w:t xml:space="preserve">khuy, </w:t>
      </w:r>
      <w:r>
        <w:t xml:space="preserve">dải, </w:t>
      </w:r>
      <w:r>
        <w:t xml:space="preserve">v.v.) </w:t>
      </w:r>
      <w:r>
        <w:t xml:space="preserve">dính </w:t>
      </w:r>
      <w:r>
        <w:t xml:space="preserve">liền </w:t>
      </w:r>
      <w:r>
        <w:t xml:space="preserve">vào </w:t>
      </w:r>
      <w:r>
        <w:t xml:space="preserve">quần </w:t>
      </w:r>
      <w:r>
        <w:t xml:space="preserve">áo. </w:t>
      </w:r>
      <w:r>
        <w:rPr>
          <w:i/>
        </w:rPr>
        <w:t xml:space="preserve">Ðom </w:t>
      </w:r>
      <w:r>
        <w:t xml:space="preserve">khuy. </w:t>
      </w:r>
      <w:r>
        <w:t xml:space="preserve">đơm </w:t>
      </w:r>
      <w:r>
        <w:t xml:space="preserve">đặt </w:t>
      </w:r>
      <w:r>
        <w:t xml:space="preserve">động từ </w:t>
      </w:r>
      <w:r>
        <w:t xml:space="preserve">Bịa </w:t>
      </w:r>
      <w:r>
        <w:t xml:space="preserve">chuyện </w:t>
      </w:r>
      <w:r>
        <w:t xml:space="preserve">về </w:t>
      </w:r>
      <w:r>
        <w:t xml:space="preserve">người </w:t>
      </w:r>
      <w:r>
        <w:t xml:space="preserve">khác </w:t>
      </w:r>
      <w:r>
        <w:t xml:space="preserve">với </w:t>
      </w:r>
      <w:r>
        <w:t xml:space="preserve">dụng </w:t>
      </w:r>
      <w:r>
        <w:t xml:space="preserve">ý </w:t>
      </w:r>
      <w:r>
        <w:t xml:space="preserve">xấu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Ðơm </w:t>
      </w:r>
      <w:r>
        <w:rPr>
          <w:i/>
        </w:rPr>
        <w:t xml:space="preserve">đặt </w:t>
      </w:r>
      <w:r>
        <w:rPr>
          <w:i/>
        </w:rPr>
        <w:t xml:space="preserve">đủ </w:t>
      </w:r>
      <w:r>
        <w:t xml:space="preserve">đơm </w:t>
      </w:r>
      <w:r>
        <w:t xml:space="preserve">đó </w:t>
      </w:r>
      <w:r>
        <w:t xml:space="preserve">ngọn </w:t>
      </w:r>
      <w:r>
        <w:t xml:space="preserve">tre </w:t>
      </w:r>
      <w:r>
        <w:t xml:space="preserve">Ví </w:t>
      </w:r>
      <w:r>
        <w:t xml:space="preserve">làm </w:t>
      </w:r>
      <w:r>
        <w:t xml:space="preserve">một </w:t>
      </w:r>
      <w:r>
        <w:t xml:space="preserve">việc </w:t>
      </w:r>
      <w:r>
        <w:t xml:space="preserve">hoàn </w:t>
      </w:r>
      <w:r>
        <w:t xml:space="preserve">toàn </w:t>
      </w:r>
      <w:r>
        <w:t xml:space="preserve">không </w:t>
      </w:r>
      <w:r>
        <w:t xml:space="preserve">thực </w:t>
      </w:r>
      <w:r>
        <w:t xml:space="preserve">tế, </w:t>
      </w:r>
      <w:r>
        <w:rPr>
          <w:i/>
        </w:rPr>
        <w:t xml:space="preserve">chỉ </w:t>
      </w:r>
      <w:r>
        <w:t xml:space="preserve">tốn </w:t>
      </w:r>
      <w:r>
        <w:t xml:space="preserve">công </w:t>
      </w:r>
      <w:r>
        <w:t xml:space="preserve">vôích. </w:t>
      </w:r>
      <w:r>
        <w:t xml:space="preserve">đờm </w:t>
      </w:r>
      <w:r>
        <w:t xml:space="preserve">danh từ </w:t>
      </w:r>
      <w:r>
        <w:t xml:space="preserve">Chất </w:t>
      </w:r>
      <w:r>
        <w:t xml:space="preserve">nước </w:t>
      </w:r>
      <w:r>
        <w:t xml:space="preserve">nhờn </w:t>
      </w:r>
      <w:r>
        <w:t xml:space="preserve">có </w:t>
      </w:r>
      <w:r>
        <w:t xml:space="preserve">lẫn </w:t>
      </w:r>
      <w:r>
        <w:t xml:space="preserve">tạp </w:t>
      </w:r>
      <w:r>
        <w:t xml:space="preserve">chất </w:t>
      </w:r>
      <w:r>
        <w:t xml:space="preserve">do </w:t>
      </w:r>
      <w:r>
        <w:t xml:space="preserve">khí </w:t>
      </w:r>
      <w:r>
        <w:t xml:space="preserve">quản </w:t>
      </w:r>
      <w:r>
        <w:t xml:space="preserve">và </w:t>
      </w:r>
      <w:r>
        <w:t xml:space="preserve">phổi </w:t>
      </w:r>
      <w:r>
        <w:t xml:space="preserve">bị </w:t>
      </w:r>
      <w:r>
        <w:t xml:space="preserve">bệnh </w:t>
      </w:r>
      <w:r>
        <w:t xml:space="preserve">thải </w:t>
      </w:r>
      <w:r>
        <w:t xml:space="preserve">ra. </w:t>
      </w:r>
      <w:r>
        <w:t xml:space="preserve">Khạc </w:t>
      </w:r>
      <w:r>
        <w:rPr>
          <w:i/>
        </w:rPr>
        <w:t xml:space="preserve">đờm. </w:t>
      </w:r>
      <w:r>
        <w:t xml:space="preserve">Người </w:t>
      </w:r>
      <w:r>
        <w:rPr>
          <w:i/>
        </w:rPr>
        <w:t xml:space="preserve">bệnh </w:t>
      </w:r>
      <w:r>
        <w:t xml:space="preserve">ho </w:t>
      </w:r>
      <w:r>
        <w:rPr>
          <w:i/>
        </w:rPr>
        <w:t xml:space="preserve">ra </w:t>
      </w:r>
      <w:r>
        <w:rPr>
          <w:i/>
        </w:rPr>
        <w:t xml:space="preserve">đờm </w:t>
      </w:r>
      <w:r>
        <w:t xml:space="preserve">có </w:t>
      </w:r>
      <w:r>
        <w:t xml:space="preserve">dính </w:t>
      </w:r>
      <w:r>
        <w:rPr>
          <w:i/>
        </w:rPr>
        <w:t xml:space="preserve">máu.. </w:t>
      </w:r>
      <w:r>
        <w:t xml:space="preserve">đơn, </w:t>
      </w:r>
      <w:r>
        <w:t xml:space="preserve">danh từ </w:t>
      </w:r>
      <w:r>
        <w:t xml:space="preserve">Cây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cà </w:t>
      </w:r>
      <w:r>
        <w:t xml:space="preserve">phê, </w:t>
      </w:r>
      <w:r>
        <w:t xml:space="preserve">hoa </w:t>
      </w:r>
      <w:r>
        <w:t xml:space="preserve">thường </w:t>
      </w:r>
      <w:r>
        <w:t xml:space="preserve">có </w:t>
      </w:r>
      <w:r>
        <w:t xml:space="preserve">Ê </w:t>
      </w:r>
      <w:r>
        <w:t xml:space="preserve">ống </w:t>
      </w:r>
      <w:r>
        <w:rPr>
          <w:i/>
        </w:rPr>
        <w:t xml:space="preserve">dài, </w:t>
      </w:r>
      <w:r>
        <w:t xml:space="preserve">mọc </w:t>
      </w:r>
      <w:r>
        <w:t xml:space="preserve">thành </w:t>
      </w:r>
      <w:r>
        <w:t xml:space="preserve">cụm </w:t>
      </w:r>
      <w:r>
        <w:t xml:space="preserve">ở </w:t>
      </w:r>
      <w:r>
        <w:t xml:space="preserve">đầu </w:t>
      </w:r>
      <w:r>
        <w:t xml:space="preserve">cành, </w:t>
      </w:r>
      <w:r>
        <w:t xml:space="preserve">mọt </w:t>
      </w:r>
      <w:r>
        <w:t xml:space="preserve">số </w:t>
      </w:r>
      <w:r>
        <w:t xml:space="preserve">Ê </w:t>
      </w:r>
      <w:r>
        <w:t xml:space="preserve">loài </w:t>
      </w:r>
      <w:r>
        <w:t xml:space="preserve">được </w:t>
      </w:r>
      <w:r>
        <w:t xml:space="preserve">trồnglàm </w:t>
      </w:r>
      <w:r>
        <w:t xml:space="preserve">cảnhvìcóhoa </w:t>
      </w:r>
      <w:r>
        <w:t xml:space="preserve">đẹp. </w:t>
      </w:r>
      <w:r>
        <w:t xml:space="preserve">đơn; </w:t>
      </w:r>
      <w:r>
        <w:t xml:space="preserve">danh từ </w:t>
      </w:r>
      <w:r>
        <w:t xml:space="preserve">Cây </w:t>
      </w:r>
      <w:r>
        <w:t xml:space="preserve">có </w:t>
      </w:r>
      <w:r>
        <w:t xml:space="preserve">nhiều </w:t>
      </w:r>
      <w:r>
        <w:t xml:space="preserve">loài </w:t>
      </w:r>
      <w:r>
        <w:t xml:space="preserve">khác </w:t>
      </w:r>
      <w:r>
        <w:t xml:space="preserve">nhau, </w:t>
      </w:r>
      <w:r>
        <w:t xml:space="preserve">thường </w:t>
      </w:r>
      <w:r>
        <w:t xml:space="preserve">là </w:t>
      </w:r>
      <w:r>
        <w:t xml:space="preserve">cây </w:t>
      </w:r>
      <w:r>
        <w:t xml:space="preserve">to </w:t>
      </w:r>
      <w:r>
        <w:t xml:space="preserve">hay </w:t>
      </w:r>
      <w:r>
        <w:t xml:space="preserve">cây </w:t>
      </w:r>
      <w:r>
        <w:t xml:space="preserve">nhỡ, </w:t>
      </w:r>
      <w:r>
        <w:t xml:space="preserve">một </w:t>
      </w:r>
      <w:r>
        <w:t xml:space="preserve">số </w:t>
      </w:r>
      <w:r>
        <w:t xml:space="preserve">có </w:t>
      </w:r>
      <w:r>
        <w:t xml:space="preserve">thểdùngđểếchữabệnhđơn </w:t>
      </w:r>
      <w:r>
        <w:t xml:space="preserve">II </w:t>
      </w:r>
      <w:r>
        <w:br/>
      </w:r>
      <w:r>
        <w:rPr>
          <w:b/>
        </w:rPr>
        <w:t xml:space="preserve">đơn, </w:t>
      </w:r>
      <w:r>
        <w:rPr>
          <w:i/>
        </w:rPr>
        <w:t xml:space="preserve">danh từ </w:t>
      </w:r>
      <w:r>
        <w:t xml:space="preserve">Bệnh </w:t>
      </w:r>
      <w:r>
        <w:t xml:space="preserve">nổi </w:t>
      </w:r>
      <w:r>
        <w:rPr>
          <w:i/>
        </w:rPr>
        <w:t xml:space="preserve">mẩn </w:t>
      </w:r>
      <w:r>
        <w:rPr>
          <w:i/>
        </w:rPr>
        <w:t xml:space="preserve">ngứa </w:t>
      </w:r>
      <w:r>
        <w:rPr>
          <w:i/>
        </w:rPr>
        <w:t xml:space="preserve">ngoài </w:t>
      </w:r>
      <w:r>
        <w:rPr>
          <w:i/>
        </w:rPr>
        <w:t xml:space="preserve">da </w:t>
      </w:r>
      <w:r>
        <w:t xml:space="preserve">(thường </w:t>
      </w:r>
      <w:r>
        <w:t xml:space="preserve">chỉ </w:t>
      </w:r>
      <w:r>
        <w:t xml:space="preserve">bệnh </w:t>
      </w:r>
      <w:r>
        <w:t xml:space="preserve">nổi </w:t>
      </w:r>
      <w:r>
        <w:t xml:space="preserve">mày </w:t>
      </w:r>
      <w:r>
        <w:t xml:space="preserve">đay). </w:t>
      </w:r>
      <w:r>
        <w:t xml:space="preserve">Nổiđơn. </w:t>
      </w:r>
      <w:r>
        <w:rPr>
          <w:i/>
        </w:rPr>
        <w:t xml:space="preserve">c </w:t>
      </w:r>
      <w:r>
        <w:br/>
      </w:r>
      <w:r>
        <w:rPr>
          <w:b/>
        </w:rPr>
        <w:t xml:space="preserve">đơn,d. </w:t>
      </w:r>
      <w:r>
        <w:t xml:space="preserve">(phương ngữ). </w:t>
      </w:r>
      <w:r>
        <w:t xml:space="preserve">Bệnh </w:t>
      </w:r>
      <w:r>
        <w:t xml:space="preserve">chân </w:t>
      </w:r>
      <w:r>
        <w:t xml:space="preserve">voi. </w:t>
      </w:r>
      <w:r>
        <w:br/>
      </w:r>
      <w:r>
        <w:rPr>
          <w:b/>
        </w:rPr>
        <w:t xml:space="preserve">đơng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Bản </w:t>
      </w:r>
      <w:r>
        <w:t xml:space="preserve">yêu </w:t>
      </w:r>
      <w:r>
        <w:t xml:space="preserve">cầu </w:t>
      </w:r>
      <w:r>
        <w:t xml:space="preserve">về </w:t>
      </w:r>
      <w:r>
        <w:t xml:space="preserve">việc </w:t>
      </w:r>
      <w:r>
        <w:t xml:space="preserve">riêng </w:t>
      </w:r>
      <w:r>
        <w:t xml:space="preserve">trình </w:t>
      </w:r>
      <w:r>
        <w:t xml:space="preserve">bày </w:t>
      </w:r>
      <w:r>
        <w:t xml:space="preserve">chính </w:t>
      </w:r>
      <w:r>
        <w:t xml:space="preserve">thức </w:t>
      </w:r>
      <w:r>
        <w:t xml:space="preserve">với </w:t>
      </w:r>
      <w:r>
        <w:t xml:space="preserve">tổ </w:t>
      </w:r>
      <w:r>
        <w:t xml:space="preserve">chức </w:t>
      </w:r>
      <w:r>
        <w:t xml:space="preserve">hoặc </w:t>
      </w:r>
      <w:r>
        <w:t xml:space="preserve">người </w:t>
      </w:r>
      <w:r>
        <w:t xml:space="preserve">có </w:t>
      </w:r>
      <w:r>
        <w:t xml:space="preserve">thấm </w:t>
      </w:r>
      <w:r>
        <w:t xml:space="preserve">quyền. </w:t>
      </w:r>
      <w:r>
        <w:t xml:space="preserve">Đơn </w:t>
      </w:r>
      <w:r>
        <w:t xml:space="preserve">xin </w:t>
      </w:r>
      <w:r>
        <w:t xml:space="preserve">việc. </w:t>
      </w:r>
      <w:r>
        <w:t xml:space="preserve">Đệ </w:t>
      </w:r>
      <w:r>
        <w:t xml:space="preserve">đơn </w:t>
      </w:r>
      <w:r>
        <w:t xml:space="preserve">kiện. </w:t>
      </w:r>
      <w:r>
        <w:rPr>
          <w:i/>
        </w:rPr>
        <w:t xml:space="preserve">Viết </w:t>
      </w:r>
      <w:r>
        <w:rPr>
          <w:i/>
        </w:rPr>
        <w:t xml:space="preserve">đơn </w:t>
      </w:r>
      <w:r>
        <w:rPr>
          <w:i/>
        </w:rPr>
        <w:t xml:space="preserve">tình </w:t>
      </w:r>
      <w:r>
        <w:rPr>
          <w:i/>
        </w:rPr>
        <w:t xml:space="preserve">nguyện. </w:t>
      </w:r>
      <w:r>
        <w:rPr>
          <w:b/>
        </w:rPr>
        <w:t xml:space="preserve">2 </w:t>
      </w:r>
      <w:r>
        <w:t xml:space="preserve">(thường </w:t>
      </w:r>
      <w:r>
        <w:t xml:space="preserve">nói </w:t>
      </w:r>
      <w:r>
        <w:t xml:space="preserve">đơn </w:t>
      </w:r>
      <w:r>
        <w:t xml:space="preserve">đặt </w:t>
      </w:r>
      <w:r>
        <w:t xml:space="preserve">hàng). </w:t>
      </w:r>
      <w:r>
        <w:t xml:space="preserve">Bản </w:t>
      </w:r>
      <w:r>
        <w:t xml:space="preserve">kê </w:t>
      </w:r>
      <w:r>
        <w:t xml:space="preserve">những </w:t>
      </w:r>
      <w:r>
        <w:t xml:space="preserve">hàng </w:t>
      </w:r>
      <w:r>
        <w:t xml:space="preserve">cần </w:t>
      </w:r>
      <w:r>
        <w:t xml:space="preserve">mua, </w:t>
      </w:r>
      <w:r>
        <w:t xml:space="preserve">gửi </w:t>
      </w:r>
      <w:r>
        <w:t xml:space="preserve">chính </w:t>
      </w:r>
      <w:r>
        <w:t xml:space="preserve">thức </w:t>
      </w:r>
      <w:r>
        <w:t xml:space="preserve">cho </w:t>
      </w:r>
      <w:r>
        <w:t xml:space="preserve">nơi </w:t>
      </w:r>
      <w:r>
        <w:rPr>
          <w:i/>
        </w:rPr>
        <w:t xml:space="preserve">bán. </w:t>
      </w:r>
      <w:r>
        <w:t xml:space="preserve">Thanh </w:t>
      </w:r>
      <w:r>
        <w:t xml:space="preserve">toán </w:t>
      </w:r>
      <w:r>
        <w:rPr>
          <w:i/>
        </w:rPr>
        <w:t xml:space="preserve">theo </w:t>
      </w:r>
      <w:r>
        <w:rPr>
          <w:i/>
        </w:rPr>
        <w:t xml:space="preserve">đơn </w:t>
      </w:r>
      <w:r>
        <w:t xml:space="preserve">đặt </w:t>
      </w:r>
      <w:r>
        <w:t xml:space="preserve">hàng. </w:t>
      </w:r>
      <w:r>
        <w:rPr>
          <w:b/>
        </w:rPr>
        <w:t xml:space="preserve">3 </w:t>
      </w:r>
      <w:r>
        <w:t xml:space="preserve">Bắn </w:t>
      </w:r>
      <w:r>
        <w:t xml:space="preserve">kê </w:t>
      </w:r>
      <w:r>
        <w:rPr>
          <w:i/>
        </w:rPr>
        <w:t xml:space="preserve">thuốc </w:t>
      </w:r>
      <w:r>
        <w:t xml:space="preserve">trị </w:t>
      </w:r>
      <w:r>
        <w:t xml:space="preserve">bệnh, </w:t>
      </w:r>
      <w:r>
        <w:t xml:space="preserve">thường </w:t>
      </w:r>
      <w:r>
        <w:t xml:space="preserve">có </w:t>
      </w:r>
      <w:r>
        <w:t xml:space="preserve">hướng </w:t>
      </w:r>
      <w:r>
        <w:t xml:space="preserve">dẫn </w:t>
      </w:r>
      <w:r>
        <w:rPr>
          <w:i/>
        </w:rPr>
        <w:t xml:space="preserve">cách </w:t>
      </w:r>
      <w:r>
        <w:t xml:space="preserve">sử </w:t>
      </w:r>
      <w:r>
        <w:t xml:space="preserve">dụng. </w:t>
      </w:r>
      <w:r>
        <w:rPr>
          <w:i/>
        </w:rPr>
        <w:t xml:space="preserve">Thầy </w:t>
      </w:r>
      <w:r>
        <w:rPr>
          <w:i/>
        </w:rPr>
        <w:t xml:space="preserve">thuốc </w:t>
      </w:r>
      <w:r>
        <w:t xml:space="preserve">cho </w:t>
      </w:r>
      <w:r>
        <w:rPr>
          <w:i/>
        </w:rPr>
        <w:t xml:space="preserve">đơn. </w:t>
      </w:r>
      <w:r>
        <w:t xml:space="preserve">Đơn </w:t>
      </w:r>
      <w:r>
        <w:rPr>
          <w:i/>
        </w:rPr>
        <w:t xml:space="preserve">thuốc. </w:t>
      </w:r>
      <w:r>
        <w:t xml:space="preserve">II </w:t>
      </w:r>
      <w:r>
        <w:br/>
      </w:r>
      <w:r>
        <w:rPr>
          <w:b/>
        </w:rPr>
        <w:t xml:space="preserve">đơng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cấu </w:t>
      </w:r>
      <w:r>
        <w:t xml:space="preserve">tạo </w:t>
      </w:r>
      <w:r>
        <w:t xml:space="preserve">chỉ </w:t>
      </w:r>
      <w:r>
        <w:t xml:space="preserve">gồm </w:t>
      </w:r>
      <w:r>
        <w:t xml:space="preserve">một </w:t>
      </w:r>
      <w:r>
        <w:t xml:space="preserve">thành </w:t>
      </w:r>
      <w:r>
        <w:t xml:space="preserve">phân. </w:t>
      </w:r>
      <w:r>
        <w:t xml:space="preserve">Chăn </w:t>
      </w:r>
      <w:r>
        <w:t xml:space="preserve">đơn </w:t>
      </w:r>
      <w:r>
        <w:t xml:space="preserve">(phân </w:t>
      </w:r>
      <w:r>
        <w:t xml:space="preserve">biệt </w:t>
      </w:r>
      <w:r>
        <w:t xml:space="preserve">với </w:t>
      </w:r>
      <w:r>
        <w:t xml:space="preserve">chăn </w:t>
      </w:r>
      <w:r>
        <w:t xml:space="preserve">có </w:t>
      </w:r>
      <w:r>
        <w:t xml:space="preserve">bông). </w:t>
      </w:r>
      <w:r>
        <w:t xml:space="preserve">Xà </w:t>
      </w:r>
      <w:r>
        <w:rPr>
          <w:i/>
        </w:rPr>
        <w:t xml:space="preserve">đơn* </w:t>
      </w:r>
      <w:r>
        <w:rPr>
          <w:i/>
        </w:rPr>
        <w:t xml:space="preserve">(phân </w:t>
      </w:r>
      <w:r>
        <w:t xml:space="preserve">biệt </w:t>
      </w:r>
      <w:r>
        <w:t xml:space="preserve">với </w:t>
      </w:r>
      <w:r>
        <w:t xml:space="preserve">xà </w:t>
      </w:r>
      <w:r>
        <w:t xml:space="preserve">kép). </w:t>
      </w:r>
      <w:r>
        <w:t xml:space="preserve">Đánh </w:t>
      </w:r>
      <w:r>
        <w:rPr>
          <w:i/>
        </w:rPr>
        <w:t xml:space="preserve">đơn". </w:t>
      </w:r>
      <w:r>
        <w:rPr>
          <w:b/>
        </w:rPr>
        <w:t xml:space="preserve">2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(Cảnh </w:t>
      </w:r>
      <w:r>
        <w:t xml:space="preserve">gia </w:t>
      </w:r>
      <w:r>
        <w:t xml:space="preserve">đình) </w:t>
      </w:r>
      <w:r>
        <w:t xml:space="preserve">quá </w:t>
      </w:r>
      <w:r>
        <w:t xml:space="preserve">ít </w:t>
      </w:r>
      <w:r>
        <w:t xml:space="preserve">người. </w:t>
      </w:r>
      <w:r>
        <w:rPr>
          <w:i/>
        </w:rPr>
        <w:t xml:space="preserve">V;à </w:t>
      </w:r>
      <w:r>
        <w:rPr>
          <w:i/>
        </w:rPr>
        <w:t xml:space="preserve">đơn </w:t>
      </w:r>
      <w:r>
        <w:rPr>
          <w:i/>
        </w:rPr>
        <w:t xml:space="preserve">người. </w:t>
      </w:r>
      <w:r>
        <w:t xml:space="preserve">c </w:t>
      </w:r>
      <w:r>
        <w:t xml:space="preserve">. </w:t>
      </w:r>
      <w:r>
        <w:br/>
      </w:r>
      <w:r>
        <w:rPr>
          <w:b/>
        </w:rPr>
        <w:t xml:space="preserve">đơn </w:t>
      </w:r>
      <w:r>
        <w:rPr>
          <w:b/>
        </w:rPr>
        <w:t xml:space="preserve">âm </w:t>
      </w:r>
      <w:r>
        <w:rPr>
          <w:i/>
        </w:rPr>
        <w:t xml:space="preserve">tính từ </w:t>
      </w:r>
      <w:r>
        <w:t xml:space="preserve">(cũ). </w:t>
      </w:r>
      <w:r>
        <w:t xml:space="preserve">Đơn </w:t>
      </w:r>
      <w:r>
        <w:t xml:space="preserve">tiết. </w:t>
      </w:r>
      <w:r>
        <w:br/>
      </w:r>
      <w:r>
        <w:rPr>
          <w:b/>
        </w:rPr>
        <w:t xml:space="preserve">đơn </w:t>
      </w:r>
      <w:r>
        <w:rPr>
          <w:b/>
        </w:rPr>
        <w:t xml:space="preserve">bạc </w:t>
      </w:r>
      <w:r>
        <w:rPr>
          <w:i/>
        </w:rPr>
        <w:t xml:space="preserve">tính từ </w:t>
      </w:r>
      <w:r>
        <w:t xml:space="preserve">(danh từ). </w:t>
      </w:r>
      <w:r>
        <w:rPr>
          <w:b/>
        </w:rPr>
        <w:t xml:space="preserve">1 </w:t>
      </w:r>
      <w:r>
        <w:t xml:space="preserve">Mỏng </w:t>
      </w:r>
      <w:r>
        <w:t xml:space="preserve">manh, </w:t>
      </w:r>
      <w:r>
        <w:t xml:space="preserve">ít </w:t>
      </w:r>
      <w:r>
        <w:t xml:space="preserve">ỏi. </w:t>
      </w:r>
      <w:r>
        <w:rPr>
          <w:i/>
        </w:rPr>
        <w:t xml:space="preserve">Cái </w:t>
      </w:r>
      <w:r>
        <w:t xml:space="preserve">phúc </w:t>
      </w:r>
      <w:r>
        <w:t xml:space="preserve">nhà </w:t>
      </w:r>
      <w:r>
        <w:rPr>
          <w:i/>
        </w:rPr>
        <w:t xml:space="preserve">ấy </w:t>
      </w:r>
      <w:r>
        <w:t xml:space="preserve">đơn </w:t>
      </w:r>
      <w:r>
        <w:t xml:space="preserve">bạc. </w:t>
      </w:r>
      <w:r>
        <w:rPr>
          <w:b/>
        </w:rPr>
        <w:t xml:space="preserve">2 </w:t>
      </w:r>
      <w:r>
        <w:t xml:space="preserve">Không </w:t>
      </w:r>
      <w:r>
        <w:t xml:space="preserve">nhớ </w:t>
      </w:r>
      <w:r>
        <w:t xml:space="preserve">ơn </w:t>
      </w:r>
      <w:r>
        <w:t xml:space="preserve">nghĩa, </w:t>
      </w:r>
      <w:r>
        <w:t xml:space="preserve">không </w:t>
      </w:r>
      <w:r>
        <w:t xml:space="preserve">giữ </w:t>
      </w:r>
      <w:r>
        <w:t xml:space="preserve">được </w:t>
      </w:r>
      <w:r>
        <w:t xml:space="preserve">tình </w:t>
      </w:r>
      <w:r>
        <w:t xml:space="preserve">nghĩa </w:t>
      </w:r>
      <w:r>
        <w:t xml:space="preserve">trọn </w:t>
      </w:r>
      <w:r>
        <w:t xml:space="preserve">vẹn. </w:t>
      </w:r>
      <w:r>
        <w:rPr>
          <w:i/>
        </w:rPr>
        <w:t xml:space="preserve">Án </w:t>
      </w:r>
      <w:r>
        <w:t xml:space="preserve">ở </w:t>
      </w:r>
      <w:r>
        <w:rPr>
          <w:i/>
        </w:rPr>
        <w:t xml:space="preserve">đơn </w:t>
      </w:r>
      <w:r>
        <w:t xml:space="preserve">bạc. </w:t>
      </w:r>
      <w:r>
        <w:t xml:space="preserve">c </w:t>
      </w:r>
      <w:r>
        <w:t xml:space="preserve">. </w:t>
      </w:r>
      <w:r>
        <w:br/>
      </w:r>
      <w:r>
        <w:rPr>
          <w:b/>
        </w:rPr>
        <w:t xml:space="preserve">đơn </w:t>
      </w:r>
      <w:r>
        <w:rPr>
          <w:b/>
        </w:rPr>
        <w:t xml:space="preserve">bản </w:t>
      </w:r>
      <w:r>
        <w:rPr>
          <w:b/>
        </w:rPr>
        <w:t xml:space="preserve">vị </w:t>
      </w:r>
      <w:r>
        <w:rPr>
          <w:i/>
        </w:rPr>
        <w:t xml:space="preserve">tính từ </w:t>
      </w:r>
      <w:r>
        <w:t xml:space="preserve">(Chế </w:t>
      </w:r>
      <w:r>
        <w:t xml:space="preserve">độ </w:t>
      </w:r>
      <w:r>
        <w:t xml:space="preserve">tiền </w:t>
      </w:r>
      <w:r>
        <w:t xml:space="preserve">tệ) </w:t>
      </w:r>
      <w:r>
        <w:t xml:space="preserve">chỉ </w:t>
      </w:r>
      <w:r>
        <w:t xml:space="preserve">lấy </w:t>
      </w:r>
      <w:r>
        <w:t xml:space="preserve">một </w:t>
      </w:r>
      <w:r>
        <w:t xml:space="preserve">hàng </w:t>
      </w:r>
      <w:r>
        <w:t xml:space="preserve">hoá </w:t>
      </w:r>
      <w:r>
        <w:t xml:space="preserve">tiền </w:t>
      </w:r>
      <w:r>
        <w:t xml:space="preserve">tệ </w:t>
      </w:r>
      <w:r>
        <w:t xml:space="preserve">(vàng </w:t>
      </w:r>
      <w:r>
        <w:t xml:space="preserve">hay </w:t>
      </w:r>
      <w:r>
        <w:t xml:space="preserve">bạc) </w:t>
      </w:r>
      <w:r>
        <w:t xml:space="preserve">làm </w:t>
      </w:r>
      <w:r>
        <w:t xml:space="preserve">vật </w:t>
      </w:r>
      <w:r>
        <w:t xml:space="preserve">ngang </w:t>
      </w:r>
      <w:r>
        <w:t xml:space="preserve">giá </w:t>
      </w:r>
      <w:r>
        <w:t xml:space="preserve">chung. </w:t>
      </w:r>
      <w:r>
        <w:t xml:space="preserve">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