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cửa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Chùa, </w:t>
      </w:r>
      <w:r>
        <w:t xml:space="preserve">nơi </w:t>
      </w:r>
      <w:r>
        <w:t xml:space="preserve">thờ </w:t>
      </w:r>
      <w:r>
        <w:t xml:space="preserve">Phật.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(ít dùng). </w:t>
      </w:r>
      <w:r>
        <w:t xml:space="preserve">Cửa </w:t>
      </w:r>
      <w:r>
        <w:t xml:space="preserve">rả.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t xml:space="preserve">Cơ </w:t>
      </w:r>
      <w:r>
        <w:t xml:space="preserve">sở </w:t>
      </w:r>
      <w:r>
        <w:t xml:space="preserve">kinh </w:t>
      </w:r>
      <w:r>
        <w:t xml:space="preserve">doanh </w:t>
      </w:r>
      <w:r>
        <w:t xml:space="preserve">thương </w:t>
      </w:r>
      <w:r>
        <w:t xml:space="preserve">nghiệp </w:t>
      </w:r>
      <w:r>
        <w:t xml:space="preserve">hoặc </w:t>
      </w:r>
      <w:r>
        <w:t xml:space="preserve">kinh </w:t>
      </w:r>
      <w:r>
        <w:t xml:space="preserve">doanh </w:t>
      </w:r>
      <w:r>
        <w:t xml:space="preserve">một </w:t>
      </w:r>
      <w:r>
        <w:t xml:space="preserve">nghề </w:t>
      </w:r>
      <w:r>
        <w:t xml:space="preserve">phục </w:t>
      </w:r>
      <w:r>
        <w:t xml:space="preserve">vụ </w:t>
      </w:r>
      <w:r>
        <w:t xml:space="preserve">công </w:t>
      </w:r>
      <w:r>
        <w:t xml:space="preserve">cộng. </w:t>
      </w:r>
      <w:r>
        <w:rPr>
          <w:i/>
        </w:rP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sách. </w:t>
      </w:r>
      <w:r>
        <w:rPr>
          <w:i/>
        </w:rPr>
        <w:t xml:space="preserve">Cửa </w:t>
      </w:r>
      <w:r>
        <w:t xml:space="preserve">hàng </w:t>
      </w:r>
      <w:r>
        <w:rPr>
          <w:i/>
        </w:rPr>
        <w:t xml:space="preserve">may </w:t>
      </w:r>
      <w:r>
        <w:rPr>
          <w:i/>
        </w:rPr>
        <w:t xml:space="preserve">mặc. </w:t>
      </w:r>
      <w:r>
        <w:rPr>
          <w:i/>
        </w:rPr>
        <w:t xml:space="preserve">Cửa </w:t>
      </w:r>
      <w:r>
        <w:rPr>
          <w:i/>
        </w:rPr>
        <w:t xml:space="preserve">hàng </w:t>
      </w:r>
      <w:r>
        <w:t xml:space="preserve">chữa </w:t>
      </w:r>
      <w:r>
        <w:rPr>
          <w:i/>
        </w:rPr>
        <w:t xml:space="preserve">đồng </w:t>
      </w:r>
      <w:r>
        <w:t xml:space="preserve">hồ.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hàng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phụ </w:t>
      </w:r>
      <w:r>
        <w:t xml:space="preserve">trách </w:t>
      </w:r>
      <w:r>
        <w:t xml:space="preserve">một </w:t>
      </w:r>
      <w:r>
        <w:t xml:space="preserve">cửa </w:t>
      </w:r>
      <w:r>
        <w:t xml:space="preserve">hàng.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Cửa </w:t>
      </w:r>
      <w:r>
        <w:t xml:space="preserve">hàng </w:t>
      </w:r>
      <w:r>
        <w:t xml:space="preserve">nhỏ,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tư </w:t>
      </w:r>
      <w:r>
        <w:t xml:space="preserve">nhân. </w:t>
      </w:r>
      <w:r>
        <w:t xml:space="preserve">Cửa </w:t>
      </w:r>
      <w:r>
        <w:t xml:space="preserve">hiệu </w:t>
      </w:r>
      <w:r>
        <w:t xml:space="preserve">tạp </w:t>
      </w:r>
      <w:r>
        <w:t xml:space="preserve">hoá. </w:t>
      </w:r>
      <w:r>
        <w:rPr>
          <w:i/>
        </w:rPr>
        <w:t xml:space="preserve">Cửa </w:t>
      </w:r>
      <w:r>
        <w:rPr>
          <w:i/>
        </w:rPr>
        <w:t xml:space="preserve">hiệu </w:t>
      </w:r>
      <w:r>
        <w:rPr>
          <w:i/>
        </w:rPr>
        <w:t xml:space="preserve">cắt </w:t>
      </w:r>
      <w:r>
        <w:t xml:space="preserve">tóc.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khẩu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ra </w:t>
      </w:r>
      <w:r>
        <w:t xml:space="preserve">vào </w:t>
      </w:r>
      <w:r>
        <w:t xml:space="preserve">một </w:t>
      </w:r>
      <w:r>
        <w:t xml:space="preserve">nước. </w:t>
      </w:r>
      <w:r>
        <w:rPr>
          <w:i/>
        </w:rPr>
        <w:t xml:space="preserve">Ra </w:t>
      </w:r>
      <w:r>
        <w:rPr>
          <w:i/>
        </w:rPr>
        <w:t xml:space="preserve">uào </w:t>
      </w:r>
      <w:r>
        <w:rPr>
          <w:i/>
        </w:rPr>
        <w:t xml:space="preserve">cửa </w:t>
      </w:r>
      <w:r>
        <w:rPr>
          <w:i/>
        </w:rPr>
        <w:t xml:space="preserve">khẩu. </w:t>
      </w:r>
      <w:r>
        <w:t xml:space="preserve">Kiểm </w:t>
      </w:r>
      <w:r>
        <w:t xml:space="preserve">soát </w:t>
      </w:r>
      <w:r>
        <w:t xml:space="preserve">nơi </w:t>
      </w:r>
      <w:r>
        <w:rPr>
          <w:i/>
        </w:rPr>
        <w:t xml:space="preserve">của </w:t>
      </w:r>
      <w:r>
        <w:rPr>
          <w:i/>
        </w:rPr>
        <w:t xml:space="preserve">khẩu. </w:t>
      </w:r>
      <w:r>
        <w:rPr>
          <w:b/>
        </w:rPr>
        <w:t xml:space="preserve">2 </w:t>
      </w:r>
      <w:r>
        <w:t xml:space="preserve">Chỗ </w:t>
      </w:r>
      <w:r>
        <w:t xml:space="preserve">đắp </w:t>
      </w:r>
      <w:r>
        <w:t xml:space="preserve">chưa </w:t>
      </w:r>
      <w:r>
        <w:t xml:space="preserve">xong </w:t>
      </w:r>
      <w:r>
        <w:t xml:space="preserve">hoặc </w:t>
      </w:r>
      <w:r>
        <w:t xml:space="preserve">mới </w:t>
      </w:r>
      <w:r>
        <w:t xml:space="preserve">bị </w:t>
      </w:r>
      <w:r>
        <w:t xml:space="preserve">nước </w:t>
      </w:r>
      <w:r>
        <w:t xml:space="preserve">phá </w:t>
      </w:r>
      <w:r>
        <w:t xml:space="preserve">vỡ </w:t>
      </w:r>
      <w:r>
        <w:t xml:space="preserve">của </w:t>
      </w:r>
      <w:r>
        <w:t xml:space="preserve">một </w:t>
      </w:r>
      <w:r>
        <w:t xml:space="preserve">con </w:t>
      </w:r>
      <w:r>
        <w:t xml:space="preserve">đê. </w:t>
      </w:r>
      <w:r>
        <w:rPr>
          <w:i/>
        </w:rPr>
        <w:t xml:space="preserve">Hàn </w:t>
      </w:r>
      <w:r>
        <w:rPr>
          <w:i/>
        </w:rPr>
        <w:t xml:space="preserve">cửa </w:t>
      </w:r>
      <w:r>
        <w:rPr>
          <w:i/>
        </w:rPr>
        <w:t xml:space="preserve">khẩu.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Đạo </w:t>
      </w:r>
      <w:r>
        <w:t xml:space="preserve">Phật,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ấy; </w:t>
      </w:r>
      <w:r>
        <w:t xml:space="preserve">cửa </w:t>
      </w:r>
      <w:r>
        <w:t xml:space="preserve">Phật.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Khổng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theo </w:t>
      </w:r>
      <w:r>
        <w:t xml:space="preserve">Khổng </w:t>
      </w:r>
      <w:r>
        <w:t xml:space="preserve">giáo, </w:t>
      </w:r>
      <w:r>
        <w:t xml:space="preserve">nhà </w:t>
      </w:r>
      <w:r>
        <w:t xml:space="preserve">nho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Khổng </w:t>
      </w:r>
      <w:r>
        <w:rPr>
          <w:b/>
        </w:rPr>
        <w:t xml:space="preserve">sân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Trường </w:t>
      </w:r>
      <w:r>
        <w:t xml:space="preserve">học </w:t>
      </w:r>
      <w:r>
        <w:t xml:space="preserve">nho </w:t>
      </w:r>
      <w:r>
        <w:t xml:space="preserve">giáo </w:t>
      </w:r>
      <w:r>
        <w:t xml:space="preserve">và </w:t>
      </w:r>
      <w:r>
        <w:t xml:space="preserve">nhà </w:t>
      </w:r>
      <w:r>
        <w:t xml:space="preserve">nho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Cửa </w:t>
      </w:r>
      <w:r>
        <w:t xml:space="preserve">có </w:t>
      </w:r>
      <w:r>
        <w:t xml:space="preserve">lắp </w:t>
      </w:r>
      <w:r>
        <w:t xml:space="preserve">kính, </w:t>
      </w:r>
      <w:r>
        <w:t xml:space="preserve">khi </w:t>
      </w:r>
      <w:r>
        <w:t xml:space="preserve">đóng </w:t>
      </w:r>
      <w:r>
        <w:t xml:space="preserve">che </w:t>
      </w:r>
      <w:r>
        <w:t xml:space="preserve">được </w:t>
      </w:r>
      <w:r>
        <w:t xml:space="preserve">mưa, </w:t>
      </w:r>
      <w:r>
        <w:t xml:space="preserve">ngăn </w:t>
      </w:r>
      <w:r>
        <w:t xml:space="preserve">được </w:t>
      </w:r>
      <w:r>
        <w:t xml:space="preserve">gió </w:t>
      </w:r>
      <w:r>
        <w:t xml:space="preserve">và </w:t>
      </w:r>
      <w:r>
        <w:t xml:space="preserve">tiếng </w:t>
      </w:r>
      <w:r>
        <w:t xml:space="preserve">ồn, </w:t>
      </w:r>
      <w:r>
        <w:t xml:space="preserve">nhưng </w:t>
      </w:r>
      <w:r>
        <w:t xml:space="preserve">không </w:t>
      </w:r>
      <w:r>
        <w:t xml:space="preserve">che </w:t>
      </w:r>
      <w:r>
        <w:t xml:space="preserve">mất </w:t>
      </w:r>
      <w:r>
        <w:t xml:space="preserve">ánh </w:t>
      </w:r>
      <w:r>
        <w:t xml:space="preserve">sáng.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lá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(phương ngữ). </w:t>
      </w:r>
      <w:r>
        <w:t xml:space="preserve">Cửa </w:t>
      </w:r>
      <w:r>
        <w:t xml:space="preserve">chớp.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Cửa </w:t>
      </w:r>
      <w:r>
        <w:t xml:space="preserve">nhỏ </w:t>
      </w:r>
      <w:r>
        <w:t xml:space="preserve">thông </w:t>
      </w:r>
      <w:r>
        <w:t xml:space="preserve">sang </w:t>
      </w:r>
      <w:r>
        <w:t xml:space="preserve">buồng </w:t>
      </w:r>
      <w:r>
        <w:t xml:space="preserve">hoặc </w:t>
      </w:r>
      <w:r>
        <w:t xml:space="preserve">nhà </w:t>
      </w:r>
      <w:r>
        <w:t xml:space="preserve">bên </w:t>
      </w:r>
      <w:r>
        <w:t xml:space="preserve">cạnh.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mái </w:t>
      </w:r>
      <w:r>
        <w:rPr>
          <w:i/>
        </w:rPr>
        <w:t xml:space="preserve">danh từ </w:t>
      </w:r>
      <w:r>
        <w:t xml:space="preserve">Cửa </w:t>
      </w:r>
      <w:r>
        <w:t xml:space="preserve">trổ </w:t>
      </w:r>
      <w:r>
        <w:t xml:space="preserve">ra </w:t>
      </w:r>
      <w:r>
        <w:t xml:space="preserve">ở </w:t>
      </w:r>
      <w:r>
        <w:t xml:space="preserve">mái </w:t>
      </w:r>
      <w:r>
        <w:t xml:space="preserve">để </w:t>
      </w:r>
      <w:r>
        <w:t xml:space="preserve">thông </w:t>
      </w:r>
      <w:r>
        <w:t xml:space="preserve">hơi. </w:t>
      </w:r>
      <w:r>
        <w:t xml:space="preserve">cửa </w:t>
      </w:r>
      <w:r>
        <w:t xml:space="preserve">miệng </w:t>
      </w:r>
      <w:r>
        <w:t xml:space="preserve">danh từ </w:t>
      </w:r>
      <w:r>
        <w:t xml:space="preserve">(khẩu ngữ). </w:t>
      </w:r>
      <w:r>
        <w:t xml:space="preserve">Miệng, </w:t>
      </w:r>
      <w:r>
        <w:t xml:space="preserve">về </w:t>
      </w:r>
      <w:r>
        <w:t xml:space="preserve">mặt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năng. </w:t>
      </w:r>
      <w:r>
        <w:t xml:space="preserve">Những </w:t>
      </w:r>
      <w:r>
        <w:t xml:space="preserve">lời </w:t>
      </w:r>
      <w:r>
        <w:t xml:space="preserve">thốt </w:t>
      </w:r>
      <w:r>
        <w:t xml:space="preserve">ra </w:t>
      </w:r>
      <w:r>
        <w:t xml:space="preserve">từ </w:t>
      </w:r>
      <w:r>
        <w:t xml:space="preserve">cửa </w:t>
      </w:r>
      <w:r>
        <w:t xml:space="preserve">miệng. </w:t>
      </w:r>
      <w:r>
        <w:t xml:space="preserve">Câu </w:t>
      </w:r>
      <w:r>
        <w:t xml:space="preserve">nói </w:t>
      </w:r>
      <w:r>
        <w:rPr>
          <w:i/>
        </w:rPr>
        <w:t xml:space="preserve">cửa </w:t>
      </w:r>
      <w:r>
        <w:rPr>
          <w:i/>
        </w:rPr>
        <w:t xml:space="preserve">miệng </w:t>
      </w:r>
      <w:r>
        <w:t xml:space="preserve">(thường </w:t>
      </w:r>
      <w:r>
        <w:t xml:space="preserve">được </w:t>
      </w:r>
      <w:r>
        <w:t xml:space="preserve">thốt </w:t>
      </w:r>
      <w:r>
        <w:t xml:space="preserve">ra </w:t>
      </w:r>
      <w:r>
        <w:t xml:space="preserve">luôn).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mình </w:t>
      </w:r>
      <w:r>
        <w:rPr>
          <w:i/>
        </w:rPr>
        <w:t xml:space="preserve">danh từ </w:t>
      </w:r>
      <w:r>
        <w:t xml:space="preserve">Phần </w:t>
      </w:r>
      <w:r>
        <w:t xml:space="preserve">ngoài </w:t>
      </w:r>
      <w:r>
        <w:t xml:space="preserve">của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dục </w:t>
      </w:r>
      <w:r>
        <w:t xml:space="preserve">nữ.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mở </w:t>
      </w:r>
      <w:r>
        <w:rPr>
          <w:i/>
        </w:rPr>
        <w:t xml:space="preserve">danh từ </w:t>
      </w:r>
      <w:r>
        <w:t xml:space="preserve">Chỗ </w:t>
      </w:r>
      <w:r>
        <w:t xml:space="preserve">vật </w:t>
      </w:r>
      <w:r>
        <w:t xml:space="preserve">chướng </w:t>
      </w:r>
      <w:r>
        <w:t xml:space="preserve">ngại </w:t>
      </w:r>
      <w:r>
        <w:t xml:space="preserve">phòng </w:t>
      </w:r>
      <w:r>
        <w:t xml:space="preserve">ngự </w:t>
      </w:r>
      <w:r>
        <w:t xml:space="preserve">bị </w:t>
      </w:r>
      <w:r>
        <w:t xml:space="preserve">phá, </w:t>
      </w:r>
      <w:r>
        <w:t xml:space="preserve">tạo </w:t>
      </w:r>
      <w:r>
        <w:t xml:space="preserve">thành </w:t>
      </w:r>
      <w:r>
        <w:t xml:space="preserve">lối </w:t>
      </w:r>
      <w:r>
        <w:t xml:space="preserve">đi </w:t>
      </w:r>
      <w:r>
        <w:t xml:space="preserve">để </w:t>
      </w:r>
      <w:r>
        <w:t xml:space="preserve">tiến </w:t>
      </w:r>
      <w:r>
        <w:t xml:space="preserve">vào </w:t>
      </w:r>
      <w:r>
        <w:t xml:space="preserve">đánh </w:t>
      </w:r>
      <w:r>
        <w:t xml:space="preserve">bên </w:t>
      </w:r>
      <w:r>
        <w:t xml:space="preserve">trong </w:t>
      </w:r>
      <w:r>
        <w:t xml:space="preserve">chiều </w:t>
      </w:r>
      <w:r>
        <w:t xml:space="preserve">sâu </w:t>
      </w:r>
      <w:r>
        <w:t xml:space="preserve">trận </w:t>
      </w:r>
      <w:r>
        <w:t xml:space="preserve">địa. </w:t>
      </w:r>
      <w:r>
        <w:rPr>
          <w:i/>
        </w:rPr>
        <w:t xml:space="preserve">Các </w:t>
      </w:r>
      <w:r>
        <w:rPr>
          <w:i/>
        </w:rPr>
        <w:t xml:space="preserve">chiến </w:t>
      </w:r>
      <w:r>
        <w:t xml:space="preserve">sĩ </w:t>
      </w:r>
      <w:r>
        <w:t xml:space="preserve">xung </w:t>
      </w:r>
      <w:r>
        <w:rPr>
          <w:i/>
        </w:rPr>
        <w:t xml:space="preserve">kích </w:t>
      </w:r>
      <w:r>
        <w:rPr>
          <w:i/>
        </w:rPr>
        <w:t xml:space="preserve">lao </w:t>
      </w:r>
      <w:r>
        <w:rPr>
          <w:i/>
        </w:rPr>
        <w:t xml:space="preserve">qua </w:t>
      </w:r>
      <w:r>
        <w:t xml:space="preserve">cửa </w:t>
      </w:r>
      <w:r>
        <w:t xml:space="preserve">mở.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nẻo </w:t>
      </w:r>
      <w:r>
        <w:rPr>
          <w:i/>
        </w:rPr>
        <w:t xml:space="preserve">danh từ </w:t>
      </w:r>
      <w:r>
        <w:t xml:space="preserve">(phương ngữ) </w:t>
      </w:r>
      <w:r>
        <w:t xml:space="preserve">Cửa </w:t>
      </w:r>
      <w:r>
        <w:t xml:space="preserve">rả. </w:t>
      </w:r>
      <w:r>
        <w:t xml:space="preserve">Cửa </w:t>
      </w:r>
      <w:r>
        <w:rPr>
          <w:i/>
        </w:rPr>
        <w:t xml:space="preserve">nẻo </w:t>
      </w:r>
      <w:r>
        <w:rPr>
          <w:i/>
        </w:rPr>
        <w:t xml:space="preserve">đóng </w:t>
      </w:r>
      <w:r>
        <w:t xml:space="preserve">cần </w:t>
      </w:r>
      <w:r>
        <w:t xml:space="preserve">thận.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ngõ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Cửa </w:t>
      </w:r>
      <w:r>
        <w:t xml:space="preserve">và </w:t>
      </w:r>
      <w:r>
        <w:t xml:space="preserve">cổng </w:t>
      </w:r>
      <w:r>
        <w:t xml:space="preserve">của </w:t>
      </w:r>
      <w:r>
        <w:t xml:space="preserve">nhà </w:t>
      </w:r>
      <w:r>
        <w:t xml:space="preserve">ở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Cửa </w:t>
      </w:r>
      <w:r>
        <w:t xml:space="preserve">ngõ </w:t>
      </w:r>
      <w:r>
        <w:t xml:space="preserve">đóng </w:t>
      </w:r>
      <w:r>
        <w:t xml:space="preserve">cẩn </w:t>
      </w:r>
      <w:r>
        <w:t xml:space="preserve">thận. </w:t>
      </w:r>
      <w:r>
        <w:rPr>
          <w:b/>
        </w:rPr>
        <w:t xml:space="preserve">2 </w:t>
      </w:r>
      <w:r>
        <w:t xml:space="preserve">Nơi </w:t>
      </w:r>
      <w:r>
        <w:t xml:space="preserve">có </w:t>
      </w:r>
      <w:r>
        <w:t xml:space="preserve">vị </w:t>
      </w:r>
      <w:r>
        <w:t xml:space="preserve">trí </w:t>
      </w:r>
      <w:r>
        <w:t xml:space="preserve">quan </w:t>
      </w:r>
      <w:r>
        <w:t xml:space="preserve">trọng </w:t>
      </w:r>
      <w:r>
        <w:t xml:space="preserve">trên </w:t>
      </w:r>
      <w:r>
        <w:t xml:space="preserve">lối </w:t>
      </w:r>
      <w:r>
        <w:t xml:space="preserve">ra </w:t>
      </w:r>
      <w:r>
        <w:t xml:space="preserve">vào </w:t>
      </w:r>
      <w:r>
        <w:t xml:space="preserve">một </w:t>
      </w:r>
      <w:r>
        <w:t xml:space="preserve">vùng. </w:t>
      </w:r>
      <w:r>
        <w:t xml:space="preserve">Cửa </w:t>
      </w:r>
      <w:r>
        <w:rPr>
          <w:i/>
        </w:rPr>
        <w:t xml:space="preserve">ngõ </w:t>
      </w:r>
      <w:r>
        <w:rPr>
          <w:i/>
        </w:rPr>
        <w:t xml:space="preserve">của </w:t>
      </w:r>
      <w:r>
        <w:rPr>
          <w:i/>
        </w:rPr>
        <w:t xml:space="preserve">thủ </w:t>
      </w:r>
      <w:r>
        <w:t xml:space="preserve">đô.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nhà </w:t>
      </w:r>
      <w:r>
        <w:rPr>
          <w:i/>
        </w:rPr>
        <w:t xml:space="preserve">danh từ </w:t>
      </w:r>
      <w:r>
        <w:t xml:space="preserve">Nhà </w:t>
      </w:r>
      <w:r>
        <w:t xml:space="preserve">cửa, </w:t>
      </w:r>
      <w:r>
        <w:t xml:space="preserve">đồ </w:t>
      </w:r>
      <w:r>
        <w:t xml:space="preserve">đạc </w:t>
      </w:r>
      <w:r>
        <w:t xml:space="preserve">và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thuộc </w:t>
      </w:r>
      <w:r>
        <w:t xml:space="preserve">đời </w:t>
      </w:r>
      <w:r>
        <w:t xml:space="preserve">sống </w:t>
      </w:r>
      <w:r>
        <w:t xml:space="preserve">riêng </w:t>
      </w:r>
      <w:r>
        <w:t xml:space="preserve">của </w:t>
      </w:r>
      <w:r>
        <w:t xml:space="preserve">mỗi </w:t>
      </w:r>
      <w:r>
        <w:t xml:space="preserve">gia </w:t>
      </w:r>
      <w:r>
        <w:t xml:space="preserve">đình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Cửa </w:t>
      </w:r>
      <w:r>
        <w:t xml:space="preserve">nhà </w:t>
      </w:r>
      <w:r>
        <w:rPr>
          <w:i/>
        </w:rPr>
        <w:t xml:space="preserve">sa </w:t>
      </w:r>
      <w:r>
        <w:rPr>
          <w:i/>
        </w:rPr>
        <w:t xml:space="preserve">sút. </w:t>
      </w:r>
      <w:r>
        <w:t xml:space="preserve">cửa </w:t>
      </w:r>
      <w:r>
        <w:t xml:space="preserve">ô </w:t>
      </w:r>
      <w:r>
        <w:t xml:space="preserve">danh từ </w:t>
      </w:r>
      <w:r>
        <w:t xml:space="preserve">Lối </w:t>
      </w:r>
      <w:r>
        <w:t xml:space="preserve">ra </w:t>
      </w:r>
      <w:r>
        <w:t xml:space="preserve">vào </w:t>
      </w:r>
      <w:r>
        <w:t xml:space="preserve">khu </w:t>
      </w:r>
      <w:r>
        <w:t xml:space="preserve">vực </w:t>
      </w:r>
      <w:r>
        <w:t xml:space="preserve">một </w:t>
      </w:r>
      <w:r>
        <w:t xml:space="preserve">kinh </w:t>
      </w:r>
      <w:r>
        <w:t xml:space="preserve">đô </w:t>
      </w:r>
      <w:r>
        <w:t xml:space="preserve">cổ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thủ </w:t>
      </w:r>
      <w:r>
        <w:t xml:space="preserve">đô </w:t>
      </w:r>
      <w:r>
        <w:t xml:space="preserve">Thăng </w:t>
      </w:r>
      <w:r>
        <w:t xml:space="preserve">Long), </w:t>
      </w:r>
      <w:r>
        <w:t xml:space="preserve">thời </w:t>
      </w:r>
      <w:r>
        <w:t xml:space="preserve">xưa </w:t>
      </w:r>
      <w:r>
        <w:t xml:space="preserve">có </w:t>
      </w:r>
      <w:r>
        <w:t xml:space="preserve">cổng </w:t>
      </w:r>
      <w:r>
        <w:t xml:space="preserve">đóng, </w:t>
      </w:r>
      <w:r>
        <w:t xml:space="preserve">mở.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Phật </w:t>
      </w:r>
      <w:r>
        <w:rPr>
          <w:i/>
        </w:rPr>
        <w:t xml:space="preserve">danh từ </w:t>
      </w:r>
      <w:r>
        <w:t xml:space="preserve">Nhà </w:t>
      </w:r>
      <w:r>
        <w:t xml:space="preserve">chùa,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quan, </w:t>
      </w:r>
      <w:r>
        <w:rPr>
          <w:i/>
        </w:rPr>
        <w:t xml:space="preserve">danh từ </w:t>
      </w:r>
      <w:r>
        <w:t xml:space="preserve">Như </w:t>
      </w:r>
      <w:r>
        <w:t xml:space="preserve">cửa </w:t>
      </w:r>
      <w:r>
        <w:rPr>
          <w:i/>
        </w:rPr>
        <w:t xml:space="preserve">ải.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quan;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cửa </w:t>
      </w:r>
      <w:r>
        <w:t xml:space="preserve">công. </w:t>
      </w:r>
      <w:r>
        <w:t xml:space="preserve">Ố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quyền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Nơi </w:t>
      </w:r>
      <w:r>
        <w:t xml:space="preserve">có </w:t>
      </w:r>
      <w:r>
        <w:t xml:space="preserve">quyền </w:t>
      </w:r>
      <w:r>
        <w:t xml:space="preserve">Thể </w:t>
      </w:r>
      <w:r>
        <w:t xml:space="preserve">VI </w:t>
      </w:r>
      <w:r>
        <w:br/>
      </w:r>
      <w:r>
        <w:rPr>
          <w:b/>
        </w:rPr>
        <w:t xml:space="preserve">cv </w:t>
      </w:r>
      <w:r>
        <w:rPr>
          <w:b/>
        </w:rPr>
        <w:t xml:space="preserve">ôn </w:t>
      </w:r>
      <w:r>
        <w:br/>
      </w:r>
      <w:r>
        <w:rPr>
          <w:b/>
        </w:rPr>
        <w:t xml:space="preserve">mình.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rất </w:t>
      </w:r>
      <w:r>
        <w:rPr>
          <w:i/>
        </w:rPr>
        <w:t xml:space="preserve">cửa </w:t>
      </w:r>
      <w:r>
        <w:t xml:space="preserve">quyền. </w:t>
      </w:r>
      <w:r>
        <w:t xml:space="preserve">Lối </w:t>
      </w:r>
      <w:r>
        <w:rPr>
          <w:i/>
        </w:rPr>
        <w:t xml:space="preserve">cửa </w:t>
      </w:r>
      <w:r>
        <w:rPr>
          <w:i/>
        </w:rPr>
        <w:t xml:space="preserve">quyền. </w:t>
      </w:r>
      <w:r>
        <w:t xml:space="preserve">cửa </w:t>
      </w:r>
      <w:r>
        <w:t xml:space="preserve">rả </w:t>
      </w:r>
      <w:r>
        <w:t xml:space="preserve">danh từ </w:t>
      </w:r>
      <w:r>
        <w:rPr>
          <w:i/>
        </w:rPr>
        <w:t xml:space="preserve">(khẩu ngữ). </w:t>
      </w:r>
      <w:r>
        <w:t xml:space="preserve">Cửa </w:t>
      </w:r>
      <w:r>
        <w:t xml:space="preserve">trong </w:t>
      </w:r>
      <w:r>
        <w:t xml:space="preserve">nhà </w:t>
      </w:r>
      <w:r>
        <w:t xml:space="preserve">(nói </w:t>
      </w:r>
      <w:r>
        <w:t xml:space="preserve">khái </w:t>
      </w:r>
      <w:r>
        <w:t xml:space="preserve">quát) </w:t>
      </w:r>
      <w:r>
        <w:t xml:space="preserve">c </w:t>
      </w:r>
      <w:r>
        <w:t xml:space="preserve">Nhà </w:t>
      </w:r>
      <w:r>
        <w:rPr>
          <w:i/>
        </w:rPr>
        <w:t xml:space="preserve">mới </w:t>
      </w:r>
      <w:r>
        <w:rPr>
          <w:i/>
        </w:rPr>
        <w:t xml:space="preserve">dựng, </w:t>
      </w:r>
      <w:r>
        <w:rPr>
          <w:i/>
        </w:rPr>
        <w:t xml:space="preserve">cửa </w:t>
      </w:r>
      <w:r>
        <w:t xml:space="preserve">rả </w:t>
      </w:r>
      <w:r>
        <w:t xml:space="preserve">chưa </w:t>
      </w:r>
      <w:r>
        <w:t xml:space="preserve">có. </w:t>
      </w:r>
      <w:r>
        <w:t xml:space="preserve">Cửa </w:t>
      </w:r>
      <w:r>
        <w:rPr>
          <w:i/>
        </w:rPr>
        <w:t xml:space="preserve">rẻ </w:t>
      </w:r>
      <w:r>
        <w:rPr>
          <w:i/>
        </w:rPr>
        <w:t xml:space="preserve">đóng </w:t>
      </w:r>
      <w:r>
        <w:t xml:space="preserve">im </w:t>
      </w:r>
      <w:r>
        <w:t xml:space="preserve">ừm. </w:t>
      </w:r>
      <w:r>
        <w:t xml:space="preserve">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sổ </w:t>
      </w:r>
      <w:r>
        <w:rPr>
          <w:i/>
        </w:rPr>
        <w:t xml:space="preserve">danh từ </w:t>
      </w:r>
      <w:r>
        <w:t xml:space="preserve">Cửa </w:t>
      </w:r>
      <w:r>
        <w:t xml:space="preserve">ở </w:t>
      </w:r>
      <w:r>
        <w:t xml:space="preserve">lưng </w:t>
      </w:r>
      <w:r>
        <w:t xml:space="preserve">chừng </w:t>
      </w:r>
      <w:r>
        <w:t xml:space="preserve">tường, </w:t>
      </w:r>
      <w:r>
        <w:t xml:space="preserve">vách, </w:t>
      </w:r>
      <w:r>
        <w:t xml:space="preserve">để </w:t>
      </w:r>
      <w:r>
        <w:t xml:space="preserve">lấy </w:t>
      </w:r>
      <w:r>
        <w:t xml:space="preserve">ánh </w:t>
      </w:r>
      <w:r>
        <w:t xml:space="preserve">sáng </w:t>
      </w:r>
      <w:r>
        <w:t xml:space="preserve">và </w:t>
      </w:r>
      <w:r>
        <w:t xml:space="preserve">làm </w:t>
      </w:r>
      <w:r>
        <w:t xml:space="preserve">thoáng </w:t>
      </w:r>
      <w:r>
        <w:t xml:space="preserve">khí.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sông </w:t>
      </w:r>
      <w:r>
        <w:rPr>
          <w:i/>
        </w:rPr>
        <w:t xml:space="preserve">danh từ </w:t>
      </w:r>
      <w:r>
        <w:t xml:space="preserve">Nơi </w:t>
      </w:r>
      <w:r>
        <w:t xml:space="preserve">sông </w:t>
      </w:r>
      <w:r>
        <w:t xml:space="preserve">chảy </w:t>
      </w:r>
      <w:r>
        <w:t xml:space="preserve">ra </w:t>
      </w:r>
      <w:r>
        <w:t xml:space="preserve">biển, </w:t>
      </w:r>
      <w:r>
        <w:t xml:space="preserve">vào </w:t>
      </w:r>
      <w:r>
        <w:t xml:space="preserve">hồ </w:t>
      </w:r>
      <w:r>
        <w:t xml:space="preserve">hay </w:t>
      </w:r>
      <w:r>
        <w:t xml:space="preserve">vào </w:t>
      </w:r>
      <w:r>
        <w:t xml:space="preserve">một </w:t>
      </w:r>
      <w:r>
        <w:t xml:space="preserve">con </w:t>
      </w:r>
      <w:r>
        <w:t xml:space="preserve">sông </w:t>
      </w:r>
      <w:r>
        <w:t xml:space="preserve">khác. </w:t>
      </w:r>
      <w:r>
        <w:t xml:space="preserve">c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phía </w:t>
      </w:r>
      <w:r>
        <w:t xml:space="preserve">ngoài </w:t>
      </w:r>
      <w:r>
        <w:t xml:space="preserve">ống </w:t>
      </w:r>
      <w:r>
        <w:t xml:space="preserve">tay </w:t>
      </w:r>
      <w:r>
        <w:t xml:space="preserve">để </w:t>
      </w:r>
      <w:r>
        <w:t xml:space="preserve">lông </w:t>
      </w:r>
      <w:r>
        <w:t xml:space="preserve">tay </w:t>
      </w:r>
      <w:r>
        <w:t xml:space="preserve">áo.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thiển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cửa </w:t>
      </w:r>
      <w:r>
        <w:t xml:space="preserve">Phật. </w:t>
      </w:r>
      <w:r>
        <w:t xml:space="preserve">. </w:t>
      </w:r>
      <w:r>
        <w:t xml:space="preserve">cửa </w:t>
      </w:r>
      <w:r>
        <w:t xml:space="preserve">tò </w:t>
      </w:r>
      <w:r>
        <w:t xml:space="preserve">vò </w:t>
      </w:r>
      <w:r>
        <w:t xml:space="preserve">danh từ </w:t>
      </w:r>
      <w:r>
        <w:t xml:space="preserve">Cửa </w:t>
      </w:r>
      <w:r>
        <w:t xml:space="preserve">xây </w:t>
      </w:r>
      <w:r>
        <w:t xml:space="preserve">cuốn </w:t>
      </w:r>
      <w:r>
        <w:rPr>
          <w:i/>
        </w:rPr>
        <w:t xml:space="preserve">thành </w:t>
      </w:r>
      <w:r>
        <w:t xml:space="preserve">hình </w:t>
      </w:r>
      <w:r>
        <w:t xml:space="preserve">cung, </w:t>
      </w:r>
      <w:r>
        <w:t xml:space="preserve">nhỏ </w:t>
      </w:r>
      <w:r>
        <w:t xml:space="preserve">và </w:t>
      </w:r>
      <w:r>
        <w:t xml:space="preserve">hẹp. </w:t>
      </w:r>
      <w:r>
        <w:t xml:space="preserve">ĩ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Cửa </w:t>
      </w:r>
      <w:r>
        <w:t xml:space="preserve">làm </w:t>
      </w:r>
      <w:r>
        <w:t xml:space="preserve">nhô </w:t>
      </w:r>
      <w:r>
        <w:t xml:space="preserve">cao </w:t>
      </w:r>
      <w:r>
        <w:t xml:space="preserve">trên </w:t>
      </w:r>
      <w:r>
        <w:t xml:space="preserve">mái </w:t>
      </w:r>
      <w:r>
        <w:t xml:space="preserve">các </w:t>
      </w:r>
      <w:r>
        <w:t xml:space="preserve">nhà </w:t>
      </w:r>
      <w:r>
        <w:t xml:space="preserve">lớn </w:t>
      </w:r>
      <w:r>
        <w:t xml:space="preserve">để </w:t>
      </w:r>
      <w:r>
        <w:t xml:space="preserve">lấy </w:t>
      </w:r>
      <w:r>
        <w:t xml:space="preserve">ánh </w:t>
      </w:r>
      <w:r>
        <w:t xml:space="preserve">sáng </w:t>
      </w:r>
      <w:r>
        <w:t xml:space="preserve">và </w:t>
      </w:r>
      <w:r>
        <w:t xml:space="preserve">thông </w:t>
      </w:r>
      <w:r>
        <w:t xml:space="preserve">hơi.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từ </w:t>
      </w:r>
      <w:r>
        <w:rPr>
          <w:b/>
        </w:rPr>
        <w:t xml:space="preserve">bi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Như </w:t>
      </w:r>
      <w:r>
        <w:t xml:space="preserve">cửa </w:t>
      </w:r>
      <w:r>
        <w:t xml:space="preserve">Phật. </w:t>
      </w:r>
      <w:r>
        <w:t xml:space="preserve">R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Cửa </w:t>
      </w:r>
      <w:r>
        <w:t xml:space="preserve">chết; </w:t>
      </w:r>
      <w:r>
        <w:t xml:space="preserve">chỉ </w:t>
      </w:r>
      <w:r>
        <w:t xml:space="preserve">nơi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tính </w:t>
      </w:r>
      <w:r>
        <w:t xml:space="preserve">mạng. </w:t>
      </w:r>
      <w:r>
        <w:t xml:space="preserve">Vượt </w:t>
      </w:r>
      <w:r>
        <w:rPr>
          <w:i/>
        </w:rPr>
        <w:t xml:space="preserve">qua </w:t>
      </w:r>
      <w:r>
        <w:t xml:space="preserve">cửa </w:t>
      </w:r>
      <w:r>
        <w:rPr>
          <w:i/>
        </w:rPr>
        <w:t xml:space="preserve">tư. </w:t>
      </w:r>
      <w:r>
        <w:t xml:space="preserve">cu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van </w:t>
      </w:r>
      <w:r>
        <w:rPr>
          <w:i/>
        </w:rPr>
        <w:t xml:space="preserve">danh từ </w:t>
      </w:r>
      <w:r>
        <w:t xml:space="preserve">Cửa </w:t>
      </w:r>
      <w:r>
        <w:t xml:space="preserve">đặt </w:t>
      </w:r>
      <w:r>
        <w:t xml:space="preserve">ở </w:t>
      </w:r>
      <w:r>
        <w:t xml:space="preserve">các </w:t>
      </w:r>
      <w:r>
        <w:t xml:space="preserve">khoang </w:t>
      </w:r>
      <w:r>
        <w:t xml:space="preserve">của. </w:t>
      </w:r>
      <w:r>
        <w:t xml:space="preserve">đập, </w:t>
      </w:r>
      <w:r>
        <w:t xml:space="preserve">cống, </w:t>
      </w:r>
      <w:r>
        <w:t xml:space="preserve">đường </w:t>
      </w:r>
      <w:r>
        <w:t xml:space="preserve">ống, </w:t>
      </w:r>
      <w:r>
        <w:t xml:space="preserve">v.V., </w:t>
      </w:r>
      <w:r>
        <w:t xml:space="preserve">CÓ </w:t>
      </w:r>
      <w:r>
        <w:t xml:space="preserve">van </w:t>
      </w:r>
      <w:r>
        <w:t xml:space="preserve">đóng </w:t>
      </w:r>
      <w:r>
        <w:t xml:space="preserve">mở </w:t>
      </w:r>
      <w:r>
        <w:t xml:space="preserve">để </w:t>
      </w:r>
      <w:r>
        <w:t xml:space="preserve">điều </w:t>
      </w:r>
      <w:r>
        <w:t xml:space="preserve">tiết </w:t>
      </w:r>
      <w:r>
        <w:t xml:space="preserve">mức </w:t>
      </w:r>
      <w:r>
        <w:t xml:space="preserve">nước </w:t>
      </w:r>
      <w:r>
        <w:t xml:space="preserve">và </w:t>
      </w:r>
      <w:r>
        <w:t xml:space="preserve">lượng </w:t>
      </w:r>
      <w:r>
        <w:t xml:space="preserve">nước </w:t>
      </w:r>
      <w:r>
        <w:t xml:space="preserve">chảy. </w:t>
      </w:r>
      <w:r>
        <w:t xml:space="preserve">. </w:t>
      </w:r>
      <w:r>
        <w:t xml:space="preserve">vY </w:t>
      </w:r>
      <w:r>
        <w:br/>
      </w:r>
      <w:r>
        <w:rPr>
          <w:b/>
        </w:rPr>
        <w:t xml:space="preserve">nhiều </w:t>
      </w:r>
      <w:r>
        <w:rPr>
          <w:b/>
        </w:rPr>
        <w:t xml:space="preserve">lần. </w:t>
      </w:r>
      <w:r>
        <w:t xml:space="preserve">Dao </w:t>
      </w:r>
      <w:r>
        <w:t xml:space="preserve">cùn, </w:t>
      </w:r>
      <w:r>
        <w:rPr>
          <w:i/>
        </w:rPr>
        <w:t xml:space="preserve">cúa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đứt. </w:t>
      </w:r>
      <w:r>
        <w:t xml:space="preserve">Bị </w:t>
      </w:r>
      <w:r>
        <w:t xml:space="preserve">nứa </w:t>
      </w:r>
      <w:r>
        <w:rPr>
          <w:i/>
        </w:rPr>
        <w:t xml:space="preserve">cửa </w:t>
      </w:r>
      <w:r>
        <w:t xml:space="preserve">đứt </w:t>
      </w:r>
      <w:r>
        <w:t xml:space="preserve">tay. </w:t>
      </w:r>
      <w:r>
        <w:br/>
      </w:r>
      <w:r>
        <w:rPr>
          <w:b/>
        </w:rPr>
        <w:t xml:space="preserve">... </w:t>
      </w:r>
      <w:r>
        <w:rPr>
          <w:b/>
        </w:rPr>
        <w:t xml:space="preserve">cứa </w:t>
      </w:r>
      <w:r>
        <w:rPr>
          <w:b/>
        </w:rPr>
        <w:t xml:space="preserve">cổ </w:t>
      </w:r>
      <w:r>
        <w:rPr>
          <w:b/>
        </w:rPr>
        <w:t xml:space="preserve">đg, </w:t>
      </w:r>
      <w:r>
        <w:t xml:space="preserve">(thông tục). </w:t>
      </w:r>
      <w:r>
        <w:rPr>
          <w:i/>
        </w:rPr>
        <w:t xml:space="preserve">Như </w:t>
      </w:r>
      <w:r>
        <w:t xml:space="preserve">cắt </w:t>
      </w:r>
      <w:r>
        <w:t xml:space="preserve">cố. </w:t>
      </w:r>
      <w:r>
        <w:br w:type="page"/>
      </w:r>
      <w:r>
        <w:rPr>
          <w:b/>
        </w:rPr>
        <w:t xml:space="preserve">cựa, </w:t>
      </w:r>
      <w:r>
        <w:rPr>
          <w:i/>
        </w:rPr>
        <w:t xml:space="preserve">danh từ </w:t>
      </w:r>
      <w:r>
        <w:t xml:space="preserve">Mấu </w:t>
      </w:r>
      <w:r>
        <w:t xml:space="preserve">sừng </w:t>
      </w:r>
      <w:r>
        <w:t xml:space="preserve">mọc </w:t>
      </w:r>
      <w:r>
        <w:t xml:space="preserve">ở </w:t>
      </w:r>
      <w:r>
        <w:t xml:space="preserve">phía </w:t>
      </w:r>
      <w:r>
        <w:t xml:space="preserve">sau </w:t>
      </w:r>
      <w:r>
        <w:t xml:space="preserve">cẳng </w:t>
      </w:r>
      <w:r>
        <w:t xml:space="preserve">gà </w:t>
      </w:r>
      <w:r>
        <w:t xml:space="preserve">trống </w:t>
      </w:r>
      <w:r>
        <w:t xml:space="preserve">hay </w:t>
      </w:r>
      <w:r>
        <w:t xml:space="preserve">cẳng </w:t>
      </w:r>
      <w:r>
        <w:t xml:space="preserve">một </w:t>
      </w:r>
      <w:r>
        <w:t xml:space="preserve">vài </w:t>
      </w:r>
      <w:r>
        <w:t xml:space="preserve">loài </w:t>
      </w:r>
      <w:r>
        <w:t xml:space="preserve">chim </w:t>
      </w:r>
      <w:r>
        <w:t xml:space="preserve">khác,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vệ </w:t>
      </w:r>
      <w:r>
        <w:t xml:space="preserve">và </w:t>
      </w:r>
      <w:r>
        <w:t xml:space="preserve">tiến </w:t>
      </w:r>
      <w:r>
        <w:t xml:space="preserve">công. </w:t>
      </w:r>
      <w:r>
        <w:br/>
      </w:r>
      <w:r>
        <w:rPr>
          <w:b/>
        </w:rPr>
        <w:t xml:space="preserve">cựa,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Cử </w:t>
      </w:r>
      <w:r>
        <w:t xml:space="preserve">động </w:t>
      </w:r>
      <w:r>
        <w:t xml:space="preserve">một </w:t>
      </w:r>
      <w:r>
        <w:t xml:space="preserve">ít,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động </w:t>
      </w:r>
      <w:r>
        <w:t xml:space="preserve">đậy </w:t>
      </w:r>
      <w:r>
        <w:t xml:space="preserve">nữa. </w:t>
      </w:r>
      <w:r>
        <w:t xml:space="preserve">Em </w:t>
      </w:r>
      <w:r>
        <w:t xml:space="preserve">bé </w:t>
      </w:r>
      <w:r>
        <w:rPr>
          <w:i/>
        </w:rPr>
        <w:t xml:space="preserve">cựa </w:t>
      </w:r>
      <w:r>
        <w:rPr>
          <w:i/>
        </w:rPr>
        <w:t xml:space="preserve">mình </w:t>
      </w:r>
      <w:r>
        <w:rPr>
          <w:i/>
        </w:rPr>
        <w:t xml:space="preserve">thức </w:t>
      </w:r>
      <w:r>
        <w:rPr>
          <w:i/>
        </w:rPr>
        <w:t xml:space="preserve">giấc. </w:t>
      </w:r>
      <w:r>
        <w:t xml:space="preserve">Ngôi </w:t>
      </w:r>
      <w:r>
        <w:t xml:space="preserve">yên, </w:t>
      </w:r>
      <w: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cựa! </w:t>
      </w:r>
      <w:r>
        <w:rPr>
          <w:b/>
        </w:rPr>
        <w:t xml:space="preserve">2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Xoay </w:t>
      </w:r>
      <w:r>
        <w:t xml:space="preserve">xở </w:t>
      </w:r>
      <w:r>
        <w:t xml:space="preserve">không </w:t>
      </w:r>
      <w:r>
        <w:t xml:space="preserve">chịu </w:t>
      </w:r>
      <w:r>
        <w:t xml:space="preserve">yên </w:t>
      </w:r>
      <w:r>
        <w:t xml:space="preserve">để </w:t>
      </w:r>
      <w:r>
        <w:t xml:space="preserve">hòng </w:t>
      </w:r>
      <w:r>
        <w:t xml:space="preserve">thoát </w:t>
      </w:r>
      <w:r>
        <w:t xml:space="preserve">khỏi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hay. </w:t>
      </w:r>
      <w:r>
        <w:t xml:space="preserve">Chứng </w:t>
      </w:r>
      <w:r>
        <w:t xml:space="preserve">cớ </w:t>
      </w:r>
      <w:r>
        <w:t xml:space="preserve">rành </w:t>
      </w:r>
      <w:r>
        <w:t xml:space="preserve">rành, </w:t>
      </w:r>
      <w:r>
        <w:rPr>
          <w:i/>
        </w:rPr>
        <w:t xml:space="preserve">hết </w:t>
      </w:r>
      <w:r>
        <w:rPr>
          <w:i/>
        </w:rPr>
        <w:t xml:space="preserve">đường </w:t>
      </w:r>
      <w:r>
        <w:rPr>
          <w:i/>
        </w:rPr>
        <w:t xml:space="preserve">cựa. </w:t>
      </w:r>
      <w:r>
        <w:br/>
      </w:r>
      <w:r>
        <w:rPr>
          <w:b/>
        </w:rPr>
        <w:t xml:space="preserve">cựa </w:t>
      </w:r>
      <w:r>
        <w:rPr>
          <w:b/>
        </w:rPr>
        <w:t xml:space="preserve">cậy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Cựa </w:t>
      </w:r>
      <w:r>
        <w:t xml:space="preserve">quậy. </w:t>
      </w:r>
      <w:r>
        <w:br/>
      </w:r>
      <w:r>
        <w:rPr>
          <w:b/>
        </w:rPr>
        <w:t xml:space="preserve">cựa </w:t>
      </w:r>
      <w:r>
        <w:rPr>
          <w:b/>
        </w:rPr>
        <w:t xml:space="preserve">quậy </w:t>
      </w:r>
      <w:r>
        <w:rPr>
          <w:i/>
        </w:rPr>
        <w:t xml:space="preserve">động từ </w:t>
      </w:r>
      <w:r>
        <w:t xml:space="preserve">Cựa </w:t>
      </w:r>
      <w:r>
        <w:t xml:space="preserve">liên </w:t>
      </w:r>
      <w:r>
        <w:t xml:space="preserve">tiếp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Nằm </w:t>
      </w:r>
      <w:r>
        <w:rPr>
          <w:i/>
        </w:rPr>
        <w:t xml:space="preserve">im, </w:t>
      </w:r>
      <w:r>
        <w:t xml:space="preserve">không </w:t>
      </w:r>
      <w:r>
        <w:rPr>
          <w:i/>
        </w:rPr>
        <w:t xml:space="preserve">cựa </w:t>
      </w:r>
      <w:r>
        <w:t xml:space="preserve">quậy. </w:t>
      </w:r>
      <w:r>
        <w:t xml:space="preserve">Cựa </w:t>
      </w:r>
      <w:r>
        <w:t xml:space="preserve">quậy </w:t>
      </w:r>
      <w:r>
        <w:t xml:space="preserve">như </w:t>
      </w:r>
      <w:r>
        <w:rPr>
          <w:i/>
        </w:rPr>
        <w:t xml:space="preserve">cá </w:t>
      </w:r>
      <w:r>
        <w:t xml:space="preserve">mặắc </w:t>
      </w:r>
      <w:r>
        <w:t xml:space="preserve">lưới. </w:t>
      </w:r>
      <w:r>
        <w:br/>
      </w:r>
      <w:r>
        <w:rPr>
          <w:b/>
        </w:rPr>
        <w:t xml:space="preserve">cức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da </w:t>
      </w:r>
      <w:r>
        <w:t xml:space="preserve">gai. </w:t>
      </w:r>
      <w:r>
        <w:br/>
      </w:r>
      <w:r>
        <w:rPr>
          <w:b/>
        </w:rPr>
        <w:t xml:space="preserve">cực,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Điểm </w:t>
      </w:r>
      <w:r>
        <w:t xml:space="preserve">ở </w:t>
      </w:r>
      <w:r>
        <w:t xml:space="preserve">đầu </w:t>
      </w:r>
      <w:r>
        <w:t xml:space="preserve">cùng </w:t>
      </w:r>
      <w:r>
        <w:t xml:space="preserve">trên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t xml:space="preserve">Mũi </w:t>
      </w:r>
      <w:r>
        <w:rPr>
          <w:i/>
        </w:rPr>
        <w:t xml:space="preserve">Cà </w:t>
      </w:r>
      <w:r>
        <w:t xml:space="preserve">Mau </w:t>
      </w:r>
      <w:r>
        <w:rPr>
          <w:i/>
        </w:rPr>
        <w:t xml:space="preserve">ở </w:t>
      </w:r>
      <w:r>
        <w:t xml:space="preserve">cực </w:t>
      </w:r>
      <w:r>
        <w:rPr>
          <w:i/>
        </w:rPr>
        <w:t xml:space="preserve">nam </w:t>
      </w:r>
      <w:r>
        <w:rPr>
          <w:i/>
        </w:rPr>
        <w:t xml:space="preserve">đất </w:t>
      </w:r>
      <w:r>
        <w:t xml:space="preserve">nước. </w:t>
      </w:r>
      <w:r>
        <w:t xml:space="preserve">Hai </w:t>
      </w:r>
      <w:r>
        <w:t xml:space="preserve">cực </w:t>
      </w:r>
      <w:r>
        <w:t xml:space="preserve">đối </w:t>
      </w:r>
      <w:r>
        <w:rPr>
          <w:i/>
        </w:rPr>
        <w:t xml:space="preserve">lập. </w:t>
      </w:r>
      <w:r>
        <w:rPr>
          <w:b/>
        </w:rPr>
        <w:t xml:space="preserve">2 </w:t>
      </w:r>
      <w:r>
        <w:t xml:space="preserve">(chuyên môn). </w:t>
      </w:r>
      <w:r>
        <w:t xml:space="preserve">Điểm </w:t>
      </w:r>
      <w:r>
        <w:t xml:space="preserve">mà </w:t>
      </w:r>
      <w:r>
        <w:t xml:space="preserve">ở </w:t>
      </w:r>
      <w:r>
        <w:t xml:space="preserve">đó </w:t>
      </w:r>
      <w:r>
        <w:t xml:space="preserve">trục </w:t>
      </w:r>
      <w:r>
        <w:t xml:space="preserve">tưởng </w:t>
      </w:r>
      <w:r>
        <w:t xml:space="preserve">tượng </w:t>
      </w:r>
      <w:r>
        <w:t xml:space="preserve">của </w:t>
      </w:r>
      <w:r>
        <w:t xml:space="preserve">Trái </w:t>
      </w:r>
      <w:r>
        <w:t xml:space="preserve">Đất </w:t>
      </w:r>
      <w:r>
        <w:t xml:space="preserve">xuyên </w:t>
      </w:r>
      <w:r>
        <w:t xml:space="preserve">qua </w:t>
      </w:r>
      <w:r>
        <w:t xml:space="preserve">mặt </w:t>
      </w:r>
      <w:r>
        <w:t xml:space="preserve">đất. </w:t>
      </w:r>
      <w:r>
        <w:t xml:space="preserve">Hai </w:t>
      </w:r>
      <w:r>
        <w:t xml:space="preserve">cực </w:t>
      </w:r>
      <w:r>
        <w:rPr>
          <w:i/>
        </w:rPr>
        <w:t xml:space="preserve">(bắc, </w:t>
      </w:r>
      <w:r>
        <w:t xml:space="preserve">nam) </w:t>
      </w:r>
      <w:r>
        <w:rPr>
          <w:i/>
        </w:rPr>
        <w:t xml:space="preserve">của </w:t>
      </w:r>
      <w:r>
        <w:rPr>
          <w:i/>
        </w:rPr>
        <w:t xml:space="preserve">Trái </w:t>
      </w:r>
      <w:r>
        <w:rPr>
          <w:i/>
        </w:rPr>
        <w:t xml:space="preserve">Đất. </w:t>
      </w:r>
      <w:r>
        <w:t xml:space="preserve">Khí </w:t>
      </w:r>
      <w:r>
        <w:t xml:space="preserve">hậu </w:t>
      </w:r>
      <w:r>
        <w:t xml:space="preserve">vùng </w:t>
      </w:r>
      <w:r>
        <w:rPr>
          <w:i/>
        </w:rPr>
        <w:t xml:space="preserve">cực. </w:t>
      </w:r>
      <w:r>
        <w:rPr>
          <w:b/>
        </w:rPr>
        <w:t xml:space="preserve">3 </w:t>
      </w:r>
      <w:r>
        <w:t xml:space="preserve">(chuyên môn). </w:t>
      </w:r>
      <w:r>
        <w:t xml:space="preserve">Điện </w:t>
      </w:r>
      <w:r>
        <w:t xml:space="preserve">cực </w:t>
      </w:r>
      <w:r>
        <w:t xml:space="preserve">hoặc </w:t>
      </w:r>
      <w:r>
        <w:t xml:space="preserve">cực </w:t>
      </w:r>
      <w:r>
        <w:t xml:space="preserve">từ </w:t>
      </w:r>
      <w:r>
        <w:t xml:space="preserve">(nói </w:t>
      </w:r>
      <w:r>
        <w:t xml:space="preserve">tắt). </w:t>
      </w:r>
      <w:r>
        <w:rPr>
          <w:i/>
        </w:rPr>
        <w:t xml:space="preserve">Cực </w:t>
      </w:r>
      <w:r>
        <w:t xml:space="preserve">dương. </w:t>
      </w:r>
      <w:r>
        <w:t xml:space="preserve">II </w:t>
      </w:r>
      <w: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t., </w:t>
      </w:r>
      <w:r>
        <w:t xml:space="preserve">thường </w:t>
      </w:r>
      <w:r>
        <w:t xml:space="preserve">là </w:t>
      </w:r>
      <w:r>
        <w:t xml:space="preserve">t </w:t>
      </w:r>
      <w:r>
        <w:t xml:space="preserve">đơn </w:t>
      </w:r>
      <w:r>
        <w:t xml:space="preserve">tiết). </w:t>
      </w:r>
      <w:r>
        <w:t xml:space="preserve">Đến </w:t>
      </w:r>
      <w:r>
        <w:t xml:space="preserve">mức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nữa; </w:t>
      </w:r>
      <w:r>
        <w:t xml:space="preserve">cực </w:t>
      </w:r>
      <w:r>
        <w:t xml:space="preserve">kì </w:t>
      </w:r>
      <w:r>
        <w:t xml:space="preserve">(nói </w:t>
      </w:r>
      <w:r>
        <w:t xml:space="preserve">tắt). </w:t>
      </w:r>
      <w:r>
        <w:t xml:space="preserve">Hàng </w:t>
      </w:r>
      <w:r>
        <w:t xml:space="preserve">cực </w:t>
      </w:r>
      <w:r>
        <w:rPr>
          <w:i/>
        </w:rPr>
        <w:t xml:space="preserve">rẻ. </w:t>
      </w:r>
      <w:r>
        <w:t xml:space="preserve">Món </w:t>
      </w:r>
      <w:r>
        <w:rPr>
          <w:i/>
        </w:rPr>
        <w:t xml:space="preserve">ăn </w:t>
      </w:r>
      <w:r>
        <w:t xml:space="preserve">cực </w:t>
      </w:r>
      <w:r>
        <w:t xml:space="preserve">ngon. </w:t>
      </w:r>
      <w:r>
        <w:t xml:space="preserve">Đẹp </w:t>
      </w:r>
      <w:r>
        <w:rPr>
          <w:i/>
        </w:rPr>
        <w:t xml:space="preserve">cực. </w:t>
      </w:r>
      <w:r>
        <w:br/>
      </w:r>
      <w:r>
        <w:rPr>
          <w:b/>
        </w:rPr>
        <w:t xml:space="preserve">cực. </w:t>
      </w:r>
      <w:r>
        <w:rPr>
          <w:i/>
        </w:rPr>
        <w:t xml:space="preserve">tính từ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điều </w:t>
      </w:r>
      <w:r>
        <w:t xml:space="preserve">vất </w:t>
      </w:r>
      <w:r>
        <w:t xml:space="preserve">vả, </w:t>
      </w:r>
      <w:r>
        <w:t xml:space="preserve">khổ </w:t>
      </w:r>
      <w:r>
        <w:t xml:space="preserve">nhục. </w:t>
      </w:r>
      <w:r>
        <w:rPr>
          <w:i/>
        </w:rPr>
        <w:t xml:space="preserve">Cuộc </w:t>
      </w:r>
      <w:r>
        <w:t xml:space="preserve">sống </w:t>
      </w:r>
      <w:r>
        <w:rPr>
          <w:i/>
        </w:rPr>
        <w:t xml:space="preserve">đỡ </w:t>
      </w:r>
      <w:r>
        <w:t xml:space="preserve">cực. </w:t>
      </w:r>
      <w:r>
        <w:t xml:space="preserve">Con </w:t>
      </w:r>
      <w:r>
        <w:t xml:space="preserve">hư </w:t>
      </w:r>
      <w:r>
        <w:rPr>
          <w:i/>
        </w:rPr>
        <w:t xml:space="preserve">làm </w:t>
      </w:r>
      <w:r>
        <w:rPr>
          <w:i/>
        </w:rPr>
        <w:t xml:space="preserve">cực </w:t>
      </w:r>
      <w:r>
        <w:t xml:space="preserve">lòng </w:t>
      </w:r>
      <w:r>
        <w:t xml:space="preserve">cha </w:t>
      </w:r>
      <w:r>
        <w:rPr>
          <w:i/>
        </w:rPr>
        <w:t xml:space="preserve">mẹ. </w:t>
      </w:r>
      <w:r>
        <w:t xml:space="preserve">Gánh </w:t>
      </w:r>
      <w:r>
        <w:t xml:space="preserve">cực </w:t>
      </w:r>
      <w:r>
        <w:rPr>
          <w:i/>
        </w:rPr>
        <w:t xml:space="preserve">mà </w:t>
      </w:r>
      <w:r>
        <w:rPr>
          <w:i/>
        </w:rPr>
        <w:t xml:space="preserve">đổ </w:t>
      </w:r>
      <w:r>
        <w:t xml:space="preserve">lên </w:t>
      </w:r>
      <w:r>
        <w:t xml:space="preserve">non... </w:t>
      </w:r>
      <w:r>
        <w:t xml:space="preserve">(ca dao). </w:t>
      </w:r>
      <w:r>
        <w:rPr>
          <w:i/>
        </w:rPr>
        <w:t xml:space="preserve">Tham </w:t>
      </w:r>
      <w:r>
        <w:t xml:space="preserve">thực, </w:t>
      </w:r>
      <w:r>
        <w:t xml:space="preserve">cực </w:t>
      </w:r>
      <w:r>
        <w:t xml:space="preserve">thân </w:t>
      </w:r>
      <w:r>
        <w:t xml:space="preserve">(tục ngữ).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chẳng </w:t>
      </w:r>
      <w:r>
        <w:rPr>
          <w:b/>
        </w:rPr>
        <w:t xml:space="preserve">đã </w:t>
      </w:r>
      <w:r>
        <w:rPr>
          <w:i/>
        </w:rPr>
        <w:t xml:space="preserve">tính từ </w:t>
      </w:r>
      <w:r>
        <w:t xml:space="preserve">(khẩu ngữ). </w:t>
      </w:r>
      <w:r>
        <w:t xml:space="preserve">Ở </w:t>
      </w:r>
      <w:r>
        <w:t xml:space="preserve">trong </w:t>
      </w:r>
      <w:r>
        <w:t xml:space="preserve">cái </w:t>
      </w:r>
      <w:r>
        <w:t xml:space="preserve">thế </w:t>
      </w:r>
      <w:r>
        <w:t xml:space="preserve">không </w:t>
      </w:r>
      <w:r>
        <w:t xml:space="preserve">thể </w:t>
      </w:r>
      <w:r>
        <w:t xml:space="preserve">đừng </w:t>
      </w:r>
      <w:r>
        <w:t xml:space="preserve">được </w:t>
      </w:r>
      <w:r>
        <w:t xml:space="preserve">mà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gì; </w:t>
      </w:r>
      <w:r>
        <w:t xml:space="preserve">như </w:t>
      </w:r>
      <w:r>
        <w:t xml:space="preserve">vạn </w:t>
      </w:r>
      <w:r>
        <w:t xml:space="preserve">bất </w:t>
      </w:r>
      <w:r>
        <w:t xml:space="preserve">đắc </w:t>
      </w:r>
      <w:r>
        <w:t xml:space="preserve">dĩ. </w:t>
      </w:r>
      <w:r>
        <w:rPr>
          <w:i/>
        </w:rPr>
        <w:t xml:space="preserve">Điều </w:t>
      </w:r>
      <w:r>
        <w:rPr>
          <w:i/>
        </w:rPr>
        <w:t xml:space="preserve">cực </w:t>
      </w:r>
      <w:r>
        <w:rPr>
          <w:i/>
        </w:rPr>
        <w:t xml:space="preserve">chẳng </w:t>
      </w:r>
      <w:r>
        <w:rPr>
          <w:i/>
        </w:rPr>
        <w:t xml:space="preserve">đã </w:t>
      </w:r>
      <w:r>
        <w:t xml:space="preserve">phải </w:t>
      </w:r>
      <w:r>
        <w:t xml:space="preserve">nhận. </w:t>
      </w:r>
      <w:r>
        <w:rPr>
          <w:i/>
        </w:rPr>
        <w:t xml:space="preserve">Cực </w:t>
      </w:r>
      <w:r>
        <w:rPr>
          <w:i/>
        </w:rPr>
        <w:t xml:space="preserve">chẳng </w:t>
      </w:r>
      <w:r>
        <w:rPr>
          <w:i/>
        </w:rPr>
        <w:t xml:space="preserve">đã </w:t>
      </w:r>
      <w:r>
        <w:rPr>
          <w:i/>
        </w:rPr>
        <w:t xml:space="preserve">mà </w:t>
      </w:r>
      <w:r>
        <w:t xml:space="preserve">phải </w:t>
      </w:r>
      <w:r>
        <w:t xml:space="preserve">làm.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đại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Lớn </w:t>
      </w:r>
      <w:r>
        <w:t xml:space="preserve">nhất, </w:t>
      </w:r>
      <w:r>
        <w:t xml:space="preserve">xét </w:t>
      </w:r>
      <w:r>
        <w:t xml:space="preserve">tương </w:t>
      </w:r>
      <w:r>
        <w:t xml:space="preserve">đối </w:t>
      </w:r>
      <w:r>
        <w:t xml:space="preserve">trong </w:t>
      </w:r>
      <w:r>
        <w:t xml:space="preserve">một </w:t>
      </w:r>
      <w:r>
        <w:t xml:space="preserve">khoảng </w:t>
      </w:r>
      <w:r>
        <w:t xml:space="preserve">nào </w:t>
      </w:r>
      <w:r>
        <w:t xml:space="preserve">đó. </w:t>
      </w:r>
      <w:r>
        <w:t xml:space="preserve">Cường </w:t>
      </w:r>
      <w:r>
        <w:rPr>
          <w:i/>
        </w:rPr>
        <w:t xml:space="preserve">độ </w:t>
      </w:r>
      <w:r>
        <w:rPr>
          <w:i/>
        </w:rPr>
        <w:t xml:space="preserve">cực </w:t>
      </w:r>
      <w:r>
        <w:rPr>
          <w:i/>
        </w:rPr>
        <w:t xml:space="preserve">đại. </w:t>
      </w:r>
      <w:r>
        <w:t xml:space="preserve">II </w:t>
      </w:r>
      <w:r>
        <w:t xml:space="preserve">danh từ </w:t>
      </w:r>
      <w:r>
        <w:t xml:space="preserve">(chuyên môn). </w:t>
      </w:r>
      <w:r>
        <w:t xml:space="preserve">Trị </w:t>
      </w:r>
      <w:r>
        <w:t xml:space="preserve">số </w:t>
      </w:r>
      <w:r>
        <w:t xml:space="preserve">cực </w:t>
      </w:r>
      <w:r>
        <w:t xml:space="preserve">đại </w:t>
      </w:r>
      <w:r>
        <w:t xml:space="preserve">của </w:t>
      </w:r>
      <w:r>
        <w:t xml:space="preserve">một </w:t>
      </w:r>
      <w:r>
        <w:t xml:space="preserve">hàm </w:t>
      </w:r>
      <w:r>
        <w:t xml:space="preserve">số.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đến). </w:t>
      </w:r>
      <w:r>
        <w:t xml:space="preserve">Mức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trạng </w:t>
      </w:r>
      <w:r>
        <w:t xml:space="preserve">thái; </w:t>
      </w:r>
      <w:r>
        <w:t xml:space="preserve">như </w:t>
      </w:r>
      <w:r>
        <w:t xml:space="preserve">cực </w:t>
      </w:r>
      <w:r>
        <w:t xml:space="preserve">độ </w:t>
      </w:r>
      <w:r>
        <w:t xml:space="preserve">(nghĩa </w:t>
      </w:r>
      <w:r>
        <w:t xml:space="preserve">]. </w:t>
      </w:r>
      <w:r>
        <w:t xml:space="preserve">Căm </w:t>
      </w:r>
      <w:r>
        <w:t xml:space="preserve">phẫn </w:t>
      </w:r>
      <w:r>
        <w:rPr>
          <w:i/>
        </w:rPr>
        <w:t xml:space="preserve">đến </w:t>
      </w:r>
      <w:r>
        <w:t xml:space="preserve">cực </w:t>
      </w:r>
      <w:r>
        <w:t xml:space="preserve">điểm.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đoan </w:t>
      </w:r>
      <w:r>
        <w:rPr>
          <w:i/>
        </w:rPr>
        <w:t xml:space="preserve">tính từ </w:t>
      </w:r>
      <w:r>
        <w:t xml:space="preserve">Được </w:t>
      </w:r>
      <w:r>
        <w:t xml:space="preserve">đẩy </w:t>
      </w:r>
      <w:r>
        <w:t xml:space="preserve">tới </w:t>
      </w:r>
      <w:r>
        <w:t xml:space="preserve">mức </w:t>
      </w:r>
      <w:r>
        <w:t xml:space="preserve">quá </w:t>
      </w:r>
      <w:r>
        <w:t xml:space="preserve">đáng, </w:t>
      </w:r>
      <w:r>
        <w:t xml:space="preserve">tới </w:t>
      </w:r>
      <w:r>
        <w:t xml:space="preserve">cực </w:t>
      </w:r>
      <w:r>
        <w:t xml:space="preserve">độ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xu </w:t>
      </w:r>
      <w:r>
        <w:t xml:space="preserve">hướng, </w:t>
      </w:r>
      <w:r>
        <w:t xml:space="preserve">chủ </w:t>
      </w:r>
      <w:r>
        <w:t xml:space="preserve">trương, </w:t>
      </w:r>
      <w:r>
        <w:t xml:space="preserve">thái </w:t>
      </w:r>
      <w:r>
        <w:t xml:space="preserve">độ). </w:t>
      </w:r>
      <w:r>
        <w:t xml:space="preserve">Chú </w:t>
      </w:r>
      <w:r>
        <w:t xml:space="preserve">nghĩa </w:t>
      </w:r>
      <w:r>
        <w:rPr>
          <w:i/>
        </w:rPr>
        <w:t xml:space="preserve">quốc </w:t>
      </w:r>
      <w:r>
        <w:rPr>
          <w:i/>
        </w:rPr>
        <w:t xml:space="preserve">gia </w:t>
      </w:r>
      <w:r>
        <w:t xml:space="preserve">cực </w:t>
      </w:r>
      <w:r>
        <w:rPr>
          <w:i/>
        </w:rPr>
        <w:t xml:space="preserve">đoan. </w:t>
      </w:r>
      <w:r>
        <w:rPr>
          <w:i/>
        </w:rPr>
        <w:t xml:space="preserve">Thái </w:t>
      </w:r>
      <w:r>
        <w:t xml:space="preserve">độ </w:t>
      </w:r>
      <w:r>
        <w:t xml:space="preserve">cực </w:t>
      </w:r>
      <w:r>
        <w:t xml:space="preserve">đoan.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độ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đến). </w:t>
      </w:r>
      <w:r>
        <w:t xml:space="preserve">Mức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trạng </w:t>
      </w:r>
      <w:r>
        <w:t xml:space="preserve">thái. </w:t>
      </w:r>
      <w:r>
        <w:t xml:space="preserve">Hoang </w:t>
      </w:r>
      <w:r>
        <w:rPr>
          <w:i/>
        </w:rPr>
        <w:t xml:space="preserve">mang </w:t>
      </w:r>
      <w:r>
        <w:rPr>
          <w:i/>
        </w:rPr>
        <w:t xml:space="preserve">đến </w:t>
      </w:r>
      <w:r>
        <w:rPr>
          <w:i/>
        </w:rPr>
        <w:t xml:space="preserve">cực </w:t>
      </w:r>
      <w:r>
        <w:rPr>
          <w:i/>
        </w:rPr>
        <w:t xml:space="preserve">độ. </w:t>
      </w:r>
      <w: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đến </w:t>
      </w:r>
      <w:r>
        <w:t xml:space="preserve">cực </w:t>
      </w:r>
      <w:r>
        <w:rPr>
          <w:i/>
        </w:rPr>
        <w:t xml:space="preserve">độ. </w:t>
      </w:r>
      <w:r>
        <w:t xml:space="preserve">II </w:t>
      </w:r>
      <w: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tính từ). </w:t>
      </w:r>
      <w:r>
        <w:rPr>
          <w:i/>
        </w:rPr>
        <w:t xml:space="preserve">Đến </w:t>
      </w:r>
      <w:r>
        <w:rPr>
          <w:i/>
        </w:rPr>
        <w:t xml:space="preserve">cực </w:t>
      </w:r>
      <w:r>
        <w:rPr>
          <w:i/>
        </w:rPr>
        <w:t xml:space="preserve">độ, </w:t>
      </w:r>
      <w:r>
        <w:rPr>
          <w:i/>
        </w:rPr>
        <w:t xml:space="preserve">hết </w:t>
      </w:r>
      <w:r>
        <w:t xml:space="preserve">sức. </w:t>
      </w:r>
      <w:r>
        <w:t xml:space="preserve">Vui </w:t>
      </w:r>
      <w:r>
        <w:rPr>
          <w:i/>
        </w:rPr>
        <w:t xml:space="preserve">mưừng </w:t>
      </w:r>
      <w:r>
        <w:rPr>
          <w:i/>
        </w:rPr>
        <w:t xml:space="preserve">cực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hạn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Giới </w:t>
      </w:r>
      <w:r>
        <w:t xml:space="preserve">hạn </w:t>
      </w:r>
      <w:r>
        <w:t xml:space="preserve">tối </w:t>
      </w:r>
      <w:r>
        <w:t xml:space="preserve">đa, </w:t>
      </w:r>
      <w:r>
        <w:t xml:space="preserve">mức </w:t>
      </w:r>
      <w:r>
        <w:t xml:space="preserve">tối </w:t>
      </w:r>
      <w:r>
        <w:t xml:space="preserve">đa. </w:t>
      </w:r>
      <w:r>
        <w:rPr>
          <w:i/>
        </w:rPr>
        <w:t xml:space="preserve">Sai </w:t>
      </w:r>
      <w:r>
        <w:rPr>
          <w:i/>
        </w:rPr>
        <w:t xml:space="preserve">số </w:t>
      </w:r>
      <w:r>
        <w:rPr>
          <w:i/>
        </w:rPr>
        <w:t xml:space="preserve">cực </w:t>
      </w:r>
      <w:r>
        <w:t xml:space="preserve">hạn.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phạt </w:t>
      </w:r>
      <w:r>
        <w:t xml:space="preserve">nặng </w:t>
      </w:r>
      <w:r>
        <w:t xml:space="preserve">nhất </w:t>
      </w:r>
      <w:r>
        <w:t xml:space="preserve">thời </w:t>
      </w:r>
      <w:r>
        <w:t xml:space="preserve">xưa,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cực </w:t>
      </w:r>
      <w:r>
        <w:t xml:space="preserve">kì </w:t>
      </w:r>
      <w:r>
        <w:t xml:space="preserve">đau </w:t>
      </w:r>
      <w:r>
        <w:t xml:space="preserve">đón. </w:t>
      </w:r>
      <w:r>
        <w:rPr>
          <w:i/>
        </w:rPr>
        <w:t xml:space="preserve">Những </w:t>
      </w:r>
      <w:r>
        <w:rPr>
          <w:i/>
        </w:rPr>
        <w:t xml:space="preserve">cực </w:t>
      </w:r>
      <w:r>
        <w:rPr>
          <w:i/>
        </w:rPr>
        <w:t xml:space="preserve">hình </w:t>
      </w:r>
      <w:r>
        <w:rPr>
          <w:i/>
        </w:rPr>
        <w:t xml:space="preserve">dã </w:t>
      </w:r>
      <w:r>
        <w:rPr>
          <w:i/>
        </w:rPr>
        <w:t xml:space="preserve">man </w:t>
      </w:r>
      <w:r>
        <w:t xml:space="preserve">thời </w:t>
      </w:r>
      <w:r>
        <w:rPr>
          <w:i/>
        </w:rPr>
        <w:t xml:space="preserve">Trung </w:t>
      </w:r>
      <w:r>
        <w:rPr>
          <w:i/>
        </w:rPr>
        <w:t xml:space="preserve">Cổ. </w:t>
      </w:r>
      <w:r>
        <w:rPr>
          <w:b/>
        </w:rPr>
        <w:t xml:space="preserve">2 </w:t>
      </w:r>
      <w:r>
        <w:t xml:space="preserve">Thủ </w:t>
      </w:r>
      <w:r>
        <w:t xml:space="preserve">đoạn </w:t>
      </w:r>
      <w:r>
        <w:t xml:space="preserve">làm </w:t>
      </w:r>
      <w:r>
        <w:t xml:space="preserve">đau </w:t>
      </w:r>
      <w:r>
        <w:t xml:space="preserve">đớn </w:t>
      </w:r>
      <w:r>
        <w:t xml:space="preserve">thể </w:t>
      </w:r>
      <w:r>
        <w:t xml:space="preserve">xác </w:t>
      </w:r>
      <w:r>
        <w:t xml:space="preserve">đến </w:t>
      </w:r>
      <w:r>
        <w:t xml:space="preserve">cực </w:t>
      </w:r>
      <w:r>
        <w:t xml:space="preserve">độ. </w:t>
      </w:r>
      <w:r>
        <w:rPr>
          <w:i/>
        </w:rPr>
        <w:t xml:space="preserve">Bj </w:t>
      </w:r>
      <w:r>
        <w:rPr>
          <w:i/>
        </w:rPr>
        <w:t xml:space="preserve">cực </w:t>
      </w:r>
      <w:r>
        <w:rPr>
          <w:i/>
        </w:rPr>
        <w:t xml:space="preserve">hình. </w:t>
      </w:r>
      <w:r>
        <w:t xml:space="preserve">Chịu </w:t>
      </w:r>
      <w:r>
        <w:rPr>
          <w:i/>
        </w:rPr>
        <w:t xml:space="preserve">mọi </w:t>
      </w:r>
      <w:r>
        <w:t xml:space="preserve">thứ </w:t>
      </w:r>
      <w:r>
        <w:t xml:space="preserve">cực </w:t>
      </w:r>
      <w:r>
        <w:t xml:space="preserve">hình. </w:t>
      </w:r>
      <w:r>
        <w:t xml:space="preserve">|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hữu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hữu </w:t>
      </w:r>
      <w:r>
        <w:t xml:space="preserve">khuynh </w:t>
      </w:r>
      <w:r>
        <w:t xml:space="preserve">cực </w:t>
      </w:r>
      <w:r>
        <w:t xml:space="preserve">đoan. </w:t>
      </w:r>
      <w:r>
        <w:t xml:space="preserve">Đảng </w:t>
      </w:r>
      <w:r>
        <w:t xml:space="preserve">phái </w:t>
      </w:r>
      <w:r>
        <w:t xml:space="preserve">cực </w:t>
      </w:r>
      <w:r>
        <w:t xml:space="preserve">hữu.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khổ </w:t>
      </w:r>
      <w:r>
        <w:rPr>
          <w:i/>
        </w:rPr>
        <w:t xml:space="preserve">tính từ </w:t>
      </w:r>
      <w:r>
        <w:t xml:space="preserve">Cực </w:t>
      </w:r>
      <w:r>
        <w:t xml:space="preserve">và </w:t>
      </w:r>
      <w:r>
        <w:t xml:space="preserve">khổ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cực </w:t>
      </w:r>
      <w:r>
        <w:rPr>
          <w:i/>
        </w:rPr>
        <w:t xml:space="preserve">khổ. </w:t>
      </w:r>
      <w:r>
        <w:t xml:space="preserve">Không </w:t>
      </w:r>
      <w:r>
        <w:rPr>
          <w:i/>
        </w:rPr>
        <w:t xml:space="preserve">quản </w:t>
      </w:r>
      <w:r>
        <w:t xml:space="preserve">gì </w:t>
      </w:r>
      <w:r>
        <w:rPr>
          <w:i/>
        </w:rPr>
        <w:t xml:space="preserve">cực </w:t>
      </w:r>
      <w:r>
        <w:rPr>
          <w:i/>
        </w:rPr>
        <w:t xml:space="preserve">khố. </w:t>
      </w:r>
      <w:r>
        <w:t xml:space="preserve">cực </w:t>
      </w:r>
      <w:r>
        <w:t xml:space="preserve">kì </w:t>
      </w:r>
      <w:r>
        <w:t xml:space="preserve">cũng viết </w:t>
      </w:r>
      <w:r>
        <w:t xml:space="preserve">cực </w:t>
      </w:r>
      <w:r>
        <w:rPr>
          <w:i/>
        </w:rPr>
        <w:t xml:space="preserve">kỳ </w:t>
      </w:r>
      <w: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t). </w:t>
      </w:r>
      <w:r>
        <w:t xml:space="preserve">Đến </w:t>
      </w:r>
      <w:r>
        <w:t xml:space="preserve">mức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Nhiệm </w:t>
      </w:r>
      <w:r>
        <w:t xml:space="preserve">vụ </w:t>
      </w:r>
      <w:r>
        <w:rPr>
          <w:i/>
        </w:rPr>
        <w:t xml:space="preserve">cực </w:t>
      </w:r>
      <w:r>
        <w:rPr>
          <w:i/>
        </w:rPr>
        <w:t xml:space="preserve">kì </w:t>
      </w:r>
      <w:r>
        <w:rPr>
          <w:i/>
        </w:rPr>
        <w:t xml:space="preserve">quan </w:t>
      </w:r>
      <w:r>
        <w:rPr>
          <w:i/>
        </w:rPr>
        <w:t xml:space="preserve">trọng. </w:t>
      </w:r>
      <w:r>
        <w:rPr>
          <w:i/>
        </w:rPr>
        <w:t xml:space="preserve">Đẹp </w:t>
      </w:r>
      <w:r>
        <w:rPr>
          <w:i/>
        </w:rPr>
        <w:t xml:space="preserve">cực </w:t>
      </w:r>
      <w:r>
        <w:rPr>
          <w:i/>
        </w:rPr>
        <w:t xml:space="preserve">kì.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lạc </w:t>
      </w:r>
      <w:r>
        <w:rPr>
          <w:i/>
        </w:rPr>
        <w:t xml:space="preserve">tính từ </w:t>
      </w:r>
      <w:r>
        <w:t xml:space="preserve">(ít dùng). </w:t>
      </w:r>
      <w:r>
        <w:t xml:space="preserve">Sung </w:t>
      </w:r>
      <w:r>
        <w:t xml:space="preserve">sướng </w:t>
      </w:r>
      <w:r>
        <w:t xml:space="preserve">đến </w:t>
      </w:r>
      <w:r>
        <w:t xml:space="preserve">cực </w:t>
      </w:r>
      <w:r>
        <w:t xml:space="preserve">độ. </w:t>
      </w:r>
      <w:r>
        <w:t xml:space="preserve">Cõi </w:t>
      </w:r>
      <w:r>
        <w:t xml:space="preserve">cực </w:t>
      </w:r>
      <w:r>
        <w:t xml:space="preserve">lạc </w:t>
      </w:r>
      <w:r>
        <w:t xml:space="preserve">(thế </w:t>
      </w:r>
      <w:r>
        <w:t xml:space="preserve">giới </w:t>
      </w:r>
      <w:r>
        <w:t xml:space="preserve">tưởng </w:t>
      </w:r>
      <w:r>
        <w:t xml:space="preserve">tượng, </w:t>
      </w:r>
      <w:r>
        <w:t xml:space="preserve">nơi </w:t>
      </w:r>
      <w:r>
        <w:t xml:space="preserve">Phật </w:t>
      </w:r>
      <w:r>
        <w:t xml:space="preserve">ở, </w:t>
      </w:r>
      <w:r>
        <w:t xml:space="preserve">con </w:t>
      </w:r>
      <w:r>
        <w:t xml:space="preserve">người </w:t>
      </w:r>
      <w:r>
        <w:t xml:space="preserve">thoát </w:t>
      </w:r>
      <w:r>
        <w:t xml:space="preserve">khỏi </w:t>
      </w:r>
      <w:r>
        <w:t xml:space="preserve">mọi </w:t>
      </w:r>
      <w:r>
        <w:t xml:space="preserve">sự </w:t>
      </w:r>
      <w:r>
        <w:t xml:space="preserve">đau </w:t>
      </w:r>
      <w:r>
        <w:t xml:space="preserve">khổ, </w:t>
      </w:r>
      <w:r>
        <w:t xml:space="preserve">theo </w:t>
      </w:r>
      <w:r>
        <w:t xml:space="preserve">đạo </w:t>
      </w:r>
      <w:r>
        <w:t xml:space="preserve">Phật).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lực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(Chống </w:t>
      </w:r>
      <w:r>
        <w:t xml:space="preserve">đối) </w:t>
      </w:r>
      <w:r>
        <w:t xml:space="preserve">một </w:t>
      </w:r>
      <w:r>
        <w:t xml:space="preserve">cách </w:t>
      </w:r>
      <w:r>
        <w:t xml:space="preserve">cực </w:t>
      </w:r>
      <w:r>
        <w:t xml:space="preserve">kì </w:t>
      </w:r>
      <w:r>
        <w:t xml:space="preserve">kiên </w:t>
      </w:r>
      <w:r>
        <w:t xml:space="preserve">quyết. </w:t>
      </w:r>
      <w:r>
        <w:t xml:space="preserve">Cực </w:t>
      </w:r>
      <w:r>
        <w:t xml:space="preserve">lực </w:t>
      </w:r>
      <w:r>
        <w:t xml:space="preserve">lên </w:t>
      </w:r>
      <w:r>
        <w:rPr>
          <w:i/>
        </w:rPr>
        <w:t xml:space="preserve">án </w:t>
      </w:r>
      <w:r>
        <w:rPr>
          <w:i/>
        </w:rPr>
        <w:t xml:space="preserve">sự </w:t>
      </w:r>
      <w:r>
        <w:t xml:space="preserve">khủng </w:t>
      </w:r>
      <w:r>
        <w:rPr>
          <w:i/>
        </w:rPr>
        <w:t xml:space="preserve">bố. </w:t>
      </w:r>
      <w:r>
        <w:rPr>
          <w:i/>
        </w:rPr>
        <w:t xml:space="preserve">Bị </w:t>
      </w:r>
      <w:r>
        <w:t xml:space="preserve">dư </w:t>
      </w:r>
      <w:r>
        <w:t xml:space="preserve">luận </w:t>
      </w:r>
      <w:r>
        <w:t xml:space="preserve">cực </w:t>
      </w:r>
      <w:r>
        <w:rPr>
          <w:i/>
        </w:rPr>
        <w:t xml:space="preserve">lực </w:t>
      </w:r>
      <w:r>
        <w:rPr>
          <w:i/>
        </w:rPr>
        <w:t xml:space="preserve">phản </w:t>
      </w:r>
      <w:r>
        <w:rPr>
          <w:i/>
        </w:rPr>
        <w:t xml:space="preserve">đối.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nhọc </w:t>
      </w:r>
      <w:r>
        <w:rPr>
          <w:i/>
        </w:rPr>
        <w:t xml:space="preserve">tính từ </w:t>
      </w:r>
      <w:r>
        <w:t xml:space="preserve">Vất </w:t>
      </w:r>
      <w:r>
        <w:t xml:space="preserve">vả </w:t>
      </w:r>
      <w:r>
        <w:t xml:space="preserve">nặng </w:t>
      </w:r>
      <w:r>
        <w:t xml:space="preserve">nhọc. </w:t>
      </w:r>
      <w:r>
        <w:t xml:space="preserve">Lao </w:t>
      </w:r>
      <w:r>
        <w:t xml:space="preserve">động </w:t>
      </w:r>
      <w:r>
        <w:t xml:space="preserve">hăng </w:t>
      </w:r>
      <w:r>
        <w:t xml:space="preserve">say, </w:t>
      </w:r>
      <w:r>
        <w:t xml:space="preserve">quên </w:t>
      </w:r>
      <w:r>
        <w:t xml:space="preserve">cả </w:t>
      </w:r>
      <w:r>
        <w:t xml:space="preserve">cực </w:t>
      </w:r>
      <w:r>
        <w:t xml:space="preserve">nhọc.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nhục </w:t>
      </w:r>
      <w:r>
        <w:rPr>
          <w:i/>
        </w:rPr>
        <w:t xml:space="preserve">tính từ </w:t>
      </w:r>
      <w:r>
        <w:t xml:space="preserve">Khổ </w:t>
      </w:r>
      <w:r>
        <w:t xml:space="preserve">sở </w:t>
      </w:r>
      <w:r>
        <w:t xml:space="preserve">và </w:t>
      </w:r>
      <w:r>
        <w:t xml:space="preserve">nhục </w:t>
      </w:r>
      <w:r>
        <w:t xml:space="preserve">nhã. </w:t>
      </w:r>
      <w:r>
        <w:t xml:space="preserve">Cuộc </w:t>
      </w:r>
      <w:r>
        <w:t xml:space="preserve">đời </w:t>
      </w:r>
      <w:r>
        <w:rPr>
          <w:i/>
        </w:rPr>
        <w:t xml:space="preserve">cực </w:t>
      </w:r>
      <w:r>
        <w:t xml:space="preserve">nhục </w:t>
      </w:r>
      <w:r>
        <w:rPr>
          <w:i/>
        </w:rPr>
        <w:t xml:space="preserve">của </w:t>
      </w:r>
      <w:r>
        <w:t xml:space="preserve">người </w:t>
      </w:r>
      <w:r>
        <w:rPr>
          <w:i/>
        </w:rPr>
        <w:t xml:space="preserve">dân </w:t>
      </w:r>
      <w:r>
        <w:t xml:space="preserve">mất </w:t>
      </w:r>
      <w:r>
        <w:t xml:space="preserve">nước.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quang </w:t>
      </w:r>
      <w:r>
        <w:rPr>
          <w:i/>
        </w:rPr>
        <w:t xml:space="preserve">danh từ </w:t>
      </w:r>
      <w:r>
        <w:t xml:space="preserve">Dải </w:t>
      </w:r>
      <w:r>
        <w:t xml:space="preserve">sáng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rực </w:t>
      </w:r>
      <w:r>
        <w:t xml:space="preserve">rỡ </w:t>
      </w:r>
      <w:r>
        <w:t xml:space="preserve">xuất </w:t>
      </w:r>
      <w:r>
        <w:t xml:space="preserve">hiện </w:t>
      </w:r>
      <w:r>
        <w:t xml:space="preserve">về </w:t>
      </w:r>
      <w:r>
        <w:t xml:space="preserve">ban </w:t>
      </w:r>
      <w:r>
        <w:t xml:space="preserve">đêm </w:t>
      </w:r>
      <w:r>
        <w:t xml:space="preserve">trong </w:t>
      </w:r>
      <w:r>
        <w:t xml:space="preserve">các </w:t>
      </w:r>
      <w:r>
        <w:rPr>
          <w:i/>
        </w:rPr>
        <w:t xml:space="preserve">lớp </w:t>
      </w:r>
      <w:r>
        <w:t xml:space="preserve">cao </w:t>
      </w:r>
      <w:r>
        <w:t xml:space="preserve">của </w:t>
      </w:r>
      <w:r>
        <w:t xml:space="preserve">khí </w:t>
      </w:r>
      <w:r>
        <w:t xml:space="preserve">quyển, </w:t>
      </w:r>
      <w:r>
        <w:t xml:space="preserve">ở </w:t>
      </w:r>
      <w:r>
        <w:t xml:space="preserve">vùng </w:t>
      </w:r>
      <w:r>
        <w:t xml:space="preserve">gần </w:t>
      </w:r>
      <w:r>
        <w:t xml:space="preserve">cực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tả, </w:t>
      </w:r>
      <w:r>
        <w:rPr>
          <w:i/>
        </w:rPr>
        <w:t xml:space="preserve">động từ </w:t>
      </w:r>
      <w:r>
        <w:t xml:space="preserve">(ít dùng). </w:t>
      </w:r>
      <w:r>
        <w:t xml:space="preserve">Miêu </w:t>
      </w:r>
      <w:r>
        <w:t xml:space="preserve">tả,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nghệ </w:t>
      </w:r>
      <w:r>
        <w:t xml:space="preserve">thuật </w:t>
      </w:r>
      <w:r>
        <w:t xml:space="preserve">theo </w:t>
      </w:r>
      <w:r>
        <w:t xml:space="preserve">một </w:t>
      </w:r>
      <w:r>
        <w:t xml:space="preserve">cách </w:t>
      </w:r>
      <w:r>
        <w:t xml:space="preserve">nhìn </w:t>
      </w:r>
      <w:r>
        <w:t xml:space="preserve">có </w:t>
      </w:r>
      <w:r>
        <w:t xml:space="preserve">phần </w:t>
      </w:r>
      <w:r>
        <w:t xml:space="preserve">cực </w:t>
      </w:r>
      <w:r>
        <w:t xml:space="preserve">đoan. </w:t>
      </w:r>
      <w:r>
        <w:t xml:space="preserve">Nhà </w:t>
      </w:r>
      <w:r>
        <w:t xml:space="preserve">uăn </w:t>
      </w:r>
      <w:r>
        <w:rPr>
          <w:i/>
        </w:rPr>
        <w:t xml:space="preserve">đã </w:t>
      </w:r>
      <w:r>
        <w:t xml:space="preserve">cực </w:t>
      </w:r>
      <w:r>
        <w:rPr>
          <w:i/>
        </w:rPr>
        <w:t xml:space="preserve">tả </w:t>
      </w:r>
      <w:r>
        <w:rPr>
          <w:i/>
        </w:rPr>
        <w:t xml:space="preserve">lòng </w:t>
      </w:r>
      <w:r>
        <w:t xml:space="preserve">tin </w:t>
      </w:r>
      <w:r>
        <w:t xml:space="preserve">của </w:t>
      </w:r>
      <w:r>
        <w:t xml:space="preserve">nhân </w:t>
      </w:r>
      <w:r>
        <w:t xml:space="preserve">uột.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tả, </w:t>
      </w:r>
      <w:r>
        <w:rPr>
          <w:i/>
        </w:rPr>
        <w:t xml:space="preserve">tính từ </w:t>
      </w:r>
      <w:r>
        <w:t xml:space="preserve">Có </w:t>
      </w:r>
      <w:r>
        <w:t xml:space="preserve">khuynh </w:t>
      </w:r>
      <w:r>
        <w:t xml:space="preserve">hướng </w:t>
      </w:r>
      <w:r>
        <w:t xml:space="preserve">tả </w:t>
      </w:r>
      <w:r>
        <w:t xml:space="preserve">khuynh </w:t>
      </w:r>
      <w:r>
        <w:t xml:space="preserve">cực </w:t>
      </w:r>
      <w:r>
        <w:t xml:space="preserve">đoan. </w:t>
      </w:r>
      <w:r>
        <w:rPr>
          <w:i/>
        </w:rPr>
        <w:t xml:space="preserve">Phái </w:t>
      </w:r>
      <w:r>
        <w:t xml:space="preserve">cực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cực </w:t>
      </w:r>
      <w:r>
        <w:rPr>
          <w:b/>
        </w:rPr>
        <w:t xml:space="preserve">thịnh </w:t>
      </w:r>
      <w:r>
        <w:rPr>
          <w:i/>
        </w:rPr>
        <w:t xml:space="preserve">tính từ </w:t>
      </w:r>
      <w:r>
        <w:t xml:space="preserve">Thịnh </w:t>
      </w:r>
      <w:r>
        <w:t xml:space="preserve">vượng </w:t>
      </w:r>
      <w:r>
        <w:t xml:space="preserve">nhất, </w:t>
      </w:r>
      <w:r>
        <w:t xml:space="preserve">phát </w:t>
      </w:r>
      <w:r>
        <w:t xml:space="preserve">đạt </w:t>
      </w:r>
      <w:r>
        <w:t xml:space="preserve">nhất </w:t>
      </w:r>
      <w:r>
        <w:t xml:space="preserve">so </w:t>
      </w:r>
      <w:r>
        <w:t xml:space="preserve">với </w:t>
      </w:r>
      <w:r>
        <w:t xml:space="preserve">mọi </w:t>
      </w:r>
      <w:r>
        <w:t xml:space="preserve">thời </w:t>
      </w:r>
      <w:r>
        <w:t xml:space="preserve">kì </w:t>
      </w:r>
      <w:r>
        <w:t xml:space="preserve">hoặc </w:t>
      </w:r>
      <w:r>
        <w:t xml:space="preserve">giai </w:t>
      </w:r>
      <w:r>
        <w:t xml:space="preserve">đoạn </w:t>
      </w:r>
      <w:r>
        <w:t xml:space="preserve">khác. </w:t>
      </w:r>
      <w: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cực </w:t>
      </w:r>
      <w:r>
        <w:t xml:space="preserve">thịnh </w:t>
      </w:r>
      <w:r>
        <w:rPr>
          <w:i/>
        </w:rPr>
        <w:t xml:space="preserve">của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phong </w:t>
      </w:r>
      <w:r>
        <w:t xml:space="preserve">kiến. </w:t>
      </w:r>
      <w:r>
        <w:t xml:space="preserve">cực </w:t>
      </w:r>
      <w:r>
        <w:t xml:space="preserve">tiểu </w:t>
      </w:r>
      <w:r>
        <w:t xml:space="preserve">I </w:t>
      </w:r>
      <w:r>
        <w:t xml:space="preserve">tt. </w:t>
      </w:r>
      <w:r>
        <w:t xml:space="preserve">Nhỏ </w:t>
      </w:r>
      <w:r>
        <w:t xml:space="preserve">nhất, </w:t>
      </w:r>
      <w:r>
        <w:t xml:space="preserve">xét </w:t>
      </w:r>
      <w:r>
        <w:t xml:space="preserve">tương </w:t>
      </w:r>
      <w:r>
        <w:t xml:space="preserve">đối </w:t>
      </w:r>
      <w:r>
        <w:t xml:space="preserve">trong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