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tỉnh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Vật </w:t>
      </w:r>
      <w:r>
        <w:t xml:space="preserve">rắn </w:t>
      </w:r>
      <w:r>
        <w:t xml:space="preserve">có </w:t>
      </w:r>
      <w:r>
        <w:t xml:space="preserve">những </w:t>
      </w:r>
      <w:r>
        <w:t xml:space="preserve">dạng </w:t>
      </w:r>
      <w:r>
        <w:t xml:space="preserve">hình </w:t>
      </w:r>
      <w:r>
        <w:t xml:space="preserve">học </w:t>
      </w:r>
      <w:r>
        <w:t xml:space="preserve">xác </w:t>
      </w:r>
      <w:r>
        <w:t xml:space="preserve">định. </w:t>
      </w:r>
      <w:r>
        <w:t xml:space="preserve">Tinh </w:t>
      </w:r>
      <w:r>
        <w:t xml:space="preserve">thể </w:t>
      </w:r>
      <w:r>
        <w:rPr>
          <w:i/>
        </w:rPr>
        <w:t xml:space="preserve">muối. </w:t>
      </w:r>
      <w:r>
        <w:t xml:space="preserve">Tĩnh </w:t>
      </w:r>
      <w:r>
        <w:t xml:space="preserve">thể </w:t>
      </w:r>
      <w:r>
        <w:rPr>
          <w:i/>
        </w:rPr>
        <w:t xml:space="preserve">thạch </w:t>
      </w:r>
      <w:r>
        <w:rPr>
          <w:i/>
        </w:rPr>
        <w:t xml:space="preserve">anh.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thể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tinh </w:t>
      </w:r>
      <w:r>
        <w:t xml:space="preserve">thể </w:t>
      </w:r>
      <w:r>
        <w:t xml:space="preserve">và </w:t>
      </w:r>
      <w:r>
        <w:t xml:space="preserve">trạng </w:t>
      </w:r>
      <w:r>
        <w:t xml:space="preserve">thái </w:t>
      </w:r>
      <w:r>
        <w:t xml:space="preserve">kết </w:t>
      </w:r>
      <w:r>
        <w:t xml:space="preserve">tỉnh </w:t>
      </w:r>
      <w:r>
        <w:t xml:space="preserve">của </w:t>
      </w:r>
      <w:r>
        <w:t xml:space="preserve">vật </w:t>
      </w:r>
      <w:r>
        <w:t xml:space="preserve">chất.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thông </w:t>
      </w:r>
      <w:r>
        <w:rPr>
          <w:i/>
        </w:rPr>
        <w:t xml:space="preserve">động từ </w:t>
      </w:r>
      <w:r>
        <w:t xml:space="preserve">Hiểu </w:t>
      </w:r>
      <w:r>
        <w:t xml:space="preserve">biết </w:t>
      </w:r>
      <w:r>
        <w:t xml:space="preserve">tường </w:t>
      </w:r>
      <w:r>
        <w:rPr>
          <w:i/>
        </w:rPr>
        <w:t xml:space="preserve">tận, </w:t>
      </w:r>
      <w:r>
        <w:t xml:space="preserve">thấu </w:t>
      </w:r>
      <w:r>
        <w:t xml:space="preserve">đáo </w:t>
      </w:r>
      <w:r>
        <w:t xml:space="preserve">và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vận </w:t>
      </w:r>
      <w:r>
        <w:t xml:space="preserve">dụng </w:t>
      </w:r>
      <w:r>
        <w:t xml:space="preserve">thành </w:t>
      </w:r>
      <w:r>
        <w:t xml:space="preserve">thạo. </w:t>
      </w:r>
      <w:r>
        <w:t xml:space="preserve">Tình </w:t>
      </w:r>
      <w:r>
        <w:rPr>
          <w:i/>
        </w:rPr>
        <w:t xml:space="preserve">thông </w:t>
      </w:r>
      <w:r>
        <w:rPr>
          <w:i/>
        </w:rPr>
        <w:t xml:space="preserve">nghiệp </w:t>
      </w:r>
      <w:r>
        <w:t xml:space="preserve">vụ. </w:t>
      </w:r>
      <w:r>
        <w:t xml:space="preserve">Tình </w:t>
      </w:r>
      <w:r>
        <w:t xml:space="preserve">thông </w:t>
      </w:r>
      <w:r>
        <w:t xml:space="preserve">nhiều </w:t>
      </w:r>
      <w:r>
        <w:rPr>
          <w:i/>
        </w:rPr>
        <w:t xml:space="preserve">ngoại </w:t>
      </w:r>
      <w:r>
        <w:rPr>
          <w:i/>
        </w:rPr>
        <w:t xml:space="preserve">ngữ. </w:t>
      </w:r>
      <w:r>
        <w:br/>
      </w:r>
      <w:r>
        <w:rPr>
          <w:b/>
        </w:rPr>
        <w:t xml:space="preserve">tính </w:t>
      </w:r>
      <w:r>
        <w:rPr>
          <w:b/>
        </w:rPr>
        <w:t xml:space="preserve">thục </w:t>
      </w:r>
      <w:r>
        <w:rPr>
          <w:i/>
        </w:rPr>
        <w:t xml:space="preserve">tính từ </w:t>
      </w:r>
      <w:r>
        <w:t xml:space="preserve">(cũ). </w:t>
      </w:r>
      <w:r>
        <w:t xml:space="preserve">Tình </w:t>
      </w:r>
      <w:r>
        <w:t xml:space="preserve">thông </w:t>
      </w:r>
      <w:r>
        <w:t xml:space="preserve">đến </w:t>
      </w:r>
      <w:r>
        <w:t xml:space="preserve">mức </w:t>
      </w:r>
      <w:r>
        <w:t xml:space="preserve">nhuần </w:t>
      </w:r>
      <w:r>
        <w:t xml:space="preserve">nhuyễn. </w:t>
      </w:r>
      <w:r>
        <w:rPr>
          <w:i/>
        </w:rPr>
        <w:t xml:space="preserve">Tĩnh </w:t>
      </w:r>
      <w:r>
        <w:rPr>
          <w:i/>
        </w:rPr>
        <w:t xml:space="preserve">thục </w:t>
      </w:r>
      <w:r>
        <w:rPr>
          <w:i/>
        </w:rPr>
        <w:t xml:space="preserve">đường </w:t>
      </w:r>
      <w:r>
        <w:rPr>
          <w:i/>
        </w:rPr>
        <w:t xml:space="preserve">cung </w:t>
      </w:r>
      <w:r>
        <w:rPr>
          <w:i/>
        </w:rPr>
        <w:t xml:space="preserve">mũi </w:t>
      </w:r>
      <w:r>
        <w:t xml:space="preserve">kiếm.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tỉnh </w:t>
      </w:r>
      <w:r>
        <w:rPr>
          <w:b/>
        </w:rPr>
        <w:t xml:space="preserve">d.x. </w:t>
      </w:r>
      <w:r>
        <w:rPr>
          <w:b/>
        </w:rPr>
        <w:t xml:space="preserve">hắc </w:t>
      </w:r>
      <w:r>
        <w:rPr>
          <w:b/>
        </w:rPr>
        <w:t xml:space="preserve">tỉnh </w:t>
      </w:r>
      <w:r>
        <w:rPr>
          <w:b/>
        </w:rPr>
        <w:t xml:space="preserve">tỉnh.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trùng </w:t>
      </w:r>
      <w:r>
        <w:rPr>
          <w:i/>
        </w:rPr>
        <w:t xml:space="preserve">danh từ </w:t>
      </w:r>
      <w:r>
        <w:t xml:space="preserve">Tế </w:t>
      </w:r>
      <w:r>
        <w:t xml:space="preserve">bào </w:t>
      </w:r>
      <w:r>
        <w:t xml:space="preserve">sinh </w:t>
      </w:r>
      <w:r>
        <w:t xml:space="preserve">dục </w:t>
      </w:r>
      <w:r>
        <w:t xml:space="preserve">đực </w:t>
      </w:r>
      <w:r>
        <w:t xml:space="preserve">được </w:t>
      </w:r>
      <w:r>
        <w:t xml:space="preserve">hình </w:t>
      </w:r>
      <w:r>
        <w:t xml:space="preserve">thành </w:t>
      </w:r>
      <w:r>
        <w:t xml:space="preserve">trong </w:t>
      </w:r>
      <w:r>
        <w:t xml:space="preserve">tỉnh </w:t>
      </w:r>
      <w:r>
        <w:t xml:space="preserve">hoàn,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vận </w:t>
      </w:r>
      <w:r>
        <w:t xml:space="preserve">động.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tú </w:t>
      </w:r>
      <w:r>
        <w:rPr>
          <w:i/>
        </w:rPr>
        <w:t xml:space="preserve">danh từ </w:t>
      </w:r>
      <w:r>
        <w:t xml:space="preserve">Sao </w:t>
      </w:r>
      <w:r>
        <w:t xml:space="preserve">trên </w:t>
      </w:r>
      <w:r>
        <w:t xml:space="preserve">trời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tuý </w:t>
      </w:r>
      <w:r>
        <w:rPr>
          <w:i/>
        </w:rPr>
        <w:t xml:space="preserve">danh từ </w:t>
      </w:r>
      <w:r>
        <w:t xml:space="preserve">Phần </w:t>
      </w:r>
      <w:r>
        <w:t xml:space="preserve">thuần </w:t>
      </w:r>
      <w:r>
        <w:t xml:space="preserve">khiết </w:t>
      </w:r>
      <w:r>
        <w:t xml:space="preserve">và </w:t>
      </w:r>
      <w:r>
        <w:t xml:space="preserve">quý </w:t>
      </w:r>
      <w:r>
        <w:t xml:space="preserve">báu </w:t>
      </w:r>
      <w:r>
        <w:t xml:space="preserve">nhất. </w:t>
      </w:r>
      <w:r>
        <w:rPr>
          <w:i/>
        </w:rPr>
        <w:t xml:space="preserve">Giữ </w:t>
      </w:r>
      <w:r>
        <w:t xml:space="preserve">gìn </w:t>
      </w:r>
      <w:r>
        <w:rPr>
          <w:i/>
        </w:rPr>
        <w:t xml:space="preserve">cái </w:t>
      </w:r>
      <w:r>
        <w:rPr>
          <w:i/>
        </w:rPr>
        <w:t xml:space="preserve">tỉnh </w:t>
      </w:r>
      <w:r>
        <w:t xml:space="preserve">tuý </w:t>
      </w:r>
      <w:r>
        <w:rPr>
          <w:i/>
        </w:rPr>
        <w:t xml:space="preserve">của </w:t>
      </w:r>
      <w:r>
        <w:rPr>
          <w:i/>
        </w:rPr>
        <w:t xml:space="preserve">uăn </w:t>
      </w:r>
      <w:r>
        <w:rPr>
          <w:i/>
        </w:rPr>
        <w:t xml:space="preserve">hoá </w:t>
      </w:r>
      <w:r>
        <w:t xml:space="preserve">dân </w:t>
      </w:r>
      <w:r>
        <w:t xml:space="preserve">tộc.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tươm </w:t>
      </w:r>
      <w:r>
        <w:rPr>
          <w:i/>
        </w:rPr>
        <w:t xml:space="preserve">tính từ </w:t>
      </w:r>
      <w:r>
        <w:t xml:space="preserve">Gọn </w:t>
      </w:r>
      <w:r>
        <w:t xml:space="preserve">gàng </w:t>
      </w:r>
      <w:r>
        <w:t xml:space="preserve">và </w:t>
      </w:r>
      <w:r>
        <w:t xml:space="preserve">tươm </w:t>
      </w:r>
      <w:r>
        <w:t xml:space="preserve">tất. </w:t>
      </w:r>
      <w:r>
        <w:t xml:space="preserve">Âz </w:t>
      </w:r>
      <w:r>
        <w:t xml:space="preserve">mặc </w:t>
      </w:r>
      <w:r>
        <w:t xml:space="preserve">tỉnh </w:t>
      </w:r>
      <w:r>
        <w:rPr>
          <w:i/>
        </w:rPr>
        <w:t xml:space="preserve">tươm. </w:t>
      </w:r>
      <w:r>
        <w:t xml:space="preserve">Chuẩn </w:t>
      </w:r>
      <w:r>
        <w:t xml:space="preserve">bị </w:t>
      </w:r>
      <w:r>
        <w:t xml:space="preserve">tỉnh </w:t>
      </w:r>
      <w:r>
        <w:t xml:space="preserve">tươm </w:t>
      </w:r>
      <w:r>
        <w:t xml:space="preserve">rồi. </w:t>
      </w:r>
      <w:r>
        <w:br/>
      </w:r>
      <w:r>
        <w:rPr>
          <w:b/>
        </w:rPr>
        <w:t xml:space="preserve">tinh </w:t>
      </w:r>
      <w:r>
        <w:rPr>
          <w:b/>
        </w:rPr>
        <w:t xml:space="preserve">tường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biết </w:t>
      </w:r>
      <w:r>
        <w:t xml:space="preserve">nhanh </w:t>
      </w:r>
      <w:r>
        <w:t xml:space="preserve">nhạy </w:t>
      </w:r>
      <w:r>
        <w:t xml:space="preserve">và </w:t>
      </w:r>
      <w:r>
        <w:t xml:space="preserve">rõ </w:t>
      </w:r>
      <w:r>
        <w:t xml:space="preserve">ràng </w:t>
      </w:r>
      <w:r>
        <w:t xml:space="preserve">đến </w:t>
      </w:r>
      <w:r>
        <w:t xml:space="preserve">tận </w:t>
      </w:r>
      <w:r>
        <w:t xml:space="preserve">chỉ </w:t>
      </w:r>
      <w:r>
        <w:t xml:space="preserve">tiết; </w:t>
      </w:r>
      <w:r>
        <w:t xml:space="preserve">tinh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Cặp </w:t>
      </w:r>
      <w:r>
        <w:t xml:space="preserve">mắt </w:t>
      </w:r>
      <w:r>
        <w:t xml:space="preserve">tỉnh </w:t>
      </w:r>
      <w:r>
        <w:t xml:space="preserve">tường. </w:t>
      </w:r>
      <w:r>
        <w:t xml:space="preserve">Sáng </w:t>
      </w:r>
      <w:r>
        <w:rPr>
          <w:i/>
        </w:rPr>
        <w:t xml:space="preserve">dậy,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t xml:space="preserve">còn </w:t>
      </w:r>
      <w:r>
        <w:rPr>
          <w:i/>
        </w:rPr>
        <w:t xml:space="preserve">tỉnh </w:t>
      </w:r>
      <w:r>
        <w:t xml:space="preserve">tường. </w:t>
      </w:r>
      <w:r>
        <w:rPr>
          <w:b/>
        </w:rPr>
        <w:t xml:space="preserve">2 </w:t>
      </w:r>
      <w:r>
        <w:t xml:space="preserve">Rõ </w:t>
      </w:r>
      <w:r>
        <w:t xml:space="preserve">ràng, </w:t>
      </w:r>
      <w:r>
        <w:t xml:space="preserve">xác </w:t>
      </w:r>
      <w:r>
        <w:t xml:space="preserve">đáng </w:t>
      </w:r>
      <w:r>
        <w:t xml:space="preserve">đến </w:t>
      </w:r>
      <w:r>
        <w:t xml:space="preserve">từng </w:t>
      </w:r>
      <w:r>
        <w:t xml:space="preserve">chỉ </w:t>
      </w:r>
      <w:r>
        <w:t xml:space="preserve">tiết </w:t>
      </w:r>
      <w:r>
        <w:t xml:space="preserve">nhỏ. </w:t>
      </w:r>
      <w:r>
        <w:t xml:space="preserve">Sự </w:t>
      </w:r>
      <w:r>
        <w:t xml:space="preserve">nhận </w:t>
      </w:r>
      <w:r>
        <w:t xml:space="preserve">xét </w:t>
      </w:r>
      <w:r>
        <w:rPr>
          <w:i/>
        </w:rPr>
        <w:t xml:space="preserve">tỉnh </w:t>
      </w:r>
      <w:r>
        <w:rPr>
          <w:i/>
        </w:rPr>
        <w:t xml:space="preserve">tường. </w:t>
      </w:r>
      <w:r>
        <w:t xml:space="preserve">Hiểu </w:t>
      </w:r>
      <w:r>
        <w:t xml:space="preserve">biết </w:t>
      </w:r>
      <w:r>
        <w:t xml:space="preserve">tỉnh </w:t>
      </w:r>
      <w:r>
        <w:t xml:space="preserve">tường </w:t>
      </w:r>
      <w:r>
        <w:t xml:space="preserve">uỀ </w:t>
      </w:r>
      <w:r>
        <w:t xml:space="preserve">nghề </w:t>
      </w:r>
      <w:r>
        <w:rPr>
          <w:i/>
        </w:rPr>
        <w:t xml:space="preserve">nghiệp.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vân </w:t>
      </w:r>
      <w:r>
        <w:rPr>
          <w:i/>
        </w:rPr>
        <w:t xml:space="preserve">danh từ </w:t>
      </w:r>
      <w:r>
        <w:t xml:space="preserve">Vệt </w:t>
      </w:r>
      <w:r>
        <w:t xml:space="preserve">sáng </w:t>
      </w:r>
      <w:r>
        <w:t xml:space="preserve">lờ </w:t>
      </w:r>
      <w:r>
        <w:t xml:space="preserve">mờ </w:t>
      </w:r>
      <w:r>
        <w:t xml:space="preserve">trên </w:t>
      </w:r>
      <w:r>
        <w:t xml:space="preserve">bầu </w:t>
      </w:r>
      <w:r>
        <w:t xml:space="preserve">trời </w:t>
      </w:r>
      <w:r>
        <w:t xml:space="preserve">ban </w:t>
      </w:r>
      <w:r>
        <w:t xml:space="preserve">đêm </w:t>
      </w:r>
      <w:r>
        <w:t xml:space="preserve">do </w:t>
      </w:r>
      <w:r>
        <w:t xml:space="preserve">ánh </w:t>
      </w:r>
      <w:r>
        <w:t xml:space="preserve">sáng </w:t>
      </w:r>
      <w:r>
        <w:t xml:space="preserve">của </w:t>
      </w:r>
      <w:r>
        <w:t xml:space="preserve">những </w:t>
      </w:r>
      <w:r>
        <w:t xml:space="preserve">cụm </w:t>
      </w:r>
      <w:r>
        <w:t xml:space="preserve">sao </w:t>
      </w:r>
      <w:r>
        <w:t xml:space="preserve">mờ </w:t>
      </w:r>
      <w:r>
        <w:t xml:space="preserve">dày </w:t>
      </w:r>
      <w:r>
        <w:t xml:space="preserve">đặc </w:t>
      </w:r>
      <w:r>
        <w:t xml:space="preserve">hoặc </w:t>
      </w:r>
      <w:r>
        <w:t xml:space="preserve">của </w:t>
      </w:r>
      <w:r>
        <w:t xml:space="preserve">những </w:t>
      </w:r>
      <w:r>
        <w:t xml:space="preserve">đám </w:t>
      </w:r>
      <w:r>
        <w:t xml:space="preserve">khí </w:t>
      </w:r>
      <w:r>
        <w:t xml:space="preserve">lẫn </w:t>
      </w:r>
      <w:r>
        <w:t xml:space="preserve">bụi </w:t>
      </w:r>
      <w:r>
        <w:t xml:space="preserve">phát </w:t>
      </w:r>
      <w:r>
        <w:t xml:space="preserve">sáng </w:t>
      </w:r>
      <w:r>
        <w:t xml:space="preserve">trong </w:t>
      </w:r>
      <w:r>
        <w:t xml:space="preserve">vũ </w:t>
      </w:r>
      <w:r>
        <w:t xml:space="preserve">trụ </w:t>
      </w:r>
      <w:r>
        <w:t xml:space="preserve">tạo </w:t>
      </w:r>
      <w:r>
        <w:t xml:space="preserve">nên.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vệ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Chim </w:t>
      </w:r>
      <w:r>
        <w:t xml:space="preserve">nhỏ </w:t>
      </w:r>
      <w:r>
        <w:t xml:space="preserve">trong </w:t>
      </w:r>
      <w:r>
        <w:t xml:space="preserve">một </w:t>
      </w:r>
      <w:r>
        <w:t xml:space="preserve">truyện </w:t>
      </w:r>
      <w:r>
        <w:t xml:space="preserve">thần </w:t>
      </w:r>
      <w:r>
        <w:t xml:space="preserve">thoại </w:t>
      </w:r>
      <w:r>
        <w:t xml:space="preserve">Trung </w:t>
      </w:r>
      <w:r>
        <w:t xml:space="preserve">Quốc </w:t>
      </w:r>
      <w:r>
        <w:t xml:space="preserve">(vốn </w:t>
      </w:r>
      <w:r>
        <w:t xml:space="preserve">là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chết </w:t>
      </w:r>
      <w:r>
        <w:t xml:space="preserve">đuối </w:t>
      </w:r>
      <w:r>
        <w:t xml:space="preserve">ở </w:t>
      </w:r>
      <w:r>
        <w:t xml:space="preserve">biển </w:t>
      </w:r>
      <w:r>
        <w:t xml:space="preserve">hoá </w:t>
      </w:r>
      <w:r>
        <w:t xml:space="preserve">thành, </w:t>
      </w:r>
      <w:r>
        <w:t xml:space="preserve">ngày </w:t>
      </w:r>
      <w:r>
        <w:t xml:space="preserve">ngày </w:t>
      </w:r>
      <w:r>
        <w:t xml:space="preserve">ngậm </w:t>
      </w:r>
      <w:r>
        <w:t xml:space="preserve">đá </w:t>
      </w:r>
      <w:r>
        <w:t xml:space="preserve">lấp </w:t>
      </w:r>
      <w:r>
        <w:t xml:space="preserve">biển </w:t>
      </w:r>
      <w:r>
        <w:t xml:space="preserve">cho </w:t>
      </w:r>
      <w:r>
        <w:t xml:space="preserve">hả </w:t>
      </w:r>
      <w:r>
        <w:t xml:space="preserve">giận), </w:t>
      </w:r>
      <w:r>
        <w:t xml:space="preserve">dùng </w:t>
      </w:r>
      <w:r>
        <w:t xml:space="preserve">để </w:t>
      </w:r>
      <w:r>
        <w:t xml:space="preserve">tượng </w:t>
      </w:r>
      <w:r>
        <w:t xml:space="preserve">trưng </w:t>
      </w:r>
      <w:r>
        <w:t xml:space="preserve">cho </w:t>
      </w:r>
      <w:r>
        <w:t xml:space="preserve">nỗi </w:t>
      </w:r>
      <w:r>
        <w:t xml:space="preserve">uất </w:t>
      </w:r>
      <w:r>
        <w:t xml:space="preserve">ức </w:t>
      </w:r>
      <w:r>
        <w:t xml:space="preserve">sâu </w:t>
      </w:r>
      <w:r>
        <w:t xml:space="preserve">sắc.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vi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Được </w:t>
      </w:r>
      <w:r>
        <w:t xml:space="preserve">cấu </w:t>
      </w:r>
      <w:r>
        <w:t xml:space="preserve">tạo </w:t>
      </w:r>
      <w:r>
        <w:t xml:space="preserve">bởi </w:t>
      </w:r>
      <w:r>
        <w:t xml:space="preserve">những </w:t>
      </w:r>
      <w:r>
        <w:t xml:space="preserve">chỉ </w:t>
      </w:r>
      <w:r>
        <w:t xml:space="preserve">tiết </w:t>
      </w:r>
      <w:r>
        <w:t xml:space="preserve">nhỏ </w:t>
      </w:r>
      <w:r>
        <w:t xml:space="preserve">phức </w:t>
      </w:r>
      <w:r>
        <w:t xml:space="preserve">tạp </w:t>
      </w:r>
      <w:r>
        <w:t xml:space="preserve">và </w:t>
      </w:r>
      <w:r>
        <w:t xml:space="preserve">có </w:t>
      </w:r>
      <w:r>
        <w:t xml:space="preserve">độ </w:t>
      </w:r>
      <w:r>
        <w:t xml:space="preserve">chính </w:t>
      </w:r>
      <w:r>
        <w:t xml:space="preserve">xác </w:t>
      </w:r>
      <w:r>
        <w:t xml:space="preserve">cao. </w:t>
      </w:r>
      <w:r>
        <w:t xml:space="preserve">Máy </w:t>
      </w:r>
      <w:r>
        <w:t xml:space="preserve">móc </w:t>
      </w:r>
      <w:r>
        <w:t xml:space="preserve">tỉnh </w:t>
      </w:r>
      <w:r>
        <w:t xml:space="preserve">uỉ. </w:t>
      </w:r>
      <w:r>
        <w:rPr>
          <w:i/>
        </w:rPr>
        <w:t xml:space="preserve">Bản </w:t>
      </w:r>
      <w:r>
        <w:t xml:space="preserve">uẽ </w:t>
      </w:r>
      <w:r>
        <w:rPr>
          <w:i/>
        </w:rPr>
        <w:t xml:space="preserve">rất </w:t>
      </w:r>
      <w:r>
        <w:t xml:space="preserve">tỉnh </w:t>
      </w:r>
      <w:r>
        <w:t xml:space="preserve">ui. </w:t>
      </w:r>
      <w:r>
        <w:rPr>
          <w:b/>
        </w:rPr>
        <w:t xml:space="preserve">2 </w:t>
      </w:r>
      <w:r>
        <w:t xml:space="preserve">Có </w:t>
      </w:r>
      <w:r>
        <w:t xml:space="preserve">nội </w:t>
      </w:r>
      <w:r>
        <w:t xml:space="preserve">dung </w:t>
      </w:r>
      <w:r>
        <w:t xml:space="preserve">hoặc </w:t>
      </w:r>
      <w:r>
        <w:t xml:space="preserve">hình </w:t>
      </w:r>
      <w:r>
        <w:t xml:space="preserve">thức </w:t>
      </w:r>
      <w:r>
        <w:t xml:space="preserve">biểu </w:t>
      </w:r>
      <w:r>
        <w:t xml:space="preserve">hiện </w:t>
      </w:r>
      <w:r>
        <w:t xml:space="preserve">hết </w:t>
      </w:r>
      <w:r>
        <w:t xml:space="preserve">sức </w:t>
      </w:r>
      <w:r>
        <w:t xml:space="preserve">phức </w:t>
      </w:r>
      <w:r>
        <w:t xml:space="preserve">tạp, </w:t>
      </w:r>
      <w:r>
        <w:t xml:space="preserve">kín </w:t>
      </w:r>
      <w:r>
        <w:t xml:space="preserve">đáo, </w:t>
      </w:r>
      <w:r>
        <w:t xml:space="preserve">khó </w:t>
      </w:r>
      <w:r>
        <w:t xml:space="preserve">mà </w:t>
      </w:r>
      <w:r>
        <w:t xml:space="preserve">nhận </w:t>
      </w:r>
      <w:r>
        <w:t xml:space="preserve">ra. </w:t>
      </w:r>
      <w:r>
        <w:rPr>
          <w:i/>
        </w:rPr>
        <w:t xml:space="preserve">Thủ </w:t>
      </w:r>
      <w:r>
        <w:rPr>
          <w:i/>
        </w:rPr>
        <w:t xml:space="preserve">đoạn </w:t>
      </w:r>
      <w:r>
        <w:rPr>
          <w:i/>
        </w:rPr>
        <w:t xml:space="preserve">bóc </w:t>
      </w:r>
      <w:r>
        <w:rPr>
          <w:i/>
        </w:rPr>
        <w:t xml:space="preserve">lột </w:t>
      </w:r>
      <w:r>
        <w:t xml:space="preserve">tính </w:t>
      </w:r>
      <w:r>
        <w:t xml:space="preserve">u </w:t>
      </w:r>
      <w:r>
        <w:t xml:space="preserve">Những </w:t>
      </w:r>
      <w:r>
        <w:rPr>
          <w:i/>
        </w:rPr>
        <w:t xml:space="preserve">khía </w:t>
      </w:r>
      <w:r>
        <w:rPr>
          <w:i/>
        </w:rPr>
        <w:t xml:space="preserve">cạnh </w:t>
      </w:r>
      <w:r>
        <w:rPr>
          <w:i/>
        </w:rPr>
        <w:t xml:space="preserve">tỉnh </w:t>
      </w:r>
      <w:r>
        <w:t xml:space="preserve">uỉ </w:t>
      </w:r>
      <w:r>
        <w:rPr>
          <w:i/>
        </w:rPr>
        <w:t xml:space="preserve">của </w:t>
      </w:r>
      <w:r>
        <w:t xml:space="preserve">chủ </w:t>
      </w:r>
      <w:r>
        <w:t xml:space="preserve">nghĩa </w:t>
      </w:r>
      <w:r>
        <w:rPr>
          <w:i/>
        </w:rPr>
        <w:t xml:space="preserve">cá </w:t>
      </w:r>
      <w:r>
        <w:rPr>
          <w:i/>
        </w:rPr>
        <w:t xml:space="preserve">nhân.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xác </w:t>
      </w:r>
      <w:r>
        <w:rPr>
          <w:i/>
        </w:rPr>
        <w:t xml:space="preserve">tính từ </w:t>
      </w:r>
      <w:r>
        <w:t xml:space="preserve">Có </w:t>
      </w:r>
      <w:r>
        <w:t xml:space="preserve">độ </w:t>
      </w:r>
      <w:r>
        <w:t xml:space="preserve">chính </w:t>
      </w:r>
      <w:r>
        <w:t xml:space="preserve">xác </w:t>
      </w:r>
      <w:r>
        <w:t xml:space="preserve">hết </w:t>
      </w:r>
      <w:r>
        <w:t xml:space="preserve">sức </w:t>
      </w:r>
      <w:r>
        <w:t xml:space="preserve">cao, </w:t>
      </w:r>
      <w:r>
        <w:t xml:space="preserve">đến </w:t>
      </w:r>
      <w:r>
        <w:t xml:space="preserve">tận </w:t>
      </w:r>
      <w:r>
        <w:t xml:space="preserve">những </w:t>
      </w:r>
      <w:r>
        <w:t xml:space="preserve">chỉ </w:t>
      </w:r>
      <w:r>
        <w:t xml:space="preserve">tiết </w:t>
      </w:r>
      <w:r>
        <w:t xml:space="preserve">nhỏ. </w:t>
      </w:r>
      <w:r>
        <w:rPr>
          <w:i/>
        </w:rPr>
        <w:t xml:space="preserve">Dụng </w:t>
      </w:r>
      <w:r>
        <w:rPr>
          <w:i/>
        </w:rPr>
        <w:t xml:space="preserve">cụ </w:t>
      </w:r>
      <w:r>
        <w:rPr>
          <w:i/>
        </w:rPr>
        <w:t xml:space="preserve">đo </w:t>
      </w:r>
      <w:r>
        <w:rPr>
          <w:i/>
        </w:rPr>
        <w:t xml:space="preserve">lường </w:t>
      </w:r>
      <w:r>
        <w:rPr>
          <w:i/>
        </w:rPr>
        <w:t xml:space="preserve">tính </w:t>
      </w:r>
      <w:r>
        <w:rPr>
          <w:i/>
        </w:rPr>
        <w:t xml:space="preserve">xác. </w:t>
      </w:r>
      <w:r>
        <w:br/>
      </w:r>
      <w:r>
        <w:rPr>
          <w:b/>
        </w:rPr>
        <w:t xml:space="preserve">tỉnh </w:t>
      </w:r>
      <w:r>
        <w:rPr>
          <w:b/>
        </w:rPr>
        <w:t xml:space="preserve">xảo </w:t>
      </w:r>
      <w:r>
        <w:rPr>
          <w:i/>
        </w:rPr>
        <w:t xml:space="preserve">tính từ </w:t>
      </w:r>
      <w:r>
        <w:t xml:space="preserve">Rất </w:t>
      </w:r>
      <w:r>
        <w:t xml:space="preserve">tỉnh </w:t>
      </w:r>
      <w:r>
        <w:t xml:space="preserve">vi </w:t>
      </w:r>
      <w:r>
        <w:t xml:space="preserve">và </w:t>
      </w:r>
      <w:r>
        <w:t xml:space="preserve">khéo </w:t>
      </w:r>
      <w:r>
        <w:t xml:space="preserve">léo. </w:t>
      </w:r>
      <w:r>
        <w:t xml:space="preserve">Máy </w:t>
      </w:r>
      <w:r>
        <w:t xml:space="preserve">móc </w:t>
      </w:r>
      <w:r>
        <w:rPr>
          <w:i/>
        </w:rPr>
        <w:t xml:space="preserve">tỉnh </w:t>
      </w:r>
      <w:r>
        <w:rPr>
          <w:i/>
        </w:rPr>
        <w:t xml:space="preserve">xảo. </w:t>
      </w:r>
      <w:r>
        <w:rPr>
          <w:i/>
        </w:rPr>
        <w:t xml:space="preserve">Hàng </w:t>
      </w:r>
      <w:r>
        <w:t xml:space="preserve">mĩ </w:t>
      </w:r>
      <w:r>
        <w:t xml:space="preserve">nghệ </w:t>
      </w:r>
      <w:r>
        <w:rPr>
          <w:i/>
        </w:rPr>
        <w:t xml:space="preserve">tỉnh </w:t>
      </w:r>
      <w:r>
        <w:rPr>
          <w:i/>
        </w:rPr>
        <w:t xml:space="preserve">xảo. </w:t>
      </w:r>
      <w:r>
        <w:br/>
      </w:r>
      <w:r>
        <w:rPr>
          <w:b/>
        </w:rPr>
        <w:t xml:space="preserve">tĩnh </w:t>
      </w:r>
      <w:r>
        <w:rPr>
          <w:b/>
        </w:rPr>
        <w:t xml:space="preserve">ý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ra </w:t>
      </w:r>
      <w:r>
        <w:t xml:space="preserve">rất </w:t>
      </w:r>
      <w:r>
        <w:t xml:space="preserve">nhanh </w:t>
      </w:r>
      <w:r>
        <w:t xml:space="preserve">những </w:t>
      </w:r>
      <w:r>
        <w:t xml:space="preserve">cái </w:t>
      </w:r>
      <w:r>
        <w:t xml:space="preserve">kín </w:t>
      </w:r>
      <w:r>
        <w:t xml:space="preserve">đáo, </w:t>
      </w:r>
      <w:r>
        <w:t xml:space="preserve">khó </w:t>
      </w:r>
      <w:r>
        <w:t xml:space="preserve">thấy. </w:t>
      </w:r>
      <w:r>
        <w:rPr>
          <w:i/>
        </w:rPr>
        <w:t xml:space="preserve">Giấu </w:t>
      </w:r>
      <w:r>
        <w:t xml:space="preserve">kĩ, </w:t>
      </w:r>
      <w:r>
        <w:rPr>
          <w:i/>
        </w:rPr>
        <w:t xml:space="preserve">tỉnh </w:t>
      </w:r>
      <w:r>
        <w:t xml:space="preserve">ý </w:t>
      </w:r>
      <w:r>
        <w:rPr>
          <w:i/>
        </w:rPr>
        <w:t xml:space="preserve">lắm </w:t>
      </w:r>
      <w:r>
        <w:rPr>
          <w:i/>
        </w:rPr>
        <w:t xml:space="preserve">mới </w:t>
      </w:r>
      <w:r>
        <w:rPr>
          <w:i/>
        </w:rPr>
        <w:t xml:space="preserve">thấy. </w:t>
      </w:r>
      <w:r>
        <w:rPr>
          <w:i/>
        </w:rPr>
        <w:t xml:space="preserve">Thiếu </w:t>
      </w:r>
      <w:r>
        <w:rPr>
          <w:i/>
        </w:rPr>
        <w:t xml:space="preserve">tỉnh </w:t>
      </w:r>
      <w:r>
        <w:rPr>
          <w:i/>
        </w:rPr>
        <w:t xml:space="preserve">ý </w:t>
      </w:r>
      <w:r>
        <w:t xml:space="preserve">một </w:t>
      </w:r>
      <w:r>
        <w:rPr>
          <w:i/>
        </w:rPr>
        <w:t xml:space="preserve">chút </w:t>
      </w:r>
      <w:r>
        <w:rPr>
          <w:i/>
        </w:rPr>
        <w:t xml:space="preserve">là </w:t>
      </w:r>
      <w:r>
        <w:rPr>
          <w:i/>
        </w:rPr>
        <w:t xml:space="preserve">nhâm. </w:t>
      </w:r>
      <w:r>
        <w:br/>
      </w:r>
      <w:r>
        <w:rPr>
          <w:b/>
        </w:rPr>
        <w:t xml:space="preserve">tình,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Sự </w:t>
      </w:r>
      <w:r>
        <w:t xml:space="preserve">yêu </w:t>
      </w:r>
      <w:r>
        <w:t xml:space="preserve">mến, </w:t>
      </w:r>
      <w:r>
        <w:t xml:space="preserve">gắn </w:t>
      </w:r>
      <w:r>
        <w:t xml:space="preserve">bó </w:t>
      </w:r>
      <w:r>
        <w:t xml:space="preserve">giữa </w:t>
      </w:r>
      <w:r>
        <w:t xml:space="preserve">người </w:t>
      </w:r>
      <w:r>
        <w:t xml:space="preserve">với </w:t>
      </w:r>
      <w:r>
        <w:t xml:space="preserve">người. </w:t>
      </w:r>
      <w:r>
        <w:rPr>
          <w:i/>
        </w:rPr>
        <w:t xml:space="preserve">73nh </w:t>
      </w:r>
      <w:r>
        <w:rPr>
          <w:i/>
        </w:rPr>
        <w:t xml:space="preserve">cha </w:t>
      </w:r>
      <w:r>
        <w:rPr>
          <w:i/>
        </w:rPr>
        <w:t xml:space="preserve">con. </w:t>
      </w:r>
      <w:r>
        <w:rPr>
          <w:i/>
        </w:rPr>
        <w:t xml:space="preserve">Tình </w:t>
      </w:r>
      <w:r>
        <w:rPr>
          <w:i/>
        </w:rPr>
        <w:t xml:space="preserve">bạn. </w:t>
      </w:r>
      <w:r>
        <w:rPr>
          <w:i/>
        </w:rPr>
        <w:t xml:space="preserve">Tình </w:t>
      </w:r>
      <w:r>
        <w:rPr>
          <w:i/>
        </w:rPr>
        <w:t xml:space="preserve">thân </w:t>
      </w:r>
      <w:r>
        <w:rPr>
          <w:i/>
        </w:rPr>
        <w:t xml:space="preserve">ái. </w:t>
      </w:r>
      <w:r>
        <w:rPr>
          <w:b/>
        </w:rPr>
        <w:t xml:space="preserve">2 </w:t>
      </w:r>
      <w:r>
        <w:t xml:space="preserve">Sự </w:t>
      </w:r>
      <w:r>
        <w:t xml:space="preserve">yêu </w:t>
      </w:r>
      <w:r>
        <w:t xml:space="preserve">đương </w:t>
      </w:r>
      <w:r>
        <w:t xml:space="preserve">giữa </w:t>
      </w:r>
      <w:r>
        <w:t xml:space="preserve">nam </w:t>
      </w:r>
      <w:r>
        <w:t xml:space="preserve">và </w:t>
      </w:r>
      <w:r>
        <w:t xml:space="preserve">nữ. </w:t>
      </w:r>
      <w:r>
        <w:t xml:space="preserve">Mối </w:t>
      </w:r>
      <w:r>
        <w:t xml:space="preserve">tình </w:t>
      </w:r>
      <w:r>
        <w:rPr>
          <w:i/>
        </w:rPr>
        <w:t xml:space="preserve">chung </w:t>
      </w:r>
      <w:r>
        <w:t xml:space="preserve">thuỷ. </w:t>
      </w:r>
      <w:r>
        <w:t xml:space="preserve">Câu </w:t>
      </w:r>
      <w:r>
        <w:t xml:space="preserve">chuyện </w:t>
      </w:r>
      <w:r>
        <w:rPr>
          <w:i/>
        </w:rPr>
        <w:t xml:space="preserve">tình. </w:t>
      </w:r>
      <w:r>
        <w:rPr>
          <w:i/>
        </w:rPr>
        <w:t xml:space="preserve">Lá </w:t>
      </w:r>
      <w:r>
        <w:rPr>
          <w:i/>
        </w:rPr>
        <w:t xml:space="preserve">thư </w:t>
      </w:r>
      <w:r>
        <w:rPr>
          <w:i/>
        </w:rPr>
        <w:t xml:space="preserve">tình. </w:t>
      </w:r>
      <w:r>
        <w:rPr>
          <w:b/>
        </w:rPr>
        <w:t xml:space="preserve">3 </w:t>
      </w:r>
      <w:r>
        <w:t xml:space="preserve">Tình </w:t>
      </w:r>
      <w:r>
        <w:t xml:space="preserve">cảm </w:t>
      </w:r>
      <w:r>
        <w:t xml:space="preserve">nói </w:t>
      </w:r>
      <w:r>
        <w:t xml:space="preserve">chung. </w:t>
      </w:r>
      <w:r>
        <w:t xml:space="preserve">Có </w:t>
      </w:r>
      <w:r>
        <w:t xml:space="preserve">tình, </w:t>
      </w:r>
      <w:r>
        <w:rPr>
          <w:i/>
        </w:rPr>
        <w:t xml:space="preserve">có </w:t>
      </w:r>
      <w:r>
        <w:t xml:space="preserve">lí. </w:t>
      </w:r>
      <w:r>
        <w:rPr>
          <w:i/>
        </w:rPr>
        <w:t xml:space="preserve">Thấy </w:t>
      </w:r>
      <w:r>
        <w:rPr>
          <w:i/>
        </w:rPr>
        <w:t xml:space="preserve">cánh </w:t>
      </w:r>
      <w:r>
        <w:rPr>
          <w:i/>
        </w:rPr>
        <w:t xml:space="preserve">sinh </w:t>
      </w:r>
      <w:r>
        <w:rPr>
          <w:i/>
        </w:rPr>
        <w:t xml:space="preserve">tình.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Có </w:t>
      </w:r>
      <w:r>
        <w:t xml:space="preserve">vẻ </w:t>
      </w:r>
      <w:r>
        <w:t xml:space="preserve">duyên </w:t>
      </w:r>
      <w:r>
        <w:t xml:space="preserve">dáng, </w:t>
      </w:r>
      <w:r>
        <w:t xml:space="preserve">dễ </w:t>
      </w:r>
      <w:r>
        <w:t xml:space="preserve">gợi </w:t>
      </w:r>
      <w:r>
        <w:t xml:space="preserve">tình </w:t>
      </w:r>
      <w:r>
        <w:t xml:space="preserve">cảm </w:t>
      </w:r>
      <w:r>
        <w:t xml:space="preserve">yêu </w:t>
      </w:r>
      <w:r>
        <w:t xml:space="preserve">thương. </w:t>
      </w:r>
      <w:r>
        <w:rPr>
          <w:i/>
        </w:rPr>
        <w:t xml:space="preserve">Nụ </w:t>
      </w:r>
      <w:r>
        <w:rPr>
          <w:i/>
        </w:rPr>
        <w:t xml:space="preserve">cười </w:t>
      </w:r>
      <w:r>
        <w:rPr>
          <w:i/>
        </w:rPr>
        <w:t xml:space="preserve">rất </w:t>
      </w:r>
      <w:r>
        <w:t xml:space="preserve">tình. </w:t>
      </w:r>
      <w:r>
        <w:t xml:space="preserve">Trông </w:t>
      </w:r>
      <w:r>
        <w:rPr>
          <w:i/>
        </w:rPr>
        <w:t xml:space="preserve">cô </w:t>
      </w:r>
      <w:r>
        <w:rPr>
          <w:i/>
        </w:rPr>
        <w:t xml:space="preserve">ấy </w:t>
      </w:r>
      <w:r>
        <w:rPr>
          <w:i/>
        </w:rPr>
        <w:t xml:space="preserve">tình </w:t>
      </w:r>
      <w:r>
        <w:t xml:space="preserve">lắm. </w:t>
      </w:r>
      <w:r>
        <w:br/>
      </w:r>
      <w:r>
        <w:rPr>
          <w:b/>
        </w:rPr>
        <w:t xml:space="preserve">tình,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Tình </w:t>
      </w:r>
      <w:r>
        <w:t xml:space="preserve">cảnh, </w:t>
      </w:r>
      <w:r>
        <w:t xml:space="preserve">hoàn </w:t>
      </w:r>
      <w:r>
        <w:t xml:space="preserve">cảnh. </w:t>
      </w:r>
      <w:r>
        <w:rPr>
          <w:i/>
        </w:rPr>
        <w:t xml:space="preserve">Có </w:t>
      </w:r>
      <w:r>
        <w:rPr>
          <w:i/>
        </w:rPr>
        <w:t xml:space="preserve">thấu </w:t>
      </w:r>
      <w:r>
        <w:rPr>
          <w:i/>
        </w:rPr>
        <w:t xml:space="preserve">tình </w:t>
      </w:r>
      <w:r>
        <w:t xml:space="preserve">chăng? </w:t>
      </w:r>
      <w:r>
        <w:rPr>
          <w:i/>
        </w:rPr>
        <w:t xml:space="preserve">Đạt </w:t>
      </w:r>
      <w:r>
        <w:t xml:space="preserve">lí </w:t>
      </w:r>
      <w:r>
        <w:rPr>
          <w:i/>
        </w:rPr>
        <w:t xml:space="preserve">thấu </w:t>
      </w:r>
      <w:r>
        <w:rPr>
          <w:i/>
        </w:rPr>
        <w:t xml:space="preserve">tình*. </w:t>
      </w:r>
      <w:r>
        <w:rPr>
          <w:i/>
        </w:rPr>
        <w:t xml:space="preserve">Thương </w:t>
      </w:r>
      <w:r>
        <w:t xml:space="preserve">tình.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ái </w:t>
      </w:r>
      <w:r>
        <w:rPr>
          <w:i/>
        </w:rPr>
        <w:t xml:space="preserve">danh từ </w:t>
      </w:r>
      <w:r>
        <w:t xml:space="preserve">Nhướái </w:t>
      </w:r>
      <w:r>
        <w:rPr>
          <w:i/>
        </w:rPr>
        <w:t xml:space="preserve">tình.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báo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Điều </w:t>
      </w:r>
      <w:r>
        <w:t xml:space="preserve">tra, </w:t>
      </w:r>
      <w:r>
        <w:t xml:space="preserve">thu </w:t>
      </w:r>
      <w:r>
        <w:t xml:space="preserve">thập </w:t>
      </w:r>
      <w:r>
        <w:t xml:space="preserve">bí </w:t>
      </w:r>
      <w:r>
        <w:t xml:space="preserve">mật </w:t>
      </w:r>
      <w:r>
        <w:t xml:space="preserve">quân </w:t>
      </w:r>
      <w:r>
        <w:t xml:space="preserve">sự </w:t>
      </w:r>
      <w:r>
        <w:t xml:space="preserve">và </w:t>
      </w:r>
      <w:r>
        <w:t xml:space="preserve">bí </w:t>
      </w:r>
      <w:r>
        <w:t xml:space="preserve">mật </w:t>
      </w:r>
      <w:r>
        <w:t xml:space="preserve">quốc </w:t>
      </w:r>
      <w:r>
        <w:t xml:space="preserve">gia </w:t>
      </w:r>
      <w:r>
        <w:t xml:space="preserve">của </w:t>
      </w:r>
      <w:r>
        <w:t xml:space="preserve">đối </w:t>
      </w:r>
      <w:r>
        <w:t xml:space="preserve">phương. </w:t>
      </w:r>
      <w:r>
        <w:rPr>
          <w:i/>
        </w:rPr>
        <w:t xml:space="preserve">Cơ </w:t>
      </w:r>
      <w:r>
        <w:t xml:space="preserve">quan </w:t>
      </w:r>
      <w:r>
        <w:t xml:space="preserve">tình </w:t>
      </w:r>
      <w:r>
        <w:t xml:space="preserve">báo. </w:t>
      </w:r>
      <w:r>
        <w:t xml:space="preserve">Công </w:t>
      </w:r>
      <w:r>
        <w:rPr>
          <w:i/>
        </w:rPr>
        <w:t xml:space="preserve">tác </w:t>
      </w:r>
      <w:r>
        <w:t xml:space="preserve">tình </w:t>
      </w:r>
      <w:r>
        <w:t xml:space="preserve">báo </w:t>
      </w:r>
      <w:r>
        <w:rPr>
          <w:i/>
        </w:rPr>
        <w:t xml:space="preserve">khoa </w:t>
      </w:r>
      <w:r>
        <w:rPr>
          <w:i/>
        </w:rPr>
        <w:t xml:space="preserve">học. </w:t>
      </w:r>
      <w:r>
        <w:t xml:space="preserve">II </w:t>
      </w:r>
      <w:r>
        <w:t xml:space="preserve">danh từ </w:t>
      </w:r>
      <w:r>
        <w:t xml:space="preserve">Tình </w:t>
      </w:r>
      <w:r>
        <w:t xml:space="preserve">báo </w:t>
      </w:r>
      <w:r>
        <w:t xml:space="preserve">viên </w:t>
      </w:r>
      <w:r>
        <w:t xml:space="preserve">(nói </w:t>
      </w:r>
      <w:r>
        <w:t xml:space="preserve">tắt). </w:t>
      </w:r>
      <w:r>
        <w:rPr>
          <w:i/>
        </w:rPr>
        <w:t xml:space="preserve">Huấn </w:t>
      </w:r>
      <w:r>
        <w:t xml:space="preserve">luyện </w:t>
      </w:r>
      <w:r>
        <w:t xml:space="preserve">tình </w:t>
      </w:r>
      <w:r>
        <w:rPr>
          <w:i/>
        </w:rPr>
        <w:t xml:space="preserve">báo. </w:t>
      </w:r>
      <w:r>
        <w:rPr>
          <w:i/>
        </w:rPr>
        <w:t xml:space="preserve">Mạng </w:t>
      </w:r>
      <w:r>
        <w:rPr>
          <w:i/>
        </w:rPr>
        <w:t xml:space="preserve">lưới </w:t>
      </w:r>
      <w:r>
        <w:rPr>
          <w:i/>
        </w:rPr>
        <w:t xml:space="preserve">tình </w:t>
      </w:r>
      <w:r>
        <w:t xml:space="preserve">báo.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báo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làm </w:t>
      </w:r>
      <w:r>
        <w:t xml:space="preserve">công </w:t>
      </w:r>
      <w:r>
        <w:t xml:space="preserve">việc </w:t>
      </w:r>
      <w:r>
        <w:t xml:space="preserve">tình </w:t>
      </w:r>
      <w:r>
        <w:t xml:space="preserve">báo.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ca </w:t>
      </w:r>
      <w:r>
        <w:rPr>
          <w:i/>
        </w:rPr>
        <w:t xml:space="preserve">danh từ </w:t>
      </w:r>
      <w:r>
        <w:t xml:space="preserve">Bài </w:t>
      </w:r>
      <w:r>
        <w:t xml:space="preserve">hát </w:t>
      </w:r>
      <w:r>
        <w:t xml:space="preserve">về </w:t>
      </w:r>
      <w:r>
        <w:t xml:space="preserve">tình </w:t>
      </w:r>
      <w:r>
        <w:t xml:space="preserve">yêu. </w:t>
      </w:r>
      <w:r>
        <w:rPr>
          <w:i/>
        </w:rPr>
        <w:t xml:space="preserve">Bản </w:t>
      </w:r>
      <w:r>
        <w:rPr>
          <w:i/>
        </w:rPr>
        <w:t xml:space="preserve">tình </w:t>
      </w:r>
      <w:r>
        <w:rPr>
          <w:i/>
        </w:rPr>
        <w:t xml:space="preserve">ca. </w:t>
      </w:r>
      <w:r>
        <w:t xml:space="preserve">tình </w:t>
      </w:r>
      <w:r>
        <w:t xml:space="preserve">cảm </w:t>
      </w:r>
      <w:r>
        <w:rPr>
          <w:b/>
        </w:rPr>
        <w:t xml:space="preserve">1 </w:t>
      </w:r>
      <w:r>
        <w:t xml:space="preserve">danh từ </w:t>
      </w:r>
      <w:r>
        <w:rPr>
          <w:b/>
        </w:rPr>
        <w:t xml:space="preserve">1 </w:t>
      </w:r>
      <w:r>
        <w:t xml:space="preserve">Sự </w:t>
      </w:r>
      <w:r>
        <w:t xml:space="preserve">rung </w:t>
      </w:r>
      <w:r>
        <w:t xml:space="preserve">động </w:t>
      </w:r>
      <w:r>
        <w:t xml:space="preserve">trước </w:t>
      </w:r>
      <w:r>
        <w:t xml:space="preserve">một </w:t>
      </w:r>
      <w:r>
        <w:t xml:space="preserve">đối </w:t>
      </w:r>
      <w:r>
        <w:t xml:space="preserve">tượng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đến </w:t>
      </w:r>
      <w:r>
        <w:t xml:space="preserve">sự </w:t>
      </w:r>
      <w:r>
        <w:t xml:space="preserve">thoả </w:t>
      </w:r>
      <w:r>
        <w:t xml:space="preserve">mãn </w:t>
      </w:r>
      <w:r>
        <w:t xml:space="preserve">những </w:t>
      </w:r>
      <w:r>
        <w:t xml:space="preserve">nhu </w:t>
      </w:r>
      <w:r>
        <w:t xml:space="preserve">cầu </w:t>
      </w:r>
      <w:r>
        <w:t xml:space="preserve">của </w:t>
      </w:r>
      <w:r>
        <w:t xml:space="preserve">bản </w:t>
      </w:r>
      <w:r>
        <w:t xml:space="preserve">thân. </w:t>
      </w:r>
      <w:r>
        <w:t xml:space="preserve">7ình </w:t>
      </w:r>
      <w:r>
        <w:rPr>
          <w:i/>
        </w:rPr>
        <w:t xml:space="preserve">cảm </w:t>
      </w:r>
      <w:r>
        <w:rPr>
          <w:i/>
        </w:rPr>
        <w:t xml:space="preserve">đi </w:t>
      </w:r>
      <w:r>
        <w:rPr>
          <w:i/>
        </w:rPr>
        <w:t xml:space="preserve">đôi </w:t>
      </w:r>
      <w:r>
        <w:t xml:space="preserve">với </w:t>
      </w:r>
      <w:r>
        <w:rPr>
          <w:i/>
        </w:rPr>
        <w:t xml:space="preserve">lí </w:t>
      </w:r>
      <w:r>
        <w:rPr>
          <w:i/>
        </w:rPr>
        <w:t xml:space="preserve">trí. </w:t>
      </w:r>
      <w:r>
        <w:rPr>
          <w:i/>
        </w:rPr>
        <w:t xml:space="preserve">Hiểu </w:t>
      </w:r>
      <w:r>
        <w:rPr>
          <w:i/>
        </w:rPr>
        <w:t xml:space="preserve">thấu </w:t>
      </w:r>
      <w:r>
        <w:rPr>
          <w:i/>
        </w:rPr>
        <w:t xml:space="preserve">tâm </w:t>
      </w:r>
      <w:r>
        <w:rPr>
          <w:i/>
        </w:rPr>
        <w:t xml:space="preserve">tư </w:t>
      </w:r>
      <w:r>
        <w:t xml:space="preserve">tình </w:t>
      </w:r>
      <w:r>
        <w:rPr>
          <w:i/>
        </w:rPr>
        <w:t xml:space="preserve">cảm. </w:t>
      </w:r>
      <w:r>
        <w:rPr>
          <w:i/>
        </w:rPr>
        <w:t xml:space="preserve">Một </w:t>
      </w:r>
      <w:r>
        <w:rPr>
          <w:i/>
        </w:rPr>
        <w:t xml:space="preserve">người </w:t>
      </w:r>
      <w:r>
        <w:rPr>
          <w:i/>
        </w:rPr>
        <w:t xml:space="preserve">giàu </w:t>
      </w:r>
      <w:r>
        <w:t xml:space="preserve">tình </w:t>
      </w:r>
      <w:r>
        <w:rPr>
          <w:i/>
        </w:rPr>
        <w:t xml:space="preserve">cảm. </w:t>
      </w:r>
      <w:r>
        <w:rPr>
          <w:b/>
        </w:rPr>
        <w:t xml:space="preserve">2 </w:t>
      </w:r>
      <w:r>
        <w:t xml:space="preserve">Sự </w:t>
      </w:r>
      <w:r>
        <w:t xml:space="preserve">yêu </w:t>
      </w:r>
      <w:r>
        <w:t xml:space="preserve">mến </w:t>
      </w:r>
      <w:r>
        <w:t xml:space="preserve">gắn </w:t>
      </w:r>
      <w:r>
        <w:t xml:space="preserve">bó </w:t>
      </w:r>
      <w:r>
        <w:t xml:space="preserve">giữa </w:t>
      </w:r>
      <w:r>
        <w:t xml:space="preserve">người </w:t>
      </w:r>
      <w:r>
        <w:t xml:space="preserve">với </w:t>
      </w:r>
      <w:r>
        <w:t xml:space="preserve">người. </w:t>
      </w:r>
      <w:r>
        <w:rPr>
          <w:i/>
        </w:rPr>
        <w:t xml:space="preserve">Tình </w:t>
      </w:r>
      <w:r>
        <w:rPr>
          <w:i/>
        </w:rPr>
        <w:t xml:space="preserve">cám </w:t>
      </w:r>
      <w:r>
        <w:rPr>
          <w:i/>
        </w:rPr>
        <w:t xml:space="preserve">mẹ </w:t>
      </w:r>
      <w:r>
        <w:rPr>
          <w:i/>
        </w:rPr>
        <w:t xml:space="preserve">con. </w:t>
      </w:r>
      <w:r>
        <w:rPr>
          <w:i/>
        </w:rPr>
        <w:t xml:space="preserve">Tình </w:t>
      </w:r>
      <w:r>
        <w:rPr>
          <w:i/>
        </w:rPr>
        <w:t xml:space="preserve">cảm </w:t>
      </w:r>
      <w:r>
        <w:rPr>
          <w:i/>
        </w:rPr>
        <w:t xml:space="preserve">bạn </w:t>
      </w:r>
      <w:r>
        <w:t xml:space="preserve">bè. </w:t>
      </w:r>
      <w:r>
        <w:t xml:space="preserve">\l </w:t>
      </w:r>
      <w:r>
        <w:t xml:space="preserve">tính từ </w:t>
      </w:r>
      <w:r>
        <w:t xml:space="preserve">Tỏ </w:t>
      </w:r>
      <w:r>
        <w:t xml:space="preserve">ra </w:t>
      </w:r>
      <w:r>
        <w:t xml:space="preserve">giàu </w:t>
      </w:r>
      <w:r>
        <w:t xml:space="preserve">tình </w:t>
      </w:r>
      <w:r>
        <w:t xml:space="preserve">cảm </w:t>
      </w:r>
      <w:r>
        <w:t xml:space="preserve">và </w:t>
      </w:r>
      <w:r>
        <w:t xml:space="preserve">dễ </w:t>
      </w:r>
      <w:r>
        <w:t xml:space="preserve">thiên </w:t>
      </w:r>
      <w:r>
        <w:t xml:space="preserve">về </w:t>
      </w:r>
      <w:r>
        <w:t xml:space="preserve">tình </w:t>
      </w:r>
      <w:r>
        <w:t xml:space="preserve">cảm. </w:t>
      </w:r>
      <w:r>
        <w:rPr>
          <w:i/>
        </w:rPr>
        <w:t xml:space="preserve">Sống </w:t>
      </w:r>
      <w:r>
        <w:rPr>
          <w:i/>
        </w:rPr>
        <w:t xml:space="preserve">rất </w:t>
      </w:r>
      <w:r>
        <w:rPr>
          <w:i/>
        </w:rPr>
        <w:t xml:space="preserve">tình </w:t>
      </w:r>
      <w:r>
        <w:rPr>
          <w:i/>
        </w:rPr>
        <w:t xml:space="preserve">cảm.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cảm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Thiên </w:t>
      </w:r>
      <w:r>
        <w:t xml:space="preserve">về </w:t>
      </w:r>
      <w:r>
        <w:t xml:space="preserve">tình </w:t>
      </w:r>
      <w:r>
        <w:t xml:space="preserve">cảm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Cảnh </w:t>
      </w:r>
      <w:r>
        <w:t xml:space="preserve">ngộ </w:t>
      </w:r>
      <w:r>
        <w:t xml:space="preserve">và </w:t>
      </w:r>
      <w:r>
        <w:t xml:space="preserve">tình </w:t>
      </w:r>
      <w:r>
        <w:t xml:space="preserve">hình </w:t>
      </w:r>
      <w:r>
        <w:t xml:space="preserve">đang </w:t>
      </w:r>
      <w:r>
        <w:t xml:space="preserve">phải </w:t>
      </w:r>
      <w:r>
        <w:t xml:space="preserve">chịu </w:t>
      </w:r>
      <w:r>
        <w:t xml:space="preserve">đựng. </w:t>
      </w:r>
      <w:r>
        <w:t xml:space="preserve">Tình </w:t>
      </w:r>
      <w:r>
        <w:rPr>
          <w:i/>
        </w:rPr>
        <w:t xml:space="preserve">cảnh </w:t>
      </w:r>
      <w:r>
        <w:rPr>
          <w:i/>
        </w:rPr>
        <w:t xml:space="preserve">đáng </w:t>
      </w:r>
      <w:r>
        <w:rPr>
          <w:i/>
        </w:rPr>
        <w:t xml:space="preserve">thương. </w:t>
      </w:r>
      <w:r>
        <w:rPr>
          <w:i/>
        </w:rPr>
        <w:t xml:space="preserve">Tình </w:t>
      </w:r>
      <w:r>
        <w:rPr>
          <w:i/>
        </w:rPr>
        <w:t xml:space="preserve">cảnh </w:t>
      </w:r>
      <w:r>
        <w:rPr>
          <w:i/>
        </w:rPr>
        <w:t xml:space="preserve">mẹ </w:t>
      </w:r>
      <w:r>
        <w:rPr>
          <w:i/>
        </w:rPr>
        <w:t xml:space="preserve">goá </w:t>
      </w:r>
      <w:r>
        <w:rPr>
          <w:i/>
        </w:rPr>
        <w:t xml:space="preserve">con </w:t>
      </w:r>
      <w:r>
        <w:rPr>
          <w:i/>
        </w:rPr>
        <w:t xml:space="preserve">côi. </w:t>
      </w:r>
      <w:r>
        <w:rPr>
          <w:i/>
        </w:rPr>
        <w:t xml:space="preserve">Hiểu </w:t>
      </w:r>
      <w:r>
        <w:rPr>
          <w:i/>
        </w:rPr>
        <w:t xml:space="preserve">rõ </w:t>
      </w:r>
      <w:r>
        <w:rPr>
          <w:i/>
        </w:rPr>
        <w:t xml:space="preserve">tình </w:t>
      </w:r>
      <w:r>
        <w:rPr>
          <w:i/>
        </w:rPr>
        <w:t xml:space="preserve">cảnh </w:t>
      </w:r>
      <w:r>
        <w:t xml:space="preserve">từng </w:t>
      </w:r>
      <w:r>
        <w:rPr>
          <w:i/>
        </w:rPr>
        <w:t xml:space="preserve">người. </w:t>
      </w:r>
      <w:r>
        <w:t xml:space="preserve">ĩ </w:t>
      </w:r>
      <w:r>
        <w:br w:type="page"/>
      </w:r>
      <w:r>
        <w:rPr>
          <w:b/>
        </w:rPr>
        <w:t xml:space="preserve">tình </w:t>
      </w:r>
      <w:r>
        <w:rPr>
          <w:b/>
        </w:rPr>
        <w:t xml:space="preserve">chung </w:t>
      </w:r>
      <w:r>
        <w:rPr>
          <w:i/>
        </w:rPr>
        <w:t xml:space="preserve">danh từ </w:t>
      </w:r>
      <w:r>
        <w:t xml:space="preserve">(văn chương). </w:t>
      </w:r>
      <w:r>
        <w:t xml:space="preserve">Mối </w:t>
      </w:r>
      <w:r>
        <w:t xml:space="preserve">tình </w:t>
      </w:r>
      <w:r>
        <w:t xml:space="preserve">chung </w:t>
      </w:r>
      <w:r>
        <w:t xml:space="preserve">thuỷ </w:t>
      </w:r>
      <w:r>
        <w:t xml:space="preserve">dành </w:t>
      </w:r>
      <w:r>
        <w:t xml:space="preserve">cho </w:t>
      </w:r>
      <w:r>
        <w:t xml:space="preserve">một </w:t>
      </w:r>
      <w:r>
        <w:t xml:space="preserve">người </w:t>
      </w:r>
      <w:r>
        <w:t xml:space="preserve">duy </w:t>
      </w:r>
      <w:r>
        <w:t xml:space="preserve">nhất. </w:t>
      </w:r>
      <w:r>
        <w:rPr>
          <w:i/>
        </w:rPr>
        <w:t xml:space="preserve">Giữ </w:t>
      </w:r>
      <w:r>
        <w:rPr>
          <w:i/>
        </w:rPr>
        <w:t xml:space="preserve">trọn </w:t>
      </w:r>
      <w:r>
        <w:rPr>
          <w:i/>
        </w:rPr>
        <w:t xml:space="preserve">tình </w:t>
      </w:r>
      <w:r>
        <w:t xml:space="preserve">chung. </w:t>
      </w:r>
      <w:r>
        <w:t xml:space="preserve">Nhớ </w:t>
      </w:r>
      <w:r>
        <w:t xml:space="preserve">người </w:t>
      </w:r>
      <w:r>
        <w:rPr>
          <w:i/>
        </w:rPr>
        <w:t xml:space="preserve">tình </w:t>
      </w:r>
      <w:r>
        <w:t xml:space="preserve">chung.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cờ </w:t>
      </w:r>
      <w:r>
        <w:rPr>
          <w:i/>
        </w:rPr>
        <w:t xml:space="preserve">tính từ </w:t>
      </w:r>
      <w:r>
        <w:t xml:space="preserve">Không </w:t>
      </w:r>
      <w:r>
        <w:t xml:space="preserve">liệu </w:t>
      </w:r>
      <w:r>
        <w:t xml:space="preserve">trước, </w:t>
      </w:r>
      <w:r>
        <w:t xml:space="preserve">không </w:t>
      </w:r>
      <w:r>
        <w:t xml:space="preserve">dè </w:t>
      </w:r>
      <w:r>
        <w:t xml:space="preserve">trước </w:t>
      </w:r>
      <w:r>
        <w:t xml:space="preserve">mà </w:t>
      </w:r>
      <w:r>
        <w:t xml:space="preserve">xảy </w:t>
      </w:r>
      <w:r>
        <w:t xml:space="preserve">ra. </w:t>
      </w:r>
      <w:r>
        <w:t xml:space="preserve">Cuộc </w:t>
      </w:r>
      <w:r>
        <w:rPr>
          <w:i/>
        </w:rPr>
        <w:t xml:space="preserve">gặp </w:t>
      </w:r>
      <w:r>
        <w:t xml:space="preserve">gỡ </w:t>
      </w:r>
      <w:r>
        <w:t xml:space="preserve">tình </w:t>
      </w:r>
      <w:r>
        <w:rPr>
          <w:i/>
        </w:rPr>
        <w:t xml:space="preserve">cờ. </w:t>
      </w:r>
      <w:r>
        <w:t xml:space="preserve">Tình </w:t>
      </w:r>
      <w:r>
        <w:rPr>
          <w:i/>
        </w:rPr>
        <w:t xml:space="preserve">cờ </w:t>
      </w:r>
      <w:r>
        <w:rPr>
          <w:i/>
        </w:rPr>
        <w:t xml:space="preserve">biết </w:t>
      </w:r>
      <w:r>
        <w:t xml:space="preserve">được </w:t>
      </w:r>
      <w:r>
        <w:t xml:space="preserve">chuyện. </w:t>
      </w:r>
      <w:r>
        <w:t xml:space="preserve">Sự </w:t>
      </w:r>
      <w:r>
        <w:t xml:space="preserve">tình </w:t>
      </w:r>
      <w:r>
        <w:rPr>
          <w:i/>
        </w:rPr>
        <w:t xml:space="preserve">cờ.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dục </w:t>
      </w:r>
      <w:r>
        <w:rPr>
          <w:i/>
        </w:rPr>
        <w:t xml:space="preserve">danh từ </w:t>
      </w:r>
      <w:r>
        <w:t xml:space="preserve">Sự </w:t>
      </w:r>
      <w:r>
        <w:t xml:space="preserve">ham </w:t>
      </w:r>
      <w:r>
        <w:t xml:space="preserve">muốn </w:t>
      </w:r>
      <w:r>
        <w:t xml:space="preserve">thú </w:t>
      </w:r>
      <w:r>
        <w:t xml:space="preserve">nhục </w:t>
      </w:r>
      <w:r>
        <w:t xml:space="preserve">dục.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duyên </w:t>
      </w:r>
      <w:r>
        <w:rPr>
          <w:i/>
        </w:rPr>
        <w:t xml:space="preserve">danh từ </w:t>
      </w:r>
      <w:r>
        <w:t xml:space="preserve">Quan </w:t>
      </w:r>
      <w:r>
        <w:t xml:space="preserve">hệ </w:t>
      </w:r>
      <w:r>
        <w:t xml:space="preserve">yêu </w:t>
      </w:r>
      <w:r>
        <w:t xml:space="preserve">đương </w:t>
      </w:r>
      <w:r>
        <w:t xml:space="preserve">hướng </w:t>
      </w:r>
      <w:r>
        <w:t xml:space="preserve">tới </w:t>
      </w:r>
      <w:r>
        <w:t xml:space="preserve">hôn </w:t>
      </w:r>
      <w:r>
        <w:t xml:space="preserve">nhân. </w:t>
      </w:r>
      <w:r>
        <w:t xml:space="preserve">Cuộc </w:t>
      </w:r>
      <w:r>
        <w:rPr>
          <w:i/>
        </w:rPr>
        <w:t xml:space="preserve">tình </w:t>
      </w:r>
      <w:r>
        <w:t xml:space="preserve">duyên. </w:t>
      </w:r>
      <w:r>
        <w:t xml:space="preserve">Tình </w:t>
      </w:r>
      <w:r>
        <w:t xml:space="preserve">duyên </w:t>
      </w:r>
      <w:r>
        <w:t xml:space="preserve">trắc </w:t>
      </w:r>
      <w:r>
        <w:t xml:space="preserve">trở.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đầu </w:t>
      </w:r>
      <w:r>
        <w:rPr>
          <w:i/>
        </w:rPr>
        <w:t xml:space="preserve">danh từ </w:t>
      </w:r>
      <w:r>
        <w:t xml:space="preserve">(khẩu ngữ). </w:t>
      </w:r>
      <w:r>
        <w:t xml:space="preserve">Đầu </w:t>
      </w:r>
      <w:r>
        <w:t xml:space="preserve">đuôi </w:t>
      </w:r>
      <w:r>
        <w:t xml:space="preserve">của </w:t>
      </w:r>
      <w:r>
        <w:t xml:space="preserve">sự </w:t>
      </w:r>
      <w:r>
        <w:t xml:space="preserve">việc. </w:t>
      </w:r>
      <w:r>
        <w:t xml:space="preserve">Nói </w:t>
      </w:r>
      <w:r>
        <w:t xml:space="preserve">cho </w:t>
      </w:r>
      <w:r>
        <w:rPr>
          <w:i/>
        </w:rPr>
        <w:t xml:space="preserve">biết </w:t>
      </w:r>
      <w:r>
        <w:t xml:space="preserve">rõ </w:t>
      </w:r>
      <w:r>
        <w:t xml:space="preserve">tình </w:t>
      </w:r>
      <w:r>
        <w:t xml:space="preserve">đầu.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địch </w:t>
      </w:r>
      <w:r>
        <w:rPr>
          <w:i/>
        </w:rPr>
        <w:t xml:space="preserve">danh từ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yêu </w:t>
      </w:r>
      <w:r>
        <w:t xml:space="preserve">một </w:t>
      </w:r>
      <w:r>
        <w:t xml:space="preserve">người,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nhau. </w:t>
      </w:r>
      <w:r>
        <w:t xml:space="preserve">Kẻ </w:t>
      </w:r>
      <w:r>
        <w:t xml:space="preserve">tình </w:t>
      </w:r>
      <w:r>
        <w:rPr>
          <w:i/>
        </w:rPr>
        <w:t xml:space="preserve">địch.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điệu </w:t>
      </w:r>
      <w:r>
        <w:rPr>
          <w:i/>
        </w:rPr>
        <w:t xml:space="preserve">danh từ </w:t>
      </w:r>
      <w:r>
        <w:t xml:space="preserve">Những </w:t>
      </w:r>
      <w:r>
        <w:t xml:space="preserve">yếu </w:t>
      </w:r>
      <w:r>
        <w:t xml:space="preserve">tố </w:t>
      </w:r>
      <w:r>
        <w:t xml:space="preserve">tình </w:t>
      </w:r>
      <w:r>
        <w:t xml:space="preserve">cảm </w:t>
      </w:r>
      <w:r>
        <w:t xml:space="preserve">được </w:t>
      </w:r>
      <w:r>
        <w:t xml:space="preserve">thể </w:t>
      </w:r>
      <w:r>
        <w:t xml:space="preserve">hiện </w:t>
      </w:r>
      <w:r>
        <w:t xml:space="preserve">ra </w:t>
      </w:r>
      <w:r>
        <w:t xml:space="preserve">bằng </w:t>
      </w:r>
      <w:r>
        <w:t xml:space="preserve">ngôn </w:t>
      </w:r>
      <w:r>
        <w:t xml:space="preserve">ngữ, </w:t>
      </w:r>
      <w:r>
        <w:t xml:space="preserve">cử </w:t>
      </w:r>
      <w:r>
        <w:t xml:space="preserve">chỉ, </w:t>
      </w:r>
      <w:r>
        <w:t xml:space="preserve">v.v.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Tình </w:t>
      </w:r>
      <w:r>
        <w:rPr>
          <w:i/>
        </w:rPr>
        <w:t xml:space="preserve">điệu </w:t>
      </w:r>
      <w:r>
        <w:t xml:space="preserve">của </w:t>
      </w:r>
      <w:r>
        <w:t xml:space="preserve">bài </w:t>
      </w:r>
      <w:r>
        <w:rPr>
          <w:i/>
        </w:rPr>
        <w:t xml:space="preserve">hát. </w:t>
      </w:r>
      <w:r>
        <w:t xml:space="preserve">Những </w:t>
      </w:r>
      <w:r>
        <w:t xml:space="preserve">tình </w:t>
      </w:r>
      <w:r>
        <w:t xml:space="preserve">điệu </w:t>
      </w:r>
      <w:r>
        <w:rPr>
          <w:i/>
        </w:rPr>
        <w:t xml:space="preserve">sôi </w:t>
      </w:r>
      <w:r>
        <w:t xml:space="preserve">nổi.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sự </w:t>
      </w:r>
      <w:r>
        <w:t xml:space="preserve">kiện, </w:t>
      </w:r>
      <w:r>
        <w:t xml:space="preserve">hiện </w:t>
      </w:r>
      <w:r>
        <w:t xml:space="preserve">tượng </w:t>
      </w:r>
      <w:r>
        <w:t xml:space="preserve">có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nhau, </w:t>
      </w:r>
      <w:r>
        <w:t xml:space="preserve">diễn </w:t>
      </w:r>
      <w:r>
        <w:t xml:space="preserve">ra </w:t>
      </w:r>
      <w:r>
        <w:t xml:space="preserve">trong </w:t>
      </w:r>
      <w:r>
        <w:t xml:space="preserve">một </w:t>
      </w:r>
      <w:r>
        <w:t xml:space="preserve">không </w:t>
      </w:r>
      <w:r>
        <w:t xml:space="preserve">gian,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đó, </w:t>
      </w:r>
      <w:r>
        <w:t xml:space="preserve">cho </w:t>
      </w:r>
      <w:r>
        <w:t xml:space="preserve">thấy </w:t>
      </w:r>
      <w:r>
        <w:t xml:space="preserve">một </w:t>
      </w:r>
      <w:r>
        <w:t xml:space="preserve">tình </w:t>
      </w:r>
      <w:r>
        <w:t xml:space="preserve">trạng </w:t>
      </w:r>
      <w:r>
        <w:t xml:space="preserve">hoặc </w:t>
      </w:r>
      <w:r>
        <w:t xml:space="preserve">xu </w:t>
      </w:r>
      <w:r>
        <w:t xml:space="preserve">thế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sự </w:t>
      </w:r>
      <w:r>
        <w:t xml:space="preserve">vật. </w:t>
      </w:r>
      <w:r>
        <w:t xml:space="preserve">Tình </w:t>
      </w:r>
      <w:r>
        <w:t xml:space="preserve">hình </w:t>
      </w:r>
      <w:r>
        <w:rPr>
          <w:i/>
        </w:rPr>
        <w:t xml:space="preserve">chính </w:t>
      </w:r>
      <w:r>
        <w:t xml:space="preserve">trị. </w:t>
      </w:r>
      <w:r>
        <w:rPr>
          <w:i/>
        </w:rPr>
        <w:t xml:space="preserve">Tình </w:t>
      </w:r>
      <w:r>
        <w:t xml:space="preserve">hình </w:t>
      </w:r>
      <w:r>
        <w:rPr>
          <w:i/>
        </w:rPr>
        <w:t xml:space="preserve">gia </w:t>
      </w:r>
      <w:r>
        <w:rPr>
          <w:i/>
        </w:rPr>
        <w:t xml:space="preserve">đình. </w:t>
      </w:r>
      <w:r>
        <w:rPr>
          <w:i/>
        </w:rPr>
        <w:t xml:space="preserve">Tình </w:t>
      </w:r>
      <w:r>
        <w:rPr>
          <w:i/>
        </w:rPr>
        <w:t xml:space="preserve">hình </w:t>
      </w:r>
      <w:r>
        <w:t xml:space="preserve">thời </w:t>
      </w:r>
      <w:r>
        <w:rPr>
          <w:i/>
        </w:rPr>
        <w:t xml:space="preserve">tiết. </w:t>
      </w:r>
      <w:r>
        <w:rPr>
          <w:i/>
        </w:rPr>
        <w:t xml:space="preserve">Phân </w:t>
      </w:r>
      <w:r>
        <w:t xml:space="preserve">tích </w:t>
      </w:r>
      <w:r>
        <w:rPr>
          <w:i/>
        </w:rPr>
        <w:t xml:space="preserve">tình </w:t>
      </w:r>
      <w:r>
        <w:rPr>
          <w:i/>
        </w:rPr>
        <w:t xml:space="preserve">hình. </w:t>
      </w:r>
      <w:r>
        <w:rPr>
          <w:i/>
        </w:rPr>
        <w:t xml:space="preserve">Những </w:t>
      </w:r>
      <w:r>
        <w:rPr>
          <w:i/>
        </w:rPr>
        <w:t xml:space="preserve">diễn </w:t>
      </w:r>
      <w:r>
        <w:rPr>
          <w:i/>
        </w:rPr>
        <w:t xml:space="preserve">biến </w:t>
      </w:r>
      <w:r>
        <w:rPr>
          <w:i/>
        </w:rPr>
        <w:t xml:space="preserve">của </w:t>
      </w:r>
      <w:r>
        <w:t xml:space="preserve">tình </w:t>
      </w:r>
      <w:r>
        <w:t xml:space="preserve">hình.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huống </w:t>
      </w:r>
      <w:r>
        <w:rPr>
          <w:i/>
        </w:rPr>
        <w:t xml:space="preserve">danh từ </w:t>
      </w:r>
      <w:r>
        <w:t xml:space="preserve">Sự </w:t>
      </w:r>
      <w:r>
        <w:t xml:space="preserve">diễn </w:t>
      </w:r>
      <w:r>
        <w:t xml:space="preserve">biến </w:t>
      </w:r>
      <w:r>
        <w:t xml:space="preserve">của </w:t>
      </w:r>
      <w:r>
        <w:t xml:space="preserve">tình </w:t>
      </w:r>
      <w:r>
        <w:t xml:space="preserve">hình, </w:t>
      </w:r>
      <w:r>
        <w:t xml:space="preserve">về </w:t>
      </w:r>
      <w:r>
        <w:t xml:space="preserve">mặt </w:t>
      </w:r>
      <w:r>
        <w:t xml:space="preserve">cần </w:t>
      </w:r>
      <w:r>
        <w:t xml:space="preserve">phải </w:t>
      </w:r>
      <w:r>
        <w:t xml:space="preserve">đối </w:t>
      </w:r>
      <w:r>
        <w:t xml:space="preserve">phó. </w:t>
      </w:r>
      <w:r>
        <w:t xml:space="preserve">Dự </w:t>
      </w:r>
      <w:r>
        <w:rPr>
          <w:i/>
        </w:rPr>
        <w:t xml:space="preserve">kiến </w:t>
      </w:r>
      <w:r>
        <w:t xml:space="preserve">hết </w:t>
      </w:r>
      <w:r>
        <w:t xml:space="preserve">mọi </w:t>
      </w:r>
      <w:r>
        <w:rPr>
          <w:i/>
        </w:rPr>
        <w:t xml:space="preserve">tình </w:t>
      </w:r>
      <w:r>
        <w:t xml:space="preserve">huống </w:t>
      </w:r>
      <w:r>
        <w:rPr>
          <w:i/>
        </w:rPr>
        <w:t xml:space="preserve">có </w:t>
      </w:r>
      <w:r>
        <w:t xml:space="preserve">thể </w:t>
      </w:r>
      <w:r>
        <w:t xml:space="preserve">xảy </w:t>
      </w:r>
      <w:r>
        <w:rPr>
          <w:i/>
        </w:rPr>
        <w:t xml:space="preserve">ra. </w:t>
      </w:r>
      <w:r>
        <w:t xml:space="preserve">Xử </w:t>
      </w:r>
      <w:r>
        <w:rPr>
          <w:i/>
        </w:rPr>
        <w:t xml:space="preserve">trí </w:t>
      </w:r>
      <w:r>
        <w:t xml:space="preserve">linh </w:t>
      </w:r>
      <w:r>
        <w:rPr>
          <w:i/>
        </w:rPr>
        <w:t xml:space="preserve">hoạt </w:t>
      </w:r>
      <w:r>
        <w:rPr>
          <w:i/>
        </w:rPr>
        <w:t xml:space="preserve">khi </w:t>
      </w:r>
      <w:r>
        <w:rPr>
          <w:i/>
        </w:rPr>
        <w:t xml:space="preserve">gặp </w:t>
      </w:r>
      <w:r>
        <w:rPr>
          <w:i/>
        </w:rPr>
        <w:t xml:space="preserve">những </w:t>
      </w:r>
      <w:r>
        <w:rPr>
          <w:i/>
        </w:rPr>
        <w:t xml:space="preserve">tình </w:t>
      </w:r>
      <w:r>
        <w:rPr>
          <w:i/>
        </w:rPr>
        <w:t xml:space="preserve">huống </w:t>
      </w:r>
      <w:r>
        <w:rPr>
          <w:i/>
        </w:rPr>
        <w:t xml:space="preserve">phức </w:t>
      </w:r>
      <w:r>
        <w:rPr>
          <w:i/>
        </w:rPr>
        <w:t xml:space="preserve">tạp </w:t>
      </w:r>
      <w:r>
        <w:rPr>
          <w:i/>
        </w:rPr>
        <w:t xml:space="preserve">bất </w:t>
      </w:r>
      <w:r>
        <w:rPr>
          <w:i/>
        </w:rPr>
        <w:t xml:space="preserve">ngờ.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khúc </w:t>
      </w:r>
      <w:r>
        <w:rPr>
          <w:i/>
        </w:rPr>
        <w:t xml:space="preserve">danh từ </w:t>
      </w:r>
      <w:r>
        <w:t xml:space="preserve">Bài </w:t>
      </w:r>
      <w:r>
        <w:t xml:space="preserve">hát </w:t>
      </w:r>
      <w:r>
        <w:t xml:space="preserve">về </w:t>
      </w:r>
      <w:r>
        <w:t xml:space="preserve">tình </w:t>
      </w:r>
      <w:r>
        <w:t xml:space="preserve">yêu. </w:t>
      </w:r>
      <w:r>
        <w:t xml:space="preserve">Tình </w:t>
      </w:r>
      <w:r>
        <w:rPr>
          <w:i/>
        </w:rPr>
        <w:t xml:space="preserve">khúc </w:t>
      </w:r>
      <w:r>
        <w:rPr>
          <w:i/>
        </w:rPr>
        <w:t xml:space="preserve">mùa </w:t>
      </w:r>
      <w:r>
        <w:rPr>
          <w:i/>
        </w:rPr>
        <w:t xml:space="preserve">thu.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lang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yêu </w:t>
      </w:r>
      <w:r>
        <w:t xml:space="preserve">của </w:t>
      </w:r>
      <w:r>
        <w:t xml:space="preserve">mình.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ngay </w:t>
      </w:r>
      <w:r>
        <w:rPr>
          <w:b/>
        </w:rPr>
        <w:t xml:space="preserve">lí </w:t>
      </w:r>
      <w:r>
        <w:rPr>
          <w:b/>
        </w:rPr>
        <w:t xml:space="preserve">gian </w:t>
      </w:r>
      <w:r>
        <w:rPr>
          <w:i/>
        </w:rPr>
        <w:t xml:space="preserve">cũng viết </w:t>
      </w:r>
      <w:r>
        <w:t xml:space="preserve">tình </w:t>
      </w:r>
      <w:r>
        <w:t xml:space="preserve">ngay </w:t>
      </w:r>
      <w:r>
        <w:t xml:space="preserve">lý </w:t>
      </w:r>
      <w:r>
        <w:t xml:space="preserve">gian </w:t>
      </w:r>
      <w:r>
        <w:t xml:space="preserve">Sự </w:t>
      </w:r>
      <w:r>
        <w:t xml:space="preserve">thật </w:t>
      </w:r>
      <w:r>
        <w:t xml:space="preserve">là </w:t>
      </w:r>
      <w:r>
        <w:t xml:space="preserve">không </w:t>
      </w:r>
      <w:r>
        <w:t xml:space="preserve">làm </w:t>
      </w:r>
      <w:r>
        <w:t xml:space="preserve">gì </w:t>
      </w:r>
      <w:r>
        <w:t xml:space="preserve">sai </w:t>
      </w:r>
      <w:r>
        <w:t xml:space="preserve">trái, </w:t>
      </w:r>
      <w:r>
        <w:t xml:space="preserve">tội </w:t>
      </w:r>
      <w:r>
        <w:t xml:space="preserve">lỗi, </w:t>
      </w:r>
      <w:r>
        <w:t xml:space="preserve">nhưng </w:t>
      </w:r>
      <w:r>
        <w:rPr>
          <w:i/>
        </w:rPr>
        <w:t xml:space="preserve">khách </w:t>
      </w:r>
      <w:r>
        <w:t xml:space="preserve">quan </w:t>
      </w:r>
      <w:r>
        <w:t xml:space="preserve">lại </w:t>
      </w:r>
      <w:r>
        <w:t xml:space="preserve">có </w:t>
      </w:r>
      <w:r>
        <w:t xml:space="preserve">những </w:t>
      </w:r>
      <w:r>
        <w:t xml:space="preserve">điều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căn </w:t>
      </w:r>
      <w:r>
        <w:t xml:space="preserve">cứ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nghỉ </w:t>
      </w:r>
      <w:r>
        <w:t xml:space="preserve">ngờ, </w:t>
      </w:r>
      <w:r>
        <w:t xml:space="preserve">rất </w:t>
      </w:r>
      <w:r>
        <w:t xml:space="preserve">khó </w:t>
      </w:r>
      <w:r>
        <w:t xml:space="preserve">thanh </w:t>
      </w:r>
      <w:r>
        <w:t xml:space="preserve">minh.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nghi </w:t>
      </w:r>
      <w:r>
        <w:rPr>
          <w:i/>
        </w:rPr>
        <w:t xml:space="preserve">động từ </w:t>
      </w:r>
      <w:r>
        <w:t xml:space="preserve">Nghi </w:t>
      </w:r>
      <w:r>
        <w:t xml:space="preserve">ngờ </w:t>
      </w:r>
      <w:r>
        <w:t xml:space="preserve">là </w:t>
      </w:r>
      <w:r>
        <w:t xml:space="preserve">có </w:t>
      </w:r>
      <w:r>
        <w:t xml:space="preserve">hành </w:t>
      </w:r>
      <w:r>
        <w:t xml:space="preserve">động </w:t>
      </w:r>
      <w:r>
        <w:t xml:space="preserve">phạm </w:t>
      </w:r>
      <w:r>
        <w:t xml:space="preserve">tội. </w:t>
      </w:r>
      <w:r>
        <w:t xml:space="preserve">Bị </w:t>
      </w:r>
      <w:r>
        <w:t xml:space="preserve">tình </w:t>
      </w:r>
      <w:r>
        <w:t xml:space="preserve">nghỉ </w:t>
      </w:r>
      <w:r>
        <w:t xml:space="preserve">là </w:t>
      </w:r>
      <w:r>
        <w:t xml:space="preserve">có </w:t>
      </w:r>
      <w:r>
        <w:t xml:space="preserve">dính </w:t>
      </w:r>
      <w:r>
        <w:t xml:space="preserve">líu </w:t>
      </w:r>
      <w:r>
        <w:t xml:space="preserve">vào </w:t>
      </w:r>
      <w:r>
        <w:t xml:space="preserve">vụán. </w:t>
      </w:r>
      <w:r>
        <w:t xml:space="preserve">Những </w:t>
      </w:r>
      <w:r>
        <w:t xml:space="preserve">người </w:t>
      </w:r>
      <w:r>
        <w:t xml:space="preserve">tình </w:t>
      </w:r>
      <w:r>
        <w:t xml:space="preserve">nghỉ </w:t>
      </w:r>
      <w:r>
        <w:t xml:space="preserve">(bị </w:t>
      </w:r>
      <w:r>
        <w:t xml:space="preserve">tình </w:t>
      </w:r>
      <w:r>
        <w:t xml:space="preserve">nghị).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nghĩa </w:t>
      </w:r>
      <w:r>
        <w:rPr>
          <w:i/>
        </w:rPr>
        <w:t xml:space="preserve">danh từ </w:t>
      </w:r>
      <w:r>
        <w:t xml:space="preserve">Tình </w:t>
      </w:r>
      <w:r>
        <w:t xml:space="preserve">cắm </w:t>
      </w:r>
      <w:r>
        <w:t xml:space="preserve">thuỷ </w:t>
      </w:r>
      <w:r>
        <w:t xml:space="preserve">chung </w:t>
      </w:r>
      <w:r>
        <w:t xml:space="preserve">hợp </w:t>
      </w:r>
      <w:r>
        <w:t xml:space="preserve">với </w:t>
      </w:r>
      <w:r>
        <w:t xml:space="preserve">lẽ </w:t>
      </w:r>
      <w:r>
        <w:t xml:space="preserve">phải, </w:t>
      </w:r>
      <w:r>
        <w:t xml:space="preserve">với </w:t>
      </w:r>
      <w:r>
        <w:t xml:space="preserve">đạo </w:t>
      </w:r>
      <w:r>
        <w:t xml:space="preserve">lí </w:t>
      </w:r>
      <w:r>
        <w:t xml:space="preserve">làm </w:t>
      </w:r>
      <w:r>
        <w:t xml:space="preserve">người. </w:t>
      </w:r>
      <w:r>
        <w:rPr>
          <w:i/>
        </w:rPr>
        <w:t xml:space="preserve">Tình </w:t>
      </w:r>
      <w:r>
        <w:t xml:space="preserve">nghĩa </w:t>
      </w:r>
      <w:r>
        <w:rPr>
          <w:i/>
        </w:rPr>
        <w:t xml:space="preserve">uợ </w:t>
      </w:r>
      <w:r>
        <w:rPr>
          <w:i/>
        </w:rPr>
        <w:t xml:space="preserve">chồng. </w:t>
      </w:r>
      <w:r>
        <w:rPr>
          <w:i/>
        </w:rPr>
        <w:t xml:space="preserve">Sống </w:t>
      </w:r>
      <w:r>
        <w:t xml:space="preserve">có </w:t>
      </w:r>
      <w:r>
        <w:t xml:space="preserve">tình </w:t>
      </w:r>
      <w:r>
        <w:t xml:space="preserve">nghĩa.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nguyện </w:t>
      </w:r>
      <w:r>
        <w:rPr>
          <w:i/>
        </w:rPr>
        <w:t xml:space="preserve">động từ </w:t>
      </w:r>
      <w:r>
        <w:t xml:space="preserve">Tự </w:t>
      </w:r>
      <w:r>
        <w:t xml:space="preserve">mình </w:t>
      </w:r>
      <w:r>
        <w:t xml:space="preserve">nhận </w:t>
      </w:r>
      <w:r>
        <w:t xml:space="preserve">lấy </w:t>
      </w:r>
      <w:r>
        <w:t xml:space="preserve">trách </w:t>
      </w:r>
      <w:r>
        <w:t xml:space="preserve">nhiệm </w:t>
      </w:r>
      <w:r>
        <w:t xml:space="preserve">để </w:t>
      </w:r>
      <w:r>
        <w:t xml:space="preserve">làm </w:t>
      </w:r>
      <w:r>
        <w:t xml:space="preserve">(thường </w:t>
      </w:r>
      <w:r>
        <w:t xml:space="preserve">là </w:t>
      </w:r>
      <w:r>
        <w:t xml:space="preserve">việc </w:t>
      </w:r>
      <w:r>
        <w:t xml:space="preserve">khó </w:t>
      </w:r>
      <w:r>
        <w:t xml:space="preserve">khăn, </w:t>
      </w:r>
      <w:r>
        <w:t xml:space="preserve">đòi </w:t>
      </w:r>
      <w:r>
        <w:t xml:space="preserve">hỏi </w:t>
      </w:r>
      <w:r>
        <w:t xml:space="preserve">hi </w:t>
      </w:r>
      <w:r>
        <w:t xml:space="preserve">sinh), </w:t>
      </w:r>
      <w:r>
        <w:t xml:space="preserve">không </w:t>
      </w:r>
      <w:r>
        <w:t xml:space="preserve">phải </w:t>
      </w:r>
      <w:r>
        <w:t xml:space="preserve">do </w:t>
      </w:r>
      <w:r>
        <w:t xml:space="preserve">bắt </w:t>
      </w:r>
      <w:r>
        <w:t xml:space="preserve">buộc. </w:t>
      </w:r>
      <w:r>
        <w:t xml:space="preserve">Tình </w:t>
      </w:r>
      <w:r>
        <w:t xml:space="preserve">nguyện </w:t>
      </w:r>
      <w:r>
        <w:t xml:space="preserve">đi </w:t>
      </w:r>
      <w:r>
        <w:rPr>
          <w:i/>
        </w:rPr>
        <w:t xml:space="preserve">chiến </w:t>
      </w:r>
      <w:r>
        <w:t xml:space="preserve">đấu.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Người </w:t>
      </w:r>
      <w:r>
        <w:t xml:space="preserve">yêu. </w:t>
      </w:r>
      <w:r>
        <w:t xml:space="preserve">Một </w:t>
      </w:r>
      <w:r>
        <w:rPr>
          <w:i/>
        </w:rPr>
        <w:t xml:space="preserve">cặp </w:t>
      </w:r>
      <w:r>
        <w:rPr>
          <w:i/>
        </w:rPr>
        <w:t xml:space="preserve">tình </w:t>
      </w:r>
      <w:r>
        <w:t xml:space="preserve">nhân. </w:t>
      </w:r>
      <w:r>
        <w:rPr>
          <w:b/>
        </w:rPr>
        <w:t xml:space="preserve">2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yêu </w:t>
      </w:r>
      <w:r>
        <w:t xml:space="preserve">đương </w:t>
      </w:r>
      <w:r>
        <w:t xml:space="preserve">không </w:t>
      </w:r>
      <w:r>
        <w:t xml:space="preserve">đứng </w:t>
      </w:r>
      <w:r>
        <w:t xml:space="preserve">đắn </w:t>
      </w:r>
      <w:r>
        <w:t xml:space="preserve">với </w:t>
      </w:r>
      <w:r>
        <w:t xml:space="preserve">một </w:t>
      </w:r>
      <w:r>
        <w:t xml:space="preserve">người </w:t>
      </w:r>
      <w:r>
        <w:t xml:space="preserve">khác,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khác </w:t>
      </w:r>
      <w:r>
        <w:t xml:space="preserve">ấy. </w:t>
      </w:r>
      <w:r>
        <w:t xml:space="preserve">Có </w:t>
      </w:r>
      <w:r>
        <w:t xml:space="preserve">vợ </w:t>
      </w:r>
      <w:r>
        <w:t xml:space="preserve">rồi, </w:t>
      </w:r>
      <w:r>
        <w:rPr>
          <w:i/>
        </w:rPr>
        <w:t xml:space="preserve">nhưng </w:t>
      </w:r>
      <w:r>
        <w:rPr>
          <w:i/>
        </w:rPr>
        <w:t xml:space="preserve">uẫn </w:t>
      </w:r>
      <w:r>
        <w:rPr>
          <w:i/>
        </w:rPr>
        <w:t xml:space="preserve">đi </w:t>
      </w:r>
      <w:r>
        <w:t xml:space="preserve">chơi </w:t>
      </w:r>
      <w:r>
        <w:rPr>
          <w:i/>
        </w:rPr>
        <w:t xml:space="preserve">với </w:t>
      </w:r>
      <w:r>
        <w:t xml:space="preserve">tình </w:t>
      </w:r>
      <w:r>
        <w:rPr>
          <w:i/>
        </w:rPr>
        <w:t xml:space="preserve">nhân.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nương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Người </w:t>
      </w:r>
      <w:r>
        <w:t xml:space="preserve">yêu </w:t>
      </w:r>
      <w:r>
        <w:t xml:space="preserve">(của </w:t>
      </w:r>
      <w:r>
        <w:t xml:space="preserve">người </w:t>
      </w:r>
      <w:r>
        <w:t xml:space="preserve">con </w:t>
      </w:r>
      <w:r>
        <w:t xml:space="preserve">trai).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phụ </w:t>
      </w:r>
      <w:r>
        <w:rPr>
          <w:i/>
        </w:rPr>
        <w:t xml:space="preserve">động từ </w:t>
      </w:r>
      <w:r>
        <w:t xml:space="preserve">Phụ </w:t>
      </w:r>
      <w:r>
        <w:t xml:space="preserve">bạc, </w:t>
      </w:r>
      <w:r>
        <w:t xml:space="preserve">ruồng </w:t>
      </w:r>
      <w:r>
        <w:t xml:space="preserve">bỏ </w:t>
      </w:r>
      <w:r>
        <w:t xml:space="preserve">vợ, </w:t>
      </w:r>
      <w:r>
        <w:t xml:space="preserve">chồng </w:t>
      </w:r>
      <w:r>
        <w:t xml:space="preserve">hoặc </w:t>
      </w:r>
      <w:r>
        <w:t xml:space="preserve">người </w:t>
      </w:r>
      <w:r>
        <w:t xml:space="preserve">yêu. </w:t>
      </w:r>
      <w:r>
        <w:t xml:space="preserve">Người </w:t>
      </w:r>
      <w:r>
        <w:rPr>
          <w:i/>
        </w:rPr>
        <w:t xml:space="preserve">vợ </w:t>
      </w:r>
      <w:r>
        <w:t xml:space="preserve">bị </w:t>
      </w:r>
      <w:r>
        <w:t xml:space="preserve">chồng </w:t>
      </w:r>
      <w:r>
        <w:t xml:space="preserve">tình </w:t>
      </w:r>
      <w:r>
        <w:t xml:space="preserve">phụ.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yêu </w:t>
      </w:r>
      <w:r>
        <w:t xml:space="preserve">của </w:t>
      </w:r>
      <w:r>
        <w:t xml:space="preserve">mình; </w:t>
      </w:r>
      <w:r>
        <w:t xml:space="preserve">tình </w:t>
      </w:r>
      <w:r>
        <w:t xml:space="preserve">lang. </w:t>
      </w:r>
      <w:r>
        <w:t xml:space="preserve">tình </w:t>
      </w:r>
      <w:r>
        <w:t xml:space="preserve">sỉ </w:t>
      </w:r>
      <w:r>
        <w:t xml:space="preserve">danh từ </w:t>
      </w:r>
      <w:r>
        <w:t xml:space="preserve">Tình </w:t>
      </w:r>
      <w:r>
        <w:t xml:space="preserve">yêu </w:t>
      </w:r>
      <w:r>
        <w:t xml:space="preserve">đắm </w:t>
      </w:r>
      <w:r>
        <w:t xml:space="preserve">đuối </w:t>
      </w:r>
      <w:r>
        <w:t xml:space="preserve">làm </w:t>
      </w:r>
      <w:r>
        <w:t xml:space="preserve">mê </w:t>
      </w:r>
      <w:r>
        <w:t xml:space="preserve">mẩn, </w:t>
      </w:r>
      <w:r>
        <w:t xml:space="preserve">ngây </w:t>
      </w:r>
      <w:r>
        <w:t xml:space="preserve">dại. </w:t>
      </w:r>
      <w:r>
        <w:t xml:space="preserve">Mối </w:t>
      </w:r>
      <w:r>
        <w:t xml:space="preserve">tình </w:t>
      </w:r>
      <w:r>
        <w:t xml:space="preserve">sỉ.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sử </w:t>
      </w:r>
      <w:r>
        <w:rPr>
          <w:i/>
        </w:rPr>
        <w:t xml:space="preserve">danh từ </w:t>
      </w:r>
      <w:r>
        <w:t xml:space="preserve">(cũ). </w:t>
      </w:r>
      <w:r>
        <w:t xml:space="preserve">Câu </w:t>
      </w:r>
      <w:r>
        <w:t xml:space="preserve">chuyện </w:t>
      </w:r>
      <w:r>
        <w:t xml:space="preserve">tình </w:t>
      </w:r>
      <w:r>
        <w:rPr>
          <w:i/>
        </w:rPr>
        <w:t xml:space="preserve">có </w:t>
      </w:r>
      <w:r>
        <w:t xml:space="preserve">nhiều </w:t>
      </w:r>
      <w:r>
        <w:t xml:space="preserve">tình </w:t>
      </w:r>
      <w:r>
        <w:t xml:space="preserve">tiết </w:t>
      </w:r>
      <w:r>
        <w:t xml:space="preserve">éo </w:t>
      </w:r>
      <w:r>
        <w:t xml:space="preserve">le, </w:t>
      </w:r>
      <w:r>
        <w:t xml:space="preserve">phức </w:t>
      </w:r>
      <w:r>
        <w:t xml:space="preserve">tạp. </w:t>
      </w:r>
      <w:r>
        <w:t xml:space="preserve">Một </w:t>
      </w:r>
      <w:r>
        <w:t xml:space="preserve">thiên </w:t>
      </w:r>
      <w:r>
        <w:t xml:space="preserve">tình </w:t>
      </w:r>
      <w:r>
        <w:t xml:space="preserve">sử. </w:t>
      </w:r>
      <w:r>
        <w:t xml:space="preserve">tình </w:t>
      </w:r>
      <w:r>
        <w:t xml:space="preserve">tang </w:t>
      </w:r>
      <w:r>
        <w:t xml:space="preserve">động từ </w:t>
      </w:r>
      <w:r>
        <w:t xml:space="preserve">(khẩu ngữ). </w:t>
      </w:r>
      <w:r>
        <w:t xml:space="preserve">Có </w:t>
      </w:r>
      <w:r>
        <w:t xml:space="preserve">quan </w:t>
      </w:r>
      <w:r>
        <w:t xml:space="preserve">hệ </w:t>
      </w:r>
      <w:r>
        <w:t xml:space="preserve">yêu </w:t>
      </w:r>
      <w:r>
        <w:t xml:space="preserve">đương </w:t>
      </w:r>
      <w:r>
        <w:t xml:space="preserve">(thường </w:t>
      </w:r>
      <w:r>
        <w:t xml:space="preserve">là </w:t>
      </w:r>
      <w:r>
        <w:t xml:space="preserve">không </w:t>
      </w:r>
      <w:r>
        <w:t xml:space="preserve">lâu </w:t>
      </w:r>
      <w:r>
        <w:t xml:space="preserve">bền). </w:t>
      </w:r>
      <w:r>
        <w:t xml:space="preserve">Chuyện </w:t>
      </w:r>
      <w:r>
        <w:rPr>
          <w:i/>
        </w:rPr>
        <w:t xml:space="preserve">tình </w:t>
      </w:r>
      <w:r>
        <w:t xml:space="preserve">tang, </w:t>
      </w:r>
      <w:r>
        <w:rPr>
          <w:i/>
        </w:rPr>
        <w:t xml:space="preserve">bộ </w:t>
      </w:r>
      <w:r>
        <w:rPr>
          <w:i/>
        </w:rPr>
        <w:t xml:space="preserve">bịch.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thâm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Tình </w:t>
      </w:r>
      <w:r>
        <w:t xml:space="preserve">cắm </w:t>
      </w:r>
      <w:r>
        <w:t xml:space="preserve">sâu </w:t>
      </w:r>
      <w:r>
        <w:t xml:space="preserve">sắc, </w:t>
      </w:r>
      <w:r>
        <w:t xml:space="preserve">đậm </w:t>
      </w:r>
      <w:r>
        <w:t xml:space="preserve">đà.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thật </w:t>
      </w:r>
      <w:r>
        <w:t xml:space="preserve">(ít dùng). </w:t>
      </w:r>
      <w:r>
        <w:t xml:space="preserve">x </w:t>
      </w:r>
      <w:r>
        <w:t xml:space="preserve">nh </w:t>
      </w:r>
      <w:r>
        <w:rPr>
          <w:i/>
        </w:rPr>
        <w:t xml:space="preserve">thực.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t xml:space="preserve">Tình </w:t>
      </w:r>
      <w:r>
        <w:t xml:space="preserve">hình </w:t>
      </w:r>
      <w:r>
        <w:t xml:space="preserve">xã </w:t>
      </w:r>
      <w:r>
        <w:t xml:space="preserve">hội </w:t>
      </w:r>
      <w:r>
        <w:t xml:space="preserve">cụ </w:t>
      </w:r>
      <w:r>
        <w:t xml:space="preserve">thể,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lợi </w:t>
      </w:r>
      <w:r>
        <w:t xml:space="preserve">hay </w:t>
      </w:r>
      <w:r>
        <w:t xml:space="preserve">không </w:t>
      </w:r>
      <w:r>
        <w:t xml:space="preserve">có </w:t>
      </w:r>
      <w:r>
        <w:t xml:space="preserve">lợi </w:t>
      </w:r>
      <w:r>
        <w:t xml:space="preserve">cho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Tình </w:t>
      </w:r>
      <w:r>
        <w:t xml:space="preserve">thế </w:t>
      </w:r>
      <w:r>
        <w:t xml:space="preserve">đã </w:t>
      </w:r>
      <w:r>
        <w:rPr>
          <w:i/>
        </w:rPr>
        <w:t xml:space="preserve">thay </w:t>
      </w:r>
      <w:r>
        <w:t xml:space="preserve">đối. </w:t>
      </w:r>
      <w:r>
        <w:t xml:space="preserve">Tình </w:t>
      </w:r>
      <w:r>
        <w:t xml:space="preserve">thế </w:t>
      </w:r>
      <w:r>
        <w:t xml:space="preserve">thuận </w:t>
      </w:r>
      <w:r>
        <w:rPr>
          <w:i/>
        </w:rPr>
        <w:t xml:space="preserve">lợi. </w:t>
      </w:r>
      <w:r>
        <w:rPr>
          <w:i/>
        </w:rPr>
        <w:t xml:space="preserve">Lâm </w:t>
      </w:r>
      <w:r>
        <w:t xml:space="preserve">uào </w:t>
      </w:r>
      <w:r>
        <w:t xml:space="preserve">tình </w:t>
      </w:r>
      <w:r>
        <w:t xml:space="preserve">thế </w:t>
      </w:r>
      <w:r>
        <w:t xml:space="preserve">hiểm </w:t>
      </w:r>
      <w:r>
        <w:t xml:space="preserve">nghèo. </w:t>
      </w:r>
      <w:r>
        <w:t xml:space="preserve">Cứu </w:t>
      </w:r>
      <w:r>
        <w:t xml:space="preserve">uãn </w:t>
      </w:r>
      <w:r>
        <w:t xml:space="preserve">tình </w:t>
      </w:r>
      <w:r>
        <w:rPr>
          <w:i/>
        </w:rPr>
        <w:t xml:space="preserve">thế.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thực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Thật </w:t>
      </w:r>
      <w:r>
        <w:t xml:space="preserve">thà, </w:t>
      </w:r>
      <w:r>
        <w:t xml:space="preserve">đúng </w:t>
      </w:r>
      <w:r>
        <w:t xml:space="preserve">với </w:t>
      </w:r>
      <w:r>
        <w:t xml:space="preserve">sự </w:t>
      </w:r>
      <w:r>
        <w:t xml:space="preserve">thật. </w:t>
      </w:r>
      <w:r>
        <w:rPr>
          <w:i/>
        </w:rPr>
        <w:t xml:space="preserve">Tôi </w:t>
      </w:r>
      <w:r>
        <w:t xml:space="preserve">cứ </w:t>
      </w:r>
      <w:r>
        <w:t xml:space="preserve">tình </w:t>
      </w:r>
      <w:r>
        <w:t xml:space="preserve">thực </w:t>
      </w:r>
      <w:r>
        <w:rPr>
          <w:i/>
        </w:rPr>
        <w:t xml:space="preserve">kể </w:t>
      </w:r>
      <w:r>
        <w:rPr>
          <w:i/>
        </w:rPr>
        <w:t xml:space="preserve">anh </w:t>
      </w:r>
      <w:r>
        <w:t xml:space="preserve">nghe.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Đúng </w:t>
      </w:r>
      <w:r>
        <w:t xml:space="preserve">sự </w:t>
      </w:r>
      <w:r>
        <w:t xml:space="preserve">thật </w:t>
      </w:r>
      <w:r>
        <w:rPr>
          <w:i/>
        </w:rPr>
        <w:t xml:space="preserve">là </w:t>
      </w:r>
      <w:r>
        <w:t xml:space="preserve">như </w:t>
      </w:r>
      <w:r>
        <w:rPr>
          <w:i/>
        </w:rPr>
        <w:t xml:space="preserve">uậy. </w:t>
      </w:r>
      <w:r>
        <w:rPr>
          <w:i/>
        </w:rPr>
        <w:t xml:space="preserve">Tình </w:t>
      </w:r>
      <w:r>
        <w:t xml:space="preserve">thực, </w:t>
      </w:r>
      <w:r>
        <w:t xml:space="preserve">tôi </w:t>
      </w:r>
      <w:r>
        <w:rPr>
          <w:i/>
        </w:rPr>
        <w:t xml:space="preserve">không </w:t>
      </w:r>
      <w:r>
        <w:rPr>
          <w:i/>
        </w:rPr>
        <w:t xml:space="preserve">hiểu </w:t>
      </w:r>
      <w:r>
        <w:t xml:space="preserve">gì </w:t>
      </w:r>
      <w:r>
        <w:rPr>
          <w:i/>
        </w:rPr>
        <w:t xml:space="preserve">cả.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thương </w:t>
      </w:r>
      <w:r>
        <w:rPr>
          <w:i/>
        </w:rPr>
        <w:t xml:space="preserve">danh từ </w:t>
      </w:r>
      <w:r>
        <w:t xml:space="preserve">(phương ngữ). </w:t>
      </w:r>
      <w:r>
        <w:t xml:space="preserve">Tình </w:t>
      </w:r>
      <w:r>
        <w:t xml:space="preserve">yêu.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tiết </w:t>
      </w:r>
      <w:r>
        <w:rPr>
          <w:i/>
        </w:rPr>
        <w:t xml:space="preserve">danh từ </w:t>
      </w:r>
      <w:r>
        <w:t xml:space="preserve">Sự </w:t>
      </w:r>
      <w:r>
        <w:t xml:space="preserve">việc </w:t>
      </w:r>
      <w:r>
        <w:t xml:space="preserve">nhỏ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diễn </w:t>
      </w:r>
      <w:r>
        <w:t xml:space="preserve">biến </w:t>
      </w:r>
      <w:r>
        <w:t xml:space="preserve">của </w:t>
      </w:r>
      <w:r>
        <w:t xml:space="preserve">sự </w:t>
      </w:r>
      <w:r>
        <w:t xml:space="preserve">kiện, </w:t>
      </w:r>
      <w:r>
        <w:t xml:space="preserve">tâm </w:t>
      </w:r>
      <w:r>
        <w:t xml:space="preserve">trạng. </w:t>
      </w:r>
      <w:r>
        <w:t xml:space="preserve">Câu </w:t>
      </w:r>
      <w:r>
        <w:t xml:space="preserve">chuyện </w:t>
      </w:r>
      <w:r>
        <w:rPr>
          <w:i/>
        </w:rPr>
        <w:t xml:space="preserve">có </w:t>
      </w:r>
      <w:r>
        <w:t xml:space="preserve">nhiều </w:t>
      </w:r>
      <w:r>
        <w:t xml:space="preserve">tình </w:t>
      </w:r>
      <w:r>
        <w:t xml:space="preserve">tiết </w:t>
      </w:r>
      <w:r>
        <w:t xml:space="preserve">hấp </w:t>
      </w:r>
      <w:r>
        <w:rPr>
          <w:i/>
        </w:rPr>
        <w:t xml:space="preserve">dẫn. </w:t>
      </w:r>
      <w:r>
        <w:t xml:space="preserve">Những </w:t>
      </w:r>
      <w:r>
        <w:t xml:space="preserve">tình </w:t>
      </w:r>
      <w:r>
        <w:t xml:space="preserve">tiết </w:t>
      </w:r>
      <w:r>
        <w:t xml:space="preserve">nghiêm </w:t>
      </w:r>
      <w:r>
        <w:rPr>
          <w:i/>
        </w:rPr>
        <w:t xml:space="preserve">trọng </w:t>
      </w:r>
      <w:r>
        <w:t xml:space="preserve">trong </w:t>
      </w:r>
      <w:r>
        <w:t xml:space="preserve">uụ </w:t>
      </w:r>
      <w:r>
        <w:rPr>
          <w:i/>
        </w:rPr>
        <w:t xml:space="preserve">án. </w:t>
      </w:r>
      <w:r>
        <w:br/>
      </w:r>
      <w:r>
        <w:rPr>
          <w:b/>
        </w:rPr>
        <w:t xml:space="preserve">tình </w:t>
      </w:r>
      <w:r>
        <w:rPr>
          <w:b/>
        </w:rPr>
        <w:t xml:space="preserve">trạng </w:t>
      </w:r>
      <w:r>
        <w:rPr>
          <w:i/>
        </w:rPr>
        <w:t xml:space="preserve">danh từ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hiện </w:t>
      </w:r>
      <w:r>
        <w:t xml:space="preserve">tượng </w:t>
      </w:r>
      <w:r>
        <w:t xml:space="preserve">không </w:t>
      </w:r>
      <w:r>
        <w:t xml:space="preserve">hoặc </w:t>
      </w:r>
      <w:r>
        <w:t xml:space="preserve">ít </w:t>
      </w:r>
      <w:r>
        <w:t xml:space="preserve">thay </w:t>
      </w:r>
      <w:r>
        <w:t xml:space="preserve">đổi, </w:t>
      </w:r>
      <w:r>
        <w:t xml:space="preserve">tồn </w:t>
      </w:r>
      <w:r>
        <w:t xml:space="preserve">tại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dài, </w:t>
      </w:r>
      <w:r>
        <w:t xml:space="preserve">xét </w:t>
      </w:r>
      <w:r>
        <w:t xml:space="preserve">về </w:t>
      </w:r>
      <w:r>
        <w:t xml:space="preserve">mặt </w:t>
      </w:r>
      <w:r>
        <w:t xml:space="preserve">bất </w:t>
      </w:r>
      <w:r>
        <w:t xml:space="preserve">lợi </w:t>
      </w:r>
      <w:r>
        <w:t xml:space="preserve">đối </w:t>
      </w:r>
      <w:r>
        <w:t xml:space="preserve">với </w:t>
      </w:r>
      <w:r>
        <w:t xml:space="preserve">đời </w:t>
      </w:r>
      <w:r>
        <w:t xml:space="preserve">sống </w:t>
      </w:r>
      <w:r>
        <w:t xml:space="preserve">hoặc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Khắc </w:t>
      </w:r>
      <w:r>
        <w:rPr>
          <w:i/>
        </w:rPr>
        <w:t xml:space="preserve">phục </w:t>
      </w:r>
      <w:r>
        <w:t xml:space="preserve">tình </w:t>
      </w:r>
      <w:r>
        <w:t xml:space="preserve">trạng </w:t>
      </w:r>
      <w:r>
        <w:t xml:space="preserve">lạc </w:t>
      </w:r>
      <w:r>
        <w:rPr>
          <w:i/>
        </w:rPr>
        <w:t xml:space="preserve">hậu </w:t>
      </w:r>
      <w:r>
        <w:t xml:space="preserve">uề </w:t>
      </w:r>
      <w:r>
        <w:rPr>
          <w:i/>
        </w:rPr>
        <w:t xml:space="preserve">kinh </w:t>
      </w:r>
      <w:r>
        <w:t xml:space="preserve">tế. </w:t>
      </w:r>
      <w:r>
        <w:t xml:space="preserve">Lâm </w:t>
      </w:r>
      <w:r>
        <w:rPr>
          <w:i/>
        </w:rPr>
        <w:t xml:space="preserve">uào </w:t>
      </w:r>
      <w:r>
        <w:rPr>
          <w:i/>
        </w:rPr>
        <w:t xml:space="preserve">tình </w:t>
      </w:r>
      <w:r>
        <w:t xml:space="preserve">trạng </w:t>
      </w:r>
      <w:r>
        <w:rPr>
          <w:i/>
        </w:rPr>
        <w:t xml:space="preserve">khủng </w:t>
      </w:r>
      <w:r>
        <w:rPr>
          <w:i/>
        </w:rPr>
        <w:t xml:space="preserve">hoảng. </w:t>
      </w:r>
      <w:r>
        <w:rPr>
          <w:i/>
        </w:rPr>
        <w:t xml:space="preserve">Tình </w:t>
      </w:r>
      <w:r>
        <w:rPr>
          <w:i/>
        </w:rPr>
        <w:t xml:space="preserve">trạng </w:t>
      </w:r>
      <w:r>
        <w:t xml:space="preserve">chiến </w:t>
      </w:r>
      <w:r>
        <w:t xml:space="preserve">tranh.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