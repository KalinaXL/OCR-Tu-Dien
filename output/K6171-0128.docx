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chun,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Tự </w:t>
      </w:r>
      <w:r>
        <w:t xml:space="preserve">thu </w:t>
      </w:r>
      <w:r>
        <w:t xml:space="preserve">ngắn </w:t>
      </w:r>
      <w:r>
        <w:t xml:space="preserve">lại </w:t>
      </w:r>
      <w:r>
        <w:t xml:space="preserve">(nói </w:t>
      </w:r>
      <w:r>
        <w:t xml:space="preserve">về </w:t>
      </w:r>
      <w:r>
        <w:t xml:space="preserve">vật </w:t>
      </w:r>
      <w:r>
        <w:t xml:space="preserve">có </w:t>
      </w:r>
      <w:r>
        <w:t xml:space="preserve">thể </w:t>
      </w:r>
      <w:r>
        <w:t xml:space="preserve">co </w:t>
      </w:r>
      <w:r>
        <w:t xml:space="preserve">dãn). </w:t>
      </w:r>
      <w:r>
        <w:t xml:space="preserve">Sợi </w:t>
      </w:r>
      <w:r>
        <w:rPr>
          <w:i/>
        </w:rPr>
        <w:t xml:space="preserve">dây </w:t>
      </w:r>
      <w:r>
        <w:rPr>
          <w:i/>
        </w:rPr>
        <w:t xml:space="preserve">chun </w:t>
      </w:r>
      <w:r>
        <w:rPr>
          <w:i/>
        </w:rPr>
        <w:t xml:space="preserve">lại. </w:t>
      </w:r>
      <w:r>
        <w:rPr>
          <w:i/>
        </w:rPr>
        <w:t xml:space="preserve">Bòo </w:t>
      </w:r>
      <w:r>
        <w:rPr>
          <w:i/>
        </w:rPr>
        <w:t xml:space="preserve">đã </w:t>
      </w:r>
      <w:r>
        <w:rPr>
          <w:i/>
        </w:rPr>
        <w:t xml:space="preserve">chun </w:t>
      </w:r>
      <w:r>
        <w:rPr>
          <w:i/>
        </w:rPr>
        <w:t xml:space="preserve">cánh. </w:t>
      </w:r>
      <w:r>
        <w:rPr>
          <w:i/>
        </w:rPr>
        <w:t xml:space="preserve">Cười </w:t>
      </w:r>
      <w:r>
        <w:rPr>
          <w:i/>
        </w:rPr>
        <w:t xml:space="preserve">chun </w:t>
      </w:r>
      <w:r>
        <w:t xml:space="preserve">cá </w:t>
      </w:r>
      <w:r>
        <w:t xml:space="preserve">mũi.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Dây </w:t>
      </w:r>
      <w:r>
        <w:t xml:space="preserve">chun </w:t>
      </w:r>
      <w:r>
        <w:t xml:space="preserve">(nói </w:t>
      </w:r>
      <w:r>
        <w:t xml:space="preserve">tắt). </w:t>
      </w:r>
      <w:r>
        <w:t xml:space="preserve">Buộc </w:t>
      </w:r>
      <w:r>
        <w:t xml:space="preserve">bằng </w:t>
      </w:r>
      <w:r>
        <w:t xml:space="preserve">một </w:t>
      </w:r>
      <w:r>
        <w:rPr>
          <w:i/>
        </w:rPr>
        <w:t xml:space="preserve">sợi </w:t>
      </w:r>
      <w:r>
        <w:rPr>
          <w:i/>
        </w:rPr>
        <w:t xml:space="preserve">chun. </w:t>
      </w:r>
      <w:r>
        <w:br/>
      </w:r>
      <w:r>
        <w:rPr>
          <w:b/>
        </w:rPr>
        <w:t xml:space="preserve">chun; </w:t>
      </w:r>
      <w:r>
        <w:rPr>
          <w:b/>
        </w:rPr>
        <w:t xml:space="preserve">(ph.; </w:t>
      </w:r>
      <w:r>
        <w:rPr>
          <w:b/>
        </w:rPr>
        <w:t xml:space="preserve">khẩu ngữ). </w:t>
      </w:r>
      <w:r>
        <w:rPr>
          <w:i/>
        </w:rPr>
        <w:t xml:space="preserve">xem </w:t>
      </w:r>
      <w:r>
        <w:rPr>
          <w:i/>
        </w:rPr>
        <w:t xml:space="preserve">chui. </w:t>
      </w:r>
      <w:r>
        <w:br/>
      </w:r>
      <w:r>
        <w:rPr>
          <w:b/>
        </w:rPr>
        <w:t xml:space="preserve">chùn </w:t>
      </w:r>
      <w:r>
        <w:rPr>
          <w:i/>
        </w:rPr>
        <w:t xml:space="preserve">động từ </w:t>
      </w:r>
      <w:r>
        <w:t xml:space="preserve">Rụt </w:t>
      </w:r>
      <w:r>
        <w:t xml:space="preserve">lại, </w:t>
      </w:r>
      <w:r>
        <w:t xml:space="preserve">không </w:t>
      </w:r>
      <w:r>
        <w:t xml:space="preserve">dám </w:t>
      </w:r>
      <w:r>
        <w:t xml:space="preserve">tiếp </w:t>
      </w:r>
      <w:r>
        <w:t xml:space="preserve">tục </w:t>
      </w:r>
      <w:r>
        <w:t xml:space="preserve">tiến, </w:t>
      </w:r>
      <w:r>
        <w:t xml:space="preserve">tiếp </w:t>
      </w:r>
      <w:r>
        <w:t xml:space="preserve">tục </w:t>
      </w:r>
      <w:r>
        <w:t xml:space="preserve">hành </w:t>
      </w:r>
      <w:r>
        <w:t xml:space="preserve">động. </w:t>
      </w:r>
      <w:r>
        <w:rPr>
          <w:i/>
        </w:rPr>
        <w:t xml:space="preserve">Con </w:t>
      </w:r>
      <w:r>
        <w:rPr>
          <w:i/>
        </w:rPr>
        <w:t xml:space="preserve">ngựa </w:t>
      </w:r>
      <w:r>
        <w:rPr>
          <w:i/>
        </w:rPr>
        <w:t xml:space="preserve">chùn </w:t>
      </w:r>
      <w:r>
        <w:t xml:space="preserve">lại. </w:t>
      </w:r>
      <w:r>
        <w:t xml:space="preserve">Chùn </w:t>
      </w:r>
      <w:r>
        <w:rPr>
          <w:i/>
        </w:rPr>
        <w:t xml:space="preserve">bước </w:t>
      </w:r>
      <w:r>
        <w:rPr>
          <w:i/>
        </w:rPr>
        <w:t xml:space="preserve">trước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chùn </w:t>
      </w:r>
      <w:r>
        <w:rPr>
          <w:b/>
        </w:rPr>
        <w:t xml:space="preserve">chùn </w:t>
      </w:r>
      <w:r>
        <w:rPr>
          <w:i/>
        </w:rPr>
        <w:t xml:space="preserve">phụ từ </w:t>
      </w:r>
      <w:r>
        <w:t xml:space="preserve">(khẩu ngữ). </w:t>
      </w:r>
      <w:r>
        <w:t xml:space="preserve">(Ngắn) </w:t>
      </w:r>
      <w:r>
        <w:t xml:space="preserve">đến </w:t>
      </w:r>
      <w:r>
        <w:t xml:space="preserve">mức </w:t>
      </w:r>
      <w:r>
        <w:t xml:space="preserve">quá </w:t>
      </w:r>
      <w:r>
        <w:t xml:space="preserve">đáng, </w:t>
      </w:r>
      <w:r>
        <w:t xml:space="preserve">trông </w:t>
      </w:r>
      <w:r>
        <w:t xml:space="preserve">khó </w:t>
      </w:r>
      <w:r>
        <w:t xml:space="preserve">coi. </w:t>
      </w:r>
      <w:r>
        <w:rPr>
          <w:i/>
        </w:rPr>
        <w:t xml:space="preserve">Đốt </w:t>
      </w:r>
      <w:r>
        <w:rPr>
          <w:i/>
        </w:rPr>
        <w:t xml:space="preserve">mía </w:t>
      </w:r>
      <w:r>
        <w:rPr>
          <w:i/>
        </w:rPr>
        <w:t xml:space="preserve">ngắn </w:t>
      </w:r>
      <w:r>
        <w:rPr>
          <w:i/>
        </w:rPr>
        <w:t xml:space="preserve">chùn </w:t>
      </w:r>
      <w:r>
        <w:rPr>
          <w:i/>
        </w:rPr>
        <w:t xml:space="preserve">chùn. </w:t>
      </w:r>
      <w:r>
        <w:t xml:space="preserve">Người </w:t>
      </w:r>
      <w:r>
        <w:rPr>
          <w:i/>
        </w:rPr>
        <w:t xml:space="preserve">thấp </w:t>
      </w:r>
      <w:r>
        <w:rPr>
          <w:i/>
        </w:rPr>
        <w:t xml:space="preserve">chùn </w:t>
      </w:r>
      <w:r>
        <w:rPr>
          <w:i/>
        </w:rPr>
        <w:t xml:space="preserve">chùn. </w:t>
      </w:r>
      <w:r>
        <w:br/>
      </w:r>
      <w:r>
        <w:rPr>
          <w:b/>
        </w:rPr>
        <w:t xml:space="preserve">chùn </w:t>
      </w:r>
      <w:r>
        <w:rPr>
          <w:b/>
        </w:rPr>
        <w:t xml:space="preserve">chũn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t xml:space="preserve">chùn </w:t>
      </w:r>
      <w:r>
        <w:rPr>
          <w:i/>
        </w:rPr>
        <w:t xml:space="preserve">chùn. </w:t>
      </w:r>
      <w:r>
        <w:br/>
      </w:r>
      <w:r>
        <w:rPr>
          <w:b/>
        </w:rPr>
        <w:t xml:space="preserve">chùn </w:t>
      </w:r>
      <w:r>
        <w:rPr>
          <w:b/>
        </w:rPr>
        <w:t xml:space="preserve">chụt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chụt </w:t>
      </w:r>
      <w:r>
        <w:t xml:space="preserve">(láy). </w:t>
      </w:r>
      <w:r>
        <w:br/>
      </w:r>
      <w:r>
        <w:rPr>
          <w:b/>
        </w:rPr>
        <w:t xml:space="preserve">chủn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rPr>
          <w:i/>
        </w:rPr>
        <w:t xml:space="preserve">chùn </w:t>
      </w:r>
      <w:r>
        <w:rPr>
          <w:i/>
        </w:rPr>
        <w:t xml:space="preserve">chùn.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chun </w:t>
      </w:r>
      <w:r>
        <w:rPr>
          <w:i/>
        </w:rPr>
        <w:t xml:space="preserve">chún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chũn </w:t>
      </w:r>
      <w:r>
        <w:rPr>
          <w:b/>
        </w:rPr>
        <w:t xml:space="preserve">chĩn </w:t>
      </w:r>
      <w:r>
        <w:rPr>
          <w:i/>
        </w:rPr>
        <w:t xml:space="preserve">tính từ </w:t>
      </w:r>
      <w:r>
        <w:t xml:space="preserve">Béo </w:t>
      </w:r>
      <w:r>
        <w:t xml:space="preserve">tròn </w:t>
      </w:r>
      <w:r>
        <w:t xml:space="preserve">nung </w:t>
      </w:r>
      <w:r>
        <w:t xml:space="preserve">núc. </w:t>
      </w:r>
      <w:r>
        <w:t xml:space="preserve">Đôi </w:t>
      </w:r>
      <w:r>
        <w:rPr>
          <w:i/>
        </w:rPr>
        <w:t xml:space="preserve">lợn </w:t>
      </w:r>
      <w:r>
        <w:rPr>
          <w:i/>
        </w:rPr>
        <w:t xml:space="preserve">chữn </w:t>
      </w:r>
      <w:r>
        <w:rPr>
          <w:i/>
        </w:rPr>
        <w:t xml:space="preserve">chin. </w:t>
      </w:r>
      <w:r>
        <w:br/>
      </w:r>
      <w:r>
        <w:rPr>
          <w:b/>
        </w:rPr>
        <w:t xml:space="preserve">chung, </w:t>
      </w:r>
      <w:r>
        <w:rPr>
          <w:i/>
        </w:rPr>
        <w:t xml:space="preserve">danh từ </w:t>
      </w:r>
      <w:r>
        <w:t xml:space="preserve">(cũ). </w:t>
      </w:r>
      <w:r>
        <w:t xml:space="preserve">Chén </w:t>
      </w:r>
      <w:r>
        <w:t xml:space="preserve">uống </w:t>
      </w:r>
      <w:r>
        <w:t xml:space="preserve">rượu. </w:t>
      </w:r>
      <w:r>
        <w:br/>
      </w:r>
      <w:r>
        <w:rPr>
          <w:b/>
        </w:rPr>
        <w:t xml:space="preserve">chung,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mọi </w:t>
      </w:r>
      <w:r>
        <w:t xml:space="preserve">người, </w:t>
      </w:r>
      <w:r>
        <w:t xml:space="preserve">mọi </w:t>
      </w:r>
      <w:r>
        <w:t xml:space="preserve">vật,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tất </w:t>
      </w:r>
      <w:r>
        <w:t xml:space="preserve">cả;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riêng. </w:t>
      </w:r>
      <w:r>
        <w:t xml:space="preserve">Của </w:t>
      </w:r>
      <w:r>
        <w:t xml:space="preserve">chung. </w:t>
      </w:r>
      <w:r>
        <w:t xml:space="preserve">Quyền </w:t>
      </w:r>
      <w:r>
        <w:rPr>
          <w:i/>
        </w:rPr>
        <w:t xml:space="preserve">lợi </w:t>
      </w:r>
      <w:r>
        <w:rPr>
          <w:i/>
        </w:rPr>
        <w:t xml:space="preserve">chung. </w:t>
      </w:r>
      <w:r>
        <w:rPr>
          <w:i/>
        </w:rPr>
        <w:t xml:space="preserve">Quy </w:t>
      </w:r>
      <w:r>
        <w:t xml:space="preserve">luật </w:t>
      </w:r>
      <w:r>
        <w:t xml:space="preserve">chung.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bao </w:t>
      </w:r>
      <w:r>
        <w:t xml:space="preserve">quát, </w:t>
      </w:r>
      <w:r>
        <w:t xml:space="preserve">gồm </w:t>
      </w:r>
      <w:r>
        <w:t xml:space="preserve">những </w:t>
      </w:r>
      <w:r>
        <w:t xml:space="preserve">cái </w:t>
      </w:r>
      <w:r>
        <w:t xml:space="preserve">chính, </w:t>
      </w:r>
      <w:r>
        <w:t xml:space="preserve">cái </w:t>
      </w:r>
      <w:r>
        <w:t xml:space="preserve">cơ </w:t>
      </w:r>
      <w:r>
        <w:t xml:space="preserve">bản. </w:t>
      </w:r>
      <w:r>
        <w:rPr>
          <w:i/>
        </w:rPr>
        <w:t xml:space="preserve">Học </w:t>
      </w:r>
      <w:r>
        <w:rPr>
          <w:i/>
        </w:rPr>
        <w:t xml:space="preserve">thuyết </w:t>
      </w:r>
      <w:r>
        <w:t xml:space="preserve">chung. </w:t>
      </w:r>
      <w:r>
        <w:t xml:space="preserve">Đường </w:t>
      </w:r>
      <w:r>
        <w:rPr>
          <w:i/>
        </w:rPr>
        <w:t xml:space="preserve">lối </w:t>
      </w:r>
      <w:r>
        <w:t xml:space="preserve">chung. </w:t>
      </w:r>
      <w:r>
        <w:t xml:space="preserve">Nói </w:t>
      </w:r>
      <w:r>
        <w:t xml:space="preserve">chung". </w:t>
      </w:r>
      <w:r>
        <w:rPr>
          <w:i/>
        </w:rPr>
        <w:t xml:space="preserve">Chung </w:t>
      </w:r>
      <w:r>
        <w:rPr>
          <w:i/>
        </w:rPr>
        <w:t xml:space="preserve">chung*.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Cùng </w:t>
      </w:r>
      <w:r>
        <w:t xml:space="preserve">với </w:t>
      </w:r>
      <w:r>
        <w:t xml:space="preserve">nhau,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người </w:t>
      </w:r>
      <w:r>
        <w:t xml:space="preserve">nào </w:t>
      </w:r>
      <w:r>
        <w:t xml:space="preserve">người </w:t>
      </w:r>
      <w:r>
        <w:t xml:space="preserve">ấy </w:t>
      </w:r>
      <w:r>
        <w:t xml:space="preserve">tách </w:t>
      </w:r>
      <w:r>
        <w:t xml:space="preserve">riêng </w:t>
      </w:r>
      <w:r>
        <w:t xml:space="preserve">ra. </w:t>
      </w:r>
      <w:r>
        <w:rPr>
          <w:i/>
        </w:rPr>
        <w:t xml:space="preserve">ở </w:t>
      </w:r>
      <w:r>
        <w:rPr>
          <w:i/>
        </w:rPr>
        <w:t xml:space="preserve">chung </w:t>
      </w:r>
      <w:r>
        <w:rPr>
          <w:i/>
        </w:rPr>
        <w:t xml:space="preserve">một </w:t>
      </w:r>
      <w:r>
        <w:rPr>
          <w:i/>
        </w:rPr>
        <w:t xml:space="preserve">nhà. </w:t>
      </w:r>
      <w:r>
        <w:t xml:space="preserve">Cùng </w:t>
      </w:r>
      <w:r>
        <w:rPr>
          <w:i/>
        </w:rPr>
        <w:t xml:space="preserve">hát </w:t>
      </w:r>
      <w:r>
        <w:t xml:space="preserve">chung </w:t>
      </w:r>
      <w:r>
        <w:rPr>
          <w:i/>
        </w:rPr>
        <w:t xml:space="preserve">một </w:t>
      </w:r>
      <w:r>
        <w:rPr>
          <w:i/>
        </w:rPr>
        <w:t xml:space="preserve">bài. </w:t>
      </w:r>
      <w:r>
        <w:t xml:space="preserve">Chung </w:t>
      </w:r>
      <w:r>
        <w:t xml:space="preserve">sống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t xml:space="preserve">lÌ </w:t>
      </w:r>
      <w:r>
        <w:t xml:space="preserve">động từ </w:t>
      </w:r>
      <w:r>
        <w:rPr>
          <w:b/>
        </w:rPr>
        <w:t xml:space="preserve">3 </w:t>
      </w:r>
      <w:r>
        <w:t xml:space="preserve">Cùng </w:t>
      </w:r>
      <w:r>
        <w:t xml:space="preserve">có </w:t>
      </w:r>
      <w:r>
        <w:t xml:space="preserve">với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nhà </w:t>
      </w:r>
      <w:r>
        <w:rPr>
          <w:i/>
        </w:rPr>
        <w:t xml:space="preserve">chung </w:t>
      </w:r>
      <w:r>
        <w:rPr>
          <w:i/>
        </w:rPr>
        <w:t xml:space="preserve">sân. </w:t>
      </w:r>
      <w:r>
        <w:rPr>
          <w:b/>
        </w:rPr>
        <w:t xml:space="preserve">2 </w:t>
      </w:r>
      <w:r>
        <w:rPr>
          <w:i/>
        </w:rPr>
        <w:t xml:space="preserve">Góp </w:t>
      </w:r>
      <w:r>
        <w:t xml:space="preserve">lại </w:t>
      </w:r>
      <w:r>
        <w:t xml:space="preserve">với </w:t>
      </w:r>
      <w:r>
        <w:t xml:space="preserve">nhau. </w:t>
      </w:r>
      <w:r>
        <w:rPr>
          <w:i/>
        </w:rPr>
        <w:t xml:space="preserve">Chung </w:t>
      </w:r>
      <w:r>
        <w:t xml:space="preserve">uốn. </w:t>
      </w:r>
      <w:r>
        <w:rPr>
          <w:i/>
        </w:rPr>
        <w:t xml:space="preserve">Chung </w:t>
      </w:r>
      <w:r>
        <w:rPr>
          <w:i/>
        </w:rPr>
        <w:t xml:space="preserve">sức.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chạ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Chung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phân </w:t>
      </w:r>
      <w:r>
        <w:t xml:space="preserve">biệt </w:t>
      </w:r>
      <w:r>
        <w:t xml:space="preserve">cái </w:t>
      </w:r>
      <w:r>
        <w:t xml:space="preserve">gì </w:t>
      </w:r>
      <w:r>
        <w:t xml:space="preserve">là </w:t>
      </w:r>
      <w:r>
        <w:t xml:space="preserve">riêng </w:t>
      </w:r>
      <w:r>
        <w:t xml:space="preserve">nữa. </w:t>
      </w:r>
      <w:r>
        <w:t xml:space="preserve">Sống </w:t>
      </w:r>
      <w:r>
        <w:rPr>
          <w:i/>
        </w:rPr>
        <w:t xml:space="preserve">chung </w:t>
      </w:r>
      <w:r>
        <w:rPr>
          <w:i/>
        </w:rPr>
        <w:t xml:space="preserve">chợ. </w:t>
      </w:r>
      <w:r>
        <w:rPr>
          <w:i/>
        </w:rPr>
        <w:t xml:space="preserve">Cảnh </w:t>
      </w:r>
      <w:r>
        <w:rPr>
          <w:i/>
        </w:rPr>
        <w:t xml:space="preserve">ăn </w:t>
      </w:r>
      <w:r>
        <w:rPr>
          <w:i/>
        </w:rPr>
        <w:t xml:space="preserve">chung </w:t>
      </w:r>
      <w:r>
        <w:rPr>
          <w:i/>
        </w:rPr>
        <w:t xml:space="preserve">ở </w:t>
      </w:r>
      <w:r>
        <w:t xml:space="preserve">chạ. </w:t>
      </w:r>
      <w:r>
        <w:rPr>
          <w:i/>
        </w:rPr>
        <w:t xml:space="preserve">Chồng </w:t>
      </w:r>
      <w:r>
        <w:rPr>
          <w:i/>
        </w:rPr>
        <w:t xml:space="preserve">chung </w:t>
      </w:r>
      <w:r>
        <w:t xml:space="preserve">uợ </w:t>
      </w:r>
      <w:r>
        <w:t xml:space="preserve">chạ®. </w:t>
      </w:r>
      <w:r>
        <w:rPr>
          <w:b/>
        </w:rPr>
        <w:t xml:space="preserve">2 </w:t>
      </w:r>
      <w:r>
        <w:t xml:space="preserve">Sống </w:t>
      </w:r>
      <w:r>
        <w:t xml:space="preserve">chung </w:t>
      </w:r>
      <w:r>
        <w:t xml:space="preserve">với </w:t>
      </w:r>
      <w:r>
        <w:t xml:space="preserve">nhau </w:t>
      </w:r>
      <w:r>
        <w:t xml:space="preserve">như </w:t>
      </w:r>
      <w:r>
        <w:t xml:space="preserve">vợ </w:t>
      </w:r>
      <w:r>
        <w:t xml:space="preserve">chồng.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chăn </w:t>
      </w:r>
      <w:r>
        <w:rPr>
          <w:b/>
        </w:rPr>
        <w:t xml:space="preserve">gối </w:t>
      </w:r>
      <w:r>
        <w:rPr>
          <w:i/>
        </w:rPr>
        <w:t xml:space="preserve">động từ </w:t>
      </w:r>
      <w:r>
        <w:t xml:space="preserve">(văn chương). </w:t>
      </w:r>
      <w:r>
        <w:t xml:space="preserve">Ăn </w:t>
      </w:r>
      <w:r>
        <w:t xml:space="preserve">ở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vợ </w:t>
      </w:r>
      <w:r>
        <w:t xml:space="preserve">chỗng.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chiêng </w:t>
      </w:r>
      <w:r>
        <w:rPr>
          <w:i/>
        </w:rPr>
        <w:t xml:space="preserve">động từ </w:t>
      </w:r>
      <w:r>
        <w:t xml:space="preserve">Nghiêng </w:t>
      </w:r>
      <w:r>
        <w:t xml:space="preserve">qua </w:t>
      </w:r>
      <w:r>
        <w:t xml:space="preserve">nghiêng </w:t>
      </w:r>
      <w:r>
        <w:t xml:space="preserve">lại, </w:t>
      </w:r>
      <w:r>
        <w:t xml:space="preserve">không </w:t>
      </w:r>
      <w:r>
        <w:t xml:space="preserve">vững. </w:t>
      </w:r>
      <w:r>
        <w:rPr>
          <w:i/>
        </w:rPr>
        <w:t xml:space="preserve">Chiếc </w:t>
      </w:r>
      <w:r>
        <w:rPr>
          <w:i/>
        </w:rPr>
        <w:t xml:space="preserve">cầu </w:t>
      </w:r>
      <w:r>
        <w:t xml:space="preserve">treo </w:t>
      </w:r>
      <w:r>
        <w:t xml:space="preserve">chung </w:t>
      </w:r>
      <w:r>
        <w:t xml:space="preserve">chiêng.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chung </w:t>
      </w:r>
      <w:r>
        <w:rPr>
          <w:i/>
        </w:rPr>
        <w:t xml:space="preserve">tính từ </w:t>
      </w:r>
      <w:r>
        <w:t xml:space="preserve">Chung </w:t>
      </w:r>
      <w:r>
        <w:t xml:space="preserve">quá, </w:t>
      </w:r>
      <w:r>
        <w:t xml:space="preserve">không </w:t>
      </w:r>
      <w:r>
        <w:t xml:space="preserve">cụ </w:t>
      </w:r>
      <w:r>
        <w:t xml:space="preserve">thể.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phát </w:t>
      </w:r>
      <w:r>
        <w:rPr>
          <w:i/>
        </w:rPr>
        <w:t xml:space="preserve">biểu </w:t>
      </w:r>
      <w:r>
        <w:rPr>
          <w:i/>
        </w:rPr>
        <w:t xml:space="preserve">rất </w:t>
      </w:r>
      <w:r>
        <w:t xml:space="preserve">chung </w:t>
      </w:r>
      <w:r>
        <w:rPr>
          <w:i/>
        </w:rPr>
        <w:t xml:space="preserve">chung. </w:t>
      </w:r>
      <w:r>
        <w:rPr>
          <w:i/>
        </w:rPr>
        <w:t xml:space="preserve">Những </w:t>
      </w:r>
      <w:r>
        <w:rPr>
          <w:i/>
        </w:rPr>
        <w:t xml:space="preserve">kết </w:t>
      </w:r>
      <w:r>
        <w:rPr>
          <w:i/>
        </w:rPr>
        <w:t xml:space="preserve">luận </w:t>
      </w:r>
      <w:r>
        <w:rPr>
          <w:i/>
        </w:rPr>
        <w:t xml:space="preserve">chung </w:t>
      </w:r>
      <w:r>
        <w:rPr>
          <w:i/>
        </w:rPr>
        <w:t xml:space="preserve">chung.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cục </w:t>
      </w:r>
      <w:r>
        <w:rPr>
          <w:i/>
        </w:rPr>
        <w:t xml:space="preserve">phụ từ </w:t>
      </w:r>
      <w:r>
        <w:t xml:space="preserve">(cũ). </w:t>
      </w:r>
      <w:r>
        <w:rPr>
          <w:i/>
        </w:rPr>
        <w:t xml:space="preserve">Rốt </w:t>
      </w:r>
      <w:r>
        <w:t xml:space="preserve">cuộc.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cuộc </w:t>
      </w:r>
      <w:r>
        <w:rPr>
          <w:i/>
        </w:rPr>
        <w:t xml:space="preserve">danh từ </w:t>
      </w:r>
      <w:r>
        <w:t xml:space="preserve">Giai </w:t>
      </w:r>
      <w:r>
        <w:t xml:space="preserve">đoạn </w:t>
      </w:r>
      <w:r>
        <w:t xml:space="preserve">cuối </w:t>
      </w:r>
      <w:r>
        <w:t xml:space="preserve">cùng, </w:t>
      </w:r>
      <w:r>
        <w:t xml:space="preserve">kết </w:t>
      </w:r>
      <w:r>
        <w:t xml:space="preserve">thúc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thao). </w:t>
      </w:r>
      <w:r>
        <w:rPr>
          <w:i/>
        </w:rPr>
        <w:t xml:space="preserve">Ghí </w:t>
      </w:r>
      <w:r>
        <w:t xml:space="preserve">thêm </w:t>
      </w:r>
      <w:r>
        <w:rPr>
          <w:i/>
        </w:rPr>
        <w:t xml:space="preserve">ruột </w:t>
      </w:r>
      <w:r>
        <w:rPr>
          <w:i/>
        </w:rPr>
        <w:t xml:space="preserve">bàn </w:t>
      </w:r>
      <w:r>
        <w:rPr>
          <w:i/>
        </w:rPr>
        <w:t xml:space="preserve">thẳng, </w:t>
      </w:r>
      <w:r>
        <w:rPr>
          <w:i/>
        </w:rP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thẳng </w:t>
      </w:r>
      <w:r>
        <w:rPr>
          <w:i/>
        </w:rPr>
        <w:t xml:space="preserve">lợi </w:t>
      </w:r>
      <w:r>
        <w:rPr>
          <w:i/>
        </w:rPr>
        <w:t xml:space="preserve">chung </w:t>
      </w:r>
      <w:r>
        <w:rPr>
          <w:i/>
        </w:rPr>
        <w:t xml:space="preserve">cuộc </w:t>
      </w:r>
      <w:r>
        <w:t xml:space="preserve">của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cư </w:t>
      </w:r>
      <w:r>
        <w:rPr>
          <w:i/>
        </w:rPr>
        <w:t xml:space="preserve">danh từ </w:t>
      </w:r>
      <w:r>
        <w:t xml:space="preserve">(phương ngữ). </w:t>
      </w:r>
      <w:r>
        <w:t xml:space="preserve">Nhà </w:t>
      </w:r>
      <w:r>
        <w:t xml:space="preserve">cao </w:t>
      </w:r>
      <w:r>
        <w:t xml:space="preserve">tầng </w:t>
      </w:r>
      <w:r>
        <w:t xml:space="preserve">để </w:t>
      </w:r>
      <w:r>
        <w:t xml:space="preserve">ở, </w:t>
      </w:r>
      <w:r>
        <w:t xml:space="preserve">được </w:t>
      </w:r>
      <w:r>
        <w:t xml:space="preserve">thiết </w:t>
      </w:r>
      <w:r>
        <w:t xml:space="preserve">kế </w:t>
      </w:r>
      <w:r>
        <w:t xml:space="preserve">theo </w:t>
      </w:r>
      <w:r>
        <w:t xml:space="preserve">kiểu </w:t>
      </w:r>
      <w:r>
        <w:t xml:space="preserve">có </w:t>
      </w:r>
      <w:r>
        <w:t xml:space="preserve">từng </w:t>
      </w:r>
      <w:r>
        <w:t xml:space="preserve">căn </w:t>
      </w:r>
      <w:r>
        <w:t xml:space="preserve">hộ </w:t>
      </w:r>
      <w:r>
        <w:t xml:space="preserve">riêng </w:t>
      </w:r>
      <w:r>
        <w:t xml:space="preserve">biệt </w:t>
      </w:r>
      <w:r>
        <w:t xml:space="preserve">khép </w:t>
      </w:r>
      <w:r>
        <w:t xml:space="preserve">kín. </w:t>
      </w:r>
      <w:r>
        <w:rPr>
          <w:i/>
        </w:rPr>
        <w:t xml:space="preserve">Sống </w:t>
      </w:r>
      <w:r>
        <w:rPr>
          <w:i/>
        </w:rPr>
        <w:t xml:space="preserve">trong </w:t>
      </w:r>
      <w:r>
        <w:rPr>
          <w:i/>
        </w:rPr>
        <w:t xml:space="preserve">chung </w:t>
      </w:r>
      <w:r>
        <w:rPr>
          <w:i/>
        </w:rPr>
        <w:t xml:space="preserve">cư. </w:t>
      </w:r>
      <w:r>
        <w:rPr>
          <w:i/>
        </w:rPr>
        <w:t xml:space="preserve">Khu </w:t>
      </w:r>
      <w:r>
        <w:rPr>
          <w:i/>
        </w:rPr>
        <w:t xml:space="preserve">chung </w:t>
      </w:r>
      <w:r>
        <w:rPr>
          <w:i/>
        </w:rPr>
        <w:t xml:space="preserve">cư.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Như </w:t>
      </w:r>
      <w:r>
        <w:t xml:space="preserve">đỷnh </w:t>
      </w:r>
      <w:r>
        <w:rPr>
          <w:i/>
        </w:rPr>
        <w:t xml:space="preserve">chung.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đúc </w:t>
      </w:r>
      <w:r>
        <w:rPr>
          <w:i/>
        </w:rPr>
        <w:t xml:space="preserve">động từ </w:t>
      </w:r>
      <w:r>
        <w:t xml:space="preserve">Kết </w:t>
      </w:r>
      <w:r>
        <w:t xml:space="preserve">tinh </w:t>
      </w:r>
      <w:r>
        <w:t xml:space="preserve">lại </w:t>
      </w:r>
      <w:r>
        <w:t xml:space="preserve">để </w:t>
      </w:r>
      <w:r>
        <w:t xml:space="preserve">tạo </w:t>
      </w:r>
      <w:r>
        <w:t xml:space="preserve">nên </w:t>
      </w:r>
      <w:r>
        <w:t xml:space="preserve">cái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lớn </w:t>
      </w:r>
      <w:r>
        <w:t xml:space="preserve">vẻ </w:t>
      </w:r>
      <w:r>
        <w:t xml:space="preserve">mặt </w:t>
      </w:r>
      <w:r>
        <w:t xml:space="preserve">tỉnh </w:t>
      </w:r>
      <w:r>
        <w:t xml:space="preserve">thần. </w:t>
      </w:r>
      <w:r>
        <w:t xml:space="preserve">Tinh </w:t>
      </w:r>
      <w:r>
        <w:rPr>
          <w:i/>
        </w:rPr>
        <w:t xml:space="preserve">hoa </w:t>
      </w:r>
      <w:r>
        <w:rPr>
          <w:i/>
        </w:rPr>
        <w:t xml:space="preserve">của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đã </w:t>
      </w:r>
      <w:r>
        <w:rPr>
          <w:i/>
        </w:rPr>
        <w:t xml:space="preserve">chung </w:t>
      </w:r>
      <w:r>
        <w:rPr>
          <w:i/>
        </w:rPr>
        <w:t xml:space="preserve">đúc </w:t>
      </w:r>
      <w:r>
        <w:rPr>
          <w:i/>
        </w:rPr>
        <w:t xml:space="preserve">nên </w:t>
      </w:r>
      <w:r>
        <w:rPr>
          <w:i/>
        </w:rPr>
        <w:t xml:space="preserve">nhiều </w:t>
      </w:r>
      <w:r>
        <w:rPr>
          <w:i/>
        </w:rPr>
        <w:t xml:space="preserve">bậc </w:t>
      </w:r>
      <w:r>
        <w:rPr>
          <w:i/>
        </w:rPr>
        <w:t xml:space="preserve">anh </w:t>
      </w:r>
      <w:r>
        <w:t xml:space="preserve">hùng.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đụng </w:t>
      </w:r>
      <w:r>
        <w:rPr>
          <w:i/>
        </w:rPr>
        <w:t xml:space="preserve">động từ </w:t>
      </w:r>
      <w:r>
        <w:t xml:space="preserve">Tiếp </w:t>
      </w:r>
      <w:r>
        <w:t xml:space="preserve">xúc </w:t>
      </w:r>
      <w:r>
        <w:t xml:space="preserve">gần </w:t>
      </w:r>
      <w:r>
        <w:t xml:space="preserve">gũi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sinh </w:t>
      </w:r>
      <w:r>
        <w:t xml:space="preserve">hoạt. </w:t>
      </w:r>
      <w:r>
        <w:rPr>
          <w:i/>
        </w:rPr>
        <w:t xml:space="preserve">Sống </w:t>
      </w:r>
      <w:r>
        <w:rPr>
          <w:i/>
        </w:rPr>
        <w:t xml:space="preserve">chung </w:t>
      </w:r>
      <w:r>
        <w:rPr>
          <w:i/>
        </w:rPr>
        <w:t xml:space="preserve">đụng </w:t>
      </w:r>
      <w:r>
        <w:rPr>
          <w:i/>
        </w:rPr>
        <w:t xml:space="preserve">với </w:t>
      </w:r>
      <w:r>
        <w:rPr>
          <w:i/>
        </w:rPr>
        <w:t xml:space="preserve">đủ </w:t>
      </w:r>
      <w:r>
        <w:rPr>
          <w:i/>
        </w:rPr>
        <w:t xml:space="preserve">hạng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kết </w:t>
      </w:r>
      <w:r>
        <w:rPr>
          <w:i/>
        </w:rPr>
        <w:t xml:space="preserve">danh từ </w:t>
      </w:r>
      <w:r>
        <w:t xml:space="preserve">Vòng </w:t>
      </w:r>
      <w:r>
        <w:t xml:space="preserve">thi </w:t>
      </w:r>
      <w:r>
        <w:t xml:space="preserve">đấu </w:t>
      </w:r>
      <w:r>
        <w:t xml:space="preserve">cuối </w:t>
      </w:r>
      <w:r>
        <w:t xml:space="preserve">cùng </w:t>
      </w:r>
      <w:r>
        <w:t xml:space="preserve">để </w:t>
      </w:r>
      <w:r>
        <w:t xml:space="preserve">chọn </w:t>
      </w:r>
      <w:r>
        <w:t xml:space="preserve">đội </w:t>
      </w:r>
      <w:r>
        <w:t xml:space="preserve">hoặc </w:t>
      </w:r>
      <w:r>
        <w:t xml:space="preserve">vận </w:t>
      </w:r>
      <w:r>
        <w:t xml:space="preserve">động </w:t>
      </w:r>
      <w:r>
        <w:t xml:space="preserve">viên </w:t>
      </w:r>
      <w:r>
        <w:t xml:space="preserve">vô </w:t>
      </w:r>
      <w:r>
        <w:t xml:space="preserve">địch. </w:t>
      </w:r>
      <w:r>
        <w:t xml:space="preserve">Trận </w:t>
      </w:r>
      <w:r>
        <w:t xml:space="preserve">bóng </w:t>
      </w:r>
      <w:r>
        <w:rPr>
          <w:i/>
        </w:rPr>
        <w:t xml:space="preserve">đá </w:t>
      </w:r>
      <w:r>
        <w:t xml:space="preserve">chung </w:t>
      </w:r>
      <w:r>
        <w:rPr>
          <w:i/>
        </w:rPr>
        <w:t xml:space="preserve">kết. </w:t>
      </w:r>
      <w:r>
        <w:t xml:space="preserve">Vào </w:t>
      </w:r>
      <w:r>
        <w:rPr>
          <w:i/>
        </w:rPr>
        <w:t xml:space="preserve">chung </w:t>
      </w:r>
      <w:r>
        <w:t xml:space="preserve">kết.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khảo </w:t>
      </w:r>
      <w:r>
        <w:rPr>
          <w:i/>
        </w:rPr>
        <w:t xml:space="preserve">danh từ </w:t>
      </w:r>
      <w:r>
        <w:t xml:space="preserve">Vòng </w:t>
      </w:r>
      <w:r>
        <w:t xml:space="preserve">xét </w:t>
      </w:r>
      <w:r>
        <w:t xml:space="preserve">tuyến </w:t>
      </w:r>
      <w:r>
        <w:t xml:space="preserve">cuối </w:t>
      </w:r>
      <w:r>
        <w:t xml:space="preserve">cùng, </w:t>
      </w:r>
      <w:r>
        <w:t xml:space="preserve">quyết </w:t>
      </w:r>
      <w:r>
        <w:t xml:space="preserve">định </w:t>
      </w:r>
      <w:r>
        <w:t xml:space="preserve">việc </w:t>
      </w:r>
      <w:r>
        <w:t xml:space="preserve">tuyển </w:t>
      </w:r>
      <w:r>
        <w:t xml:space="preserve">chọn </w:t>
      </w:r>
      <w:r>
        <w:t xml:space="preserve">trong </w:t>
      </w:r>
      <w:r>
        <w:rPr>
          <w:i/>
        </w:rPr>
        <w:t xml:space="preserve">một </w:t>
      </w:r>
      <w:r>
        <w:t xml:space="preserve">cuộc </w:t>
      </w:r>
      <w:r>
        <w:t xml:space="preserve">thi </w:t>
      </w:r>
      <w:r>
        <w:t xml:space="preserve">tuyẻn </w:t>
      </w:r>
      <w:r>
        <w:t xml:space="preserve">qua </w:t>
      </w:r>
      <w:r>
        <w:t xml:space="preserve">nhiều </w:t>
      </w:r>
      <w:r>
        <w:t xml:space="preserve">vòng. </w:t>
      </w:r>
      <w:r>
        <w:rPr>
          <w:i/>
        </w:rPr>
        <w:t xml:space="preserve">Được </w:t>
      </w:r>
      <w:r>
        <w:rPr>
          <w:i/>
        </w:rPr>
        <w:t xml:space="preserve">uào </w:t>
      </w:r>
      <w:r>
        <w:rPr>
          <w:i/>
        </w:rPr>
        <w:t xml:space="preserve">chung </w:t>
      </w:r>
      <w:r>
        <w:rPr>
          <w:i/>
        </w:rPr>
        <w:t xml:space="preserve">khảo.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lưng </w:t>
      </w:r>
      <w:r>
        <w:rPr>
          <w:b/>
        </w:rPr>
        <w:t xml:space="preserve">đấu </w:t>
      </w:r>
      <w:r>
        <w:rPr>
          <w:b/>
        </w:rPr>
        <w:t xml:space="preserve">cật </w:t>
      </w:r>
      <w:r>
        <w:rPr>
          <w:i/>
        </w:rPr>
        <w:t xml:space="preserve">động từ </w:t>
      </w:r>
      <w:r>
        <w:t xml:space="preserve">Cùng </w:t>
      </w:r>
      <w:r>
        <w:t xml:space="preserve">góp </w:t>
      </w:r>
      <w:r>
        <w:t xml:space="preserve">sức </w:t>
      </w:r>
      <w:r>
        <w:t xml:space="preserve">và </w:t>
      </w:r>
      <w:r>
        <w:t xml:space="preserve">dựa </w:t>
      </w:r>
      <w:r>
        <w:t xml:space="preserve">vào </w:t>
      </w:r>
      <w:r>
        <w:t xml:space="preserve">nhau </w:t>
      </w:r>
      <w:r>
        <w:t xml:space="preserve">trước </w:t>
      </w:r>
      <w:r>
        <w:t xml:space="preserve">khó </w:t>
      </w:r>
      <w:r>
        <w:t xml:space="preserve">khăn </w:t>
      </w:r>
      <w:r>
        <w:t xml:space="preserve">chung.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quanh </w:t>
      </w:r>
      <w:r>
        <w:rPr>
          <w:i/>
        </w:rPr>
        <w:t xml:space="preserve">xem </w:t>
      </w:r>
      <w:r>
        <w:t xml:space="preserve">xung </w:t>
      </w:r>
      <w:r>
        <w:rPr>
          <w:i/>
        </w:rPr>
        <w:t xml:space="preserve">quanh.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rPr>
          <w:i/>
        </w:rPr>
        <w:t xml:space="preserve">chung </w:t>
      </w:r>
      <w:r>
        <w:rPr>
          <w:i/>
        </w:rPr>
        <w:t xml:space="preserve">quy. </w:t>
      </w:r>
      <w:r>
        <w:t xml:space="preserve">›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quy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quy </w:t>
      </w:r>
      <w:r>
        <w:t xml:space="preserve">cho </w:t>
      </w:r>
      <w:r>
        <w:t xml:space="preserve">đến </w:t>
      </w:r>
      <w:r>
        <w:t xml:space="preserve">cùng, </w:t>
      </w:r>
      <w:r>
        <w:t xml:space="preserve">về </w:t>
      </w:r>
      <w:r>
        <w:t xml:space="preserve">thực </w:t>
      </w:r>
      <w:r>
        <w:t xml:space="preserve">chất </w:t>
      </w:r>
      <w:r>
        <w:t xml:space="preserve">của </w:t>
      </w:r>
      <w:r>
        <w:t xml:space="preserve">sự </w:t>
      </w:r>
      <w:r>
        <w:t xml:space="preserve">việc. </w:t>
      </w:r>
      <w:r>
        <w:rPr>
          <w:i/>
        </w:rPr>
        <w:t xml:space="preserve">Nhiều </w:t>
      </w:r>
      <w:r>
        <w:rPr>
          <w:i/>
        </w:rPr>
        <w:t xml:space="preserve">câu </w:t>
      </w:r>
      <w:r>
        <w:rPr>
          <w:i/>
        </w:rPr>
        <w:t xml:space="preserve">hỏi, </w:t>
      </w:r>
      <w:r>
        <w:rPr>
          <w:i/>
        </w:rPr>
        <w:t xml:space="preserve">nhưng </w:t>
      </w:r>
      <w:r>
        <w:rPr>
          <w:i/>
        </w:rPr>
        <w:t xml:space="preserve">chung </w:t>
      </w:r>
      <w:r>
        <w:rPr>
          <w:i/>
        </w:rPr>
        <w:t xml:space="preserve">quy </w:t>
      </w:r>
      <w:r>
        <w:rPr>
          <w:i/>
        </w:rPr>
        <w:t xml:space="preserve">chỉ </w:t>
      </w:r>
      <w:r>
        <w:rPr>
          <w:i/>
        </w:rPr>
        <w:t xml:space="preserve">có </w:t>
      </w:r>
      <w:r>
        <w:rPr>
          <w:i/>
        </w:rPr>
        <w:t xml:space="preserve">một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chung </w:t>
      </w:r>
      <w:r>
        <w:rPr>
          <w:i/>
        </w:rPr>
        <w:t xml:space="preserve">quy </w:t>
      </w:r>
      <w:r>
        <w:t xml:space="preserve">chỉ </w:t>
      </w:r>
      <w:r>
        <w:t xml:space="preserve">tại </w:t>
      </w:r>
      <w:r>
        <w:rPr>
          <w:i/>
        </w:rPr>
        <w:t xml:space="preserve">anh.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quy </w:t>
      </w:r>
      <w:r>
        <w:rPr>
          <w:b/>
        </w:rPr>
        <w:t xml:space="preserve">lại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t xml:space="preserve">chung </w:t>
      </w:r>
      <w:r>
        <w:t xml:space="preserve">quy. </w:t>
      </w:r>
      <w:r>
        <w:t xml:space="preserve">Chung </w:t>
      </w:r>
      <w:r>
        <w:rPr>
          <w:i/>
        </w:rPr>
        <w:t xml:space="preserve">quy </w:t>
      </w:r>
      <w:r>
        <w:t xml:space="preserve">lại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t xml:space="preserve">nghĩ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sống </w:t>
      </w:r>
      <w:r>
        <w:rPr>
          <w:b/>
        </w:rPr>
        <w:t xml:space="preserve">hoà </w:t>
      </w:r>
      <w:r>
        <w:rPr>
          <w:b/>
        </w:rPr>
        <w:t xml:space="preserve">bình </w:t>
      </w:r>
      <w:r>
        <w:rPr>
          <w:i/>
        </w:rPr>
        <w:t xml:space="preserve">động từ </w:t>
      </w:r>
      <w:r>
        <w:t xml:space="preserve">Cùng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hoà </w:t>
      </w:r>
      <w:r>
        <w:t xml:space="preserve">bình, </w:t>
      </w:r>
      <w:r>
        <w:t xml:space="preserve">không </w:t>
      </w:r>
      <w:r>
        <w:t xml:space="preserve">gây </w:t>
      </w:r>
      <w:r>
        <w:t xml:space="preserve">chiến </w:t>
      </w:r>
      <w:r>
        <w:t xml:space="preserve">với </w:t>
      </w:r>
      <w:r>
        <w:t xml:space="preserve">nhau </w:t>
      </w:r>
      <w:r>
        <w:t xml:space="preserve">(nói </w:t>
      </w:r>
      <w:r>
        <w:t xml:space="preserve">về </w:t>
      </w:r>
      <w:r>
        <w:t xml:space="preserve">các </w:t>
      </w:r>
      <w:r>
        <w:t xml:space="preserve">nước </w:t>
      </w:r>
      <w:r>
        <w:t xml:space="preserve">có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- </w:t>
      </w:r>
      <w:r>
        <w:t xml:space="preserve">xã </w:t>
      </w:r>
      <w:r>
        <w:t xml:space="preserve">hội </w:t>
      </w:r>
      <w:r>
        <w:t xml:space="preserve">đối </w:t>
      </w:r>
      <w:r>
        <w:t xml:space="preserve">lập).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thẩm </w:t>
      </w:r>
      <w:r>
        <w:rPr>
          <w:i/>
        </w:rPr>
        <w:t xml:space="preserve">động từ </w:t>
      </w:r>
      <w:r>
        <w:t xml:space="preserve">(Toà </w:t>
      </w:r>
      <w:r>
        <w:rPr>
          <w:i/>
        </w:rPr>
        <w:t xml:space="preserve">án) </w:t>
      </w:r>
      <w:r>
        <w:t xml:space="preserve">quyết </w:t>
      </w:r>
      <w:r>
        <w:t xml:space="preserve">định </w:t>
      </w:r>
      <w:r>
        <w:t xml:space="preserve">lần </w:t>
      </w:r>
      <w:r>
        <w:t xml:space="preserve">cuối </w:t>
      </w:r>
      <w:r>
        <w:t xml:space="preserve">cùng </w:t>
      </w:r>
      <w:r>
        <w:t xml:space="preserve">về </w:t>
      </w:r>
      <w:r>
        <w:t xml:space="preserve">một </w:t>
      </w:r>
      <w:r>
        <w:t xml:space="preserve">vụ </w:t>
      </w:r>
      <w:r>
        <w:t xml:space="preserve">án </w:t>
      </w:r>
      <w:r>
        <w:t xml:space="preserve">làm </w:t>
      </w:r>
      <w:r>
        <w:t xml:space="preserve">cho </w:t>
      </w:r>
      <w:r>
        <w:t xml:space="preserve">bản </w:t>
      </w:r>
      <w:r>
        <w:t xml:space="preserve">án </w:t>
      </w:r>
      <w:r>
        <w:t xml:space="preserve">có </w:t>
      </w:r>
      <w:r>
        <w:t xml:space="preserve">hiệu </w:t>
      </w:r>
      <w:r>
        <w:t xml:space="preserve">lực </w:t>
      </w:r>
      <w:r>
        <w:t xml:space="preserve">pháp </w:t>
      </w:r>
      <w:r>
        <w:t xml:space="preserve">luật, </w:t>
      </w:r>
      <w:r>
        <w:t xml:space="preserve">sau </w:t>
      </w:r>
      <w:r>
        <w:t xml:space="preserve">đó </w:t>
      </w:r>
      <w:r>
        <w:t xml:space="preserve">đương </w:t>
      </w:r>
      <w:r>
        <w:t xml:space="preserve">sự </w:t>
      </w:r>
      <w:r>
        <w:t xml:space="preserve">không </w:t>
      </w:r>
      <w:r>
        <w:t xml:space="preserve">được </w:t>
      </w:r>
      <w:r>
        <w:t xml:space="preserve">chống </w:t>
      </w:r>
      <w:r>
        <w:t xml:space="preserve">án </w:t>
      </w:r>
      <w:r>
        <w:rPr>
          <w:i/>
        </w:rPr>
        <w:t xml:space="preserve">nữa. </w:t>
      </w:r>
      <w:r>
        <w:rPr>
          <w:i/>
        </w:rPr>
        <w:t xml:space="preserve">Toà </w:t>
      </w:r>
      <w:r>
        <w:rPr>
          <w:i/>
        </w:rPr>
        <w:t xml:space="preserve">chung </w:t>
      </w:r>
      <w:r>
        <w:t xml:space="preserve">thẩm. </w:t>
      </w:r>
      <w:r>
        <w:br w:type="page"/>
      </w:r>
      <w:r>
        <w:rPr>
          <w:b/>
        </w:rPr>
        <w:t xml:space="preserve">chung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Suốt </w:t>
      </w:r>
      <w:r>
        <w:t xml:space="preserve">đời </w:t>
      </w:r>
      <w:r>
        <w:t xml:space="preserve">người, </w:t>
      </w:r>
      <w:r>
        <w:t xml:space="preserve">cho </w:t>
      </w:r>
      <w:r>
        <w:t xml:space="preserve">đến </w:t>
      </w:r>
      <w:r>
        <w:t xml:space="preserve">hết </w:t>
      </w:r>
      <w:r>
        <w:t xml:space="preserve">đời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án </w:t>
      </w:r>
      <w:r>
        <w:t xml:space="preserve">tù). </w:t>
      </w:r>
      <w:r>
        <w:t xml:space="preserve">Từ </w:t>
      </w:r>
      <w:r>
        <w:t xml:space="preserve">chung </w:t>
      </w:r>
      <w:r>
        <w:rPr>
          <w:i/>
        </w:rPr>
        <w:t xml:space="preserve">thân. </w:t>
      </w:r>
      <w:r>
        <w:rPr>
          <w:i/>
        </w:rPr>
        <w:t xml:space="preserve">Cấm </w:t>
      </w:r>
      <w:r>
        <w:t xml:space="preserve">cố </w:t>
      </w:r>
      <w:r>
        <w:t xml:space="preserve">chung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thuỷ </w:t>
      </w:r>
      <w:r>
        <w:rPr>
          <w:i/>
        </w:rPr>
        <w:t xml:space="preserve">tính từ </w:t>
      </w:r>
      <w:r>
        <w:t xml:space="preserve">Như </w:t>
      </w:r>
      <w:r>
        <w:t xml:space="preserve">thuỷ </w:t>
      </w:r>
      <w:r>
        <w:rPr>
          <w:i/>
        </w:rPr>
        <w:t xml:space="preserve">chung. </w:t>
      </w:r>
      <w:r>
        <w:rPr>
          <w:i/>
        </w:rPr>
        <w:t xml:space="preserve">Người </w:t>
      </w:r>
      <w:r>
        <w:t xml:space="preserve">uợ </w:t>
      </w:r>
      <w:r>
        <w:t xml:space="preserve">chung </w:t>
      </w:r>
      <w:r>
        <w:t xml:space="preserve">thuỷ. </w:t>
      </w:r>
      <w:r>
        <w:t xml:space="preserve">Tình </w:t>
      </w:r>
      <w:r>
        <w:rPr>
          <w:i/>
        </w:rPr>
        <w:t xml:space="preserve">bạn </w:t>
      </w:r>
      <w:r>
        <w:rPr>
          <w:i/>
        </w:rPr>
        <w:t xml:space="preserve">chung </w:t>
      </w:r>
      <w:r>
        <w:rPr>
          <w:i/>
        </w:rPr>
        <w:t xml:space="preserve">thuỷ. </w:t>
      </w:r>
      <w:r>
        <w:br/>
      </w:r>
      <w:r>
        <w:rPr>
          <w:b/>
        </w:rPr>
        <w:t xml:space="preserve">chung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Có </w:t>
      </w:r>
      <w:r>
        <w:t xml:space="preserve">tình </w:t>
      </w:r>
      <w:r>
        <w:t xml:space="preserve">yêu </w:t>
      </w:r>
      <w:r>
        <w:t xml:space="preserve">dành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duy </w:t>
      </w:r>
      <w:r>
        <w:t xml:space="preserve">nhất. </w:t>
      </w:r>
      <w:r>
        <w:t xml:space="preserve">Người </w:t>
      </w:r>
      <w:r>
        <w:t xml:space="preserve">đàn </w:t>
      </w:r>
      <w:r>
        <w:t xml:space="preserve">ông </w:t>
      </w:r>
      <w:r>
        <w:rPr>
          <w:i/>
        </w:rPr>
        <w:t xml:space="preserve">chung </w:t>
      </w:r>
      <w:r>
        <w:t xml:space="preserve">tình. </w:t>
      </w:r>
      <w:r>
        <w:br/>
      </w:r>
      <w:r>
        <w:rPr>
          <w:b/>
        </w:rPr>
        <w:t xml:space="preserve">chùng,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được </w:t>
      </w:r>
      <w:r>
        <w:t xml:space="preserve">kéo </w:t>
      </w:r>
      <w:r>
        <w:t xml:space="preserve">cho </w:t>
      </w:r>
      <w:r>
        <w:t xml:space="preserve">thẳng </w:t>
      </w:r>
      <w:r>
        <w:t xml:space="preserve">ra </w:t>
      </w:r>
      <w:r>
        <w:t xml:space="preserve">theo </w:t>
      </w:r>
      <w:r>
        <w:t xml:space="preserve">bề </w:t>
      </w:r>
      <w:r>
        <w:t xml:space="preserve">dài; </w:t>
      </w:r>
      <w:r>
        <w:t xml:space="preserve">trái </w:t>
      </w:r>
      <w:r>
        <w:t xml:space="preserve">với </w:t>
      </w:r>
      <w:r>
        <w:t xml:space="preserve">căng. </w:t>
      </w:r>
      <w:r>
        <w:t xml:space="preserve">Dây </w:t>
      </w:r>
      <w:r>
        <w:t xml:space="preserve">đàn </w:t>
      </w:r>
      <w:r>
        <w:t xml:space="preserve">chùng. </w:t>
      </w:r>
      <w:r>
        <w:rPr>
          <w:b/>
        </w:rPr>
        <w:t xml:space="preserve">2 </w:t>
      </w:r>
      <w:r>
        <w:t xml:space="preserve">(Quần </w:t>
      </w:r>
      <w:r>
        <w:t xml:space="preserve">áo) </w:t>
      </w:r>
      <w:r>
        <w:t xml:space="preserve">dài </w:t>
      </w:r>
      <w:r>
        <w:t xml:space="preserve">và </w:t>
      </w:r>
      <w:r>
        <w:t xml:space="preserve">rộng, </w:t>
      </w:r>
      <w:r>
        <w:t xml:space="preserve">khi </w:t>
      </w:r>
      <w:r>
        <w:t xml:space="preserve">mặc </w:t>
      </w:r>
      <w:r>
        <w:t xml:space="preserve">vào </w:t>
      </w:r>
      <w:r>
        <w:t xml:space="preserve">có </w:t>
      </w:r>
      <w:r>
        <w:t xml:space="preserve">những </w:t>
      </w:r>
      <w:r>
        <w:t xml:space="preserve">chỗ </w:t>
      </w:r>
      <w:r>
        <w:t xml:space="preserve">dồn </w:t>
      </w:r>
      <w:r>
        <w:t xml:space="preserve">lại, </w:t>
      </w:r>
      <w:r>
        <w:t xml:space="preserve">không </w:t>
      </w:r>
      <w:r>
        <w:t xml:space="preserve">thẳng. </w:t>
      </w:r>
      <w:r>
        <w:t xml:space="preserve">Quần </w:t>
      </w:r>
      <w:r>
        <w:t xml:space="preserve">chùng </w:t>
      </w:r>
      <w:r>
        <w:t xml:space="preserve">áo </w:t>
      </w:r>
      <w:r>
        <w:t xml:space="preserve">dài. </w:t>
      </w:r>
      <w:r>
        <w:rPr>
          <w:i/>
        </w:rPr>
        <w:t xml:space="preserve">Thích </w:t>
      </w:r>
      <w:r>
        <w:rPr>
          <w:i/>
        </w:rPr>
        <w:t xml:space="preserve">mặc </w:t>
      </w:r>
      <w:r>
        <w:t xml:space="preserve">hơi </w:t>
      </w:r>
      <w:r>
        <w:t xml:space="preserve">chùng. </w:t>
      </w:r>
      <w:r>
        <w:br/>
      </w:r>
      <w:r>
        <w:rPr>
          <w:b/>
        </w:rPr>
        <w:t xml:space="preserve">chùng, </w:t>
      </w:r>
      <w:r>
        <w:rPr>
          <w:i/>
        </w:rPr>
        <w:t xml:space="preserve">tính từ </w:t>
      </w:r>
      <w:r>
        <w:t xml:space="preserve">(phương ngữ). </w:t>
      </w:r>
      <w:r>
        <w:t xml:space="preserve">Vụng </w:t>
      </w:r>
      <w:r>
        <w:t xml:space="preserve">lén. </w:t>
      </w:r>
      <w:r>
        <w:rPr>
          <w:i/>
        </w:rPr>
        <w:t xml:space="preserve">Ăn </w:t>
      </w:r>
      <w:r>
        <w:t xml:space="preserve">chùng, </w:t>
      </w:r>
      <w:r>
        <w:rPr>
          <w:i/>
        </w:rPr>
        <w:t xml:space="preserve">nói </w:t>
      </w:r>
      <w:r>
        <w:t xml:space="preserve">vụng. </w:t>
      </w:r>
      <w:r>
        <w:t xml:space="preserve">chùng </w:t>
      </w:r>
      <w:r>
        <w:t xml:space="preserve">chiểng </w:t>
      </w:r>
      <w:r>
        <w:t xml:space="preserve">(ph.; </w:t>
      </w:r>
      <w:r>
        <w:t xml:space="preserve">ít dùng). </w:t>
      </w:r>
      <w:r>
        <w:t xml:space="preserve">x </w:t>
      </w:r>
      <w:r>
        <w:rPr>
          <w:i/>
        </w:rPr>
        <w:t xml:space="preserve">tròng </w:t>
      </w:r>
      <w:r>
        <w:t xml:space="preserve">trành. </w:t>
      </w:r>
      <w:r>
        <w:br/>
      </w:r>
      <w:r>
        <w:rPr>
          <w:b/>
        </w:rPr>
        <w:t xml:space="preserve">chùng </w:t>
      </w:r>
      <w:r>
        <w:rPr>
          <w:b/>
        </w:rPr>
        <w:t xml:space="preserve">chình </w:t>
      </w:r>
      <w:r>
        <w:rPr>
          <w:i/>
        </w:rPr>
        <w:t xml:space="preserve">động từ </w:t>
      </w:r>
      <w:r>
        <w:t xml:space="preserve">Cố </w:t>
      </w:r>
      <w:r>
        <w:t xml:space="preserve">ý </w:t>
      </w:r>
      <w:r>
        <w:t xml:space="preserve">làm </w:t>
      </w:r>
      <w:r>
        <w:t xml:space="preserve">chậm </w:t>
      </w:r>
      <w:r>
        <w:t xml:space="preserve">chạp </w:t>
      </w:r>
      <w:r>
        <w:t xml:space="preserve">để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gian. </w:t>
      </w:r>
      <w:r>
        <w:t xml:space="preserve">Việc </w:t>
      </w:r>
      <w:r>
        <w:rPr>
          <w:i/>
        </w:rPr>
        <w:t xml:space="preserve">gấp </w:t>
      </w:r>
      <w:r>
        <w:rPr>
          <w:i/>
        </w:rPr>
        <w:t xml:space="preserve">mà </w:t>
      </w:r>
      <w:r>
        <w:t xml:space="preserve">cứ </w:t>
      </w:r>
      <w:r>
        <w:t xml:space="preserve">chùng </w:t>
      </w:r>
      <w:r>
        <w:rPr>
          <w:i/>
        </w:rPr>
        <w:t xml:space="preserve">chình </w:t>
      </w:r>
      <w:r>
        <w:rPr>
          <w:i/>
        </w:rPr>
        <w:t xml:space="preserve">mãi. </w:t>
      </w:r>
      <w:r>
        <w:t xml:space="preserve">Cố </w:t>
      </w:r>
      <w:r>
        <w:t xml:space="preserve">chùng </w:t>
      </w:r>
      <w:r>
        <w:t xml:space="preserve">chình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rPr>
          <w:i/>
        </w:rPr>
        <w:t xml:space="preserve">thời </w:t>
      </w:r>
      <w:r>
        <w:t xml:space="preserve">gian </w:t>
      </w:r>
      <w:r>
        <w:t xml:space="preserve">trôi </w:t>
      </w:r>
      <w:r>
        <w:rPr>
          <w:i/>
        </w:rPr>
        <w:t xml:space="preserve">qua. </w:t>
      </w:r>
      <w:r>
        <w:br/>
      </w:r>
      <w:r>
        <w:rPr>
          <w:b/>
        </w:rPr>
        <w:t xml:space="preserve">chủng, </w:t>
      </w:r>
      <w:r>
        <w:rPr>
          <w:i/>
        </w:rPr>
        <w:t xml:space="preserve">danh từ </w:t>
      </w:r>
      <w:r>
        <w:t xml:space="preserve">(cũ </w:t>
      </w:r>
      <w:r>
        <w:rPr>
          <w:i/>
        </w:rPr>
        <w:t xml:space="preserve">; </w:t>
      </w:r>
      <w:r>
        <w:t xml:space="preserve">chuyên môn). </w:t>
      </w:r>
      <w:r>
        <w:t xml:space="preserve">Như </w:t>
      </w:r>
      <w:r>
        <w:rPr>
          <w:i/>
        </w:rPr>
        <w:t xml:space="preserve">loài. </w:t>
      </w:r>
      <w:r>
        <w:br/>
      </w:r>
      <w:r>
        <w:rPr>
          <w:b/>
        </w:rPr>
        <w:t xml:space="preserve">chủng, </w:t>
      </w:r>
      <w:r>
        <w:rPr>
          <w:i/>
        </w:rPr>
        <w:t xml:space="preserve">động từ </w:t>
      </w:r>
      <w:r>
        <w:t xml:space="preserve">Cấy </w:t>
      </w:r>
      <w:r>
        <w:t xml:space="preserve">vaccin </w:t>
      </w:r>
      <w:r>
        <w:t xml:space="preserve">hay </w:t>
      </w:r>
      <w:r>
        <w:t xml:space="preserve">độc </w:t>
      </w:r>
      <w:r>
        <w:t xml:space="preserve">tố </w:t>
      </w:r>
      <w:r>
        <w:t xml:space="preserve">vi </w:t>
      </w:r>
      <w:r>
        <w:t xml:space="preserve">khuẩn </w:t>
      </w:r>
      <w:r>
        <w:t xml:space="preserve">vào </w:t>
      </w:r>
      <w:r>
        <w:t xml:space="preserve">da </w:t>
      </w:r>
      <w:r>
        <w:t xml:space="preserve">thịt </w:t>
      </w:r>
      <w:r>
        <w:t xml:space="preserve">để </w:t>
      </w:r>
      <w:r>
        <w:t xml:space="preserve">phòng, </w:t>
      </w:r>
      <w:r>
        <w:t xml:space="preserve">chẩn </w:t>
      </w:r>
      <w:r>
        <w:t xml:space="preserve">đoán </w:t>
      </w:r>
      <w:r>
        <w:t xml:space="preserve">hoặc </w:t>
      </w:r>
      <w:r>
        <w:t xml:space="preserve">nghiên </w:t>
      </w:r>
      <w:r>
        <w:t xml:space="preserve">cứu </w:t>
      </w:r>
      <w:r>
        <w:t xml:space="preserve">bệnh. </w:t>
      </w:r>
      <w:r>
        <w:t xml:space="preserve">Chúng </w:t>
      </w:r>
      <w:r>
        <w:t xml:space="preserve">uaccin. </w:t>
      </w:r>
      <w:r>
        <w:rPr>
          <w:i/>
        </w:rPr>
        <w:t xml:space="preserve">Chúng </w:t>
      </w:r>
      <w:r>
        <w:t xml:space="preserve">trực </w:t>
      </w:r>
      <w:r>
        <w:rPr>
          <w:i/>
        </w:rPr>
        <w:t xml:space="preserve">khuẩn </w:t>
      </w:r>
      <w:r>
        <w:rPr>
          <w:i/>
        </w:rPr>
        <w:t xml:space="preserve">lao </w:t>
      </w:r>
      <w:r>
        <w:t xml:space="preserve">cho </w:t>
      </w:r>
      <w:r>
        <w:t xml:space="preserve">chuột </w:t>
      </w:r>
      <w:r>
        <w:t xml:space="preserve">bạch. </w:t>
      </w:r>
      <w:r>
        <w:br/>
      </w:r>
      <w:r>
        <w:rPr>
          <w:b/>
        </w:rPr>
        <w:t xml:space="preserve">chủng </w:t>
      </w:r>
      <w:r>
        <w:rPr>
          <w:b/>
        </w:rPr>
        <w:t xml:space="preserve">chẳng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(Nói </w:t>
      </w:r>
      <w:r>
        <w:t xml:space="preserve">năng) </w:t>
      </w:r>
      <w:r>
        <w:t xml:space="preserve">không </w:t>
      </w:r>
      <w:r>
        <w:t xml:space="preserve">rành </w:t>
      </w:r>
      <w:r>
        <w:t xml:space="preserve">mạch </w:t>
      </w:r>
      <w:r>
        <w:t xml:space="preserve">và </w:t>
      </w:r>
      <w:r>
        <w:t xml:space="preserve">rời </w:t>
      </w:r>
      <w:r>
        <w:t xml:space="preserve">rạc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ý,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thích </w:t>
      </w:r>
      <w:r>
        <w:t xml:space="preserve">thú. </w:t>
      </w:r>
      <w:r>
        <w:rPr>
          <w:i/>
        </w:rPr>
        <w:t xml:space="preserve">Trả </w:t>
      </w:r>
      <w:r>
        <w:t xml:space="preserve">lời </w:t>
      </w:r>
      <w:r>
        <w:t xml:space="preserve">chủng </w:t>
      </w:r>
      <w:r>
        <w:rPr>
          <w:i/>
        </w:rPr>
        <w:t xml:space="preserve">chẳng. </w:t>
      </w:r>
      <w:r>
        <w:br/>
      </w:r>
      <w:r>
        <w:rPr>
          <w:b/>
        </w:rPr>
        <w:t xml:space="preserve">chủng </w:t>
      </w:r>
      <w:r>
        <w:rPr>
          <w:b/>
        </w:rPr>
        <w:t xml:space="preserve">đậu </w:t>
      </w:r>
      <w:r>
        <w:rPr>
          <w:i/>
        </w:rPr>
        <w:t xml:space="preserve">động từ </w:t>
      </w:r>
      <w:r>
        <w:t xml:space="preserve">Cấy </w:t>
      </w:r>
      <w:r>
        <w:t xml:space="preserve">ngưu </w:t>
      </w:r>
      <w:r>
        <w:t xml:space="preserve">đậu </w:t>
      </w:r>
      <w:r>
        <w:t xml:space="preserve">vào </w:t>
      </w:r>
      <w:r>
        <w:t xml:space="preserve">da </w:t>
      </w:r>
      <w:r>
        <w:t xml:space="preserve">thịt </w:t>
      </w:r>
      <w:r>
        <w:t xml:space="preserve">để </w:t>
      </w:r>
      <w:r>
        <w:t xml:space="preserve">phòng </w:t>
      </w:r>
      <w:r>
        <w:t xml:space="preserve">bệnh </w:t>
      </w:r>
      <w:r>
        <w:t xml:space="preserve">đậu </w:t>
      </w:r>
      <w:r>
        <w:t xml:space="preserve">mùa. </w:t>
      </w:r>
      <w:r>
        <w:br/>
      </w:r>
      <w:r>
        <w:rPr>
          <w:b/>
        </w:rPr>
        <w:t xml:space="preserve">chủng </w:t>
      </w:r>
      <w:r>
        <w:rPr>
          <w:b/>
        </w:rPr>
        <w:t xml:space="preserve">loại </w:t>
      </w:r>
      <w:r>
        <w:rPr>
          <w:i/>
        </w:rPr>
        <w:t xml:space="preserve">danh từ </w:t>
      </w:r>
      <w:r>
        <w:t xml:space="preserve">(cũ). </w:t>
      </w:r>
      <w:r>
        <w:t xml:space="preserve">Giống </w:t>
      </w:r>
      <w:r>
        <w:t xml:space="preserve">loài. </w:t>
      </w:r>
      <w:r>
        <w:t xml:space="preserve">Các </w:t>
      </w:r>
      <w:r>
        <w:t xml:space="preserve">chủng </w:t>
      </w:r>
      <w:r>
        <w:t xml:space="preserve">loại </w:t>
      </w:r>
      <w:r>
        <w:t xml:space="preserve">thực </w:t>
      </w:r>
      <w:r>
        <w:t xml:space="preserve">uật. </w:t>
      </w:r>
      <w:r>
        <w:br/>
      </w:r>
      <w:r>
        <w:rPr>
          <w:b/>
        </w:rPr>
        <w:t xml:space="preserve">chủng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Học </w:t>
      </w:r>
      <w:r>
        <w:t xml:space="preserve">sinh </w:t>
      </w:r>
      <w:r>
        <w:t xml:space="preserve">chủng </w:t>
      </w:r>
      <w:r>
        <w:t xml:space="preserve">viện. </w:t>
      </w:r>
      <w:r>
        <w:br/>
      </w:r>
      <w:r>
        <w:rPr>
          <w:b/>
        </w:rPr>
        <w:t xml:space="preserve">chủng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Tập </w:t>
      </w:r>
      <w:r>
        <w:t xml:space="preserve">đoàn </w:t>
      </w:r>
      <w:r>
        <w:t xml:space="preserve">người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lịch </w:t>
      </w:r>
      <w:r>
        <w:t xml:space="preserve">sử, </w:t>
      </w:r>
      <w:r>
        <w:t xml:space="preserve">cùng </w:t>
      </w:r>
      <w:r>
        <w:t xml:space="preserve">một </w:t>
      </w:r>
      <w:r>
        <w:t xml:space="preserve">nguồn </w:t>
      </w:r>
      <w:r>
        <w:t xml:space="preserve">gốc, </w:t>
      </w:r>
      <w:r>
        <w:t xml:space="preserve">có </w:t>
      </w:r>
      <w:r>
        <w:t xml:space="preserve">chung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di </w:t>
      </w:r>
      <w:r>
        <w:t xml:space="preserve">truyền </w:t>
      </w:r>
      <w:r>
        <w:t xml:space="preserve">về </w:t>
      </w:r>
      <w:r>
        <w:t xml:space="preserve">màu </w:t>
      </w:r>
      <w:r>
        <w:t xml:space="preserve">da </w:t>
      </w:r>
      <w:r>
        <w:t xml:space="preserve">và </w:t>
      </w:r>
      <w:r>
        <w:t xml:space="preserve">tóc, </w:t>
      </w:r>
      <w:r>
        <w:t xml:space="preserve">về </w:t>
      </w:r>
      <w:r>
        <w:t xml:space="preserve">cấu </w:t>
      </w:r>
      <w:r>
        <w:t xml:space="preserve">tạo </w:t>
      </w:r>
      <w:r>
        <w:t xml:space="preserve">cơ </w:t>
      </w:r>
      <w:r>
        <w:t xml:space="preserve">thể, </w:t>
      </w:r>
      <w:r>
        <w:t xml:space="preserve">v.v. </w:t>
      </w:r>
      <w:r>
        <w:rPr>
          <w:i/>
        </w:rPr>
        <w:t xml:space="preserve">Chính </w:t>
      </w:r>
      <w:r>
        <w:t xml:space="preserve">sách </w:t>
      </w:r>
      <w:r>
        <w:rPr>
          <w:i/>
        </w:rPr>
        <w:t xml:space="preserve">phân </w:t>
      </w:r>
      <w:r>
        <w:t xml:space="preserve">biệt </w:t>
      </w:r>
      <w:r>
        <w:t xml:space="preserve">chủng </w:t>
      </w:r>
      <w:r>
        <w:t xml:space="preserve">tộc. </w:t>
      </w:r>
      <w:r>
        <w:br/>
      </w:r>
      <w:r>
        <w:rPr>
          <w:b/>
        </w:rPr>
        <w:t xml:space="preserve">chủng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Trường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đào </w:t>
      </w:r>
      <w:r>
        <w:t xml:space="preserve">tạo </w:t>
      </w:r>
      <w:r>
        <w:t xml:space="preserve">linh </w:t>
      </w:r>
      <w:r>
        <w:t xml:space="preserve">mục, </w:t>
      </w:r>
      <w:r>
        <w:t xml:space="preserve">tu </w:t>
      </w:r>
      <w:r>
        <w:t xml:space="preserve">sĩ. </w:t>
      </w:r>
      <w:r>
        <w:br/>
      </w:r>
      <w:r>
        <w:rPr>
          <w:b/>
        </w:rPr>
        <w:t xml:space="preserve">chúng </w:t>
      </w:r>
      <w:r>
        <w:rPr>
          <w:b/>
        </w:rPr>
        <w:t xml:space="preserve">I </w:t>
      </w:r>
      <w:r>
        <w:rPr>
          <w:i/>
        </w:rPr>
        <w:t xml:space="preserve">đại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những </w:t>
      </w:r>
      <w:r>
        <w:t xml:space="preserve">người </w:t>
      </w:r>
      <w:r>
        <w:t xml:space="preserve">đã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với </w:t>
      </w:r>
      <w:r>
        <w:t xml:space="preserve">ý </w:t>
      </w:r>
      <w:r>
        <w:t xml:space="preserve">coi </w:t>
      </w:r>
      <w:r>
        <w:t xml:space="preserve">khinh. </w:t>
      </w:r>
      <w:r>
        <w:t xml:space="preserve">Bọn </w:t>
      </w:r>
      <w:r>
        <w:t xml:space="preserve">cướp </w:t>
      </w:r>
      <w:r>
        <w:rPr>
          <w:i/>
        </w:rPr>
        <w:t xml:space="preserve">uà </w:t>
      </w:r>
      <w:r>
        <w:t xml:space="preserve">tên </w:t>
      </w:r>
      <w:r>
        <w:rPr>
          <w:i/>
        </w:rPr>
        <w:t xml:space="preserve">cầm </w:t>
      </w:r>
      <w:r>
        <w:t xml:space="preserve">đầu </w:t>
      </w:r>
      <w:r>
        <w:rPr>
          <w:i/>
        </w:rPr>
        <w:t xml:space="preserve">của </w:t>
      </w:r>
      <w:r>
        <w:t xml:space="preserve">chúng. </w:t>
      </w:r>
      <w:r>
        <w:t xml:space="preserve">ll </w:t>
      </w:r>
      <w:r>
        <w:t xml:space="preserve">phụ từ </w:t>
      </w:r>
      <w:r>
        <w:t xml:space="preserve">(đùng </w:t>
      </w:r>
      <w:r>
        <w:t xml:space="preserve">phụ </w:t>
      </w:r>
      <w:r>
        <w:t xml:space="preserve">trước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thường </w:t>
      </w:r>
      <w:r>
        <w:t xml:space="preserve">để </w:t>
      </w:r>
      <w:r>
        <w:t xml:space="preserve">tự </w:t>
      </w:r>
      <w:r>
        <w:t xml:space="preserve">xưng, </w:t>
      </w:r>
      <w:r>
        <w:t xml:space="preserve">và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chỉ </w:t>
      </w:r>
      <w:r>
        <w:t xml:space="preserve">người </w:t>
      </w:r>
      <w:r>
        <w:t xml:space="preserve">hoặc </w:t>
      </w:r>
      <w:r>
        <w:t xml:space="preserve">vật).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được </w:t>
      </w:r>
      <w:r>
        <w:t xml:space="preserve">xác </w:t>
      </w:r>
      <w:r>
        <w:t xml:space="preserve">định,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 </w:t>
      </w:r>
      <w:r>
        <w:t xml:space="preserve">muốn </w:t>
      </w:r>
      <w:r>
        <w:t xml:space="preserve">nói </w:t>
      </w:r>
      <w:r>
        <w:t xml:space="preserve">đến. </w:t>
      </w:r>
      <w:r>
        <w:rPr>
          <w:i/>
        </w:rPr>
        <w:t xml:space="preserve">Mời </w:t>
      </w:r>
      <w:r>
        <w:t xml:space="preserve">chị </w:t>
      </w:r>
      <w:r>
        <w:rPr>
          <w:i/>
        </w:rPr>
        <w:t xml:space="preserve">đến </w:t>
      </w:r>
      <w:r>
        <w:rPr>
          <w:i/>
        </w:rPr>
        <w:t xml:space="preserve">chơi </w:t>
      </w:r>
      <w:r>
        <w:t xml:space="preserve">với </w:t>
      </w:r>
      <w:r>
        <w:t xml:space="preserve">chúng </w:t>
      </w:r>
      <w:r>
        <w:t xml:space="preserve">em. </w:t>
      </w:r>
      <w:r>
        <w:rPr>
          <w:i/>
        </w:rPr>
        <w:t xml:space="preserve">Chúng </w:t>
      </w:r>
      <w:r>
        <w:rPr>
          <w:i/>
        </w:rPr>
        <w:t xml:space="preserve">ông </w:t>
      </w:r>
      <w:r>
        <w:rPr>
          <w:i/>
        </w:rPr>
        <w:t xml:space="preserve">(khẩu ngữ). </w:t>
      </w:r>
      <w:r>
        <w:t xml:space="preserve">Theo </w:t>
      </w:r>
      <w:r>
        <w:rPr>
          <w:i/>
        </w:rPr>
        <w:t xml:space="preserve">kịp </w:t>
      </w:r>
      <w:r>
        <w:t xml:space="preserve">chúng </w:t>
      </w:r>
      <w:r>
        <w:t xml:space="preserve">bạn. </w:t>
      </w:r>
      <w:r>
        <w:t xml:space="preserve">Mấy </w:t>
      </w:r>
      <w:r>
        <w:t xml:space="preserve">con </w:t>
      </w:r>
      <w:r>
        <w:t xml:space="preserve">chó </w:t>
      </w:r>
      <w:r>
        <w:t xml:space="preserve">này </w:t>
      </w:r>
      <w:r>
        <w:t xml:space="preserve">chúng </w:t>
      </w:r>
      <w:r>
        <w:t xml:space="preserve">nó </w:t>
      </w:r>
      <w:r>
        <w:t xml:space="preserve">khôn </w:t>
      </w:r>
      <w:r>
        <w:rPr>
          <w:i/>
        </w:rPr>
        <w:t xml:space="preserve">lắm </w:t>
      </w:r>
      <w:r>
        <w:t xml:space="preserve">(kng,). </w:t>
      </w:r>
      <w:r>
        <w:br/>
      </w:r>
      <w:r>
        <w:rPr>
          <w:b/>
        </w:rPr>
        <w:t xml:space="preserve">chúng </w:t>
      </w:r>
      <w:r>
        <w:rPr>
          <w:b/>
        </w:rPr>
        <w:t xml:space="preserve">mình </w:t>
      </w:r>
      <w:r>
        <w:rPr>
          <w:i/>
        </w:rPr>
        <w:t xml:space="preserve">đại từ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chỉ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cùng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ngang </w:t>
      </w:r>
      <w:r>
        <w:t xml:space="preserve">hàng </w:t>
      </w:r>
      <w:r>
        <w:t xml:space="preserve">với </w:t>
      </w:r>
      <w:r>
        <w:t xml:space="preserve">ý </w:t>
      </w:r>
      <w:r>
        <w:t xml:space="preserve">thân </w:t>
      </w:r>
      <w:r>
        <w:t xml:space="preserve">mật. </w:t>
      </w:r>
      <w:r>
        <w:t xml:space="preserve">Hai </w:t>
      </w:r>
      <w:r>
        <w:t xml:space="preserve">chúng </w:t>
      </w:r>
      <w:r>
        <w:rPr>
          <w:i/>
        </w:rPr>
        <w:t xml:space="preserve">mình. </w:t>
      </w:r>
      <w:r>
        <w:rPr>
          <w:i/>
        </w:rPr>
        <w:t xml:space="preserve">Bọn </w:t>
      </w:r>
      <w:r>
        <w:rPr>
          <w:i/>
        </w:rPr>
        <w:t xml:space="preserve">chúng </w:t>
      </w:r>
      <w:r>
        <w:rPr>
          <w:i/>
        </w:rPr>
        <w:t xml:space="preserve">mình. </w:t>
      </w:r>
      <w:r>
        <w:t xml:space="preserve">| </w:t>
      </w:r>
      <w:r>
        <w:br/>
      </w:r>
      <w:r>
        <w:rPr>
          <w:b/>
        </w:rPr>
        <w:t xml:space="preserve">chúng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gì </w:t>
      </w:r>
      <w:r>
        <w:t xml:space="preserve">có </w:t>
      </w:r>
      <w:r>
        <w:t xml:space="preserve">sự </w:t>
      </w:r>
      <w:r>
        <w:t xml:space="preserve">sống, </w:t>
      </w:r>
      <w:r>
        <w:t xml:space="preserve">nói </w:t>
      </w:r>
      <w:r>
        <w:t xml:space="preserve">chung; </w:t>
      </w:r>
      <w:r>
        <w:t xml:space="preserve">có </w:t>
      </w:r>
      <w:r>
        <w:t xml:space="preserve">khi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 </w:t>
      </w:r>
      <w:r>
        <w:t xml:space="preserve">(nói </w:t>
      </w:r>
      <w:r>
        <w:t xml:space="preserve">tổng </w:t>
      </w:r>
      <w:r>
        <w:t xml:space="preserve">quát), </w:t>
      </w:r>
      <w:r>
        <w:t xml:space="preserve">theo </w:t>
      </w:r>
      <w:r>
        <w:t xml:space="preserve">lối </w:t>
      </w:r>
      <w:r>
        <w:t xml:space="preserve">nói </w:t>
      </w:r>
      <w:r>
        <w:t xml:space="preserve">trong </w:t>
      </w:r>
      <w:r>
        <w:t xml:space="preserve">đạo </w:t>
      </w:r>
      <w:r>
        <w:t xml:space="preserve">Phật. </w:t>
      </w:r>
      <w:r>
        <w:t xml:space="preserve">Phố </w:t>
      </w:r>
      <w:r>
        <w:t xml:space="preserve">độ </w:t>
      </w:r>
      <w:r>
        <w:rPr>
          <w:i/>
        </w:rPr>
        <w:t xml:space="preserve">chúng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chúng </w:t>
      </w:r>
      <w:r>
        <w:rPr>
          <w:b/>
        </w:rPr>
        <w:t xml:space="preserve">ta </w:t>
      </w:r>
      <w:r>
        <w:rPr>
          <w:i/>
        </w:rPr>
        <w:t xml:space="preserve">đại từ </w:t>
      </w:r>
      <w:r>
        <w:t xml:space="preserve">Tổ </w:t>
      </w:r>
      <w:r>
        <w:t xml:space="preserve">hợp </w:t>
      </w:r>
      <w:r>
        <w:t xml:space="preserve">người </w:t>
      </w:r>
      <w:r>
        <w:t xml:space="preserve">nói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cùng </w:t>
      </w:r>
      <w:r>
        <w:t xml:space="preserve">với </w:t>
      </w:r>
      <w:r>
        <w:t xml:space="preserve">người </w:t>
      </w:r>
      <w:r>
        <w:t xml:space="preserve">đối </w:t>
      </w:r>
      <w:r>
        <w:t xml:space="preserve">thoại. </w:t>
      </w:r>
      <w:r>
        <w:br/>
      </w:r>
      <w:r>
        <w:rPr>
          <w:b/>
        </w:rPr>
        <w:t xml:space="preserve">chúng </w:t>
      </w:r>
      <w:r>
        <w:rPr>
          <w:b/>
        </w:rPr>
        <w:t xml:space="preserve">tôi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nhân </w:t>
      </w:r>
      <w:r>
        <w:t xml:space="preserve">danh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mà </w:t>
      </w:r>
      <w:r>
        <w:t xml:space="preserve">tự </w:t>
      </w:r>
      <w:r>
        <w:t xml:space="preserve">xưng. </w:t>
      </w:r>
      <w:r>
        <w:t xml:space="preserve">Chúng </w:t>
      </w:r>
      <w:r>
        <w:t xml:space="preserve">tôi </w:t>
      </w:r>
      <w:r>
        <w:t xml:space="preserve">đều </w:t>
      </w:r>
      <w:r>
        <w:t xml:space="preserve">nghĩ </w:t>
      </w:r>
      <w:r>
        <w:t xml:space="preserve">như </w:t>
      </w:r>
      <w:r>
        <w:t xml:space="preserve">uậy. </w:t>
      </w:r>
      <w:r>
        <w:rPr>
          <w:b/>
        </w:rPr>
        <w:t xml:space="preserve">2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cá </w:t>
      </w:r>
      <w:r>
        <w:t xml:space="preserve">nhân </w:t>
      </w:r>
      <w:r>
        <w:t xml:space="preserve">tự </w:t>
      </w:r>
      <w:r>
        <w:t xml:space="preserve">xưng </w:t>
      </w:r>
      <w:r>
        <w:t xml:space="preserve">thay </w:t>
      </w:r>
      <w:r>
        <w:t xml:space="preserve">cho </w:t>
      </w:r>
      <w:r>
        <w:t xml:space="preserve">tôi </w:t>
      </w:r>
      <w:r>
        <w:t xml:space="preserve">một </w:t>
      </w:r>
      <w:r>
        <w:t xml:space="preserve">cách </w:t>
      </w:r>
      <w:r>
        <w:t xml:space="preserve">trang </w:t>
      </w:r>
      <w:r>
        <w:t xml:space="preserve">trọng </w:t>
      </w:r>
      <w:r>
        <w:t xml:space="preserve">khi </w:t>
      </w:r>
      <w:r>
        <w:t xml:space="preserve">viết </w:t>
      </w:r>
      <w:r>
        <w:t xml:space="preserve">sách, </w:t>
      </w:r>
      <w:r>
        <w:t xml:space="preserve">nói </w:t>
      </w:r>
      <w:r>
        <w:t xml:space="preserve">trước </w:t>
      </w:r>
      <w:r>
        <w:t xml:space="preserve">đám </w:t>
      </w:r>
      <w:r>
        <w:t xml:space="preserve">đông </w:t>
      </w:r>
      <w:r>
        <w:t xml:space="preserve">hoặc </w:t>
      </w:r>
      <w:r>
        <w:t xml:space="preserve">trước </w:t>
      </w:r>
      <w:r>
        <w:t xml:space="preserve">người </w:t>
      </w:r>
      <w:r>
        <w:t xml:space="preserve">trên. </w:t>
      </w:r>
      <w:r>
        <w:t xml:space="preserve">Chúng </w:t>
      </w:r>
      <w:r>
        <w:t xml:space="preserve">tôi </w:t>
      </w:r>
      <w:r>
        <w:t xml:space="preserve">xin </w:t>
      </w:r>
      <w:r>
        <w:t xml:space="preserve">đọc </w:t>
      </w:r>
      <w:r>
        <w:t xml:space="preserve">bán </w:t>
      </w:r>
      <w:r>
        <w:rPr>
          <w:i/>
        </w:rPr>
        <w:t xml:space="preserve">báo </w:t>
      </w:r>
      <w:r>
        <w:rPr>
          <w:i/>
        </w:rPr>
        <w:t xml:space="preserve">cáo. </w:t>
      </w:r>
      <w:r>
        <w:br/>
      </w:r>
      <w:r>
        <w:rPr>
          <w:b/>
        </w:rPr>
        <w:t xml:space="preserve">chuốc,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Cố </w:t>
      </w:r>
      <w:r>
        <w:t xml:space="preserve">làm </w:t>
      </w:r>
      <w:r>
        <w:t xml:space="preserve">sao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bằng </w:t>
      </w:r>
      <w:r>
        <w:t xml:space="preserve">cách </w:t>
      </w:r>
      <w:r>
        <w:t xml:space="preserve">mua </w:t>
      </w:r>
      <w:r>
        <w:t xml:space="preserve">sắm, </w:t>
      </w:r>
      <w:r>
        <w:t xml:space="preserve">cầu </w:t>
      </w:r>
      <w:r>
        <w:t xml:space="preserve">cạnh </w:t>
      </w:r>
      <w:r>
        <w:t xml:space="preserve">(cái </w:t>
      </w:r>
      <w:r>
        <w:t xml:space="preserve">tưởng </w:t>
      </w:r>
      <w:r>
        <w:t xml:space="preserve">là </w:t>
      </w:r>
      <w:r>
        <w:t xml:space="preserve">quý,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đáng). </w:t>
      </w:r>
      <w:r>
        <w:rPr>
          <w:i/>
        </w:rPr>
        <w:t xml:space="preserve">Đắt </w:t>
      </w:r>
      <w:r>
        <w:t xml:space="preserve">thế </w:t>
      </w:r>
      <w:r>
        <w:t xml:space="preserve">mà </w:t>
      </w:r>
      <w:r>
        <w:rPr>
          <w:i/>
        </w:rPr>
        <w:t xml:space="preserve">uẫn </w:t>
      </w:r>
      <w:r>
        <w:t xml:space="preserve">chuốc. </w:t>
      </w:r>
      <w:r>
        <w:rPr>
          <w:i/>
        </w:rPr>
        <w:t xml:space="preserve">Chuốc </w:t>
      </w:r>
      <w:r>
        <w:rPr>
          <w:i/>
        </w:rPr>
        <w:t xml:space="preserve">cái </w:t>
      </w:r>
      <w:r>
        <w:t xml:space="preserve">của </w:t>
      </w:r>
      <w:r>
        <w:rPr>
          <w:i/>
        </w:rPr>
        <w:t xml:space="preserve">ấy </w:t>
      </w:r>
      <w:r>
        <w:t xml:space="preserve">về </w:t>
      </w:r>
      <w:r>
        <w:rPr>
          <w:i/>
        </w:rPr>
        <w:t xml:space="preserve">làm </w:t>
      </w:r>
      <w:r>
        <w:t xml:space="preserve">gì </w:t>
      </w:r>
      <w:r>
        <w:t xml:space="preserve">(khẩu ngữ). </w:t>
      </w:r>
      <w:r>
        <w:t xml:space="preserve">Chuốc </w:t>
      </w:r>
      <w:r>
        <w:t xml:space="preserve">lấy </w:t>
      </w:r>
      <w:r>
        <w:rPr>
          <w:i/>
        </w:rPr>
        <w:t xml:space="preserve">hư </w:t>
      </w:r>
      <w:r>
        <w:t xml:space="preserve">danh. </w:t>
      </w:r>
      <w:r>
        <w:rPr>
          <w:b/>
        </w:rPr>
        <w:t xml:space="preserve">2 </w:t>
      </w:r>
      <w:r>
        <w:t xml:space="preserve">Nhận </w:t>
      </w:r>
      <w:r>
        <w:t xml:space="preserve">lấy </w:t>
      </w:r>
      <w:r>
        <w:t xml:space="preserve">ngoài </w:t>
      </w:r>
      <w:r>
        <w:t xml:space="preserve">ý </w:t>
      </w:r>
      <w:r>
        <w:t xml:space="preserve">muốn </w:t>
      </w:r>
      <w:r>
        <w:t xml:space="preserve">của </w:t>
      </w:r>
      <w:r>
        <w:t xml:space="preserve">mình </w:t>
      </w:r>
      <w:r>
        <w:t xml:space="preserve">(cái </w:t>
      </w:r>
      <w:r>
        <w:t xml:space="preserve">không </w:t>
      </w:r>
      <w:r>
        <w:t xml:space="preserve">hay). </w:t>
      </w:r>
      <w:r>
        <w:rPr>
          <w:i/>
        </w:rPr>
        <w:t xml:space="preserve">Chuốc </w:t>
      </w:r>
      <w:r>
        <w:t xml:space="preserve">oán </w:t>
      </w:r>
      <w:r>
        <w:rPr>
          <w:i/>
        </w:rPr>
        <w:t xml:space="preserve">thù. </w:t>
      </w:r>
      <w:r>
        <w:t xml:space="preserve">Chuốc </w:t>
      </w:r>
      <w:r>
        <w:rPr>
          <w:i/>
        </w:rPr>
        <w:t xml:space="preserve">lấy </w:t>
      </w:r>
      <w:r>
        <w:t xml:space="preserve">thất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chuốc, </w:t>
      </w:r>
      <w:r>
        <w:rPr>
          <w:i/>
        </w:rPr>
        <w:t xml:space="preserve">động từ </w:t>
      </w:r>
      <w:r>
        <w:t xml:space="preserve">(trang trọng). </w:t>
      </w:r>
      <w:r>
        <w:t xml:space="preserve">Rót </w:t>
      </w:r>
      <w:r>
        <w:t xml:space="preserve">(rượu) </w:t>
      </w:r>
      <w:r>
        <w:t xml:space="preserve">để </w:t>
      </w:r>
      <w:r>
        <w:t xml:space="preserve">mời. </w:t>
      </w:r>
      <w:r>
        <w:t xml:space="preserve">Chuốc </w:t>
      </w:r>
      <w:r>
        <w:t xml:space="preserve">chuộc </w:t>
      </w:r>
      <w:r>
        <w:t xml:space="preserve">động từ </w:t>
      </w:r>
      <w:r>
        <w:t xml:space="preserve">31 </w:t>
      </w:r>
      <w:r>
        <w:t xml:space="preserve">Đưa </w:t>
      </w:r>
      <w:r>
        <w:t xml:space="preserve">tiền </w:t>
      </w:r>
      <w:r>
        <w:t xml:space="preserve">của </w:t>
      </w:r>
      <w:r>
        <w:t xml:space="preserve">để </w:t>
      </w:r>
      <w:r>
        <w:t xml:space="preserve">đổi </w:t>
      </w:r>
      <w:r>
        <w:t xml:space="preserve">lấy </w:t>
      </w:r>
      <w:r>
        <w:t xml:space="preserve">về </w:t>
      </w:r>
      <w:r>
        <w:t xml:space="preserve">cái </w:t>
      </w:r>
      <w:r>
        <w:t xml:space="preserve">vốn </w:t>
      </w:r>
      <w:r>
        <w:t xml:space="preserve">là </w:t>
      </w:r>
      <w:r>
        <w:t xml:space="preserve">của </w:t>
      </w:r>
      <w:r>
        <w:t xml:space="preserve">mình </w:t>
      </w:r>
      <w:r>
        <w:t xml:space="preserve">mà </w:t>
      </w:r>
      <w:r>
        <w:t xml:space="preserve">vì </w:t>
      </w:r>
      <w:r>
        <w:t xml:space="preserve">lí </w:t>
      </w:r>
      <w:r>
        <w:t xml:space="preserve">do </w:t>
      </w:r>
      <w:r>
        <w:t xml:space="preserve">gì </w:t>
      </w:r>
      <w:r>
        <w:t xml:space="preserve">đó </w:t>
      </w:r>
      <w:r>
        <w:t xml:space="preserve">người </w:t>
      </w:r>
      <w:r>
        <w:t xml:space="preserve">khác </w:t>
      </w:r>
      <w:r>
        <w:t xml:space="preserve">đang </w:t>
      </w:r>
      <w:r>
        <w:t xml:space="preserve">nắm </w:t>
      </w:r>
      <w:r>
        <w:t xml:space="preserve">giữ, </w:t>
      </w:r>
      <w:r>
        <w:t xml:space="preserve">chiếm </w:t>
      </w:r>
      <w:r>
        <w:t xml:space="preserve">giữ. </w:t>
      </w:r>
      <w:r>
        <w:t xml:space="preserve">Chuộc </w:t>
      </w:r>
      <w:r>
        <w:t xml:space="preserve">đám </w:t>
      </w:r>
      <w:r>
        <w:t xml:space="preserve">ruộng </w:t>
      </w:r>
      <w:r>
        <w:rPr>
          <w:i/>
        </w:rPr>
        <w:t xml:space="preserve">đã </w:t>
      </w:r>
      <w:r>
        <w:t xml:space="preserve">bán </w:t>
      </w:r>
      <w:r>
        <w:rPr>
          <w:i/>
        </w:rPr>
        <w:t xml:space="preserve">động từ </w:t>
      </w:r>
      <w:r>
        <w:rPr>
          <w:i/>
        </w:rPr>
        <w:t xml:space="preserve">Bắt </w:t>
      </w:r>
      <w:r>
        <w:t xml:space="preserve">cóc </w:t>
      </w:r>
      <w:r>
        <w:rPr>
          <w:i/>
        </w:rPr>
        <w:t xml:space="preserve">người </w:t>
      </w:r>
      <w:r>
        <w:rPr>
          <w:i/>
        </w:rPr>
        <w:t xml:space="preserve">để </w:t>
      </w:r>
      <w:r>
        <w:rPr>
          <w:i/>
        </w:rPr>
        <w:t xml:space="preserve">đòi </w:t>
      </w:r>
      <w:r>
        <w:t xml:space="preserve">tiền </w:t>
      </w:r>
      <w:r>
        <w:t xml:space="preserve">chuộc. </w:t>
      </w:r>
      <w:r>
        <w:rPr>
          <w:b/>
        </w:rPr>
        <w:t xml:space="preserve">2 </w:t>
      </w:r>
      <w:r>
        <w:t xml:space="preserve">Dùng </w:t>
      </w:r>
      <w:r>
        <w:t xml:space="preserve">hành </w:t>
      </w:r>
      <w:r>
        <w:t xml:space="preserve">vi </w:t>
      </w:r>
      <w:r>
        <w:t xml:space="preserve">thích </w:t>
      </w:r>
      <w:r>
        <w:t xml:space="preserve">đáng </w:t>
      </w:r>
      <w:r>
        <w:t xml:space="preserve">bù </w:t>
      </w:r>
      <w:r>
        <w:t xml:space="preserve">lại </w:t>
      </w:r>
      <w:r>
        <w:t xml:space="preserve">để </w:t>
      </w:r>
      <w:r>
        <w:t xml:space="preserve">được </w:t>
      </w:r>
      <w:r>
        <w:t xml:space="preserve">hưởng </w:t>
      </w:r>
      <w:r>
        <w:t xml:space="preserve">sự </w:t>
      </w:r>
      <w:r>
        <w:t xml:space="preserve">tha </w:t>
      </w:r>
      <w:r>
        <w:t xml:space="preserve">thứ. </w:t>
      </w:r>
      <w:r>
        <w:rPr>
          <w:i/>
        </w:rPr>
        <w:t xml:space="preserve">Lập </w:t>
      </w:r>
      <w:r>
        <w:t xml:space="preserve">công </w:t>
      </w:r>
      <w:r>
        <w:t xml:space="preserve">chuộc </w:t>
      </w:r>
      <w:r>
        <w:t xml:space="preserve">tội. </w:t>
      </w:r>
      <w:r>
        <w:br/>
      </w:r>
      <w:r>
        <w:rPr>
          <w:b/>
        </w:rPr>
        <w:t xml:space="preserve">chuôi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ngắn </w:t>
      </w:r>
      <w:r>
        <w:t xml:space="preserve">để </w:t>
      </w:r>
      <w:r>
        <w:t xml:space="preserve">cằm </w:t>
      </w:r>
      <w:r>
        <w:t xml:space="preserve">nắm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dụng </w:t>
      </w:r>
      <w:r>
        <w:t xml:space="preserve">cụ. </w:t>
      </w:r>
      <w:r>
        <w:t xml:space="preserve">Chuôi </w:t>
      </w:r>
      <w:r>
        <w:rPr>
          <w:i/>
        </w:rPr>
        <w:t xml:space="preserve">dao. </w:t>
      </w:r>
      <w:r>
        <w:t xml:space="preserve">Chuôi </w:t>
      </w:r>
      <w:r>
        <w:t xml:space="preserve">gươm. </w:t>
      </w:r>
      <w:r>
        <w:rPr>
          <w:i/>
        </w:rPr>
        <w:t xml:space="preserve">Nắm </w:t>
      </w:r>
      <w:r>
        <w:rPr>
          <w:i/>
        </w:rPr>
        <w:t xml:space="preserve">đằng </w:t>
      </w:r>
      <w:r>
        <w:t xml:space="preserve">chuôi*.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