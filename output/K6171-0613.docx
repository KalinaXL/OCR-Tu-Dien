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thói </w:t>
      </w:r>
      <w:r>
        <w:rPr>
          <w:b/>
        </w:rPr>
        <w:t xml:space="preserve">tục </w:t>
      </w:r>
      <w:r>
        <w:rPr>
          <w:i/>
        </w:rPr>
        <w:t xml:space="preserve">danh từ </w:t>
      </w:r>
      <w:r>
        <w:t xml:space="preserve">Thói </w:t>
      </w:r>
      <w:r>
        <w:t xml:space="preserve">quen </w:t>
      </w:r>
      <w:r>
        <w:t xml:space="preserve">và </w:t>
      </w:r>
      <w:r>
        <w:t xml:space="preserve">tập </w:t>
      </w:r>
      <w:r>
        <w:t xml:space="preserve">tục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Xoá </w:t>
      </w:r>
      <w:r>
        <w:rPr>
          <w:i/>
        </w:rPr>
        <w:t xml:space="preserve">bỏ </w:t>
      </w:r>
      <w:r>
        <w:t xml:space="preserve">dần </w:t>
      </w:r>
      <w:r>
        <w:rPr>
          <w:i/>
        </w:rPr>
        <w:t xml:space="preserve">thói </w:t>
      </w:r>
      <w:r>
        <w:t xml:space="preserve">tục </w:t>
      </w:r>
      <w:r>
        <w:rPr>
          <w:i/>
        </w:rPr>
        <w:t xml:space="preserve">xấu </w:t>
      </w:r>
      <w:r>
        <w:t xml:space="preserve">còn </w:t>
      </w:r>
      <w:r>
        <w:rPr>
          <w:i/>
        </w:rPr>
        <w:t xml:space="preserve">rớt </w:t>
      </w:r>
      <w:r>
        <w:t xml:space="preserve">lại. </w:t>
      </w:r>
      <w:r>
        <w:t xml:space="preserve">thom </w:t>
      </w:r>
      <w:r>
        <w:t xml:space="preserve">thóp </w:t>
      </w:r>
      <w: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nơm </w:t>
      </w:r>
      <w:r>
        <w:t xml:space="preserve">nớp. </w:t>
      </w:r>
      <w:r>
        <w:rPr>
          <w:i/>
        </w:rPr>
        <w:t xml:space="preserve">Thom </w:t>
      </w:r>
      <w:r>
        <w:t xml:space="preserve">thóp </w:t>
      </w:r>
      <w:r>
        <w:t xml:space="preserve">lo </w:t>
      </w:r>
      <w:r>
        <w:t xml:space="preserve">sợ. </w:t>
      </w:r>
      <w:r>
        <w:br/>
      </w:r>
      <w:r>
        <w:rPr>
          <w:b/>
        </w:rPr>
        <w:t xml:space="preserve">thòm </w:t>
      </w:r>
      <w:r>
        <w:rPr>
          <w:b/>
        </w:rPr>
        <w:t xml:space="preserve">thèm </w:t>
      </w:r>
      <w:r>
        <w:rPr>
          <w:i/>
        </w:rPr>
        <w:t xml:space="preserve">động từ </w:t>
      </w:r>
      <w:r>
        <w:t xml:space="preserve">Vẫn </w:t>
      </w:r>
      <w:r>
        <w:t xml:space="preserve">còn </w:t>
      </w:r>
      <w:r>
        <w:t xml:space="preserve">thèm </w:t>
      </w:r>
      <w:r>
        <w:t xml:space="preserve">muốn </w:t>
      </w:r>
      <w:r>
        <w:rPr>
          <w:i/>
        </w:rPr>
        <w:t xml:space="preserve">nữa </w:t>
      </w:r>
      <w:r>
        <w:t xml:space="preserve">vì </w:t>
      </w:r>
      <w:r>
        <w:t xml:space="preserve">cảm </w:t>
      </w:r>
      <w:r>
        <w:t xml:space="preserve">thấy </w:t>
      </w:r>
      <w:r>
        <w:t xml:space="preserve">chưa </w:t>
      </w:r>
      <w:r>
        <w:t xml:space="preserve">đủ, </w:t>
      </w:r>
      <w:r>
        <w:t xml:space="preserve">chưa </w:t>
      </w:r>
      <w:r>
        <w:t xml:space="preserve">thoả </w:t>
      </w:r>
      <w:r>
        <w:t xml:space="preserve">mãn. </w:t>
      </w:r>
      <w:r>
        <w:rPr>
          <w:i/>
        </w:rPr>
        <w:t xml:space="preserve">Ăn </w:t>
      </w:r>
      <w:r>
        <w:rPr>
          <w:i/>
        </w:rPr>
        <w:t xml:space="preserve">hết </w:t>
      </w:r>
      <w:r>
        <w:rPr>
          <w:i/>
        </w:rPr>
        <w:t xml:space="preserve">rồi </w:t>
      </w:r>
      <w:r>
        <w:rPr>
          <w:i/>
        </w:rPr>
        <w:t xml:space="preserve">mà </w:t>
      </w:r>
      <w:r>
        <w:rPr>
          <w:i/>
        </w:rPr>
        <w:t xml:space="preserve">uẫn </w:t>
      </w:r>
      <w:r>
        <w:rPr>
          <w:i/>
        </w:rPr>
        <w:t xml:space="preserve">thôm </w:t>
      </w:r>
      <w:r>
        <w:rPr>
          <w:i/>
        </w:rPr>
        <w:t xml:space="preserve">thèm. </w:t>
      </w:r>
      <w:r>
        <w:br/>
      </w:r>
      <w:r>
        <w:rPr>
          <w:b/>
        </w:rPr>
        <w:t xml:space="preserve">thỏm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(Lọt) </w:t>
      </w:r>
      <w:r>
        <w:t xml:space="preserve">sâu </w:t>
      </w:r>
      <w:r>
        <w:t xml:space="preserve">và </w:t>
      </w:r>
      <w:r>
        <w:t xml:space="preserve">dễ </w:t>
      </w:r>
      <w:r>
        <w:t xml:space="preserve">dàng </w:t>
      </w:r>
      <w:r>
        <w:t xml:space="preserve">vào </w:t>
      </w:r>
      <w:r>
        <w:rPr>
          <w:i/>
        </w:rPr>
        <w:t xml:space="preserve">giữa </w:t>
      </w:r>
      <w:r>
        <w:t xml:space="preserve">lòng </w:t>
      </w:r>
      <w:r>
        <w:t xml:space="preserve">một </w:t>
      </w:r>
      <w:r>
        <w:t xml:space="preserve">vật </w:t>
      </w:r>
      <w:r>
        <w:t xml:space="preserve">khác </w:t>
      </w:r>
      <w:r>
        <w:t xml:space="preserve">lớn </w:t>
      </w:r>
      <w:r>
        <w:t xml:space="preserve">hơn </w:t>
      </w:r>
      <w:r>
        <w:t xml:space="preserve">gấp </w:t>
      </w:r>
      <w:r>
        <w:t xml:space="preserve">bội. </w:t>
      </w:r>
      <w:r>
        <w:t xml:space="preserve">Đứt </w:t>
      </w:r>
      <w:r>
        <w:rPr>
          <w:i/>
        </w:rPr>
        <w:t xml:space="preserve">thóm </w:t>
      </w:r>
      <w:r>
        <w:t xml:space="preserve">miếng </w:t>
      </w:r>
      <w:r>
        <w:rPr>
          <w:i/>
        </w:rPr>
        <w:t xml:space="preserve">bánh </w:t>
      </w:r>
      <w:r>
        <w:rPr>
          <w:i/>
        </w:rPr>
        <w:t xml:space="preserve">uào </w:t>
      </w:r>
      <w:r>
        <w:rPr>
          <w:i/>
        </w:rPr>
        <w:t xml:space="preserve">mồm. </w:t>
      </w:r>
      <w:r>
        <w:br/>
      </w:r>
      <w:r>
        <w:rPr>
          <w:b/>
        </w:rPr>
        <w:t xml:space="preserve">thon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hình </w:t>
      </w:r>
      <w:r>
        <w:t xml:space="preserve">dài, </w:t>
      </w:r>
      <w:r>
        <w:t xml:space="preserve">tròn </w:t>
      </w:r>
      <w:r>
        <w:t xml:space="preserve">và </w:t>
      </w:r>
      <w:r>
        <w:t xml:space="preserve">nhỏ </w:t>
      </w:r>
      <w:r>
        <w:t xml:space="preserve">dần </w:t>
      </w:r>
      <w:r>
        <w:t xml:space="preserve">về </w:t>
      </w:r>
      <w:r>
        <w:t xml:space="preserve">phía </w:t>
      </w:r>
      <w:r>
        <w:t xml:space="preserve">đầu. </w:t>
      </w:r>
      <w:r>
        <w:t xml:space="preserve">Ngón </w:t>
      </w:r>
      <w:r>
        <w:rPr>
          <w:i/>
        </w:rPr>
        <w:t xml:space="preserve">tay </w:t>
      </w:r>
      <w:r>
        <w:t xml:space="preserve">thon </w:t>
      </w:r>
      <w:r>
        <w:t xml:space="preserve">hình </w:t>
      </w:r>
      <w:r>
        <w:t xml:space="preserve">búp </w:t>
      </w:r>
      <w:r>
        <w:rPr>
          <w:i/>
        </w:rPr>
        <w:t xml:space="preserve">măng. </w:t>
      </w:r>
      <w:r>
        <w:rPr>
          <w:i/>
        </w:rPr>
        <w:t xml:space="preserve">Chiếc </w:t>
      </w:r>
      <w:r>
        <w:t xml:space="preserve">thuyền </w:t>
      </w:r>
      <w:r>
        <w:t xml:space="preserve">hình </w:t>
      </w:r>
      <w:r>
        <w:t xml:space="preserve">thon </w:t>
      </w:r>
      <w:r>
        <w:rPr>
          <w:i/>
        </w:rPr>
        <w:t xml:space="preserve">dài </w:t>
      </w:r>
      <w:r>
        <w:t xml:space="preserve">như </w:t>
      </w:r>
      <w:r>
        <w:rPr>
          <w:i/>
        </w:rPr>
        <w:t xml:space="preserve">con </w:t>
      </w:r>
      <w:r>
        <w:t xml:space="preserve">thoi. </w:t>
      </w:r>
      <w:r>
        <w:rPr>
          <w:b/>
        </w:rPr>
        <w:t xml:space="preserve">2 </w:t>
      </w:r>
      <w:r>
        <w:rPr>
          <w:i/>
        </w:rPr>
        <w:t xml:space="preserve">Có </w:t>
      </w:r>
      <w:r>
        <w:t xml:space="preserve">hình </w:t>
      </w:r>
      <w:r>
        <w:t xml:space="preserve">dáng </w:t>
      </w:r>
      <w:r>
        <w:t xml:space="preserve">nhỏ </w:t>
      </w:r>
      <w:r>
        <w:t xml:space="preserve">gọn, </w:t>
      </w:r>
      <w:r>
        <w:t xml:space="preserve">tròn </w:t>
      </w:r>
      <w:r>
        <w:t xml:space="preserve">trặn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cơ </w:t>
      </w:r>
      <w:r>
        <w:t xml:space="preserve">thể </w:t>
      </w:r>
      <w:r>
        <w:t xml:space="preserve">người </w:t>
      </w:r>
      <w:r>
        <w:t xml:space="preserve">phụ </w:t>
      </w:r>
      <w:r>
        <w:t xml:space="preserve">nữ). </w:t>
      </w:r>
      <w:r>
        <w:t xml:space="preserve">Dáng </w:t>
      </w:r>
      <w:r>
        <w:rPr>
          <w:i/>
        </w:rPr>
        <w:t xml:space="preserve">người </w:t>
      </w:r>
      <w:r>
        <w:t xml:space="preserve">thon. </w:t>
      </w:r>
      <w:r>
        <w:t xml:space="preserve">Khuôn </w:t>
      </w:r>
      <w:r>
        <w:rPr>
          <w:i/>
        </w:rPr>
        <w:t xml:space="preserve">mặt </w:t>
      </w:r>
      <w:r>
        <w:rPr>
          <w:i/>
        </w:rPr>
        <w:t xml:space="preserve">thon. </w:t>
      </w:r>
      <w:r>
        <w:br/>
      </w:r>
      <w:r>
        <w:rPr>
          <w:b/>
        </w:rPr>
        <w:t xml:space="preserve">thon </w:t>
      </w:r>
      <w:r>
        <w:rPr>
          <w:b/>
        </w:rPr>
        <w:t xml:space="preserve">lồn </w:t>
      </w:r>
      <w:r>
        <w:rPr>
          <w:i/>
        </w:rPr>
        <w:t xml:space="preserve">tính từ </w:t>
      </w:r>
      <w:r>
        <w:rPr>
          <w:i/>
        </w:rPr>
        <w:t xml:space="preserve">Gọn </w:t>
      </w:r>
      <w:r>
        <w:t xml:space="preserve">thon </w:t>
      </w:r>
      <w:r>
        <w:t xml:space="preserve">lỏn </w:t>
      </w:r>
      <w:r>
        <w:t xml:space="preserve">(nói </w:t>
      </w:r>
      <w:r>
        <w:t xml:space="preserve">tắt). </w:t>
      </w:r>
      <w:r>
        <w:rPr>
          <w:i/>
        </w:rPr>
        <w:t xml:space="preserve">Ngồi </w:t>
      </w:r>
      <w:r>
        <w:rPr>
          <w:i/>
        </w:rPr>
        <w:t xml:space="preserve">thon </w:t>
      </w:r>
      <w:r>
        <w:rPr>
          <w:i/>
        </w:rPr>
        <w:t xml:space="preserve">lỏn </w:t>
      </w:r>
      <w:r>
        <w:rPr>
          <w:i/>
        </w:rPr>
        <w:t xml:space="preserve">trong </w:t>
      </w:r>
      <w:r>
        <w:t xml:space="preserve">ghế. </w:t>
      </w:r>
      <w:r>
        <w:t xml:space="preserve">Trả </w:t>
      </w:r>
      <w:r>
        <w:t xml:space="preserve">lời </w:t>
      </w:r>
      <w:r>
        <w:rPr>
          <w:i/>
        </w:rPr>
        <w:t xml:space="preserve">thon </w:t>
      </w:r>
      <w:r>
        <w:rPr>
          <w:i/>
        </w:rPr>
        <w:t xml:space="preserve">lón </w:t>
      </w:r>
      <w:r>
        <w:rPr>
          <w:i/>
        </w:rPr>
        <w:t xml:space="preserve">mỗi </w:t>
      </w:r>
      <w:r>
        <w:t xml:space="preserve">một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thon </w:t>
      </w:r>
      <w:r>
        <w:rPr>
          <w:b/>
        </w:rPr>
        <w:t xml:space="preserve">thả </w:t>
      </w:r>
      <w:r>
        <w:rPr>
          <w:i/>
        </w:rPr>
        <w:t xml:space="preserve">tính từ </w:t>
      </w:r>
      <w:r>
        <w:t xml:space="preserve">Thon </w:t>
      </w:r>
      <w:r>
        <w:t xml:space="preserve">và </w:t>
      </w:r>
      <w:r>
        <w:t xml:space="preserve">có </w:t>
      </w:r>
      <w:r>
        <w:t xml:space="preserve">vẻ </w:t>
      </w:r>
      <w:r>
        <w:t xml:space="preserve">xinh </w:t>
      </w:r>
      <w:r>
        <w:t xml:space="preserve">xắn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Dáng </w:t>
      </w:r>
      <w:r>
        <w:rPr>
          <w:i/>
        </w:rPr>
        <w:t xml:space="preserve">người </w:t>
      </w:r>
      <w:r>
        <w:rPr>
          <w:i/>
        </w:rPr>
        <w:t xml:space="preserve">thon </w:t>
      </w:r>
      <w:r>
        <w:t xml:space="preserve">thả. </w:t>
      </w:r>
      <w:r>
        <w:t xml:space="preserve">Những </w:t>
      </w:r>
      <w:r>
        <w:t xml:space="preserve">ngón </w:t>
      </w:r>
      <w:r>
        <w:t xml:space="preserve">tay </w:t>
      </w:r>
      <w:r>
        <w:rPr>
          <w:i/>
        </w:rPr>
        <w:t xml:space="preserve">mềm </w:t>
      </w:r>
      <w:r>
        <w:rPr>
          <w:i/>
        </w:rPr>
        <w:t xml:space="preserve">mại, </w:t>
      </w:r>
      <w:r>
        <w:rPr>
          <w:i/>
        </w:rPr>
        <w:t xml:space="preserve">thon </w:t>
      </w:r>
      <w:r>
        <w:t xml:space="preserve">thả. </w:t>
      </w:r>
      <w:r>
        <w:br/>
      </w:r>
      <w:r>
        <w:rPr>
          <w:b/>
        </w:rPr>
        <w:t xml:space="preserve">thon </w:t>
      </w:r>
      <w:r>
        <w:rPr>
          <w:b/>
        </w:rPr>
        <w:t xml:space="preserve">thót </w:t>
      </w:r>
      <w:r>
        <w:rPr>
          <w:i/>
        </w:rPr>
        <w:t xml:space="preserve">động từ </w:t>
      </w:r>
      <w:r>
        <w:t xml:space="preserve">xem </w:t>
      </w:r>
      <w:r>
        <w:t xml:space="preserve">thói; </w:t>
      </w:r>
      <w:r>
        <w:t xml:space="preserve">(láy). </w:t>
      </w:r>
      <w:r>
        <w:br/>
      </w:r>
      <w:r>
        <w:rPr>
          <w:b/>
        </w:rPr>
        <w:t xml:space="preserve">thong </w:t>
      </w:r>
      <w:r>
        <w:rPr>
          <w:b/>
        </w:rPr>
        <w:t xml:space="preserve">dong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xem </w:t>
      </w:r>
      <w:r>
        <w:t xml:space="preserve">hung </w:t>
      </w:r>
      <w:r>
        <w:t xml:space="preserve">dung. </w:t>
      </w:r>
      <w:r>
        <w:br/>
      </w:r>
      <w:r>
        <w:rPr>
          <w:b/>
        </w:rPr>
        <w:t xml:space="preserve">thong </w:t>
      </w:r>
      <w:r>
        <w:rPr>
          <w:b/>
        </w:rPr>
        <w:t xml:space="preserve">manh </w:t>
      </w:r>
      <w:r>
        <w:rPr>
          <w:i/>
        </w:rPr>
        <w:t xml:space="preserve">tính từ </w:t>
      </w:r>
      <w:r>
        <w:t xml:space="preserve">(Mắt) </w:t>
      </w:r>
      <w:r>
        <w:t xml:space="preserve">bị </w:t>
      </w:r>
      <w:r>
        <w:t xml:space="preserve">mù </w:t>
      </w:r>
      <w:r>
        <w:t xml:space="preserve">hoặc </w:t>
      </w:r>
      <w:r>
        <w:t xml:space="preserve">nhìn </w:t>
      </w:r>
      <w:r>
        <w:t xml:space="preserve">không </w:t>
      </w:r>
      <w:r>
        <w:t xml:space="preserve">rõ, </w:t>
      </w:r>
      <w:r>
        <w:t xml:space="preserve">nhưng </w:t>
      </w:r>
      <w:r>
        <w:t xml:space="preserve">trông </w:t>
      </w:r>
      <w:r>
        <w:t xml:space="preserve">bề </w:t>
      </w:r>
      <w:r>
        <w:t xml:space="preserve">ngoài </w:t>
      </w:r>
      <w:r>
        <w:t xml:space="preserve">vẫn </w:t>
      </w:r>
      <w:r>
        <w:t xml:space="preserve">gần </w:t>
      </w:r>
      <w:r>
        <w:t xml:space="preserve">như </w:t>
      </w:r>
      <w:r>
        <w:t xml:space="preserve">bình </w:t>
      </w:r>
      <w:r>
        <w:t xml:space="preserve">thường. </w:t>
      </w:r>
      <w:r>
        <w:br/>
      </w:r>
      <w:r>
        <w:rPr>
          <w:b/>
        </w:rPr>
        <w:t xml:space="preserve">thong </w:t>
      </w:r>
      <w:r>
        <w:rPr>
          <w:b/>
        </w:rPr>
        <w:t xml:space="preserve">thả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chậm </w:t>
      </w:r>
      <w:r>
        <w:t xml:space="preserve">rãi, </w:t>
      </w:r>
      <w:r>
        <w:t xml:space="preserve">không </w:t>
      </w:r>
      <w:r>
        <w:t xml:space="preserve">tỏ </w:t>
      </w:r>
      <w:r>
        <w:t xml:space="preserve">ra </w:t>
      </w:r>
      <w:r>
        <w:t xml:space="preserve">vội </w:t>
      </w:r>
      <w:r>
        <w:t xml:space="preserve">vàng. </w:t>
      </w:r>
      <w:r>
        <w:t xml:space="preserve">Thong </w:t>
      </w:r>
      <w:r>
        <w:t xml:space="preserve">thả </w:t>
      </w:r>
      <w:r>
        <w:t xml:space="preserve">bước </w:t>
      </w:r>
      <w:r>
        <w:t xml:space="preserve">từng </w:t>
      </w:r>
      <w:r>
        <w:t xml:space="preserve">bước. </w:t>
      </w:r>
      <w:r>
        <w:t xml:space="preserve">Nói </w:t>
      </w:r>
      <w:r>
        <w:t xml:space="preserve">thong </w:t>
      </w:r>
      <w:r>
        <w:rPr>
          <w:i/>
        </w:rPr>
        <w:t xml:space="preserve">thả </w:t>
      </w:r>
      <w:r>
        <w:t xml:space="preserve">từng </w:t>
      </w:r>
      <w:r>
        <w:t xml:space="preserve">tiếng </w:t>
      </w:r>
      <w:r>
        <w:t xml:space="preserve">một. </w:t>
      </w:r>
      <w:r>
        <w:t xml:space="preserve">Con </w:t>
      </w:r>
      <w:r>
        <w:rPr>
          <w:i/>
        </w:rPr>
        <w:t xml:space="preserve">đò </w:t>
      </w:r>
      <w:r>
        <w:t xml:space="preserve">thong </w:t>
      </w:r>
      <w:r>
        <w:t xml:space="preserve">thả </w:t>
      </w:r>
      <w:r>
        <w:t xml:space="preserve">sang </w:t>
      </w:r>
      <w:r>
        <w:rPr>
          <w:i/>
        </w:rPr>
        <w:t xml:space="preserve">ngang. </w:t>
      </w:r>
      <w:r>
        <w:rPr>
          <w:b/>
        </w:rPr>
        <w:t xml:space="preserve">2 </w:t>
      </w:r>
      <w:r>
        <w:t xml:space="preserve">Không </w:t>
      </w:r>
      <w:r>
        <w:t xml:space="preserve">bận </w:t>
      </w:r>
      <w:r>
        <w:t xml:space="preserve">bịu </w:t>
      </w:r>
      <w:r>
        <w:t xml:space="preserve">gì; </w:t>
      </w:r>
      <w:r>
        <w:t xml:space="preserve">rảnh </w:t>
      </w:r>
      <w:r>
        <w:t xml:space="preserve">rang. </w:t>
      </w:r>
      <w:r>
        <w:t xml:space="preserve">Khi </w:t>
      </w:r>
      <w:r>
        <w:rPr>
          <w:i/>
        </w:rPr>
        <w:t xml:space="preserve">nào </w:t>
      </w:r>
      <w:r>
        <w:t xml:space="preserve">thong </w:t>
      </w:r>
      <w:r>
        <w:rPr>
          <w:i/>
        </w:rPr>
        <w:t xml:space="preserve">thả </w:t>
      </w:r>
      <w:r>
        <w:t xml:space="preserve">mời </w:t>
      </w:r>
      <w:r>
        <w:rPr>
          <w:i/>
        </w:rPr>
        <w:t xml:space="preserve">anh </w:t>
      </w:r>
      <w:r>
        <w:rPr>
          <w:i/>
        </w:rPr>
        <w:t xml:space="preserve">đến </w:t>
      </w:r>
      <w:r>
        <w:rPr>
          <w:i/>
        </w:rPr>
        <w:t xml:space="preserve">chơi. </w:t>
      </w:r>
      <w:r>
        <w:rPr>
          <w:i/>
        </w:rPr>
        <w:t xml:space="preserve">Hết </w:t>
      </w:r>
      <w:r>
        <w:t xml:space="preserve">uiệc </w:t>
      </w:r>
      <w:r>
        <w:t xml:space="preserve">nọ </w:t>
      </w:r>
      <w:r>
        <w:rPr>
          <w:i/>
        </w:rPr>
        <w:t xml:space="preserve">đến </w:t>
      </w:r>
      <w:r>
        <w:t xml:space="preserve">uiệc </w:t>
      </w:r>
      <w:r>
        <w:rPr>
          <w:i/>
        </w:rPr>
        <w:t xml:space="preserve">kia, </w:t>
      </w:r>
      <w:r>
        <w:t xml:space="preserve">chẳng </w:t>
      </w:r>
      <w:r>
        <w:t xml:space="preserve">lúc </w:t>
      </w:r>
      <w:r>
        <w:rPr>
          <w:i/>
        </w:rPr>
        <w:t xml:space="preserve">nào </w:t>
      </w:r>
      <w:r>
        <w:rPr>
          <w:i/>
        </w:rPr>
        <w:t xml:space="preserve">được </w:t>
      </w:r>
      <w:r>
        <w:t xml:space="preserve">thong </w:t>
      </w:r>
      <w:r>
        <w:t xml:space="preserve">thá. </w:t>
      </w:r>
      <w:r>
        <w:rPr>
          <w:b/>
        </w:rPr>
        <w:t xml:space="preserve">3 </w:t>
      </w:r>
      <w:r>
        <w:t xml:space="preserve">Tù </w:t>
      </w:r>
      <w:r>
        <w:t xml:space="preserve">từ, </w:t>
      </w:r>
      <w:r>
        <w:t xml:space="preserve">không </w:t>
      </w:r>
      <w:r>
        <w:t xml:space="preserve">vội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để </w:t>
      </w:r>
      <w:r>
        <w:t xml:space="preserve">nghị </w:t>
      </w:r>
      <w:r>
        <w:t xml:space="preserve">hoặc </w:t>
      </w:r>
      <w:r>
        <w:t xml:space="preserve">can </w:t>
      </w:r>
      <w:r>
        <w:t xml:space="preserve">ngăn). </w:t>
      </w:r>
      <w:r>
        <w:t xml:space="preserve">Thong </w:t>
      </w:r>
      <w:r>
        <w:t xml:space="preserve">thả </w:t>
      </w:r>
      <w:r>
        <w:rPr>
          <w:i/>
        </w:rPr>
        <w:t xml:space="preserve">đã, </w:t>
      </w:r>
      <w:r>
        <w:rPr>
          <w:i/>
        </w:rPr>
        <w:t xml:space="preserve">tạnh </w:t>
      </w:r>
      <w:r>
        <w:rPr>
          <w:i/>
        </w:rPr>
        <w:t xml:space="preserve">mưa </w:t>
      </w:r>
      <w:r>
        <w:rPr>
          <w:i/>
        </w:rPr>
        <w:t xml:space="preserve">rồi </w:t>
      </w:r>
      <w:r>
        <w:t xml:space="preserve">hãy </w:t>
      </w:r>
      <w:r>
        <w:t xml:space="preserve">đi. </w:t>
      </w:r>
      <w:r>
        <w:rPr>
          <w:i/>
        </w:rPr>
        <w:t xml:space="preserve">Chuyện </w:t>
      </w:r>
      <w:r>
        <w:t xml:space="preserve">ấy </w:t>
      </w:r>
      <w:r>
        <w:t xml:space="preserve">hãy </w:t>
      </w:r>
      <w:r>
        <w:t xml:space="preserve">thong </w:t>
      </w:r>
      <w:r>
        <w:t xml:space="preserve">thả, </w:t>
      </w:r>
      <w:r>
        <w:rPr>
          <w:i/>
        </w:rPr>
        <w:t xml:space="preserve">sẽ </w:t>
      </w:r>
      <w:r>
        <w:rPr>
          <w:i/>
        </w:rPr>
        <w:t xml:space="preserve">bàn </w:t>
      </w:r>
      <w:r>
        <w:t xml:space="preserve">sau. </w:t>
      </w:r>
      <w:r>
        <w:br/>
      </w:r>
      <w:r>
        <w:rPr>
          <w:b/>
        </w:rPr>
        <w:t xml:space="preserve">thòng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Thả </w:t>
      </w:r>
      <w:r>
        <w:t xml:space="preserve">cho </w:t>
      </w:r>
      <w:r>
        <w:t xml:space="preserve">buông </w:t>
      </w:r>
      <w:r>
        <w:t xml:space="preserve">từ </w:t>
      </w:r>
      <w:r>
        <w:t xml:space="preserve">trên </w:t>
      </w:r>
      <w:r>
        <w:t xml:space="preserve">cao </w:t>
      </w:r>
      <w:r>
        <w:t xml:space="preserve">xuống. </w:t>
      </w:r>
      <w:r>
        <w:t xml:space="preserve">Thòng </w:t>
      </w:r>
      <w:r>
        <w:t xml:space="preserve">dây </w:t>
      </w:r>
      <w:r>
        <w:t xml:space="preserve">xuống </w:t>
      </w:r>
      <w:r>
        <w:t xml:space="preserve">giống. </w:t>
      </w:r>
      <w:r>
        <w:t xml:space="preserve">Ngồi </w:t>
      </w:r>
      <w:r>
        <w:t xml:space="preserve">thòng </w:t>
      </w:r>
      <w:r>
        <w:t xml:space="preserve">hai </w:t>
      </w:r>
      <w:r>
        <w:t xml:space="preserve">chân </w:t>
      </w:r>
      <w:r>
        <w:t xml:space="preserve">xuống, </w:t>
      </w:r>
      <w:r>
        <w:rPr>
          <w:i/>
        </w:rPr>
        <w:t xml:space="preserve">đung </w:t>
      </w:r>
      <w:r>
        <w:rPr>
          <w:i/>
        </w:rPr>
        <w:t xml:space="preserve">đưa. </w:t>
      </w:r>
      <w:r>
        <w:rPr>
          <w:b/>
        </w:rPr>
        <w:t xml:space="preserve">2 </w:t>
      </w:r>
      <w:r>
        <w:t xml:space="preserve">(khẩu ngữ). </w:t>
      </w:r>
      <w:r>
        <w:t xml:space="preserve">(thường </w:t>
      </w:r>
      <w:r>
        <w:t xml:space="preserve">nói </w:t>
      </w:r>
      <w:r>
        <w:t xml:space="preserve">thòng </w:t>
      </w:r>
      <w:r>
        <w:t xml:space="preserve">ra). </w:t>
      </w:r>
      <w:r>
        <w:t xml:space="preserve">Thôi </w:t>
      </w:r>
      <w:r>
        <w:t xml:space="preserve">ra </w:t>
      </w:r>
      <w:r>
        <w:rPr>
          <w:i/>
        </w:rPr>
        <w:t xml:space="preserve">ngoài </w:t>
      </w:r>
      <w:r>
        <w:t xml:space="preserve">uà </w:t>
      </w:r>
      <w:r>
        <w:rPr>
          <w:i/>
        </w:rPr>
        <w:t xml:space="preserve">buông </w:t>
      </w:r>
      <w:r>
        <w:t xml:space="preserve">xuống. </w:t>
      </w:r>
      <w:r>
        <w:rPr>
          <w:i/>
        </w:rPr>
        <w:t xml:space="preserve">Buộc </w:t>
      </w:r>
      <w:r>
        <w:t xml:space="preserve">không </w:t>
      </w:r>
      <w:r>
        <w:rPr>
          <w:i/>
        </w:rPr>
        <w:t xml:space="preserve">gọn, </w:t>
      </w:r>
      <w:r>
        <w:rPr>
          <w:i/>
        </w:rPr>
        <w:t xml:space="preserve">dây </w:t>
      </w:r>
      <w:r>
        <w:t xml:space="preserve">dợ </w:t>
      </w:r>
      <w:r>
        <w:t xml:space="preserve">thòng </w:t>
      </w:r>
      <w:r>
        <w:t xml:space="preserve">cả </w:t>
      </w:r>
      <w:r>
        <w:rPr>
          <w:i/>
        </w:rPr>
        <w:t xml:space="preserve">ra </w:t>
      </w:r>
      <w:r>
        <w:t xml:space="preserve">ngoài. </w:t>
      </w:r>
      <w:r>
        <w:br/>
      </w:r>
      <w:r>
        <w:rPr>
          <w:b/>
        </w:rPr>
        <w:t xml:space="preserve">thòng </w:t>
      </w:r>
      <w:r>
        <w:rPr>
          <w:b/>
        </w:rPr>
        <w:t xml:space="preserve">lọng </w:t>
      </w:r>
      <w:r>
        <w:rPr>
          <w:i/>
        </w:rPr>
        <w:t xml:space="preserve">danh từ </w:t>
      </w:r>
      <w:r>
        <w:t xml:space="preserve">Đoạn </w:t>
      </w:r>
      <w:r>
        <w:t xml:space="preserve">dây </w:t>
      </w:r>
      <w:r>
        <w:t xml:space="preserve">có </w:t>
      </w:r>
      <w:r>
        <w:t xml:space="preserve">một </w:t>
      </w:r>
      <w:r>
        <w:t xml:space="preserve">đầu </w:t>
      </w:r>
      <w:r>
        <w:t xml:space="preserve">buộc </w:t>
      </w:r>
      <w:r>
        <w:t xml:space="preserve">lỏng </w:t>
      </w:r>
      <w:r>
        <w:t xml:space="preserve">thành </w:t>
      </w:r>
      <w:r>
        <w:t xml:space="preserve">vòng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mắc </w:t>
      </w:r>
      <w:r>
        <w:t xml:space="preserve">vào </w:t>
      </w:r>
      <w:r>
        <w:t xml:space="preserve">vật </w:t>
      </w:r>
      <w:r>
        <w:t xml:space="preserve">và </w:t>
      </w:r>
      <w:r>
        <w:t xml:space="preserve">thít </w:t>
      </w:r>
      <w:r>
        <w:t xml:space="preserve">chặt </w:t>
      </w:r>
      <w:r>
        <w:t xml:space="preserve">lại </w:t>
      </w:r>
      <w:r>
        <w:t xml:space="preserve">khi </w:t>
      </w:r>
      <w:r>
        <w:t xml:space="preserve">rút </w:t>
      </w:r>
      <w:r>
        <w:t xml:space="preserve">mạnh </w:t>
      </w:r>
      <w:r>
        <w:t xml:space="preserve">đầu </w:t>
      </w:r>
      <w:r>
        <w:t xml:space="preserve">kia,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ném </w:t>
      </w:r>
      <w:r>
        <w:t xml:space="preserve">bắt </w:t>
      </w:r>
      <w:r>
        <w:t xml:space="preserve">thú </w:t>
      </w:r>
      <w:r>
        <w:t xml:space="preserve">vật. </w:t>
      </w:r>
      <w:r>
        <w:t xml:space="preserve">Quàng </w:t>
      </w:r>
      <w:r>
        <w:t xml:space="preserve">thòng </w:t>
      </w:r>
      <w:r>
        <w:t xml:space="preserve">lọng. </w:t>
      </w:r>
      <w:r>
        <w:t xml:space="preserve">Chui </w:t>
      </w:r>
      <w:r>
        <w:rPr>
          <w:i/>
        </w:rPr>
        <w:t xml:space="preserve">đầu </w:t>
      </w:r>
      <w:r>
        <w:rPr>
          <w:i/>
        </w:rPr>
        <w:t xml:space="preserve">uào </w:t>
      </w:r>
      <w:r>
        <w:t xml:space="preserve">thông </w:t>
      </w:r>
      <w:r>
        <w:t xml:space="preserve">lọng </w:t>
      </w:r>
      <w:r>
        <w:t xml:space="preserve">(b.; </w:t>
      </w:r>
      <w:r>
        <w:t xml:space="preserve">dại </w:t>
      </w:r>
      <w:r>
        <w:t xml:space="preserve">đột </w:t>
      </w:r>
      <w:r>
        <w:t xml:space="preserve">tự </w:t>
      </w:r>
      <w:r>
        <w:t xml:space="preserve">đưa </w:t>
      </w:r>
      <w:r>
        <w:t xml:space="preserve">mình </w:t>
      </w:r>
      <w:r>
        <w:t xml:space="preserve">vào </w:t>
      </w:r>
      <w:r>
        <w:t xml:space="preserve">bây). </w:t>
      </w:r>
      <w:r>
        <w:br/>
      </w:r>
      <w:r>
        <w:rPr>
          <w:b/>
        </w:rPr>
        <w:t xml:space="preserve">thống, </w:t>
      </w:r>
      <w:r>
        <w:rPr>
          <w:i/>
        </w:rPr>
        <w:t xml:space="preserve">danh từ </w:t>
      </w:r>
      <w:r>
        <w:t xml:space="preserve">(ít dùng). </w:t>
      </w:r>
      <w:r>
        <w:t xml:space="preserve">Hũ </w:t>
      </w:r>
      <w:r>
        <w:t xml:space="preserve">nhỏ </w:t>
      </w:r>
      <w:r>
        <w:t xml:space="preserve">và </w:t>
      </w:r>
      <w:r>
        <w:t xml:space="preserve">dài. </w:t>
      </w:r>
      <w:r>
        <w:t xml:space="preserve">Thõng </w:t>
      </w:r>
      <w:r>
        <w:t xml:space="preserve">mắm. </w:t>
      </w:r>
      <w:r>
        <w:br/>
      </w:r>
      <w:r>
        <w:rPr>
          <w:b/>
        </w:rPr>
        <w:t xml:space="preserve">thống, </w:t>
      </w:r>
      <w:r>
        <w:rPr>
          <w:i/>
        </w:rPr>
        <w:t xml:space="preserve">động từ </w:t>
      </w:r>
      <w:r>
        <w:t xml:space="preserve">Được </w:t>
      </w:r>
      <w:r>
        <w:t xml:space="preserve">để </w:t>
      </w:r>
      <w:r>
        <w:t xml:space="preserve">buông </w:t>
      </w:r>
      <w:r>
        <w:t xml:space="preserve">thẳng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tựa </w:t>
      </w:r>
      <w:r>
        <w:t xml:space="preserve">vào </w:t>
      </w:r>
      <w:r>
        <w:t xml:space="preserve">đâu. </w:t>
      </w:r>
      <w:r>
        <w:t xml:space="preserve">Những </w:t>
      </w:r>
      <w:r>
        <w:rPr>
          <w:i/>
        </w:rPr>
        <w:t xml:space="preserve">quả </w:t>
      </w:r>
      <w:r>
        <w:t xml:space="preserve">bầu </w:t>
      </w:r>
      <w:r>
        <w:rPr>
          <w:i/>
        </w:rPr>
        <w:t xml:space="preserve">thống </w:t>
      </w:r>
      <w:r>
        <w:t xml:space="preserve">xuống. </w:t>
      </w:r>
      <w:r>
        <w:t xml:space="preserve">Tóc </w:t>
      </w:r>
      <w:r>
        <w:t xml:space="preserve">buông </w:t>
      </w:r>
      <w:r>
        <w:rPr>
          <w:i/>
        </w:rPr>
        <w:t xml:space="preserve">thống </w:t>
      </w:r>
      <w:r>
        <w:t xml:space="preserve">sau </w:t>
      </w:r>
      <w:r>
        <w:t xml:space="preserve">lưng. </w:t>
      </w:r>
      <w:r>
        <w:t xml:space="preserve">Ngồi </w:t>
      </w:r>
      <w:r>
        <w:t xml:space="preserve">bỏ </w:t>
      </w:r>
      <w:r>
        <w:t xml:space="preserve">thõng </w:t>
      </w:r>
      <w:r>
        <w:rPr>
          <w:i/>
        </w:rPr>
        <w:t xml:space="preserve">chân. </w:t>
      </w:r>
      <w:r>
        <w:rPr>
          <w:i/>
        </w:rPr>
        <w:t xml:space="preserve">Buông </w:t>
      </w:r>
      <w:r>
        <w:t xml:space="preserve">thõng </w:t>
      </w:r>
      <w:r>
        <w:rPr>
          <w:i/>
        </w:rPr>
        <w:t xml:space="preserve">một </w:t>
      </w:r>
      <w:r>
        <w:rPr>
          <w:i/>
        </w:rPr>
        <w:t xml:space="preserve">câu </w:t>
      </w:r>
      <w:r>
        <w:t xml:space="preserve">(buông </w:t>
      </w:r>
      <w:r>
        <w:t xml:space="preserve">lửng).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thẹo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buông </w:t>
      </w:r>
      <w:r>
        <w:t xml:space="preserve">thõng </w:t>
      </w:r>
      <w:r>
        <w:t xml:space="preserve">xuống, </w:t>
      </w:r>
      <w:r>
        <w:t xml:space="preserve">đung </w:t>
      </w:r>
      <w:r>
        <w:t xml:space="preserve">đưa </w:t>
      </w:r>
      <w:r>
        <w:t xml:space="preserve">một </w:t>
      </w:r>
      <w:r>
        <w:t xml:space="preserve">cách </w:t>
      </w:r>
      <w:r>
        <w:t xml:space="preserve">yếu </w:t>
      </w:r>
      <w:r>
        <w:t xml:space="preserve">ớt. </w:t>
      </w:r>
      <w:r>
        <w:t xml:space="preserve">Hai </w:t>
      </w:r>
      <w:r>
        <w:t xml:space="preserve">tay </w:t>
      </w:r>
      <w:r>
        <w:rPr>
          <w:i/>
        </w:rPr>
        <w:t xml:space="preserve">thống </w:t>
      </w:r>
      <w:r>
        <w:rPr>
          <w:i/>
        </w:rPr>
        <w:t xml:space="preserve">theo </w:t>
      </w:r>
      <w:r>
        <w:t xml:space="preserve">uung </w:t>
      </w:r>
      <w:r>
        <w:rPr>
          <w:i/>
        </w:rPr>
        <w:t xml:space="preserve">uẩy </w:t>
      </w:r>
      <w:r>
        <w:t xml:space="preserve">theo </w:t>
      </w:r>
      <w:r>
        <w:t xml:space="preserve">nhịp </w:t>
      </w:r>
      <w:r>
        <w:t xml:space="preserve">bước. </w:t>
      </w:r>
      <w:r>
        <w:br/>
      </w:r>
      <w:r>
        <w:rPr>
          <w:b/>
        </w:rPr>
        <w:t xml:space="preserve">thống </w:t>
      </w:r>
      <w:r>
        <w:rPr>
          <w:b/>
        </w:rPr>
        <w:t xml:space="preserve">thượt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dài </w:t>
      </w:r>
      <w:r>
        <w:t xml:space="preserve">thượt, </w:t>
      </w:r>
      <w:r>
        <w:t xml:space="preserve">tựa </w:t>
      </w:r>
      <w:r>
        <w:t xml:space="preserve">như </w:t>
      </w:r>
      <w:r>
        <w:t xml:space="preserve">chỉ </w:t>
      </w:r>
      <w:r>
        <w:t xml:space="preserve">trải </w:t>
      </w:r>
      <w:r>
        <w:t xml:space="preserve">ra </w:t>
      </w:r>
      <w:r>
        <w:t xml:space="preserve">trên </w:t>
      </w:r>
      <w:r>
        <w:t xml:space="preserve">chiều </w:t>
      </w:r>
      <w:r>
        <w:rPr>
          <w:i/>
        </w:rPr>
        <w:t xml:space="preserve">dài. </w:t>
      </w:r>
      <w:r>
        <w:rPr>
          <w:i/>
        </w:rPr>
        <w:t xml:space="preserve">Người </w:t>
      </w:r>
      <w:r>
        <w:rPr>
          <w:i/>
        </w:rPr>
        <w:t xml:space="preserve">cao </w:t>
      </w:r>
      <w:r>
        <w:t xml:space="preserve">gây, </w:t>
      </w:r>
      <w:r>
        <w:t xml:space="preserve">chân </w:t>
      </w:r>
      <w:r>
        <w:t xml:space="preserve">tay </w:t>
      </w:r>
      <w:r>
        <w:t xml:space="preserve">thống </w:t>
      </w:r>
      <w:r>
        <w:rPr>
          <w:i/>
        </w:rPr>
        <w:t xml:space="preserve">thượt. </w:t>
      </w:r>
      <w:r>
        <w:t xml:space="preserve">Nằm </w:t>
      </w:r>
      <w:r>
        <w:t xml:space="preserve">thõng </w:t>
      </w:r>
      <w:r>
        <w:t xml:space="preserve">thượt. </w:t>
      </w:r>
      <w:r>
        <w:t xml:space="preserve">Buông </w:t>
      </w:r>
      <w:r>
        <w:rPr>
          <w:i/>
        </w:rPr>
        <w:t xml:space="preserve">một </w:t>
      </w:r>
      <w:r>
        <w:rPr>
          <w:i/>
        </w:rPr>
        <w:t xml:space="preserve">câu </w:t>
      </w:r>
      <w:r>
        <w:rPr>
          <w:i/>
        </w:rPr>
        <w:t xml:space="preserve">thõng </w:t>
      </w:r>
      <w:r>
        <w:t xml:space="preserve">thượt </w:t>
      </w:r>
      <w:r>
        <w:t xml:space="preserve">(bóng (nghĩa bóng)). </w:t>
      </w:r>
      <w:r>
        <w:br/>
      </w:r>
      <w:r>
        <w:rPr>
          <w:b/>
        </w:rPr>
        <w:t xml:space="preserve">thóp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Khe </w:t>
      </w:r>
      <w:r>
        <w:t xml:space="preserve">hở </w:t>
      </w:r>
      <w:r>
        <w:t xml:space="preserve">ở </w:t>
      </w:r>
      <w:r>
        <w:t xml:space="preserve">sọ </w:t>
      </w:r>
      <w:r>
        <w:t xml:space="preserve">động </w:t>
      </w:r>
      <w:r>
        <w:t xml:space="preserve">vật </w:t>
      </w:r>
      <w:r>
        <w:t xml:space="preserve">còn </w:t>
      </w:r>
      <w:r>
        <w:t xml:space="preserve">non, </w:t>
      </w:r>
      <w:r>
        <w:t xml:space="preserve">do </w:t>
      </w:r>
      <w:r>
        <w:t xml:space="preserve">các </w:t>
      </w:r>
      <w:r>
        <w:t xml:space="preserve">mảnh </w:t>
      </w:r>
      <w:r>
        <w:t xml:space="preserve">xương </w:t>
      </w:r>
      <w:r>
        <w:t xml:space="preserve">sọ </w:t>
      </w:r>
      <w:r>
        <w:t xml:space="preserve">chưa </w:t>
      </w:r>
      <w:r>
        <w:t xml:space="preserve">phát </w:t>
      </w:r>
      <w:r>
        <w:t xml:space="preserve">triển </w:t>
      </w:r>
      <w:r>
        <w:t xml:space="preserve">đây </w:t>
      </w:r>
      <w:r>
        <w:t xml:space="preserve">đủ. </w:t>
      </w:r>
      <w:r>
        <w:rPr>
          <w:i/>
        </w:rPr>
        <w:t xml:space="preserve">Thóp </w:t>
      </w:r>
      <w:r>
        <w:t xml:space="preserve">của </w:t>
      </w:r>
      <w:r>
        <w:t xml:space="preserve">trẻ </w:t>
      </w:r>
      <w:r>
        <w:t xml:space="preserve">sơ </w:t>
      </w:r>
      <w:r>
        <w:t xml:space="preserve">sinh.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Nhược </w:t>
      </w:r>
      <w:r>
        <w:t xml:space="preserve">điểm, </w:t>
      </w:r>
      <w:r>
        <w:t xml:space="preserve">chỗ </w:t>
      </w:r>
      <w:r>
        <w:t xml:space="preserve">yếu </w:t>
      </w:r>
      <w:r>
        <w:t xml:space="preserve">mà </w:t>
      </w:r>
      <w:r>
        <w:t xml:space="preserve">người </w:t>
      </w:r>
      <w:r>
        <w:t xml:space="preserve">khác </w:t>
      </w:r>
      <w:r>
        <w:t xml:space="preserve">biết </w:t>
      </w:r>
      <w:r>
        <w:t xml:space="preserve">và </w:t>
      </w:r>
      <w:r>
        <w:t xml:space="preserve">có </w:t>
      </w:r>
      <w:r>
        <w:t xml:space="preserve">thể </w:t>
      </w:r>
      <w:r>
        <w:t xml:space="preserve">lợi </w:t>
      </w:r>
      <w:r>
        <w:t xml:space="preserve">dụng </w:t>
      </w:r>
      <w:r>
        <w:t xml:space="preserve">được. </w:t>
      </w:r>
      <w:r>
        <w:t xml:space="preserve">Nắm </w:t>
      </w:r>
      <w:r>
        <w:rPr>
          <w:i/>
        </w:rPr>
        <w:t xml:space="preserve">được </w:t>
      </w:r>
      <w:r>
        <w:t xml:space="preserve">thóp </w:t>
      </w:r>
      <w:r>
        <w:rPr>
          <w:i/>
        </w:rPr>
        <w:t xml:space="preserve">là </w:t>
      </w:r>
      <w:r>
        <w:t xml:space="preserve">non </w:t>
      </w:r>
      <w:r>
        <w:rPr>
          <w:i/>
        </w:rPr>
        <w:t xml:space="preserve">gan </w:t>
      </w:r>
      <w:r>
        <w:t xml:space="preserve">nên </w:t>
      </w:r>
      <w:r>
        <w:t xml:space="preserve">càng </w:t>
      </w:r>
      <w:r>
        <w:rPr>
          <w:i/>
        </w:rPr>
        <w:t xml:space="preserve">doạ </w:t>
      </w:r>
      <w:r>
        <w:t xml:space="preserve">già. </w:t>
      </w:r>
      <w:r>
        <w:t xml:space="preserve">Biết </w:t>
      </w:r>
      <w:r>
        <w:t xml:space="preserve">thóp*. </w:t>
      </w:r>
      <w:r>
        <w:br/>
      </w:r>
      <w:r>
        <w:rPr>
          <w:b/>
        </w:rPr>
        <w:t xml:space="preserve">thót, </w:t>
      </w:r>
      <w:r>
        <w:rPr>
          <w:i/>
        </w:rPr>
        <w:t xml:space="preserve">động từ </w:t>
      </w:r>
      <w:r>
        <w:t xml:space="preserve">Thu </w:t>
      </w:r>
      <w:r>
        <w:t xml:space="preserve">nhỏ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thu </w:t>
      </w:r>
      <w:r>
        <w:t xml:space="preserve">nhỏ </w:t>
      </w:r>
      <w:r>
        <w:t xml:space="preserve">thể </w:t>
      </w:r>
      <w:r>
        <w:t xml:space="preserve">tích </w:t>
      </w:r>
      <w:r>
        <w:rPr>
          <w:i/>
        </w:rPr>
        <w:t xml:space="preserve">ở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đó. </w:t>
      </w:r>
      <w:r>
        <w:t xml:space="preserve">Khi </w:t>
      </w:r>
      <w:r>
        <w:t xml:space="preserve">thở </w:t>
      </w:r>
      <w:r>
        <w:rPr>
          <w:i/>
        </w:rPr>
        <w:t xml:space="preserve">ra </w:t>
      </w:r>
      <w:r>
        <w:t xml:space="preserve">bụng </w:t>
      </w:r>
      <w:r>
        <w:t xml:space="preserve">thót </w:t>
      </w:r>
      <w:r>
        <w:rPr>
          <w:i/>
        </w:rPr>
        <w:t xml:space="preserve">lại. </w:t>
      </w:r>
      <w:r>
        <w:t xml:space="preserve">Chiếc </w:t>
      </w:r>
      <w:r>
        <w:rPr>
          <w:i/>
        </w:rPr>
        <w:t xml:space="preserve">lọ </w:t>
      </w:r>
      <w:r>
        <w:t xml:space="preserve">giữa </w:t>
      </w:r>
      <w:r>
        <w:t xml:space="preserve">phình </w:t>
      </w:r>
      <w:r>
        <w:t xml:space="preserve">to, </w:t>
      </w:r>
      <w:r>
        <w:t xml:space="preserve">hai </w:t>
      </w:r>
      <w:r>
        <w:rPr>
          <w:i/>
        </w:rPr>
        <w:t xml:space="preserve">đầu </w:t>
      </w:r>
      <w:r>
        <w:t xml:space="preserve">thói </w:t>
      </w:r>
      <w:r>
        <w:t xml:space="preserve">lại. </w:t>
      </w:r>
      <w:r>
        <w:br/>
      </w:r>
      <w:r>
        <w:rPr>
          <w:b/>
        </w:rPr>
        <w:t xml:space="preserve">thót,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Nấy </w:t>
      </w:r>
      <w:r>
        <w:t xml:space="preserve">mạnh </w:t>
      </w:r>
      <w:r>
        <w:t xml:space="preserve">người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t xml:space="preserve">Thót </w:t>
      </w:r>
      <w:r>
        <w:t xml:space="preserve">người </w:t>
      </w:r>
      <w:r>
        <w:t xml:space="preserve">như </w:t>
      </w:r>
      <w:r>
        <w:rPr>
          <w:i/>
        </w:rPr>
        <w:t xml:space="preserve">bị </w:t>
      </w:r>
      <w:r>
        <w:t xml:space="preserve">điện </w:t>
      </w:r>
      <w:r>
        <w:t xml:space="preserve">giật. </w:t>
      </w:r>
      <w:r>
        <w:rPr>
          <w:i/>
        </w:rPr>
        <w:t xml:space="preserve">Giật </w:t>
      </w:r>
      <w:r>
        <w:t xml:space="preserve">thót. </w:t>
      </w:r>
      <w:r>
        <w:t xml:space="preserve">Giật </w:t>
      </w:r>
      <w:r>
        <w:t xml:space="preserve">mình </w:t>
      </w:r>
      <w:r>
        <w:t xml:space="preserve">đánh </w:t>
      </w:r>
      <w:r>
        <w:rPr>
          <w:i/>
        </w:rPr>
        <w:t xml:space="preserve">thót. </w:t>
      </w:r>
      <w:r>
        <w:rPr>
          <w:i/>
        </w:rPr>
        <w:t xml:space="preserve">II </w:t>
      </w:r>
      <w:r>
        <w:rPr>
          <w:i/>
        </w:rPr>
        <w:t xml:space="preserve">Láy: </w:t>
      </w:r>
      <w:r>
        <w:t xml:space="preserve">thon </w:t>
      </w:r>
      <w:r>
        <w:rPr>
          <w:i/>
        </w:rPr>
        <w:t xml:space="preserve">thót </w:t>
      </w:r>
      <w:r>
        <w:t xml:space="preserve">(ý </w:t>
      </w:r>
      <w:r>
        <w:t xml:space="preserve">liên </w:t>
      </w:r>
      <w:r>
        <w:t xml:space="preserve">tiếp). </w:t>
      </w:r>
      <w:r>
        <w:t xml:space="preserve">Giật </w:t>
      </w:r>
      <w:r>
        <w:rPr>
          <w:i/>
        </w:rPr>
        <w:t xml:space="preserve">mình </w:t>
      </w:r>
      <w:r>
        <w:t xml:space="preserve">thon </w:t>
      </w:r>
      <w:r>
        <w:rPr>
          <w:i/>
        </w:rPr>
        <w:t xml:space="preserve">thót. </w:t>
      </w:r>
      <w:r>
        <w:br/>
      </w:r>
      <w:r>
        <w:rPr>
          <w:b/>
        </w:rPr>
        <w:t xml:space="preserve">thót,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di </w:t>
      </w:r>
      <w:r>
        <w:t xml:space="preserve">chuyển </w:t>
      </w:r>
      <w:r>
        <w:t xml:space="preserve">rất </w:t>
      </w:r>
      <w:r>
        <w:t xml:space="preserve">nhanh, </w:t>
      </w:r>
      <w:r>
        <w:t xml:space="preserve">đột </w:t>
      </w:r>
      <w:r>
        <w:t xml:space="preserve">ngột. </w:t>
      </w:r>
      <w:r>
        <w:t xml:space="preserve">Lách </w:t>
      </w:r>
      <w:r>
        <w:t xml:space="preserve">cửa </w:t>
      </w:r>
      <w:r>
        <w:t xml:space="preserve">thót </w:t>
      </w:r>
      <w:r>
        <w:t xml:space="preserve">ra </w:t>
      </w:r>
      <w:r>
        <w:t xml:space="preserve">ngoài. </w:t>
      </w:r>
      <w:r>
        <w:t xml:space="preserve">Tàu </w:t>
      </w:r>
      <w:r>
        <w:t xml:space="preserve">vừa </w:t>
      </w:r>
      <w:r>
        <w:t xml:space="preserve">cập </w:t>
      </w:r>
      <w:r>
        <w:rPr>
          <w:i/>
        </w:rPr>
        <w:t xml:space="preserve">bến </w:t>
      </w:r>
      <w:r>
        <w:rPr>
          <w:i/>
        </w:rPr>
        <w:t xml:space="preserve">đã </w:t>
      </w:r>
      <w:r>
        <w:rPr>
          <w:i/>
        </w:rPr>
        <w:t xml:space="preserve">thót </w:t>
      </w:r>
      <w:r>
        <w:t xml:space="preserve">ngay </w:t>
      </w:r>
      <w:r>
        <w:t xml:space="preserve">lên </w:t>
      </w:r>
      <w:r>
        <w:t xml:space="preserve">bờ. </w:t>
      </w:r>
      <w:r>
        <w:t xml:space="preserve">Nhảy </w:t>
      </w:r>
      <w:r>
        <w:t xml:space="preserve">thót </w:t>
      </w:r>
      <w:r>
        <w:t xml:space="preserve">xuống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thọt, </w:t>
      </w:r>
      <w:r>
        <w:rPr>
          <w:i/>
        </w:rPr>
        <w:t xml:space="preserve">tính từ </w:t>
      </w:r>
      <w:r>
        <w:t xml:space="preserve">Có </w:t>
      </w:r>
      <w:r>
        <w:t xml:space="preserve">một </w:t>
      </w:r>
      <w:r>
        <w:t xml:space="preserve">chân </w:t>
      </w:r>
      <w:r>
        <w:t xml:space="preserve">teo </w:t>
      </w:r>
      <w:r>
        <w:t xml:space="preserve">lại </w:t>
      </w:r>
      <w:r>
        <w:t xml:space="preserve">và </w:t>
      </w:r>
      <w:r>
        <w:t xml:space="preserve">ngắn </w:t>
      </w:r>
      <w:r>
        <w:t xml:space="preserve">hơn </w:t>
      </w:r>
      <w:r>
        <w:t xml:space="preserve">chân </w:t>
      </w:r>
      <w:r>
        <w:t xml:space="preserve">kia </w:t>
      </w:r>
      <w:r>
        <w:t xml:space="preserve">do </w:t>
      </w:r>
      <w:r>
        <w:t xml:space="preserve">bị </w:t>
      </w:r>
      <w:r>
        <w:t xml:space="preserve">tật. </w:t>
      </w:r>
      <w:r>
        <w:t xml:space="preserve">Người </w:t>
      </w:r>
      <w:r>
        <w:rPr>
          <w:i/>
        </w:rPr>
        <w:t xml:space="preserve">thọt. </w:t>
      </w:r>
      <w:r>
        <w:rPr>
          <w:i/>
        </w:rPr>
        <w:t xml:space="preserve">Chân </w:t>
      </w:r>
      <w:r>
        <w:rPr>
          <w:i/>
        </w:rPr>
        <w:t xml:space="preserve">trái </w:t>
      </w:r>
      <w:r>
        <w:rPr>
          <w:i/>
        </w:rPr>
        <w:t xml:space="preserve">bị </w:t>
      </w:r>
      <w:r>
        <w:rPr>
          <w:i/>
        </w:rPr>
        <w:t xml:space="preserve">thọt. </w:t>
      </w:r>
      <w:r>
        <w:br w:type="page"/>
      </w:r>
      <w:r>
        <w:rPr>
          <w:b/>
        </w:rPr>
        <w:t xml:space="preserve">thọt, </w:t>
      </w:r>
      <w:r>
        <w:rPr>
          <w:i/>
        </w:rPr>
        <w:t xml:space="preserve">phụ từ </w:t>
      </w:r>
      <w:r>
        <w:t xml:space="preserve">Chạy </w:t>
      </w:r>
      <w:r>
        <w:t xml:space="preserve">thắng </w:t>
      </w:r>
      <w:r>
        <w:t xml:space="preserve">một </w:t>
      </w:r>
      <w:r>
        <w:t xml:space="preserve">mạch </w:t>
      </w:r>
      <w:r>
        <w:t xml:space="preserve">vào </w:t>
      </w:r>
      <w:r>
        <w:t xml:space="preserve">bên </w:t>
      </w:r>
      <w:r>
        <w:t xml:space="preserve">trong; </w:t>
      </w:r>
      <w:r>
        <w:t xml:space="preserve">tọt. </w:t>
      </w:r>
      <w:r>
        <w:t xml:space="preserve">Chạy </w:t>
      </w:r>
      <w:r>
        <w:t xml:space="preserve">thọt </w:t>
      </w:r>
      <w:r>
        <w:rPr>
          <w:i/>
        </w:rPr>
        <w:t xml:space="preserve">uào </w:t>
      </w:r>
      <w:r>
        <w:t xml:space="preserve">nhà. </w:t>
      </w:r>
      <w:r>
        <w:br/>
      </w:r>
      <w:r>
        <w:rPr>
          <w:b/>
        </w:rPr>
        <w:t xml:space="preserve">thô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không </w:t>
      </w:r>
      <w:r>
        <w:t xml:space="preserve">gọn, </w:t>
      </w:r>
      <w:r>
        <w:t xml:space="preserve">đường </w:t>
      </w:r>
      <w:r>
        <w:t xml:space="preserve">nét </w:t>
      </w:r>
      <w:r>
        <w:t xml:space="preserve">thiếu </w:t>
      </w:r>
      <w:r>
        <w:t xml:space="preserve">mềm </w:t>
      </w:r>
      <w:r>
        <w:t xml:space="preserve">mại, </w:t>
      </w:r>
      <w:r>
        <w:t xml:space="preserve">nhìn </w:t>
      </w:r>
      <w:r>
        <w:t xml:space="preserve">không </w:t>
      </w:r>
      <w:r>
        <w:t xml:space="preserve">thích </w:t>
      </w:r>
      <w:r>
        <w:t xml:space="preserve">mắt. </w:t>
      </w:r>
      <w:r>
        <w:rPr>
          <w:i/>
        </w:rPr>
        <w:t xml:space="preserve">Dáng </w:t>
      </w:r>
      <w:r>
        <w:t xml:space="preserve">người </w:t>
      </w:r>
      <w:r>
        <w:rPr>
          <w:i/>
        </w:rPr>
        <w:t xml:space="preserve">thô. </w:t>
      </w:r>
      <w:r>
        <w:t xml:space="preserve">Bàn </w:t>
      </w:r>
      <w:r>
        <w:t xml:space="preserve">tay </w:t>
      </w:r>
      <w:r>
        <w:rPr>
          <w:i/>
        </w:rPr>
        <w:t xml:space="preserve">thô. </w:t>
      </w:r>
      <w:r>
        <w:t xml:space="preserve">Chiếc </w:t>
      </w:r>
      <w:r>
        <w:t xml:space="preserve">xe </w:t>
      </w:r>
      <w:r>
        <w:rPr>
          <w:i/>
        </w:rPr>
        <w:t xml:space="preserve">đạp </w:t>
      </w:r>
      <w:r>
        <w:rPr>
          <w:i/>
        </w:rPr>
        <w:t xml:space="preserve">rất </w:t>
      </w:r>
      <w:r>
        <w:t xml:space="preserve">tốt, </w:t>
      </w:r>
      <w:r>
        <w:t xml:space="preserve">nhưng </w:t>
      </w:r>
      <w:r>
        <w:t xml:space="preserve">trông </w:t>
      </w:r>
      <w:r>
        <w:t xml:space="preserve">thô, </w:t>
      </w:r>
      <w:r>
        <w:rPr>
          <w:i/>
        </w:rPr>
        <w:t xml:space="preserve">không </w:t>
      </w:r>
      <w:r>
        <w:rPr>
          <w:i/>
        </w:rPr>
        <w:t xml:space="preserve">đẹp. </w:t>
      </w:r>
      <w:r>
        <w:rPr>
          <w:i/>
        </w:rPr>
        <w:t xml:space="preserve">Loại </w:t>
      </w:r>
      <w:r>
        <w:rPr>
          <w:i/>
        </w:rPr>
        <w:t xml:space="preserve">uái </w:t>
      </w:r>
      <w:r>
        <w:t xml:space="preserve">thô. </w:t>
      </w:r>
      <w:r>
        <w:rPr>
          <w:b/>
        </w:rPr>
        <w:t xml:space="preserve">2 </w:t>
      </w:r>
      <w:r>
        <w:t xml:space="preserve">Thiếu </w:t>
      </w:r>
      <w:r>
        <w:t xml:space="preserve">tế </w:t>
      </w:r>
      <w:r>
        <w:t xml:space="preserve">nhị, </w:t>
      </w:r>
      <w:r>
        <w:t xml:space="preserve">không </w:t>
      </w:r>
      <w:r>
        <w:t xml:space="preserve">thanh </w:t>
      </w:r>
      <w:r>
        <w:t xml:space="preserve">nhã. </w:t>
      </w:r>
      <w:r>
        <w:rPr>
          <w:i/>
        </w:rPr>
        <w:t xml:space="preserve">Lời </w:t>
      </w:r>
      <w:r>
        <w:rPr>
          <w:i/>
        </w:rPr>
        <w:t xml:space="preserve">diễn </w:t>
      </w:r>
      <w:r>
        <w:rPr>
          <w:i/>
        </w:rPr>
        <w:t xml:space="preserve">đạt </w:t>
      </w:r>
      <w:r>
        <w:t xml:space="preserve">còn </w:t>
      </w:r>
      <w:r>
        <w:t xml:space="preserve">thô. </w:t>
      </w:r>
      <w:r>
        <w:t xml:space="preserve">Cái </w:t>
      </w:r>
      <w:r>
        <w:rPr>
          <w:i/>
        </w:rPr>
        <w:t xml:space="preserve">cười </w:t>
      </w:r>
      <w:r>
        <w:t xml:space="preserve">rất </w:t>
      </w:r>
      <w:r>
        <w:t xml:space="preserve">thô. </w:t>
      </w:r>
      <w:r>
        <w:rPr>
          <w:b/>
        </w:rPr>
        <w:t xml:space="preserve">3 </w:t>
      </w:r>
      <w:r>
        <w:t xml:space="preserve">Chưa </w:t>
      </w:r>
      <w:r>
        <w:t xml:space="preserve">qua </w:t>
      </w:r>
      <w:r>
        <w:t xml:space="preserve">tỉnh </w:t>
      </w:r>
      <w:r>
        <w:t xml:space="preserve">chế, </w:t>
      </w:r>
      <w:r>
        <w:t xml:space="preserve">chỉ </w:t>
      </w:r>
      <w:r>
        <w:t xml:space="preserve">được </w:t>
      </w:r>
      <w:r>
        <w:t xml:space="preserve">gia </w:t>
      </w:r>
      <w:r>
        <w:t xml:space="preserve">công </w:t>
      </w:r>
      <w:r>
        <w:t xml:space="preserve">sơ </w:t>
      </w:r>
      <w:r>
        <w:t xml:space="preserve">sài, </w:t>
      </w:r>
      <w:r>
        <w:t xml:space="preserve">chế </w:t>
      </w:r>
      <w:r>
        <w:t xml:space="preserve">biến </w:t>
      </w:r>
      <w:r>
        <w:t xml:space="preserve">một </w:t>
      </w:r>
      <w:r>
        <w:t xml:space="preserve">cách </w:t>
      </w:r>
      <w:r>
        <w:t xml:space="preserve">đơn </w:t>
      </w:r>
      <w:r>
        <w:t xml:space="preserve">giản. </w:t>
      </w:r>
      <w:r>
        <w:t xml:space="preserve">Dầu </w:t>
      </w:r>
      <w:r>
        <w:t xml:space="preserve">thô. </w:t>
      </w:r>
      <w:r>
        <w:t xml:space="preserve">Loại </w:t>
      </w:r>
      <w:r>
        <w:rPr>
          <w:i/>
        </w:rPr>
        <w:t xml:space="preserve">đường </w:t>
      </w:r>
      <w:r>
        <w:rPr>
          <w:i/>
        </w:rPr>
        <w:t xml:space="preserve">thô, </w:t>
      </w:r>
      <w:r>
        <w:t xml:space="preserve">sản </w:t>
      </w:r>
      <w:r>
        <w:rPr>
          <w:i/>
        </w:rPr>
        <w:t xml:space="preserve">xuất </w:t>
      </w:r>
      <w:r>
        <w:t xml:space="preserve">lối </w:t>
      </w:r>
      <w:r>
        <w:t xml:space="preserve">thủ </w:t>
      </w:r>
      <w:r>
        <w:t xml:space="preserve">công. </w:t>
      </w:r>
      <w:r>
        <w:t xml:space="preserve">Tơ </w:t>
      </w:r>
      <w:r>
        <w:t xml:space="preserve">thô. </w:t>
      </w:r>
      <w:r>
        <w:t xml:space="preserve">(Nuôi </w:t>
      </w:r>
      <w:r>
        <w:t xml:space="preserve">lợn </w:t>
      </w:r>
      <w:r>
        <w:t xml:space="preserve">bằng) </w:t>
      </w:r>
      <w:r>
        <w:t xml:space="preserve">thức </w:t>
      </w:r>
      <w:r>
        <w:rPr>
          <w:i/>
        </w:rPr>
        <w:t xml:space="preserve">ăn </w:t>
      </w:r>
      <w:r>
        <w:t xml:space="preserve">thô*. </w:t>
      </w:r>
      <w:r>
        <w:br/>
      </w:r>
      <w:r>
        <w:rPr>
          <w:b/>
        </w:rPr>
        <w:t xml:space="preserve">thô </w:t>
      </w:r>
      <w:r>
        <w:rPr>
          <w:b/>
        </w:rPr>
        <w:t xml:space="preserve">bạo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hành </w:t>
      </w:r>
      <w:r>
        <w:t xml:space="preserve">vi, </w:t>
      </w:r>
      <w:r>
        <w:t xml:space="preserve">cử </w:t>
      </w:r>
      <w:r>
        <w:t xml:space="preserve">chỉ </w:t>
      </w:r>
      <w:r>
        <w:t xml:space="preserve">xúc </w:t>
      </w:r>
      <w:r>
        <w:t xml:space="preserve">phạm </w:t>
      </w:r>
      <w:r>
        <w:t xml:space="preserve">đến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trắng </w:t>
      </w:r>
      <w:r>
        <w:t xml:space="preserve">trợn. </w:t>
      </w:r>
      <w:r>
        <w:t xml:space="preserve">Cách </w:t>
      </w:r>
      <w:r>
        <w:rPr>
          <w:i/>
        </w:rPr>
        <w:t xml:space="preserve">đối </w:t>
      </w:r>
      <w:r>
        <w:rPr>
          <w:i/>
        </w:rPr>
        <w:t xml:space="preserve">xử </w:t>
      </w:r>
      <w:r>
        <w:rPr>
          <w:i/>
        </w:rPr>
        <w:t xml:space="preserve">thô </w:t>
      </w:r>
      <w:r>
        <w:rPr>
          <w:i/>
        </w:rPr>
        <w:t xml:space="preserve">bạo. </w:t>
      </w:r>
      <w:r>
        <w:t xml:space="preserve">Ăn </w:t>
      </w:r>
      <w:r>
        <w:t xml:space="preserve">nói </w:t>
      </w:r>
      <w:r>
        <w:t xml:space="preserve">số </w:t>
      </w:r>
      <w:r>
        <w:t xml:space="preserve">sàng, </w:t>
      </w:r>
      <w:r>
        <w:t xml:space="preserve">thô </w:t>
      </w:r>
      <w:r>
        <w:t xml:space="preserve">bạo. </w:t>
      </w:r>
      <w:r>
        <w:t xml:space="preserve">Vi </w:t>
      </w:r>
      <w:r>
        <w:rPr>
          <w:i/>
        </w:rPr>
        <w:t xml:space="preserve">phạm </w:t>
      </w:r>
      <w:r>
        <w:rPr>
          <w:i/>
        </w:rPr>
        <w:t xml:space="preserve">thô </w:t>
      </w:r>
      <w:r>
        <w:rPr>
          <w:i/>
        </w:rPr>
        <w:t xml:space="preserve">bạo </w:t>
      </w:r>
      <w:r>
        <w:t xml:space="preserve">quyền </w:t>
      </w:r>
      <w:r>
        <w:rPr>
          <w:i/>
        </w:rPr>
        <w:t xml:space="preserve">con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thô </w:t>
      </w:r>
      <w:r>
        <w:rPr>
          <w:b/>
        </w:rPr>
        <w:t xml:space="preserve">bỉ </w:t>
      </w:r>
      <w:r>
        <w:rPr>
          <w:i/>
        </w:rPr>
        <w:t xml:space="preserve">tính từ </w:t>
      </w:r>
      <w:r>
        <w:t xml:space="preserve">Thô </w:t>
      </w:r>
      <w:r>
        <w:t xml:space="preserve">lỗ </w:t>
      </w:r>
      <w:r>
        <w:t xml:space="preserve">và </w:t>
      </w:r>
      <w:r>
        <w:t xml:space="preserve">bỉ </w:t>
      </w:r>
      <w:r>
        <w:t xml:space="preserve">ổi, </w:t>
      </w:r>
      <w:r>
        <w:t xml:space="preserve">đáng </w:t>
      </w:r>
      <w:r>
        <w:t xml:space="preserve">khinh. </w:t>
      </w:r>
      <w:r>
        <w:t xml:space="preserve">Luận </w:t>
      </w:r>
      <w:r>
        <w:rPr>
          <w:i/>
        </w:rPr>
        <w:t xml:space="preserve">điệu </w:t>
      </w:r>
      <w:r>
        <w:t xml:space="preserve">uu </w:t>
      </w:r>
      <w:r>
        <w:t xml:space="preserve">cáo </w:t>
      </w:r>
      <w:r>
        <w:t xml:space="preserve">thô </w:t>
      </w:r>
      <w:r>
        <w:rPr>
          <w:i/>
        </w:rPr>
        <w:t xml:space="preserve">bỉ. </w:t>
      </w:r>
      <w:r>
        <w:t xml:space="preserve">Hạng </w:t>
      </w:r>
      <w:r>
        <w:rPr>
          <w:i/>
        </w:rPr>
        <w:t xml:space="preserve">người </w:t>
      </w:r>
      <w:r>
        <w:t xml:space="preserve">thô </w:t>
      </w:r>
      <w:r>
        <w:t xml:space="preserve">bí. </w:t>
      </w:r>
      <w:r>
        <w:br/>
      </w:r>
      <w:r>
        <w:rPr>
          <w:b/>
        </w:rPr>
        <w:t xml:space="preserve">thô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Chế </w:t>
      </w:r>
      <w:r>
        <w:t xml:space="preserve">biến </w:t>
      </w:r>
      <w:r>
        <w:t xml:space="preserve">ở </w:t>
      </w:r>
      <w:r>
        <w:t xml:space="preserve">giai </w:t>
      </w:r>
      <w:r>
        <w:t xml:space="preserve">đoạn </w:t>
      </w:r>
      <w:r>
        <w:t xml:space="preserve">đầu </w:t>
      </w:r>
      <w:r>
        <w:t xml:space="preserve">tiên, </w:t>
      </w:r>
      <w:r>
        <w:t xml:space="preserve">chưa </w:t>
      </w:r>
      <w:r>
        <w:t xml:space="preserve">gia </w:t>
      </w:r>
      <w:r>
        <w:t xml:space="preserve">công </w:t>
      </w:r>
      <w:r>
        <w:t xml:space="preserve">nhiều; </w:t>
      </w:r>
      <w:r>
        <w:t xml:space="preserve">trái </w:t>
      </w:r>
      <w:r>
        <w:t xml:space="preserve">với </w:t>
      </w:r>
      <w:r>
        <w:t xml:space="preserve">tỉnh </w:t>
      </w:r>
      <w:r>
        <w:t xml:space="preserve">chế. </w:t>
      </w:r>
      <w:r>
        <w:rPr>
          <w:i/>
        </w:rPr>
        <w:t xml:space="preserve">Thô </w:t>
      </w:r>
      <w:r>
        <w:t xml:space="preserve">chế </w:t>
      </w:r>
      <w:r>
        <w:t xml:space="preserve">tỉnh </w:t>
      </w:r>
      <w:r>
        <w:t xml:space="preserve">dầu </w:t>
      </w:r>
      <w:r>
        <w:t xml:space="preserve">từ </w:t>
      </w:r>
      <w:r>
        <w:rPr>
          <w:i/>
        </w:rPr>
        <w:t xml:space="preserve">các </w:t>
      </w:r>
      <w:r>
        <w:t xml:space="preserve">nguyên </w:t>
      </w:r>
      <w:r>
        <w:rPr>
          <w:i/>
        </w:rPr>
        <w:t xml:space="preserve">liệu. </w:t>
      </w:r>
      <w:r>
        <w:br/>
      </w:r>
      <w:r>
        <w:rPr>
          <w:b/>
        </w:rPr>
        <w:t xml:space="preserve">thô </w:t>
      </w:r>
      <w:r>
        <w:rPr>
          <w:b/>
        </w:rPr>
        <w:t xml:space="preserve">kệch </w:t>
      </w:r>
      <w:r>
        <w:rPr>
          <w:i/>
        </w:rPr>
        <w:t xml:space="preserve">tính từ </w:t>
      </w:r>
      <w:r>
        <w:t xml:space="preserve">Quá </w:t>
      </w:r>
      <w:r>
        <w:t xml:space="preserve">thô, </w:t>
      </w:r>
      <w:r>
        <w:t xml:space="preserve">không </w:t>
      </w:r>
      <w:r>
        <w:t xml:space="preserve">thanh, </w:t>
      </w:r>
      <w:r>
        <w:t xml:space="preserve">không </w:t>
      </w:r>
      <w:r>
        <w:t xml:space="preserve">nhã. </w:t>
      </w:r>
      <w:r>
        <w:t xml:space="preserve">Dáng </w:t>
      </w:r>
      <w:r>
        <w:rPr>
          <w:i/>
        </w:rPr>
        <w:t xml:space="preserve">người </w:t>
      </w:r>
      <w:r>
        <w:t xml:space="preserve">thô </w:t>
      </w:r>
      <w:r>
        <w:rPr>
          <w:i/>
        </w:rPr>
        <w:t xml:space="preserve">kệch. </w:t>
      </w:r>
      <w:r>
        <w:t xml:space="preserve">Cử </w:t>
      </w:r>
      <w:r>
        <w:rPr>
          <w:i/>
        </w:rPr>
        <w:t xml:space="preserve">chỉ </w:t>
      </w:r>
      <w:r>
        <w:rPr>
          <w:i/>
        </w:rPr>
        <w:t xml:space="preserve">vụng </w:t>
      </w:r>
      <w:r>
        <w:rPr>
          <w:i/>
        </w:rPr>
        <w:t xml:space="preserve">uề, </w:t>
      </w:r>
      <w:r>
        <w:t xml:space="preserve">thô </w:t>
      </w:r>
      <w:r>
        <w:rPr>
          <w:i/>
        </w:rPr>
        <w:t xml:space="preserve">kệch. </w:t>
      </w:r>
      <w:r>
        <w:rPr>
          <w:i/>
        </w:rPr>
        <w:t xml:space="preserve">Ăn </w:t>
      </w:r>
      <w:r>
        <w:t xml:space="preserve">nói </w:t>
      </w:r>
      <w:r>
        <w:t xml:space="preserve">thô </w:t>
      </w:r>
      <w:r>
        <w:rPr>
          <w:i/>
        </w:rPr>
        <w:t xml:space="preserve">kệch. </w:t>
      </w:r>
      <w:r>
        <w:br/>
      </w:r>
      <w:r>
        <w:rPr>
          <w:b/>
        </w:rPr>
        <w:t xml:space="preserve">thô </w:t>
      </w:r>
      <w:r>
        <w:rPr>
          <w:b/>
        </w:rPr>
        <w:t xml:space="preserve">lâu </w:t>
      </w:r>
      <w:r>
        <w:rPr>
          <w:i/>
        </w:rPr>
        <w:t xml:space="preserve">tính từ </w:t>
      </w:r>
      <w:r>
        <w:t xml:space="preserve">Quê </w:t>
      </w:r>
      <w:r>
        <w:t xml:space="preserve">mùa, </w:t>
      </w:r>
      <w:r>
        <w:t xml:space="preserve">kém </w:t>
      </w:r>
      <w:r>
        <w:t xml:space="preserve">văn </w:t>
      </w:r>
      <w:r>
        <w:t xml:space="preserve">minh. </w:t>
      </w:r>
      <w:r>
        <w:t xml:space="preserve">Con </w:t>
      </w:r>
      <w:r>
        <w:t xml:space="preserve">người </w:t>
      </w:r>
      <w:r>
        <w:t xml:space="preserve">thô </w:t>
      </w:r>
      <w:r>
        <w:t xml:space="preserve">lậu. </w:t>
      </w:r>
      <w:r>
        <w:br/>
      </w:r>
      <w:r>
        <w:rPr>
          <w:b/>
        </w:rPr>
        <w:t xml:space="preserve">thô </w:t>
      </w:r>
      <w:r>
        <w:rPr>
          <w:b/>
        </w:rPr>
        <w:t xml:space="preserve">lỗ </w:t>
      </w:r>
      <w:r>
        <w:rPr>
          <w:i/>
        </w:rPr>
        <w:t xml:space="preserve">tính từ </w:t>
      </w:r>
      <w:r>
        <w:t xml:space="preserve">Thiếu </w:t>
      </w:r>
      <w:r>
        <w:t xml:space="preserve">lịch </w:t>
      </w:r>
      <w:r>
        <w:t xml:space="preserve">sự, </w:t>
      </w:r>
      <w:r>
        <w:t xml:space="preserve">thiếu </w:t>
      </w:r>
      <w:r>
        <w:t xml:space="preserve">tế </w:t>
      </w:r>
      <w:r>
        <w:t xml:space="preserve">nhị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giao </w:t>
      </w:r>
      <w:r>
        <w:t xml:space="preserve">tiếp, </w:t>
      </w:r>
      <w:r>
        <w:t xml:space="preserve">đối </w:t>
      </w:r>
      <w:r>
        <w:t xml:space="preserve">xử. </w:t>
      </w:r>
      <w:r>
        <w:t xml:space="preserve">Ăn </w:t>
      </w:r>
      <w:r>
        <w:t xml:space="preserve">nói </w:t>
      </w:r>
      <w:r>
        <w:t xml:space="preserve">thô </w:t>
      </w:r>
      <w:r>
        <w:rPr>
          <w:i/>
        </w:rPr>
        <w:t xml:space="preserve">lỗ. </w:t>
      </w:r>
      <w:r>
        <w:t xml:space="preserve">thô </w:t>
      </w:r>
      <w:r>
        <w:t xml:space="preserve">lố </w:t>
      </w:r>
      <w: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(Mắt) </w:t>
      </w:r>
      <w:r>
        <w:t xml:space="preserve">to </w:t>
      </w:r>
      <w:r>
        <w:t xml:space="preserve">và </w:t>
      </w:r>
      <w:r>
        <w:t xml:space="preserve">như </w:t>
      </w:r>
      <w:r>
        <w:t xml:space="preserve">lồi </w:t>
      </w:r>
      <w:r>
        <w:t xml:space="preserve">ra. </w:t>
      </w:r>
      <w:r>
        <w:t xml:space="preserve">Mắt </w:t>
      </w:r>
      <w:r>
        <w:rPr>
          <w:i/>
        </w:rPr>
        <w:t xml:space="preserve">trố </w:t>
      </w:r>
      <w:r>
        <w:t xml:space="preserve">lên, </w:t>
      </w:r>
      <w:r>
        <w:t xml:space="preserve">thô </w:t>
      </w:r>
      <w:r>
        <w:t xml:space="preserve">lố. </w:t>
      </w:r>
      <w:r>
        <w:rPr>
          <w:b/>
        </w:rPr>
        <w:t xml:space="preserve">2 </w:t>
      </w:r>
      <w:r>
        <w:t xml:space="preserve">To </w:t>
      </w:r>
      <w:r>
        <w:t xml:space="preserve">khác </w:t>
      </w:r>
      <w:r>
        <w:t xml:space="preserve">thường, </w:t>
      </w:r>
      <w:r>
        <w:t xml:space="preserve">trông </w:t>
      </w:r>
      <w:r>
        <w:t xml:space="preserve">thô. </w:t>
      </w:r>
      <w:r>
        <w:rPr>
          <w:i/>
        </w:rPr>
        <w:t xml:space="preserve">Quả </w:t>
      </w:r>
      <w:r>
        <w:rPr>
          <w:i/>
        </w:rPr>
        <w:t xml:space="preserve">bí </w:t>
      </w:r>
      <w:r>
        <w:t xml:space="preserve">to </w:t>
      </w:r>
      <w:r>
        <w:t xml:space="preserve">thô </w:t>
      </w:r>
      <w:r>
        <w:t xml:space="preserve">lố. </w:t>
      </w:r>
      <w:r>
        <w:br/>
      </w:r>
      <w:r>
        <w:rPr>
          <w:b/>
        </w:rPr>
        <w:t xml:space="preserve">thô </w:t>
      </w:r>
      <w:r>
        <w:rPr>
          <w:b/>
        </w:rPr>
        <w:t xml:space="preserve">sơ </w:t>
      </w:r>
      <w:r>
        <w:rPr>
          <w:i/>
        </w:rPr>
        <w:t xml:space="preserve">tính từ </w:t>
      </w:r>
      <w:r>
        <w:t xml:space="preserve">Đơn </w:t>
      </w:r>
      <w:r>
        <w:t xml:space="preserve">giản, </w:t>
      </w:r>
      <w:r>
        <w:t xml:space="preserve">sơ </w:t>
      </w:r>
      <w:r>
        <w:t xml:space="preserve">sài, </w:t>
      </w:r>
      <w:r>
        <w:t xml:space="preserve">chưa </w:t>
      </w:r>
      <w:r>
        <w:t xml:space="preserve">được </w:t>
      </w:r>
      <w:r>
        <w:t xml:space="preserve">nâng </w:t>
      </w:r>
      <w:r>
        <w:t xml:space="preserve">cao </w:t>
      </w:r>
      <w:r>
        <w:t xml:space="preserve">về </w:t>
      </w:r>
      <w:r>
        <w:t xml:space="preserve">mặt </w:t>
      </w:r>
      <w:r>
        <w:t xml:space="preserve">kĩ </w:t>
      </w:r>
      <w:r>
        <w:t xml:space="preserve">thuật. </w:t>
      </w:r>
      <w:r>
        <w:t xml:space="preserve">Vũ </w:t>
      </w:r>
      <w:r>
        <w:rPr>
          <w:i/>
        </w:rPr>
        <w:t xml:space="preserve">khí </w:t>
      </w:r>
      <w:r>
        <w:t xml:space="preserve">thô </w:t>
      </w:r>
      <w:r>
        <w:t xml:space="preserve">sơ. </w:t>
      </w:r>
      <w:r>
        <w:t xml:space="preserve">Phương </w:t>
      </w:r>
      <w:r>
        <w:t xml:space="preserve">tiện </w:t>
      </w:r>
      <w:r>
        <w:t xml:space="preserve">uận </w:t>
      </w:r>
      <w:r>
        <w:rPr>
          <w:i/>
        </w:rPr>
        <w:t xml:space="preserve">tải </w:t>
      </w:r>
      <w:r>
        <w:t xml:space="preserve">thô </w:t>
      </w:r>
      <w:r>
        <w:t xml:space="preserve">sơ. </w:t>
      </w:r>
      <w:r>
        <w:br/>
      </w:r>
      <w:r>
        <w:rPr>
          <w:b/>
        </w:rPr>
        <w:t xml:space="preserve">thô </w:t>
      </w:r>
      <w:r>
        <w:rPr>
          <w:b/>
        </w:rPr>
        <w:t xml:space="preserve">tháp </w:t>
      </w:r>
      <w:r>
        <w:rPr>
          <w:i/>
        </w:rPr>
        <w:t xml:space="preserve">tính từ </w:t>
      </w:r>
      <w:r>
        <w:t xml:space="preserve">(ít dùng). </w:t>
      </w:r>
      <w:r>
        <w:t xml:space="preserve">Thô, </w:t>
      </w:r>
      <w:r>
        <w:t xml:space="preserve">to, </w:t>
      </w:r>
      <w:r>
        <w:t xml:space="preserve">khó </w:t>
      </w:r>
      <w:r>
        <w:t xml:space="preserve">coi. </w:t>
      </w:r>
      <w:r>
        <w:t xml:space="preserve">Dáng </w:t>
      </w:r>
      <w:r>
        <w:t xml:space="preserve">người </w:t>
      </w:r>
      <w:r>
        <w:t xml:space="preserve">thô </w:t>
      </w:r>
      <w:r>
        <w:rPr>
          <w:i/>
        </w:rPr>
        <w:t xml:space="preserve">tháp. </w:t>
      </w:r>
      <w:r>
        <w:br/>
      </w:r>
      <w:r>
        <w:rPr>
          <w:b/>
        </w:rPr>
        <w:t xml:space="preserve">thô </w:t>
      </w:r>
      <w:r>
        <w:rPr>
          <w:b/>
        </w:rPr>
        <w:t xml:space="preserve">thiển </w:t>
      </w:r>
      <w:r>
        <w:rPr>
          <w:i/>
        </w:rPr>
        <w:t xml:space="preserve">tính từ </w:t>
      </w:r>
      <w:r>
        <w:t xml:space="preserve">Đơn </w:t>
      </w:r>
      <w:r>
        <w:t xml:space="preserve">giản </w:t>
      </w:r>
      <w:r>
        <w:t xml:space="preserve">và </w:t>
      </w:r>
      <w:r>
        <w:t xml:space="preserve">nông </w:t>
      </w:r>
      <w:r>
        <w:t xml:space="preserve">cạn, </w:t>
      </w:r>
      <w:r>
        <w:t xml:space="preserve">kém </w:t>
      </w:r>
      <w:r>
        <w:t xml:space="preserve">tinh </w:t>
      </w:r>
      <w:r>
        <w:t xml:space="preserve">tế, </w:t>
      </w:r>
      <w:r>
        <w:t xml:space="preserve">sâu </w:t>
      </w:r>
      <w:r>
        <w:t xml:space="preserve">sắc. </w:t>
      </w:r>
      <w:r>
        <w:t xml:space="preserve">Lời </w:t>
      </w:r>
      <w:r>
        <w:rPr>
          <w:i/>
        </w:rPr>
        <w:t xml:space="preserve">lẽ </w:t>
      </w:r>
      <w:r>
        <w:t xml:space="preserve">thô </w:t>
      </w:r>
      <w:r>
        <w:t xml:space="preserve">thiển. </w:t>
      </w:r>
      <w:r>
        <w:t xml:space="preserve">Hiểu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thô </w:t>
      </w:r>
      <w:r>
        <w:t xml:space="preserve">thiển. </w:t>
      </w:r>
      <w:r>
        <w:br/>
      </w:r>
      <w:r>
        <w:rPr>
          <w:b/>
        </w:rPr>
        <w:t xml:space="preserve">thô </w:t>
      </w:r>
      <w:r>
        <w:rPr>
          <w:b/>
        </w:rPr>
        <w:t xml:space="preserve">tục </w:t>
      </w:r>
      <w:r>
        <w:rPr>
          <w:i/>
        </w:rPr>
        <w:t xml:space="preserve">tính từ </w:t>
      </w:r>
      <w:r>
        <w:t xml:space="preserve">Thiếu </w:t>
      </w:r>
      <w:r>
        <w:t xml:space="preserve">lịch </w:t>
      </w:r>
      <w:r>
        <w:t xml:space="preserve">sự, </w:t>
      </w:r>
      <w:r>
        <w:t xml:space="preserve">thiếu </w:t>
      </w:r>
      <w:r>
        <w:t xml:space="preserve">tế </w:t>
      </w:r>
      <w:r>
        <w:t xml:space="preserve">nhị </w:t>
      </w:r>
      <w:r>
        <w:t xml:space="preserve">đến </w:t>
      </w:r>
      <w:r>
        <w:t xml:space="preserve">mức </w:t>
      </w:r>
      <w:r>
        <w:t xml:space="preserve">tục </w:t>
      </w:r>
      <w:r>
        <w:t xml:space="preserve">tằn. </w:t>
      </w:r>
      <w:r>
        <w:t xml:space="preserve">Lời </w:t>
      </w:r>
      <w:r>
        <w:t xml:space="preserve">chửi </w:t>
      </w:r>
      <w:r>
        <w:rPr>
          <w:i/>
        </w:rPr>
        <w:t xml:space="preserve">rúa </w:t>
      </w:r>
      <w:r>
        <w:t xml:space="preserve">thô </w:t>
      </w:r>
      <w:r>
        <w:rPr>
          <w:i/>
        </w:rPr>
        <w:t xml:space="preserve">tục. </w:t>
      </w:r>
      <w:r>
        <w:rPr>
          <w:i/>
        </w:rPr>
        <w:t xml:space="preserve">Cách </w:t>
      </w:r>
      <w:r>
        <w:t xml:space="preserve">ăn </w:t>
      </w:r>
      <w:r>
        <w:t xml:space="preserve">uống </w:t>
      </w:r>
      <w:r>
        <w:rPr>
          <w:i/>
        </w:rPr>
        <w:t xml:space="preserve">rất </w:t>
      </w:r>
      <w:r>
        <w:rPr>
          <w:i/>
        </w:rPr>
        <w:t xml:space="preserve">thô </w:t>
      </w:r>
      <w:r>
        <w:t xml:space="preserve">tục.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1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chất </w:t>
      </w:r>
      <w:r>
        <w:t xml:space="preserve">hàng, </w:t>
      </w:r>
      <w:r>
        <w:t xml:space="preserve">bắc </w:t>
      </w:r>
      <w:r>
        <w:t xml:space="preserve">lên </w:t>
      </w:r>
      <w:r>
        <w:t xml:space="preserve">lưng </w:t>
      </w:r>
      <w:r>
        <w:t xml:space="preserve">súc </w:t>
      </w:r>
      <w:r>
        <w:t xml:space="preserve">vật </w:t>
      </w:r>
      <w:r>
        <w:t xml:space="preserve">để </w:t>
      </w:r>
      <w:r>
        <w:t xml:space="preserve">chuyên </w:t>
      </w:r>
      <w:r>
        <w:t xml:space="preserve">chở. </w:t>
      </w:r>
      <w:r>
        <w:t xml:space="preserve">Mỗi </w:t>
      </w:r>
      <w:r>
        <w:t xml:space="preserve">thô </w:t>
      </w:r>
      <w:r>
        <w:rPr>
          <w:i/>
        </w:rPr>
        <w:t xml:space="preserve">đóng </w:t>
      </w:r>
      <w:r>
        <w:rPr>
          <w:i/>
        </w:rPr>
        <w:t xml:space="preserve">được </w:t>
      </w:r>
      <w:r>
        <w:rPr>
          <w:i/>
        </w:rPr>
        <w:t xml:space="preserve">mấy </w:t>
      </w:r>
      <w:r>
        <w:rPr>
          <w:i/>
        </w:rPr>
        <w:t xml:space="preserve">bì </w:t>
      </w:r>
      <w:r>
        <w:rPr>
          <w:i/>
        </w:rPr>
        <w:t xml:space="preserve">gạo. </w:t>
      </w:r>
      <w:r>
        <w:t xml:space="preserve">Nhấc </w:t>
      </w:r>
      <w:r>
        <w:t xml:space="preserve">cái </w:t>
      </w:r>
      <w:r>
        <w:t xml:space="preserve">thô </w:t>
      </w:r>
      <w:r>
        <w:rPr>
          <w:i/>
        </w:rPr>
        <w:t xml:space="preserve">ra </w:t>
      </w:r>
      <w:r>
        <w:rPr>
          <w:i/>
        </w:rPr>
        <w:t xml:space="preserve">khỏi </w:t>
      </w:r>
      <w:r>
        <w:rPr>
          <w:i/>
        </w:rPr>
        <w:t xml:space="preserve">lưng </w:t>
      </w:r>
      <w:r>
        <w:rPr>
          <w:i/>
        </w:rPr>
        <w:t xml:space="preserve">ngựa. </w:t>
      </w:r>
      <w:r>
        <w:t xml:space="preserve">II </w:t>
      </w:r>
      <w:r>
        <w:t xml:space="preserve">động từ </w:t>
      </w:r>
      <w:r>
        <w:t xml:space="preserve">Chuyên </w:t>
      </w:r>
      <w:r>
        <w:t xml:space="preserve">chở </w:t>
      </w:r>
      <w:r>
        <w:t xml:space="preserve">trên </w:t>
      </w:r>
      <w:r>
        <w:t xml:space="preserve">lưng </w:t>
      </w:r>
      <w:r>
        <w:t xml:space="preserve">súc </w:t>
      </w:r>
      <w:r>
        <w:t xml:space="preserve">vật </w:t>
      </w:r>
      <w:r>
        <w:t xml:space="preserve">hoặc </w:t>
      </w:r>
      <w:r>
        <w:t xml:space="preserve">trên </w:t>
      </w:r>
      <w:r>
        <w:t xml:space="preserve">xe </w:t>
      </w:r>
      <w:r>
        <w:t xml:space="preserve">đạp </w:t>
      </w:r>
      <w:r>
        <w:t xml:space="preserve">do </w:t>
      </w:r>
      <w:r>
        <w:t xml:space="preserve">người </w:t>
      </w:r>
      <w:r>
        <w:t xml:space="preserve">đẩy. </w:t>
      </w:r>
      <w:r>
        <w:rPr>
          <w:i/>
        </w:rPr>
        <w:t xml:space="preserve">Dùng </w:t>
      </w:r>
      <w:r>
        <w:rPr>
          <w:i/>
        </w:rPr>
        <w:t xml:space="preserve">ngựa, </w:t>
      </w:r>
      <w:r>
        <w:rPr>
          <w:i/>
        </w:rPr>
        <w:t xml:space="preserve">uoi </w:t>
      </w:r>
      <w:r>
        <w:rPr>
          <w:i/>
        </w:rPr>
        <w:t xml:space="preserve">để </w:t>
      </w:r>
      <w:r>
        <w:t xml:space="preserve">thô </w:t>
      </w:r>
      <w:r>
        <w:t xml:space="preserve">hàng. </w:t>
      </w:r>
      <w:r>
        <w:rPr>
          <w:i/>
        </w:rPr>
        <w:t xml:space="preserve">Đoàn </w:t>
      </w:r>
      <w:r>
        <w:rPr>
          <w:i/>
        </w:rPr>
        <w:t xml:space="preserve">xe </w:t>
      </w:r>
      <w:r>
        <w:rPr>
          <w:i/>
        </w:rPr>
        <w:t xml:space="preserve">đạp </w:t>
      </w:r>
      <w:r>
        <w:rPr>
          <w:i/>
        </w:rPr>
        <w:t xml:space="preserve">thô </w:t>
      </w:r>
      <w:r>
        <w:t xml:space="preserve">gạo. </w:t>
      </w:r>
      <w:r>
        <w:t xml:space="preserve">Ngựa </w:t>
      </w:r>
      <w:r>
        <w:t xml:space="preserve">thổ </w:t>
      </w:r>
      <w:r>
        <w:t xml:space="preserve">(ngựa </w:t>
      </w:r>
      <w:r>
        <w:t xml:space="preserve">dùng </w:t>
      </w:r>
      <w:r>
        <w:t xml:space="preserve">để </w:t>
      </w:r>
      <w:r>
        <w:t xml:space="preserve">thô </w:t>
      </w:r>
      <w:r>
        <w:t xml:space="preserve">hàng). </w:t>
      </w:r>
      <w:r>
        <w:br/>
      </w:r>
      <w:r>
        <w:rPr>
          <w:b/>
        </w:rPr>
        <w:t xml:space="preserve">thổ,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Đất </w:t>
      </w:r>
      <w:r>
        <w:t xml:space="preserve">để </w:t>
      </w:r>
      <w:r>
        <w:t xml:space="preserve">làm </w:t>
      </w:r>
      <w:r>
        <w:t xml:space="preserve">vườn, </w:t>
      </w:r>
      <w:r>
        <w:t xml:space="preserve">xây </w:t>
      </w:r>
      <w:r>
        <w:t xml:space="preserve">dựng </w:t>
      </w:r>
      <w:r>
        <w:t xml:space="preserve">nhà </w:t>
      </w:r>
      <w:r>
        <w:t xml:space="preserve">ở </w:t>
      </w:r>
      <w:r>
        <w:t xml:space="preserve">hay </w:t>
      </w:r>
      <w:r>
        <w:t xml:space="preserve">để </w:t>
      </w:r>
      <w:r>
        <w:t xml:space="preserve">trồng </w:t>
      </w:r>
      <w:r>
        <w:t xml:space="preserve">trọt </w:t>
      </w:r>
      <w:r>
        <w:t xml:space="preserve">nhưng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ruộng </w:t>
      </w:r>
      <w:r>
        <w:t xml:space="preserve">để </w:t>
      </w:r>
      <w:r>
        <w:t xml:space="preserve">trồng </w:t>
      </w:r>
      <w:r>
        <w:t xml:space="preserve">lúa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Được </w:t>
      </w:r>
      <w:r>
        <w:rPr>
          <w:i/>
        </w:rPr>
        <w:t xml:space="preserve">cấp </w:t>
      </w:r>
      <w:r>
        <w:rPr>
          <w:i/>
        </w:rPr>
        <w:t xml:space="preserve">ba </w:t>
      </w:r>
      <w:r>
        <w:rPr>
          <w:i/>
        </w:rPr>
        <w:t xml:space="preserve">sào </w:t>
      </w:r>
      <w:r>
        <w:rPr>
          <w:i/>
        </w:rPr>
        <w:t xml:space="preserve">thổ </w:t>
      </w:r>
      <w:r>
        <w:rPr>
          <w:i/>
        </w:rPr>
        <w:t xml:space="preserve">ở. </w:t>
      </w:r>
      <w:r>
        <w:br/>
      </w:r>
      <w:r>
        <w:rPr>
          <w:b/>
        </w:rPr>
        <w:t xml:space="preserve">thổ,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Gái </w:t>
      </w:r>
      <w:r>
        <w:t xml:space="preserve">mại </w:t>
      </w:r>
      <w:r>
        <w:t xml:space="preserve">dâm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 </w:t>
      </w:r>
      <w:r>
        <w:t xml:space="preserve">(hàm </w:t>
      </w:r>
      <w:r>
        <w:t xml:space="preserve">ý </w:t>
      </w:r>
      <w:r>
        <w:t xml:space="preserve">khinh). </w:t>
      </w:r>
      <w:r>
        <w:t xml:space="preserve">Làm </w:t>
      </w:r>
      <w:r>
        <w:rPr>
          <w:i/>
        </w:rPr>
        <w:t xml:space="preserve">nghề </w:t>
      </w:r>
      <w:r>
        <w:rPr>
          <w:i/>
        </w:rPr>
        <w:t xml:space="preserve">chứa </w:t>
      </w:r>
      <w:r>
        <w:rPr>
          <w:i/>
        </w:rPr>
        <w:t xml:space="preserve">thổ. </w:t>
      </w:r>
      <w:r>
        <w:rPr>
          <w:i/>
        </w:rPr>
        <w:t xml:space="preserve">Nhà </w:t>
      </w:r>
      <w:r>
        <w:rPr>
          <w:i/>
        </w:rPr>
        <w:t xml:space="preserve">thổ"... </w:t>
      </w:r>
      <w:r>
        <w:t xml:space="preserve">c </w:t>
      </w:r>
      <w:r>
        <w:br/>
      </w:r>
      <w:r>
        <w:rPr>
          <w:b/>
        </w:rPr>
        <w:t xml:space="preserve">thổ,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Nôn, </w:t>
      </w:r>
      <w:r>
        <w:t xml:space="preserve">mửa. </w:t>
      </w:r>
      <w:r>
        <w:t xml:space="preserve">Thổ </w:t>
      </w:r>
      <w:r>
        <w:rPr>
          <w:i/>
        </w:rPr>
        <w:t xml:space="preserve">ra </w:t>
      </w:r>
      <w:r>
        <w:rPr>
          <w:i/>
        </w:rPr>
        <w:t xml:space="preserve">máu. </w:t>
      </w:r>
      <w:r>
        <w:rPr>
          <w:i/>
        </w:rPr>
        <w:t xml:space="preserve">Ăn </w:t>
      </w:r>
      <w:r>
        <w:rPr>
          <w:i/>
        </w:rPr>
        <w:t xml:space="preserve">được </w:t>
      </w:r>
      <w:r>
        <w:rPr>
          <w:i/>
        </w:rPr>
        <w:t xml:space="preserve">chút </w:t>
      </w:r>
      <w:r>
        <w:t xml:space="preserve">ít </w:t>
      </w:r>
      <w:r>
        <w:rPr>
          <w:i/>
        </w:rPr>
        <w:t xml:space="preserve">lại </w:t>
      </w:r>
      <w:r>
        <w:rPr>
          <w:i/>
        </w:rPr>
        <w:t xml:space="preserve">thổ </w:t>
      </w:r>
      <w:r>
        <w:rPr>
          <w:i/>
        </w:rPr>
        <w:t xml:space="preserve">ra </w:t>
      </w:r>
      <w:r>
        <w:rPr>
          <w:i/>
        </w:rPr>
        <w:t xml:space="preserve">hết.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Giọng </w:t>
      </w:r>
      <w:r>
        <w:t xml:space="preserve">nói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một </w:t>
      </w:r>
      <w:r>
        <w:t xml:space="preserve">thổ </w:t>
      </w:r>
      <w:r>
        <w:t xml:space="preserve">ngữ.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canh </w:t>
      </w:r>
      <w:r>
        <w:rPr>
          <w:i/>
        </w:rPr>
        <w:t xml:space="preserve">danh từ </w:t>
      </w:r>
      <w:r>
        <w:t xml:space="preserve">Đất </w:t>
      </w:r>
      <w:r>
        <w:t xml:space="preserve">dùng </w:t>
      </w:r>
      <w:r>
        <w:t xml:space="preserve">để </w:t>
      </w:r>
      <w:r>
        <w:t xml:space="preserve">trồng </w:t>
      </w:r>
      <w:r>
        <w:t xml:space="preserve">trọt </w:t>
      </w:r>
      <w:r>
        <w:t xml:space="preserve">mà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ruộng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cẩm </w:t>
      </w:r>
      <w:r>
        <w:rPr>
          <w:i/>
        </w:rPr>
        <w:t xml:space="preserve">danh từ </w:t>
      </w:r>
      <w:r>
        <w:t xml:space="preserve">Hàng </w:t>
      </w:r>
      <w:r>
        <w:t xml:space="preserve">mĩ </w:t>
      </w:r>
      <w:r>
        <w:t xml:space="preserve">nghệ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số, </w:t>
      </w:r>
      <w:r>
        <w:t xml:space="preserve">dệt </w:t>
      </w:r>
      <w:r>
        <w:t xml:space="preserve">bằng </w:t>
      </w:r>
      <w:r>
        <w:t xml:space="preserve">sợi </w:t>
      </w:r>
      <w:r>
        <w:t xml:space="preserve">nhiều </w:t>
      </w:r>
      <w:r>
        <w:t xml:space="preserve">màu </w:t>
      </w:r>
      <w:r>
        <w:t xml:space="preserve">sặc </w:t>
      </w:r>
      <w:r>
        <w:t xml:space="preserve">sỡ </w:t>
      </w:r>
      <w:r>
        <w:t xml:space="preserve">tạo </w:t>
      </w:r>
      <w:r>
        <w:t xml:space="preserve">thành </w:t>
      </w:r>
      <w:r>
        <w:t xml:space="preserve">những </w:t>
      </w:r>
      <w:r>
        <w:t xml:space="preserve">hình </w:t>
      </w:r>
      <w:r>
        <w:t xml:space="preserve">đa </w:t>
      </w:r>
      <w:r>
        <w:t xml:space="preserve">dạng. </w:t>
      </w:r>
      <w:r>
        <w:rPr>
          <w:i/>
        </w:rPr>
        <w:t xml:space="preserve">Túi </w:t>
      </w:r>
      <w:r>
        <w:t xml:space="preserve">thổ </w:t>
      </w:r>
      <w:r>
        <w:t xml:space="preserve">cẩm. </w:t>
      </w:r>
      <w:r>
        <w:t xml:space="preserve">thổ </w:t>
      </w:r>
      <w:r>
        <w:t xml:space="preserve">công </w:t>
      </w:r>
      <w:r>
        <w:t xml:space="preserve">danh từ </w:t>
      </w:r>
      <w:r>
        <w:t xml:space="preserve">Vị </w:t>
      </w:r>
      <w:r>
        <w:t xml:space="preserve">thần </w:t>
      </w:r>
      <w:r>
        <w:t xml:space="preserve">coi </w:t>
      </w:r>
      <w:r>
        <w:t xml:space="preserve">giữ </w:t>
      </w:r>
      <w:r>
        <w:t xml:space="preserve">đất </w:t>
      </w:r>
      <w:r>
        <w:t xml:space="preserve">đai </w:t>
      </w:r>
      <w:r>
        <w:t xml:space="preserve">một </w:t>
      </w:r>
      <w:r>
        <w:t xml:space="preserve">khu </w:t>
      </w:r>
      <w:r>
        <w:t xml:space="preserve">vực;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người </w:t>
      </w:r>
      <w:r>
        <w:t xml:space="preserve">am </w:t>
      </w:r>
      <w:r>
        <w:t xml:space="preserve">hiếu </w:t>
      </w:r>
      <w:r>
        <w:t xml:space="preserve">tường </w:t>
      </w:r>
      <w:r>
        <w:t xml:space="preserve">tận </w:t>
      </w:r>
      <w:r>
        <w:t xml:space="preserve">một </w:t>
      </w:r>
      <w:r>
        <w:t xml:space="preserve">vùng. </w:t>
      </w:r>
      <w:r>
        <w:rPr>
          <w:i/>
        </w:rPr>
        <w:t xml:space="preserve">Đất </w:t>
      </w:r>
      <w:r>
        <w:t xml:space="preserve">có </w:t>
      </w:r>
      <w:r>
        <w:t xml:space="preserve">thổ </w:t>
      </w:r>
      <w:r>
        <w:t xml:space="preserve">công, </w:t>
      </w:r>
      <w:r>
        <w:rPr>
          <w:i/>
        </w:rPr>
        <w:t xml:space="preserve">sông </w:t>
      </w:r>
      <w:r>
        <w:t xml:space="preserve">có </w:t>
      </w:r>
      <w:r>
        <w:rPr>
          <w:i/>
        </w:rPr>
        <w:t xml:space="preserve">hà </w:t>
      </w:r>
      <w:r>
        <w:rPr>
          <w:i/>
        </w:rPr>
        <w:t xml:space="preserve">bá </w:t>
      </w:r>
      <w:r>
        <w:t xml:space="preserve">(tục ngữ).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cư </w:t>
      </w:r>
      <w:r>
        <w:rPr>
          <w:i/>
        </w:rPr>
        <w:t xml:space="preserve">danh từ </w:t>
      </w:r>
      <w:r>
        <w:t xml:space="preserve">Đất </w:t>
      </w:r>
      <w:r>
        <w:t xml:space="preserve">dùng </w:t>
      </w:r>
      <w:r>
        <w:t xml:space="preserve">để </w:t>
      </w:r>
      <w:r>
        <w:t xml:space="preserve">dựng </w:t>
      </w:r>
      <w:r>
        <w:t xml:space="preserve">nhà </w:t>
      </w:r>
      <w:r>
        <w:t xml:space="preserve">ở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Người </w:t>
      </w:r>
      <w:r>
        <w:t xml:space="preserve">dân </w:t>
      </w:r>
      <w:r>
        <w:t xml:space="preserve">từ </w:t>
      </w:r>
      <w:r>
        <w:t xml:space="preserve">lâu </w:t>
      </w:r>
      <w:r>
        <w:t xml:space="preserve">đời </w:t>
      </w:r>
      <w:r>
        <w:t xml:space="preserve">sinh </w:t>
      </w:r>
      <w:r>
        <w:t xml:space="preserve">sống </w:t>
      </w:r>
      <w:r>
        <w:t xml:space="preserve">ở </w:t>
      </w:r>
      <w:r>
        <w:t xml:space="preserve">một </w:t>
      </w:r>
      <w:r>
        <w:t xml:space="preserve">địa </w:t>
      </w:r>
      <w:r>
        <w:t xml:space="preserve">phương </w:t>
      </w:r>
      <w:r>
        <w:t xml:space="preserve">nào </w:t>
      </w:r>
      <w:r>
        <w:t xml:space="preserve">đó, </w:t>
      </w:r>
      <w:r>
        <w:t xml:space="preserve">thường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lạc </w:t>
      </w:r>
      <w:r>
        <w:t xml:space="preserve">hậu,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dân </w:t>
      </w:r>
      <w:r>
        <w:t xml:space="preserve">văn </w:t>
      </w:r>
      <w:r>
        <w:t xml:space="preserve">minh </w:t>
      </w:r>
      <w:r>
        <w:t xml:space="preserve">hơn </w:t>
      </w:r>
      <w:r>
        <w:t xml:space="preserve">từ </w:t>
      </w:r>
      <w:r>
        <w:t xml:space="preserve">nơi </w:t>
      </w:r>
      <w:r>
        <w:t xml:space="preserve">khác </w:t>
      </w:r>
      <w:r>
        <w:t xml:space="preserve">đến. </w:t>
      </w:r>
      <w:r>
        <w:t xml:space="preserve">Thổ </w:t>
      </w:r>
      <w:r>
        <w:rPr>
          <w:i/>
        </w:rPr>
        <w:t xml:space="preserve">dân </w:t>
      </w:r>
      <w:r>
        <w:rPr>
          <w:i/>
        </w:rPr>
        <w:t xml:space="preserve">da </w:t>
      </w:r>
      <w:r>
        <w:rPr>
          <w:i/>
        </w:rPr>
        <w:t xml:space="preserve">đó. </w:t>
      </w:r>
      <w:r>
        <w:rPr>
          <w:i/>
        </w:rPr>
        <w:t xml:space="preserve">Nhờ </w:t>
      </w:r>
      <w:r>
        <w:rPr>
          <w:i/>
        </w:rPr>
        <w:t xml:space="preserve">một </w:t>
      </w:r>
      <w:r>
        <w:rPr>
          <w:i/>
        </w:rPr>
        <w:t xml:space="preserve">thổ </w:t>
      </w:r>
      <w:r>
        <w:rPr>
          <w:i/>
        </w:rPr>
        <w:t xml:space="preserve">dân </w:t>
      </w:r>
      <w:r>
        <w:rPr>
          <w:i/>
        </w:rPr>
        <w:t xml:space="preserve">dẫn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Ruộng </w:t>
      </w:r>
      <w:r>
        <w:t xml:space="preserve">đất. </w:t>
      </w:r>
      <w:r>
        <w:rPr>
          <w:b/>
        </w:rPr>
        <w:t xml:space="preserve">2 </w:t>
      </w:r>
      <w:r>
        <w:t xml:space="preserve">(khẩu ngữ). </w:t>
      </w:r>
      <w:r>
        <w:t xml:space="preserve">Thổ </w:t>
      </w:r>
      <w:r>
        <w:t xml:space="preserve">thổ </w:t>
      </w:r>
      <w:r>
        <w:t xml:space="preserve">hào </w:t>
      </w:r>
      <w:r>
        <w:t xml:space="preserve">danh từ </w:t>
      </w:r>
      <w:r>
        <w:t xml:space="preserve">Địa </w:t>
      </w:r>
      <w:r>
        <w:t xml:space="preserve">chủ, </w:t>
      </w:r>
      <w:r>
        <w:t xml:space="preserve">phú </w:t>
      </w:r>
      <w:r>
        <w:t xml:space="preserve">hào </w:t>
      </w:r>
      <w:r>
        <w:t xml:space="preserve">có </w:t>
      </w:r>
      <w:r>
        <w:t xml:space="preserve">quyền </w:t>
      </w:r>
      <w:r>
        <w:t xml:space="preserve">thế </w:t>
      </w:r>
      <w:r>
        <w:t xml:space="preserve">ở </w:t>
      </w:r>
      <w:r>
        <w:t xml:space="preserve">một </w:t>
      </w:r>
      <w:r>
        <w:t xml:space="preserve">địa </w:t>
      </w:r>
      <w:r>
        <w:t xml:space="preserve">phương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thổ </w:t>
      </w:r>
      <w:r>
        <w:t xml:space="preserve">huyết </w:t>
      </w:r>
      <w:r>
        <w:t xml:space="preserve">động từ </w:t>
      </w:r>
      <w:r>
        <w:t xml:space="preserve">Nôn </w:t>
      </w:r>
      <w:r>
        <w:t xml:space="preserve">ra </w:t>
      </w:r>
      <w:r>
        <w:t xml:space="preserve">máu.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lộ </w:t>
      </w:r>
      <w:r>
        <w:rPr>
          <w:i/>
        </w:rPr>
        <w:t xml:space="preserve">động từ </w:t>
      </w:r>
      <w:r>
        <w:t xml:space="preserve">Nói </w:t>
      </w:r>
      <w:r>
        <w:t xml:space="preserve">ra </w:t>
      </w:r>
      <w:r>
        <w:t xml:space="preserve">với </w:t>
      </w:r>
      <w:r>
        <w:t xml:space="preserve">người </w:t>
      </w:r>
      <w:r>
        <w:t xml:space="preserve">khác </w:t>
      </w:r>
      <w:r>
        <w:t xml:space="preserve">những </w:t>
      </w:r>
      <w:r>
        <w:t xml:space="preserve">điều </w:t>
      </w:r>
      <w:r>
        <w:t xml:space="preserve">thầm </w:t>
      </w:r>
      <w:r>
        <w:t xml:space="preserve">kín </w:t>
      </w:r>
      <w:r>
        <w:t xml:space="preserve">của </w:t>
      </w:r>
      <w:r>
        <w:t xml:space="preserve">mình. </w:t>
      </w:r>
      <w:r>
        <w:rPr>
          <w:i/>
        </w:rPr>
        <w:t xml:space="preserve">Thổ </w:t>
      </w:r>
      <w:r>
        <w:t xml:space="preserve">lộ </w:t>
      </w:r>
      <w:r>
        <w:rPr>
          <w:i/>
        </w:rPr>
        <w:t xml:space="preserve">tâm </w:t>
      </w:r>
      <w:r>
        <w:rPr>
          <w:i/>
        </w:rPr>
        <w:t xml:space="preserve">tình. </w:t>
      </w:r>
      <w:r>
        <w:rPr>
          <w:i/>
        </w:rPr>
        <w:t xml:space="preserve">Thổ </w:t>
      </w:r>
      <w:r>
        <w:rPr>
          <w:i/>
        </w:rPr>
        <w:t xml:space="preserve">lộ </w:t>
      </w:r>
      <w:r>
        <w:rPr>
          <w:i/>
        </w:rPr>
        <w:t xml:space="preserve">tình </w:t>
      </w:r>
      <w:r>
        <w:rPr>
          <w:i/>
        </w:rPr>
        <w:t xml:space="preserve">yêu. </w:t>
      </w:r>
      <w:r>
        <w:rPr>
          <w:i/>
        </w:rPr>
        <w:t xml:space="preserve">Giữ </w:t>
      </w:r>
      <w:r>
        <w:rPr>
          <w:i/>
        </w:rPr>
        <w:t xml:space="preserve">kín </w:t>
      </w:r>
      <w:r>
        <w:rPr>
          <w:i/>
        </w:rPr>
        <w:t xml:space="preserve">tận </w:t>
      </w:r>
      <w:r>
        <w:rPr>
          <w:i/>
        </w:rPr>
        <w:t xml:space="preserve">đáy </w:t>
      </w:r>
      <w:r>
        <w:rPr>
          <w:i/>
        </w:rPr>
        <w:t xml:space="preserve">lòng, </w:t>
      </w:r>
      <w:r>
        <w:rPr>
          <w:i/>
        </w:rPr>
        <w:t xml:space="preserve">không </w:t>
      </w:r>
      <w:r>
        <w:rPr>
          <w:i/>
        </w:rPr>
        <w:t xml:space="preserve">thổ </w:t>
      </w:r>
      <w:r>
        <w:rPr>
          <w:i/>
        </w:rPr>
        <w:t xml:space="preserve">lộ </w:t>
      </w:r>
      <w:r>
        <w:t xml:space="preserve">cho </w:t>
      </w:r>
      <w:r>
        <w:rPr>
          <w:i/>
        </w:rPr>
        <w:t xml:space="preserve">ai </w:t>
      </w:r>
      <w:r>
        <w:rPr>
          <w:i/>
        </w:rPr>
        <w:t xml:space="preserve">biết. </w:t>
      </w:r>
      <w:r>
        <w:t xml:space="preserve">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mộ </w:t>
      </w:r>
      <w:r>
        <w:rPr>
          <w:i/>
        </w:rPr>
        <w:t xml:space="preserve">xem </w:t>
      </w:r>
      <w:r>
        <w:rPr>
          <w:i/>
        </w:rPr>
        <w:t xml:space="preserve">xe </w:t>
      </w:r>
      <w:r>
        <w:rPr>
          <w:i/>
        </w:rPr>
        <w:t xml:space="preserve">thổ </w:t>
      </w:r>
      <w:r>
        <w:rPr>
          <w:i/>
        </w:rPr>
        <w:t xml:space="preserve">mộ.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mộc </w:t>
      </w:r>
      <w:r>
        <w:rPr>
          <w:i/>
        </w:rPr>
        <w:t xml:space="preserve">danh từ </w:t>
      </w:r>
      <w:r>
        <w:t xml:space="preserve">(id.;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Việc </w:t>
      </w:r>
      <w:r>
        <w:t xml:space="preserve">xây </w:t>
      </w:r>
      <w:r>
        <w:t xml:space="preserve">dựng </w:t>
      </w:r>
      <w:r>
        <w:t xml:space="preserve">nhà </w:t>
      </w:r>
      <w:r>
        <w:t xml:space="preserve">cửa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thổ </w:t>
      </w:r>
      <w:r>
        <w:rPr>
          <w:i/>
        </w:rPr>
        <w:t xml:space="preserve">mộc.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