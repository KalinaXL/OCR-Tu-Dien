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thừa, </w:t>
      </w:r>
      <w:r>
        <w:rPr>
          <w:i/>
        </w:rPr>
        <w:t xml:space="preserve">danh từ </w:t>
      </w:r>
      <w:r>
        <w:t xml:space="preserve">Thừa </w:t>
      </w:r>
      <w:r>
        <w:t xml:space="preserve">phái </w:t>
      </w:r>
      <w:r>
        <w:t xml:space="preserve">(gọi </w:t>
      </w:r>
      <w:r>
        <w:t xml:space="preserve">tắt). </w:t>
      </w:r>
      <w:r>
        <w:t xml:space="preserve">Thầy </w:t>
      </w:r>
      <w:r>
        <w:t xml:space="preserve">thừa. </w:t>
      </w:r>
      <w:r>
        <w:br/>
      </w:r>
      <w:r>
        <w:rPr>
          <w:b/>
        </w:rPr>
        <w:t xml:space="preserve">thừa,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Theo, </w:t>
      </w:r>
      <w:r>
        <w:t xml:space="preserve">tuân </w:t>
      </w:r>
      <w:r>
        <w:t xml:space="preserve">theo. </w:t>
      </w:r>
      <w:r>
        <w:t xml:space="preserve">Thừa </w:t>
      </w:r>
      <w:r>
        <w:rPr>
          <w:i/>
        </w:rPr>
        <w:t xml:space="preserve">lệnh </w:t>
      </w:r>
      <w:r>
        <w:rPr>
          <w:i/>
        </w:rPr>
        <w:t xml:space="preserve">của </w:t>
      </w:r>
      <w:r>
        <w:rPr>
          <w:i/>
        </w:rPr>
        <w:t xml:space="preserve">bộ </w:t>
      </w:r>
      <w:r>
        <w:rPr>
          <w:i/>
        </w:rPr>
        <w:t xml:space="preserve">trưởng. </w:t>
      </w:r>
      <w:r>
        <w:rPr>
          <w:i/>
        </w:rPr>
        <w:t xml:space="preserve">Thừa </w:t>
      </w:r>
      <w:r>
        <w:t xml:space="preserve">uý </w:t>
      </w:r>
      <w:r>
        <w:t xml:space="preserve">quyền. </w:t>
      </w:r>
      <w:r>
        <w:br/>
      </w:r>
      <w:r>
        <w:rPr>
          <w:b/>
        </w:rPr>
        <w:t xml:space="preserve">thừa,đợ.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Lợi </w:t>
      </w:r>
      <w:r>
        <w:t xml:space="preserve">dụng </w:t>
      </w:r>
      <w:r>
        <w:t xml:space="preserve">một </w:t>
      </w:r>
      <w:r>
        <w:t xml:space="preserve">dịp </w:t>
      </w:r>
      <w:r>
        <w:t xml:space="preserve">tốt,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nào </w:t>
      </w:r>
      <w:r>
        <w:t xml:space="preserve">đó. </w:t>
      </w:r>
      <w:r>
        <w:rPr>
          <w:i/>
        </w:rPr>
        <w:t xml:space="preserve">Thừa </w:t>
      </w:r>
      <w:r>
        <w:t xml:space="preserve">lúc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đểý, </w:t>
      </w:r>
      <w:r>
        <w:rPr>
          <w:i/>
        </w:rPr>
        <w:t xml:space="preserve">lên </w:t>
      </w:r>
      <w:r>
        <w:rPr>
          <w:i/>
        </w:rPr>
        <w:t xml:space="preserve">ra </w:t>
      </w:r>
      <w:r>
        <w:rPr>
          <w:i/>
        </w:rPr>
        <w:t xml:space="preserve">ngoài. </w:t>
      </w:r>
      <w:r>
        <w:rPr>
          <w:i/>
        </w:rPr>
        <w:t xml:space="preserve">Thừa </w:t>
      </w:r>
      <w:r>
        <w:rPr>
          <w:i/>
        </w:rPr>
        <w:t xml:space="preserve">dịp. </w:t>
      </w:r>
      <w:r>
        <w:br/>
      </w:r>
      <w:r>
        <w:rPr>
          <w:b/>
        </w:rPr>
        <w:t xml:space="preserve">thừa,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hoặc </w:t>
      </w:r>
      <w:r>
        <w:t xml:space="preserve">đạt </w:t>
      </w:r>
      <w:r>
        <w:t xml:space="preserve">số </w:t>
      </w:r>
      <w:r>
        <w:t xml:space="preserve">lượng </w:t>
      </w:r>
      <w:r>
        <w:t xml:space="preserve">trên </w:t>
      </w:r>
      <w:r>
        <w:t xml:space="preserve">mức </w:t>
      </w:r>
      <w:r>
        <w:t xml:space="preserve">cần </w:t>
      </w:r>
      <w:r>
        <w:t xml:space="preserve">thiết; </w:t>
      </w:r>
      <w:r>
        <w:t xml:space="preserve">trái </w:t>
      </w:r>
      <w:r>
        <w:t xml:space="preserve">với </w:t>
      </w:r>
      <w:r>
        <w:t xml:space="preserve">thiếu. </w:t>
      </w:r>
      <w:r>
        <w:t xml:space="preserve">Mdảnh </w:t>
      </w:r>
      <w:r>
        <w:t xml:space="preserve">uỏi </w:t>
      </w:r>
      <w:r>
        <w:rPr>
          <w:i/>
        </w:rPr>
        <w:t xml:space="preserve">này </w:t>
      </w:r>
      <w:r>
        <w:rPr>
          <w:i/>
        </w:rPr>
        <w:t xml:space="preserve">may </w:t>
      </w:r>
      <w:r>
        <w:rPr>
          <w:i/>
        </w:rPr>
        <w:t xml:space="preserve">áo </w:t>
      </w:r>
      <w:r>
        <w:t xml:space="preserve">thì </w:t>
      </w:r>
      <w:r>
        <w:t xml:space="preserve">thừa. </w:t>
      </w:r>
      <w:r>
        <w:rPr>
          <w:i/>
        </w:rPr>
        <w:t xml:space="preserve">Thừa </w:t>
      </w:r>
      <w:r>
        <w:t xml:space="preserve">thì </w:t>
      </w:r>
      <w:r>
        <w:t xml:space="preserve">giờ. </w:t>
      </w:r>
      <w:r>
        <w:rPr>
          <w:i/>
        </w:rPr>
        <w:t xml:space="preserve">Sức </w:t>
      </w:r>
      <w:r>
        <w:t xml:space="preserve">có </w:t>
      </w:r>
      <w:r>
        <w:t xml:space="preserve">thừa. </w:t>
      </w:r>
      <w:r>
        <w:t xml:space="preserve">Nhà </w:t>
      </w:r>
      <w:r>
        <w:t xml:space="preserve">giàu </w:t>
      </w:r>
      <w:r>
        <w:rPr>
          <w:i/>
        </w:rPr>
        <w:t xml:space="preserve">có, </w:t>
      </w:r>
      <w:r>
        <w:rPr>
          <w:i/>
        </w:rPr>
        <w:t xml:space="preserve">thừa </w:t>
      </w:r>
      <w:r>
        <w:rPr>
          <w:i/>
        </w:rPr>
        <w:t xml:space="preserve">ăn, </w:t>
      </w:r>
      <w:r>
        <w:t xml:space="preserve">thừa </w:t>
      </w:r>
      <w:r>
        <w:t xml:space="preserve">tiêu. </w:t>
      </w:r>
      <w:r>
        <w:rPr>
          <w:b/>
        </w:rPr>
        <w:t xml:space="preserve">2 </w:t>
      </w:r>
      <w:r>
        <w:t xml:space="preserve">Còn </w:t>
      </w:r>
      <w:r>
        <w:t xml:space="preserve">lại, </w:t>
      </w:r>
      <w:r>
        <w:t xml:space="preserve">sau </w:t>
      </w:r>
      <w:r>
        <w:t xml:space="preserve">khi </w:t>
      </w:r>
      <w:r>
        <w:t xml:space="preserve">đã </w:t>
      </w:r>
      <w:r>
        <w:t xml:space="preserve">dùng </w:t>
      </w:r>
      <w:r>
        <w:t xml:space="preserve">đủ </w:t>
      </w:r>
      <w:r>
        <w:t xml:space="preserve">rồi. </w:t>
      </w:r>
      <w:r>
        <w:t xml:space="preserve">Réo </w:t>
      </w:r>
      <w:r>
        <w:t xml:space="preserve">uải </w:t>
      </w:r>
      <w:r>
        <w:rPr>
          <w:i/>
        </w:rPr>
        <w:t xml:space="preserve">thừa. </w:t>
      </w:r>
      <w:r>
        <w:rPr>
          <w:i/>
        </w:rPr>
        <w:t xml:space="preserve">Trẻ </w:t>
      </w:r>
      <w:r>
        <w:rPr>
          <w:i/>
        </w:rPr>
        <w:t xml:space="preserve">lại </w:t>
      </w:r>
      <w:r>
        <w:t xml:space="preserve">tiền </w:t>
      </w:r>
      <w:r>
        <w:t xml:space="preserve">thừa </w:t>
      </w:r>
      <w:r>
        <w:rPr>
          <w:i/>
        </w:rPr>
        <w:t xml:space="preserve">cho </w:t>
      </w:r>
      <w:r>
        <w:rPr>
          <w:i/>
        </w:rPr>
        <w:t xml:space="preserve">khách. </w:t>
      </w:r>
      <w:r>
        <w:t xml:space="preserve">Cơm </w:t>
      </w:r>
      <w:r>
        <w:t xml:space="preserve">thừa </w:t>
      </w:r>
      <w:r>
        <w:t xml:space="preserve">canh </w:t>
      </w:r>
      <w:r>
        <w:t xml:space="preserve">cặn*. </w:t>
      </w:r>
      <w:r>
        <w:rPr>
          <w:b/>
        </w:rPr>
        <w:t xml:space="preserve">3 </w:t>
      </w:r>
      <w:r>
        <w:t xml:space="preserve">Có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ích, </w:t>
      </w:r>
      <w:r>
        <w:t xml:space="preserve">không </w:t>
      </w:r>
      <w:r>
        <w:t xml:space="preserve">cần </w:t>
      </w:r>
      <w:r>
        <w:t xml:space="preserve">thiết. </w:t>
      </w:r>
      <w:r>
        <w:t xml:space="preserve">Bài </w:t>
      </w:r>
      <w:r>
        <w:t xml:space="preserve">viết </w:t>
      </w:r>
      <w:r>
        <w:t xml:space="preserve">có </w:t>
      </w:r>
      <w:r>
        <w:t xml:space="preserve">nhiều </w:t>
      </w:r>
      <w:r>
        <w:t xml:space="preserve">đoạn </w:t>
      </w:r>
      <w:r>
        <w:rPr>
          <w:i/>
        </w:rPr>
        <w:t xml:space="preserve">thừa. </w:t>
      </w:r>
      <w:r>
        <w:t xml:space="preserve">Động </w:t>
      </w:r>
      <w:r>
        <w:rPr>
          <w:i/>
        </w:rPr>
        <w:t xml:space="preserve">tác </w:t>
      </w:r>
      <w:r>
        <w:t xml:space="preserve">thừa. </w:t>
      </w:r>
      <w:r>
        <w:rPr>
          <w:i/>
        </w:rPr>
        <w:t xml:space="preserve">Câu </w:t>
      </w:r>
      <w:r>
        <w:rPr>
          <w:i/>
        </w:rPr>
        <w:t xml:space="preserve">hỏi </w:t>
      </w:r>
      <w:r>
        <w:rPr>
          <w:i/>
        </w:rPr>
        <w:t xml:space="preserve">thừa </w:t>
      </w:r>
      <w:r>
        <w:t xml:space="preserve">Sống </w:t>
      </w:r>
      <w:r>
        <w:rPr>
          <w:i/>
        </w:rPr>
        <w:t xml:space="preserve">thừa. </w:t>
      </w:r>
      <w:r>
        <w:rPr>
          <w:i/>
        </w:rPr>
        <w:t xml:space="preserve">A </w:t>
      </w:r>
      <w:r>
        <w:t xml:space="preserve">(khẩu ngữ). </w:t>
      </w:r>
      <w:r>
        <w:t xml:space="preserve">Ở </w:t>
      </w:r>
      <w:r>
        <w:t xml:space="preserve">mức </w:t>
      </w:r>
      <w:r>
        <w:t xml:space="preserve">quá </w:t>
      </w:r>
      <w:r>
        <w:t xml:space="preserve">đây </w:t>
      </w:r>
      <w:r>
        <w:t xml:space="preserve">đủ, </w:t>
      </w:r>
      <w:r>
        <w:t xml:space="preserve">khiến </w:t>
      </w:r>
      <w:r>
        <w:t xml:space="preserve">trở </w:t>
      </w:r>
      <w:r>
        <w:t xml:space="preserve">thành </w:t>
      </w:r>
      <w:r>
        <w:t xml:space="preserve">như </w:t>
      </w:r>
      <w:r>
        <w:t xml:space="preserve">hiển </w:t>
      </w:r>
      <w:r>
        <w:t xml:space="preserve">nhiên,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nói </w:t>
      </w:r>
      <w:r>
        <w:t xml:space="preserve">nữa. </w:t>
      </w:r>
      <w:r>
        <w:t xml:space="preserve">Việc </w:t>
      </w:r>
      <w:r>
        <w:rPr>
          <w:i/>
        </w:rPr>
        <w:t xml:space="preserve">ấy </w:t>
      </w:r>
      <w:r>
        <w:t xml:space="preserve">thì </w:t>
      </w:r>
      <w:r>
        <w:rPr>
          <w:i/>
        </w:rPr>
        <w:t xml:space="preserve">thừa </w:t>
      </w:r>
      <w:r>
        <w:t xml:space="preserve">sức </w:t>
      </w:r>
      <w:r>
        <w:t xml:space="preserve">làm. </w:t>
      </w:r>
      <w:r>
        <w:rPr>
          <w:i/>
        </w:rPr>
        <w:t xml:space="preserve">Anh </w:t>
      </w:r>
      <w:r>
        <w:t xml:space="preserve">thừa </w:t>
      </w:r>
      <w:r>
        <w:t xml:space="preserve">hiểu </w:t>
      </w:r>
      <w:r>
        <w:rPr>
          <w:i/>
        </w:rPr>
        <w:t xml:space="preserve">điều </w:t>
      </w:r>
      <w:r>
        <w:rPr>
          <w:i/>
        </w:rPr>
        <w:t xml:space="preserve">đó. </w:t>
      </w:r>
      <w:r>
        <w:rPr>
          <w:i/>
        </w:rPr>
        <w:t xml:space="preserve">Biết </w:t>
      </w:r>
      <w:r>
        <w:t xml:space="preserve">thừa </w:t>
      </w:r>
      <w:r>
        <w:t xml:space="preserve">đi </w:t>
      </w:r>
      <w:r>
        <w:rPr>
          <w:i/>
        </w:rPr>
        <w:t xml:space="preserve">rồi, </w:t>
      </w:r>
      <w:r>
        <w:t xml:space="preserve">hỏi </w:t>
      </w:r>
      <w:r>
        <w:rPr>
          <w:i/>
        </w:rPr>
        <w:t xml:space="preserve">làm </w:t>
      </w:r>
      <w:r>
        <w:t xml:space="preserve">gì. </w:t>
      </w:r>
      <w:r>
        <w:t xml:space="preserve">Khôn </w:t>
      </w:r>
      <w:r>
        <w:t xml:space="preserve">ngoạn </w:t>
      </w:r>
      <w:r>
        <w:t xml:space="preserve">có </w:t>
      </w:r>
      <w:r>
        <w:t xml:space="preserve">thừa.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cơ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ngay </w:t>
      </w:r>
      <w:r>
        <w:t xml:space="preserve">cơ </w:t>
      </w:r>
      <w:r>
        <w:t xml:space="preserve">hội, </w:t>
      </w:r>
      <w:r>
        <w:t xml:space="preserve">nắm </w:t>
      </w:r>
      <w:r>
        <w:t xml:space="preserve">lấy </w:t>
      </w:r>
      <w:r>
        <w:t xml:space="preserve">cơ </w:t>
      </w:r>
      <w:r>
        <w:t xml:space="preserve">hội. </w:t>
      </w:r>
      <w:r>
        <w:t xml:space="preserve">Thừa </w:t>
      </w:r>
      <w:r>
        <w:t xml:space="preserve">cơ </w:t>
      </w:r>
      <w:r>
        <w:t xml:space="preserve">nhà </w:t>
      </w:r>
      <w:r>
        <w:rPr>
          <w:i/>
        </w:rPr>
        <w:t xml:space="preserve">đi </w:t>
      </w:r>
      <w:r>
        <w:t xml:space="preserve">uắng </w:t>
      </w:r>
      <w:r>
        <w:t xml:space="preserve">cả, </w:t>
      </w:r>
      <w:r>
        <w:t xml:space="preserve">lên </w:t>
      </w:r>
      <w:r>
        <w:t xml:space="preserve">uào </w:t>
      </w:r>
      <w:r>
        <w:t xml:space="preserve">lấy </w:t>
      </w:r>
      <w:r>
        <w:t xml:space="preserve">trộm.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giấy </w:t>
      </w:r>
      <w:r>
        <w:rPr>
          <w:b/>
        </w:rPr>
        <w:t xml:space="preserve">vẽ </w:t>
      </w:r>
      <w:r>
        <w:rPr>
          <w:b/>
        </w:rPr>
        <w:t xml:space="preserve">voi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hoàn </w:t>
      </w:r>
      <w:r>
        <w:t xml:space="preserve">toàn </w:t>
      </w:r>
      <w:r>
        <w:t xml:space="preserve">vô </w:t>
      </w:r>
      <w:r>
        <w:t xml:space="preserve">ích, </w:t>
      </w:r>
      <w:r>
        <w:t xml:space="preserve">vô </w:t>
      </w:r>
      <w:r>
        <w:t xml:space="preserve">nghĩa.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Làm </w:t>
      </w:r>
      <w:r>
        <w:t xml:space="preserve">theo </w:t>
      </w:r>
      <w:r>
        <w:t xml:space="preserve">chức </w:t>
      </w:r>
      <w:r>
        <w:t xml:space="preserve">trách, </w:t>
      </w:r>
      <w:r>
        <w:t xml:space="preserve">theo </w:t>
      </w:r>
      <w:r>
        <w:t xml:space="preserve">mệnh </w:t>
      </w:r>
      <w:r>
        <w:t xml:space="preserve">lệnh </w:t>
      </w:r>
      <w:r>
        <w:t xml:space="preserve">của </w:t>
      </w:r>
      <w:r>
        <w:t xml:space="preserve">cấp </w:t>
      </w:r>
      <w:r>
        <w:t xml:space="preserve">trên. </w:t>
      </w:r>
      <w:r>
        <w:rPr>
          <w:i/>
        </w:rPr>
        <w:t xml:space="preserve">Thừa </w:t>
      </w:r>
      <w:r>
        <w:t xml:space="preserve">hành </w:t>
      </w:r>
      <w:r>
        <w:t xml:space="preserve">phận </w:t>
      </w:r>
      <w:r>
        <w:t xml:space="preserve">sự. </w:t>
      </w:r>
      <w:r>
        <w:t xml:space="preserve">Một </w:t>
      </w:r>
      <w:r>
        <w:t xml:space="preserve">uiên </w:t>
      </w:r>
      <w:r>
        <w:rPr>
          <w:i/>
        </w:rPr>
        <w:t xml:space="preserve">chức </w:t>
      </w:r>
      <w:r>
        <w:t xml:space="preserve">thừa </w:t>
      </w:r>
      <w:r>
        <w:t xml:space="preserve">hành.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hưởng </w:t>
      </w:r>
      <w:r>
        <w:rPr>
          <w:i/>
        </w:rPr>
        <w:t xml:space="preserve">động từ </w:t>
      </w:r>
      <w:r>
        <w:t xml:space="preserve">Hưởng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lại. </w:t>
      </w:r>
      <w:r>
        <w:t xml:space="preserve">Thừa </w:t>
      </w:r>
      <w:r>
        <w:t xml:space="preserve">hưởng </w:t>
      </w:r>
      <w:r>
        <w:t xml:space="preserve">gia </w:t>
      </w:r>
      <w:r>
        <w:rPr>
          <w:i/>
        </w:rPr>
        <w:t xml:space="preserve">tài. </w:t>
      </w:r>
      <w:r>
        <w:t xml:space="preserve">Thừa </w:t>
      </w:r>
      <w:r>
        <w:t xml:space="preserve">hưởng </w:t>
      </w:r>
      <w:r>
        <w:rPr>
          <w:i/>
        </w:rPr>
        <w:t xml:space="preserve">kinh </w:t>
      </w:r>
      <w:r>
        <w:t xml:space="preserve">nghiệm </w:t>
      </w:r>
      <w:r>
        <w:t xml:space="preserve">của </w:t>
      </w:r>
      <w: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kế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Hưởng </w:t>
      </w:r>
      <w:r>
        <w:t xml:space="preserve">của </w:t>
      </w:r>
      <w:r>
        <w:t xml:space="preserve">người </w:t>
      </w:r>
      <w:r>
        <w:t xml:space="preserve">chết </w:t>
      </w:r>
      <w:r>
        <w:t xml:space="preserve">đế </w:t>
      </w:r>
      <w:r>
        <w:t xml:space="preserve">lại </w:t>
      </w:r>
      <w:r>
        <w:t xml:space="preserve">cho. </w:t>
      </w:r>
      <w:r>
        <w:t xml:space="preserve">Thừa </w:t>
      </w:r>
      <w:r>
        <w:rPr>
          <w:i/>
        </w:rPr>
        <w:t xml:space="preserve">kế </w:t>
      </w:r>
      <w:r>
        <w:t xml:space="preserve">gia </w:t>
      </w:r>
      <w:r>
        <w:t xml:space="preserve">sản </w:t>
      </w:r>
      <w:r>
        <w:t xml:space="preserve">của </w:t>
      </w:r>
      <w:r>
        <w:t xml:space="preserve">cha </w:t>
      </w:r>
      <w:r>
        <w:rPr>
          <w:i/>
        </w:rPr>
        <w:t xml:space="preserve">mẹ. </w:t>
      </w:r>
      <w:r>
        <w:t xml:space="preserve">Quyền </w:t>
      </w:r>
      <w:r>
        <w:rPr>
          <w:i/>
        </w:rPr>
        <w:t xml:space="preserve">thừa </w:t>
      </w:r>
      <w:r>
        <w:rPr>
          <w:i/>
        </w:rPr>
        <w:t xml:space="preserve">kế.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kế </w:t>
      </w:r>
      <w:r>
        <w:rPr>
          <w:i/>
        </w:rPr>
        <w:t xml:space="preserve">thừa </w:t>
      </w:r>
      <w:r>
        <w:t xml:space="preserve">(nghĩa </w:t>
      </w:r>
      <w:r>
        <w:t xml:space="preserve">2). </w:t>
      </w:r>
      <w:r>
        <w:t xml:space="preserve">Thừa </w:t>
      </w:r>
      <w:r>
        <w:rPr>
          <w:i/>
        </w:rPr>
        <w:t xml:space="preserve">kế </w:t>
      </w:r>
      <w:r>
        <w:rPr>
          <w:i/>
        </w:rPr>
        <w:t xml:space="preserve">truyền </w:t>
      </w:r>
      <w:r>
        <w:t xml:space="preserve">thống </w:t>
      </w:r>
      <w:r>
        <w:t xml:space="preserve">tốt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lương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Hóng </w:t>
      </w:r>
      <w:r>
        <w:t xml:space="preserve">mát. </w:t>
      </w:r>
      <w:r>
        <w:rPr>
          <w:i/>
        </w:rPr>
        <w:t xml:space="preserve">Thú </w:t>
      </w:r>
      <w:r>
        <w:t xml:space="preserve">thừa </w:t>
      </w:r>
      <w:r>
        <w:t xml:space="preserve">lương.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mứa </w:t>
      </w:r>
      <w:r>
        <w:rPr>
          <w:i/>
        </w:rPr>
        <w:t xml:space="preserve">tính từ </w:t>
      </w:r>
      <w:r>
        <w:t xml:space="preserve">(Kng.).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dùng </w:t>
      </w:r>
      <w:r>
        <w:t xml:space="preserve">hết </w:t>
      </w:r>
      <w:r>
        <w:t xml:space="preserve">được,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lãng </w:t>
      </w:r>
      <w:r>
        <w:t xml:space="preserve">phí. </w:t>
      </w:r>
      <w:r>
        <w:t xml:space="preserve">Thức </w:t>
      </w:r>
      <w:r>
        <w:rPr>
          <w:i/>
        </w:rPr>
        <w:t xml:space="preserve">ăn </w:t>
      </w:r>
      <w:r>
        <w:t xml:space="preserve">thừa </w:t>
      </w:r>
      <w:r>
        <w:t xml:space="preserve">mưứa. </w:t>
      </w:r>
      <w:r>
        <w:t xml:space="preserve">Hàng </w:t>
      </w:r>
      <w:r>
        <w:rPr>
          <w:i/>
        </w:rPr>
        <w:t xml:space="preserve">hoá </w:t>
      </w:r>
      <w:r>
        <w:t xml:space="preserve">thừa </w:t>
      </w:r>
      <w:r>
        <w:t xml:space="preserve">mứa.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Chịu </w:t>
      </w:r>
      <w:r>
        <w:t xml:space="preserve">nhận </w:t>
      </w:r>
      <w:r>
        <w:t xml:space="preserve">là </w:t>
      </w:r>
      <w:r>
        <w:t xml:space="preserve">có </w:t>
      </w:r>
      <w:r>
        <w:t xml:space="preserve">thật, </w:t>
      </w:r>
      <w:r>
        <w:t xml:space="preserve">là </w:t>
      </w:r>
      <w:r>
        <w:t xml:space="preserve">mình </w:t>
      </w:r>
      <w:r>
        <w:t xml:space="preserve">đã </w:t>
      </w:r>
      <w:r>
        <w:t xml:space="preserve">có </w:t>
      </w:r>
      <w:r>
        <w:t xml:space="preserve">phạm </w:t>
      </w:r>
      <w:r>
        <w:t xml:space="preserve">khuyết </w:t>
      </w:r>
      <w:r>
        <w:t xml:space="preserve">điểm, </w:t>
      </w:r>
      <w:r>
        <w:t xml:space="preserve">sai </w:t>
      </w:r>
      <w:r>
        <w:t xml:space="preserve">lầm </w:t>
      </w:r>
      <w:r>
        <w:t xml:space="preserve">nào </w:t>
      </w:r>
      <w:r>
        <w:t xml:space="preserve">đó. </w:t>
      </w:r>
      <w:r>
        <w:t xml:space="preserve">Thừa </w:t>
      </w:r>
      <w:r>
        <w:t xml:space="preserve">nhận </w:t>
      </w:r>
      <w:r>
        <w:rPr>
          <w:i/>
        </w:rPr>
        <w:t xml:space="preserve">khuyết </w:t>
      </w:r>
      <w:r>
        <w:t xml:space="preserve">điểm </w:t>
      </w:r>
      <w:r>
        <w:rPr>
          <w:i/>
        </w:rPr>
        <w:t xml:space="preserve">của </w:t>
      </w:r>
      <w:r>
        <w:t xml:space="preserve">mình. </w:t>
      </w:r>
      <w:r>
        <w:rPr>
          <w:i/>
        </w:rPr>
        <w:t xml:space="preserve">Thừa </w:t>
      </w:r>
      <w:r>
        <w:rPr>
          <w:i/>
        </w:rPr>
        <w:t xml:space="preserve">nhận </w:t>
      </w:r>
      <w:r>
        <w:rPr>
          <w:i/>
        </w:rPr>
        <w:t xml:space="preserve">mình </w:t>
      </w:r>
      <w:r>
        <w:rPr>
          <w:i/>
        </w:rPr>
        <w:t xml:space="preserve">đã </w:t>
      </w:r>
      <w:r>
        <w:t xml:space="preserve">sai </w:t>
      </w:r>
      <w:r>
        <w:t xml:space="preserve">lầm. </w:t>
      </w:r>
      <w:r>
        <w:rPr>
          <w:b/>
        </w:rPr>
        <w:t xml:space="preserve">2 </w:t>
      </w:r>
      <w:r>
        <w:t xml:space="preserve">Đồng </w:t>
      </w:r>
      <w:r>
        <w:t xml:space="preserve">ý </w:t>
      </w:r>
      <w:r>
        <w:t xml:space="preserve">nhận </w:t>
      </w:r>
      <w:r>
        <w:t xml:space="preserve">là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thật, </w:t>
      </w:r>
      <w:r>
        <w:t xml:space="preserve">hợp </w:t>
      </w:r>
      <w:r>
        <w:t xml:space="preserve">lẽ </w:t>
      </w:r>
      <w:r>
        <w:t xml:space="preserve">phải, </w:t>
      </w:r>
      <w:r>
        <w:t xml:space="preserve">hợp </w:t>
      </w:r>
      <w:r>
        <w:rPr>
          <w:i/>
        </w:rPr>
        <w:t xml:space="preserve">pháp, </w:t>
      </w:r>
      <w:r>
        <w:t xml:space="preserve">không </w:t>
      </w:r>
      <w:r>
        <w:t xml:space="preserve">hoặc </w:t>
      </w:r>
      <w:r>
        <w:t xml:space="preserve">không </w:t>
      </w:r>
      <w:r>
        <w:t xml:space="preserve">còn </w:t>
      </w:r>
      <w:r>
        <w:t xml:space="preserve">phủ </w:t>
      </w:r>
      <w:r>
        <w:t xml:space="preserve">nhận </w:t>
      </w:r>
      <w:r>
        <w:t xml:space="preserve">hay </w:t>
      </w:r>
      <w:r>
        <w:t xml:space="preserve">nghỉ </w:t>
      </w:r>
      <w:r>
        <w:t xml:space="preserve">ngờ. </w:t>
      </w:r>
      <w:r>
        <w:t xml:space="preserve">Thừa </w:t>
      </w:r>
      <w:r>
        <w:t xml:space="preserve">nhận </w:t>
      </w:r>
      <w:r>
        <w:rPr>
          <w:i/>
        </w:rPr>
        <w:t xml:space="preserve">khả </w:t>
      </w:r>
      <w:r>
        <w:t xml:space="preserve">năng </w:t>
      </w:r>
      <w:r>
        <w:rPr>
          <w:i/>
        </w:rPr>
        <w:t xml:space="preserve">to </w:t>
      </w:r>
      <w:r>
        <w:rPr>
          <w:i/>
        </w:rPr>
        <w:t xml:space="preserve">lớn </w:t>
      </w:r>
      <w:r>
        <w:t xml:space="preserve">của </w:t>
      </w:r>
      <w:r>
        <w:rPr>
          <w:i/>
        </w:rPr>
        <w:t xml:space="preserve">phụ </w:t>
      </w:r>
      <w:r>
        <w:t xml:space="preserve">nữ. </w:t>
      </w:r>
      <w:r>
        <w:t xml:space="preserve">Phải </w:t>
      </w:r>
      <w:r>
        <w:t xml:space="preserve">thừa </w:t>
      </w:r>
      <w:r>
        <w:t xml:space="preserve">nhận </w:t>
      </w:r>
      <w:r>
        <w:t xml:space="preserve">rằng </w:t>
      </w:r>
      <w:r>
        <w:t xml:space="preserve">uiệc </w:t>
      </w:r>
      <w:r>
        <w:t xml:space="preserve">ấy </w:t>
      </w:r>
      <w:r>
        <w:rPr>
          <w:i/>
        </w:rPr>
        <w:t xml:space="preserve">không </w:t>
      </w:r>
      <w:r>
        <w:rPr>
          <w:i/>
        </w:rPr>
        <w:t xml:space="preserve">đơn </w:t>
      </w:r>
      <w:r>
        <w:t xml:space="preserve">giản. </w:t>
      </w:r>
      <w:r>
        <w:t xml:space="preserve">Thừa </w:t>
      </w:r>
      <w:r>
        <w:t xml:space="preserve">nhận </w:t>
      </w:r>
      <w:r>
        <w:t xml:space="preserve">quyền </w:t>
      </w:r>
      <w:r>
        <w:rPr>
          <w:i/>
        </w:rPr>
        <w:t xml:space="preserve">tự </w:t>
      </w:r>
      <w:r>
        <w:t xml:space="preserve">quyết </w:t>
      </w:r>
      <w:r>
        <w:t xml:space="preserve">của </w:t>
      </w:r>
      <w:r>
        <w:t xml:space="preserve">các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làm </w:t>
      </w:r>
      <w:r>
        <w:t xml:space="preserve">việc </w:t>
      </w:r>
      <w:r>
        <w:t xml:space="preserve">bàn </w:t>
      </w:r>
      <w:r>
        <w:t xml:space="preserve">giấy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sở </w:t>
      </w:r>
      <w:r>
        <w:t xml:space="preserve">của </w:t>
      </w:r>
      <w:r>
        <w:t xml:space="preserve">chính </w:t>
      </w:r>
      <w:r>
        <w:t xml:space="preserve">phủ </w:t>
      </w:r>
      <w:r>
        <w:t xml:space="preserve">Nam </w:t>
      </w:r>
      <w:r>
        <w:t xml:space="preserve">triều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của </w:t>
      </w:r>
      <w:r>
        <w:rPr>
          <w:i/>
        </w:rPr>
        <w:t xml:space="preserve">một </w:t>
      </w:r>
      <w:r>
        <w:t xml:space="preserve">tích. </w:t>
      </w:r>
      <w:r>
        <w:t xml:space="preserve">a </w:t>
      </w:r>
      <w:r>
        <w:t xml:space="preserve">và </w:t>
      </w:r>
      <w:r>
        <w:t xml:space="preserve">b </w:t>
      </w:r>
      <w:r>
        <w:t xml:space="preserve">là </w:t>
      </w:r>
      <w:r>
        <w:t xml:space="preserve">hai </w:t>
      </w:r>
      <w:r>
        <w:t xml:space="preserve">thừa </w:t>
      </w:r>
      <w:r>
        <w:t xml:space="preserve">số </w:t>
      </w:r>
      <w:r>
        <w:t xml:space="preserve">của </w:t>
      </w:r>
      <w:r>
        <w:t xml:space="preserve">tích </w:t>
      </w:r>
      <w:r>
        <w:t xml:space="preserve">ab. </w:t>
      </w:r>
      <w:r>
        <w:t xml:space="preserve">thừa </w:t>
      </w:r>
      <w:r>
        <w:t xml:space="preserve">sống </w:t>
      </w:r>
      <w:r>
        <w:t xml:space="preserve">thiếu </w:t>
      </w:r>
      <w:r>
        <w:t xml:space="preserve">chết </w:t>
      </w:r>
      <w:r>
        <w:t xml:space="preserve">(khẩu ngữ). </w:t>
      </w:r>
      <w:r>
        <w:t xml:space="preserve">Chỉ </w:t>
      </w:r>
      <w:r>
        <w:t xml:space="preserve">còn </w:t>
      </w:r>
      <w:r>
        <w:t xml:space="preserve">một </w:t>
      </w:r>
      <w:r>
        <w:t xml:space="preserve">chút </w:t>
      </w:r>
      <w:r>
        <w:rPr>
          <w:i/>
        </w:rPr>
        <w:t xml:space="preserve">nữa </w:t>
      </w:r>
      <w:r>
        <w:t xml:space="preserve">là </w:t>
      </w:r>
      <w:r>
        <w:t xml:space="preserve">chết, </w:t>
      </w:r>
      <w:r>
        <w:t xml:space="preserve">suýt </w:t>
      </w:r>
      <w:r>
        <w:t xml:space="preserve">chết. </w:t>
      </w:r>
      <w:r>
        <w:t xml:space="preserve">Ôm </w:t>
      </w:r>
      <w:r>
        <w:rPr>
          <w:i/>
        </w:rPr>
        <w:t xml:space="preserve">một </w:t>
      </w:r>
      <w:r>
        <w:t xml:space="preserve">trận </w:t>
      </w:r>
      <w:r>
        <w:rPr>
          <w:i/>
        </w:rPr>
        <w:t xml:space="preserve">thừa </w:t>
      </w:r>
      <w:r>
        <w:rPr>
          <w:i/>
        </w:rPr>
        <w:t xml:space="preserve">sống </w:t>
      </w:r>
      <w:r>
        <w:t xml:space="preserve">thiếu </w:t>
      </w:r>
      <w:r>
        <w:t xml:space="preserve">chết.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thãi </w:t>
      </w:r>
      <w:r>
        <w:rPr>
          <w:i/>
        </w:rPr>
        <w:t xml:space="preserve">tính từ </w:t>
      </w:r>
      <w:r>
        <w:t xml:space="preserve">Thừa </w:t>
      </w:r>
      <w:r>
        <w:t xml:space="preserve">nhiều </w:t>
      </w:r>
      <w:r>
        <w:t xml:space="preserve">vì </w:t>
      </w:r>
      <w:r>
        <w:t xml:space="preserve">có </w:t>
      </w:r>
      <w:r>
        <w:t xml:space="preserve">dồi </w:t>
      </w:r>
      <w:r>
        <w:t xml:space="preserve">dào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Thóc </w:t>
      </w:r>
      <w:r>
        <w:t xml:space="preserve">gạo </w:t>
      </w:r>
      <w:r>
        <w:rPr>
          <w:i/>
        </w:rPr>
        <w:t xml:space="preserve">thừa </w:t>
      </w:r>
      <w:r>
        <w:rPr>
          <w:i/>
        </w:rPr>
        <w:t xml:space="preserve">thải. </w:t>
      </w:r>
      <w:r>
        <w:t xml:space="preserve">Mưa </w:t>
      </w:r>
      <w:r>
        <w:t xml:space="preserve">to, </w:t>
      </w:r>
      <w:r>
        <w:rPr>
          <w:i/>
        </w:rPr>
        <w:t xml:space="preserve">thừa </w:t>
      </w:r>
      <w:r>
        <w:rPr>
          <w:i/>
        </w:rPr>
        <w:t xml:space="preserve">thãi </w:t>
      </w:r>
      <w:r>
        <w:t xml:space="preserve">nước </w:t>
      </w:r>
      <w:r>
        <w:t xml:space="preserve">cấy </w:t>
      </w:r>
      <w:r>
        <w:rPr>
          <w:i/>
        </w:rPr>
        <w:t xml:space="preserve">chiêm.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thắng </w:t>
      </w:r>
      <w:r>
        <w:rPr>
          <w:i/>
        </w:rPr>
        <w:t xml:space="preserve">động từ </w:t>
      </w:r>
      <w:r>
        <w:t xml:space="preserve">Thừa </w:t>
      </w:r>
      <w:r>
        <w:t xml:space="preserve">lúc </w:t>
      </w:r>
      <w:r>
        <w:t xml:space="preserve">đang </w:t>
      </w:r>
      <w:r>
        <w:t xml:space="preserve">ở </w:t>
      </w:r>
      <w:r>
        <w:t xml:space="preserve">thế </w:t>
      </w:r>
      <w:r>
        <w:t xml:space="preserve">thắng. </w:t>
      </w:r>
      <w:r>
        <w:rPr>
          <w:i/>
        </w:rPr>
        <w:t xml:space="preserve">Thừa </w:t>
      </w:r>
      <w:r>
        <w:t xml:space="preserve">thắng </w:t>
      </w:r>
      <w:r>
        <w:t xml:space="preserve">xông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Thừa </w:t>
      </w:r>
      <w:r>
        <w:t xml:space="preserve">lúc </w:t>
      </w:r>
      <w:r>
        <w:t xml:space="preserve">đang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mạnh </w:t>
      </w:r>
      <w:r>
        <w:t xml:space="preserve">hoặc </w:t>
      </w:r>
      <w:r>
        <w:t xml:space="preserve">thuận </w:t>
      </w:r>
      <w:r>
        <w:t xml:space="preserve">lợi. </w:t>
      </w:r>
      <w:r>
        <w:t xml:space="preserve">Thừa </w:t>
      </w:r>
      <w:r>
        <w:t xml:space="preserve">thế </w:t>
      </w:r>
      <w:r>
        <w:t xml:space="preserve">làm </w:t>
      </w:r>
      <w:r>
        <w:rPr>
          <w:i/>
        </w:rPr>
        <w:t xml:space="preserve">càn.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Đón </w:t>
      </w:r>
      <w:r>
        <w:t xml:space="preserve">tiếp.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(cũ). </w:t>
      </w:r>
      <w:r>
        <w:t xml:space="preserve">San </w:t>
      </w:r>
      <w:r>
        <w:t xml:space="preserve">sẻ, </w:t>
      </w:r>
      <w:r>
        <w:t xml:space="preserve">bù </w:t>
      </w:r>
      <w:r>
        <w:t xml:space="preserve">trừ </w:t>
      </w:r>
      <w:r>
        <w:t xml:space="preserve">cho </w:t>
      </w:r>
      <w:r>
        <w:t xml:space="preserve">ngang </w:t>
      </w:r>
      <w:r>
        <w:t xml:space="preserve">đều </w:t>
      </w:r>
      <w:r>
        <w:t xml:space="preserve">nhau;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rằng </w:t>
      </w:r>
      <w:r>
        <w:t xml:space="preserve">lẽ </w:t>
      </w:r>
      <w:r>
        <w:t xml:space="preserve">thường </w:t>
      </w:r>
      <w:r>
        <w:t xml:space="preserve">hễ </w:t>
      </w:r>
      <w:r>
        <w:t xml:space="preserve">được </w:t>
      </w:r>
      <w:r>
        <w:t xml:space="preserve">cái </w:t>
      </w:r>
      <w:r>
        <w:t xml:space="preserve">nọ </w:t>
      </w:r>
      <w:r>
        <w:t xml:space="preserve">tất </w:t>
      </w:r>
      <w:r>
        <w:t xml:space="preserve">phải </w:t>
      </w:r>
      <w:r>
        <w:t xml:space="preserve">mất </w:t>
      </w:r>
      <w:r>
        <w:t xml:space="preserve">cái </w:t>
      </w:r>
      <w:r>
        <w:rPr>
          <w:i/>
        </w:rPr>
        <w:t xml:space="preserve">kia. </w:t>
      </w:r>
      <w:r>
        <w:rPr>
          <w:i/>
        </w:rPr>
        <w:t xml:space="preserve">Lễ </w:t>
      </w:r>
      <w:r>
        <w:t xml:space="preserve">thừa </w:t>
      </w:r>
      <w:r>
        <w:t xml:space="preserve">trừ.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tự </w:t>
      </w:r>
      <w:r>
        <w:rPr>
          <w:i/>
        </w:rPr>
        <w:t xml:space="preserve">động từ </w:t>
      </w:r>
      <w:r>
        <w:t xml:space="preserve">Hưởng </w:t>
      </w:r>
      <w:r>
        <w:t xml:space="preserve">tài </w:t>
      </w:r>
      <w:r>
        <w:t xml:space="preserve">sản </w:t>
      </w:r>
      <w:r>
        <w:t xml:space="preserve">ông </w:t>
      </w:r>
      <w:r>
        <w:t xml:space="preserve">cha </w:t>
      </w:r>
      <w:r>
        <w:t xml:space="preserve">để </w:t>
      </w:r>
      <w:r>
        <w:t xml:space="preserve">lại </w:t>
      </w:r>
      <w:r>
        <w:t xml:space="preserve">và </w:t>
      </w:r>
      <w:r>
        <w:t xml:space="preserve">lo </w:t>
      </w:r>
      <w:r>
        <w:t xml:space="preserve">việc </w:t>
      </w:r>
      <w:r>
        <w:t xml:space="preserve">thờ </w:t>
      </w:r>
      <w:r>
        <w:t xml:space="preserve">cúng,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cũ. </w:t>
      </w:r>
      <w:r>
        <w:t xml:space="preserve">Đứa </w:t>
      </w:r>
      <w:r>
        <w:t xml:space="preserve">con </w:t>
      </w:r>
      <w:r>
        <w:rPr>
          <w:i/>
        </w:rPr>
        <w:t xml:space="preserve">thừa </w:t>
      </w:r>
      <w:r>
        <w:t xml:space="preserve">tự. </w:t>
      </w:r>
      <w:r>
        <w:t xml:space="preserve">Không </w:t>
      </w:r>
      <w:r>
        <w:rPr>
          <w:i/>
        </w:rPr>
        <w:t xml:space="preserve">có </w:t>
      </w:r>
      <w:r>
        <w:t xml:space="preserve">con, </w:t>
      </w:r>
      <w:r>
        <w:t xml:space="preserve">nên </w:t>
      </w:r>
      <w:r>
        <w:t xml:space="preserve">cháu </w:t>
      </w:r>
      <w:r>
        <w:t xml:space="preserve">gọi </w:t>
      </w:r>
      <w:r>
        <w:t xml:space="preserve">bằng </w:t>
      </w:r>
      <w:r>
        <w:rPr>
          <w:i/>
        </w:rPr>
        <w:t xml:space="preserve">bác </w:t>
      </w:r>
      <w:r>
        <w:rPr>
          <w:i/>
        </w:rPr>
        <w:t xml:space="preserve">được </w:t>
      </w:r>
      <w:r>
        <w:rPr>
          <w:i/>
        </w:rPr>
        <w:t xml:space="preserve">ăn </w:t>
      </w:r>
      <w:r>
        <w:t xml:space="preserve">thừa </w:t>
      </w:r>
      <w:r>
        <w:rPr>
          <w:i/>
        </w:rPr>
        <w:t xml:space="preserve">tự. </w:t>
      </w:r>
      <w:r>
        <w:br/>
      </w:r>
      <w:r>
        <w:rPr>
          <w:b/>
        </w:rPr>
        <w:t xml:space="preserve">thừa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Như </w:t>
      </w:r>
      <w:r>
        <w:t xml:space="preserve">tể </w:t>
      </w:r>
      <w:r>
        <w:t xml:space="preserve">tướng. </w:t>
      </w:r>
      <w:r>
        <w:br/>
      </w:r>
      <w:r>
        <w:rPr>
          <w:b/>
        </w:rPr>
        <w:t xml:space="preserve">thửa,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mảnh </w:t>
      </w:r>
      <w:r>
        <w:t xml:space="preserve">ruộng </w:t>
      </w:r>
      <w:r>
        <w:t xml:space="preserve">đất </w:t>
      </w:r>
      <w:r>
        <w:t xml:space="preserve">có </w:t>
      </w:r>
      <w:r>
        <w:t xml:space="preserve">diện </w:t>
      </w:r>
      <w:r>
        <w:t xml:space="preserve">tích </w:t>
      </w:r>
      <w:r>
        <w:t xml:space="preserve">đáng </w:t>
      </w:r>
      <w:r>
        <w:t xml:space="preserve">kể </w:t>
      </w:r>
      <w:r>
        <w:t xml:space="preserve">và </w:t>
      </w:r>
      <w:r>
        <w:t xml:space="preserve">được </w:t>
      </w:r>
      <w:r>
        <w:t xml:space="preserve">giới </w:t>
      </w:r>
      <w:r>
        <w:t xml:space="preserve">hạn </w:t>
      </w:r>
      <w:r>
        <w:t xml:space="preserve">rõ </w:t>
      </w:r>
      <w:r>
        <w:t xml:space="preserve">ràng. </w:t>
      </w:r>
      <w:r>
        <w:rPr>
          <w:i/>
        </w:rPr>
        <w:t xml:space="preserve">Nhà </w:t>
      </w:r>
      <w:r>
        <w:rPr>
          <w:i/>
        </w:rPr>
        <w:t xml:space="preserve">cất </w:t>
      </w:r>
      <w:r>
        <w:t xml:space="preserve">trên </w:t>
      </w:r>
      <w:r>
        <w:t xml:space="preserve">thửa </w:t>
      </w:r>
      <w:r>
        <w:t xml:space="preserve">đất </w:t>
      </w:r>
      <w:r>
        <w:t xml:space="preserve">ruộng. </w:t>
      </w:r>
      <w:r>
        <w:t xml:space="preserve">Ruộng </w:t>
      </w:r>
      <w:r>
        <w:t xml:space="preserve">liền </w:t>
      </w:r>
      <w:r>
        <w:t xml:space="preserve">thửa. </w:t>
      </w:r>
      <w:r>
        <w:t xml:space="preserve">Đắp </w:t>
      </w:r>
      <w:r>
        <w:t xml:space="preserve">bờ </w:t>
      </w:r>
      <w:r>
        <w:t xml:space="preserve">vùng </w:t>
      </w:r>
      <w:r>
        <w:t xml:space="preserve">bờ </w:t>
      </w:r>
      <w:r>
        <w:t xml:space="preserve">thửa. </w:t>
      </w:r>
      <w:r>
        <w:br/>
      </w:r>
      <w:r>
        <w:rPr>
          <w:b/>
        </w:rPr>
        <w:t xml:space="preserve">thửa, </w:t>
      </w:r>
      <w:r>
        <w:rPr>
          <w:i/>
        </w:rPr>
        <w:t xml:space="preserve">động từ </w:t>
      </w:r>
      <w:r>
        <w:t xml:space="preserve">Đặt </w:t>
      </w:r>
      <w:r>
        <w:t xml:space="preserve">làm </w:t>
      </w:r>
      <w:r>
        <w:t xml:space="preserve">một </w:t>
      </w:r>
      <w:r>
        <w:t xml:space="preserve">vật </w:t>
      </w:r>
      <w:r>
        <w:t xml:space="preserve">theo </w:t>
      </w:r>
      <w:r>
        <w:t xml:space="preserve">những </w:t>
      </w:r>
      <w:r>
        <w:t xml:space="preserve">yêu </w:t>
      </w:r>
      <w:r>
        <w:t xml:space="preserve">- </w:t>
      </w:r>
      <w:r>
        <w:t xml:space="preserve">cầu </w:t>
      </w:r>
      <w:r>
        <w:t xml:space="preserve">riêng. </w:t>
      </w:r>
      <w:r>
        <w:t xml:space="preserve">Thửa </w:t>
      </w:r>
      <w:r>
        <w:t xml:space="preserve">một </w:t>
      </w:r>
      <w:r>
        <w:rPr>
          <w:i/>
        </w:rPr>
        <w:t xml:space="preserve">đôi </w:t>
      </w:r>
      <w:r>
        <w:t xml:space="preserve">giày </w:t>
      </w:r>
      <w:r>
        <w:t xml:space="preserve">thật </w:t>
      </w:r>
      <w:r>
        <w:t xml:space="preserve">vừa </w:t>
      </w:r>
      <w:r>
        <w:t xml:space="preserve">ý. </w:t>
      </w:r>
      <w:r>
        <w:br/>
      </w:r>
      <w:r>
        <w:rPr>
          <w:b/>
        </w:rPr>
        <w:t xml:space="preserve">thức,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Thứ, </w:t>
      </w:r>
      <w:r>
        <w:t xml:space="preserve">món </w:t>
      </w:r>
      <w:r>
        <w:rPr>
          <w:i/>
        </w:rPr>
        <w:t xml:space="preserve">(thường </w:t>
      </w:r>
      <w:r>
        <w:t xml:space="preserve">là </w:t>
      </w:r>
      <w:r>
        <w:t xml:space="preserve">đồ </w:t>
      </w:r>
      <w:r>
        <w:t xml:space="preserve">ăn, </w:t>
      </w:r>
      <w:r>
        <w:t xml:space="preserve">mặc), </w:t>
      </w:r>
      <w:r>
        <w:t xml:space="preserve">nói </w:t>
      </w:r>
      <w:r>
        <w:t xml:space="preserve">chung. </w:t>
      </w:r>
      <w:r>
        <w:t xml:space="preserve">Mùa </w:t>
      </w:r>
      <w:r>
        <w:t xml:space="preserve">nào </w:t>
      </w:r>
      <w:r>
        <w:t xml:space="preserve">thức </w:t>
      </w:r>
      <w:r>
        <w:t xml:space="preserve">nấy, </w:t>
      </w:r>
      <w:r>
        <w:t xml:space="preserve">đủ </w:t>
      </w:r>
      <w:r>
        <w:t xml:space="preserve">loại </w:t>
      </w:r>
      <w:r>
        <w:t xml:space="preserve">hoa </w:t>
      </w:r>
      <w:r>
        <w:rPr>
          <w:i/>
        </w:rPr>
        <w:t xml:space="preserve">quả. </w:t>
      </w:r>
      <w:r>
        <w:t xml:space="preserve">Thức </w:t>
      </w:r>
      <w:r>
        <w:t xml:space="preserve">uống. </w:t>
      </w:r>
      <w:r>
        <w:t xml:space="preserve">Đô </w:t>
      </w:r>
      <w:r>
        <w:rPr>
          <w:i/>
        </w:rPr>
        <w:t xml:space="preserve">ăn, </w:t>
      </w:r>
      <w:r>
        <w:t xml:space="preserve">thức </w:t>
      </w:r>
      <w:r>
        <w:rPr>
          <w:i/>
        </w:rPr>
        <w:t xml:space="preserve">đựng. </w:t>
      </w:r>
      <w:r>
        <w:br w:type="page"/>
      </w:r>
      <w:r>
        <w:rPr>
          <w:b/>
        </w:rPr>
        <w:t xml:space="preserve">thức,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ngủ, </w:t>
      </w:r>
      <w:r>
        <w:rPr>
          <w:i/>
        </w:rPr>
        <w:t xml:space="preserve">chưa </w:t>
      </w:r>
      <w:r>
        <w:t xml:space="preserve">ngủ,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thông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ngủ. </w:t>
      </w:r>
      <w:r>
        <w:t xml:space="preserve">Thức </w:t>
      </w:r>
      <w:r>
        <w:t xml:space="preserve">suốt </w:t>
      </w:r>
      <w:r>
        <w:rPr>
          <w:i/>
        </w:rPr>
        <w:t xml:space="preserve">đêm. </w:t>
      </w:r>
      <w:r>
        <w:t xml:space="preserve">Thức </w:t>
      </w:r>
      <w:r>
        <w:rPr>
          <w:i/>
        </w:rPr>
        <w:t xml:space="preserve">khuya </w:t>
      </w:r>
      <w:r>
        <w:t xml:space="preserve">dậy </w:t>
      </w:r>
      <w:r>
        <w:rPr>
          <w:i/>
        </w:rPr>
        <w:t xml:space="preserve">sớm. </w:t>
      </w:r>
      <w:r>
        <w:t xml:space="preserve">Thức </w:t>
      </w:r>
      <w:r>
        <w:rPr>
          <w:i/>
        </w:rPr>
        <w:t xml:space="preserve">trắng </w:t>
      </w:r>
      <w:r>
        <w:rPr>
          <w:i/>
        </w:rPr>
        <w:t xml:space="preserve">đêm </w:t>
      </w:r>
      <w:r>
        <w:t xml:space="preserve">(thức </w:t>
      </w:r>
      <w:r>
        <w:t xml:space="preserve">suốt </w:t>
      </w:r>
      <w:r>
        <w:t xml:space="preserve">đêm, </w:t>
      </w:r>
      <w:r>
        <w:t xml:space="preserve">không </w:t>
      </w:r>
      <w:r>
        <w:t xml:space="preserve">ngủ </w:t>
      </w:r>
      <w:r>
        <w:t xml:space="preserve">chút </w:t>
      </w:r>
      <w:r>
        <w:t xml:space="preserve">nào). </w:t>
      </w:r>
      <w:r>
        <w:rPr>
          <w:b/>
        </w:rPr>
        <w:t xml:space="preserve">2 </w:t>
      </w:r>
      <w:r>
        <w:t xml:space="preserve">Tỉnh </w:t>
      </w:r>
      <w:r>
        <w:t xml:space="preserve">dậy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tỉnh </w:t>
      </w:r>
      <w:r>
        <w:t xml:space="preserve">dậy, </w:t>
      </w:r>
      <w:r>
        <w:t xml:space="preserve">không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ngủ </w:t>
      </w:r>
      <w:r>
        <w:t xml:space="preserve">nữa. </w:t>
      </w:r>
      <w:r>
        <w:t xml:space="preserve">Giật </w:t>
      </w:r>
      <w:r>
        <w:t xml:space="preserve">mình </w:t>
      </w:r>
      <w:r>
        <w:t xml:space="preserve">thức </w:t>
      </w:r>
      <w:r>
        <w:t xml:space="preserve">dậy. </w:t>
      </w:r>
      <w:r>
        <w:t xml:space="preserve">(Đánh) </w:t>
      </w:r>
      <w:r>
        <w:t xml:space="preserve">thức </w:t>
      </w:r>
      <w:r>
        <w:t xml:space="preserve">em </w:t>
      </w:r>
      <w:r>
        <w:rPr>
          <w:i/>
        </w:rPr>
        <w:t xml:space="preserve">dậy. </w:t>
      </w:r>
      <w:r>
        <w:t xml:space="preserve">Đông </w:t>
      </w:r>
      <w:r>
        <w:t xml:space="preserve">hỗ </w:t>
      </w:r>
      <w:r>
        <w:rPr>
          <w:i/>
        </w:rPr>
        <w:t xml:space="preserve">báo </w:t>
      </w:r>
      <w:r>
        <w:t xml:space="preserve">thức*.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ăn </w:t>
      </w:r>
      <w:r>
        <w:rPr>
          <w:i/>
        </w:rPr>
        <w:t xml:space="preserve">danh từ </w:t>
      </w:r>
      <w:r>
        <w:t xml:space="preserve">41 </w:t>
      </w:r>
      <w:r>
        <w:t xml:space="preserve">Chất </w:t>
      </w:r>
      <w:r>
        <w:t xml:space="preserve">có </w:t>
      </w:r>
      <w:r>
        <w:t xml:space="preserve">thể </w:t>
      </w:r>
      <w:r>
        <w:t xml:space="preserve">tiêu </w:t>
      </w:r>
      <w:r>
        <w:t xml:space="preserve">hoá </w:t>
      </w:r>
      <w:r>
        <w:t xml:space="preserve">được, </w:t>
      </w:r>
      <w:r>
        <w:t xml:space="preserve">dùng </w:t>
      </w:r>
      <w:r>
        <w:t xml:space="preserve">để </w:t>
      </w:r>
      <w:r>
        <w:t xml:space="preserve">nuôi </w:t>
      </w:r>
      <w:r>
        <w:t xml:space="preserve">sống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vật, </w:t>
      </w:r>
      <w:r>
        <w:t xml:space="preserve">nói </w:t>
      </w:r>
      <w:r>
        <w:t xml:space="preserve">chung. </w:t>
      </w:r>
      <w:r>
        <w:t xml:space="preserve">Chế </w:t>
      </w:r>
      <w:r>
        <w:rPr>
          <w:i/>
        </w:rPr>
        <w:t xml:space="preserve">biến </w:t>
      </w:r>
      <w:r>
        <w:t xml:space="preserve">thức </w:t>
      </w:r>
      <w:r>
        <w:t xml:space="preserve">ăn. </w:t>
      </w:r>
      <w:r>
        <w:t xml:space="preserve">Nguồn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gia </w:t>
      </w:r>
      <w:r>
        <w:t xml:space="preserve">súc. </w:t>
      </w:r>
      <w:r>
        <w:rPr>
          <w:b/>
        </w:rPr>
        <w:t xml:space="preserve">2 </w:t>
      </w:r>
      <w:r>
        <w:t xml:space="preserve">Các </w:t>
      </w:r>
      <w:r>
        <w:t xml:space="preserve">thứ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với </w:t>
      </w:r>
      <w:r>
        <w:t xml:space="preserve">cơm, </w:t>
      </w:r>
      <w:r>
        <w:t xml:space="preserve">nói </w:t>
      </w:r>
      <w:r>
        <w:t xml:space="preserve">chung. </w:t>
      </w:r>
      <w:r>
        <w:rPr>
          <w:i/>
        </w:rP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nhiều </w:t>
      </w:r>
      <w:r>
        <w:t xml:space="preserve">thức </w:t>
      </w:r>
      <w:r>
        <w:t xml:space="preserve">ăn. </w:t>
      </w:r>
      <w:r>
        <w:t xml:space="preserve">Ân </w:t>
      </w:r>
      <w:r>
        <w:rPr>
          <w:i/>
        </w:rPr>
        <w:t xml:space="preserve">uã </w:t>
      </w:r>
      <w:r>
        <w:t xml:space="preserve">thức </w:t>
      </w:r>
      <w:r>
        <w:rPr>
          <w:i/>
        </w:rPr>
        <w:t xml:space="preserve">ăn.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ăn </w:t>
      </w:r>
      <w:r>
        <w:rPr>
          <w:b/>
        </w:rPr>
        <w:t xml:space="preserve">hôn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vật </w:t>
      </w:r>
      <w:r>
        <w:t xml:space="preserve">nuôi, </w:t>
      </w:r>
      <w:r>
        <w:t xml:space="preserve">gồm </w:t>
      </w:r>
      <w:r>
        <w:t xml:space="preserve">nhiều </w:t>
      </w:r>
      <w:r>
        <w:t xml:space="preserve">thành </w:t>
      </w:r>
      <w:r>
        <w:t xml:space="preserve">phần, </w:t>
      </w:r>
      <w:r>
        <w:t xml:space="preserve">sản </w:t>
      </w:r>
      <w:r>
        <w:t xml:space="preserve">xuất </w:t>
      </w:r>
      <w:r>
        <w:t xml:space="preserve">theo </w:t>
      </w:r>
      <w:r>
        <w:t xml:space="preserve">quy </w:t>
      </w:r>
      <w:r>
        <w:t xml:space="preserve">trình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ăn </w:t>
      </w:r>
      <w:r>
        <w:rPr>
          <w:b/>
        </w:rPr>
        <w:t xml:space="preserve">thô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vật </w:t>
      </w:r>
      <w:r>
        <w:t xml:space="preserve">nuôi </w:t>
      </w:r>
      <w:r>
        <w:t xml:space="preserve">chứa </w:t>
      </w:r>
      <w:r>
        <w:t xml:space="preserve">nhiều </w:t>
      </w:r>
      <w:r>
        <w:t xml:space="preserve">chất </w:t>
      </w:r>
      <w:r>
        <w:t xml:space="preserve">xơ, </w:t>
      </w:r>
      <w:r>
        <w:t xml:space="preserve">chất </w:t>
      </w:r>
      <w:r>
        <w:t xml:space="preserve">nước, </w:t>
      </w:r>
      <w:r>
        <w:t xml:space="preserve">giá </w:t>
      </w:r>
      <w:r>
        <w:t xml:space="preserve">trị </w:t>
      </w:r>
      <w:r>
        <w:t xml:space="preserve">dinh </w:t>
      </w:r>
      <w:r>
        <w:t xml:space="preserve">dưỡng </w:t>
      </w:r>
      <w:r>
        <w:t xml:space="preserve">thấp.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ăn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vật </w:t>
      </w:r>
      <w:r>
        <w:t xml:space="preserve">nuôi,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dinh </w:t>
      </w:r>
      <w:r>
        <w:t xml:space="preserve">dưỡng </w:t>
      </w:r>
      <w:r>
        <w:t xml:space="preserve">cao.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ăn </w:t>
      </w:r>
      <w:r>
        <w:rPr>
          <w:b/>
        </w:rPr>
        <w:t xml:space="preserve">ủ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vật </w:t>
      </w:r>
      <w:r>
        <w:t xml:space="preserve">nuôi, </w:t>
      </w:r>
      <w:r>
        <w:t xml:space="preserve">để </w:t>
      </w:r>
      <w:r>
        <w:t xml:space="preserve">trong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giữ </w:t>
      </w:r>
      <w:r>
        <w:t xml:space="preserve">được </w:t>
      </w:r>
      <w:r>
        <w:t xml:space="preserve">tính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như </w:t>
      </w:r>
      <w:r>
        <w:t xml:space="preserve">khi </w:t>
      </w:r>
      <w:r>
        <w:t xml:space="preserve">còn </w:t>
      </w:r>
      <w:r>
        <w:t xml:space="preserve">tươi.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học </w:t>
      </w:r>
      <w:r>
        <w:t xml:space="preserve">vấn, </w:t>
      </w:r>
      <w:r>
        <w:t xml:space="preserve">có </w:t>
      </w:r>
      <w:r>
        <w:t xml:space="preserve">kiến </w:t>
      </w:r>
      <w:r>
        <w:t xml:space="preserve">thức </w:t>
      </w:r>
      <w:r>
        <w:t xml:space="preserve">rộng. </w:t>
      </w:r>
      <w:r>
        <w:t xml:space="preserve">Bậc </w:t>
      </w:r>
      <w:r>
        <w:t xml:space="preserve">thức </w:t>
      </w:r>
      <w:r>
        <w:t xml:space="preserve">giả.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giấc </w:t>
      </w:r>
      <w:r>
        <w:rPr>
          <w:i/>
        </w:rPr>
        <w:t xml:space="preserve">động từ </w:t>
      </w:r>
      <w:r>
        <w:t xml:space="preserve">Tỉnh </w:t>
      </w:r>
      <w:r>
        <w:t xml:space="preserve">dậy,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ngủ </w:t>
      </w:r>
      <w:r>
        <w:t xml:space="preserve">nữa. </w:t>
      </w:r>
      <w:r>
        <w:t xml:space="preserve">Tiếng </w:t>
      </w:r>
      <w:r>
        <w:rPr>
          <w:i/>
        </w:rPr>
        <w:t xml:space="preserve">động </w:t>
      </w:r>
      <w:r>
        <w:t xml:space="preserve">làm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thức </w:t>
      </w:r>
      <w:r>
        <w:t xml:space="preserve">giấc. </w:t>
      </w:r>
      <w:r>
        <w:t xml:space="preserve">Giật </w:t>
      </w:r>
      <w:r>
        <w:t xml:space="preserve">mình </w:t>
      </w:r>
      <w:r>
        <w:t xml:space="preserve">thức </w:t>
      </w:r>
      <w:r>
        <w:t xml:space="preserve">giấc.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Hiểu </w:t>
      </w:r>
      <w:r>
        <w:t xml:space="preserve">biết </w:t>
      </w:r>
      <w:r>
        <w:t xml:space="preserve">thời </w:t>
      </w:r>
      <w:r>
        <w:t xml:space="preserve">thế </w:t>
      </w:r>
      <w:r>
        <w:t xml:space="preserve">và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phù </w:t>
      </w:r>
      <w:r>
        <w:t xml:space="preserve">hợp, </w:t>
      </w:r>
      <w:r>
        <w:t xml:space="preserve">trong </w:t>
      </w:r>
      <w:r>
        <w:t xml:space="preserve">lúc </w:t>
      </w:r>
      <w:r>
        <w:t xml:space="preserve">xã </w:t>
      </w:r>
      <w:r>
        <w:t xml:space="preserve">hội </w:t>
      </w:r>
      <w:r>
        <w:t xml:space="preserve">đang </w:t>
      </w:r>
      <w:r>
        <w:t xml:space="preserve">có </w:t>
      </w:r>
      <w:r>
        <w:t xml:space="preserve">nhiều </w:t>
      </w:r>
      <w:r>
        <w:t xml:space="preserve">biến </w:t>
      </w:r>
      <w:r>
        <w:t xml:space="preserve">đổi.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thức </w:t>
      </w:r>
      <w:r>
        <w:t xml:space="preserve">thời. </w:t>
      </w:r>
      <w:r>
        <w:br/>
      </w:r>
      <w:r>
        <w:rPr>
          <w:b/>
        </w:rPr>
        <w:t xml:space="preserve">thức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Tỉnh </w:t>
      </w:r>
      <w:r>
        <w:t xml:space="preserve">ra, </w:t>
      </w:r>
      <w:r>
        <w:t xml:space="preserve">nhận </w:t>
      </w:r>
      <w:r>
        <w:t xml:space="preserve">ra </w:t>
      </w:r>
      <w:r>
        <w:t xml:space="preserve">lẽ </w:t>
      </w:r>
      <w:r>
        <w:t xml:space="preserve">phải </w:t>
      </w:r>
      <w:r>
        <w:t xml:space="preserve">và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mê </w:t>
      </w:r>
      <w:r>
        <w:t xml:space="preserve">muội </w:t>
      </w:r>
      <w:r>
        <w:t xml:space="preserve">sai </w:t>
      </w:r>
      <w:r>
        <w:t xml:space="preserve">lầm. </w:t>
      </w:r>
      <w:r>
        <w:rPr>
          <w:b/>
        </w:rPr>
        <w:t xml:space="preserve">2 </w:t>
      </w:r>
      <w:r>
        <w:t xml:space="preserve">Gợi </w:t>
      </w:r>
      <w:r>
        <w:t xml:space="preserve">ra, </w:t>
      </w:r>
      <w:r>
        <w:t xml:space="preserve">làm </w:t>
      </w:r>
      <w:r>
        <w:t xml:space="preserve">trỗi </w:t>
      </w:r>
      <w:r>
        <w:t xml:space="preserve">dậy </w:t>
      </w:r>
      <w:r>
        <w:t xml:space="preserve">cái </w:t>
      </w:r>
      <w:r>
        <w:t xml:space="preserve">vốn </w:t>
      </w:r>
      <w:r>
        <w:t xml:space="preserve">tiềm </w:t>
      </w:r>
      <w:r>
        <w:t xml:space="preserve">tàng </w:t>
      </w:r>
      <w:r>
        <w:t xml:space="preserve">trong </w:t>
      </w:r>
      <w:r>
        <w:t xml:space="preserve">con </w:t>
      </w:r>
      <w:r>
        <w:t xml:space="preserve">người. </w:t>
      </w:r>
      <w:r>
        <w:t xml:space="preserve">Thức </w:t>
      </w:r>
      <w:r>
        <w:t xml:space="preserve">tỉnh </w:t>
      </w:r>
      <w:r>
        <w:t xml:space="preserve">lương </w:t>
      </w:r>
      <w:r>
        <w:rPr>
          <w:i/>
        </w:rPr>
        <w:t xml:space="preserve">tr </w:t>
      </w:r>
      <w:r>
        <w:t xml:space="preserve">con </w:t>
      </w:r>
      <w:r>
        <w:rPr>
          <w:i/>
        </w:rPr>
        <w:t xml:space="preserve">người. </w:t>
      </w:r>
      <w:r>
        <w:t xml:space="preserve">Bài </w:t>
      </w:r>
      <w:r>
        <w:rPr>
          <w:i/>
        </w:rPr>
        <w:t xml:space="preserve">thơ </w:t>
      </w:r>
      <w:r>
        <w:t xml:space="preserve">thức </w:t>
      </w:r>
      <w:r>
        <w:rPr>
          <w:i/>
        </w:rPr>
        <w:t xml:space="preserve">tỉnh </w:t>
      </w:r>
      <w:r>
        <w:rPr>
          <w:i/>
        </w:rPr>
        <w:t xml:space="preserve">lòng </w:t>
      </w:r>
      <w:r>
        <w:rPr>
          <w:i/>
        </w:rPr>
        <w:t xml:space="preserve">yêu </w:t>
      </w:r>
      <w:r>
        <w:t xml:space="preserve">nước.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Có </w:t>
      </w:r>
      <w:r>
        <w:t xml:space="preserve">thật,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trực </w:t>
      </w:r>
      <w:r>
        <w:t xml:space="preserve">tiếp </w:t>
      </w:r>
      <w:r>
        <w:t xml:space="preserve">bằng </w:t>
      </w:r>
      <w:r>
        <w:t xml:space="preserve">giác </w:t>
      </w:r>
      <w:r>
        <w:t xml:space="preserve">quan. </w:t>
      </w:r>
      <w:r>
        <w:t xml:space="preserve">Cảnh </w:t>
      </w:r>
      <w:r>
        <w:t xml:space="preserve">uật </w:t>
      </w:r>
      <w:r>
        <w:t xml:space="preserve">như </w:t>
      </w:r>
      <w:r>
        <w:t xml:space="preserve">thực, </w:t>
      </w:r>
      <w:r>
        <w:t xml:space="preserve">như </w:t>
      </w:r>
      <w:r>
        <w:t xml:space="preserve">hư. </w:t>
      </w:r>
      <w:r>
        <w:t xml:space="preserve">Không </w:t>
      </w:r>
      <w:r>
        <w:t xml:space="preserve">biết </w:t>
      </w:r>
      <w:r>
        <w:rPr>
          <w:i/>
        </w:rPr>
        <w:t xml:space="preserve">là </w:t>
      </w:r>
      <w:r>
        <w:rPr>
          <w:i/>
        </w:rPr>
        <w:t xml:space="preserve">thựchaymo. </w:t>
      </w:r>
      <w:r>
        <w:rPr>
          <w:i/>
        </w:rPr>
        <w:t xml:space="preserve">l\ </w:t>
      </w:r>
      <w:r>
        <w:t xml:space="preserve">(ph.).x </w:t>
      </w:r>
      <w:r>
        <w:t xml:space="preserve">thật.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Cái </w:t>
      </w:r>
      <w:r>
        <w:t xml:space="preserve">sự </w:t>
      </w:r>
      <w:r>
        <w:t xml:space="preserve">thật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tượng; </w:t>
      </w:r>
      <w:r>
        <w:t xml:space="preserve">nội </w:t>
      </w:r>
      <w:r>
        <w:t xml:space="preserve">dung </w:t>
      </w:r>
      <w:r>
        <w:t xml:space="preserve">chủ </w:t>
      </w:r>
      <w:r>
        <w:t xml:space="preserve">yếu, </w:t>
      </w:r>
      <w:r>
        <w:t xml:space="preserve">cơ </w:t>
      </w:r>
      <w:r>
        <w:t xml:space="preserve">bản </w:t>
      </w:r>
      <w:r>
        <w:t xml:space="preserve">nhất. </w:t>
      </w:r>
      <w:r>
        <w:t xml:space="preserve">Đi </w:t>
      </w:r>
      <w:r>
        <w:t xml:space="preserve">vào </w:t>
      </w:r>
      <w:r>
        <w:rPr>
          <w:i/>
        </w:rPr>
        <w:t xml:space="preserve">thực </w:t>
      </w:r>
      <w:r>
        <w:rPr>
          <w:i/>
        </w:rPr>
        <w:t xml:space="preserve">chất </w:t>
      </w:r>
      <w:r>
        <w:rPr>
          <w:i/>
        </w:rPr>
        <w:t xml:space="preserve">của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Đã </w:t>
      </w:r>
      <w:r>
        <w:t xml:space="preserve">chi </w:t>
      </w:r>
      <w:r>
        <w:t xml:space="preserve">trong </w:t>
      </w:r>
      <w:r>
        <w:t xml:space="preserve">thực </w:t>
      </w:r>
      <w:r>
        <w:t xml:space="preserve">tế;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dự </w:t>
      </w:r>
      <w:r>
        <w:t xml:space="preserve">chỉ. </w:t>
      </w:r>
      <w:r>
        <w:t xml:space="preserve">Thực </w:t>
      </w:r>
      <w:r>
        <w:t xml:space="preserve">chỉ </w:t>
      </w:r>
      <w:r>
        <w:rPr>
          <w:i/>
        </w:rPr>
        <w:t xml:space="preserve">ít </w:t>
      </w:r>
      <w:r>
        <w:rPr>
          <w:i/>
        </w:rPr>
        <w:t xml:space="preserve">hơn </w:t>
      </w:r>
      <w:r>
        <w:rPr>
          <w:i/>
        </w:rPr>
        <w:t xml:space="preserve">dự </w:t>
      </w:r>
      <w:r>
        <w:t xml:space="preserve">chỉ.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chứng </w:t>
      </w:r>
      <w:r>
        <w:rPr>
          <w:b/>
        </w:rPr>
        <w:t xml:space="preserve">luận </w:t>
      </w:r>
      <w:r>
        <w:rPr>
          <w:b/>
        </w:rPr>
        <w:t xml:space="preserve">d </w:t>
      </w:r>
      <w:r>
        <w:rPr>
          <w:b/>
        </w:rPr>
        <w:t xml:space="preserve">x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thực </w:t>
      </w:r>
      <w:r>
        <w:rPr>
          <w:b/>
        </w:rPr>
        <w:t xml:space="preserve">chứng. </w:t>
      </w:r>
      <w:r>
        <w:t xml:space="preserve">thực </w:t>
      </w:r>
      <w:r>
        <w:t xml:space="preserve">dân </w:t>
      </w:r>
      <w:r>
        <w:t xml:space="preserve">danh từ </w:t>
      </w:r>
      <w:r>
        <w:rPr>
          <w:i/>
        </w:rPr>
        <w:t xml:space="preserve">3.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 </w:t>
      </w:r>
      <w:r>
        <w:t xml:space="preserve">(nói </w:t>
      </w:r>
      <w:r>
        <w:t xml:space="preserve">tắt). </w:t>
      </w:r>
      <w:r>
        <w:rPr>
          <w:i/>
        </w:rPr>
        <w:t xml:space="preserve">Ách </w:t>
      </w:r>
      <w:r>
        <w:t xml:space="preserve">thực </w:t>
      </w:r>
      <w:r>
        <w:rPr>
          <w:i/>
        </w:rPr>
        <w:t xml:space="preserve">dân. </w:t>
      </w:r>
      <w:r>
        <w:t xml:space="preserve">Chính </w:t>
      </w:r>
      <w:r>
        <w:t xml:space="preserve">sách </w:t>
      </w:r>
      <w:r>
        <w:t xml:space="preserve">thực </w:t>
      </w:r>
      <w:r>
        <w:t xml:space="preserve">dân. </w:t>
      </w:r>
      <w:r>
        <w:t xml:space="preserve">2. </w:t>
      </w:r>
      <w:r>
        <w:t xml:space="preserve">(khẩu ngữ). </w:t>
      </w:r>
      <w:r>
        <w:t xml:space="preserve">Người </w:t>
      </w:r>
      <w:r>
        <w:t xml:space="preserve">nước </w:t>
      </w:r>
      <w:r>
        <w:t xml:space="preserve">tư </w:t>
      </w:r>
      <w:r>
        <w:t xml:space="preserve">bản, </w:t>
      </w:r>
      <w:r>
        <w:t xml:space="preserve">thuộc </w:t>
      </w:r>
      <w:r>
        <w:t xml:space="preserve">tầng </w:t>
      </w:r>
      <w:r>
        <w:rPr>
          <w:i/>
        </w:rPr>
        <w:t xml:space="preserve">lớp </w:t>
      </w:r>
      <w:r>
        <w:t xml:space="preserve">bóc </w:t>
      </w:r>
      <w:r>
        <w:t xml:space="preserve">lột, </w:t>
      </w:r>
      <w:r>
        <w:t xml:space="preserve">thống </w:t>
      </w:r>
      <w:r>
        <w:t xml:space="preserve">trị </w:t>
      </w:r>
      <w:r>
        <w:t xml:space="preserve">ở </w:t>
      </w:r>
      <w:r>
        <w:t xml:space="preserve">nước </w:t>
      </w:r>
      <w:r>
        <w:t xml:space="preserve">thuộc </w:t>
      </w:r>
      <w:r>
        <w:t xml:space="preserve">địa,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nhân </w:t>
      </w:r>
      <w:r>
        <w:t xml:space="preserve">dân </w:t>
      </w:r>
      <w:r>
        <w:t xml:space="preserve">nước </w:t>
      </w:r>
      <w:r>
        <w:t xml:space="preserve">thuộc </w:t>
      </w:r>
      <w:r>
        <w:t xml:space="preserve">địa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Một </w:t>
      </w:r>
      <w:r>
        <w:rPr>
          <w:i/>
        </w:rPr>
        <w:t xml:space="preserve">thực </w:t>
      </w:r>
      <w:r>
        <w:t xml:space="preserve">dân </w:t>
      </w:r>
      <w:r>
        <w:rPr>
          <w:i/>
        </w:rPr>
        <w:t xml:space="preserve">cáo </w:t>
      </w:r>
      <w:r>
        <w:t xml:space="preserve">già. </w:t>
      </w:r>
      <w:r>
        <w:t xml:space="preserve">thực </w:t>
      </w:r>
      <w:r>
        <w:t xml:space="preserve">dân </w:t>
      </w:r>
      <w:r>
        <w:t xml:space="preserve">địa </w:t>
      </w:r>
      <w:r>
        <w:t xml:space="preserve">danh từ </w:t>
      </w:r>
      <w:r>
        <w:t xml:space="preserve">(cũ). </w:t>
      </w:r>
      <w:r>
        <w:t xml:space="preserve">Thuộc </w:t>
      </w:r>
      <w:r>
        <w:t xml:space="preserve">địa.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(¡d.).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thiết </w:t>
      </w:r>
      <w:r>
        <w:t xml:space="preserve">thực, </w:t>
      </w:r>
      <w:r>
        <w:t xml:space="preserve">mang </w:t>
      </w:r>
      <w:r>
        <w:t xml:space="preserve">lại </w:t>
      </w:r>
      <w:r>
        <w:t xml:space="preserve">lợi </w:t>
      </w:r>
      <w:r>
        <w:t xml:space="preserve">ích </w:t>
      </w:r>
      <w:r>
        <w:t xml:space="preserve">thực </w:t>
      </w:r>
      <w:r>
        <w:t xml:space="preserve">tế. </w:t>
      </w:r>
      <w:r>
        <w:t xml:space="preserve">Hệ </w:t>
      </w:r>
      <w:r>
        <w:t xml:space="preserve">mét </w:t>
      </w:r>
      <w:r>
        <w:t xml:space="preserve">có </w:t>
      </w:r>
      <w:r>
        <w:t xml:space="preserve">tính </w:t>
      </w:r>
      <w:r>
        <w:rPr>
          <w:i/>
        </w:rPr>
        <w:t xml:space="preserve">thực </w:t>
      </w:r>
      <w:r>
        <w:rPr>
          <w:i/>
        </w:rPr>
        <w:t xml:space="preserve">dụng </w:t>
      </w:r>
      <w:r>
        <w:rPr>
          <w:i/>
        </w:rPr>
        <w:t xml:space="preserve">cao. </w:t>
      </w:r>
      <w:r>
        <w:rPr>
          <w:b/>
        </w:rPr>
        <w:t xml:space="preserve">2 </w:t>
      </w:r>
      <w:r>
        <w:t xml:space="preserve">cũng nói </w:t>
      </w:r>
      <w:r>
        <w:t xml:space="preserve">thực </w:t>
      </w:r>
      <w:r>
        <w:t xml:space="preserve">dụng </w:t>
      </w:r>
      <w:r>
        <w:rPr>
          <w:i/>
        </w:rPr>
        <w:t xml:space="preserve">chủ </w:t>
      </w:r>
      <w:r>
        <w:t xml:space="preserve">nghĩa. </w:t>
      </w:r>
      <w:r>
        <w:t xml:space="preserve">Chỉ </w:t>
      </w:r>
      <w:r>
        <w:t xml:space="preserve">nhằm </w:t>
      </w:r>
      <w:r>
        <w:t xml:space="preserve">vào </w:t>
      </w:r>
      <w:r>
        <w:t xml:space="preserve">những </w:t>
      </w:r>
      <w:r>
        <w:t xml:space="preserve">gì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lợi </w:t>
      </w:r>
      <w:r>
        <w:t xml:space="preserve">ích </w:t>
      </w:r>
      <w:r>
        <w:t xml:space="preserve">vật </w:t>
      </w:r>
      <w:r>
        <w:t xml:space="preserve">chất </w:t>
      </w:r>
      <w:r>
        <w:t xml:space="preserve">thiết </w:t>
      </w:r>
      <w:r>
        <w:t xml:space="preserve">thực </w:t>
      </w:r>
      <w:r>
        <w:t xml:space="preserve">và </w:t>
      </w:r>
      <w:r>
        <w:t xml:space="preserve">trước </w:t>
      </w:r>
      <w:r>
        <w:t xml:space="preserve">mắt </w:t>
      </w:r>
      <w:r>
        <w:t xml:space="preserve">cho </w:t>
      </w:r>
      <w:r>
        <w:t xml:space="preserve">mình,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đến </w:t>
      </w:r>
      <w:r>
        <w:t xml:space="preserve">những </w:t>
      </w:r>
      <w:r>
        <w:t xml:space="preserve">mặt </w:t>
      </w:r>
      <w:r>
        <w:t xml:space="preserve">khác;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dụng.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thực </w:t>
      </w:r>
      <w:r>
        <w:t xml:space="preserve">dụng.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thực </w:t>
      </w:r>
      <w:r>
        <w:t xml:space="preserve">dụng.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dụng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(¡d.).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dụng. </w:t>
      </w:r>
      <w:r>
        <w:t xml:space="preserve">lI </w:t>
      </w:r>
      <w:r>
        <w:t xml:space="preserve">t.x. </w:t>
      </w:r>
      <w:r>
        <w:t xml:space="preserve">thực </w:t>
      </w:r>
      <w:r>
        <w:rPr>
          <w:i/>
        </w:rPr>
        <w:t xml:space="preserve">dụng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Địa </w:t>
      </w:r>
      <w:r>
        <w:t xml:space="preserve">bàn, </w:t>
      </w:r>
      <w:r>
        <w:t xml:space="preserve">đất </w:t>
      </w:r>
      <w:r>
        <w:t xml:space="preserve">đai </w:t>
      </w:r>
      <w:r>
        <w:t xml:space="preserve">trên </w:t>
      </w:r>
      <w:r>
        <w:t xml:space="preserve">thực </w:t>
      </w:r>
      <w:r>
        <w:t xml:space="preserve">tế,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sự </w:t>
      </w:r>
      <w:r>
        <w:t xml:space="preserve">phản </w:t>
      </w:r>
      <w:r>
        <w:t xml:space="preserve">ánh </w:t>
      </w:r>
      <w:r>
        <w:t xml:space="preserve">trên </w:t>
      </w:r>
      <w:r>
        <w:t xml:space="preserve">giấy </w:t>
      </w:r>
      <w:r>
        <w:t xml:space="preserve">tờ, </w:t>
      </w:r>
      <w:r>
        <w:t xml:space="preserve">bản </w:t>
      </w:r>
      <w:r>
        <w:t xml:space="preserve">đồ, </w:t>
      </w:r>
      <w:r>
        <w:t xml:space="preserve">v.v. </w:t>
      </w:r>
      <w:r>
        <w:t xml:space="preserve">Khảo </w:t>
      </w:r>
      <w:r>
        <w:t xml:space="preserve">sát </w:t>
      </w:r>
      <w:r>
        <w:t xml:space="preserve">thực </w:t>
      </w:r>
      <w:r>
        <w:t xml:space="preserve">địa. </w:t>
      </w:r>
      <w:r>
        <w:t xml:space="preserve">So </w:t>
      </w:r>
      <w:r>
        <w:t xml:space="preserve">sánh </w:t>
      </w:r>
      <w:r>
        <w:t xml:space="preserve">bản </w:t>
      </w:r>
      <w:r>
        <w:rPr>
          <w:i/>
        </w:rPr>
        <w:t xml:space="preserve">đồ </w:t>
      </w:r>
      <w:r>
        <w:rPr>
          <w:i/>
        </w:rPr>
        <w:t xml:space="preserve">với </w:t>
      </w:r>
      <w:r>
        <w:rPr>
          <w:i/>
        </w:rPr>
        <w:t xml:space="preserve">thực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Bản </w:t>
      </w:r>
      <w:r>
        <w:t xml:space="preserve">liệt </w:t>
      </w:r>
      <w:r>
        <w:t xml:space="preserve">kê </w:t>
      </w:r>
      <w:r>
        <w:t xml:space="preserve">các </w:t>
      </w:r>
      <w:r>
        <w:t xml:space="preserve">món </w:t>
      </w:r>
      <w:r>
        <w:t xml:space="preserve">dùng </w:t>
      </w:r>
      <w:r>
        <w:t xml:space="preserve">trong </w:t>
      </w:r>
      <w:r>
        <w:t xml:space="preserve">một </w:t>
      </w:r>
      <w:r>
        <w:rPr>
          <w:i/>
        </w:rPr>
        <w:t xml:space="preserve">bữa </w:t>
      </w:r>
      <w:r>
        <w:t xml:space="preserve">ăn </w:t>
      </w:r>
      <w:r>
        <w:t xml:space="preserve">(thường </w:t>
      </w:r>
      <w:r>
        <w:t xml:space="preserve">trong </w:t>
      </w:r>
      <w:r>
        <w:t xml:space="preserve">bữa </w:t>
      </w:r>
      <w:r>
        <w:t xml:space="preserve">tiệc, </w:t>
      </w:r>
      <w:r>
        <w:t xml:space="preserve">trong </w:t>
      </w:r>
      <w:r>
        <w:t xml:space="preserve">các </w:t>
      </w:r>
      <w:r>
        <w:t xml:space="preserve">hiệu </w:t>
      </w:r>
      <w:r>
        <w:t xml:space="preserve">ăn). </w:t>
      </w:r>
      <w:r>
        <w:rPr>
          <w:i/>
        </w:rPr>
        <w:t xml:space="preserve">Thay </w:t>
      </w:r>
      <w:r>
        <w:t xml:space="preserve">đổi </w:t>
      </w:r>
      <w:r>
        <w:t xml:space="preserve">thực </w:t>
      </w:r>
      <w:r>
        <w:t xml:space="preserve">đơn.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để </w:t>
      </w:r>
      <w:r>
        <w:t xml:space="preserve">áp </w:t>
      </w:r>
      <w:r>
        <w:t xml:space="preserve">dụng </w:t>
      </w:r>
      <w:r>
        <w:t xml:space="preserve">lí </w:t>
      </w:r>
      <w:r>
        <w:t xml:space="preserve">thuyết </w:t>
      </w:r>
      <w:r>
        <w:t xml:space="preserve">vào </w:t>
      </w:r>
      <w:r>
        <w:t xml:space="preserve">thực </w:t>
      </w:r>
      <w:r>
        <w:t xml:space="preserve">tế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Lí </w:t>
      </w:r>
      <w:r>
        <w:t xml:space="preserve">tuyết </w:t>
      </w:r>
      <w:r>
        <w:t xml:space="preserve">đi </w:t>
      </w:r>
      <w:r>
        <w:t xml:space="preserve">đôi </w:t>
      </w:r>
      <w:r>
        <w:t xml:space="preserve">uới </w:t>
      </w:r>
      <w:r>
        <w:t xml:space="preserve">thực </w:t>
      </w:r>
      <w:r>
        <w:t xml:space="preserve">hành. </w:t>
      </w:r>
      <w:r>
        <w:rPr>
          <w:i/>
        </w:rPr>
        <w:t xml:space="preserve">Giờ </w:t>
      </w:r>
      <w:r>
        <w:t xml:space="preserve">thực </w:t>
      </w:r>
      <w:r>
        <w:rPr>
          <w:i/>
        </w:rPr>
        <w:t xml:space="preserve">hành </w:t>
      </w:r>
      <w:r>
        <w:t xml:space="preserve">về </w:t>
      </w:r>
      <w:r>
        <w:rPr>
          <w:i/>
        </w:rPr>
        <w:t xml:space="preserve">thực </w:t>
      </w:r>
      <w:r>
        <w:t xml:space="preserve">uật </w:t>
      </w:r>
      <w:r>
        <w:t xml:space="preserve">học. </w:t>
      </w:r>
      <w:r>
        <w:rPr>
          <w:b/>
        </w:rPr>
        <w:t xml:space="preserve">2 </w:t>
      </w:r>
      <w:r>
        <w:t xml:space="preserve">(ìd.). </w:t>
      </w:r>
      <w:r>
        <w:t xml:space="preserve">Nhưthựưc </w:t>
      </w:r>
      <w:r>
        <w:rPr>
          <w:i/>
        </w:rPr>
        <w:t xml:space="preserve">hiện. </w:t>
      </w:r>
      <w:r>
        <w:t xml:space="preserve">Thực </w:t>
      </w:r>
      <w:r>
        <w:rPr>
          <w:i/>
        </w:rPr>
        <w:t xml:space="preserve">hành </w:t>
      </w:r>
      <w:r>
        <w:rPr>
          <w:i/>
        </w:rPr>
        <w:t xml:space="preserve">tiết </w:t>
      </w:r>
      <w:r>
        <w:t xml:space="preserve">kiệm.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hiện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Bằng </w:t>
      </w:r>
      <w:r>
        <w:t xml:space="preserve">hoạt </w:t>
      </w:r>
      <w:r>
        <w:t xml:space="preserve">động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sự </w:t>
      </w:r>
      <w:r>
        <w:t xml:space="preserve">thật. </w:t>
      </w:r>
      <w:r>
        <w:rPr>
          <w:i/>
        </w:rPr>
        <w:t xml:space="preserve">Thực </w:t>
      </w:r>
      <w:r>
        <w:t xml:space="preserve">hiện </w:t>
      </w:r>
      <w:r>
        <w:t xml:space="preserve">một </w:t>
      </w:r>
      <w:r>
        <w:t xml:space="preserve">chủ </w:t>
      </w:r>
      <w:r>
        <w:t xml:space="preserve">trương. </w:t>
      </w:r>
      <w:r>
        <w:t xml:space="preserve">Thực </w:t>
      </w:r>
      <w:r>
        <w:t xml:space="preserve">hiện </w:t>
      </w:r>
      <w:r>
        <w:rPr>
          <w:i/>
        </w:rPr>
        <w:t xml:space="preserve">lời </w:t>
      </w:r>
      <w:r>
        <w:rPr>
          <w:i/>
        </w:rPr>
        <w:t xml:space="preserve">hứa. </w:t>
      </w:r>
      <w:r>
        <w:t xml:space="preserve">ước </w:t>
      </w:r>
      <w:r>
        <w:t xml:space="preserve">mơ </w:t>
      </w:r>
      <w:r>
        <w:rPr>
          <w:i/>
        </w:rPr>
        <w:t xml:space="preserve">đã </w:t>
      </w:r>
      <w:r>
        <w:t xml:space="preserve">được </w:t>
      </w:r>
      <w:r>
        <w:t xml:space="preserve">thực </w:t>
      </w:r>
      <w:r>
        <w:t xml:space="preserve">hiện. </w:t>
      </w:r>
      <w:r>
        <w:rPr>
          <w:b/>
        </w:rPr>
        <w:t xml:space="preserve">2 </w:t>
      </w:r>
      <w:r>
        <w:t xml:space="preserve">Làm </w:t>
      </w:r>
      <w:r>
        <w:t xml:space="preserve">theo </w:t>
      </w:r>
      <w:r>
        <w:t xml:space="preserve">trình </w:t>
      </w:r>
      <w:r>
        <w:t xml:space="preserve">tự, </w:t>
      </w:r>
      <w:r>
        <w:t xml:space="preserve">phép </w:t>
      </w:r>
      <w:r>
        <w:t xml:space="preserve">tắc </w:t>
      </w:r>
      <w:r>
        <w:t xml:space="preserve">nhất </w:t>
      </w:r>
      <w:r>
        <w:t xml:space="preserve">định. </w:t>
      </w:r>
      <w:r>
        <w:t xml:space="preserve">Thực </w:t>
      </w:r>
      <w:r>
        <w:t xml:space="preserve">hiện </w:t>
      </w:r>
      <w:r>
        <w:t xml:space="preserve">phép </w:t>
      </w:r>
      <w:r>
        <w:t xml:space="preserve">tính.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(cũ). </w:t>
      </w:r>
      <w:r>
        <w:t xml:space="preserve">Học </w:t>
      </w:r>
      <w:r>
        <w:t xml:space="preserve">thức </w:t>
      </w:r>
      <w:r>
        <w:t xml:space="preserve">đúng </w:t>
      </w:r>
      <w:r>
        <w:t xml:space="preserve">với </w:t>
      </w:r>
      <w:r>
        <w:t xml:space="preserve">nghiã </w:t>
      </w:r>
      <w:r>
        <w:t xml:space="preserve">cuả </w:t>
      </w:r>
      <w:r>
        <w:t xml:space="preserve">nó. </w:t>
      </w:r>
      <w:r>
        <w:t xml:space="preserve">Người </w:t>
      </w:r>
      <w:r>
        <w:rPr>
          <w:i/>
        </w:rPr>
        <w:t xml:space="preserve">có </w:t>
      </w:r>
      <w:r>
        <w:t xml:space="preserve">thực </w:t>
      </w:r>
      <w:r>
        <w:t xml:space="preserve">học </w:t>
      </w:r>
      <w:r>
        <w:t xml:space="preserve">(thật </w:t>
      </w:r>
      <w:r>
        <w:t xml:space="preserve">sự </w:t>
      </w:r>
      <w:r>
        <w:t xml:space="preserve">có </w:t>
      </w:r>
      <w:r>
        <w:t xml:space="preserve">học </w:t>
      </w:r>
      <w:r>
        <w:t xml:space="preserve">thực </w:t>
      </w:r>
      <w:r>
        <w:t xml:space="preserve">hư </w:t>
      </w:r>
      <w:r>
        <w:t xml:space="preserve">tính từ </w:t>
      </w:r>
      <w:r>
        <w:t xml:space="preserve">(Sự </w:t>
      </w:r>
      <w:r>
        <w:t xml:space="preserve">việc) </w:t>
      </w:r>
      <w:r>
        <w:t xml:space="preserve">có </w:t>
      </w:r>
      <w:r>
        <w:t xml:space="preserve">hay </w:t>
      </w:r>
      <w:r>
        <w:t xml:space="preserve">không, </w:t>
      </w:r>
      <w:r>
        <w:t xml:space="preserve">và </w:t>
      </w:r>
      <w:r>
        <w:t xml:space="preserve">nếu </w:t>
      </w:r>
      <w:r>
        <w:t xml:space="preserve">có, </w:t>
      </w:r>
      <w:r>
        <w:t xml:space="preserve">thì </w:t>
      </w:r>
      <w:r>
        <w:t xml:space="preserve">có </w:t>
      </w:r>
      <w:r>
        <w:t xml:space="preserve">đến </w:t>
      </w:r>
      <w:r>
        <w:t xml:space="preserve">mức </w:t>
      </w:r>
      <w:r>
        <w:t xml:space="preserve">nào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Nghe </w:t>
      </w:r>
      <w:r>
        <w:rPr>
          <w:i/>
        </w:rPr>
        <w:t xml:space="preserve">đôn </w:t>
      </w:r>
      <w:r>
        <w:t xml:space="preserve">thế, </w:t>
      </w:r>
      <w:r>
        <w:t xml:space="preserve">chưa </w:t>
      </w:r>
      <w:r>
        <w:t xml:space="preserve">rõ </w:t>
      </w:r>
      <w:r>
        <w:t xml:space="preserve">thực </w:t>
      </w:r>
      <w:r>
        <w:t xml:space="preserve">hư </w:t>
      </w:r>
      <w:r>
        <w:t xml:space="preserve">thế </w:t>
      </w:r>
      <w:r>
        <w:t xml:space="preserve">nào.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Quý </w:t>
      </w:r>
      <w:r>
        <w:t xml:space="preserve">tộc </w:t>
      </w:r>
      <w:r>
        <w:t xml:space="preserve">thất </w:t>
      </w:r>
      <w:r>
        <w:t xml:space="preserve">thế </w:t>
      </w:r>
      <w:r>
        <w:t xml:space="preserve">ở </w:t>
      </w:r>
      <w:r>
        <w:rPr>
          <w:i/>
        </w:rPr>
        <w:t xml:space="preserve">nhờ </w:t>
      </w:r>
      <w:r>
        <w:t xml:space="preserve">(làm </w:t>
      </w:r>
      <w:r>
        <w:t xml:space="preserve">"khách </w:t>
      </w:r>
      <w:r>
        <w:t xml:space="preserve">ăn" </w:t>
      </w:r>
      <w:r>
        <w:t xml:space="preserve">thường </w:t>
      </w:r>
      <w:r>
        <w:t xml:space="preserve">xuyên) </w:t>
      </w:r>
      <w:r>
        <w:t xml:space="preserve">một </w:t>
      </w:r>
      <w:r>
        <w:t xml:space="preserve">nhà </w:t>
      </w:r>
      <w:r>
        <w:t xml:space="preserve">giàu </w:t>
      </w:r>
      <w:r>
        <w:t xml:space="preserve">có </w:t>
      </w:r>
      <w:r>
        <w:t xml:space="preserve">hào </w:t>
      </w:r>
      <w:r>
        <w:t xml:space="preserve">hiệp,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xưa,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chủ </w:t>
      </w:r>
      <w:r>
        <w:t xml:space="preserve">nhà. </w:t>
      </w:r>
      <w:r>
        <w:t xml:space="preserve">Chứa </w:t>
      </w:r>
      <w:r>
        <w:rPr>
          <w:i/>
        </w:rPr>
        <w:t xml:space="preserve">hàng </w:t>
      </w:r>
      <w:r>
        <w:rPr>
          <w:i/>
        </w:rPr>
        <w:t xml:space="preserve">trăm </w:t>
      </w:r>
      <w:r>
        <w:t xml:space="preserve">thực </w:t>
      </w:r>
      <w:r>
        <w:rPr>
          <w:i/>
        </w:rPr>
        <w:t xml:space="preserve">khách. </w:t>
      </w:r>
      <w:r>
        <w:rPr>
          <w:b/>
        </w:rPr>
        <w:t xml:space="preserve">2 </w:t>
      </w:r>
      <w:r>
        <w:t xml:space="preserve">Khách </w:t>
      </w:r>
      <w:r>
        <w:t xml:space="preserve">ăn </w:t>
      </w:r>
      <w:r>
        <w:t xml:space="preserve">của </w:t>
      </w:r>
      <w:r>
        <w:t xml:space="preserve">cửa </w:t>
      </w:r>
      <w:r>
        <w:t xml:space="preserve">hàng </w:t>
      </w:r>
      <w:r>
        <w:t xml:space="preserve">ăn.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