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dội,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(Âm </w:t>
      </w:r>
      <w:r>
        <w:t xml:space="preserve">thanh) </w:t>
      </w:r>
      <w:r>
        <w:t xml:space="preserve">bật </w:t>
      </w:r>
      <w:r>
        <w:t xml:space="preserve">mạnh </w:t>
      </w:r>
      <w:r>
        <w:t xml:space="preserve">trở </w:t>
      </w:r>
      <w:r>
        <w:t xml:space="preserve">lại </w:t>
      </w:r>
      <w:r>
        <w:t xml:space="preserve">với </w:t>
      </w:r>
      <w:r>
        <w:t xml:space="preserve">nhiều </w:t>
      </w:r>
      <w:r>
        <w:t xml:space="preserve">tiếng </w:t>
      </w:r>
      <w:r>
        <w:t xml:space="preserve">vang. </w:t>
      </w:r>
      <w:r>
        <w:t xml:space="preserve">Tiếng </w:t>
      </w:r>
      <w:r>
        <w:rPr>
          <w:i/>
        </w:rPr>
        <w:t xml:space="preserve">nổ </w:t>
      </w:r>
      <w:r>
        <w:rPr>
          <w:i/>
        </w:rPr>
        <w:t xml:space="preserve">dội </w:t>
      </w:r>
      <w:r>
        <w:rPr>
          <w:i/>
        </w:rPr>
        <w:t xml:space="preserve">uào </w:t>
      </w:r>
      <w:r>
        <w:rPr>
          <w:i/>
        </w:rPr>
        <w:t xml:space="preserve">uách </w:t>
      </w:r>
      <w:r>
        <w:rPr>
          <w:i/>
        </w:rPr>
        <w:t xml:space="preserve">đá. </w:t>
      </w:r>
      <w:r>
        <w:rPr>
          <w:b/>
        </w:rPr>
        <w:t xml:space="preserve">2 </w:t>
      </w:r>
      <w:r>
        <w:t xml:space="preserve">Vang </w:t>
      </w:r>
      <w:r>
        <w:t xml:space="preserve">lên </w:t>
      </w:r>
      <w:r>
        <w:t xml:space="preserve">và </w:t>
      </w:r>
      <w:r>
        <w:t xml:space="preserve">truyền </w:t>
      </w:r>
      <w:r>
        <w:t xml:space="preserve">đi </w:t>
      </w:r>
      <w:r>
        <w:t xml:space="preserve">mạnh </w:t>
      </w:r>
      <w:r>
        <w:t xml:space="preserve">mẽ. </w:t>
      </w:r>
      <w:r>
        <w:rPr>
          <w:i/>
        </w:rPr>
        <w:t xml:space="preserve">Tin </w:t>
      </w:r>
      <w:r>
        <w:t xml:space="preserve">chiến </w:t>
      </w:r>
      <w:r>
        <w:t xml:space="preserve">thắng </w:t>
      </w:r>
      <w:r>
        <w:rPr>
          <w:i/>
        </w:rPr>
        <w:t xml:space="preserve">dội </w:t>
      </w:r>
      <w:r>
        <w:rPr>
          <w:i/>
        </w:rPr>
        <w:t xml:space="preserve">về. </w:t>
      </w:r>
      <w:r>
        <w:rPr>
          <w:b/>
        </w:rPr>
        <w:t xml:space="preserve">3 </w:t>
      </w:r>
      <w:r>
        <w:t xml:space="preserve">(Cơn </w:t>
      </w:r>
      <w:r>
        <w:t xml:space="preserve">đau </w:t>
      </w:r>
      <w:r>
        <w:t xml:space="preserve">hoặc </w:t>
      </w:r>
      <w:r>
        <w:t xml:space="preserve">tình </w:t>
      </w:r>
      <w:r>
        <w:t xml:space="preserve">cảm) </w:t>
      </w:r>
      <w:r>
        <w:t xml:space="preserve">nổi </w:t>
      </w:r>
      <w:r>
        <w:t xml:space="preserve">lên </w:t>
      </w:r>
      <w:r>
        <w:t xml:space="preserve">mạnh </w:t>
      </w:r>
      <w:r>
        <w:t xml:space="preserve">mẽ. </w:t>
      </w:r>
      <w:r>
        <w:t xml:space="preserve">Cơn </w:t>
      </w:r>
      <w:r>
        <w:rPr>
          <w:i/>
        </w:rPr>
        <w:t xml:space="preserve">đau </w:t>
      </w:r>
      <w:r>
        <w:rPr>
          <w:i/>
        </w:rPr>
        <w:t xml:space="preserve">dội </w:t>
      </w:r>
      <w:r>
        <w:rPr>
          <w:i/>
        </w:rPr>
        <w:t xml:space="preserve">lên. </w:t>
      </w:r>
      <w:r>
        <w:t xml:space="preserve">Niềm </w:t>
      </w:r>
      <w:r>
        <w:t xml:space="preserve">thương </w:t>
      </w:r>
      <w:r>
        <w:rPr>
          <w:i/>
        </w:rPr>
        <w:t xml:space="preserve">nhớ </w:t>
      </w:r>
      <w:r>
        <w:rPr>
          <w:i/>
        </w:rPr>
        <w:t xml:space="preserve">đội </w:t>
      </w:r>
      <w:r>
        <w:t xml:space="preserve">lên. </w:t>
      </w:r>
      <w:r>
        <w:br/>
      </w:r>
      <w:r>
        <w:rPr>
          <w:b/>
        </w:rPr>
        <w:t xml:space="preserve">dội.„x. </w:t>
      </w:r>
      <w:r>
        <w:rPr>
          <w:b/>
        </w:rPr>
        <w:t xml:space="preserve">giội. </w:t>
      </w:r>
      <w:r>
        <w:br/>
      </w:r>
      <w:r>
        <w:rPr>
          <w:b/>
        </w:rPr>
        <w:t xml:space="preserve">dổốm </w:t>
      </w:r>
      <w:r>
        <w:rPr>
          <w:i/>
        </w:rPr>
        <w:t xml:space="preserve">tính từ </w:t>
      </w:r>
      <w:r>
        <w:t xml:space="preserve">(phương ngữ). </w:t>
      </w:r>
      <w:r>
        <w:t xml:space="preserve">(Hàng) </w:t>
      </w:r>
      <w:r>
        <w:t xml:space="preserve">rởm. </w:t>
      </w:r>
      <w:r>
        <w:br/>
      </w:r>
      <w:r>
        <w:rPr>
          <w:b/>
        </w:rPr>
        <w:t xml:space="preserve">dồn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Làm </w:t>
      </w:r>
      <w:r>
        <w:t xml:space="preserve">cho </w:t>
      </w:r>
      <w:r>
        <w:t xml:space="preserve">tất </w:t>
      </w:r>
      <w:r>
        <w:t xml:space="preserve">cả </w:t>
      </w:r>
      <w:r>
        <w:t xml:space="preserve">cùng </w:t>
      </w:r>
      <w:r>
        <w:t xml:space="preserve">một </w:t>
      </w:r>
      <w:r>
        <w:t xml:space="preserve">lúc </w:t>
      </w:r>
      <w:r>
        <w:t xml:space="preserve">tập </w:t>
      </w:r>
      <w:r>
        <w:t xml:space="preserve">trung </w:t>
      </w:r>
      <w:r>
        <w:t xml:space="preserve">về </w:t>
      </w:r>
      <w:r>
        <w:t xml:space="preserve">một </w:t>
      </w:r>
      <w:r>
        <w:t xml:space="preserve">chỗ. </w:t>
      </w:r>
      <w:r>
        <w:rPr>
          <w:i/>
        </w:rPr>
        <w:t xml:space="preserve">Dồn </w:t>
      </w:r>
      <w:r>
        <w:rPr>
          <w:i/>
        </w:rPr>
        <w:t xml:space="preserve">thóc </w:t>
      </w:r>
      <w:r>
        <w:rPr>
          <w:i/>
        </w:rPr>
        <w:t xml:space="preserve">thành </w:t>
      </w:r>
      <w:r>
        <w:t xml:space="preserve">một </w:t>
      </w:r>
      <w:r>
        <w:rPr>
          <w:i/>
        </w:rPr>
        <w:t xml:space="preserve">đống. </w:t>
      </w:r>
      <w:r>
        <w:t xml:space="preserve">Công </w:t>
      </w:r>
      <w:r>
        <w:rPr>
          <w:i/>
        </w:rPr>
        <w:t xml:space="preserve">uiệc </w:t>
      </w:r>
      <w:r>
        <w:t xml:space="preserve">dồn </w:t>
      </w:r>
      <w:r>
        <w:rPr>
          <w:i/>
        </w:rPr>
        <w:t xml:space="preserve">uào </w:t>
      </w:r>
      <w:r>
        <w:rPr>
          <w:i/>
        </w:rPr>
        <w:t xml:space="preserve">cuối </w:t>
      </w:r>
      <w:r>
        <w:rPr>
          <w:i/>
        </w:rPr>
        <w:t xml:space="preserve">năm. </w:t>
      </w:r>
      <w:r>
        <w:rPr>
          <w:i/>
        </w:rPr>
        <w:t xml:space="preserve">Dn </w:t>
      </w:r>
      <w:r>
        <w:t xml:space="preserve">hết </w:t>
      </w:r>
      <w:r>
        <w:rPr>
          <w:i/>
        </w:rPr>
        <w:t xml:space="preserve">tâm </w:t>
      </w:r>
      <w:r>
        <w:t xml:space="preserve">trí. </w:t>
      </w:r>
      <w:r>
        <w:t xml:space="preserve">Mọi </w:t>
      </w:r>
      <w:r>
        <w:rPr>
          <w:i/>
        </w:rPr>
        <w:t xml:space="preserve">con </w:t>
      </w:r>
      <w:r>
        <w:t xml:space="preserve">mắt </w:t>
      </w:r>
      <w:r>
        <w:t xml:space="preserve">đổ </w:t>
      </w:r>
      <w:r>
        <w:t xml:space="preserve">dồn </w:t>
      </w:r>
      <w:r>
        <w:rPr>
          <w:i/>
        </w:rPr>
        <w:t xml:space="preserve">uề </w:t>
      </w:r>
      <w:r>
        <w:rPr>
          <w:i/>
        </w:rPr>
        <w:t xml:space="preserve">phía </w:t>
      </w:r>
      <w:r>
        <w:rPr>
          <w:i/>
        </w:rPr>
        <w:t xml:space="preserve">anh </w:t>
      </w:r>
      <w:r>
        <w:t xml:space="preserve">ta.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ngày </w:t>
      </w:r>
      <w:r>
        <w:t xml:space="preserve">càng </w:t>
      </w:r>
      <w:r>
        <w:t xml:space="preserve">bị </w:t>
      </w:r>
      <w:r>
        <w:t xml:space="preserve">thu </w:t>
      </w:r>
      <w:r>
        <w:t xml:space="preserve">hẹp </w:t>
      </w:r>
      <w:r>
        <w:t xml:space="preserve">phạm </w:t>
      </w:r>
      <w:r>
        <w:t xml:space="preserve">vi </w:t>
      </w:r>
      <w:r>
        <w:t xml:space="preserve">khả </w:t>
      </w:r>
      <w:r>
        <w:t xml:space="preserve">năng </w:t>
      </w:r>
      <w:r>
        <w:t xml:space="preserve">hoạt </w:t>
      </w:r>
      <w:r>
        <w:t xml:space="preserve">động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lâm </w:t>
      </w:r>
      <w:r>
        <w:t xml:space="preserve">vào </w:t>
      </w:r>
      <w:r>
        <w:t xml:space="preserve">chỗ </w:t>
      </w:r>
      <w:r>
        <w:t xml:space="preserve">khó </w:t>
      </w:r>
      <w:r>
        <w:t xml:space="preserve">khăn, </w:t>
      </w:r>
      <w:r>
        <w:t xml:space="preserve">bế </w:t>
      </w:r>
      <w:r>
        <w:t xml:space="preserve">tắc. </w:t>
      </w:r>
      <w:r>
        <w:t xml:space="preserve">Dồn </w:t>
      </w:r>
      <w:r>
        <w:rPr>
          <w:i/>
        </w:rPr>
        <w:t xml:space="preserve">đối </w:t>
      </w:r>
      <w:r>
        <w:rPr>
          <w:i/>
        </w:rPr>
        <w:t xml:space="preserve">thú </w:t>
      </w:r>
      <w:r>
        <w:rPr>
          <w:i/>
        </w:rPr>
        <w:t xml:space="preserve">uào </w:t>
      </w:r>
      <w:r>
        <w:t xml:space="preserve">một </w:t>
      </w:r>
      <w:r>
        <w:t xml:space="preserve">góc. </w:t>
      </w:r>
      <w:r>
        <w:t xml:space="preserve">Dồn </w:t>
      </w:r>
      <w:r>
        <w:t xml:space="preserve">bào </w:t>
      </w:r>
      <w:r>
        <w:t xml:space="preserve">thế </w:t>
      </w:r>
      <w:r>
        <w:t xml:space="preserve">bị </w:t>
      </w:r>
      <w:r>
        <w:rPr>
          <w:i/>
        </w:rPr>
        <w:t xml:space="preserve">động. </w:t>
      </w:r>
      <w:r>
        <w:t xml:space="preserve">Bị </w:t>
      </w:r>
      <w:r>
        <w:rPr>
          <w:i/>
        </w:rPr>
        <w:t xml:space="preserve">dồn </w:t>
      </w:r>
      <w:r>
        <w:t xml:space="preserve">uào </w:t>
      </w:r>
      <w:r>
        <w:rPr>
          <w:i/>
        </w:rPr>
        <w:t xml:space="preserve">chân </w:t>
      </w:r>
      <w:r>
        <w:rPr>
          <w:i/>
        </w:rPr>
        <w:t xml:space="preserve">tường </w:t>
      </w:r>
      <w:r>
        <w:t xml:space="preserve">(b.; </w:t>
      </w:r>
      <w:r>
        <w:t xml:space="preserve">bị </w:t>
      </w:r>
      <w:r>
        <w:t xml:space="preserve">dồn </w:t>
      </w:r>
      <w:r>
        <w:t xml:space="preserve">vào </w:t>
      </w:r>
      <w:r>
        <w:t xml:space="preserve">thế </w:t>
      </w:r>
      <w:r>
        <w:t xml:space="preserve">bị). </w:t>
      </w:r>
      <w:r>
        <w:rPr>
          <w:b/>
        </w:rPr>
        <w:t xml:space="preserve">3 </w:t>
      </w:r>
      <w:r>
        <w:t xml:space="preserve">(hay </w:t>
      </w:r>
      <w:r>
        <w:t xml:space="preserve">t.;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(Hoạt </w:t>
      </w:r>
      <w:r>
        <w:t xml:space="preserve">động) </w:t>
      </w:r>
      <w:r>
        <w:t xml:space="preserve">được </w:t>
      </w:r>
      <w:r>
        <w:t xml:space="preserve">tiếp </w:t>
      </w:r>
      <w:r>
        <w:t xml:space="preserve">diễn </w:t>
      </w:r>
      <w:r>
        <w:t xml:space="preserve">liên </w:t>
      </w:r>
      <w:r>
        <w:t xml:space="preserve">tục </w:t>
      </w:r>
      <w:r>
        <w:t xml:space="preserve">với </w:t>
      </w:r>
      <w:r>
        <w:t xml:space="preserve">nhịp </w:t>
      </w:r>
      <w:r>
        <w:t xml:space="preserve">độ </w:t>
      </w:r>
      <w:r>
        <w:t xml:space="preserve">ngày </w:t>
      </w:r>
      <w:r>
        <w:t xml:space="preserve">càng </w:t>
      </w:r>
      <w:r>
        <w:t xml:space="preserve">nhanh </w:t>
      </w:r>
      <w:r>
        <w:t xml:space="preserve">hơn. </w:t>
      </w:r>
      <w:r>
        <w:rPr>
          <w:i/>
        </w:rPr>
        <w:t xml:space="preserve">Gà </w:t>
      </w:r>
      <w:r>
        <w:rPr>
          <w:i/>
        </w:rPr>
        <w:t xml:space="preserve">gáy </w:t>
      </w:r>
      <w:r>
        <w:t xml:space="preserve">dồn. </w:t>
      </w:r>
      <w:r>
        <w:t xml:space="preserve">Trống </w:t>
      </w:r>
      <w:r>
        <w:t xml:space="preserve">dồn </w:t>
      </w:r>
      <w:r>
        <w:rPr>
          <w:i/>
        </w:rPr>
        <w:t xml:space="preserve">năm </w:t>
      </w:r>
      <w:r>
        <w:t xml:space="preserve">tiếng </w:t>
      </w:r>
      <w:r>
        <w:rPr>
          <w:i/>
        </w:rPr>
        <w:t xml:space="preserve">một. </w:t>
      </w:r>
      <w:r>
        <w:t xml:space="preserve">Hỏi </w:t>
      </w:r>
      <w:r>
        <w:t xml:space="preserve">dồn. </w:t>
      </w:r>
      <w:r>
        <w:br/>
      </w:r>
      <w:r>
        <w:rPr>
          <w:b/>
        </w:rPr>
        <w:t xml:space="preserve">dồn </w:t>
      </w:r>
      <w:r>
        <w:rPr>
          <w:b/>
        </w:rPr>
        <w:t xml:space="preserve">dập </w:t>
      </w:r>
      <w:r>
        <w:rPr>
          <w:i/>
        </w:rPr>
        <w:t xml:space="preserve">tính từ </w:t>
      </w:r>
      <w:r>
        <w:t xml:space="preserve">Liên </w:t>
      </w:r>
      <w:r>
        <w:t xml:space="preserve">tiếp </w:t>
      </w:r>
      <w:r>
        <w:t xml:space="preserve">rất </w:t>
      </w:r>
      <w:r>
        <w:t xml:space="preserve">nhiều </w:t>
      </w:r>
      <w:r>
        <w:t xml:space="preserve">lần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ngắn. </w:t>
      </w:r>
      <w:r>
        <w:t xml:space="preserve">Hơi </w:t>
      </w:r>
      <w:r>
        <w:t xml:space="preserve">thở </w:t>
      </w:r>
      <w:r>
        <w:rPr>
          <w:i/>
        </w:rPr>
        <w:t xml:space="preserve">dồn </w:t>
      </w:r>
      <w:r>
        <w:rPr>
          <w:i/>
        </w:rPr>
        <w:t xml:space="preserve">dập. </w:t>
      </w:r>
      <w:r>
        <w:t xml:space="preserve">Công </w:t>
      </w:r>
      <w:r>
        <w:t xml:space="preserve">uiệc </w:t>
      </w:r>
      <w:r>
        <w:rPr>
          <w:i/>
        </w:rPr>
        <w:t xml:space="preserve">dồn </w:t>
      </w:r>
      <w:r>
        <w:rPr>
          <w:i/>
        </w:rPr>
        <w:t xml:space="preserve">dập. </w:t>
      </w:r>
      <w:r>
        <w:br/>
      </w:r>
      <w:r>
        <w:rPr>
          <w:b/>
        </w:rPr>
        <w:t xml:space="preserve">dồn </w:t>
      </w:r>
      <w:r>
        <w:rPr>
          <w:b/>
        </w:rPr>
        <w:t xml:space="preserve">ép </w:t>
      </w:r>
      <w:r>
        <w:rPr>
          <w:i/>
        </w:rPr>
        <w:t xml:space="preserve">động từ </w:t>
      </w:r>
      <w:r>
        <w:t xml:space="preserve">Dỗn </w:t>
      </w:r>
      <w:r>
        <w:t xml:space="preserve">vào </w:t>
      </w:r>
      <w:r>
        <w:t xml:space="preserve">thế </w:t>
      </w:r>
      <w:r>
        <w:t xml:space="preserve">khó </w:t>
      </w:r>
      <w:r>
        <w:t xml:space="preserve">khăn, </w:t>
      </w:r>
      <w:r>
        <w:t xml:space="preserve">bế </w:t>
      </w:r>
      <w:r>
        <w:t xml:space="preserve">tắc. </w:t>
      </w:r>
      <w:r>
        <w:t xml:space="preserve">Bị </w:t>
      </w:r>
      <w:r>
        <w:t xml:space="preserve">cuộc </w:t>
      </w:r>
      <w:r>
        <w:t xml:space="preserve">sống </w:t>
      </w:r>
      <w:r>
        <w:t xml:space="preserve">dồn </w:t>
      </w:r>
      <w:r>
        <w:rPr>
          <w:i/>
        </w:rPr>
        <w:t xml:space="preserve">ép </w:t>
      </w:r>
      <w:r>
        <w:t xml:space="preserve">tưởng </w:t>
      </w:r>
      <w:r>
        <w:t xml:space="preserve">như </w:t>
      </w:r>
      <w:r>
        <w:rPr>
          <w:i/>
        </w:rPr>
        <w:t xml:space="preserve">không </w:t>
      </w:r>
      <w:r>
        <w:rPr>
          <w:i/>
        </w:rPr>
        <w:t xml:space="preserve">còn </w:t>
      </w:r>
      <w:r>
        <w:rPr>
          <w:i/>
        </w:rPr>
        <w:t xml:space="preserve">lối </w:t>
      </w:r>
      <w:r>
        <w:t xml:space="preserve">thoát. </w:t>
      </w:r>
      <w:r>
        <w:br/>
      </w:r>
      <w:r>
        <w:rPr>
          <w:b/>
        </w:rPr>
        <w:t xml:space="preserve">dốn </w:t>
      </w:r>
      <w:r>
        <w:rPr>
          <w:b/>
        </w:rPr>
        <w:t xml:space="preserve">nén </w:t>
      </w:r>
      <w:r>
        <w:rPr>
          <w:i/>
        </w:rPr>
        <w:t xml:space="preserve">động từ </w:t>
      </w:r>
      <w:r>
        <w:t xml:space="preserve">Dồn </w:t>
      </w:r>
      <w:r>
        <w:t xml:space="preserve">ép </w:t>
      </w:r>
      <w:r>
        <w:t xml:space="preserve">vào </w:t>
      </w:r>
      <w:r>
        <w:t xml:space="preserve">một </w:t>
      </w:r>
      <w:r>
        <w:t xml:space="preserve">phạm </w:t>
      </w:r>
      <w:r>
        <w:t xml:space="preserve">vi, </w:t>
      </w:r>
      <w:r>
        <w:t xml:space="preserve">một </w:t>
      </w:r>
      <w:r>
        <w:t xml:space="preserve">khuân </w:t>
      </w:r>
      <w:r>
        <w:t xml:space="preserve">khổ </w:t>
      </w:r>
      <w:r>
        <w:t xml:space="preserve">quá </w:t>
      </w:r>
      <w:r>
        <w:t xml:space="preserve">chật </w:t>
      </w:r>
      <w:r>
        <w:t xml:space="preserve">hẹp. </w:t>
      </w:r>
      <w:r>
        <w:t xml:space="preserve">Chương </w:t>
      </w:r>
      <w:r>
        <w:t xml:space="preserve">trình </w:t>
      </w:r>
      <w:r>
        <w:t xml:space="preserve">huấn </w:t>
      </w:r>
      <w:r>
        <w:t xml:space="preserve">luyện </w:t>
      </w:r>
      <w:r>
        <w:rPr>
          <w:i/>
        </w:rPr>
        <w:t xml:space="preserve">bị </w:t>
      </w:r>
      <w:r>
        <w:rPr>
          <w:i/>
        </w:rPr>
        <w:t xml:space="preserve">dồn </w:t>
      </w:r>
      <w:r>
        <w:t xml:space="preserve">nén. </w:t>
      </w:r>
      <w:r>
        <w:rPr>
          <w:i/>
        </w:rPr>
        <w:t xml:space="preserve">Tình </w:t>
      </w:r>
      <w:r>
        <w:rPr>
          <w:i/>
        </w:rPr>
        <w:t xml:space="preserve">cảm </w:t>
      </w:r>
      <w:r>
        <w:rPr>
          <w:i/>
        </w:rPr>
        <w:t xml:space="preserve">bị </w:t>
      </w:r>
      <w:r>
        <w:t xml:space="preserve">dồn </w:t>
      </w:r>
      <w:r>
        <w:t xml:space="preserve">nón. </w:t>
      </w:r>
      <w:r>
        <w:br/>
      </w:r>
      <w:r>
        <w:rPr>
          <w:b/>
        </w:rPr>
        <w:t xml:space="preserve">dổn </w:t>
      </w:r>
      <w:r>
        <w:rPr>
          <w:b/>
        </w:rPr>
        <w:t xml:space="preserve">tụ </w:t>
      </w:r>
      <w:r>
        <w:rPr>
          <w:i/>
        </w:rPr>
        <w:t xml:space="preserve">động từ </w:t>
      </w:r>
      <w:r>
        <w:t xml:space="preserve">Tụ </w:t>
      </w:r>
      <w:r>
        <w:t xml:space="preserve">lại </w:t>
      </w:r>
      <w:r>
        <w:t xml:space="preserve">một </w:t>
      </w:r>
      <w:r>
        <w:t xml:space="preserve">nơi, </w:t>
      </w:r>
      <w:r>
        <w:t xml:space="preserve">một </w:t>
      </w:r>
      <w:r>
        <w:t xml:space="preserve">chỗ </w:t>
      </w:r>
      <w:r>
        <w:t xml:space="preserve">từ </w:t>
      </w:r>
      <w:r>
        <w:t xml:space="preserve">nhiều </w:t>
      </w:r>
      <w:r>
        <w:t xml:space="preserve">nơi, </w:t>
      </w:r>
      <w:r>
        <w:t xml:space="preserve">nhiều </w:t>
      </w:r>
      <w:r>
        <w:t xml:space="preserve">hướng </w:t>
      </w:r>
      <w:r>
        <w:t xml:space="preserve">khác </w:t>
      </w:r>
      <w:r>
        <w:t xml:space="preserve">nhau. </w:t>
      </w:r>
      <w:r>
        <w:t xml:space="preserve">Thủ </w:t>
      </w:r>
      <w:r>
        <w:rPr>
          <w:i/>
        </w:rPr>
        <w:t xml:space="preserve">đô </w:t>
      </w:r>
      <w:r>
        <w:t xml:space="preserve">là </w:t>
      </w:r>
      <w:r>
        <w:rPr>
          <w:i/>
        </w:rPr>
        <w:t xml:space="preserve">nơi </w:t>
      </w:r>
      <w:r>
        <w:rPr>
          <w:i/>
        </w:rPr>
        <w:t xml:space="preserve">dồn </w:t>
      </w:r>
      <w:r>
        <w:t xml:space="preserve">tụ </w:t>
      </w:r>
      <w:r>
        <w:rPr>
          <w:i/>
        </w:rPr>
        <w:t xml:space="preserve">tỉnh </w:t>
      </w:r>
      <w:r>
        <w:t xml:space="preserve">hoa </w:t>
      </w:r>
      <w:r>
        <w:rPr>
          <w:i/>
        </w:rPr>
        <w:t xml:space="preserve">của </w:t>
      </w:r>
      <w:r>
        <w:t xml:space="preserve">cả </w:t>
      </w:r>
      <w:r>
        <w:t xml:space="preserve">nước. </w:t>
      </w:r>
      <w:r>
        <w:br/>
      </w:r>
      <w:r>
        <w:rPr>
          <w:b/>
        </w:rPr>
        <w:t xml:space="preserve">dông, </w:t>
      </w:r>
      <w:r>
        <w:rPr>
          <w:i/>
        </w:rPr>
        <w:t xml:space="preserve">danh từ </w:t>
      </w:r>
      <w:r>
        <w:t xml:space="preserve">Biến </w:t>
      </w:r>
      <w:r>
        <w:t xml:space="preserve">động </w:t>
      </w:r>
      <w:r>
        <w:t xml:space="preserve">mạnh </w:t>
      </w:r>
      <w:r>
        <w:t xml:space="preserve">của </w:t>
      </w:r>
      <w:r>
        <w:t xml:space="preserve">thời </w:t>
      </w:r>
      <w:r>
        <w:t xml:space="preserve">tiết </w:t>
      </w:r>
      <w:r>
        <w:t xml:space="preserve">biểu </w:t>
      </w:r>
      <w:r>
        <w:t xml:space="preserve">hiện </w:t>
      </w:r>
      <w:r>
        <w:t xml:space="preserve">bằng </w:t>
      </w:r>
      <w:r>
        <w:t xml:space="preserve">hiện </w:t>
      </w:r>
      <w:r>
        <w:t xml:space="preserve">tượng </w:t>
      </w:r>
      <w:r>
        <w:t xml:space="preserve">phóng </w:t>
      </w:r>
      <w:r>
        <w:t xml:space="preserve">điện </w:t>
      </w:r>
      <w:r>
        <w:rPr>
          <w:i/>
        </w:rPr>
        <w:t xml:space="preserve">giữa </w:t>
      </w:r>
      <w:r>
        <w:t xml:space="preserve">các </w:t>
      </w:r>
      <w:r>
        <w:t xml:space="preserve">đám </w:t>
      </w:r>
      <w:r>
        <w:t xml:space="preserve">mây </w:t>
      </w:r>
      <w:r>
        <w:t xml:space="preserve">lớn, </w:t>
      </w:r>
      <w:r>
        <w:t xml:space="preserve">thường </w:t>
      </w:r>
      <w:r>
        <w:t xml:space="preserve">có </w:t>
      </w:r>
      <w:r>
        <w:t xml:space="preserve">gió </w:t>
      </w:r>
      <w:r>
        <w:t xml:space="preserve">to, </w:t>
      </w:r>
      <w:r>
        <w:t xml:space="preserve">sấm </w:t>
      </w:r>
      <w:r>
        <w:t xml:space="preserve">sét, </w:t>
      </w:r>
      <w:r>
        <w:t xml:space="preserve">mưa </w:t>
      </w:r>
      <w:r>
        <w:t xml:space="preserve">rào, </w:t>
      </w:r>
      <w:r>
        <w:t xml:space="preserve">đôi </w:t>
      </w:r>
      <w:r>
        <w:t xml:space="preserve">khi </w:t>
      </w:r>
      <w:r>
        <w:t xml:space="preserve">có </w:t>
      </w:r>
      <w:r>
        <w:t xml:space="preserve">cầu </w:t>
      </w:r>
      <w:r>
        <w:t xml:space="preserve">vồng. </w:t>
      </w:r>
      <w:r>
        <w:t xml:space="preserve">Trời </w:t>
      </w:r>
      <w:r>
        <w:rPr>
          <w:i/>
        </w:rPr>
        <w:t xml:space="preserve">nổi </w:t>
      </w:r>
      <w:r>
        <w:rPr>
          <w:i/>
        </w:rPr>
        <w:t xml:space="preserve">dông. </w:t>
      </w:r>
      <w:r>
        <w:t xml:space="preserve">Cơn </w:t>
      </w:r>
      <w:r>
        <w:t xml:space="preserve">dông. </w:t>
      </w:r>
      <w:r>
        <w:br/>
      </w:r>
      <w:r>
        <w:rPr>
          <w:b/>
        </w:rPr>
        <w:t xml:space="preserve">dông; </w:t>
      </w:r>
      <w:r>
        <w:rPr>
          <w:i/>
        </w:rPr>
        <w:t xml:space="preserve">động từ </w:t>
      </w:r>
      <w:r>
        <w:t xml:space="preserve">(ph.; </w:t>
      </w:r>
      <w:r>
        <w:t xml:space="preserve">khẩu ngữ). </w:t>
      </w:r>
      <w:r>
        <w:t xml:space="preserve">Rời </w:t>
      </w:r>
      <w:r>
        <w:t xml:space="preserve">nhanh </w:t>
      </w:r>
      <w:r>
        <w:t xml:space="preserve">khỏi </w:t>
      </w:r>
      <w:r>
        <w:t xml:space="preserve">nơi </w:t>
      </w:r>
      <w:r>
        <w:t xml:space="preserve">nào </w:t>
      </w:r>
      <w:r>
        <w:t xml:space="preserve">đó. </w:t>
      </w:r>
      <w:r>
        <w:t xml:space="preserve">Lên </w:t>
      </w:r>
      <w:r>
        <w:rPr>
          <w:i/>
        </w:rPr>
        <w:t xml:space="preserve">xe </w:t>
      </w:r>
      <w:r>
        <w:t xml:space="preserve">dông </w:t>
      </w:r>
      <w:r>
        <w:rPr>
          <w:i/>
        </w:rPr>
        <w:t xml:space="preserve">mất. </w:t>
      </w:r>
      <w:r>
        <w:br/>
      </w:r>
      <w:r>
        <w:rPr>
          <w:b/>
        </w:rPr>
        <w:t xml:space="preserve">dông,x. </w:t>
      </w:r>
      <w:r>
        <w:rPr>
          <w:b/>
        </w:rPr>
        <w:t xml:space="preserve">giông;. </w:t>
      </w:r>
      <w:r>
        <w:br/>
      </w:r>
      <w:r>
        <w:rPr>
          <w:b/>
        </w:rPr>
        <w:t xml:space="preserve">dông </w:t>
      </w:r>
      <w:r>
        <w:rPr>
          <w:b/>
        </w:rPr>
        <w:t xml:space="preserve">dài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Dài </w:t>
      </w:r>
      <w:r>
        <w:t xml:space="preserve">dòng, </w:t>
      </w:r>
      <w:r>
        <w:t xml:space="preserve">lan </w:t>
      </w:r>
      <w:r>
        <w:t xml:space="preserve">man, </w:t>
      </w:r>
      <w:r>
        <w:t xml:space="preserve">làm </w:t>
      </w:r>
      <w:r>
        <w:t xml:space="preserve">tốn </w:t>
      </w:r>
      <w:r>
        <w:t xml:space="preserve">thì </w:t>
      </w:r>
      <w:r>
        <w:t xml:space="preserve">giờ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ích. </w:t>
      </w:r>
      <w:r>
        <w:t xml:space="preserve">Kể </w:t>
      </w:r>
      <w:r>
        <w:t xml:space="preserve">lể </w:t>
      </w:r>
      <w:r>
        <w:t xml:space="preserve">dông </w:t>
      </w:r>
      <w:r>
        <w:rPr>
          <w:i/>
        </w:rPr>
        <w:t xml:space="preserve">dài. </w:t>
      </w:r>
      <w:r>
        <w:rPr>
          <w:i/>
        </w:rPr>
        <w:t xml:space="preserve">Lời </w:t>
      </w:r>
      <w:r>
        <w:rPr>
          <w:i/>
        </w:rPr>
        <w:t xml:space="preserve">lẽ </w:t>
      </w:r>
      <w:r>
        <w:t xml:space="preserve">hơi </w:t>
      </w:r>
      <w:r>
        <w:rPr>
          <w:i/>
        </w:rPr>
        <w:t xml:space="preserve">dông </w:t>
      </w:r>
      <w:r>
        <w:rPr>
          <w:i/>
        </w:rPr>
        <w:t xml:space="preserve">dài. </w:t>
      </w:r>
      <w:r>
        <w:rPr>
          <w:b/>
        </w:rPr>
        <w:t xml:space="preserve">2 </w:t>
      </w:r>
      <w:r>
        <w:t xml:space="preserve">Lông </w:t>
      </w:r>
      <w:r>
        <w:t xml:space="preserve">bông, </w:t>
      </w:r>
      <w:r>
        <w:t xml:space="preserve">kéo </w:t>
      </w:r>
      <w:r>
        <w:t xml:space="preserve">dài </w:t>
      </w:r>
      <w:r>
        <w:t xml:space="preserve">thì </w:t>
      </w:r>
      <w:r>
        <w:t xml:space="preserve">giờ </w:t>
      </w:r>
      <w:r>
        <w:t xml:space="preserve">vô </w:t>
      </w:r>
      <w:r>
        <w:t xml:space="preserve">ích. </w:t>
      </w:r>
      <w:r>
        <w:rPr>
          <w:i/>
        </w:rPr>
        <w:t xml:space="preserve">Ăn </w:t>
      </w:r>
      <w:r>
        <w:rPr>
          <w:i/>
        </w:rPr>
        <w:t xml:space="preserve">chơi </w:t>
      </w:r>
      <w:r>
        <w:rPr>
          <w:i/>
        </w:rPr>
        <w:t xml:space="preserve">dông </w:t>
      </w:r>
      <w:r>
        <w:t xml:space="preserve">dài. </w:t>
      </w:r>
      <w:r>
        <w:rPr>
          <w:i/>
        </w:rPr>
        <w:t xml:space="preserve">Đi </w:t>
      </w:r>
      <w:r>
        <w:rPr>
          <w:i/>
        </w:rPr>
        <w:t xml:space="preserve">dông </w:t>
      </w:r>
      <w:r>
        <w:t xml:space="preserve">dài </w:t>
      </w:r>
      <w:r>
        <w:rPr>
          <w:i/>
        </w:rPr>
        <w:t xml:space="preserve">qua </w:t>
      </w:r>
      <w:r>
        <w:rPr>
          <w:i/>
        </w:rPr>
        <w:t xml:space="preserve">khắp </w:t>
      </w:r>
      <w:r>
        <w:rPr>
          <w:i/>
        </w:rPr>
        <w:t xml:space="preserve">các </w:t>
      </w:r>
      <w:r>
        <w:rPr>
          <w:i/>
        </w:rPr>
        <w:t xml:space="preserve">phố. </w:t>
      </w:r>
      <w:r>
        <w:br/>
      </w:r>
      <w:r>
        <w:rPr>
          <w:b/>
        </w:rPr>
        <w:t xml:space="preserve">dông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t xml:space="preserve">Cơn </w:t>
      </w:r>
      <w:r>
        <w:t xml:space="preserve">dông </w:t>
      </w:r>
      <w:r>
        <w:t xml:space="preserve">có </w:t>
      </w:r>
      <w:r>
        <w:t xml:space="preserve">gió </w:t>
      </w:r>
      <w:r>
        <w:t xml:space="preserve">to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cảnh </w:t>
      </w:r>
      <w:r>
        <w:t xml:space="preserve">gian </w:t>
      </w:r>
      <w:r>
        <w:t xml:space="preserve">nan, </w:t>
      </w:r>
      <w:r>
        <w:t xml:space="preserve">đầy </w:t>
      </w:r>
      <w:r>
        <w:t xml:space="preserve">thử </w:t>
      </w:r>
      <w:r>
        <w:t xml:space="preserve">thách, </w:t>
      </w:r>
      <w:r>
        <w:t xml:space="preserve">hoặc </w:t>
      </w:r>
      <w:r>
        <w:t xml:space="preserve">việc </w:t>
      </w:r>
      <w:r>
        <w:t xml:space="preserve">xảy </w:t>
      </w:r>
      <w:r>
        <w:t xml:space="preserve">ra </w:t>
      </w:r>
      <w:r>
        <w:t xml:space="preserve">dữ </w:t>
      </w:r>
      <w:r>
        <w:t xml:space="preserve">dội, </w:t>
      </w:r>
      <w:r>
        <w:t xml:space="preserve">mãnh </w:t>
      </w:r>
      <w:r>
        <w:t xml:space="preserve">liệt. </w:t>
      </w:r>
      <w:r>
        <w:t xml:space="preserve">Trời </w:t>
      </w:r>
      <w:r>
        <w:t xml:space="preserve">nổi </w:t>
      </w:r>
      <w:r>
        <w:rPr>
          <w:i/>
        </w:rPr>
        <w:t xml:space="preserve">dông </w:t>
      </w:r>
      <w:r>
        <w:rPr>
          <w:i/>
        </w:rPr>
        <w:t xml:space="preserve">tố. </w:t>
      </w:r>
      <w: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dông </w:t>
      </w:r>
      <w:r>
        <w:rPr>
          <w:i/>
        </w:rPr>
        <w:t xml:space="preserve">tố. </w:t>
      </w:r>
      <w:r>
        <w:br/>
      </w:r>
      <w:r>
        <w:rPr>
          <w:b/>
        </w:rPr>
        <w:t xml:space="preserve">dống </w:t>
      </w:r>
      <w:r>
        <w:rPr>
          <w:b/>
        </w:rPr>
        <w:t xml:space="preserve">dộc </w:t>
      </w:r>
      <w:r>
        <w:rPr>
          <w:i/>
        </w:rPr>
        <w:t xml:space="preserve">danh từ </w:t>
      </w:r>
      <w:r>
        <w:t xml:space="preserve">Chim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chim </w:t>
      </w:r>
      <w:r>
        <w:t xml:space="preserve">sẻ, </w:t>
      </w:r>
      <w:r>
        <w:t xml:space="preserve">mình </w:t>
      </w:r>
      <w:r>
        <w:t xml:space="preserve">nâu, </w:t>
      </w:r>
      <w:r>
        <w:t xml:space="preserve">đầu </w:t>
      </w:r>
      <w:r>
        <w:t xml:space="preserve">vàng, </w:t>
      </w:r>
      <w:r>
        <w:t xml:space="preserve">làm </w:t>
      </w:r>
      <w:r>
        <w:t xml:space="preserve">tổ </w:t>
      </w:r>
      <w:r>
        <w:t xml:space="preserve">treo </w:t>
      </w:r>
      <w:r>
        <w:t xml:space="preserve">ở </w:t>
      </w:r>
      <w:r>
        <w:t xml:space="preserve">cành </w:t>
      </w:r>
      <w:r>
        <w:t xml:space="preserve">cây. </w:t>
      </w:r>
      <w:r>
        <w:br/>
      </w:r>
      <w:r>
        <w:rPr>
          <w:b/>
        </w:rPr>
        <w:t xml:space="preserve">dộng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thẳng </w:t>
      </w:r>
      <w:r>
        <w:t xml:space="preserve">lên </w:t>
      </w:r>
      <w:r>
        <w:t xml:space="preserve">cao </w:t>
      </w:r>
      <w:r>
        <w:t xml:space="preserve">rồi </w:t>
      </w:r>
      <w:r>
        <w:t xml:space="preserve">dập </w:t>
      </w:r>
      <w:r>
        <w:t xml:space="preserve">mạnh </w:t>
      </w:r>
      <w:r>
        <w:t xml:space="preserve">một </w:t>
      </w:r>
      <w:r>
        <w:t xml:space="preserve">đầu </w:t>
      </w:r>
      <w:r>
        <w:t xml:space="preserve">xuống </w:t>
      </w:r>
      <w:r>
        <w:t xml:space="preserve">mặt </w:t>
      </w:r>
      <w:r>
        <w:t xml:space="preserve">bằng; </w:t>
      </w:r>
      <w:r>
        <w:t xml:space="preserve">dỗ </w:t>
      </w:r>
      <w:r>
        <w:t xml:space="preserve">mạnh. </w:t>
      </w:r>
      <w:r>
        <w:rPr>
          <w:i/>
        </w:rPr>
        <w:t xml:space="preserve">Dộng </w:t>
      </w:r>
      <w:r>
        <w:rPr>
          <w:i/>
        </w:rPr>
        <w:t xml:space="preserve">đũa </w:t>
      </w:r>
      <w:r>
        <w:rPr>
          <w:i/>
        </w:rPr>
        <w:t xml:space="preserve">xuống </w:t>
      </w:r>
      <w:r>
        <w:rPr>
          <w:i/>
        </w:rPr>
        <w:t xml:space="preserve">mâm. </w:t>
      </w:r>
      <w:r>
        <w:t xml:space="preserve">Ngã </w:t>
      </w:r>
      <w:r>
        <w:rPr>
          <w:i/>
        </w:rPr>
        <w:t xml:space="preserve">dộng </w:t>
      </w:r>
      <w:r>
        <w:rPr>
          <w:i/>
        </w:rPr>
        <w:t xml:space="preserve">đầu </w:t>
      </w:r>
      <w:r>
        <w:rPr>
          <w:i/>
        </w:rPr>
        <w:t xml:space="preserve">xuống </w:t>
      </w:r>
      <w:r>
        <w:rPr>
          <w:i/>
        </w:rPr>
        <w:t xml:space="preserve">đất. </w:t>
      </w:r>
      <w:r>
        <w:rPr>
          <w:b/>
        </w:rPr>
        <w:t xml:space="preserve">2 </w:t>
      </w:r>
      <w:r>
        <w:t xml:space="preserve">(phương ngữ). </w:t>
      </w:r>
      <w:r>
        <w:t xml:space="preserve">Đập </w:t>
      </w:r>
      <w:r>
        <w:t xml:space="preserve">thẳng </w:t>
      </w:r>
      <w:r>
        <w:t xml:space="preserve">và </w:t>
      </w:r>
      <w:r>
        <w:t xml:space="preserve">mạnh. </w:t>
      </w:r>
      <w:r>
        <w:t xml:space="preserve">Dộng </w:t>
      </w:r>
      <w:r>
        <w:rPr>
          <w:i/>
        </w:rPr>
        <w:t xml:space="preserve">cưa </w:t>
      </w:r>
      <w:r>
        <w:rPr>
          <w:i/>
        </w:rPr>
        <w:t xml:space="preserve">âm </w:t>
      </w:r>
      <w:r>
        <w:rPr>
          <w:i/>
        </w:rPr>
        <w:t xml:space="preserve">âm. </w:t>
      </w:r>
      <w:r>
        <w:br/>
      </w:r>
      <w:r>
        <w:rPr>
          <w:b/>
        </w:rPr>
        <w:t xml:space="preserve">dộp </w:t>
      </w:r>
      <w:r>
        <w:t xml:space="preserve">(phương ngữ). </w:t>
      </w:r>
      <w:r>
        <w:t xml:space="preserve">x </w:t>
      </w:r>
      <w:r>
        <w:rPr>
          <w:i/>
        </w:rPr>
        <w:t xml:space="preserve">rộp. </w:t>
      </w:r>
      <w:r>
        <w:br/>
      </w:r>
      <w:r>
        <w:rPr>
          <w:b/>
        </w:rPr>
        <w:t xml:space="preserve">dốt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Kém </w:t>
      </w:r>
      <w:r>
        <w:t xml:space="preserve">về </w:t>
      </w:r>
      <w:r>
        <w:t xml:space="preserve">trí </w:t>
      </w:r>
      <w:r>
        <w:t xml:space="preserve">lực, </w:t>
      </w:r>
      <w:r>
        <w:t xml:space="preserve">chậm </w:t>
      </w:r>
      <w:r>
        <w:t xml:space="preserve">hiểu, </w:t>
      </w:r>
      <w:r>
        <w:t xml:space="preserve">chậm </w:t>
      </w:r>
      <w:r>
        <w:t xml:space="preserve">tiếp </w:t>
      </w:r>
      <w:r>
        <w:t xml:space="preserve">thu; </w:t>
      </w:r>
      <w:r>
        <w:t xml:space="preserve">trái </w:t>
      </w:r>
      <w:r>
        <w:t xml:space="preserve">với </w:t>
      </w:r>
      <w:r>
        <w:t xml:space="preserve">thông </w:t>
      </w:r>
      <w:r>
        <w:t xml:space="preserve">minh. </w:t>
      </w:r>
      <w:r>
        <w:rPr>
          <w:i/>
        </w:rPr>
        <w:t xml:space="preserve">Học </w:t>
      </w:r>
      <w:r>
        <w:rPr>
          <w:i/>
        </w:rPr>
        <w:t xml:space="preserve">dốt. </w:t>
      </w:r>
      <w:r>
        <w:rPr>
          <w:i/>
        </w:rPr>
        <w:t xml:space="preserve">Dễ </w:t>
      </w:r>
      <w:r>
        <w:rPr>
          <w:i/>
        </w:rPr>
        <w:t xml:space="preserve">thế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nghĩ </w:t>
      </w:r>
      <w:r>
        <w:rPr>
          <w:i/>
        </w:rPr>
        <w:t xml:space="preserve">ra, </w:t>
      </w:r>
      <w:r>
        <w:rPr>
          <w:i/>
        </w:rPr>
        <w:t xml:space="preserve">dốt </w:t>
      </w:r>
      <w:r>
        <w:rPr>
          <w:i/>
        </w:rPr>
        <w:t xml:space="preserve">quá! </w:t>
      </w:r>
      <w:r>
        <w:rPr>
          <w:b/>
        </w:rPr>
        <w:t xml:space="preserve">2 </w:t>
      </w:r>
      <w:r>
        <w:t xml:space="preserve">Không </w:t>
      </w:r>
      <w:r>
        <w:t xml:space="preserve">hiểu </w:t>
      </w:r>
      <w:r>
        <w:t xml:space="preserve">biết </w:t>
      </w:r>
      <w:r>
        <w:t xml:space="preserve">gì </w:t>
      </w:r>
      <w:r>
        <w:t xml:space="preserve">hoặc </w:t>
      </w:r>
      <w:r>
        <w:t xml:space="preserve">hiểu </w:t>
      </w:r>
      <w:r>
        <w:t xml:space="preserve">biết </w:t>
      </w:r>
      <w:r>
        <w:t xml:space="preserve">rất </w:t>
      </w:r>
      <w:r>
        <w:t xml:space="preserve">ít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trình </w:t>
      </w:r>
      <w:r>
        <w:t xml:space="preserve">độ </w:t>
      </w:r>
      <w:r>
        <w:t xml:space="preserve">văn </w:t>
      </w:r>
      <w:r>
        <w:t xml:space="preserve">hoá). </w:t>
      </w:r>
      <w:r>
        <w:rPr>
          <w:i/>
        </w:rPr>
        <w:t xml:space="preserve">Dốt </w:t>
      </w:r>
      <w:r>
        <w:rPr>
          <w:i/>
        </w:rPr>
        <w:t xml:space="preserve">toán. </w:t>
      </w:r>
      <w:r>
        <w:rPr>
          <w:i/>
        </w:rPr>
        <w:t xml:space="preserve">Dốt </w:t>
      </w:r>
      <w:r>
        <w:rPr>
          <w:i/>
        </w:rPr>
        <w:t xml:space="preserve">nhạc. </w:t>
      </w:r>
      <w:r>
        <w:t xml:space="preserve">Chữ </w:t>
      </w:r>
      <w:r>
        <w:rPr>
          <w:i/>
        </w:rPr>
        <w:t xml:space="preserve">nghĩa </w:t>
      </w:r>
      <w:r>
        <w:rPr>
          <w:i/>
        </w:rPr>
        <w:t xml:space="preserve">rất </w:t>
      </w:r>
      <w:r>
        <w:rPr>
          <w:i/>
        </w:rPr>
        <w:t xml:space="preserve">dốt. </w:t>
      </w:r>
      <w:r>
        <w:rPr>
          <w:i/>
        </w:rPr>
        <w:t xml:space="preserve">Giấu </w:t>
      </w:r>
      <w:r>
        <w:rPr>
          <w:i/>
        </w:rPr>
        <w:t xml:space="preserve">dốt. </w:t>
      </w:r>
      <w:r>
        <w:br/>
      </w:r>
      <w:r>
        <w:rPr>
          <w:b/>
        </w:rPr>
        <w:t xml:space="preserve">dốt </w:t>
      </w:r>
      <w:r>
        <w:rPr>
          <w:b/>
        </w:rPr>
        <w:t xml:space="preserve">đặc </w:t>
      </w:r>
      <w:r>
        <w:rPr>
          <w:i/>
        </w:rPr>
        <w:t xml:space="preserve">tính từ </w:t>
      </w:r>
      <w:r>
        <w:t xml:space="preserve">(khẩu ngữ). </w:t>
      </w:r>
      <w:r>
        <w:t xml:space="preserve">Dốt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biết </w:t>
      </w:r>
      <w:r>
        <w:t xml:space="preserve">một </w:t>
      </w:r>
      <w:r>
        <w:t xml:space="preserve">tí </w:t>
      </w:r>
      <w:r>
        <w:t xml:space="preserve">gì. </w:t>
      </w:r>
      <w:r>
        <w:br/>
      </w:r>
      <w:r>
        <w:rPr>
          <w:b/>
        </w:rPr>
        <w:t xml:space="preserve">dốt </w:t>
      </w:r>
      <w:r>
        <w:rPr>
          <w:b/>
        </w:rPr>
        <w:t xml:space="preserve">đặc </w:t>
      </w:r>
      <w:r>
        <w:rPr>
          <w:b/>
        </w:rPr>
        <w:t xml:space="preserve">cán </w:t>
      </w:r>
      <w:r>
        <w:rPr>
          <w:b/>
        </w:rPr>
        <w:t xml:space="preserve">mai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dốt </w:t>
      </w:r>
      <w:r>
        <w:rPr>
          <w:i/>
        </w:rPr>
        <w:t xml:space="preserve">đặc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dốt </w:t>
      </w:r>
      <w:r>
        <w:rPr>
          <w:b/>
        </w:rPr>
        <w:t xml:space="preserve">nát </w:t>
      </w:r>
      <w:r>
        <w:rPr>
          <w:i/>
        </w:rPr>
        <w:t xml:space="preserve">tính từ </w:t>
      </w:r>
      <w:r>
        <w:t xml:space="preserve">Dốt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Học </w:t>
      </w:r>
      <w:r>
        <w:t xml:space="preserve">hành </w:t>
      </w:r>
      <w:r>
        <w:rPr>
          <w:i/>
        </w:rPr>
        <w:t xml:space="preserve">đốt </w:t>
      </w:r>
      <w:r>
        <w:rPr>
          <w:i/>
        </w:rPr>
        <w:t xml:space="preserve">nát. </w:t>
      </w:r>
      <w:r>
        <w:rPr>
          <w:i/>
        </w:rPr>
        <w:t xml:space="preserve">Cảnh </w:t>
      </w:r>
      <w:r>
        <w:rPr>
          <w:i/>
        </w:rPr>
        <w:t xml:space="preserve">dốt </w:t>
      </w:r>
      <w:r>
        <w:rPr>
          <w:i/>
        </w:rPr>
        <w:t xml:space="preserve">nát, </w:t>
      </w:r>
      <w:r>
        <w:rPr>
          <w:i/>
        </w:rPr>
        <w:t xml:space="preserve">lạc </w:t>
      </w:r>
      <w:r>
        <w:rPr>
          <w:i/>
        </w:rPr>
        <w:t xml:space="preserve">hậu. </w:t>
      </w:r>
      <w:r>
        <w:br/>
      </w:r>
      <w:r>
        <w:rPr>
          <w:b/>
        </w:rPr>
        <w:t xml:space="preserve">dột </w:t>
      </w:r>
      <w:r>
        <w:rPr>
          <w:i/>
        </w:rPr>
        <w:t xml:space="preserve">tính từ </w:t>
      </w:r>
      <w:r>
        <w:t xml:space="preserve">(Mái </w:t>
      </w:r>
      <w:r>
        <w:t xml:space="preserve">nhà) </w:t>
      </w:r>
      <w:r>
        <w:t xml:space="preserve">có </w:t>
      </w:r>
      <w:r>
        <w:t xml:space="preserve">chỗ </w:t>
      </w:r>
      <w:r>
        <w:t xml:space="preserve">hở </w:t>
      </w:r>
      <w:r>
        <w:t xml:space="preserve">khiến </w:t>
      </w:r>
      <w:r>
        <w:t xml:space="preserve">nước </w:t>
      </w:r>
      <w:r>
        <w:t xml:space="preserve">mưa </w:t>
      </w:r>
      <w:r>
        <w:t xml:space="preserve">có </w:t>
      </w:r>
      <w:r>
        <w:t xml:space="preserve">thế </w:t>
      </w:r>
      <w:r>
        <w:t xml:space="preserve">nhỏ </w:t>
      </w:r>
      <w:r>
        <w:t xml:space="preserve">xuống. </w:t>
      </w:r>
      <w:r>
        <w:rPr>
          <w:i/>
        </w:rPr>
        <w:t xml:space="preserve">Mái </w:t>
      </w:r>
      <w:r>
        <w:t xml:space="preserve">tranh </w:t>
      </w:r>
      <w:r>
        <w:t xml:space="preserve">bị </w:t>
      </w:r>
      <w:r>
        <w:rPr>
          <w:i/>
        </w:rPr>
        <w:t xml:space="preserve">dột. </w:t>
      </w:r>
      <w:r>
        <w:rPr>
          <w:i/>
        </w:rPr>
        <w:t xml:space="preserve">Mía </w:t>
      </w:r>
      <w:r>
        <w:rPr>
          <w:i/>
        </w:rPr>
        <w:t xml:space="preserve">sâu </w:t>
      </w:r>
      <w:r>
        <w:t xml:space="preserve">có </w:t>
      </w:r>
      <w:r>
        <w:rPr>
          <w:i/>
        </w:rPr>
        <w:t xml:space="preserve">đốt, </w:t>
      </w:r>
      <w:r>
        <w:rPr>
          <w:i/>
        </w:rPr>
        <w:t xml:space="preserve">nhà </w:t>
      </w:r>
      <w:r>
        <w:rPr>
          <w:i/>
        </w:rPr>
        <w:t xml:space="preserve">dột </w:t>
      </w:r>
      <w:r>
        <w:t xml:space="preserve">có </w:t>
      </w:r>
      <w:r>
        <w:rPr>
          <w:i/>
        </w:rPr>
        <w:t xml:space="preserve">nơi </w:t>
      </w:r>
      <w:r>
        <w:t xml:space="preserve">(tục ngữ). </w:t>
      </w:r>
      <w:r>
        <w:br/>
      </w:r>
      <w:r>
        <w:rPr>
          <w:b/>
        </w:rPr>
        <w:t xml:space="preserve">dột </w:t>
      </w:r>
      <w:r>
        <w:rPr>
          <w:b/>
        </w:rPr>
        <w:t xml:space="preserve">nát </w:t>
      </w:r>
      <w:r>
        <w:rPr>
          <w:i/>
        </w:rPr>
        <w:t xml:space="preserve">tính từ </w:t>
      </w:r>
      <w:r>
        <w:t xml:space="preserve">Hỏng </w:t>
      </w:r>
      <w:r>
        <w:t xml:space="preserve">nát </w:t>
      </w:r>
      <w:r>
        <w:t xml:space="preserve">và </w:t>
      </w:r>
      <w:r>
        <w:t xml:space="preserve">dột </w:t>
      </w:r>
      <w:r>
        <w:t xml:space="preserve">nhiều </w:t>
      </w:r>
      <w:r>
        <w:t xml:space="preserve">chỗ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Túp </w:t>
      </w:r>
      <w:r>
        <w:rPr>
          <w:i/>
        </w:rPr>
        <w:t xml:space="preserve">lều </w:t>
      </w:r>
      <w:r>
        <w:rPr>
          <w:i/>
        </w:rPr>
        <w:t xml:space="preserve">dột </w:t>
      </w:r>
      <w:r>
        <w:rPr>
          <w:i/>
        </w:rPr>
        <w:t xml:space="preserve">nát. </w:t>
      </w:r>
      <w:r>
        <w:br/>
      </w:r>
      <w:r>
        <w:rPr>
          <w:b/>
        </w:rPr>
        <w:t xml:space="preserve">dột </w:t>
      </w:r>
      <w:r>
        <w:rPr>
          <w:b/>
        </w:rPr>
        <w:t xml:space="preserve">từ </w:t>
      </w:r>
      <w:r>
        <w:rPr>
          <w:b/>
        </w:rPr>
        <w:t xml:space="preserve">nóc </w:t>
      </w:r>
      <w:r>
        <w:t xml:space="preserve">(dột </w:t>
      </w:r>
      <w:r>
        <w:t xml:space="preserve">xuống) </w:t>
      </w:r>
      <w:r>
        <w:t xml:space="preserve">Ví </w:t>
      </w:r>
      <w:r>
        <w:t xml:space="preserve">tình </w:t>
      </w:r>
      <w:r>
        <w:t xml:space="preserve">trạng </w:t>
      </w:r>
      <w:r>
        <w:t xml:space="preserve">hỏng </w:t>
      </w:r>
      <w:r>
        <w:t xml:space="preserve">về </w:t>
      </w:r>
      <w:r>
        <w:t xml:space="preserve">phẩm </w:t>
      </w:r>
      <w:r>
        <w:t xml:space="preserve">chất, </w:t>
      </w:r>
      <w:r>
        <w:t xml:space="preserve">đạo </w:t>
      </w:r>
      <w:r>
        <w:t xml:space="preserve">đức </w:t>
      </w:r>
      <w:r>
        <w:t xml:space="preserve">từ </w:t>
      </w:r>
      <w:r>
        <w:t xml:space="preserve">người </w:t>
      </w:r>
      <w:r>
        <w:t xml:space="preserve">trên </w:t>
      </w:r>
      <w:r>
        <w:t xml:space="preserve">hỏng </w:t>
      </w:r>
      <w:r>
        <w:t xml:space="preserve">xuống. </w:t>
      </w:r>
      <w:r>
        <w:br/>
      </w:r>
      <w:r>
        <w:rPr>
          <w:b/>
        </w:rPr>
        <w:t xml:space="preserve">đơ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(phương ngữ). </w:t>
      </w:r>
      <w:r>
        <w:t xml:space="preserve">Bẩn. </w:t>
      </w:r>
      <w:r>
        <w:rPr>
          <w:i/>
        </w:rPr>
        <w:t xml:space="preserve">Áo </w:t>
      </w:r>
      <w:r>
        <w:rPr>
          <w:i/>
        </w:rPr>
        <w:t xml:space="preserve">quần </w:t>
      </w:r>
      <w:r>
        <w:rPr>
          <w:i/>
        </w:rPr>
        <w:t xml:space="preserve">dơ </w:t>
      </w:r>
      <w:r>
        <w:rPr>
          <w:i/>
        </w:rPr>
        <w:t xml:space="preserve">quá. </w:t>
      </w:r>
      <w:r>
        <w:rPr>
          <w:i/>
        </w:rPr>
        <w:t xml:space="preserve">Vết </w:t>
      </w:r>
      <w:r>
        <w:rPr>
          <w:i/>
        </w:rPr>
        <w:t xml:space="preserve">dơ </w:t>
      </w:r>
      <w:r>
        <w:t xml:space="preserve">(vết </w:t>
      </w:r>
      <w:r>
        <w:t xml:space="preserve">nhơ). </w:t>
      </w:r>
      <w:r>
        <w:rPr>
          <w:b/>
        </w:rPr>
        <w:t xml:space="preserve">2 </w:t>
      </w:r>
      <w:r>
        <w:t xml:space="preserve">Đáng </w:t>
      </w:r>
      <w:r>
        <w:t xml:space="preserve">phải </w:t>
      </w:r>
      <w:r>
        <w:t xml:space="preserve">lấy </w:t>
      </w:r>
      <w:r>
        <w:t xml:space="preserve">làm </w:t>
      </w:r>
      <w:r>
        <w:t xml:space="preserve">hổ </w:t>
      </w:r>
      <w:r>
        <w:t xml:space="preserve">thẹn </w:t>
      </w:r>
      <w:r>
        <w:t xml:space="preserve">nhưng </w:t>
      </w:r>
      <w:r>
        <w:t xml:space="preserve">lại </w:t>
      </w:r>
      <w:r>
        <w:t xml:space="preserve">không </w:t>
      </w:r>
      <w:r>
        <w:t xml:space="preserve">biết </w:t>
      </w:r>
      <w:r>
        <w:t xml:space="preserve">hổ </w:t>
      </w:r>
      <w:r>
        <w:t xml:space="preserve">thẹn </w:t>
      </w:r>
      <w:r>
        <w:t xml:space="preserve">(thường </w:t>
      </w:r>
      <w:r>
        <w:t xml:space="preserve">dùng </w:t>
      </w:r>
      <w:r>
        <w:t xml:space="preserve">để </w:t>
      </w:r>
      <w:r>
        <w:t xml:space="preserve">chê, </w:t>
      </w:r>
      <w:r>
        <w:t xml:space="preserve">mắng). </w:t>
      </w:r>
      <w:r>
        <w:t xml:space="preserve">Sao </w:t>
      </w:r>
      <w:r>
        <w:rPr>
          <w:i/>
        </w:rPr>
        <w:t xml:space="preserve">lại </w:t>
      </w:r>
      <w:r>
        <w:rPr>
          <w:i/>
        </w:rPr>
        <w:t xml:space="preserve">có </w:t>
      </w:r>
      <w:r>
        <w:t xml:space="preserve">người </w:t>
      </w:r>
      <w:r>
        <w:rPr>
          <w:i/>
        </w:rPr>
        <w:t xml:space="preserve">dơ </w:t>
      </w:r>
      <w:r>
        <w:rPr>
          <w:i/>
        </w:rPr>
        <w:t xml:space="preserve">đến </w:t>
      </w:r>
      <w:r>
        <w:rPr>
          <w:i/>
        </w:rPr>
        <w:t xml:space="preserve">thế? </w:t>
      </w:r>
      <w:r>
        <w:rPr>
          <w:i/>
        </w:rPr>
        <w:t xml:space="preserve">Rõ </w:t>
      </w:r>
      <w:r>
        <w:rPr>
          <w:i/>
        </w:rPr>
        <w:t xml:space="preserve">dơi </w:t>
      </w:r>
      <w:r>
        <w:t xml:space="preserve">: </w:t>
      </w:r>
      <w:r>
        <w:br/>
      </w:r>
      <w:r>
        <w:rPr>
          <w:b/>
        </w:rPr>
        <w:t xml:space="preserve">dơ </w:t>
      </w:r>
      <w:r>
        <w:rPr>
          <w:b/>
        </w:rPr>
        <w:t xml:space="preserve">bẩn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nhơ </w:t>
      </w:r>
      <w:r>
        <w:rPr>
          <w:i/>
        </w:rPr>
        <w:t xml:space="preserve">bẩn. </w:t>
      </w:r>
      <w:r>
        <w:br/>
      </w:r>
      <w:r>
        <w:rPr>
          <w:b/>
        </w:rPr>
        <w:t xml:space="preserve">dơ </w:t>
      </w:r>
      <w:r>
        <w:rPr>
          <w:b/>
        </w:rPr>
        <w:t xml:space="preserve">dáng </w:t>
      </w:r>
      <w:r>
        <w:rPr>
          <w:i/>
        </w:rPr>
        <w:t xml:space="preserve">tính từ </w:t>
      </w:r>
      <w:r>
        <w:t xml:space="preserve">(ít dùng). </w:t>
      </w:r>
      <w:r>
        <w:t xml:space="preserve">Dơ, </w:t>
      </w:r>
      <w:r>
        <w:t xml:space="preserve">không </w:t>
      </w:r>
      <w:r>
        <w:t xml:space="preserve">biết </w:t>
      </w:r>
      <w:r>
        <w:t xml:space="preserve">hổ </w:t>
      </w:r>
      <w:r>
        <w:t xml:space="preserve">thẹn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Ăn </w:t>
      </w:r>
      <w:r>
        <w:t xml:space="preserve">mặc </w:t>
      </w:r>
      <w:r>
        <w:rPr>
          <w:i/>
        </w:rPr>
        <w:t xml:space="preserve">như </w:t>
      </w:r>
      <w:r>
        <w:rPr>
          <w:i/>
        </w:rPr>
        <w:t xml:space="preserve">thế, </w:t>
      </w:r>
      <w:r>
        <w:rPr>
          <w:i/>
        </w:rPr>
        <w:t xml:space="preserve">thật </w:t>
      </w:r>
      <w:r>
        <w:t xml:space="preserve">là </w:t>
      </w:r>
      <w:r>
        <w:rPr>
          <w:i/>
        </w:rPr>
        <w:t xml:space="preserve">đdơdáng. </w:t>
      </w:r>
      <w:r>
        <w:br w:type="page"/>
      </w:r>
      <w:r>
        <w:rPr>
          <w:b/>
        </w:rPr>
        <w:t xml:space="preserve">dơ </w:t>
      </w:r>
      <w:r>
        <w:rPr>
          <w:b/>
        </w:rPr>
        <w:t xml:space="preserve">dáng </w:t>
      </w:r>
      <w:r>
        <w:rPr>
          <w:b/>
        </w:rPr>
        <w:t xml:space="preserve">dại </w:t>
      </w:r>
      <w:r>
        <w:rPr>
          <w:b/>
        </w:rPr>
        <w:t xml:space="preserve">hình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dơ </w:t>
      </w:r>
      <w:r>
        <w:rPr>
          <w:i/>
        </w:rPr>
        <w:t xml:space="preserve">dáng. </w:t>
      </w:r>
      <w:r>
        <w:br/>
      </w:r>
      <w:r>
        <w:rPr>
          <w:b/>
        </w:rPr>
        <w:t xml:space="preserve">dơ </w:t>
      </w:r>
      <w:r>
        <w:rPr>
          <w:b/>
        </w:rPr>
        <w:t xml:space="preserve">dáy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bẩn </w:t>
      </w:r>
      <w:r>
        <w:t xml:space="preserve">thỉu.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dơ </w:t>
      </w:r>
      <w:r>
        <w:rPr>
          <w:i/>
        </w:rPr>
        <w:t xml:space="preserve">dáy. </w:t>
      </w:r>
      <w:r>
        <w:rPr>
          <w:i/>
        </w:rPr>
        <w:t xml:space="preserve">Tay </w:t>
      </w:r>
      <w:r>
        <w:rPr>
          <w:i/>
        </w:rPr>
        <w:t xml:space="preserve">chân </w:t>
      </w:r>
      <w:r>
        <w:rPr>
          <w:i/>
        </w:rPr>
        <w:t xml:space="preserve">dơ </w:t>
      </w:r>
      <w:r>
        <w:rPr>
          <w:i/>
        </w:rPr>
        <w:t xml:space="preserve">dáy. </w:t>
      </w:r>
      <w:r>
        <w:br/>
      </w:r>
      <w:r>
        <w:rPr>
          <w:b/>
        </w:rPr>
        <w:t xml:space="preserve">dơ </w:t>
      </w:r>
      <w:r>
        <w:rPr>
          <w:b/>
        </w:rPr>
        <w:t xml:space="preserve">duốc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nhơ </w:t>
      </w:r>
      <w:r>
        <w:t xml:space="preserve">nhuốc. </w:t>
      </w:r>
      <w:r>
        <w:br/>
      </w:r>
      <w:r>
        <w:rPr>
          <w:b/>
        </w:rPr>
        <w:t xml:space="preserve">dở,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giới, </w:t>
      </w:r>
      <w:r>
        <w:br/>
      </w:r>
      <w:r>
        <w:rPr>
          <w:b/>
        </w:rPr>
        <w:t xml:space="preserve">dở,t. </w:t>
      </w:r>
      <w:r>
        <w:t xml:space="preserve">Không </w:t>
      </w:r>
      <w:r>
        <w:t xml:space="preserve">đạt </w:t>
      </w:r>
      <w:r>
        <w:t xml:space="preserve">yêu </w:t>
      </w:r>
      <w:r>
        <w:t xml:space="preserve">cầu, </w:t>
      </w:r>
      <w:r>
        <w:t xml:space="preserve">do </w:t>
      </w:r>
      <w:r>
        <w:t xml:space="preserve">đó </w:t>
      </w:r>
      <w:r>
        <w:t xml:space="preserve">không </w:t>
      </w:r>
      <w:r>
        <w:t xml:space="preserve">gây </w:t>
      </w:r>
      <w:r>
        <w:t xml:space="preserve">thích </w:t>
      </w:r>
      <w:r>
        <w:t xml:space="preserve">thú, </w:t>
      </w:r>
      <w:r>
        <w:t xml:space="preserve">không </w:t>
      </w:r>
      <w:r>
        <w:t xml:space="preserve">mang </w:t>
      </w:r>
      <w:r>
        <w:t xml:space="preserve">lại </w:t>
      </w:r>
      <w:r>
        <w:t xml:space="preserve">kết </w:t>
      </w:r>
      <w:r>
        <w:t xml:space="preserve">quả </w:t>
      </w:r>
      <w:r>
        <w:t xml:space="preserve">tốt. </w:t>
      </w:r>
      <w:r>
        <w:t xml:space="preserve">Vở </w:t>
      </w:r>
      <w:r>
        <w:rPr>
          <w:i/>
        </w:rPr>
        <w:t xml:space="preserve">kịch </w:t>
      </w:r>
      <w:r>
        <w:rPr>
          <w:i/>
        </w:rPr>
        <w:t xml:space="preserve">dở. </w:t>
      </w:r>
      <w:r>
        <w:rPr>
          <w:i/>
        </w:rPr>
        <w:t xml:space="preserve">Thợ </w:t>
      </w:r>
      <w:r>
        <w:rPr>
          <w:i/>
        </w:rPr>
        <w:t xml:space="preserve">dở. </w:t>
      </w:r>
      <w:r>
        <w:t xml:space="preserve">Dạy </w:t>
      </w:r>
      <w:r>
        <w:rPr>
          <w:i/>
        </w:rPr>
        <w:t xml:space="preserve">dở. </w:t>
      </w:r>
      <w:r>
        <w:rPr>
          <w:i/>
        </w:rPr>
        <w:t xml:space="preserve">Làm </w:t>
      </w:r>
      <w:r>
        <w:t xml:space="preserve">như </w:t>
      </w:r>
      <w:r>
        <w:t xml:space="preserve">thế </w:t>
      </w:r>
      <w:r>
        <w:t xml:space="preserve">thì </w:t>
      </w:r>
      <w:r>
        <w:t xml:space="preserve">dở </w:t>
      </w:r>
      <w:r>
        <w:t xml:space="preserve">quá. </w:t>
      </w:r>
      <w:r>
        <w:br/>
      </w:r>
      <w:r>
        <w:rPr>
          <w:b/>
        </w:rPr>
        <w:t xml:space="preserve">dở,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tính </w:t>
      </w:r>
      <w:r>
        <w:t xml:space="preserve">khí, </w:t>
      </w:r>
      <w:r>
        <w:t xml:space="preserve">tâm </w:t>
      </w:r>
      <w:r>
        <w:t xml:space="preserve">thần </w:t>
      </w:r>
      <w:r>
        <w:t xml:space="preserve">không </w:t>
      </w:r>
      <w:r>
        <w:t xml:space="preserve">được </w:t>
      </w:r>
      <w:r>
        <w:t xml:space="preserve">bình </w:t>
      </w:r>
      <w:r>
        <w:t xml:space="preserve">thường, </w:t>
      </w:r>
      <w:r>
        <w:t xml:space="preserve">biểu </w:t>
      </w:r>
      <w:r>
        <w:t xml:space="preserve">hiện </w:t>
      </w:r>
      <w:r>
        <w:t xml:space="preserve">bằng </w:t>
      </w:r>
      <w:r>
        <w:t xml:space="preserve">những </w:t>
      </w:r>
      <w:r>
        <w:t xml:space="preserve">hành </w:t>
      </w:r>
      <w:r>
        <w:t xml:space="preserve">vi </w:t>
      </w:r>
      <w:r>
        <w:t xml:space="preserve">ngớ </w:t>
      </w:r>
      <w:r>
        <w:t xml:space="preserve">ngẩn. </w:t>
      </w:r>
      <w:r>
        <w:t xml:space="preserve">Anh </w:t>
      </w:r>
      <w:r>
        <w:rPr>
          <w:i/>
        </w:rPr>
        <w:t xml:space="preserve">ta </w:t>
      </w:r>
      <w:r>
        <w:t xml:space="preserve">hơi </w:t>
      </w:r>
      <w:r>
        <w:t xml:space="preserve">dở </w:t>
      </w:r>
      <w:r>
        <w:t xml:space="preserve">người. </w:t>
      </w:r>
      <w:r>
        <w:rPr>
          <w:i/>
        </w:rPr>
        <w:t xml:space="preserve">Dở </w:t>
      </w:r>
      <w:r>
        <w:t xml:space="preserve">hơi*. </w:t>
      </w:r>
      <w:r>
        <w:br/>
      </w:r>
      <w:r>
        <w:rPr>
          <w:b/>
        </w:rPr>
        <w:t xml:space="preserve">dở,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chưa </w:t>
      </w:r>
      <w:r>
        <w:t xml:space="preserve">xong, </w:t>
      </w:r>
      <w:r>
        <w:t xml:space="preserve">chưa </w:t>
      </w:r>
      <w:r>
        <w:t xml:space="preserve">kết </w:t>
      </w:r>
      <w:r>
        <w:t xml:space="preserve">thúc. </w:t>
      </w:r>
      <w:r>
        <w:t xml:space="preserve">Đan </w:t>
      </w:r>
      <w:r>
        <w:rPr>
          <w:i/>
        </w:rPr>
        <w:t xml:space="preserve">dở </w:t>
      </w:r>
      <w:r>
        <w:t xml:space="preserve">chiếc </w:t>
      </w:r>
      <w:r>
        <w:rPr>
          <w:i/>
        </w:rPr>
        <w:t xml:space="preserve">áo. </w:t>
      </w:r>
      <w:r>
        <w:rPr>
          <w:i/>
        </w:rPr>
        <w:t xml:space="preserve">Bỏ </w:t>
      </w:r>
      <w:r>
        <w:rPr>
          <w:i/>
        </w:rPr>
        <w:t xml:space="preserve">dở </w:t>
      </w:r>
      <w:r>
        <w:rPr>
          <w:i/>
        </w:rPr>
        <w:t xml:space="preserve">cuộc </w:t>
      </w:r>
      <w:r>
        <w:t xml:space="preserve">vui. </w:t>
      </w:r>
      <w:r>
        <w:t xml:space="preserve">Đang </w:t>
      </w:r>
      <w:r>
        <w:rPr>
          <w:i/>
        </w:rPr>
        <w:t xml:space="preserve">dở </w:t>
      </w:r>
      <w:r>
        <w:t xml:space="preserve">câu </w:t>
      </w:r>
      <w:r>
        <w:t xml:space="preserve">chuyện </w:t>
      </w:r>
      <w:r>
        <w:t xml:space="preserve">thì </w:t>
      </w:r>
      <w:r>
        <w:rPr>
          <w:i/>
        </w:rPr>
        <w:t xml:space="preserve">có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dở </w:t>
      </w:r>
      <w:r>
        <w:rPr>
          <w:b/>
        </w:rPr>
        <w:t xml:space="preserve">bữa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Ăn </w:t>
      </w:r>
      <w:r>
        <w:t xml:space="preserve">chưa </w:t>
      </w:r>
      <w:r>
        <w:t xml:space="preserve">xong </w:t>
      </w:r>
      <w:r>
        <w:t xml:space="preserve">bữa. </w:t>
      </w:r>
      <w:r>
        <w:t xml:space="preserve">Đang </w:t>
      </w:r>
      <w:r>
        <w:rPr>
          <w:i/>
        </w:rPr>
        <w:t xml:space="preserve">dở </w:t>
      </w:r>
      <w:r>
        <w:rPr>
          <w:i/>
        </w:rPr>
        <w:t xml:space="preserve">bữa </w:t>
      </w:r>
      <w:r>
        <w:t xml:space="preserve">thì </w:t>
      </w:r>
      <w:r>
        <w:rPr>
          <w:i/>
        </w:rPr>
        <w:t xml:space="preserve">khách </w:t>
      </w:r>
      <w:r>
        <w:t xml:space="preserve">đến. </w:t>
      </w:r>
      <w:r>
        <w:rPr>
          <w:b/>
        </w:rPr>
        <w:t xml:space="preserve">2 </w:t>
      </w:r>
      <w:r>
        <w:t xml:space="preserve">Ăn </w:t>
      </w:r>
      <w:r>
        <w:t xml:space="preserve">không </w:t>
      </w:r>
      <w:r>
        <w:t xml:space="preserve">đúng </w:t>
      </w:r>
      <w:r>
        <w:rPr>
          <w:i/>
        </w:rPr>
        <w:t xml:space="preserve">bữa. </w:t>
      </w:r>
      <w:r>
        <w:rPr>
          <w:i/>
        </w:rPr>
        <w:t xml:space="preserve">Dở </w:t>
      </w:r>
      <w:r>
        <w:rPr>
          <w:i/>
        </w:rPr>
        <w:t xml:space="preserve">bữa </w:t>
      </w:r>
      <w:r>
        <w:rPr>
          <w:i/>
        </w:rPr>
        <w:t xml:space="preserve">nên </w:t>
      </w:r>
      <w:r>
        <w:rPr>
          <w:i/>
        </w:rPr>
        <w:t xml:space="preserve">ăn </w:t>
      </w:r>
      <w:r>
        <w:t xml:space="preserve">không </w:t>
      </w:r>
      <w:r>
        <w:t xml:space="preserve">ngon. </w:t>
      </w:r>
      <w:r>
        <w:br/>
      </w:r>
      <w:r>
        <w:rPr>
          <w:b/>
        </w:rPr>
        <w:t xml:space="preserve">dở </w:t>
      </w:r>
      <w:r>
        <w:rPr>
          <w:b/>
        </w:rPr>
        <w:t xml:space="preserve">chừng </w:t>
      </w:r>
      <w:r>
        <w:rPr>
          <w:i/>
        </w:rPr>
        <w:t xml:space="preserve">phụ từ </w:t>
      </w:r>
      <w:r>
        <w:t xml:space="preserve">(khẩu ngữ).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đang </w:t>
      </w:r>
      <w:r>
        <w:t xml:space="preserve">còn </w:t>
      </w:r>
      <w:r>
        <w:t xml:space="preserve">làm, </w:t>
      </w:r>
      <w:r>
        <w:t xml:space="preserve">chưa </w:t>
      </w:r>
      <w:r>
        <w:t xml:space="preserve">xong. </w:t>
      </w:r>
      <w:r>
        <w:rPr>
          <w:i/>
        </w:rPr>
        <w:t xml:space="preserve">Làm </w:t>
      </w:r>
      <w:r>
        <w:t xml:space="preserve">dở </w:t>
      </w:r>
      <w:r>
        <w:t xml:space="preserve">chừng </w:t>
      </w:r>
      <w:r>
        <w:t xml:space="preserve">rồi </w:t>
      </w:r>
      <w:r>
        <w:rPr>
          <w:i/>
        </w:rPr>
        <w:t xml:space="preserve">bỏ. </w:t>
      </w:r>
      <w:r>
        <w:t xml:space="preserve">dở </w:t>
      </w:r>
      <w:r>
        <w:t xml:space="preserve">chứng </w:t>
      </w:r>
      <w:r>
        <w:t xml:space="preserve">(cũ). </w:t>
      </w:r>
      <w:r>
        <w:t xml:space="preserve">xem </w:t>
      </w:r>
      <w:r>
        <w:t xml:space="preserve">giở </w:t>
      </w:r>
      <w:r>
        <w:t xml:space="preserve">chứng </w:t>
      </w:r>
      <w:r>
        <w:rPr>
          <w:i/>
        </w:rPr>
        <w:t xml:space="preserve">(trở </w:t>
      </w:r>
      <w:r>
        <w:t xml:space="preserve">chứng). </w:t>
      </w:r>
      <w:r>
        <w:br/>
      </w:r>
      <w:r>
        <w:rPr>
          <w:b/>
        </w:rPr>
        <w:t xml:space="preserve">dở </w:t>
      </w:r>
      <w:r>
        <w:rPr>
          <w:b/>
        </w:rPr>
        <w:t xml:space="preserve">dang </w:t>
      </w:r>
      <w:r>
        <w:rPr>
          <w:i/>
        </w:rPr>
        <w:t xml:space="preserve">tính từ </w:t>
      </w:r>
      <w:r>
        <w:t xml:space="preserve">Đang </w:t>
      </w:r>
      <w:r>
        <w:t xml:space="preserve">còn </w:t>
      </w:r>
      <w:r>
        <w:t xml:space="preserve">chưa </w:t>
      </w:r>
      <w:r>
        <w:t xml:space="preserve">xong, </w:t>
      </w:r>
      <w:r>
        <w:t xml:space="preserve">chưa </w:t>
      </w:r>
      <w:r>
        <w:t xml:space="preserve">trọn </w:t>
      </w:r>
      <w:r>
        <w:t xml:space="preserve">(nhưng </w:t>
      </w:r>
      <w:r>
        <w:t xml:space="preserve">phải </w:t>
      </w:r>
      <w:r>
        <w:t xml:space="preserve">dừng, </w:t>
      </w:r>
      <w:r>
        <w:t xml:space="preserve">phải </w:t>
      </w:r>
      <w:r>
        <w:t xml:space="preserve">bỏ). </w:t>
      </w:r>
      <w:r>
        <w:rPr>
          <w:i/>
        </w:rPr>
        <w:t xml:space="preserve">Tác </w:t>
      </w:r>
      <w:r>
        <w:t xml:space="preserve">phẩm </w:t>
      </w:r>
      <w:r>
        <w:rPr>
          <w:i/>
        </w:rPr>
        <w:t xml:space="preserve">uiết </w:t>
      </w:r>
      <w:r>
        <w:rPr>
          <w:i/>
        </w:rPr>
        <w:t xml:space="preserve">dở </w:t>
      </w:r>
      <w:r>
        <w:rPr>
          <w:i/>
        </w:rPr>
        <w:t xml:space="preserve">dang. </w:t>
      </w:r>
      <w:r>
        <w:t xml:space="preserve">Mối </w:t>
      </w:r>
      <w:r>
        <w:t xml:space="preserve">tình </w:t>
      </w:r>
      <w:r>
        <w:rPr>
          <w:i/>
        </w:rPr>
        <w:t xml:space="preserve">dở </w:t>
      </w:r>
      <w:r>
        <w:rPr>
          <w:i/>
        </w:rPr>
        <w:t xml:space="preserve">dang. </w:t>
      </w:r>
      <w:r>
        <w:br/>
      </w:r>
      <w:r>
        <w:rPr>
          <w:b/>
        </w:rPr>
        <w:t xml:space="preserve">dở </w:t>
      </w:r>
      <w:r>
        <w:rPr>
          <w:b/>
        </w:rPr>
        <w:t xml:space="preserve">dói </w:t>
      </w:r>
      <w:r>
        <w:rPr>
          <w:i/>
        </w:rPr>
        <w:t xml:space="preserve">xem </w:t>
      </w:r>
      <w:r>
        <w:t xml:space="preserve">giở </w:t>
      </w:r>
      <w:r>
        <w:t xml:space="preserve">giói. </w:t>
      </w:r>
      <w:r>
        <w:br/>
      </w:r>
      <w:r>
        <w:rPr>
          <w:b/>
        </w:rPr>
        <w:t xml:space="preserve">dở </w:t>
      </w:r>
      <w:r>
        <w:rPr>
          <w:b/>
        </w:rPr>
        <w:t xml:space="preserve">dở </w:t>
      </w:r>
      <w:r>
        <w:rPr>
          <w:b/>
        </w:rPr>
        <w:t xml:space="preserve">ương </w:t>
      </w:r>
      <w:r>
        <w:rPr>
          <w:b/>
        </w:rPr>
        <w:t xml:space="preserve">ương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khí, </w:t>
      </w:r>
      <w:r>
        <w:t xml:space="preserve">tâm </w:t>
      </w:r>
      <w:r>
        <w:t xml:space="preserve">thần </w:t>
      </w:r>
      <w:r>
        <w:t xml:space="preserve">không </w:t>
      </w:r>
      <w:r>
        <w:t xml:space="preserve">được </w:t>
      </w:r>
      <w:r>
        <w:t xml:space="preserve">bình </w:t>
      </w:r>
      <w:r>
        <w:t xml:space="preserve">thường,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hẳn </w:t>
      </w:r>
      <w:r>
        <w:t xml:space="preserve">khôn </w:t>
      </w:r>
      <w:r>
        <w:t xml:space="preserve">mà </w:t>
      </w:r>
      <w:r>
        <w:t xml:space="preserve">cũng </w:t>
      </w:r>
      <w:r>
        <w:t xml:space="preserve">không </w:t>
      </w:r>
      <w:r>
        <w:t xml:space="preserve">hẳn </w:t>
      </w:r>
      <w:r>
        <w:t xml:space="preserve">dại. </w:t>
      </w:r>
      <w:r>
        <w:br/>
      </w:r>
      <w:r>
        <w:rPr>
          <w:b/>
        </w:rPr>
        <w:t xml:space="preserve">dở </w:t>
      </w:r>
      <w:r>
        <w:rPr>
          <w:b/>
        </w:rPr>
        <w:t xml:space="preserve">dơi </w:t>
      </w:r>
      <w:r>
        <w:rPr>
          <w:b/>
        </w:rPr>
        <w:t xml:space="preserve">dở </w:t>
      </w:r>
      <w:r>
        <w:rPr>
          <w:b/>
        </w:rPr>
        <w:t xml:space="preserve">chuột </w:t>
      </w:r>
      <w:r>
        <w:rPr>
          <w:i/>
        </w:rPr>
        <w:t xml:space="preserve">tính từ </w:t>
      </w:r>
      <w:r>
        <w:t xml:space="preserve">Không </w:t>
      </w:r>
      <w:r>
        <w:t xml:space="preserve">rõ </w:t>
      </w:r>
      <w:r>
        <w:t xml:space="preserve">ràng </w:t>
      </w:r>
      <w:r>
        <w:t xml:space="preserve">ra </w:t>
      </w:r>
      <w:r>
        <w:t xml:space="preserve">cái </w:t>
      </w:r>
      <w:r>
        <w:t xml:space="preserve">gì </w:t>
      </w:r>
      <w:r>
        <w:t xml:space="preserve">cả </w:t>
      </w:r>
      <w:r>
        <w:t xml:space="preserve">(tựa </w:t>
      </w:r>
      <w:r>
        <w:t xml:space="preserve">như </w:t>
      </w:r>
      <w:r>
        <w:t xml:space="preserve">dơi </w:t>
      </w:r>
      <w:r>
        <w:t xml:space="preserve">không </w:t>
      </w:r>
      <w:r>
        <w:t xml:space="preserve">ra </w:t>
      </w:r>
      <w:r>
        <w:t xml:space="preserve">dơi </w:t>
      </w:r>
      <w:r>
        <w:t xml:space="preserve">mà </w:t>
      </w:r>
      <w:r>
        <w:t xml:space="preserve">chuột </w:t>
      </w:r>
      <w:r>
        <w:t xml:space="preserve">cũng </w:t>
      </w:r>
      <w:r>
        <w:t xml:space="preserve">không </w:t>
      </w:r>
      <w:r>
        <w:t xml:space="preserve">ra </w:t>
      </w:r>
      <w:r>
        <w:t xml:space="preserve">chuột). </w:t>
      </w:r>
      <w:r>
        <w:br/>
      </w:r>
      <w:r>
        <w:rPr>
          <w:b/>
        </w:rPr>
        <w:t xml:space="preserve">dở </w:t>
      </w:r>
      <w:r>
        <w:rPr>
          <w:b/>
        </w:rPr>
        <w:t xml:space="preserve">ẹc </w:t>
      </w:r>
      <w:r>
        <w:rPr>
          <w:i/>
        </w:rPr>
        <w:t xml:space="preserve">cũng nói </w:t>
      </w:r>
      <w:r>
        <w:t xml:space="preserve">dở </w:t>
      </w:r>
      <w:r>
        <w:t xml:space="preserve">ẹt </w:t>
      </w:r>
      <w:r>
        <w:t xml:space="preserve">tính từ </w:t>
      </w:r>
      <w:r>
        <w:t xml:space="preserve">(ph.; </w:t>
      </w:r>
      <w:r>
        <w:t xml:space="preserve">khẩu ngữ). </w:t>
      </w:r>
      <w:r>
        <w:t xml:space="preserve">Dở </w:t>
      </w:r>
      <w:r>
        <w:t xml:space="preserve">hết </w:t>
      </w:r>
      <w:r>
        <w:t xml:space="preserve">sức; </w:t>
      </w:r>
      <w:r>
        <w:t xml:space="preserve">tôi. </w:t>
      </w:r>
      <w:r>
        <w:rPr>
          <w:i/>
        </w:rPr>
        <w:t xml:space="preserve">Hát </w:t>
      </w:r>
      <w:r>
        <w:rPr>
          <w:i/>
        </w:rPr>
        <w:t xml:space="preserve">dở </w:t>
      </w:r>
      <w:r>
        <w:rPr>
          <w:i/>
        </w:rPr>
        <w:t xml:space="preserve">ẹc. </w:t>
      </w:r>
      <w:r>
        <w:br/>
      </w:r>
      <w:r>
        <w:rPr>
          <w:b/>
        </w:rPr>
        <w:t xml:space="preserve">dở </w:t>
      </w:r>
      <w:r>
        <w:rPr>
          <w:b/>
        </w:rPr>
        <w:t xml:space="preserve">hơi </w:t>
      </w:r>
      <w:r>
        <w:rPr>
          <w:i/>
        </w:rPr>
        <w:t xml:space="preserve">tính từ </w:t>
      </w:r>
      <w:r>
        <w:t xml:space="preserve">Hơi </w:t>
      </w:r>
      <w:r>
        <w:t xml:space="preserve">gàn. </w:t>
      </w:r>
      <w:r>
        <w:t xml:space="preserve">Người </w:t>
      </w:r>
      <w:r>
        <w:rPr>
          <w:i/>
        </w:rPr>
        <w:t xml:space="preserve">dở </w:t>
      </w:r>
      <w:r>
        <w:t xml:space="preserve">hơi. </w:t>
      </w:r>
      <w:r>
        <w:t xml:space="preserve">Ăn </w:t>
      </w:r>
      <w:r>
        <w:rPr>
          <w:i/>
        </w:rPr>
        <w:t xml:space="preserve">nói </w:t>
      </w:r>
      <w:r>
        <w:rPr>
          <w:i/>
        </w:rPr>
        <w:t xml:space="preserve">đở </w:t>
      </w:r>
      <w:r>
        <w:t xml:space="preserve">hơi. </w:t>
      </w:r>
      <w:r>
        <w:br/>
      </w:r>
      <w:r>
        <w:rPr>
          <w:b/>
        </w:rPr>
        <w:t xml:space="preserve">dở </w:t>
      </w:r>
      <w:r>
        <w:rPr>
          <w:b/>
        </w:rPr>
        <w:t xml:space="preserve">khóc </w:t>
      </w:r>
      <w:r>
        <w:rPr>
          <w:b/>
        </w:rPr>
        <w:t xml:space="preserve">dở </w:t>
      </w:r>
      <w:r>
        <w:rPr>
          <w:b/>
        </w:rPr>
        <w:t xml:space="preserve">cười </w:t>
      </w:r>
      <w:r>
        <w:rPr>
          <w:i/>
        </w:rPr>
        <w:t xml:space="preserve">động từ </w:t>
      </w:r>
      <w:r>
        <w:t xml:space="preserve">Gặp </w:t>
      </w:r>
      <w:r>
        <w:t xml:space="preserve">chuyện </w:t>
      </w:r>
      <w:r>
        <w:t xml:space="preserve">trớ </w:t>
      </w:r>
      <w:r>
        <w:t xml:space="preserve">trêu, </w:t>
      </w:r>
      <w:r>
        <w:t xml:space="preserve">khóc </w:t>
      </w:r>
      <w:r>
        <w:t xml:space="preserve">không </w:t>
      </w:r>
      <w:r>
        <w:t xml:space="preserve">được, </w:t>
      </w:r>
      <w:r>
        <w:t xml:space="preserve">mà </w:t>
      </w:r>
      <w:r>
        <w:t xml:space="preserve">cười </w:t>
      </w:r>
      <w:r>
        <w:t xml:space="preserve">cũng </w:t>
      </w:r>
      <w:r>
        <w:t xml:space="preserve">không </w:t>
      </w:r>
      <w:r>
        <w:t xml:space="preserve">được. </w:t>
      </w:r>
      <w:r>
        <w:t xml:space="preserve">dở </w:t>
      </w:r>
      <w:r>
        <w:t xml:space="preserve">khôn </w:t>
      </w:r>
      <w:r>
        <w:t xml:space="preserve">dở </w:t>
      </w:r>
      <w:r>
        <w:t xml:space="preserve">dại </w:t>
      </w:r>
      <w:r>
        <w:t xml:space="preserve">tính từ </w:t>
      </w:r>
      <w:r>
        <w:t xml:space="preserve">Khôn </w:t>
      </w:r>
      <w:r>
        <w:t xml:space="preserve">không </w:t>
      </w:r>
      <w:r>
        <w:t xml:space="preserve">ra </w:t>
      </w:r>
      <w:r>
        <w:t xml:space="preserve">khôn </w:t>
      </w:r>
      <w:r>
        <w:t xml:space="preserve">mà </w:t>
      </w:r>
      <w:r>
        <w:t xml:space="preserve">dại </w:t>
      </w:r>
      <w:r>
        <w:t xml:space="preserve">cũng </w:t>
      </w:r>
      <w:r>
        <w:t xml:space="preserve">không </w:t>
      </w:r>
      <w:r>
        <w:t xml:space="preserve">ra </w:t>
      </w:r>
      <w:r>
        <w:t xml:space="preserve">dại; </w:t>
      </w:r>
      <w:r>
        <w:t xml:space="preserve">như </w:t>
      </w:r>
      <w:r>
        <w:t xml:space="preserve">dở </w:t>
      </w:r>
      <w:r>
        <w:rPr>
          <w:i/>
        </w:rPr>
        <w:t xml:space="preserve">dở </w:t>
      </w:r>
      <w:r>
        <w:rPr>
          <w:i/>
        </w:rPr>
        <w:t xml:space="preserve">ương </w:t>
      </w:r>
      <w:r>
        <w:rPr>
          <w:i/>
        </w:rPr>
        <w:t xml:space="preserve">ương </w:t>
      </w:r>
      <w:r>
        <w:t xml:space="preserve">(nhưng </w:t>
      </w:r>
      <w:r>
        <w:t xml:space="preserve">nghĩa </w:t>
      </w:r>
      <w:r>
        <w:t xml:space="preserve">nhẹ </w:t>
      </w:r>
      <w:r>
        <w:t xml:space="preserve">hơn). </w:t>
      </w:r>
      <w:r>
        <w:br/>
      </w:r>
      <w:r>
        <w:rPr>
          <w:b/>
        </w:rPr>
        <w:t xml:space="preserve">dở </w:t>
      </w:r>
      <w:r>
        <w:rPr>
          <w:b/>
        </w:rPr>
        <w:t xml:space="preserve">ông </w:t>
      </w:r>
      <w:r>
        <w:rPr>
          <w:b/>
        </w:rPr>
        <w:t xml:space="preserve">dở </w:t>
      </w:r>
      <w:r>
        <w:rPr>
          <w:b/>
        </w:rPr>
        <w:t xml:space="preserve">thằng </w:t>
      </w:r>
      <w:r>
        <w:rPr>
          <w:i/>
        </w:rPr>
        <w:t xml:space="preserve">tính từ </w:t>
      </w:r>
      <w:r>
        <w:t xml:space="preserve">(khẩu ngữ). </w:t>
      </w:r>
      <w:r>
        <w:t xml:space="preserve">Cũng </w:t>
      </w:r>
      <w:r>
        <w:t xml:space="preserve">gọi </w:t>
      </w:r>
      <w:r>
        <w:t xml:space="preserve">là </w:t>
      </w:r>
      <w:r>
        <w:t xml:space="preserve">người </w:t>
      </w:r>
      <w:r>
        <w:t xml:space="preserve">có </w:t>
      </w:r>
      <w:r>
        <w:t xml:space="preserve">chút </w:t>
      </w:r>
      <w:r>
        <w:t xml:space="preserve">địa </w:t>
      </w:r>
      <w:r>
        <w:t xml:space="preserve">vị </w:t>
      </w:r>
      <w:r>
        <w:t xml:space="preserve">xã </w:t>
      </w:r>
      <w:r>
        <w:t xml:space="preserve">hội </w:t>
      </w:r>
      <w:r>
        <w:t xml:space="preserve">hoặc </w:t>
      </w:r>
      <w:r>
        <w:t xml:space="preserve">có </w:t>
      </w:r>
      <w:r>
        <w:t xml:space="preserve">văn </w:t>
      </w:r>
      <w:r>
        <w:t xml:space="preserve">hoá, </w:t>
      </w:r>
      <w:r>
        <w:t xml:space="preserve">nhưng </w:t>
      </w:r>
      <w:r>
        <w:t xml:space="preserve">thật </w:t>
      </w:r>
      <w:r>
        <w:t xml:space="preserve">ra </w:t>
      </w:r>
      <w:r>
        <w:t xml:space="preserve">không </w:t>
      </w:r>
      <w:r>
        <w:t xml:space="preserve">ra </w:t>
      </w:r>
      <w:r>
        <w:t xml:space="preserve">gì, </w:t>
      </w:r>
      <w:r>
        <w:t xml:space="preserve">chẳng </w:t>
      </w:r>
      <w:r>
        <w:t xml:space="preserve">được </w:t>
      </w:r>
      <w:r>
        <w:t xml:space="preserve">ai </w:t>
      </w:r>
      <w:r>
        <w:t xml:space="preserve">coi </w:t>
      </w:r>
      <w:r>
        <w:t xml:space="preserve">trọng. </w:t>
      </w:r>
      <w:r>
        <w:br/>
      </w:r>
      <w:r>
        <w:rPr>
          <w:b/>
        </w:rPr>
        <w:t xml:space="preserve">dở </w:t>
      </w:r>
      <w:r>
        <w:rPr>
          <w:b/>
        </w:rPr>
        <w:t xml:space="preserve">trăng </w:t>
      </w:r>
      <w:r>
        <w:rPr>
          <w:b/>
        </w:rPr>
        <w:t xml:space="preserve">dở </w:t>
      </w:r>
      <w:r>
        <w:rPr>
          <w:b/>
        </w:rPr>
        <w:t xml:space="preserve">đèn </w:t>
      </w:r>
      <w:r>
        <w:rPr>
          <w:i/>
        </w:rPr>
        <w:t xml:space="preserve">tính từ </w:t>
      </w:r>
      <w:r>
        <w:t xml:space="preserve">Nhá </w:t>
      </w:r>
      <w:r>
        <w:t xml:space="preserve">nhem </w:t>
      </w:r>
      <w:r>
        <w:t xml:space="preserve">tối, </w:t>
      </w:r>
      <w:r>
        <w:t xml:space="preserve">không </w:t>
      </w:r>
      <w:r>
        <w:t xml:space="preserve">còn </w:t>
      </w:r>
      <w:r>
        <w:t xml:space="preserve">sáng </w:t>
      </w:r>
      <w:r>
        <w:t xml:space="preserve">nhưng </w:t>
      </w:r>
      <w:r>
        <w:t xml:space="preserve">cũng </w:t>
      </w:r>
      <w:r>
        <w:t xml:space="preserve">chưa </w:t>
      </w:r>
      <w:r>
        <w:t xml:space="preserve">tối </w:t>
      </w:r>
      <w:r>
        <w:t xml:space="preserve">hẳn. </w:t>
      </w:r>
      <w:r>
        <w:br/>
      </w:r>
      <w:r>
        <w:rPr>
          <w:b/>
        </w:rPr>
        <w:t xml:space="preserve">dỡ </w:t>
      </w:r>
      <w:r>
        <w:rPr>
          <w:b/>
        </w:rPr>
        <w:t xml:space="preserve">đg, </w:t>
      </w:r>
      <w:r>
        <w:t xml:space="preserve">Lấy </w:t>
      </w:r>
      <w:r>
        <w:t xml:space="preserve">rời </w:t>
      </w:r>
      <w:r>
        <w:t xml:space="preserve">ra </w:t>
      </w:r>
      <w:r>
        <w:t xml:space="preserve">lần </w:t>
      </w:r>
      <w:r>
        <w:t xml:space="preserve">lượt </w:t>
      </w:r>
      <w:r>
        <w:t xml:space="preserve">từng </w:t>
      </w:r>
      <w:r>
        <w:t xml:space="preserve">cái, </w:t>
      </w:r>
      <w:r>
        <w:t xml:space="preserve">từng </w:t>
      </w:r>
      <w:r>
        <w:t xml:space="preserve">phần, </w:t>
      </w:r>
      <w:r>
        <w:t xml:space="preserve">từng </w:t>
      </w:r>
      <w:r>
        <w:t xml:space="preserve">lớp, </w:t>
      </w:r>
      <w:r>
        <w:t xml:space="preserve">theo </w:t>
      </w:r>
      <w:r>
        <w:t xml:space="preserve">thứ </w:t>
      </w:r>
      <w:r>
        <w:t xml:space="preserve">tự, </w:t>
      </w:r>
      <w:r>
        <w:t xml:space="preserve">thường </w:t>
      </w:r>
      <w:r>
        <w:t xml:space="preserve">là </w:t>
      </w:r>
      <w:r>
        <w:t xml:space="preserve">từ </w:t>
      </w:r>
      <w:r>
        <w:t xml:space="preserve">trên </w:t>
      </w:r>
      <w:r>
        <w:t xml:space="preserve">xuống. </w:t>
      </w:r>
      <w:r>
        <w:rPr>
          <w:i/>
        </w:rPr>
        <w:t xml:space="preserve">Dỡhàng </w:t>
      </w:r>
      <w:r>
        <w:rPr>
          <w:i/>
        </w:rPr>
        <w:t xml:space="preserve">trên </w:t>
      </w:r>
      <w:r>
        <w:rPr>
          <w:i/>
        </w:rPr>
        <w:t xml:space="preserve">xe </w:t>
      </w:r>
      <w:r>
        <w:rPr>
          <w:i/>
        </w:rPr>
        <w:t xml:space="preserve">xuống. </w:t>
      </w:r>
      <w:r>
        <w:rPr>
          <w:i/>
        </w:rPr>
        <w:t xml:space="preserve">Dỡ </w:t>
      </w:r>
      <w:r>
        <w:t xml:space="preserve">nhà. </w:t>
      </w:r>
      <w:r>
        <w:t xml:space="preserve">Dỡ </w:t>
      </w:r>
      <w:r>
        <w:t xml:space="preserve">khoai. </w:t>
      </w:r>
      <w:r>
        <w:br/>
      </w:r>
      <w:r>
        <w:rPr>
          <w:b/>
        </w:rPr>
        <w:t xml:space="preserve">dớ </w:t>
      </w:r>
      <w:r>
        <w:rPr>
          <w:b/>
        </w:rPr>
        <w:t xml:space="preserve">da </w:t>
      </w:r>
      <w:r>
        <w:rPr>
          <w:b/>
        </w:rPr>
        <w:t xml:space="preserve">dớ </w:t>
      </w:r>
      <w:r>
        <w:rPr>
          <w:b/>
        </w:rPr>
        <w:t xml:space="preserve">dẩn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dớ </w:t>
      </w:r>
      <w:r>
        <w:rPr>
          <w:i/>
        </w:rPr>
        <w:t xml:space="preserve">dẩn </w:t>
      </w:r>
      <w:r>
        <w:t xml:space="preserve">(láy). </w:t>
      </w:r>
      <w:r>
        <w:br/>
      </w:r>
      <w:r>
        <w:rPr>
          <w:b/>
        </w:rPr>
        <w:t xml:space="preserve">dớ </w:t>
      </w:r>
      <w:r>
        <w:rPr>
          <w:b/>
        </w:rPr>
        <w:t xml:space="preserve">dấn </w:t>
      </w:r>
      <w:r>
        <w:rPr>
          <w:i/>
        </w:rPr>
        <w:t xml:space="preserve">tính từ </w:t>
      </w:r>
      <w:r>
        <w:t xml:space="preserve">(khẩu ngữ). </w:t>
      </w:r>
      <w:r>
        <w:t xml:space="preserve">Ngớ </w:t>
      </w:r>
      <w:r>
        <w:t xml:space="preserve">ngẩn, </w:t>
      </w:r>
      <w:r>
        <w:t xml:space="preserve">ngờ </w:t>
      </w:r>
      <w:r>
        <w:t xml:space="preserve">nghệch. </w:t>
      </w:r>
      <w:r>
        <w:rPr>
          <w:i/>
        </w:rPr>
        <w:t xml:space="preserve">Câu </w:t>
      </w:r>
      <w:r>
        <w:rPr>
          <w:i/>
        </w:rPr>
        <w:t xml:space="preserve">hỏi </w:t>
      </w:r>
      <w:r>
        <w:rPr>
          <w:i/>
        </w:rPr>
        <w:t xml:space="preserve">dớ </w:t>
      </w:r>
      <w:r>
        <w:t xml:space="preserve">dấn. </w:t>
      </w:r>
      <w:r>
        <w:rPr>
          <w:i/>
        </w:rPr>
        <w:t xml:space="preserve">Làm </w:t>
      </w:r>
      <w:r>
        <w:t xml:space="preserve">ra </w:t>
      </w:r>
      <w:r>
        <w:rPr>
          <w:i/>
        </w:rPr>
        <w:t xml:space="preserve">bộ </w:t>
      </w:r>
      <w:r>
        <w:rPr>
          <w:i/>
        </w:rPr>
        <w:t xml:space="preserve">dớ </w:t>
      </w:r>
      <w:r>
        <w:t xml:space="preserve">dẩn. </w:t>
      </w:r>
      <w:r>
        <w:rPr>
          <w:i/>
        </w:rPr>
        <w:t xml:space="preserve">/!/ </w:t>
      </w:r>
      <w:r>
        <w:rPr>
          <w:i/>
        </w:rPr>
        <w:t xml:space="preserve">Lây: </w:t>
      </w:r>
      <w:r>
        <w:rPr>
          <w:i/>
        </w:rPr>
        <w:t xml:space="preserve">dớ </w:t>
      </w:r>
      <w:r>
        <w:rPr>
          <w:i/>
        </w:rPr>
        <w:t xml:space="preserve">da </w:t>
      </w:r>
      <w:r>
        <w:rPr>
          <w:i/>
        </w:rPr>
        <w:t xml:space="preserve">dớ </w:t>
      </w:r>
      <w:r>
        <w:rPr>
          <w:i/>
        </w:rPr>
        <w:t xml:space="preserve">dấn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dơi </w:t>
      </w:r>
      <w:r>
        <w:rPr>
          <w:i/>
        </w:rPr>
        <w:t xml:space="preserve">danh từ </w:t>
      </w:r>
      <w:r>
        <w:t xml:space="preserve">Thú </w:t>
      </w:r>
      <w:r>
        <w:t xml:space="preserve">nhỏ, </w:t>
      </w:r>
      <w:r>
        <w:t xml:space="preserve">thân </w:t>
      </w:r>
      <w:r>
        <w:t xml:space="preserve">hình </w:t>
      </w:r>
      <w:r>
        <w:t xml:space="preserve">hơi </w:t>
      </w:r>
      <w:r>
        <w:t xml:space="preserve">giống </w:t>
      </w:r>
      <w:r>
        <w:t xml:space="preserve">chuột, </w:t>
      </w:r>
      <w:r>
        <w:t xml:space="preserve">| </w:t>
      </w:r>
      <w:r>
        <w:t xml:space="preserve">chỉ </w:t>
      </w:r>
      <w:r>
        <w:t xml:space="preserve">trước </w:t>
      </w:r>
      <w:r>
        <w:t xml:space="preserve">biến </w:t>
      </w:r>
      <w:r>
        <w:t xml:space="preserve">thành </w:t>
      </w:r>
      <w:r>
        <w:t xml:space="preserve">đôi </w:t>
      </w:r>
      <w:r>
        <w:t xml:space="preserve">cánh, </w:t>
      </w:r>
      <w:r>
        <w:t xml:space="preserve">thường </w:t>
      </w:r>
      <w:r>
        <w:t xml:space="preserve">bay </w:t>
      </w:r>
      <w:r>
        <w:t xml:space="preserve">đi </w:t>
      </w:r>
      <w:r>
        <w:t xml:space="preserve">kiếm </w:t>
      </w:r>
      <w:r>
        <w:t xml:space="preserve">ăn </w:t>
      </w:r>
      <w:r>
        <w:t xml:space="preserve">từ </w:t>
      </w:r>
      <w:r>
        <w:t xml:space="preserve">lúc </w:t>
      </w:r>
      <w:r>
        <w:t xml:space="preserve">chập </w:t>
      </w:r>
      <w:r>
        <w:t xml:space="preserve">tối. </w:t>
      </w:r>
      <w:r>
        <w:br/>
      </w:r>
      <w:r>
        <w:rPr>
          <w:b/>
        </w:rPr>
        <w:t xml:space="preserve">dời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Thay </w:t>
      </w:r>
      <w:r>
        <w:t xml:space="preserve">đổi </w:t>
      </w:r>
      <w:r>
        <w:t xml:space="preserve">hoặc </w:t>
      </w:r>
      <w:r>
        <w:t xml:space="preserve">làm </w:t>
      </w:r>
      <w:r>
        <w:t xml:space="preserve">thay </w:t>
      </w:r>
      <w:r>
        <w:t xml:space="preserve">đổi </w:t>
      </w:r>
      <w:r>
        <w:t xml:space="preserve">chỗ, </w:t>
      </w:r>
      <w:r>
        <w:t xml:space="preserve">địa </w:t>
      </w:r>
      <w:r>
        <w:t xml:space="preserve">điểm </w:t>
      </w:r>
      <w:r>
        <w:t xml:space="preserve">vốn </w:t>
      </w:r>
      <w:r>
        <w:t xml:space="preserve">tương </w:t>
      </w:r>
      <w:r>
        <w:t xml:space="preserve">đối </w:t>
      </w:r>
      <w:r>
        <w:t xml:space="preserve">cố </w:t>
      </w:r>
      <w:r>
        <w:t xml:space="preserve">định. </w:t>
      </w:r>
      <w:r>
        <w:rPr>
          <w:i/>
        </w:rPr>
        <w:t xml:space="preserve">Dời </w:t>
      </w:r>
      <w:r>
        <w:rPr>
          <w:i/>
        </w:rPr>
        <w:t xml:space="preserve">nhà. </w:t>
      </w:r>
      <w:r>
        <w:rPr>
          <w:i/>
        </w:rPr>
        <w:t xml:space="preserve">Dời </w:t>
      </w:r>
      <w:r>
        <w:t xml:space="preserve">đô. </w:t>
      </w:r>
      <w:r>
        <w:rPr>
          <w:i/>
        </w:rPr>
        <w:t xml:space="preserve">Sức </w:t>
      </w:r>
      <w:r>
        <w:rPr>
          <w:i/>
        </w:rPr>
        <w:t xml:space="preserve">mạnh </w:t>
      </w:r>
      <w:r>
        <w:rPr>
          <w:i/>
        </w:rPr>
        <w:t xml:space="preserve">dời </w:t>
      </w:r>
      <w:r>
        <w:t xml:space="preserve">non </w:t>
      </w:r>
      <w:r>
        <w:rPr>
          <w:i/>
        </w:rPr>
        <w:t xml:space="preserve">lấp </w:t>
      </w:r>
      <w:r>
        <w:t xml:space="preserve">biến. </w:t>
      </w:r>
      <w:r>
        <w:rPr>
          <w:b/>
        </w:rPr>
        <w:t xml:space="preserve">2 </w:t>
      </w:r>
      <w:r>
        <w:t xml:space="preserve">(cũ; </w:t>
      </w:r>
      <w:r>
        <w:t xml:space="preserve">id). </w:t>
      </w:r>
      <w:r>
        <w:t xml:space="preserve">Thay </w:t>
      </w:r>
      <w:r>
        <w:t xml:space="preserve">đổi </w:t>
      </w:r>
      <w:r>
        <w:t xml:space="preserve">khác </w:t>
      </w:r>
      <w:r>
        <w:t xml:space="preserve">trước. </w:t>
      </w:r>
      <w:r>
        <w:t xml:space="preserve">Lòng </w:t>
      </w:r>
      <w:r>
        <w:t xml:space="preserve">son </w:t>
      </w:r>
      <w:r>
        <w:t xml:space="preserve">chẳng </w:t>
      </w:r>
      <w:r>
        <w:t xml:space="preserve">dồi. </w:t>
      </w:r>
      <w:r>
        <w:br/>
      </w:r>
      <w:r>
        <w:rPr>
          <w:b/>
        </w:rPr>
        <w:t xml:space="preserve">dợm </w:t>
      </w:r>
      <w:r>
        <w:rPr>
          <w:i/>
        </w:rPr>
        <w:t xml:space="preserve">động từ </w:t>
      </w:r>
      <w:r>
        <w:t xml:space="preserve">(ph.;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Chuẩn </w:t>
      </w:r>
      <w:r>
        <w:t xml:space="preserve">bị </w:t>
      </w:r>
      <w:r>
        <w:t xml:space="preserve">tư </w:t>
      </w:r>
      <w:r>
        <w:t xml:space="preserve">thế </w:t>
      </w:r>
      <w:r>
        <w:t xml:space="preserve">sẵn </w:t>
      </w:r>
      <w:r>
        <w:t xml:space="preserve">sàng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Dợm </w:t>
      </w:r>
      <w:r>
        <w:rPr>
          <w:i/>
        </w:rPr>
        <w:t xml:space="preserve">đứng </w:t>
      </w:r>
      <w:r>
        <w:t xml:space="preserve">lên </w:t>
      </w:r>
      <w:r>
        <w:rPr>
          <w:i/>
        </w:rPr>
        <w:t xml:space="preserve">mấy </w:t>
      </w:r>
      <w:r>
        <w:t xml:space="preserve">lần </w:t>
      </w:r>
      <w:r>
        <w:rPr>
          <w:i/>
        </w:rPr>
        <w:t xml:space="preserve">định </w:t>
      </w:r>
      <w:r>
        <w:t xml:space="preserve">uề. </w:t>
      </w:r>
      <w:r>
        <w:br/>
      </w:r>
      <w:r>
        <w:rPr>
          <w:b/>
        </w:rPr>
        <w:t xml:space="preserve">dơn </w:t>
      </w:r>
      <w:r>
        <w:rPr>
          <w:i/>
        </w:rPr>
        <w:t xml:space="preserve">danh từ </w:t>
      </w:r>
      <w:r>
        <w:t xml:space="preserve">(khẩu ngữ). </w:t>
      </w:r>
      <w:r>
        <w:t xml:space="preserve">Layơn. </w:t>
      </w:r>
      <w:r>
        <w:t xml:space="preserve">Hoa </w:t>
      </w:r>
      <w:r>
        <w:rPr>
          <w:i/>
        </w:rPr>
        <w:t xml:space="preserve">dơn. </w:t>
      </w:r>
      <w:r>
        <w:br/>
      </w:r>
      <w:r>
        <w:rPr>
          <w:b/>
        </w:rPr>
        <w:t xml:space="preserve">dớn </w:t>
      </w:r>
      <w:r>
        <w:rPr>
          <w:b/>
        </w:rPr>
        <w:t xml:space="preserve">dác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nhớn </w:t>
      </w:r>
      <w:r>
        <w:rPr>
          <w:i/>
        </w:rPr>
        <w:t xml:space="preserve">nhác. </w:t>
      </w:r>
      <w:r>
        <w:br/>
      </w:r>
      <w:r>
        <w:rPr>
          <w:b/>
        </w:rPr>
        <w:t xml:space="preserve">dợn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(Mặt </w:t>
      </w:r>
      <w:r>
        <w:t xml:space="preserve">nước) </w:t>
      </w:r>
      <w:r>
        <w:t xml:space="preserve">chuyển </w:t>
      </w:r>
      <w:r>
        <w:t xml:space="preserve">động </w:t>
      </w:r>
      <w:r>
        <w:t xml:space="preserve">uốn </w:t>
      </w:r>
      <w:r>
        <w:t xml:space="preserve">lên </w:t>
      </w:r>
      <w:r>
        <w:t xml:space="preserve">uốn </w:t>
      </w:r>
      <w:r>
        <w:t xml:space="preserve">xuống </w:t>
      </w:r>
      <w:r>
        <w:t xml:space="preserve">rất </w:t>
      </w:r>
      <w:r>
        <w:t xml:space="preserve">nhẹ </w:t>
      </w:r>
      <w:r>
        <w:t xml:space="preserve">khi </w:t>
      </w:r>
      <w:r>
        <w:t xml:space="preserve">bị </w:t>
      </w:r>
      <w:r>
        <w:t xml:space="preserve">xao </w:t>
      </w:r>
      <w:r>
        <w:t xml:space="preserve">động; </w:t>
      </w:r>
      <w:r>
        <w:t xml:space="preserve">gợn. </w:t>
      </w:r>
      <w:r>
        <w:rPr>
          <w:i/>
        </w:rPr>
        <w:t xml:space="preserve">Mặt </w:t>
      </w:r>
      <w:r>
        <w:t xml:space="preserve">hồ </w:t>
      </w:r>
      <w:r>
        <w:rPr>
          <w:i/>
        </w:rPr>
        <w:t xml:space="preserve">dợn </w:t>
      </w:r>
      <w:r>
        <w:rPr>
          <w:i/>
        </w:rPr>
        <w:t xml:space="preserve">sóng. </w:t>
      </w:r>
      <w:r>
        <w:rPr>
          <w:i/>
        </w:rPr>
        <w:t xml:space="preserve">Sóng </w:t>
      </w:r>
      <w:r>
        <w:t xml:space="preserve">dợn. </w:t>
      </w:r>
      <w:r>
        <w:t xml:space="preserve">II </w:t>
      </w:r>
      <w:r>
        <w:t xml:space="preserve">danh từ </w:t>
      </w:r>
      <w:r>
        <w:t xml:space="preserve">Làn </w:t>
      </w:r>
      <w:r>
        <w:t xml:space="preserve">sóng </w:t>
      </w:r>
      <w:r>
        <w:t xml:space="preserve">dợn </w:t>
      </w:r>
      <w:r>
        <w:t xml:space="preserve">hoặc, </w:t>
      </w:r>
      <w:r>
        <w:t xml:space="preserve">nói </w:t>
      </w:r>
      <w:r>
        <w:t xml:space="preserve">chung, </w:t>
      </w:r>
      <w:r>
        <w:t xml:space="preserve">đường </w:t>
      </w:r>
      <w:r>
        <w:t xml:space="preserve">nét </w:t>
      </w:r>
      <w:r>
        <w:t xml:space="preserve">trông </w:t>
      </w:r>
      <w:r>
        <w:t xml:space="preserve">như </w:t>
      </w:r>
      <w:r>
        <w:t xml:space="preserve">sóng </w:t>
      </w:r>
      <w:r>
        <w:t xml:space="preserve">dợn </w:t>
      </w:r>
      <w:r>
        <w:t xml:space="preserve">trên </w:t>
      </w:r>
      <w:r>
        <w:t xml:space="preserve">một </w:t>
      </w:r>
      <w:r>
        <w:t xml:space="preserve">mặt </w:t>
      </w:r>
      <w:r>
        <w:t xml:space="preserve">phẳng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vân </w:t>
      </w:r>
      <w:r>
        <w:t xml:space="preserve">gỗ). </w:t>
      </w:r>
      <w:r>
        <w:t xml:space="preserve">Mặt </w:t>
      </w:r>
      <w:r>
        <w:t xml:space="preserve">nước </w:t>
      </w:r>
      <w:r>
        <w:t xml:space="preserve">phẳng, </w:t>
      </w:r>
      <w:r>
        <w:rPr>
          <w:i/>
        </w:rPr>
        <w:t xml:space="preserve">không </w:t>
      </w:r>
      <w:r>
        <w:rPr>
          <w:i/>
        </w:rPr>
        <w:t xml:space="preserve">một </w:t>
      </w:r>
      <w:r>
        <w:rPr>
          <w:i/>
        </w:rPr>
        <w:t xml:space="preserve">dợn </w:t>
      </w:r>
      <w:r>
        <w:rPr>
          <w:i/>
        </w:rPr>
        <w:t xml:space="preserve">sóng. </w:t>
      </w:r>
      <w:r>
        <w:rPr>
          <w:i/>
        </w:rPr>
        <w:t xml:space="preserve">Mặt </w:t>
      </w:r>
      <w:r>
        <w:rPr>
          <w:i/>
        </w:rPr>
        <w:t xml:space="preserve">gỗ </w:t>
      </w:r>
      <w:r>
        <w:rPr>
          <w:i/>
        </w:rPr>
        <w:t xml:space="preserve">có </w:t>
      </w:r>
      <w:r>
        <w:rPr>
          <w:i/>
        </w:rPr>
        <w:t xml:space="preserve">nhiều </w:t>
      </w:r>
      <w:r>
        <w:t xml:space="preserve">dợn. </w:t>
      </w:r>
      <w:r>
        <w:br/>
      </w:r>
      <w:r>
        <w:rPr>
          <w:b/>
        </w:rPr>
        <w:t xml:space="preserve">đớp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rớp. </w:t>
      </w:r>
      <w:r>
        <w:rPr>
          <w:b/>
        </w:rPr>
        <w:t xml:space="preserve">1 </w:t>
      </w:r>
      <w:r>
        <w:t xml:space="preserve">(cũ). </w:t>
      </w:r>
      <w:r>
        <w:t xml:space="preserve">Việc </w:t>
      </w:r>
      <w:r>
        <w:t xml:space="preserve">không </w:t>
      </w:r>
      <w:r>
        <w:t xml:space="preserve">may </w:t>
      </w:r>
      <w:r>
        <w:t xml:space="preserve">gặp </w:t>
      </w:r>
      <w:r>
        <w:t xml:space="preserve">phải, </w:t>
      </w:r>
      <w:r>
        <w:t xml:space="preserve">vận </w:t>
      </w:r>
      <w:r>
        <w:t xml:space="preserve">rủi. </w:t>
      </w:r>
      <w:r>
        <w:rPr>
          <w:b/>
        </w:rPr>
        <w:t xml:space="preserve">2 </w:t>
      </w:r>
      <w:r>
        <w:t xml:space="preserve">Việc </w:t>
      </w:r>
      <w:r>
        <w:t xml:space="preserve">không </w:t>
      </w:r>
      <w:r>
        <w:t xml:space="preserve">may </w:t>
      </w:r>
      <w:r>
        <w:t xml:space="preserve">(thường </w:t>
      </w:r>
      <w:r>
        <w:t xml:space="preserve">là </w:t>
      </w:r>
      <w:r>
        <w:t xml:space="preserve">tai </w:t>
      </w:r>
      <w:r>
        <w:t xml:space="preserve">nạn) </w:t>
      </w:r>
      <w:r>
        <w:t xml:space="preserve">lặp </w:t>
      </w:r>
      <w:r>
        <w:t xml:space="preserve">lại, </w:t>
      </w:r>
      <w:r>
        <w:t xml:space="preserve">có </w:t>
      </w:r>
      <w:r>
        <w:t xml:space="preserve">thể </w:t>
      </w:r>
      <w:r>
        <w:t xml:space="preserve">nhiều </w:t>
      </w:r>
      <w:r>
        <w:t xml:space="preserve">lần, </w:t>
      </w:r>
      <w:r>
        <w:t xml:space="preserve">giống </w:t>
      </w:r>
      <w:r>
        <w:t xml:space="preserve">như </w:t>
      </w:r>
      <w:r>
        <w:t xml:space="preserve">đã </w:t>
      </w:r>
      <w:r>
        <w:t xml:space="preserve">từng </w:t>
      </w:r>
      <w:r>
        <w:rPr>
          <w:i/>
        </w:rPr>
        <w:t xml:space="preserve">xảy </w:t>
      </w:r>
      <w:r>
        <w:t xml:space="preserve">ra. </w:t>
      </w:r>
      <w:r>
        <w:t xml:space="preserve">Nhà </w:t>
      </w:r>
      <w:r>
        <w:rPr>
          <w:i/>
        </w:rPr>
        <w:t xml:space="preserve">có </w:t>
      </w:r>
      <w:r>
        <w:rPr>
          <w:i/>
        </w:rPr>
        <w:t xml:space="preserve">dớp, </w:t>
      </w:r>
      <w:r>
        <w:t xml:space="preserve">hai </w:t>
      </w:r>
      <w:r>
        <w:rPr>
          <w:i/>
        </w:rPr>
        <w:t xml:space="preserve">năm </w:t>
      </w:r>
      <w:r>
        <w:t xml:space="preserve">liền </w:t>
      </w:r>
      <w:r>
        <w:t xml:space="preserve">có </w:t>
      </w:r>
      <w:r>
        <w:t xml:space="preserve">người </w:t>
      </w:r>
      <w:r>
        <w:t xml:space="preserve">chết </w:t>
      </w:r>
      <w:r>
        <w:rPr>
          <w:i/>
        </w:rPr>
        <w:t xml:space="preserve">đuối. </w:t>
      </w:r>
      <w:r>
        <w:br/>
      </w:r>
      <w:r>
        <w:rPr>
          <w:b/>
        </w:rPr>
        <w:t xml:space="preserve">drachma </w:t>
      </w:r>
      <w:r>
        <w:rPr>
          <w:b/>
        </w:rPr>
        <w:t xml:space="preserve">[đrac-ma]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HiLạp. </w:t>
      </w:r>
      <w:r>
        <w:br/>
      </w:r>
      <w:r>
        <w:rPr>
          <w:b/>
        </w:rPr>
        <w:t xml:space="preserve">dram </w:t>
      </w:r>
      <w:r>
        <w:rPr>
          <w:b/>
        </w:rPr>
        <w:t xml:space="preserve">[đram]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Armenia </w:t>
      </w:r>
      <w:r>
        <w:br/>
      </w:r>
      <w:r>
        <w:rPr>
          <w:b/>
        </w:rPr>
        <w:t xml:space="preserve">du, </w:t>
      </w:r>
      <w:r>
        <w:rPr>
          <w:i/>
        </w:rPr>
        <w:t xml:space="preserve">danh từ </w:t>
      </w:r>
      <w:r>
        <w:t xml:space="preserve">Cây </w:t>
      </w:r>
      <w:r>
        <w:t xml:space="preserve">gỗ </w:t>
      </w:r>
      <w:r>
        <w:t xml:space="preserve">mọc </w:t>
      </w:r>
      <w:r>
        <w:t xml:space="preserve">ở </w:t>
      </w:r>
      <w:r>
        <w:t xml:space="preserve">rừng, </w:t>
      </w:r>
      <w:r>
        <w:t xml:space="preserve">cùng </w:t>
      </w:r>
      <w:r>
        <w:t xml:space="preserve">loại </w:t>
      </w:r>
      <w:r>
        <w:t xml:space="preserve">với </w:t>
      </w:r>
      <w:r>
        <w:t xml:space="preserve">sến, </w:t>
      </w:r>
      <w:r>
        <w:t xml:space="preserve">lá </w:t>
      </w:r>
      <w:r>
        <w:t xml:space="preserve">hình </w:t>
      </w:r>
      <w:r>
        <w:t xml:space="preserve">mũi </w:t>
      </w:r>
      <w:r>
        <w:t xml:space="preserve">giáo, </w:t>
      </w:r>
      <w:r>
        <w:t xml:space="preserve">quả </w:t>
      </w:r>
      <w:r>
        <w:t xml:space="preserve">có </w:t>
      </w:r>
      <w:r>
        <w:t xml:space="preserve">cánh. </w:t>
      </w:r>
      <w:r>
        <w:br/>
      </w:r>
      <w:r>
        <w:rPr>
          <w:b/>
        </w:rPr>
        <w:t xml:space="preserve">du; </w:t>
      </w:r>
      <w:r>
        <w:rPr>
          <w:i/>
        </w:rPr>
        <w:t xml:space="preserve">động từ </w:t>
      </w:r>
      <w:r>
        <w:t xml:space="preserve">Đẩy </w:t>
      </w:r>
      <w:r>
        <w:t xml:space="preserve">một </w:t>
      </w:r>
      <w:r>
        <w:t xml:space="preserve">cách </w:t>
      </w:r>
      <w:r>
        <w:t xml:space="preserve">nhanh, </w:t>
      </w:r>
      <w:r>
        <w:t xml:space="preserve">gọn. </w:t>
      </w:r>
      <w:r>
        <w:rPr>
          <w:i/>
        </w:rPr>
        <w:t xml:space="preserve">Du </w:t>
      </w:r>
      <w:r>
        <w:t xml:space="preserve">cho </w:t>
      </w:r>
      <w:r>
        <w:rPr>
          <w:i/>
        </w:rPr>
        <w:t xml:space="preserve">ngã </w:t>
      </w:r>
      <w:r>
        <w:t xml:space="preserve">ngưa </w:t>
      </w:r>
      <w:r>
        <w:rPr>
          <w:i/>
        </w:rPr>
        <w:t xml:space="preserve">ra.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