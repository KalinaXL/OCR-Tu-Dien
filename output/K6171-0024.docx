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ẩn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t xml:space="preserve">Lúc </w:t>
      </w:r>
      <w:r>
        <w:t xml:space="preserve">ẩn, </w:t>
      </w:r>
      <w:r>
        <w:t xml:space="preserve">lúc </w:t>
      </w:r>
      <w:r>
        <w:t xml:space="preserve">hiện; </w:t>
      </w:r>
      <w:r>
        <w:t xml:space="preserve">lúc </w:t>
      </w:r>
      <w:r>
        <w:t xml:space="preserve">bị </w:t>
      </w:r>
      <w:r>
        <w:t xml:space="preserve">che </w:t>
      </w:r>
      <w:r>
        <w:t xml:space="preserve">khuất, </w:t>
      </w:r>
      <w:r>
        <w:t xml:space="preserve">lúc </w:t>
      </w:r>
      <w:r>
        <w:t xml:space="preserve">lộ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Xa </w:t>
      </w:r>
      <w:r>
        <w:t xml:space="preserve">xa </w:t>
      </w:r>
      <w:r>
        <w:t xml:space="preserve">có </w:t>
      </w:r>
      <w:r>
        <w:t xml:space="preserve">bóng </w:t>
      </w:r>
      <w:r>
        <w:t xml:space="preserve">người </w:t>
      </w:r>
      <w:r>
        <w:rPr>
          <w:i/>
        </w:rPr>
        <w:t xml:space="preserve">ẩn </w:t>
      </w:r>
      <w:r>
        <w:rPr>
          <w:i/>
        </w:rPr>
        <w:t xml:space="preserve">hiện. </w:t>
      </w:r>
      <w:r>
        <w:rPr>
          <w:i/>
        </w:rPr>
        <w:t xml:space="preserve">Tập </w:t>
      </w:r>
      <w:r>
        <w:rPr>
          <w:i/>
        </w:rPr>
        <w:t xml:space="preserve">bắn </w:t>
      </w:r>
      <w:r>
        <w:rPr>
          <w:i/>
        </w:rPr>
        <w:t xml:space="preserve">bia </w:t>
      </w:r>
      <w:r>
        <w:rPr>
          <w:i/>
        </w:rPr>
        <w:t xml:space="preserve">ẩn </w:t>
      </w:r>
      <w:r>
        <w:t xml:space="preserve">hiện.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Thực </w:t>
      </w:r>
      <w:r>
        <w:t xml:space="preserve">vật </w:t>
      </w:r>
      <w:r>
        <w:t xml:space="preserve">không </w:t>
      </w:r>
      <w:r>
        <w:t xml:space="preserve">hoa.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khuất </w:t>
      </w:r>
      <w:r>
        <w:rPr>
          <w:i/>
        </w:rPr>
        <w:t xml:space="preserve">động từ </w:t>
      </w:r>
      <w:r>
        <w:t xml:space="preserve">(id). </w:t>
      </w:r>
      <w:r>
        <w:t xml:space="preserve">Bị </w:t>
      </w:r>
      <w:r>
        <w:t xml:space="preserve">che </w:t>
      </w:r>
      <w:r>
        <w:t xml:space="preserve">đi, </w:t>
      </w:r>
      <w:r>
        <w:t xml:space="preserve">giấu </w:t>
      </w:r>
      <w:r>
        <w:t xml:space="preserve">đi, </w:t>
      </w:r>
      <w:r>
        <w:t xml:space="preserve">không </w:t>
      </w:r>
      <w:r>
        <w:t xml:space="preserve">lộ </w:t>
      </w:r>
      <w:r>
        <w:t xml:space="preserve">rõ </w:t>
      </w:r>
      <w:r>
        <w:t xml:space="preserve">ra </w:t>
      </w:r>
      <w:r>
        <w:t xml:space="preserve">cho </w:t>
      </w:r>
      <w:r>
        <w:rPr>
          <w:i/>
        </w:rPr>
        <w:t xml:space="preserve">thấy. </w:t>
      </w:r>
      <w:r>
        <w:t xml:space="preserve">Còn </w:t>
      </w:r>
      <w:r>
        <w:rPr>
          <w:i/>
        </w:rPr>
        <w:t xml:space="preserve">nhiều </w:t>
      </w:r>
      <w:r>
        <w:rPr>
          <w:i/>
        </w:rPr>
        <w:t xml:space="preserve">điều </w:t>
      </w:r>
      <w:r>
        <w:rPr>
          <w:i/>
        </w:rPr>
        <w:t xml:space="preserve">ẩn </w:t>
      </w:r>
      <w:r>
        <w:rPr>
          <w:i/>
        </w:rPr>
        <w:t xml:space="preserve">khuất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làm </w:t>
      </w:r>
      <w:r>
        <w:t xml:space="preserve">sáng </w:t>
      </w:r>
      <w:r>
        <w:rPr>
          <w:i/>
        </w:rPr>
        <w:t xml:space="preserve">tỏ.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lậu </w:t>
      </w:r>
      <w:r>
        <w:rPr>
          <w:i/>
        </w:rPr>
        <w:t xml:space="preserve">động từ </w:t>
      </w:r>
      <w:r>
        <w:rPr>
          <w:i/>
        </w:rPr>
        <w:t xml:space="preserve">Giấu </w:t>
      </w:r>
      <w:r>
        <w:t xml:space="preserve">giếm, </w:t>
      </w:r>
      <w:r>
        <w:t xml:space="preserve">không </w:t>
      </w:r>
      <w:r>
        <w:t xml:space="preserve">khai </w:t>
      </w:r>
      <w:r>
        <w:t xml:space="preserve">báo </w:t>
      </w:r>
      <w:r>
        <w:t xml:space="preserve">thật. </w:t>
      </w:r>
      <w:r>
        <w:t xml:space="preserve">Ấn </w:t>
      </w:r>
      <w:r>
        <w:t xml:space="preserve">lậu </w:t>
      </w:r>
      <w:r>
        <w:rPr>
          <w:i/>
        </w:rPr>
        <w:t xml:space="preserve">diện </w:t>
      </w:r>
      <w:r>
        <w:t xml:space="preserve">tích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náu </w:t>
      </w:r>
      <w:r>
        <w:rPr>
          <w:i/>
        </w:rPr>
        <w:t xml:space="preserve">động từ </w:t>
      </w:r>
      <w:r>
        <w:t xml:space="preserve">Lánh </w:t>
      </w:r>
      <w:r>
        <w:t xml:space="preserve">ở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để </w:t>
      </w:r>
      <w:r>
        <w:t xml:space="preserve">chờ </w:t>
      </w:r>
      <w:r>
        <w:t xml:space="preserve">dịp </w:t>
      </w:r>
      <w:r>
        <w:t xml:space="preserve">hoạt </w:t>
      </w:r>
      <w:r>
        <w:t xml:space="preserve">động. </w:t>
      </w:r>
      <w:r>
        <w:t xml:space="preserve">Toán </w:t>
      </w:r>
      <w:r>
        <w:t xml:space="preserve">cướp </w:t>
      </w:r>
      <w:r>
        <w:rPr>
          <w:i/>
        </w:rPr>
        <w:t xml:space="preserve">ẩn </w:t>
      </w:r>
      <w:r>
        <w:t xml:space="preserve">náu </w:t>
      </w:r>
      <w:r>
        <w:rPr>
          <w:i/>
        </w:rPr>
        <w:t xml:space="preserve">trong </w:t>
      </w:r>
      <w:r>
        <w:t xml:space="preserve">rừng.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nặc </w:t>
      </w:r>
      <w:r>
        <w:rPr>
          <w:b/>
        </w:rPr>
        <w:t xml:space="preserve">đg </w:t>
      </w:r>
      <w:r>
        <w:t xml:space="preserve">(cũ). </w:t>
      </w:r>
      <w:r>
        <w:rPr>
          <w:i/>
        </w:rPr>
        <w:t xml:space="preserve">Giấu </w:t>
      </w:r>
      <w:r>
        <w:t xml:space="preserve">giếm </w:t>
      </w:r>
      <w:r>
        <w:t xml:space="preserve">một </w:t>
      </w:r>
      <w:r>
        <w:t xml:space="preserve">cách </w:t>
      </w:r>
      <w:r>
        <w:t xml:space="preserve">phi </w:t>
      </w:r>
      <w:r>
        <w:t xml:space="preserve">pháp. </w:t>
      </w:r>
      <w:r>
        <w:t xml:space="preserve">ẩn </w:t>
      </w:r>
      <w:r>
        <w:t xml:space="preserve">nấp </w:t>
      </w:r>
      <w:r>
        <w:t xml:space="preserve">động từ </w:t>
      </w:r>
      <w:r>
        <w:t xml:space="preserve">Giấu </w:t>
      </w:r>
      <w:r>
        <w:t xml:space="preserve">mình </w:t>
      </w:r>
      <w:r>
        <w:t xml:space="preserve">ở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hoặc </w:t>
      </w:r>
      <w:r>
        <w:t xml:space="preserve">nơi </w:t>
      </w:r>
      <w:r>
        <w:t xml:space="preserve">có </w:t>
      </w:r>
      <w:r>
        <w:rPr>
          <w:i/>
        </w:rPr>
        <w:t xml:space="preserve">vật </w:t>
      </w:r>
      <w:r>
        <w:t xml:space="preserve">che </w:t>
      </w:r>
      <w:r>
        <w:t xml:space="preserve">chở. </w:t>
      </w:r>
      <w:r>
        <w:rPr>
          <w:i/>
        </w:rPr>
        <w:t xml:space="preserve">Lợi </w:t>
      </w:r>
      <w:r>
        <w:t xml:space="preserve">dụng </w:t>
      </w:r>
      <w:r>
        <w:rPr>
          <w:i/>
        </w:rPr>
        <w:t xml:space="preserve">địa </w:t>
      </w:r>
      <w:r>
        <w:rPr>
          <w:i/>
        </w:rPr>
        <w:t xml:space="preserve">hình, </w:t>
      </w:r>
      <w:r>
        <w:rPr>
          <w:i/>
        </w:rPr>
        <w:t xml:space="preserve">địa </w:t>
      </w:r>
      <w:r>
        <w:rPr>
          <w:i/>
        </w:rPr>
        <w:t xml:space="preserve">vật </w:t>
      </w:r>
      <w:r>
        <w:rPr>
          <w:i/>
        </w:rPr>
        <w:t xml:space="preserve">để </w:t>
      </w:r>
      <w:r>
        <w:rPr>
          <w:i/>
        </w:rPr>
        <w:t xml:space="preserve">ẩn </w:t>
      </w:r>
      <w:r>
        <w:t xml:space="preserve">nấp.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nói </w:t>
      </w:r>
      <w:r>
        <w:t xml:space="preserve">dùng </w:t>
      </w:r>
      <w:r>
        <w:t xml:space="preserve">ẩn </w:t>
      </w:r>
      <w:r>
        <w:t xml:space="preserve">ý, </w:t>
      </w:r>
      <w:r>
        <w:t xml:space="preserve">phải </w:t>
      </w:r>
      <w:r>
        <w:t xml:space="preserve">đoán </w:t>
      </w:r>
      <w:r>
        <w:t xml:space="preserve">mới </w:t>
      </w:r>
      <w:r>
        <w:t xml:space="preserve">hiểu </w:t>
      </w:r>
      <w:r>
        <w:t xml:space="preserve">được </w:t>
      </w:r>
      <w:r>
        <w:t xml:space="preserve">ý </w:t>
      </w:r>
      <w:r>
        <w:t xml:space="preserve">thật </w:t>
      </w:r>
      <w:r>
        <w:t xml:space="preserve">sự </w:t>
      </w:r>
      <w:r>
        <w:t xml:space="preserve">muốn </w:t>
      </w:r>
      <w:r>
        <w:t xml:space="preserve">nói. </w:t>
      </w:r>
      <w:r>
        <w:rPr>
          <w:b/>
        </w:rPr>
        <w:t xml:space="preserve">2 </w:t>
      </w:r>
      <w:r>
        <w:t xml:space="preserve">Biện </w:t>
      </w:r>
      <w:r>
        <w:t xml:space="preserve">pháp </w:t>
      </w:r>
      <w:r>
        <w:t xml:space="preserve">bỏ </w:t>
      </w:r>
      <w:r>
        <w:t xml:space="preserve">lửng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ngữ </w:t>
      </w:r>
      <w:r>
        <w:t xml:space="preserve">hoặc </w:t>
      </w:r>
      <w:r>
        <w:t xml:space="preserve">đoạn </w:t>
      </w:r>
      <w:r>
        <w:t xml:space="preserve">trong </w:t>
      </w:r>
      <w:r>
        <w:t xml:space="preserve">câu </w:t>
      </w:r>
      <w:r>
        <w:t xml:space="preserve">để </w:t>
      </w:r>
      <w:r>
        <w:t xml:space="preserve">người </w:t>
      </w:r>
      <w:r>
        <w:t xml:space="preserve">đọc </w:t>
      </w:r>
      <w:r>
        <w:t xml:space="preserve">suy </w:t>
      </w:r>
      <w:r>
        <w:t xml:space="preserve">đoán </w:t>
      </w:r>
      <w:r>
        <w:t xml:space="preserve">ra.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nhẫn </w:t>
      </w:r>
      <w:r>
        <w:rPr>
          <w:i/>
        </w:rPr>
        <w:t xml:space="preserve">động từ </w:t>
      </w:r>
      <w:r>
        <w:t xml:space="preserve">Nén </w:t>
      </w:r>
      <w:r>
        <w:t xml:space="preserve">nhịn, </w:t>
      </w:r>
      <w:r>
        <w:t xml:space="preserve">chịu </w:t>
      </w:r>
      <w:r>
        <w:t xml:space="preserve">đựng </w:t>
      </w:r>
      <w:r>
        <w:t xml:space="preserve">ngấm </w:t>
      </w:r>
      <w:r>
        <w:t xml:space="preserve">ngầm,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vẻ </w:t>
      </w:r>
      <w:r>
        <w:t xml:space="preserve">tức </w:t>
      </w:r>
      <w:r>
        <w:t xml:space="preserve">giận.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núp </w:t>
      </w:r>
      <w:r>
        <w:t xml:space="preserve">(phương ngữ). </w:t>
      </w:r>
      <w:r>
        <w:t xml:space="preserve">x </w:t>
      </w:r>
      <w:r>
        <w:t xml:space="preserve">ẩn </w:t>
      </w:r>
      <w:r>
        <w:rPr>
          <w:i/>
        </w:rPr>
        <w:t xml:space="preserve">nấp.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đi </w:t>
      </w:r>
      <w:r>
        <w:t xml:space="preserve">ẩn </w:t>
      </w:r>
      <w:r>
        <w:t xml:space="preserve">số </w:t>
      </w:r>
      <w:r>
        <w:t xml:space="preserve">danh từ </w:t>
      </w:r>
      <w:r>
        <w:t xml:space="preserve">Số </w:t>
      </w:r>
      <w:r>
        <w:t xml:space="preserve">chưa </w:t>
      </w:r>
      <w:r>
        <w:t xml:space="preserve">biết. </w:t>
      </w:r>
      <w:r>
        <w:t xml:space="preserve">Ấn </w:t>
      </w:r>
      <w:r>
        <w:t xml:space="preserve">số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phương </w:t>
      </w:r>
      <w:r>
        <w:t xml:space="preserve">trình.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tàng </w:t>
      </w:r>
      <w:r>
        <w:rPr>
          <w:i/>
        </w:rPr>
        <w:t xml:space="preserve">động từ </w:t>
      </w:r>
      <w:r>
        <w:t xml:space="preserve">(ít dùng). </w:t>
      </w:r>
      <w:r>
        <w:t xml:space="preserve">Được </w:t>
      </w:r>
      <w:r>
        <w:t xml:space="preserve">cất </w:t>
      </w:r>
      <w:r>
        <w:t xml:space="preserve">giấu </w:t>
      </w:r>
      <w:r>
        <w:t xml:space="preserve">kín.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(ít dùng). </w:t>
      </w:r>
      <w:r>
        <w:t xml:space="preserve">Nỗi </w:t>
      </w:r>
      <w:r>
        <w:t xml:space="preserve">lòng, </w:t>
      </w:r>
      <w:r>
        <w:t xml:space="preserve">tình </w:t>
      </w:r>
      <w:r>
        <w:t xml:space="preserve">ý </w:t>
      </w:r>
      <w:r>
        <w:t xml:space="preserve">thẳm </w:t>
      </w:r>
      <w:r>
        <w:t xml:space="preserve">kín </w:t>
      </w:r>
      <w:r>
        <w:t xml:space="preserve">không </w:t>
      </w:r>
      <w:r>
        <w:t xml:space="preserve">nói </w:t>
      </w:r>
      <w:r>
        <w:t xml:space="preserve">ra.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Ý </w:t>
      </w:r>
      <w:r>
        <w:t xml:space="preserve">kín </w:t>
      </w:r>
      <w:r>
        <w:t xml:space="preserve">đáo </w:t>
      </w:r>
      <w:r>
        <w:t xml:space="preserve">không </w:t>
      </w:r>
      <w:r>
        <w:t xml:space="preserve">nói </w:t>
      </w:r>
      <w:r>
        <w:t xml:space="preserve">rõ </w:t>
      </w:r>
      <w:r>
        <w:t xml:space="preserve">ra.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bao </w:t>
      </w:r>
      <w:r>
        <w:rPr>
          <w:i/>
        </w:rPr>
        <w:t xml:space="preserve">hàm </w:t>
      </w:r>
      <w:r>
        <w:rPr>
          <w:i/>
        </w:rPr>
        <w:t xml:space="preserve">ẩn </w:t>
      </w:r>
      <w:r>
        <w:rPr>
          <w:i/>
        </w:rPr>
        <w:t xml:space="preserve">ý </w:t>
      </w:r>
      <w:r>
        <w:rPr>
          <w:i/>
        </w:rPr>
        <w:t xml:space="preserve">sâu </w:t>
      </w:r>
      <w:r>
        <w:rPr>
          <w:i/>
        </w:rPr>
        <w:t xml:space="preserve">xa. </w:t>
      </w:r>
      <w:r>
        <w:br/>
      </w:r>
      <w:r>
        <w:rPr>
          <w:b/>
        </w:rPr>
        <w:t xml:space="preserve">ấn, </w:t>
      </w:r>
      <w:r>
        <w:rPr>
          <w:i/>
        </w:rPr>
        <w:t xml:space="preserve">danh từ </w:t>
      </w:r>
      <w:r>
        <w:t xml:space="preserve">Con </w:t>
      </w:r>
      <w:r>
        <w:t xml:space="preserve">dấu </w:t>
      </w:r>
      <w:r>
        <w:t xml:space="preserve">của </w:t>
      </w:r>
      <w:r>
        <w:t xml:space="preserve">quan </w:t>
      </w:r>
      <w:r>
        <w:t xml:space="preserve">hoặc </w:t>
      </w:r>
      <w:r>
        <w:t xml:space="preserve">vua. </w:t>
      </w:r>
      <w:r>
        <w:t xml:space="preserve">TYeo </w:t>
      </w:r>
      <w:r>
        <w:rPr>
          <w:i/>
        </w:rPr>
        <w:t xml:space="preserve">ấn </w:t>
      </w:r>
      <w:r>
        <w:t xml:space="preserve">từ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ấn,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tay </w:t>
      </w:r>
      <w:r>
        <w:t xml:space="preserve">đè </w:t>
      </w:r>
      <w:r>
        <w:t xml:space="preserve">xuống, </w:t>
      </w:r>
      <w:r>
        <w:t xml:space="preserve">gí </w:t>
      </w:r>
      <w:r>
        <w:t xml:space="preserve">xuống. </w:t>
      </w:r>
      <w:r>
        <w:t xml:space="preserve">An </w:t>
      </w:r>
      <w:r>
        <w:t xml:space="preserve">nút </w:t>
      </w:r>
      <w:r>
        <w:t xml:space="preserve">điện. </w:t>
      </w:r>
      <w:r>
        <w:t xml:space="preserve">Ấn </w:t>
      </w:r>
      <w:r>
        <w:t xml:space="preserve">đầu </w:t>
      </w:r>
      <w:r>
        <w:t xml:space="preserve">xuống. </w:t>
      </w:r>
      <w:r>
        <w:rPr>
          <w:b/>
        </w:rPr>
        <w:t xml:space="preserve">2 </w:t>
      </w:r>
      <w:r>
        <w:t xml:space="preserve">Dồn </w:t>
      </w:r>
      <w:r>
        <w:t xml:space="preserve">nhét </w:t>
      </w:r>
      <w:r>
        <w:t xml:space="preserve">vào. </w:t>
      </w:r>
      <w:r>
        <w:t xml:space="preserve">Ân </w:t>
      </w:r>
      <w:r>
        <w:t xml:space="preserve">hàng </w:t>
      </w:r>
      <w:r>
        <w:t xml:space="preserve">uào </w:t>
      </w:r>
      <w:r>
        <w:t xml:space="preserve">bao. </w:t>
      </w:r>
      <w:r>
        <w:rPr>
          <w:b/>
        </w:rPr>
        <w:t xml:space="preserve">3 </w:t>
      </w:r>
      <w:r>
        <w:t xml:space="preserve">Ép </w:t>
      </w:r>
      <w:r>
        <w:t xml:space="preserve">phải </w:t>
      </w:r>
      <w:r>
        <w:t xml:space="preserve">nhận, </w:t>
      </w:r>
      <w:r>
        <w:t xml:space="preserve">phải </w:t>
      </w:r>
      <w:r>
        <w:t xml:space="preserve">làm. </w:t>
      </w:r>
      <w:r>
        <w:t xml:space="preserve">Án </w:t>
      </w:r>
      <w:r>
        <w:rPr>
          <w:i/>
        </w:rPr>
        <w:t xml:space="preserve">uiệc </w:t>
      </w:r>
      <w:r>
        <w:t xml:space="preserve">cho </w:t>
      </w:r>
      <w:r>
        <w:rPr>
          <w:i/>
        </w:rPr>
        <w:t xml:space="preserve">người </w:t>
      </w:r>
      <w:r>
        <w:t xml:space="preserve">khác. </w:t>
      </w:r>
      <w:r>
        <w:br/>
      </w:r>
      <w:r>
        <w:rPr>
          <w:b/>
        </w:rPr>
        <w:t xml:space="preserve">ân,x </w:t>
      </w:r>
      <w:r>
        <w:rPr>
          <w:b/>
        </w:rPr>
        <w:t xml:space="preserve">tayâẩn.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Bản </w:t>
      </w:r>
      <w:r>
        <w:t xml:space="preserve">in, </w:t>
      </w:r>
      <w:r>
        <w:t xml:space="preserve">tài </w:t>
      </w:r>
      <w:r>
        <w:t xml:space="preserve">liệu </w:t>
      </w:r>
      <w:r>
        <w:t xml:space="preserve">in. </w:t>
      </w:r>
      <w:r>
        <w:rPr>
          <w:b/>
        </w:rPr>
        <w:t xml:space="preserve">2 </w:t>
      </w:r>
      <w:r>
        <w:t xml:space="preserve">Bản </w:t>
      </w:r>
      <w:r>
        <w:t xml:space="preserve">khắc </w:t>
      </w:r>
      <w:r>
        <w:t xml:space="preserve">gỗ </w:t>
      </w:r>
      <w:r>
        <w:t xml:space="preserve">hoặc </w:t>
      </w:r>
      <w:r>
        <w:t xml:space="preserve">bản </w:t>
      </w:r>
      <w:r>
        <w:t xml:space="preserve">kẽm </w:t>
      </w:r>
      <w:r>
        <w:t xml:space="preserve">dùng </w:t>
      </w:r>
      <w:r>
        <w:t xml:space="preserve">để </w:t>
      </w:r>
      <w:r>
        <w:t xml:space="preserve">in.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Định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thức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theo </w:t>
      </w:r>
      <w:r>
        <w:t xml:space="preserve">đó </w:t>
      </w:r>
      <w:r>
        <w:t xml:space="preserve">mà </w:t>
      </w:r>
      <w:r>
        <w:t xml:space="preserve">thực </w:t>
      </w:r>
      <w:r>
        <w:t xml:space="preserve">hiện. </w:t>
      </w:r>
      <w:r>
        <w:t xml:space="preserve">Án </w:t>
      </w:r>
      <w:r>
        <w:t xml:space="preserve">định </w:t>
      </w:r>
      <w:r>
        <w:rPr>
          <w:i/>
        </w:rPr>
        <w:t xml:space="preserve">nhiệm </w:t>
      </w:r>
      <w:r>
        <w:t xml:space="preserve">ưu. </w:t>
      </w:r>
      <w:r>
        <w:rPr>
          <w:i/>
        </w:rPr>
        <w:t xml:space="preserve">Ấn </w:t>
      </w:r>
      <w:r>
        <w:t xml:space="preserve">định </w:t>
      </w:r>
      <w:r>
        <w:t xml:space="preserve">sách </w:t>
      </w:r>
      <w:r>
        <w:t xml:space="preserve">lược </w:t>
      </w:r>
      <w: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Độ </w:t>
      </w:r>
      <w:r>
        <w:rPr>
          <w:b/>
        </w:rPr>
        <w:t xml:space="preserve">giáo </w:t>
      </w:r>
      <w:r>
        <w:rPr>
          <w:i/>
        </w:rPr>
        <w:t xml:space="preserve">cũng nói </w:t>
      </w:r>
      <w:r>
        <w:rPr>
          <w:i/>
        </w:rPr>
        <w:t xml:space="preserve">Ấn </w:t>
      </w:r>
      <w:r>
        <w:t xml:space="preserve">giáo </w:t>
      </w:r>
      <w:r>
        <w:t xml:space="preserve">danh từ </w:t>
      </w:r>
      <w:r>
        <w:t xml:space="preserve">x </w:t>
      </w:r>
      <w:r>
        <w:rPr>
          <w:i/>
        </w:rPr>
        <w:t xml:space="preserve">đạo </w:t>
      </w:r>
      <w:r>
        <w:rPr>
          <w:i/>
        </w:rPr>
        <w:t xml:space="preserve">Hindu.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(cũ). </w:t>
      </w:r>
      <w:r>
        <w:t xml:space="preserve">In </w:t>
      </w:r>
      <w:r>
        <w:t xml:space="preserve">và </w:t>
      </w:r>
      <w:r>
        <w:t xml:space="preserve">phát </w:t>
      </w:r>
      <w:r>
        <w:t xml:space="preserve">hành.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Ấn </w:t>
      </w:r>
      <w:r>
        <w:t xml:space="preserve">và </w:t>
      </w:r>
      <w:r>
        <w:t xml:space="preserve">kiếm; </w:t>
      </w:r>
      <w:r>
        <w:t xml:space="preserve">dùng </w:t>
      </w:r>
      <w:r>
        <w:t xml:space="preserve">làm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uy </w:t>
      </w:r>
      <w:r>
        <w:t xml:space="preserve">quyền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loát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In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ảnh. </w:t>
      </w:r>
      <w:r>
        <w:rPr>
          <w:i/>
        </w:rPr>
        <w:t xml:space="preserve">Cơ </w:t>
      </w:r>
      <w:r>
        <w:t xml:space="preserve">quan </w:t>
      </w:r>
      <w:r>
        <w:rPr>
          <w:i/>
        </w:rPr>
        <w:t xml:space="preserve">ấn </w:t>
      </w:r>
      <w:r>
        <w:rPr>
          <w:i/>
        </w:rPr>
        <w:t xml:space="preserve">loái. </w:t>
      </w:r>
      <w:r>
        <w:t xml:space="preserve">Điều </w:t>
      </w:r>
      <w:r>
        <w:t xml:space="preserve">kiện </w:t>
      </w:r>
      <w:r>
        <w:rPr>
          <w:i/>
        </w:rPr>
        <w:t xml:space="preserve">ấn </w:t>
      </w:r>
      <w:r>
        <w:rPr>
          <w:i/>
        </w:rPr>
        <w:t xml:space="preserve">loát.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loát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Ấn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của </w:t>
      </w:r>
      <w:r>
        <w:t xml:space="preserve">ngành </w:t>
      </w:r>
      <w:r>
        <w:t xml:space="preserve">in, </w:t>
      </w:r>
      <w:r>
        <w:t xml:space="preserve">như </w:t>
      </w:r>
      <w:r>
        <w:t xml:space="preserve">sách, </w:t>
      </w:r>
      <w:r>
        <w:t xml:space="preserve">báo, </w:t>
      </w:r>
      <w:r>
        <w:t xml:space="preserve">tranh </w:t>
      </w:r>
      <w:r>
        <w:t xml:space="preserve">ảnh, </w:t>
      </w:r>
      <w:r>
        <w:t xml:space="preserve">v.v. </w:t>
      </w:r>
      <w:r>
        <w:t xml:space="preserve">Gửi </w:t>
      </w:r>
      <w:r>
        <w:rPr>
          <w:i/>
        </w:rPr>
        <w:t xml:space="preserve">ấn </w:t>
      </w:r>
      <w:r>
        <w:rPr>
          <w:i/>
        </w:rPr>
        <w:t xml:space="preserve">phẩm </w:t>
      </w:r>
      <w:r>
        <w:rPr>
          <w:i/>
        </w:rPr>
        <w:t xml:space="preserve">qua </w:t>
      </w:r>
      <w:r>
        <w:rPr>
          <w:i/>
        </w:rPr>
        <w:t xml:space="preserve">bưu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quyết </w:t>
      </w:r>
      <w:r>
        <w:rPr>
          <w:i/>
        </w:rPr>
        <w:t xml:space="preserve">danh từ </w:t>
      </w:r>
      <w:r>
        <w:t xml:space="preserve">Thuật </w:t>
      </w:r>
      <w:r>
        <w:t xml:space="preserve">của </w:t>
      </w:r>
      <w:r>
        <w:t xml:space="preserve">phù </w:t>
      </w:r>
      <w:r>
        <w:t xml:space="preserve">thuỷ </w:t>
      </w:r>
      <w:r>
        <w:t xml:space="preserve">dùng </w:t>
      </w:r>
      <w:r>
        <w:t xml:space="preserve">tay </w:t>
      </w:r>
      <w:r>
        <w:t xml:space="preserve">làm </w:t>
      </w:r>
      <w:r>
        <w:t xml:space="preserve">phép </w:t>
      </w:r>
      <w:r>
        <w:t xml:space="preserve">trừ </w:t>
      </w:r>
      <w:r>
        <w:t xml:space="preserve">ma </w:t>
      </w:r>
      <w:r>
        <w:t xml:space="preserve">quỷ.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t xml:space="preserve">Con </w:t>
      </w:r>
      <w:r>
        <w:t xml:space="preserve">dấu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làm </w:t>
      </w:r>
      <w:r>
        <w:t xml:space="preserve">tin </w:t>
      </w:r>
      <w:r>
        <w:t xml:space="preserve">của </w:t>
      </w:r>
      <w:r>
        <w:t xml:space="preserve">quan </w:t>
      </w:r>
      <w:r>
        <w:t xml:space="preserve">hoặc </w:t>
      </w:r>
      <w:r>
        <w:t xml:space="preserve">vua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ý </w:t>
      </w:r>
      <w:r>
        <w:t xml:space="preserve">thức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cảm </w:t>
      </w:r>
      <w:r>
        <w:t xml:space="preserve">tính </w:t>
      </w:r>
      <w:r>
        <w:t xml:space="preserve">xen </w:t>
      </w:r>
      <w:r>
        <w:t xml:space="preserve">lẫn </w:t>
      </w:r>
      <w:r>
        <w:t xml:space="preserve">với </w:t>
      </w:r>
      <w:r>
        <w:t xml:space="preserve">cảm </w:t>
      </w:r>
      <w:r>
        <w:t xml:space="preserve">xúc,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 </w:t>
      </w:r>
      <w:r>
        <w:t xml:space="preserve">gây </w:t>
      </w:r>
      <w:r>
        <w:t xml:space="preserve">ra. </w:t>
      </w:r>
      <w:r>
        <w:rPr>
          <w:i/>
        </w:rPr>
        <w:t xml:space="preserve">Gây </w:t>
      </w:r>
      <w:r>
        <w:rPr>
          <w:i/>
        </w:rPr>
        <w:t xml:space="preserve">ấn </w:t>
      </w:r>
      <w:r>
        <w:rPr>
          <w:i/>
        </w:rPr>
        <w:t xml:space="preserve">tượng </w:t>
      </w:r>
      <w:r>
        <w:rPr>
          <w:i/>
        </w:rPr>
        <w:t xml:space="preserve">tốt. </w:t>
      </w:r>
      <w:r>
        <w:rPr>
          <w:i/>
        </w:rPr>
        <w:t xml:space="preserve">Để </w:t>
      </w:r>
      <w:r>
        <w:t xml:space="preserve">lại </w:t>
      </w:r>
      <w:r>
        <w:rPr>
          <w:i/>
        </w:rPr>
        <w:t xml:space="preserve">nhiều </w:t>
      </w:r>
      <w:r>
        <w:rPr>
          <w:i/>
        </w:rPr>
        <w:t xml:space="preserve">ấn </w:t>
      </w:r>
      <w:r>
        <w:rPr>
          <w:i/>
        </w:rPr>
        <w:t xml:space="preserve">tượng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ấp,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Đất </w:t>
      </w:r>
      <w:r>
        <w:t xml:space="preserve">vua </w:t>
      </w:r>
      <w:r>
        <w:t xml:space="preserve">ban </w:t>
      </w:r>
      <w:r>
        <w:t xml:space="preserve">cho </w:t>
      </w:r>
      <w:r>
        <w:t xml:space="preserve">chư </w:t>
      </w:r>
      <w:r>
        <w:t xml:space="preserve">hầu </w:t>
      </w:r>
      <w:r>
        <w:t xml:space="preserve">hay </w:t>
      </w:r>
      <w:r>
        <w:t xml:space="preserve">công </w:t>
      </w:r>
      <w:r>
        <w:t xml:space="preserve">thần. </w:t>
      </w:r>
      <w:r>
        <w:rPr>
          <w:b/>
        </w:rPr>
        <w:t xml:space="preserve">2 </w:t>
      </w:r>
      <w:r>
        <w:t xml:space="preserve">Làng, </w:t>
      </w:r>
      <w:r>
        <w:t xml:space="preserve">xóm </w:t>
      </w:r>
      <w:r>
        <w:t xml:space="preserve">nhỏ </w:t>
      </w:r>
      <w:r>
        <w:t xml:space="preserve">được </w:t>
      </w:r>
      <w:r>
        <w:t xml:space="preserve">lập </w:t>
      </w:r>
      <w:r>
        <w:t xml:space="preserve">nên </w:t>
      </w:r>
      <w:r>
        <w:t xml:space="preserve">ở </w:t>
      </w:r>
      <w:r>
        <w:t xml:space="preserve">nơi </w:t>
      </w:r>
      <w:r>
        <w:t xml:space="preserve">mới </w:t>
      </w:r>
      <w:r>
        <w:t xml:space="preserve">khai </w:t>
      </w:r>
      <w:r>
        <w:t xml:space="preserve">khẩn. </w:t>
      </w:r>
      <w:r>
        <w:t xml:space="preserve">Chiêu </w:t>
      </w:r>
      <w:r>
        <w:rPr>
          <w:i/>
        </w:rPr>
        <w:t xml:space="preserve">dân </w:t>
      </w:r>
      <w:r>
        <w:rPr>
          <w:i/>
        </w:rPr>
        <w:t xml:space="preserve">lập </w:t>
      </w:r>
      <w:r>
        <w:rPr>
          <w:i/>
        </w:rPr>
        <w:t xml:space="preserve">ấp. </w:t>
      </w:r>
      <w:r>
        <w:t xml:space="preserve">3Xóm </w:t>
      </w:r>
      <w:r>
        <w:t xml:space="preserve">ở </w:t>
      </w:r>
      <w:r>
        <w:t xml:space="preserve">biệt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nơi. </w:t>
      </w:r>
      <w:r>
        <w:br/>
      </w:r>
      <w:r>
        <w:rPr>
          <w:b/>
        </w:rPr>
        <w:t xml:space="preserve">ấp;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(Loài </w:t>
      </w:r>
      <w:r>
        <w:t xml:space="preserve">chim) </w:t>
      </w:r>
      <w:r>
        <w:t xml:space="preserve">nằm </w:t>
      </w:r>
      <w:r>
        <w:t xml:space="preserve">phủ </w:t>
      </w:r>
      <w:r>
        <w:t xml:space="preserve">lên </w:t>
      </w:r>
      <w:r>
        <w:t xml:space="preserve">trứng </w:t>
      </w:r>
      <w:r>
        <w:t xml:space="preserve">cho </w:t>
      </w:r>
      <w:r>
        <w:t xml:space="preserve">ấm </w:t>
      </w:r>
      <w:r>
        <w:t xml:space="preserve">để </w:t>
      </w:r>
      <w:r>
        <w:t xml:space="preserve">làm </w:t>
      </w:r>
      <w:r>
        <w:t xml:space="preserve">nở </w:t>
      </w:r>
      <w:r>
        <w:t xml:space="preserve">ra </w:t>
      </w:r>
      <w:r>
        <w:rPr>
          <w:i/>
        </w:rPr>
        <w:t xml:space="preserve">com. </w:t>
      </w:r>
      <w:r>
        <w:rPr>
          <w:i/>
        </w:rPr>
        <w:t xml:space="preserve">Ngan </w:t>
      </w:r>
      <w:r>
        <w:t xml:space="preserve">ấp </w:t>
      </w:r>
      <w:r>
        <w:rPr>
          <w:i/>
        </w:rPr>
        <w:t xml:space="preserve">trứng. </w:t>
      </w:r>
      <w:r>
        <w:rPr>
          <w:i/>
        </w:rPr>
        <w:t xml:space="preserve">Gà </w:t>
      </w:r>
      <w:r>
        <w:t xml:space="preserve">mái </w:t>
      </w:r>
      <w:r>
        <w:rPr>
          <w:i/>
        </w:rPr>
        <w:t xml:space="preserve">ấp.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rPr>
          <w:i/>
        </w:rPr>
        <w:t xml:space="preserve">trứng </w:t>
      </w:r>
      <w:r>
        <w:t xml:space="preserve">có </w:t>
      </w:r>
      <w:r>
        <w:t xml:space="preserve">đủ </w:t>
      </w:r>
      <w:r>
        <w:t xml:space="preserve">độ </w:t>
      </w:r>
      <w:r>
        <w:t xml:space="preserve">ấm </w:t>
      </w:r>
      <w:r>
        <w:t xml:space="preserve">để </w:t>
      </w:r>
      <w:r>
        <w:t xml:space="preserve">nở. </w:t>
      </w:r>
      <w:r>
        <w:t xml:space="preserve">Áp </w:t>
      </w:r>
      <w:r>
        <w:t xml:space="preserve">trứng </w:t>
      </w:r>
      <w:r>
        <w:t xml:space="preserve">uịt </w:t>
      </w:r>
      <w:r>
        <w:t xml:space="preserve">bằng </w:t>
      </w:r>
      <w:r>
        <w:t xml:space="preserve">máy. </w:t>
      </w:r>
      <w:r>
        <w:rPr>
          <w:b/>
        </w:rPr>
        <w:t xml:space="preserve">3 </w:t>
      </w:r>
      <w:r>
        <w:t xml:space="preserve">Ôm </w:t>
      </w:r>
      <w:r>
        <w:t xml:space="preserve">lấy </w:t>
      </w:r>
      <w:r>
        <w:t xml:space="preserve">hoặc </w:t>
      </w:r>
      <w:r>
        <w:t xml:space="preserve">áp </w:t>
      </w:r>
      <w:r>
        <w:t xml:space="preserve">sát </w:t>
      </w:r>
      <w:r>
        <w:t xml:space="preserve">vào </w:t>
      </w:r>
      <w:r>
        <w:t xml:space="preserve">trên </w:t>
      </w:r>
      <w:r>
        <w:t xml:space="preserve">cả </w:t>
      </w:r>
      <w:r>
        <w:t xml:space="preserve">bề </w:t>
      </w:r>
      <w:r>
        <w:t xml:space="preserve">mặt. </w:t>
      </w:r>
      <w:r>
        <w:rPr>
          <w:i/>
        </w:rPr>
        <w:t xml:space="preserve">Bé </w:t>
      </w:r>
      <w:r>
        <w:rPr>
          <w:i/>
        </w:rPr>
        <w:t xml:space="preserve">ấp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a </w:t>
      </w:r>
      <w:r>
        <w:rPr>
          <w:b/>
        </w:rPr>
        <w:t xml:space="preserve">ấp </w:t>
      </w:r>
      <w:r>
        <w:rPr>
          <w:b/>
        </w:rPr>
        <w:t xml:space="preserve">úng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ấp </w:t>
      </w:r>
      <w:r>
        <w:t xml:space="preserve">úng </w:t>
      </w:r>
      <w:r>
        <w:t xml:space="preserve">(láy).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chiến </w:t>
      </w:r>
      <w:r>
        <w:rPr>
          <w:b/>
        </w:rPr>
        <w:t xml:space="preserve">lược </w:t>
      </w:r>
      <w:r>
        <w:rPr>
          <w:i/>
        </w:rPr>
        <w:t xml:space="preserve">cũng nói </w:t>
      </w:r>
      <w:r>
        <w:rPr>
          <w:i/>
        </w:rPr>
        <w:t xml:space="preserve">Áp </w:t>
      </w:r>
      <w:r>
        <w:rPr>
          <w:i/>
        </w:rPr>
        <w:t xml:space="preserve">dân </w:t>
      </w:r>
      <w:r>
        <w:t xml:space="preserve">sinh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trại </w:t>
      </w:r>
      <w:r>
        <w:t xml:space="preserve">tập </w:t>
      </w:r>
      <w:r>
        <w:t xml:space="preserve">trung </w:t>
      </w:r>
      <w:r>
        <w:t xml:space="preserve">dân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lập </w:t>
      </w:r>
      <w:r>
        <w:t xml:space="preserve">ra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Gòn). </w:t>
      </w:r>
      <w:r>
        <w:t xml:space="preserve">ấp </w:t>
      </w:r>
      <w:r>
        <w:t xml:space="preserve">iu </w:t>
      </w:r>
      <w:r>
        <w:t xml:space="preserve">động từ </w:t>
      </w:r>
      <w:r>
        <w:t xml:space="preserve">Ôm </w:t>
      </w:r>
      <w:r>
        <w:t xml:space="preserve">ấp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cách </w:t>
      </w:r>
      <w:r>
        <w:t xml:space="preserve">nâng </w:t>
      </w:r>
      <w:r>
        <w:t xml:space="preserve">niu. </w:t>
      </w:r>
      <w:r>
        <w:t xml:space="preserve">Mẹ </w:t>
      </w:r>
      <w:r>
        <w:rPr>
          <w:i/>
        </w:rPr>
        <w:t xml:space="preserve">ấp </w:t>
      </w:r>
      <w:r>
        <w:t xml:space="preserve">iu </w:t>
      </w:r>
      <w:r>
        <w:t xml:space="preserve">con.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Ôm </w:t>
      </w:r>
      <w:r>
        <w:t xml:space="preserve">trong </w:t>
      </w:r>
      <w:r>
        <w:t xml:space="preserve">lòng </w:t>
      </w:r>
      <w:r>
        <w:t xml:space="preserve">và </w:t>
      </w:r>
      <w:r>
        <w:t xml:space="preserve">giữ </w:t>
      </w:r>
      <w:r>
        <w:t xml:space="preserve">cho </w:t>
      </w:r>
      <w:r>
        <w:t xml:space="preserve">được </w:t>
      </w:r>
      <w:r>
        <w:t xml:space="preserve">ấm. </w:t>
      </w:r>
      <w:r>
        <w:rPr>
          <w:b/>
        </w:rPr>
        <w:t xml:space="preserve">2 </w:t>
      </w:r>
      <w:r>
        <w:t xml:space="preserve">Nuôi </w:t>
      </w:r>
      <w:r>
        <w:t xml:space="preserve">giữ </w:t>
      </w:r>
      <w:r>
        <w:t xml:space="preserve">trong </w:t>
      </w:r>
      <w:r>
        <w:t xml:space="preserve">lòng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trọng; </w:t>
      </w:r>
      <w:r>
        <w:t xml:space="preserve">ôm </w:t>
      </w:r>
      <w:r>
        <w:t xml:space="preserve">ấp. </w:t>
      </w:r>
      <w:r>
        <w:rPr>
          <w:i/>
        </w:rPr>
        <w:t xml:space="preserve">Ấp </w:t>
      </w:r>
      <w:r>
        <w:t xml:space="preserve">ú </w:t>
      </w:r>
      <w:r>
        <w:t xml:space="preserve">những </w:t>
      </w:r>
      <w:r>
        <w:t xml:space="preserve">hi </w:t>
      </w:r>
      <w:r>
        <w:t xml:space="preserve">uọng </w:t>
      </w:r>
      <w:r>
        <w:rPr>
          <w:i/>
        </w:rPr>
        <w:t xml:space="preserve">lớn </w:t>
      </w:r>
      <w:r>
        <w:rPr>
          <w:i/>
        </w:rPr>
        <w:t xml:space="preserve">lao. </w:t>
      </w:r>
      <w:r>
        <w:t xml:space="preserve">Đề </w:t>
      </w:r>
      <w:r>
        <w:rPr>
          <w:i/>
        </w:rPr>
        <w:t xml:space="preserve">tài </w:t>
      </w:r>
      <w:r>
        <w:rPr>
          <w:i/>
        </w:rPr>
        <w:t xml:space="preserve">ấp </w:t>
      </w:r>
      <w:r>
        <w:t xml:space="preserve">ú </w:t>
      </w:r>
      <w:r>
        <w:rPr>
          <w:i/>
        </w:rPr>
        <w:t xml:space="preserve">từ </w:t>
      </w:r>
      <w:r>
        <w:t xml:space="preserve">lâu. </w:t>
      </w:r>
      <w:r>
        <w:br w:type="page"/>
      </w:r>
      <w:r>
        <w:rPr>
          <w:b/>
        </w:rPr>
        <w:t xml:space="preserve">ấp </w:t>
      </w:r>
      <w:r>
        <w:rPr>
          <w:b/>
        </w:rPr>
        <w:t xml:space="preserve">úng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nói </w:t>
      </w:r>
      <w:r>
        <w:t xml:space="preserve">không </w:t>
      </w:r>
      <w:r>
        <w:t xml:space="preserve">nên </w:t>
      </w:r>
      <w:r>
        <w:t xml:space="preserve">lời </w:t>
      </w:r>
      <w:r>
        <w:t xml:space="preserve">hoặc </w:t>
      </w:r>
      <w:r>
        <w:t xml:space="preserve">nói </w:t>
      </w:r>
      <w:r>
        <w:t xml:space="preserve">không </w:t>
      </w:r>
      <w:r>
        <w:t xml:space="preserve">gẫy </w:t>
      </w:r>
      <w:r>
        <w:t xml:space="preserve">gọn, </w:t>
      </w:r>
      <w:r>
        <w:t xml:space="preserve">không </w:t>
      </w:r>
      <w:r>
        <w:t xml:space="preserve">rành </w:t>
      </w:r>
      <w:r>
        <w:t xml:space="preserve">mạch </w:t>
      </w:r>
      <w:r>
        <w:t xml:space="preserve">vì </w:t>
      </w:r>
      <w:r>
        <w:t xml:space="preserve">lúng </w:t>
      </w:r>
      <w:r>
        <w:t xml:space="preserve">túng. </w:t>
      </w:r>
      <w:r>
        <w:rPr>
          <w:i/>
        </w:rPr>
        <w:t xml:space="preserve">Ấp </w:t>
      </w:r>
      <w:r>
        <w:t xml:space="preserve">úng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được. </w:t>
      </w:r>
      <w:r>
        <w:t xml:space="preserve">Ấp </w:t>
      </w:r>
      <w:r>
        <w:t xml:space="preserve">úng </w:t>
      </w:r>
      <w:r>
        <w:rPr>
          <w:i/>
        </w:rPr>
        <w:t xml:space="preserve">như </w:t>
      </w:r>
      <w:r>
        <w:t xml:space="preserve">ngậm </w:t>
      </w:r>
      <w:r>
        <w:t xml:space="preserve">hột </w:t>
      </w:r>
      <w:r>
        <w:rPr>
          <w:i/>
        </w:rPr>
        <w:t xml:space="preserve">thị.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ấp </w:t>
      </w:r>
      <w:r>
        <w:rPr>
          <w:i/>
        </w:rPr>
        <w:t xml:space="preserve">a </w:t>
      </w:r>
      <w:r>
        <w:rPr>
          <w:i/>
        </w:rPr>
        <w:t xml:space="preserve">ấp </w:t>
      </w:r>
      <w:r>
        <w:t xml:space="preserve">úng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mạnh, </w:t>
      </w:r>
      <w:r>
        <w:t xml:space="preserve">đột </w:t>
      </w:r>
      <w:r>
        <w:t xml:space="preserve">ngột,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nhiều. </w:t>
      </w:r>
      <w:r>
        <w:t xml:space="preserve">Cơn </w:t>
      </w:r>
      <w:r>
        <w:t xml:space="preserve">;uưa </w:t>
      </w:r>
      <w:r>
        <w:t xml:space="preserve">dông </w:t>
      </w:r>
      <w:r>
        <w:rPr>
          <w:i/>
        </w:rPr>
        <w:t xml:space="preserve">ập </w:t>
      </w:r>
      <w:r>
        <w:rPr>
          <w:i/>
        </w:rPr>
        <w:t xml:space="preserve">xuống.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Chuyển </w:t>
      </w:r>
      <w:r>
        <w:t xml:space="preserve">vị </w:t>
      </w:r>
      <w:r>
        <w:t xml:space="preserve">trí </w:t>
      </w:r>
      <w:r>
        <w:t xml:space="preserve">nhanh, </w:t>
      </w:r>
      <w:r>
        <w:t xml:space="preserve">mạnh, </w:t>
      </w:r>
      <w:r>
        <w:t xml:space="preserve">đột </w:t>
      </w:r>
      <w:r>
        <w:t xml:space="preserve">ngột. </w:t>
      </w:r>
      <w:r>
        <w:t xml:space="preserve">Đóng </w:t>
      </w:r>
      <w:r>
        <w:t xml:space="preserve">ập </w:t>
      </w:r>
      <w:r>
        <w:rPr>
          <w:i/>
        </w:rPr>
        <w:t xml:space="preserve">cửa. </w:t>
      </w:r>
      <w:r>
        <w:t xml:space="preserve">Đổ </w:t>
      </w:r>
      <w:r>
        <w:t xml:space="preserve">ập </w:t>
      </w:r>
      <w:r>
        <w:t xml:space="preserve">xuống. </w:t>
      </w:r>
      <w:r>
        <w:br/>
      </w:r>
      <w:r>
        <w:rPr>
          <w:b/>
        </w:rPr>
        <w:t xml:space="preserve">ất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mười </w:t>
      </w:r>
      <w:r>
        <w:t xml:space="preserve">can. </w:t>
      </w:r>
      <w:r>
        <w:t xml:space="preserve">Năm </w:t>
      </w:r>
      <w:r>
        <w:rPr>
          <w:i/>
        </w:rPr>
        <w:t xml:space="preserve">ất </w:t>
      </w:r>
      <w:r>
        <w:t xml:space="preserve">Dậu.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ất </w:t>
      </w:r>
      <w:r>
        <w:t xml:space="preserve">giáp </w:t>
      </w:r>
      <w:r>
        <w:t xml:space="preserve">gì </w:t>
      </w:r>
      <w:r>
        <w:t xml:space="preserve">(không </w:t>
      </w:r>
      <w:r>
        <w:t xml:space="preserve">biết </w:t>
      </w:r>
      <w:r>
        <w:t xml:space="preserve">gì </w:t>
      </w:r>
      <w:r>
        <w:t xml:space="preserve">hết). </w:t>
      </w:r>
      <w:r>
        <w:br/>
      </w:r>
      <w:r>
        <w:rPr>
          <w:b/>
        </w:rPr>
        <w:t xml:space="preserve">âu,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Âu </w:t>
      </w:r>
      <w:r>
        <w:t xml:space="preserve">tàu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Ụ </w:t>
      </w:r>
      <w:r>
        <w:t xml:space="preserve">(đế </w:t>
      </w:r>
      <w:r>
        <w:t xml:space="preserve">đưa </w:t>
      </w:r>
      <w:r>
        <w:t xml:space="preserve">tàu </w:t>
      </w:r>
      <w:r>
        <w:t xml:space="preserve">thuyền </w:t>
      </w:r>
      <w:r>
        <w:t xml:space="preserve">lên). </w:t>
      </w:r>
      <w:r>
        <w:br/>
      </w:r>
      <w:r>
        <w:rPr>
          <w:b/>
        </w:rPr>
        <w:t xml:space="preserve">âu,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đựng, </w:t>
      </w:r>
      <w:r>
        <w:t xml:space="preserve">giống </w:t>
      </w:r>
      <w:r>
        <w:t xml:space="preserve">cái </w:t>
      </w:r>
      <w:r>
        <w:t xml:space="preserve">ang </w:t>
      </w:r>
      <w:r>
        <w:t xml:space="preserve">nhỏ. </w:t>
      </w:r>
      <w:r>
        <w:t xml:space="preserve">Âu </w:t>
      </w:r>
      <w:r>
        <w:rPr>
          <w:i/>
        </w:rPr>
        <w:t xml:space="preserve">sành. </w:t>
      </w:r>
      <w:r>
        <w:t xml:space="preserve">Một </w:t>
      </w:r>
      <w:r>
        <w:t xml:space="preserve">âu </w:t>
      </w:r>
      <w:r>
        <w:rPr>
          <w:i/>
        </w:rPr>
        <w:t xml:space="preserve">trầu. </w:t>
      </w:r>
      <w:r>
        <w:br/>
      </w:r>
      <w:r>
        <w:rPr>
          <w:b/>
        </w:rPr>
        <w:t xml:space="preserve">âu,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Lo. </w:t>
      </w:r>
      <w:r>
        <w:rPr>
          <w:i/>
        </w:rPr>
        <w:t xml:space="preserve">Âu </w:t>
      </w:r>
      <w:r>
        <w:t xml:space="preserve">uiệc </w:t>
      </w:r>
      <w:r>
        <w:rPr>
          <w:i/>
        </w:rPr>
        <w:t xml:space="preserve">rước. </w:t>
      </w:r>
      <w:r>
        <w:br/>
      </w:r>
      <w:r>
        <w:rPr>
          <w:b/>
        </w:rPr>
        <w:t xml:space="preserve">âu,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t xml:space="preserve">Vui. </w:t>
      </w:r>
      <w:r>
        <w:t xml:space="preserve">Ớ </w:t>
      </w:r>
      <w:r>
        <w:t xml:space="preserve">đâu </w:t>
      </w:r>
      <w:r>
        <w:rPr>
          <w:i/>
        </w:rPr>
        <w:t xml:space="preserve">âu </w:t>
      </w:r>
      <w:r>
        <w:t xml:space="preserve">đấy </w:t>
      </w:r>
      <w:r>
        <w:t xml:space="preserve">(tng,). </w:t>
      </w:r>
      <w:r>
        <w:br/>
      </w:r>
      <w:r>
        <w:rPr>
          <w:b/>
        </w:rPr>
        <w:t xml:space="preserve">âu¿p. </w:t>
      </w:r>
      <w:r>
        <w:t xml:space="preserve">(vch.;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cũng). </w:t>
      </w:r>
      <w:r>
        <w:t xml:space="preserve">Có </w:t>
      </w:r>
      <w:r>
        <w:t xml:space="preserve">lẽ </w:t>
      </w:r>
      <w:r>
        <w:t xml:space="preserve">(như </w:t>
      </w:r>
      <w:r>
        <w:t xml:space="preserve">thế </w:t>
      </w:r>
      <w:r>
        <w:t xml:space="preserve">chăng). </w:t>
      </w:r>
      <w:r>
        <w:t xml:space="preserve">Âu </w:t>
      </w:r>
      <w:r>
        <w:t xml:space="preserve">cũng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dịp </w:t>
      </w:r>
      <w:r>
        <w:rPr>
          <w:i/>
        </w:rPr>
        <w:t xml:space="preserve">hiếm </w:t>
      </w:r>
      <w:r>
        <w:rPr>
          <w:i/>
        </w:rPr>
        <w:t xml:space="preserve">oó. </w:t>
      </w:r>
      <w:r>
        <w:br/>
      </w:r>
      <w:r>
        <w:rPr>
          <w:b/>
        </w:rPr>
        <w:t xml:space="preserve">âu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Cùng </w:t>
      </w:r>
      <w:r>
        <w:t xml:space="preserve">nhau </w:t>
      </w:r>
      <w:r>
        <w:t xml:space="preserve">hát </w:t>
      </w:r>
      <w:r>
        <w:t xml:space="preserve">để </w:t>
      </w:r>
      <w:r>
        <w:t xml:space="preserve">ca </w:t>
      </w:r>
      <w:r>
        <w:t xml:space="preserve">âu </w:t>
      </w:r>
      <w:r>
        <w:t xml:space="preserve">đất </w:t>
      </w:r>
      <w:r>
        <w:t xml:space="preserve">danh từ </w:t>
      </w:r>
      <w:r>
        <w:t xml:space="preserve">Âu </w:t>
      </w:r>
      <w:r>
        <w:t xml:space="preserve">xây </w:t>
      </w:r>
      <w:r>
        <w:t xml:space="preserve">dựng </w:t>
      </w:r>
      <w:r>
        <w:t xml:space="preserve">ở </w:t>
      </w:r>
      <w:r>
        <w:t xml:space="preserve">trên </w:t>
      </w:r>
      <w:r>
        <w:t xml:space="preserve">bờ </w:t>
      </w:r>
      <w:r>
        <w:t xml:space="preserve">để </w:t>
      </w:r>
      <w:r>
        <w:t xml:space="preserve">đưa </w:t>
      </w:r>
      <w:r>
        <w:t xml:space="preserve">tàu </w:t>
      </w:r>
      <w:r>
        <w:t xml:space="preserve">thuyền </w:t>
      </w:r>
      <w:r>
        <w:t xml:space="preserve">lên </w:t>
      </w:r>
      <w:r>
        <w:t xml:space="preserve">sửa </w:t>
      </w:r>
      <w:r>
        <w:rPr>
          <w:i/>
        </w:rPr>
        <w:t xml:space="preserve">chữa. </w:t>
      </w:r>
      <w:r>
        <w:br/>
      </w:r>
      <w:r>
        <w:rPr>
          <w:b/>
        </w:rPr>
        <w:t xml:space="preserve">âu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châu </w:t>
      </w:r>
      <w:r>
        <w:t xml:space="preserve">Âu. </w:t>
      </w:r>
      <w:r>
        <w:br/>
      </w:r>
      <w:r>
        <w:rPr>
          <w:b/>
        </w:rPr>
        <w:t xml:space="preserve">âu </w:t>
      </w:r>
      <w:r>
        <w:rPr>
          <w:b/>
        </w:rPr>
        <w:t xml:space="preserve">là </w:t>
      </w:r>
      <w:r>
        <w:rPr>
          <w:i/>
        </w:rPr>
        <w:t xml:space="preserve">phụ từ </w:t>
      </w:r>
      <w:r>
        <w:t xml:space="preserve">(văn chương). </w:t>
      </w:r>
      <w:r>
        <w:t xml:space="preserve">Hay </w:t>
      </w:r>
      <w:r>
        <w:t xml:space="preserve">là, </w:t>
      </w:r>
      <w:r>
        <w:t xml:space="preserve">chi </w:t>
      </w:r>
      <w:r>
        <w:t xml:space="preserve">bằng. </w:t>
      </w:r>
      <w:r>
        <w:t xml:space="preserve">Ấu </w:t>
      </w:r>
      <w:r>
        <w:rPr>
          <w:i/>
        </w:rPr>
        <w:t xml:space="preserve">là </w:t>
      </w:r>
      <w:r>
        <w:rPr>
          <w:i/>
        </w:rPr>
        <w:t xml:space="preserve">hỏi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t xml:space="preserve">rõ. </w:t>
      </w:r>
      <w:r>
        <w:br/>
      </w:r>
      <w:r>
        <w:rPr>
          <w:b/>
        </w:rPr>
        <w:t xml:space="preserve">âu </w:t>
      </w:r>
      <w:r>
        <w:rPr>
          <w:b/>
        </w:rPr>
        <w:t xml:space="preserve">lo </w:t>
      </w:r>
      <w:r>
        <w:rPr>
          <w:i/>
        </w:rPr>
        <w:t xml:space="preserve">động từ </w:t>
      </w:r>
      <w:r>
        <w:t xml:space="preserve">Như </w:t>
      </w:r>
      <w:r>
        <w:t xml:space="preserve">lo </w:t>
      </w:r>
      <w:r>
        <w:rPr>
          <w:i/>
        </w:rPr>
        <w:t xml:space="preserve">âu. </w:t>
      </w:r>
      <w:r>
        <w:br/>
      </w:r>
      <w:r>
        <w:rPr>
          <w:b/>
        </w:rPr>
        <w:t xml:space="preserve">âu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Âu </w:t>
      </w:r>
      <w:r>
        <w:t xml:space="preserve">xây </w:t>
      </w:r>
      <w:r>
        <w:t xml:space="preserve">dựng </w:t>
      </w:r>
      <w:r>
        <w:t xml:space="preserve">nổi </w:t>
      </w:r>
      <w:r>
        <w:t xml:space="preserve">lên </w:t>
      </w:r>
      <w:r>
        <w:t xml:space="preserve">mặt </w:t>
      </w:r>
      <w:r>
        <w:t xml:space="preserve">nước, </w:t>
      </w:r>
      <w:r>
        <w:t xml:space="preserve">dùng </w:t>
      </w:r>
      <w:r>
        <w:t xml:space="preserve">để </w:t>
      </w:r>
      <w:r>
        <w:t xml:space="preserve">đưa </w:t>
      </w:r>
      <w:r>
        <w:t xml:space="preserve">tàu </w:t>
      </w:r>
      <w:r>
        <w:t xml:space="preserve">thuyền </w:t>
      </w:r>
      <w:r>
        <w:t xml:space="preserve">lên </w:t>
      </w:r>
      <w:r>
        <w:t xml:space="preserve">sửa </w:t>
      </w:r>
      <w:r>
        <w:rPr>
          <w:i/>
        </w:rPr>
        <w:t xml:space="preserve">chữa. </w:t>
      </w:r>
      <w:r>
        <w:br/>
      </w:r>
      <w:r>
        <w:rPr>
          <w:b/>
        </w:rPr>
        <w:t xml:space="preserve">âu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may </w:t>
      </w:r>
      <w:r>
        <w:t xml:space="preserve">theo </w:t>
      </w:r>
      <w:r>
        <w:t xml:space="preserve">kiểu </w:t>
      </w:r>
      <w:r>
        <w:t xml:space="preserve">châu </w:t>
      </w:r>
      <w:r>
        <w:t xml:space="preserve">Âu. </w:t>
      </w:r>
      <w:r>
        <w:t xml:space="preserve">Mặc </w:t>
      </w:r>
      <w:r>
        <w:rPr>
          <w:i/>
        </w:rPr>
        <w:t xml:space="preserve">âu </w:t>
      </w:r>
      <w:r>
        <w:t xml:space="preserve">phục. </w:t>
      </w:r>
      <w:r>
        <w:br/>
      </w:r>
      <w:r>
        <w:rPr>
          <w:b/>
        </w:rPr>
        <w:t xml:space="preserve">âu </w:t>
      </w:r>
      <w:r>
        <w:rPr>
          <w:b/>
        </w:rPr>
        <w:t xml:space="preserve">sẩu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lo </w:t>
      </w:r>
      <w:r>
        <w:t xml:space="preserve">buồn.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âu </w:t>
      </w:r>
      <w:r>
        <w:rPr>
          <w:i/>
        </w:rPr>
        <w:t xml:space="preserve">sầu. </w:t>
      </w:r>
      <w:r>
        <w:t xml:space="preserve">Giọng </w:t>
      </w:r>
      <w:r>
        <w:t xml:space="preserve">nói </w:t>
      </w:r>
      <w:r>
        <w:rPr>
          <w:i/>
        </w:rPr>
        <w:t xml:space="preserve">âu </w:t>
      </w:r>
      <w:r>
        <w:t xml:space="preserve">sâu. </w:t>
      </w:r>
      <w:r>
        <w:br/>
      </w:r>
      <w:r>
        <w:rPr>
          <w:b/>
        </w:rPr>
        <w:t xml:space="preserve">âu </w:t>
      </w:r>
      <w:r>
        <w:rPr>
          <w:b/>
        </w:rPr>
        <w:t xml:space="preserve">tàu </w:t>
      </w:r>
      <w:r>
        <w:rPr>
          <w:i/>
        </w:rPr>
        <w:t xml:space="preserve">cũng nói </w:t>
      </w:r>
      <w:r>
        <w:t xml:space="preserve">Âu </w:t>
      </w:r>
      <w:r>
        <w:t xml:space="preserve">thuyền </w:t>
      </w:r>
      <w:r>
        <w:t xml:space="preserve">danh từ </w:t>
      </w:r>
      <w:r>
        <w:t xml:space="preserve">Công </w:t>
      </w:r>
      <w:r>
        <w:t xml:space="preserve">trình </w:t>
      </w:r>
      <w:r>
        <w:t xml:space="preserve">chắn </w:t>
      </w:r>
      <w:r>
        <w:t xml:space="preserve">ngang </w:t>
      </w:r>
      <w:r>
        <w:t xml:space="preserve">trên </w:t>
      </w:r>
      <w:r>
        <w:t xml:space="preserve">sông </w:t>
      </w:r>
      <w:r>
        <w:t xml:space="preserve">hoặc </w:t>
      </w:r>
      <w:r>
        <w:t xml:space="preserve">kênh, </w:t>
      </w:r>
      <w:r>
        <w:t xml:space="preserve">có </w:t>
      </w:r>
      <w:r>
        <w:rPr>
          <w:i/>
        </w:rPr>
        <w:t xml:space="preserve">cửa </w:t>
      </w:r>
      <w:r>
        <w:t xml:space="preserve">ở </w:t>
      </w:r>
      <w:r>
        <w:t xml:space="preserve">hai </w:t>
      </w:r>
      <w:r>
        <w:t xml:space="preserve">đầu </w:t>
      </w:r>
      <w:r>
        <w:t xml:space="preserve">để </w:t>
      </w:r>
      <w:r>
        <w:t xml:space="preserve">nâng </w:t>
      </w:r>
      <w:r>
        <w:t xml:space="preserve">hoặc </w:t>
      </w:r>
      <w:r>
        <w:t xml:space="preserve">giảm </w:t>
      </w:r>
      <w:r>
        <w:t xml:space="preserve">mực </w:t>
      </w:r>
      <w:r>
        <w:t xml:space="preserve">nước, </w:t>
      </w:r>
      <w:r>
        <w:t xml:space="preserve">giúp </w:t>
      </w:r>
      <w:r>
        <w:t xml:space="preserve">cho </w:t>
      </w:r>
      <w:r>
        <w:t xml:space="preserve">thuyền </w:t>
      </w:r>
      <w:r>
        <w:t xml:space="preserve">đi </w:t>
      </w:r>
      <w:r>
        <w:t xml:space="preserve">qua </w:t>
      </w:r>
      <w:r>
        <w:t xml:space="preserve">nơi </w:t>
      </w:r>
      <w:r>
        <w:t xml:space="preserve">mực </w:t>
      </w:r>
      <w:r>
        <w:t xml:space="preserve">nước </w:t>
      </w:r>
      <w:r>
        <w:t xml:space="preserve">chênh </w:t>
      </w:r>
      <w:r>
        <w:t xml:space="preserve">lệch </w:t>
      </w:r>
      <w:r>
        <w:t xml:space="preserve">nhiều. </w:t>
      </w:r>
      <w:r>
        <w:br/>
      </w:r>
      <w:r>
        <w:rPr>
          <w:b/>
        </w:rPr>
        <w:t xml:space="preserve">âu </w:t>
      </w:r>
      <w:r>
        <w:rPr>
          <w:b/>
        </w:rPr>
        <w:t xml:space="preserve">yếm </w:t>
      </w:r>
      <w:r>
        <w:rPr>
          <w:b/>
        </w:rPr>
        <w:t xml:space="preserve">đpg. </w:t>
      </w:r>
      <w:r>
        <w:t xml:space="preserve">(hoặc </w:t>
      </w:r>
      <w:r>
        <w:t xml:space="preserve">tính từ).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thương </w:t>
      </w:r>
      <w:r>
        <w:t xml:space="preserve">yêu, </w:t>
      </w:r>
      <w:r>
        <w:t xml:space="preserve">trìu </w:t>
      </w:r>
      <w:r>
        <w:t xml:space="preserve">mến </w:t>
      </w:r>
      <w:r>
        <w:t xml:space="preserve">bằng </w:t>
      </w:r>
      <w:r>
        <w:t xml:space="preserve">dáng </w:t>
      </w:r>
      <w:r>
        <w:t xml:space="preserve">điệu, </w:t>
      </w:r>
      <w:r>
        <w:t xml:space="preserve">cử </w:t>
      </w:r>
      <w:r>
        <w:t xml:space="preserve">chỉ, </w:t>
      </w:r>
      <w:r>
        <w:t xml:space="preserve">giọng </w:t>
      </w:r>
      <w:r>
        <w:t xml:space="preserve">nói. </w:t>
      </w:r>
      <w:r>
        <w:t xml:space="preserve">Vợ </w:t>
      </w:r>
      <w:r>
        <w:t xml:space="preserve">chồng </w:t>
      </w:r>
      <w:r>
        <w:rPr>
          <w:i/>
        </w:rPr>
        <w:t xml:space="preserve">âu </w:t>
      </w:r>
      <w:r>
        <w:t xml:space="preserve">yếm </w:t>
      </w:r>
      <w:r>
        <w:t xml:space="preserve">nhau. </w:t>
      </w:r>
      <w:r>
        <w:rPr>
          <w:i/>
        </w:rPr>
        <w:t xml:space="preserve">Cử </w:t>
      </w:r>
      <w:r>
        <w:t xml:space="preserve">chỉ </w:t>
      </w:r>
      <w:r>
        <w:t xml:space="preserve">âu </w:t>
      </w:r>
      <w:r>
        <w:t xml:space="preserve">yếm. </w:t>
      </w:r>
      <w:r>
        <w:br/>
      </w:r>
      <w:r>
        <w:rPr>
          <w:b/>
        </w:rPr>
        <w:t xml:space="preserve">ầu </w:t>
      </w:r>
      <w:r>
        <w:rPr>
          <w:b/>
        </w:rPr>
        <w:t xml:space="preserve">ơ </w:t>
      </w:r>
      <w:r>
        <w:rPr>
          <w:i/>
        </w:rPr>
        <w:t xml:space="preserve">cảm từ </w:t>
      </w:r>
      <w:r>
        <w:t xml:space="preserve">(phương ngữ). </w:t>
      </w:r>
      <w:r>
        <w:t xml:space="preserve">Tiếng </w:t>
      </w:r>
      <w:r>
        <w:t xml:space="preserve">mở </w:t>
      </w:r>
      <w:r>
        <w:t xml:space="preserve">đầu </w:t>
      </w:r>
      <w:r>
        <w:t xml:space="preserve">câu </w:t>
      </w:r>
      <w:r>
        <w:t xml:space="preserve">hát </w:t>
      </w:r>
      <w:r>
        <w:t xml:space="preserve">ru </w:t>
      </w:r>
      <w:r>
        <w:t xml:space="preserve">hoặc </w:t>
      </w:r>
      <w:r>
        <w:t xml:space="preserve">tiếng </w:t>
      </w:r>
      <w:r>
        <w:t xml:space="preserve">nựng </w:t>
      </w:r>
      <w:r>
        <w:t xml:space="preserve">trẻ </w:t>
      </w:r>
      <w:r>
        <w:t xml:space="preserve">sơ </w:t>
      </w:r>
      <w:r>
        <w:t xml:space="preserve">sinh. </w:t>
      </w:r>
      <w:r>
        <w:br/>
      </w:r>
      <w:r>
        <w:rPr>
          <w:b/>
        </w:rPr>
        <w:t xml:space="preserve">ẩu </w:t>
      </w:r>
      <w:r>
        <w:rPr>
          <w:i/>
        </w:rPr>
        <w:t xml:space="preserve">tính từ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phép </w:t>
      </w:r>
      <w:r>
        <w:t xml:space="preserve">tắc, </w:t>
      </w:r>
      <w:r>
        <w:t xml:space="preserve">nền </w:t>
      </w:r>
      <w:r>
        <w:t xml:space="preserve">nếp, </w:t>
      </w:r>
      <w:r>
        <w:t xml:space="preserve">cách. </w:t>
      </w:r>
      <w:r>
        <w:t xml:space="preserve">thức. </w:t>
      </w:r>
      <w:r>
        <w:rPr>
          <w:i/>
        </w:rPr>
        <w:t xml:space="preserve">Làm </w:t>
      </w:r>
      <w:r>
        <w:rPr>
          <w:i/>
        </w:rPr>
        <w:t xml:space="preserve">ẩu. </w:t>
      </w:r>
      <w:r>
        <w:t xml:space="preserve">Nói </w:t>
      </w:r>
      <w:r>
        <w:rPr>
          <w:i/>
        </w:rPr>
        <w:t xml:space="preserve">ẩu. </w:t>
      </w:r>
      <w:r>
        <w:t xml:space="preserve">| </w:t>
      </w:r>
      <w:r>
        <w:br/>
      </w:r>
      <w:r>
        <w:rPr>
          <w:b/>
        </w:rPr>
        <w:t xml:space="preserve">ẩu </w:t>
      </w:r>
      <w:r>
        <w:rPr>
          <w:b/>
        </w:rPr>
        <w:t xml:space="preserve">đả </w:t>
      </w:r>
      <w:r>
        <w:rPr>
          <w:i/>
        </w:rPr>
        <w:t xml:space="preserve">động từ </w:t>
      </w:r>
      <w:r>
        <w:t xml:space="preserve">(ít dùng). </w:t>
      </w:r>
      <w:r>
        <w:t xml:space="preserve">Đánh </w:t>
      </w:r>
      <w:r>
        <w:t xml:space="preserve">lộn. </w:t>
      </w:r>
      <w:r>
        <w:t xml:space="preserve">Xông </w:t>
      </w:r>
      <w:r>
        <w:rPr>
          <w:i/>
        </w:rPr>
        <w:t xml:space="preserve">vào </w:t>
      </w:r>
      <w:r>
        <w:t xml:space="preserve">ẩu </w:t>
      </w:r>
      <w:r>
        <w:rPr>
          <w:i/>
        </w:rPr>
        <w:t xml:space="preserve">đá. </w:t>
      </w:r>
      <w:r>
        <w:rPr>
          <w:i/>
        </w:rPr>
        <w:t xml:space="preserve">nhau. </w:t>
      </w:r>
      <w:r>
        <w:rPr>
          <w:i/>
        </w:rPr>
        <w:t xml:space="preserve">Vụ </w:t>
      </w:r>
      <w:r>
        <w:t xml:space="preserve">ấu </w:t>
      </w:r>
      <w:r>
        <w:t xml:space="preserve">đá. </w:t>
      </w:r>
      <w:r>
        <w:br/>
      </w:r>
      <w:r>
        <w:rPr>
          <w:b/>
        </w:rPr>
        <w:t xml:space="preserve">ẩu </w:t>
      </w:r>
      <w:r>
        <w:rPr>
          <w:b/>
        </w:rPr>
        <w:t xml:space="preserve">tả </w:t>
      </w:r>
      <w:r>
        <w:rPr>
          <w:b/>
        </w:rPr>
        <w:t xml:space="preserve">t </w:t>
      </w:r>
      <w:r>
        <w:t xml:space="preserve">(kng.;id.). </w:t>
      </w:r>
      <w:r>
        <w:t xml:space="preserve">Nhưấu.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ẩu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ấu,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rPr>
          <w:i/>
        </w:rPr>
        <w:t xml:space="preserve">Trẻ </w:t>
      </w:r>
      <w:r>
        <w:rPr>
          <w:i/>
        </w:rP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Nam, </w:t>
      </w:r>
      <w:r>
        <w:t xml:space="preserve">phụ, </w:t>
      </w:r>
      <w:r>
        <w:rPr>
          <w:i/>
        </w:rPr>
        <w:t xml:space="preserve">lo, </w:t>
      </w:r>
      <w:r>
        <w:t xml:space="preserve">đu. </w:t>
      </w:r>
      <w:r>
        <w:br/>
      </w:r>
      <w:r>
        <w:rPr>
          <w:b/>
        </w:rPr>
        <w:t xml:space="preserve">4u; </w:t>
      </w:r>
      <w:r>
        <w:rPr>
          <w:b/>
        </w:rPr>
        <w:t xml:space="preserve">d.x. </w:t>
      </w:r>
      <w:r>
        <w:t xml:space="preserve">Củ </w:t>
      </w:r>
      <w:r>
        <w:t xml:space="preserve">đu. </w:t>
      </w:r>
      <w:r>
        <w:br/>
      </w:r>
      <w:r>
        <w:rPr>
          <w:b/>
        </w:rPr>
        <w:t xml:space="preserve">ấu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Cấp </w:t>
      </w:r>
      <w:r>
        <w:t xml:space="preserve">học </w:t>
      </w:r>
      <w:r>
        <w:t xml:space="preserve">của </w:t>
      </w:r>
      <w:r>
        <w:t xml:space="preserve">trẻ </w:t>
      </w:r>
      <w:r>
        <w:rPr>
          <w:i/>
        </w:rPr>
        <w:t xml:space="preserve">em. </w:t>
      </w:r>
      <w:r>
        <w:br/>
      </w:r>
      <w:r>
        <w:rPr>
          <w:b/>
        </w:rPr>
        <w:t xml:space="preserve">ấu </w:t>
      </w:r>
      <w:r>
        <w:rPr>
          <w:b/>
        </w:rPr>
        <w:t xml:space="preserve">thơ </w:t>
      </w:r>
      <w:r>
        <w:rPr>
          <w:i/>
        </w:rPr>
        <w:t xml:space="preserve">tính từ </w:t>
      </w:r>
      <w:r>
        <w:t xml:space="preserve">Như </w:t>
      </w:r>
      <w:r>
        <w:t xml:space="preserve">thơ </w:t>
      </w:r>
      <w:r>
        <w:t xml:space="preserve">ấu. </w:t>
      </w:r>
      <w:r>
        <w:br/>
      </w:r>
      <w:r>
        <w:rPr>
          <w:b/>
        </w:rPr>
        <w:t xml:space="preserve">ấu </w:t>
      </w:r>
      <w:r>
        <w:rPr>
          <w:b/>
        </w:rPr>
        <w:t xml:space="preserve">trĩ </w:t>
      </w:r>
      <w:r>
        <w:rPr>
          <w:i/>
        </w:rPr>
        <w:t xml:space="preserve">tính từ </w:t>
      </w:r>
      <w:r>
        <w:t xml:space="preserve">Non </w:t>
      </w:r>
      <w:r>
        <w:t xml:space="preserve">nớt </w:t>
      </w:r>
      <w:r>
        <w:t xml:space="preserve">về </w:t>
      </w:r>
      <w:r>
        <w:t xml:space="preserve">kinh </w:t>
      </w:r>
      <w:r>
        <w:t xml:space="preserve">nghiệm.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bồng </w:t>
      </w:r>
      <w:r>
        <w:rPr>
          <w:i/>
        </w:rPr>
        <w:t xml:space="preserve">bột, </w:t>
      </w:r>
      <w:r>
        <w:t xml:space="preserve">ấu </w:t>
      </w:r>
      <w:r>
        <w:t xml:space="preserve">trĩ. </w:t>
      </w:r>
      <w:r>
        <w:t xml:space="preserve">Ấu </w:t>
      </w:r>
      <w:r>
        <w:rPr>
          <w:i/>
        </w:rPr>
        <w:t xml:space="preserve">trĩ </w:t>
      </w:r>
      <w:r>
        <w:rPr>
          <w:i/>
        </w:rPr>
        <w:t xml:space="preserve">uễ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ấu </w:t>
      </w:r>
      <w:r>
        <w:rPr>
          <w:b/>
        </w:rPr>
        <w:t xml:space="preserve">trĩ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(cũ). </w:t>
      </w:r>
      <w:r>
        <w:t xml:space="preserve">Vườn </w:t>
      </w:r>
      <w:r>
        <w:t xml:space="preserve">trẻ. </w:t>
      </w:r>
      <w:r>
        <w:br/>
      </w:r>
      <w:r>
        <w:rPr>
          <w:b/>
        </w:rPr>
        <w:t xml:space="preserve">ấu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Dạng </w:t>
      </w:r>
      <w:r>
        <w:t xml:space="preserve">của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mới </w:t>
      </w:r>
      <w:r>
        <w:t xml:space="preserve">nở </w:t>
      </w:r>
      <w:r>
        <w:t xml:space="preserve">từ </w:t>
      </w:r>
      <w:r>
        <w:t xml:space="preserve">trứng </w:t>
      </w:r>
      <w:r>
        <w:t xml:space="preserve">ra </w:t>
      </w:r>
      <w:r>
        <w:t xml:space="preserve">và </w:t>
      </w:r>
      <w:r>
        <w:t xml:space="preserve">đã </w:t>
      </w:r>
      <w:r>
        <w:t xml:space="preserve">có </w:t>
      </w:r>
      <w:r>
        <w:t xml:space="preserve">đời </w:t>
      </w:r>
      <w:r>
        <w:t xml:space="preserve">sống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âu </w:t>
      </w:r>
      <w:r>
        <w:rPr>
          <w:i/>
        </w:rPr>
        <w:t xml:space="preserve">danh từ </w:t>
      </w:r>
      <w:r>
        <w:t xml:space="preserve">Chức </w:t>
      </w:r>
      <w:r>
        <w:t xml:space="preserve">dịch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nhà </w:t>
      </w:r>
      <w:r>
        <w:t xml:space="preserve">lang, </w:t>
      </w:r>
      <w:r>
        <w:t xml:space="preserve">chuyên </w:t>
      </w:r>
      <w:r>
        <w:t xml:space="preserve">trông </w:t>
      </w:r>
      <w:r>
        <w:t xml:space="preserve">nom </w:t>
      </w:r>
      <w:r>
        <w:t xml:space="preserve">một </w:t>
      </w:r>
      <w:r>
        <w:t xml:space="preserve">loại </w:t>
      </w:r>
      <w:r>
        <w:t xml:space="preserve">công </w:t>
      </w:r>
      <w:r>
        <w:t xml:space="preserve">việc </w:t>
      </w:r>
      <w:r>
        <w:t xml:space="preserve">như </w:t>
      </w:r>
      <w:r>
        <w:t xml:space="preserve">thu </w:t>
      </w:r>
      <w:r>
        <w:t xml:space="preserve">tô, </w:t>
      </w:r>
      <w:r>
        <w:t xml:space="preserve">xử </w:t>
      </w:r>
      <w:r>
        <w:t xml:space="preserve">kiện, </w:t>
      </w:r>
      <w:r>
        <w:t xml:space="preserve">cúng </w:t>
      </w:r>
      <w:r>
        <w:t xml:space="preserve">lễ, </w:t>
      </w:r>
      <w:r>
        <w:t xml:space="preserve">v.v.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ấy </w:t>
      </w:r>
      <w:r>
        <w:rPr>
          <w:i/>
        </w:rPr>
        <w:t xml:space="preserve">động từ </w:t>
      </w:r>
      <w:r>
        <w:t xml:space="preserve">Đẩy </w:t>
      </w:r>
      <w:r>
        <w:t xml:space="preserve">nhanh </w:t>
      </w:r>
      <w:r>
        <w:t xml:space="preserve">một </w:t>
      </w:r>
      <w:r>
        <w:t xml:space="preserve">cái; </w:t>
      </w:r>
      <w:r>
        <w:t xml:space="preserve">ẩn. </w:t>
      </w:r>
      <w:r>
        <w:t xml:space="preserve">Áy </w:t>
      </w:r>
      <w:r>
        <w:t xml:space="preserve">cửa </w:t>
      </w:r>
      <w:r>
        <w:t xml:space="preserve">bước </w:t>
      </w:r>
      <w:r>
        <w:t xml:space="preserve">uào. </w:t>
      </w:r>
      <w:r>
        <w:t xml:space="preserve">Ấy </w:t>
      </w:r>
      <w:r>
        <w:t xml:space="preserve">sang </w:t>
      </w:r>
      <w:r>
        <w:rPr>
          <w:i/>
        </w:rPr>
        <w:t xml:space="preserve">một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ấy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 </w:t>
      </w:r>
      <w:r>
        <w:t xml:space="preserve">trong </w:t>
      </w:r>
      <w:r>
        <w:t xml:space="preserve">câu). </w:t>
      </w:r>
      <w:r>
        <w:rPr>
          <w:i/>
        </w:rP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đã </w:t>
      </w:r>
      <w:r>
        <w:t xml:space="preserve">được </w:t>
      </w:r>
      <w:r>
        <w:t xml:space="preserve">nhắc </w:t>
      </w:r>
      <w:r>
        <w:t xml:space="preserve">tới, </w:t>
      </w:r>
      <w:r>
        <w:t xml:space="preserve">biết </w:t>
      </w:r>
      <w:r>
        <w:t xml:space="preserve">tới, </w:t>
      </w:r>
      <w:r>
        <w:t xml:space="preserve">nhưng </w:t>
      </w:r>
      <w:r>
        <w:t xml:space="preserve">không </w:t>
      </w:r>
      <w:r>
        <w:t xml:space="preserve">ở </w:t>
      </w:r>
      <w:r>
        <w:t xml:space="preserve">kề </w:t>
      </w:r>
      <w:r>
        <w:t xml:space="preserve">bên </w:t>
      </w:r>
      <w:r>
        <w:t xml:space="preserve">người </w:t>
      </w:r>
      <w:r>
        <w:t xml:space="preserve">nói </w:t>
      </w:r>
      <w:r>
        <w:t xml:space="preserve">hoặc </w:t>
      </w:r>
      <w:r>
        <w:t xml:space="preserve">không </w:t>
      </w:r>
      <w:r>
        <w:t xml:space="preserve">thuộc </w:t>
      </w:r>
      <w:r>
        <w:t xml:space="preserve">về </w:t>
      </w:r>
      <w:r>
        <w:t xml:space="preserve">hiện </w:t>
      </w:r>
      <w:r>
        <w:t xml:space="preserve">tại. </w:t>
      </w:r>
      <w:r>
        <w:t xml:space="preserve">Ðưa </w:t>
      </w:r>
      <w:r>
        <w:rPr>
          <w:i/>
        </w:rPr>
        <w:t xml:space="preserve">cho </w:t>
      </w:r>
      <w:r>
        <w:t xml:space="preserve">tôi </w:t>
      </w:r>
      <w:r>
        <w:rPr>
          <w:i/>
        </w:rPr>
        <w:t xml:space="preserve">quyển </w:t>
      </w:r>
      <w:r>
        <w:t xml:space="preserve">sách </w:t>
      </w:r>
      <w:r>
        <w:rPr>
          <w:i/>
        </w:rPr>
        <w:t xml:space="preserve">ấy. </w:t>
      </w:r>
      <w:r>
        <w:t xml:space="preserve">Rau </w:t>
      </w:r>
      <w:r>
        <w:rPr>
          <w:i/>
        </w:rPr>
        <w:t xml:space="preserve">nào, </w:t>
      </w:r>
      <w:r>
        <w:rPr>
          <w:i/>
        </w:rPr>
        <w:t xml:space="preserve">sâu </w:t>
      </w:r>
      <w:r>
        <w:rPr>
          <w:i/>
        </w:rPr>
        <w:t xml:space="preserve">ấy </w:t>
      </w:r>
      <w:r>
        <w:t xml:space="preserve">(tục ngữ). </w:t>
      </w:r>
      <w:r>
        <w:rPr>
          <w:i/>
        </w:rPr>
        <w:t xml:space="preserve">Cái </w:t>
      </w:r>
      <w:r>
        <w:t xml:space="preserve">thời </w:t>
      </w:r>
      <w:r>
        <w:t xml:space="preserve">ấy </w:t>
      </w:r>
      <w:r>
        <w:rPr>
          <w:i/>
        </w:rPr>
        <w:t xml:space="preserve">đã </w:t>
      </w:r>
      <w:r>
        <w:rPr>
          <w:i/>
        </w:rPr>
        <w:t xml:space="preserve">qua </w:t>
      </w:r>
      <w:r>
        <w:t xml:space="preserve">rồi. </w:t>
      </w:r>
      <w:r>
        <w:t xml:space="preserve">l\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như </w:t>
      </w:r>
      <w:r>
        <w:t xml:space="preserve">muốn </w:t>
      </w:r>
      <w:r>
        <w:t xml:space="preserve">láy </w:t>
      </w:r>
      <w:r>
        <w:t xml:space="preserve">lại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Nó </w:t>
      </w:r>
      <w:r>
        <w:rPr>
          <w:i/>
        </w:rPr>
        <w:t xml:space="preserve">đang </w:t>
      </w:r>
      <w:r>
        <w:rPr>
          <w:i/>
        </w:rPr>
        <w:t xml:space="preserve">bận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ấy. </w:t>
      </w:r>
      <w:r>
        <w:rPr>
          <w:i/>
        </w:rPr>
        <w:t xml:space="preserve">Tôi </w:t>
      </w:r>
      <w:r>
        <w:rPr>
          <w:i/>
        </w:rPr>
        <w:t xml:space="preserve">ấy </w:t>
      </w:r>
      <w:r>
        <w:t xml:space="preserve">ư,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đi </w:t>
      </w:r>
      <w:r>
        <w:rPr>
          <w:i/>
        </w:rPr>
        <w:t xml:space="preserve">cũng </w:t>
      </w:r>
      <w:r>
        <w:rPr>
          <w:i/>
        </w:rPr>
        <w:t xml:space="preserve">được. </w:t>
      </w:r>
      <w:r>
        <w:t xml:space="preserve">lIl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từ </w:t>
      </w:r>
      <w:r>
        <w:t xml:space="preserve">đầu </w:t>
      </w:r>
      <w:r>
        <w:t xml:space="preserve">câu </w:t>
      </w:r>
      <w:r>
        <w:t xml:space="preserve">để </w:t>
      </w:r>
      <w:r>
        <w:t xml:space="preserve">gợi </w:t>
      </w:r>
      <w:r>
        <w:t xml:space="preserve">sự </w:t>
      </w:r>
      <w:r>
        <w:t xml:space="preserve">chú </w:t>
      </w:r>
      <w:r>
        <w:t xml:space="preserve">ý </w:t>
      </w:r>
      <w:r>
        <w:t xml:space="preserve">và </w:t>
      </w:r>
      <w:r>
        <w:t xml:space="preserve">để </w:t>
      </w:r>
      <w:r>
        <w:t xml:space="preserve">tỏ </w:t>
      </w:r>
      <w:r>
        <w:t xml:space="preserve">ý </w:t>
      </w:r>
      <w:r>
        <w:t xml:space="preserve">ngăn </w:t>
      </w:r>
      <w:r>
        <w:t xml:space="preserve">cản </w:t>
      </w:r>
      <w:r>
        <w:t xml:space="preserve">hay </w:t>
      </w:r>
      <w:r>
        <w:t xml:space="preserve">là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hoặc </w:t>
      </w:r>
      <w:r>
        <w:t xml:space="preserve">ý </w:t>
      </w:r>
      <w:r>
        <w:t xml:space="preserve">khẳng </w:t>
      </w:r>
      <w:r>
        <w:t xml:space="preserve">định. </w:t>
      </w:r>
      <w:r>
        <w:t xml:space="preserve">Ấy, </w:t>
      </w:r>
      <w:r>
        <w:t xml:space="preserve">đừng </w:t>
      </w:r>
      <w:r>
        <w:rPr>
          <w:i/>
        </w:rPr>
        <w:t xml:space="preserve">làm </w:t>
      </w:r>
      <w:r>
        <w:t xml:space="preserve">thế! </w:t>
      </w:r>
      <w:r>
        <w:rPr>
          <w:i/>
        </w:rPr>
        <w:t xml:space="preserve">Ấy, </w:t>
      </w:r>
      <w:r>
        <w:rPr>
          <w:i/>
        </w:rPr>
        <w:t xml:space="preserve">đã </w:t>
      </w:r>
      <w:r>
        <w:rPr>
          <w:i/>
        </w:rPr>
        <w:t xml:space="preserve">báo </w:t>
      </w:r>
      <w:r>
        <w:t xml:space="preserve">mà! </w:t>
      </w:r>
      <w:r>
        <w:t xml:space="preserve">Ấy, </w:t>
      </w:r>
      <w:r>
        <w:rPr>
          <w:i/>
        </w:rPr>
        <w:t xml:space="preserve">tôi </w:t>
      </w:r>
      <w:r>
        <w:rPr>
          <w:i/>
        </w:rPr>
        <w:t xml:space="preserve">cũng </w:t>
      </w:r>
      <w:r>
        <w:t xml:space="preserve">nghĩ </w:t>
      </w:r>
      <w:r>
        <w:t xml:space="preserve">thế.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