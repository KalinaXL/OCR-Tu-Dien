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rậm </w:t>
      </w:r>
      <w:r>
        <w:rPr>
          <w:b/>
        </w:rPr>
        <w:t xml:space="preserve">rịt </w:t>
      </w:r>
      <w:r>
        <w:rPr>
          <w:i/>
        </w:rPr>
        <w:t xml:space="preserve">tính từ </w:t>
      </w:r>
      <w:r>
        <w:t xml:space="preserve">Rậm </w:t>
      </w:r>
      <w:r>
        <w:t xml:space="preserve">và </w:t>
      </w:r>
      <w:r>
        <w:t xml:space="preserve">nhằng </w:t>
      </w:r>
      <w:r>
        <w:t xml:space="preserve">nhịt </w:t>
      </w:r>
      <w:r>
        <w:t xml:space="preserve">vào </w:t>
      </w:r>
      <w:r>
        <w:t xml:space="preserve">nhau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Cây </w:t>
      </w:r>
      <w:r>
        <w:t xml:space="preserve">cối </w:t>
      </w:r>
      <w:r>
        <w:rPr>
          <w:i/>
        </w:rPr>
        <w:t xml:space="preserve">uà </w:t>
      </w:r>
      <w:r>
        <w:t xml:space="preserve">dây </w:t>
      </w:r>
      <w:r>
        <w:rPr>
          <w:i/>
        </w:rPr>
        <w:t xml:space="preserve">leo </w:t>
      </w:r>
      <w:r>
        <w:rPr>
          <w:i/>
        </w:rPr>
        <w:t xml:space="preserve">rậm </w:t>
      </w:r>
      <w:r>
        <w:t xml:space="preserve">rịt. </w:t>
      </w:r>
      <w:r>
        <w:t xml:space="preserve">rân </w:t>
      </w:r>
      <w:r>
        <w:t xml:space="preserve">động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Như </w:t>
      </w:r>
      <w:r>
        <w:t xml:space="preserve">ran </w:t>
      </w:r>
      <w:r>
        <w:t xml:space="preserve">(nghĩa </w:t>
      </w:r>
      <w:r>
        <w:rPr>
          <w:i/>
        </w:rPr>
        <w:t xml:space="preserve">2). </w:t>
      </w:r>
      <w:r>
        <w:t xml:space="preserve">Cười </w:t>
      </w:r>
      <w:r>
        <w:t xml:space="preserve">rân. </w:t>
      </w:r>
      <w:r>
        <w:rPr>
          <w:i/>
        </w:rPr>
        <w:t xml:space="preserve">Sướng </w:t>
      </w:r>
      <w:r>
        <w:t xml:space="preserve">rân. </w:t>
      </w:r>
      <w:r>
        <w:t xml:space="preserve">Má </w:t>
      </w:r>
      <w:r>
        <w:rPr>
          <w:i/>
        </w:rPr>
        <w:t xml:space="preserve">rân </w:t>
      </w:r>
      <w:r>
        <w:t xml:space="preserve">rân </w:t>
      </w:r>
      <w:r>
        <w:rPr>
          <w:i/>
        </w:rPr>
        <w:t xml:space="preserve">nóng. </w:t>
      </w:r>
      <w:r>
        <w:t xml:space="preserve">Cảm </w:t>
      </w:r>
      <w:r>
        <w:t xml:space="preserve">thấy </w:t>
      </w:r>
      <w:r>
        <w:t xml:space="preserve">như </w:t>
      </w:r>
      <w:r>
        <w:rPr>
          <w:i/>
        </w:rPr>
        <w:t xml:space="preserve">máu </w:t>
      </w:r>
      <w:r>
        <w:t xml:space="preserve">nóng </w:t>
      </w:r>
      <w:r>
        <w:rPr>
          <w:i/>
        </w:rPr>
        <w:t xml:space="preserve">chạy </w:t>
      </w:r>
      <w:r>
        <w:t xml:space="preserve">rân </w:t>
      </w:r>
      <w:r>
        <w:rPr>
          <w:i/>
        </w:rPr>
        <w:t xml:space="preserve">rân </w:t>
      </w:r>
      <w:r>
        <w:rPr>
          <w:i/>
        </w:rPr>
        <w:t xml:space="preserve">khắp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rân </w:t>
      </w:r>
      <w:r>
        <w:rPr>
          <w:b/>
        </w:rPr>
        <w:t xml:space="preserve">rấn </w:t>
      </w:r>
      <w:r>
        <w:rPr>
          <w:i/>
        </w:rPr>
        <w:t xml:space="preserve">động từ </w:t>
      </w:r>
      <w:r>
        <w:t xml:space="preserve">(Nước </w:t>
      </w:r>
      <w:r>
        <w:t xml:space="preserve">mắt) </w:t>
      </w:r>
      <w:r>
        <w:t xml:space="preserve">ứa </w:t>
      </w:r>
      <w:r>
        <w:t xml:space="preserve">ra </w:t>
      </w:r>
      <w:r>
        <w:t xml:space="preserve">một </w:t>
      </w:r>
      <w:r>
        <w:t xml:space="preserve">ít </w:t>
      </w:r>
      <w:r>
        <w:t xml:space="preserve">trong </w:t>
      </w:r>
      <w:r>
        <w:t xml:space="preserve">tròng </w:t>
      </w:r>
      <w:r>
        <w:t xml:space="preserve">mắt. </w:t>
      </w:r>
      <w:r>
        <w:t xml:space="preserve">Râên </w:t>
      </w:r>
      <w:r>
        <w:t xml:space="preserve">rấn </w:t>
      </w:r>
      <w:r>
        <w:t xml:space="preserve">nước </w:t>
      </w:r>
      <w:r>
        <w:rPr>
          <w:i/>
        </w:rPr>
        <w:t xml:space="preserve">mắt. </w:t>
      </w:r>
      <w:r>
        <w:t xml:space="preserve">Mắt </w:t>
      </w:r>
      <w:r>
        <w:rPr>
          <w:i/>
        </w:rPr>
        <w:t xml:space="preserve">rân </w:t>
      </w:r>
      <w:r>
        <w:t xml:space="preserve">rấn </w:t>
      </w:r>
      <w:r>
        <w:t xml:space="preserve">chực </w:t>
      </w:r>
      <w:r>
        <w:rPr>
          <w:i/>
        </w:rPr>
        <w:t xml:space="preserve">khóc. </w:t>
      </w:r>
      <w:r>
        <w:br/>
      </w:r>
      <w:r>
        <w:rPr>
          <w:b/>
        </w:rPr>
        <w:t xml:space="preserve">rần </w:t>
      </w:r>
      <w:r>
        <w:rPr>
          <w:b/>
        </w:rPr>
        <w:t xml:space="preserve">rật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những </w:t>
      </w:r>
      <w:r>
        <w:t xml:space="preserve">tiếng </w:t>
      </w:r>
      <w:r>
        <w:t xml:space="preserve">động </w:t>
      </w:r>
      <w:r>
        <w:t xml:space="preserve">to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với </w:t>
      </w:r>
      <w:r>
        <w:t xml:space="preserve">một </w:t>
      </w:r>
      <w:r>
        <w:t xml:space="preserve">nhịp </w:t>
      </w:r>
      <w:r>
        <w:t xml:space="preserve">nhanh, </w:t>
      </w:r>
      <w:r>
        <w:t xml:space="preserve">mạnh, </w:t>
      </w:r>
      <w:r>
        <w:t xml:space="preserve">gấp. </w:t>
      </w:r>
      <w:r>
        <w:rPr>
          <w:i/>
        </w:rPr>
        <w:t xml:space="preserve">Tiếng </w:t>
      </w:r>
      <w:r>
        <w:rPr>
          <w:i/>
        </w:rPr>
        <w:t xml:space="preserve">chân </w:t>
      </w:r>
      <w:r>
        <w:rPr>
          <w:i/>
        </w:rPr>
        <w:t xml:space="preserve">người </w:t>
      </w:r>
      <w:r>
        <w:t xml:space="preserve">chạy </w:t>
      </w:r>
      <w:r>
        <w:t xml:space="preserve">rần </w:t>
      </w:r>
      <w:r>
        <w:rPr>
          <w:i/>
        </w:rPr>
        <w:t xml:space="preserve">rật </w:t>
      </w:r>
      <w:r>
        <w:t xml:space="preserve">ngoài </w:t>
      </w:r>
      <w:r>
        <w:rPr>
          <w:i/>
        </w:rPr>
        <w:t xml:space="preserve">đường. </w:t>
      </w:r>
      <w:r>
        <w:rPr>
          <w:i/>
        </w:rPr>
        <w:t xml:space="preserve">Gió </w:t>
      </w:r>
      <w:r>
        <w:rPr>
          <w:i/>
        </w:rPr>
        <w:t xml:space="preserve">thổi </w:t>
      </w:r>
      <w:r>
        <w:t xml:space="preserve">rần </w:t>
      </w:r>
      <w:r>
        <w:rPr>
          <w:i/>
        </w:rPr>
        <w:t xml:space="preserve">rật.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đang </w:t>
      </w:r>
      <w:r>
        <w:t xml:space="preserve">bừng </w:t>
      </w:r>
      <w:r>
        <w:t xml:space="preserve">bừng </w:t>
      </w:r>
      <w:r>
        <w:t xml:space="preserve">và </w:t>
      </w:r>
      <w:r>
        <w:t xml:space="preserve">lan </w:t>
      </w:r>
      <w:r>
        <w:t xml:space="preserve">toả </w:t>
      </w:r>
      <w:r>
        <w:t xml:space="preserve">ra </w:t>
      </w:r>
      <w:r>
        <w:t xml:space="preserve">mạnh </w:t>
      </w:r>
      <w:r>
        <w:t xml:space="preserve">mẽ. </w:t>
      </w:r>
      <w:r>
        <w:rPr>
          <w:i/>
        </w:rPr>
        <w:t xml:space="preserve">Lửa </w:t>
      </w:r>
      <w:r>
        <w:rPr>
          <w:i/>
        </w:rPr>
        <w:t xml:space="preserve">cháy </w:t>
      </w:r>
      <w:r>
        <w:t xml:space="preserve">rần </w:t>
      </w:r>
      <w:r>
        <w:rPr>
          <w:i/>
        </w:rPr>
        <w:t xml:space="preserve">rật. </w:t>
      </w:r>
      <w:r>
        <w:t xml:space="preserve">Hai </w:t>
      </w:r>
      <w:r>
        <w:rPr>
          <w:i/>
        </w:rPr>
        <w:t xml:space="preserve">tai </w:t>
      </w:r>
      <w:r>
        <w:rPr>
          <w:i/>
        </w:rPr>
        <w:t xml:space="preserve">rần </w:t>
      </w:r>
      <w:r>
        <w:rPr>
          <w:i/>
        </w:rPr>
        <w:t xml:space="preserve">rật </w:t>
      </w:r>
      <w:r>
        <w:rPr>
          <w:i/>
        </w:rPr>
        <w:t xml:space="preserve">đỏ. </w:t>
      </w:r>
      <w:r>
        <w:t xml:space="preserve">Mặt </w:t>
      </w:r>
      <w:r>
        <w:t xml:space="preserve">nóng </w:t>
      </w:r>
      <w:r>
        <w:t xml:space="preserve">bừng, </w:t>
      </w:r>
      <w:r>
        <w:rPr>
          <w:i/>
        </w:rPr>
        <w:t xml:space="preserve">máu </w:t>
      </w:r>
      <w:r>
        <w:rPr>
          <w:i/>
        </w:rPr>
        <w:t xml:space="preserve">như </w:t>
      </w:r>
      <w:r>
        <w:t xml:space="preserve">chảy </w:t>
      </w:r>
      <w:r>
        <w:t xml:space="preserve">rần </w:t>
      </w:r>
      <w:r>
        <w:rPr>
          <w:i/>
        </w:rPr>
        <w:t xml:space="preserve">rật </w:t>
      </w:r>
      <w:r>
        <w:rPr>
          <w:i/>
        </w:rPr>
        <w:t xml:space="preserve">khắp </w:t>
      </w:r>
      <w:r>
        <w:rPr>
          <w:i/>
        </w:rPr>
        <w:t xml:space="preserve">người </w:t>
      </w:r>
      <w:r>
        <w:br/>
      </w:r>
      <w:r>
        <w:rPr>
          <w:b/>
        </w:rPr>
        <w:t xml:space="preserve">rần </w:t>
      </w:r>
      <w:r>
        <w:rPr>
          <w:b/>
        </w:rPr>
        <w:t xml:space="preserve">rô </w:t>
      </w:r>
      <w:r>
        <w:t xml:space="preserve">(cũ; </w:t>
      </w:r>
      <w:r>
        <w:t xml:space="preserve">phương ngữ). </w:t>
      </w:r>
      <w:r>
        <w:t xml:space="preserve">x </w:t>
      </w:r>
      <w:r>
        <w:t xml:space="preserve">rầm </w:t>
      </w:r>
      <w:r>
        <w:rPr>
          <w:i/>
        </w:rPr>
        <w:t xml:space="preserve">rộ. </w:t>
      </w:r>
      <w:r>
        <w:br/>
      </w:r>
      <w:r>
        <w:rPr>
          <w:b/>
        </w:rPr>
        <w:t xml:space="preserve">rãn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đấn.. </w:t>
      </w:r>
      <w:r>
        <w:br/>
      </w:r>
      <w:r>
        <w:rPr>
          <w:b/>
        </w:rPr>
        <w:t xml:space="preserve">rận </w:t>
      </w:r>
      <w:r>
        <w:rPr>
          <w:i/>
        </w:rPr>
        <w:t xml:space="preserve">danh từ </w:t>
      </w:r>
      <w:r>
        <w:t xml:space="preserve">Sâu </w:t>
      </w:r>
      <w:r>
        <w:t xml:space="preserve">bọ </w:t>
      </w:r>
      <w:r>
        <w:t xml:space="preserve">nhỏ, </w:t>
      </w:r>
      <w:r>
        <w:t xml:space="preserve">thân </w:t>
      </w:r>
      <w:r>
        <w:t xml:space="preserve">dẹp, </w:t>
      </w:r>
      <w:r>
        <w:t xml:space="preserve">không </w:t>
      </w:r>
      <w:r>
        <w:t xml:space="preserve">cánh, </w:t>
      </w:r>
      <w:r>
        <w:t xml:space="preserve">hút </w:t>
      </w:r>
      <w:r>
        <w:t xml:space="preserve">máu, </w:t>
      </w:r>
      <w:r>
        <w:t xml:space="preserve">sống </w:t>
      </w:r>
      <w:r>
        <w:t xml:space="preserve">trong </w:t>
      </w:r>
      <w:r>
        <w:t xml:space="preserve">quần </w:t>
      </w:r>
      <w:r>
        <w:t xml:space="preserve">áo </w:t>
      </w:r>
      <w:r>
        <w:t xml:space="preserve">người </w:t>
      </w:r>
      <w:r>
        <w:t xml:space="preserve">hay </w:t>
      </w:r>
      <w:r>
        <w:t xml:space="preserve">trên </w:t>
      </w:r>
      <w:r>
        <w:t xml:space="preserve">cơ </w:t>
      </w:r>
      <w:r>
        <w:t xml:space="preserve">thể </w:t>
      </w:r>
      <w:r>
        <w:t xml:space="preserve">một </w:t>
      </w:r>
      <w:r>
        <w:t xml:space="preserve">số </w:t>
      </w:r>
      <w:r>
        <w:t xml:space="preserve">súc </w:t>
      </w:r>
      <w:r>
        <w:t xml:space="preserve">vật. </w:t>
      </w:r>
      <w:r>
        <w:br/>
      </w:r>
      <w:r>
        <w:rPr>
          <w:b/>
        </w:rPr>
        <w:t xml:space="preserve">rấp,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Bít </w:t>
      </w:r>
      <w:r>
        <w:t xml:space="preserve">lối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tạm </w:t>
      </w:r>
      <w:r>
        <w:t xml:space="preserve">bợ </w:t>
      </w:r>
      <w:r>
        <w:t xml:space="preserve">bằng </w:t>
      </w:r>
      <w:r>
        <w:t xml:space="preserve">cành </w:t>
      </w:r>
      <w:r>
        <w:t xml:space="preserve">rào, </w:t>
      </w:r>
      <w:r>
        <w:t xml:space="preserve">cành </w:t>
      </w:r>
      <w:r>
        <w:t xml:space="preserve">gai. </w:t>
      </w:r>
      <w:r>
        <w:t xml:space="preserve">Kéo </w:t>
      </w:r>
      <w:r>
        <w:rPr>
          <w:i/>
        </w:rPr>
        <w:t xml:space="preserve">cành </w:t>
      </w:r>
      <w:r>
        <w:t xml:space="preserve">rào </w:t>
      </w:r>
      <w:r>
        <w:rPr>
          <w:i/>
        </w:rPr>
        <w:t xml:space="preserve">rấp </w:t>
      </w:r>
      <w:r>
        <w:t xml:space="preserve">cổng. </w:t>
      </w:r>
      <w:r>
        <w:rPr>
          <w:i/>
        </w:rPr>
        <w:t xml:space="preserve">Lối </w:t>
      </w:r>
      <w:r>
        <w:rPr>
          <w:i/>
        </w:rPr>
        <w:t xml:space="preserve">đi </w:t>
      </w:r>
      <w:r>
        <w:rPr>
          <w:i/>
        </w:rPr>
        <w:t xml:space="preserve">đã </w:t>
      </w:r>
      <w:r>
        <w:rPr>
          <w:i/>
        </w:rPr>
        <w:t xml:space="preserve">bị </w:t>
      </w:r>
      <w:r>
        <w:rPr>
          <w:i/>
        </w:rPr>
        <w:t xml:space="preserve">rấp </w:t>
      </w:r>
      <w:r>
        <w:rPr>
          <w:i/>
        </w:rPr>
        <w:t xml:space="preserve">kín. </w:t>
      </w:r>
      <w:r>
        <w:rPr>
          <w:b/>
        </w:rPr>
        <w:t xml:space="preserve">2 </w:t>
      </w:r>
      <w:r>
        <w:t xml:space="preserve">(ít dùng). </w:t>
      </w:r>
      <w:r>
        <w:rPr>
          <w:i/>
        </w:rPr>
        <w:t xml:space="preserve">Tìm </w:t>
      </w:r>
      <w:r>
        <w:t xml:space="preserve">cách </w:t>
      </w:r>
      <w:r>
        <w:t xml:space="preserve">giấu, </w:t>
      </w:r>
      <w:r>
        <w:t xml:space="preserve">bưng </w:t>
      </w:r>
      <w:r>
        <w:t xml:space="preserve">bít. </w:t>
      </w:r>
      <w:r>
        <w:rPr>
          <w:i/>
        </w:rPr>
        <w:t xml:space="preserve">Rấp </w:t>
      </w:r>
      <w:r>
        <w:t xml:space="preserve">uụ </w:t>
      </w:r>
      <w:r>
        <w:t xml:space="preserve">tham </w:t>
      </w:r>
      <w:r>
        <w:rPr>
          <w:i/>
        </w:rPr>
        <w:t xml:space="preserve">ô. </w:t>
      </w:r>
      <w:r>
        <w:br/>
      </w:r>
      <w:r>
        <w:rPr>
          <w:b/>
        </w:rPr>
        <w:t xml:space="preserve">rấp,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Gặp </w:t>
      </w:r>
      <w:r>
        <w:t xml:space="preserve">phải </w:t>
      </w:r>
      <w:r>
        <w:t xml:space="preserve">liên </w:t>
      </w:r>
      <w:r>
        <w:t xml:space="preserve">tiếp </w:t>
      </w:r>
      <w:r>
        <w:t xml:space="preserve">(điều </w:t>
      </w:r>
      <w:r>
        <w:t xml:space="preserve">không </w:t>
      </w:r>
      <w:r>
        <w:t xml:space="preserve">hay). </w:t>
      </w:r>
      <w:r>
        <w:rPr>
          <w:i/>
        </w:rPr>
        <w:t xml:space="preserve">Qua </w:t>
      </w:r>
      <w:r>
        <w:t xml:space="preserve">trận </w:t>
      </w:r>
      <w:r>
        <w:rPr>
          <w:i/>
        </w:rPr>
        <w:t xml:space="preserve">lụt </w:t>
      </w:r>
      <w:r>
        <w:t xml:space="preserve">lại </w:t>
      </w:r>
      <w:r>
        <w:rPr>
          <w:i/>
        </w:rPr>
        <w:t xml:space="preserve">rấp </w:t>
      </w:r>
      <w:r>
        <w:t xml:space="preserve">ngay </w:t>
      </w:r>
      <w:r>
        <w:rPr>
          <w:i/>
        </w:rPr>
        <w:t xml:space="preserve">đến </w:t>
      </w:r>
      <w:r>
        <w:t xml:space="preserve">trận </w:t>
      </w:r>
      <w:r>
        <w:rPr>
          <w:i/>
        </w:rPr>
        <w:t xml:space="preserve">bão. </w:t>
      </w:r>
      <w:r>
        <w:t xml:space="preserve">II </w:t>
      </w:r>
      <w:r>
        <w:t xml:space="preserve">tính từ </w:t>
      </w:r>
      <w:r>
        <w:t xml:space="preserve">(ít dùng). </w:t>
      </w:r>
      <w:r>
        <w:t xml:space="preserve">Rủi, </w:t>
      </w:r>
      <w:r>
        <w:t xml:space="preserve">không </w:t>
      </w:r>
      <w:r>
        <w:t xml:space="preserve">may. </w:t>
      </w:r>
      <w:r>
        <w:rPr>
          <w:i/>
        </w:rPr>
        <w:t xml:space="preserve">Đầu </w:t>
      </w:r>
      <w:r>
        <w:t xml:space="preserve">năm </w:t>
      </w:r>
      <w:r>
        <w:rPr>
          <w:i/>
        </w:rPr>
        <w:t xml:space="preserve">đã </w:t>
      </w:r>
      <w:r>
        <w:rPr>
          <w:i/>
        </w:rPr>
        <w:t xml:space="preserve">rấp. </w:t>
      </w:r>
      <w:r>
        <w:t xml:space="preserve">Đen </w:t>
      </w:r>
      <w:r>
        <w:rPr>
          <w:i/>
        </w:rPr>
        <w:t xml:space="preserve">rấp. </w:t>
      </w:r>
      <w:r>
        <w:br/>
      </w:r>
      <w:r>
        <w:rPr>
          <w:b/>
        </w:rPr>
        <w:t xml:space="preserve">rập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Phỏng </w:t>
      </w:r>
      <w:r>
        <w:t xml:space="preserve">theo, </w:t>
      </w:r>
      <w:r>
        <w:t xml:space="preserve">làm </w:t>
      </w:r>
      <w:r>
        <w:t xml:space="preserve">hoàn </w:t>
      </w:r>
      <w:r>
        <w:t xml:space="preserve">toàn </w:t>
      </w:r>
      <w:r>
        <w:t xml:space="preserve">giống </w:t>
      </w:r>
      <w:r>
        <w:t xml:space="preserve">với </w:t>
      </w:r>
      <w:r>
        <w:t xml:space="preserve">một </w:t>
      </w:r>
      <w:r>
        <w:t xml:space="preserve">cái </w:t>
      </w:r>
      <w:r>
        <w:t xml:space="preserve">mẫu </w:t>
      </w:r>
      <w:r>
        <w:t xml:space="preserve">có </w:t>
      </w:r>
      <w:r>
        <w:t xml:space="preserve">sẵn. </w:t>
      </w:r>
      <w:r>
        <w:t xml:space="preserve">Rập </w:t>
      </w:r>
      <w:r>
        <w:rPr>
          <w:i/>
        </w:rPr>
        <w:t xml:space="preserve">cùng </w:t>
      </w:r>
      <w:r>
        <w:rPr>
          <w:i/>
        </w:rPr>
        <w:t xml:space="preserve">một </w:t>
      </w:r>
      <w:r>
        <w:rPr>
          <w:i/>
        </w:rPr>
        <w:t xml:space="preserve">khuôn </w:t>
      </w:r>
      <w:r>
        <w:rPr>
          <w:i/>
        </w:rPr>
        <w:t xml:space="preserve">mà </w:t>
      </w:r>
      <w:r>
        <w:t xml:space="preserve">ra. </w:t>
      </w:r>
      <w:r>
        <w:rPr>
          <w:b/>
        </w:rPr>
        <w:t xml:space="preserve">2 </w:t>
      </w:r>
      <w:r>
        <w:t xml:space="preserve">(Nhiều </w:t>
      </w:r>
      <w:r>
        <w:t xml:space="preserve">người)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cùng </w:t>
      </w:r>
      <w:r>
        <w:t xml:space="preserve">một </w:t>
      </w:r>
      <w:r>
        <w:t xml:space="preserve">lúc </w:t>
      </w:r>
      <w:r>
        <w:t xml:space="preserve">và </w:t>
      </w:r>
      <w:r>
        <w:t xml:space="preserve">cùng </w:t>
      </w:r>
      <w:r>
        <w:t xml:space="preserve">một </w:t>
      </w:r>
      <w:r>
        <w:t xml:space="preserve">kiểu, </w:t>
      </w:r>
      <w:r>
        <w:t xml:space="preserve">hoàn </w:t>
      </w:r>
      <w:r>
        <w:t xml:space="preserve">toàn </w:t>
      </w:r>
      <w:r>
        <w:t xml:space="preserve">giống </w:t>
      </w:r>
      <w:r>
        <w:t xml:space="preserve">nhau, </w:t>
      </w:r>
      <w:r>
        <w:t xml:space="preserve">khớp </w:t>
      </w:r>
      <w:r>
        <w:t xml:space="preserve">với </w:t>
      </w:r>
      <w:r>
        <w:t xml:space="preserve">nhau. </w:t>
      </w:r>
      <w:r>
        <w:rPr>
          <w:i/>
        </w:rPr>
        <w:t xml:space="preserve">Cùng </w:t>
      </w:r>
      <w:r>
        <w:rPr>
          <w:i/>
        </w:rPr>
        <w:t xml:space="preserve">hô </w:t>
      </w:r>
      <w:r>
        <w:t xml:space="preserve">rập </w:t>
      </w:r>
      <w:r>
        <w:t xml:space="preserve">một </w:t>
      </w:r>
      <w:r>
        <w:t xml:space="preserve">tiếng. </w:t>
      </w:r>
      <w:r>
        <w:t xml:space="preserve">Bước </w:t>
      </w:r>
      <w:r>
        <w:rPr>
          <w:i/>
        </w:rPr>
        <w:t xml:space="preserve">rập </w:t>
      </w:r>
      <w:r>
        <w:rPr>
          <w:i/>
        </w:rPr>
        <w:t xml:space="preserve">đi </w:t>
      </w:r>
      <w:r>
        <w:rPr>
          <w:i/>
        </w:rPr>
        <w:t xml:space="preserve">đều. </w:t>
      </w:r>
      <w:r>
        <w:br/>
      </w:r>
      <w:r>
        <w:rPr>
          <w:b/>
        </w:rPr>
        <w:t xml:space="preserve">rập </w:t>
      </w:r>
      <w:r>
        <w:rPr>
          <w:b/>
        </w:rPr>
        <w:t xml:space="preserve">khuôn </w:t>
      </w:r>
      <w:r>
        <w:rPr>
          <w:i/>
        </w:rPr>
        <w:t xml:space="preserve">động từ </w:t>
      </w:r>
      <w:r>
        <w:t xml:space="preserve">Làm </w:t>
      </w:r>
      <w:r>
        <w:t xml:space="preserve">hoàn </w:t>
      </w:r>
      <w:r>
        <w:t xml:space="preserve">toàn </w:t>
      </w:r>
      <w:r>
        <w:t xml:space="preserve">theo </w:t>
      </w:r>
      <w:r>
        <w:t xml:space="preserve">một </w:t>
      </w:r>
      <w:r>
        <w:t xml:space="preserve">kiểu </w:t>
      </w:r>
      <w:r>
        <w:t xml:space="preserve">có </w:t>
      </w:r>
      <w:r>
        <w:t xml:space="preserve">sẵn </w:t>
      </w:r>
      <w:r>
        <w:t xml:space="preserve">nào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máy </w:t>
      </w:r>
      <w:r>
        <w:t xml:space="preserve">móc, </w:t>
      </w:r>
      <w:r>
        <w:t xml:space="preserve">không </w:t>
      </w:r>
      <w:r>
        <w:t xml:space="preserve">suy </w:t>
      </w:r>
      <w:r>
        <w:t xml:space="preserve">nghĩ </w:t>
      </w:r>
      <w:r>
        <w:t xml:space="preserve">vận </w:t>
      </w:r>
      <w:r>
        <w:t xml:space="preserve">dụng </w:t>
      </w:r>
      <w:r>
        <w:t xml:space="preserve">một </w:t>
      </w:r>
      <w:r>
        <w:t xml:space="preserve">cách </w:t>
      </w:r>
      <w:r>
        <w:t xml:space="preserve">thích </w:t>
      </w:r>
      <w:r>
        <w:rPr>
          <w:i/>
        </w:rPr>
        <w:t xml:space="preserve">hợp </w:t>
      </w:r>
      <w:r>
        <w:t xml:space="preserve">và </w:t>
      </w:r>
      <w:r>
        <w:t xml:space="preserve">có </w:t>
      </w:r>
      <w:r>
        <w:t xml:space="preserve">sáng </w:t>
      </w:r>
      <w:r>
        <w:t xml:space="preserve">tạo. </w:t>
      </w:r>
      <w:r>
        <w:t xml:space="preserve">Rập </w:t>
      </w:r>
      <w:r>
        <w:rPr>
          <w:i/>
        </w:rPr>
        <w:t xml:space="preserve">khuôn </w:t>
      </w:r>
      <w:r>
        <w:rPr>
          <w:i/>
        </w:rPr>
        <w:t xml:space="preserve">theo </w:t>
      </w:r>
      <w:r>
        <w:rPr>
          <w:i/>
        </w:rPr>
        <w:t xml:space="preserve">kinh </w:t>
      </w:r>
      <w:r>
        <w:t xml:space="preserve">nghiệm </w:t>
      </w:r>
      <w:r>
        <w:t xml:space="preserve">nước </w:t>
      </w:r>
      <w:r>
        <w:t xml:space="preserve">ngoài. </w:t>
      </w:r>
      <w:r>
        <w:rPr>
          <w:i/>
        </w:rPr>
        <w:t xml:space="preserve">áp </w:t>
      </w:r>
      <w:r>
        <w:rPr>
          <w:i/>
        </w:rPr>
        <w:t xml:space="preserve">dụng </w:t>
      </w:r>
      <w:r>
        <w:rPr>
          <w:i/>
        </w:rPr>
        <w:t xml:space="preserve">rập </w:t>
      </w:r>
      <w:r>
        <w:rPr>
          <w:i/>
        </w:rPr>
        <w:t xml:space="preserve">khuôn. </w:t>
      </w:r>
      <w:r>
        <w:br/>
      </w:r>
      <w:r>
        <w:rPr>
          <w:b/>
        </w:rPr>
        <w:t xml:space="preserve">rập </w:t>
      </w:r>
      <w:r>
        <w:rPr>
          <w:b/>
        </w:rPr>
        <w:t xml:space="preserve">ràng </w:t>
      </w:r>
      <w:r>
        <w:rPr>
          <w:i/>
        </w:rPr>
        <w:t xml:space="preserve">tính từ </w:t>
      </w:r>
      <w:r>
        <w:t xml:space="preserve">(phương ngữ). </w:t>
      </w:r>
      <w:r>
        <w:rPr>
          <w:b/>
        </w:rPr>
        <w:t xml:space="preserve">1 </w:t>
      </w:r>
      <w:r>
        <w:t xml:space="preserve">(Động </w:t>
      </w:r>
      <w:r>
        <w:t xml:space="preserve">tác) </w:t>
      </w:r>
      <w:r>
        <w:t xml:space="preserve">nhịp </w:t>
      </w:r>
      <w:r>
        <w:t xml:space="preserve">nhàng. </w:t>
      </w:r>
      <w:r>
        <w:rPr>
          <w:i/>
        </w:rPr>
        <w:t xml:space="preserve">Bước </w:t>
      </w:r>
      <w:r>
        <w:t xml:space="preserve">chân </w:t>
      </w:r>
      <w:r>
        <w:rPr>
          <w:i/>
        </w:rPr>
        <w:t xml:space="preserve">rập </w:t>
      </w:r>
      <w:r>
        <w:t xml:space="preserve">ràng </w:t>
      </w:r>
      <w:r>
        <w:t xml:space="preserve">của </w:t>
      </w:r>
      <w:r>
        <w:t xml:space="preserve">đoàn </w:t>
      </w:r>
      <w:r>
        <w:t xml:space="preserve">quân. </w:t>
      </w:r>
      <w:r>
        <w:rPr>
          <w:b/>
        </w:rPr>
        <w:t xml:space="preserve">2 </w:t>
      </w:r>
      <w:r>
        <w:t xml:space="preserve">(Âm </w:t>
      </w:r>
      <w:r>
        <w:t xml:space="preserve">thanh) </w:t>
      </w:r>
      <w:r>
        <w:t xml:space="preserve">rập </w:t>
      </w:r>
      <w:r>
        <w:t xml:space="preserve">rình. </w:t>
      </w:r>
      <w:r>
        <w:rPr>
          <w:i/>
        </w:rPr>
        <w:t xml:space="preserve">Tiếng </w:t>
      </w:r>
      <w:r>
        <w:t xml:space="preserve">trống </w:t>
      </w:r>
      <w:r>
        <w:t xml:space="preserve">ếch </w:t>
      </w:r>
      <w:r>
        <w:rPr>
          <w:i/>
        </w:rPr>
        <w:t xml:space="preserve">rập </w:t>
      </w:r>
      <w:r>
        <w:t xml:space="preserve">ràng. </w:t>
      </w:r>
      <w:r>
        <w:t xml:space="preserve">rập </w:t>
      </w:r>
      <w:r>
        <w:t xml:space="preserve">rềnh </w:t>
      </w:r>
      <w: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dập </w:t>
      </w:r>
      <w:r>
        <w:rPr>
          <w:i/>
        </w:rPr>
        <w:t xml:space="preserve">dễnh. </w:t>
      </w:r>
      <w:r>
        <w:br/>
      </w:r>
      <w:r>
        <w:rPr>
          <w:b/>
        </w:rPr>
        <w:t xml:space="preserve">rập </w:t>
      </w:r>
      <w:r>
        <w:rPr>
          <w:b/>
        </w:rPr>
        <w:t xml:space="preserve">rình,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Lắng </w:t>
      </w:r>
      <w:r>
        <w:t xml:space="preserve">vắng </w:t>
      </w:r>
      <w:r>
        <w:t xml:space="preserve">tới </w:t>
      </w:r>
      <w:r>
        <w:t xml:space="preserve">gần </w:t>
      </w:r>
      <w:r>
        <w:t xml:space="preserve">để </w:t>
      </w:r>
      <w:r>
        <w:t xml:space="preserve">rình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Kẻ </w:t>
      </w:r>
      <w:r>
        <w:t xml:space="preserve">gian </w:t>
      </w:r>
      <w:r>
        <w:t xml:space="preserve">uẫn </w:t>
      </w:r>
      <w:r>
        <w:t xml:space="preserve">rập </w:t>
      </w:r>
      <w:r>
        <w:t xml:space="preserve">rình </w:t>
      </w:r>
      <w:r>
        <w:rPr>
          <w:i/>
        </w:rPr>
        <w:t xml:space="preserve">ngôi </w:t>
      </w:r>
      <w:r>
        <w:rPr>
          <w:i/>
        </w:rPr>
        <w:t xml:space="preserve">nhà </w:t>
      </w:r>
      <w:r>
        <w:rPr>
          <w:i/>
        </w:rPr>
        <w:t xml:space="preserve">ấy. </w:t>
      </w:r>
      <w:r>
        <w:rPr>
          <w:b/>
        </w:rPr>
        <w:t xml:space="preserve">2 </w:t>
      </w:r>
      <w:r>
        <w:t xml:space="preserve">(khẩu ngữ). </w:t>
      </w:r>
      <w:r>
        <w:t xml:space="preserve">Muốn </w:t>
      </w:r>
      <w:r>
        <w:t xml:space="preserve">làm </w:t>
      </w:r>
      <w:r>
        <w:t xml:space="preserve">mà </w:t>
      </w:r>
      <w:r>
        <w:t xml:space="preserve">còn </w:t>
      </w:r>
      <w:r>
        <w:t xml:space="preserve">lưỡng </w:t>
      </w:r>
      <w:r>
        <w:t xml:space="preserve">lự, </w:t>
      </w:r>
      <w:r>
        <w:t xml:space="preserve">có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tiến </w:t>
      </w:r>
      <w:r>
        <w:t xml:space="preserve">tiến </w:t>
      </w:r>
      <w:r>
        <w:t xml:space="preserve">lùi </w:t>
      </w:r>
      <w:r>
        <w:t xml:space="preserve">lùi </w:t>
      </w:r>
      <w:r>
        <w:t xml:space="preserve">ở </w:t>
      </w:r>
      <w:r>
        <w:t xml:space="preserve">vòng </w:t>
      </w:r>
      <w:r>
        <w:t xml:space="preserve">ngoài, </w:t>
      </w:r>
      <w:r>
        <w:t xml:space="preserve">chờ </w:t>
      </w:r>
      <w:r>
        <w:t xml:space="preserve">thời </w:t>
      </w:r>
      <w:r>
        <w:t xml:space="preserve">cơ. </w:t>
      </w:r>
      <w:r>
        <w:t xml:space="preserve">Không </w:t>
      </w:r>
      <w:r>
        <w:rPr>
          <w:i/>
        </w:rPr>
        <w:t xml:space="preserve">làm </w:t>
      </w:r>
      <w:r>
        <w:t xml:space="preserve">thì </w:t>
      </w:r>
      <w:r>
        <w:t xml:space="preserve">thôi, </w:t>
      </w:r>
      <w:r>
        <w:rPr>
          <w:i/>
        </w:rPr>
        <w:t xml:space="preserve">rập </w:t>
      </w:r>
      <w:r>
        <w:t xml:space="preserve">rình </w:t>
      </w:r>
      <w:r>
        <w:rPr>
          <w:i/>
        </w:rPr>
        <w:t xml:space="preserve">mãi! </w:t>
      </w:r>
      <w:r>
        <w:br/>
      </w:r>
      <w:r>
        <w:rPr>
          <w:b/>
        </w:rPr>
        <w:t xml:space="preserve">rập </w:t>
      </w:r>
      <w:r>
        <w:rPr>
          <w:b/>
        </w:rPr>
        <w:t xml:space="preserve">rình;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Từ </w:t>
      </w:r>
      <w:r>
        <w:rPr>
          <w:i/>
        </w:rPr>
        <w:t xml:space="preserve">gợi </w:t>
      </w:r>
      <w:r>
        <w:t xml:space="preserve">tả </w:t>
      </w:r>
      <w:r>
        <w:t xml:space="preserve">tiếng </w:t>
      </w:r>
      <w:r>
        <w:t xml:space="preserve">nhạc </w:t>
      </w:r>
      <w:r>
        <w:t xml:space="preserve">nhịp </w:t>
      </w:r>
      <w:r>
        <w:t xml:space="preserve">nhàng, </w:t>
      </w:r>
      <w:r>
        <w:t xml:space="preserve">khi </w:t>
      </w:r>
      <w:r>
        <w:t xml:space="preserve">trầm </w:t>
      </w:r>
      <w:r>
        <w:t xml:space="preserve">khi </w:t>
      </w:r>
      <w:r>
        <w:t xml:space="preserve">bổng. </w:t>
      </w:r>
      <w:r>
        <w:t xml:space="preserve">Tiếng </w:t>
      </w:r>
      <w:r>
        <w:t xml:space="preserve">trống </w:t>
      </w:r>
      <w:r>
        <w:rPr>
          <w:i/>
        </w:rPr>
        <w:t xml:space="preserve">rập </w:t>
      </w:r>
      <w:r>
        <w:t xml:space="preserve">rình. </w:t>
      </w:r>
      <w:r>
        <w:rPr>
          <w:b/>
        </w:rPr>
        <w:t xml:space="preserve">2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chuyến </w:t>
      </w:r>
      <w:r>
        <w:t xml:space="preserve">động </w:t>
      </w:r>
      <w:r>
        <w:t xml:space="preserve">lên </w:t>
      </w:r>
      <w:r>
        <w:t xml:space="preserve">xuống </w:t>
      </w:r>
      <w:r>
        <w:t xml:space="preserve">nhịp </w:t>
      </w:r>
      <w:r>
        <w:t xml:space="preserve">nhàng. </w:t>
      </w:r>
      <w:r>
        <w:t xml:space="preserve">Ngồi </w:t>
      </w:r>
      <w:r>
        <w:t xml:space="preserve">rập </w:t>
      </w:r>
      <w:r>
        <w:rPr>
          <w:i/>
        </w:rPr>
        <w:t xml:space="preserve">rình </w:t>
      </w:r>
      <w:r>
        <w:t xml:space="preserve">trên </w:t>
      </w:r>
      <w:r>
        <w:rPr>
          <w:i/>
        </w:rPr>
        <w:t xml:space="preserve">lưng </w:t>
      </w:r>
      <w:r>
        <w:t xml:space="preserve">ngựa. </w:t>
      </w:r>
      <w:r>
        <w:t xml:space="preserve">Con </w:t>
      </w:r>
      <w:r>
        <w:t xml:space="preserve">thuyền </w:t>
      </w:r>
      <w:r>
        <w:t xml:space="preserve">rập </w:t>
      </w:r>
      <w:r>
        <w:t xml:space="preserve">rình </w:t>
      </w:r>
      <w:r>
        <w:t xml:space="preserve">trên </w:t>
      </w:r>
      <w:r>
        <w:t xml:space="preserve">làn </w:t>
      </w:r>
      <w:r>
        <w:t xml:space="preserve">sóng. </w:t>
      </w:r>
      <w:r>
        <w:br/>
      </w:r>
      <w:r>
        <w:rPr>
          <w:b/>
        </w:rPr>
        <w:t xml:space="preserve">rập </w:t>
      </w:r>
      <w:r>
        <w:rPr>
          <w:b/>
        </w:rPr>
        <w:t xml:space="preserve">rờn </w:t>
      </w:r>
      <w:r>
        <w:rPr>
          <w:i/>
        </w:rPr>
        <w:t xml:space="preserve">xem </w:t>
      </w:r>
      <w:r>
        <w:t xml:space="preserve">dập </w:t>
      </w:r>
      <w:r>
        <w:t xml:space="preserve">dờn. </w:t>
      </w:r>
      <w:r>
        <w:br/>
      </w:r>
      <w:r>
        <w:rPr>
          <w:b/>
        </w:rPr>
        <w:t xml:space="preserve">rất </w:t>
      </w:r>
      <w:r>
        <w:rPr>
          <w:i/>
        </w:rPr>
        <w:t xml:space="preserve">phụ từ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tính từ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cao, </w:t>
      </w:r>
      <w:r>
        <w:t xml:space="preserve">trên </w:t>
      </w:r>
      <w:r>
        <w:t xml:space="preserve">hẳn </w:t>
      </w:r>
      <w:r>
        <w:t xml:space="preserve">mức </w:t>
      </w:r>
      <w:r>
        <w:t xml:space="preserve">bình </w:t>
      </w:r>
      <w:r>
        <w:t xml:space="preserve">thường. </w:t>
      </w:r>
      <w:r>
        <w:t xml:space="preserve">Cảnh </w:t>
      </w:r>
      <w:r>
        <w:rPr>
          <w:i/>
        </w:rPr>
        <w:t xml:space="preserve">rất </w:t>
      </w:r>
      <w:r>
        <w:rPr>
          <w:i/>
        </w:rPr>
        <w:t xml:space="preserve">đẹp. </w:t>
      </w:r>
      <w:r>
        <w:rPr>
          <w:i/>
        </w:rPr>
        <w:t xml:space="preserve">Hát </w:t>
      </w:r>
      <w:r>
        <w:t xml:space="preserve">rất </w:t>
      </w:r>
      <w:r>
        <w:t xml:space="preserve">hay. </w:t>
      </w:r>
      <w:r>
        <w:t xml:space="preserve">Rất </w:t>
      </w:r>
      <w:r>
        <w:t xml:space="preserve">có </w:t>
      </w:r>
      <w:r>
        <w:t xml:space="preserve">tác </w:t>
      </w:r>
      <w:r>
        <w:t xml:space="preserve">dụng. </w:t>
      </w:r>
      <w:r>
        <w:t xml:space="preserve">Việc </w:t>
      </w:r>
      <w:r>
        <w:t xml:space="preserve">ấy </w:t>
      </w:r>
      <w:r>
        <w:rPr>
          <w:i/>
        </w:rPr>
        <w:t xml:space="preserve">rất </w:t>
      </w:r>
      <w:r>
        <w:rPr>
          <w:i/>
        </w:rPr>
        <w:t xml:space="preserve">có </w:t>
      </w:r>
      <w:r>
        <w:t xml:space="preserve">thể. </w:t>
      </w:r>
      <w:r>
        <w:t xml:space="preserve">Rất </w:t>
      </w:r>
      <w:r>
        <w:rPr>
          <w:i/>
        </w:rPr>
        <w:t xml:space="preserve">không </w:t>
      </w:r>
      <w:r>
        <w:rPr>
          <w:i/>
        </w:rPr>
        <w:t xml:space="preserve">nên </w:t>
      </w:r>
      <w:r>
        <w:t xml:space="preserve">nghĩ </w:t>
      </w:r>
      <w:r>
        <w:t xml:space="preserve">thế. </w:t>
      </w:r>
      <w:r>
        <w:br/>
      </w:r>
      <w:r>
        <w:rPr>
          <w:b/>
        </w:rPr>
        <w:t xml:space="preserve">rất </w:t>
      </w:r>
      <w:r>
        <w:rPr>
          <w:b/>
        </w:rPr>
        <w:t xml:space="preserve">chỉ </w:t>
      </w:r>
      <w:r>
        <w:rPr>
          <w:b/>
        </w:rPr>
        <w:t xml:space="preserve">là </w:t>
      </w:r>
      <w:r>
        <w:rPr>
          <w:i/>
        </w:rPr>
        <w:t xml:space="preserve">phụ từ </w:t>
      </w:r>
      <w:r>
        <w:t xml:space="preserve">(khẩu ngữ). </w:t>
      </w:r>
      <w:r>
        <w:t xml:space="preserve">Như </w:t>
      </w:r>
      <w:r>
        <w:t xml:space="preserve">rất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Rất </w:t>
      </w:r>
      <w:r>
        <w:t xml:space="preserve">chỉ </w:t>
      </w:r>
      <w:r>
        <w:rPr>
          <w:i/>
        </w:rPr>
        <w:t xml:space="preserve">là </w:t>
      </w:r>
      <w:r>
        <w:t xml:space="preserve">đẹp. </w:t>
      </w:r>
      <w:r>
        <w:br/>
      </w:r>
      <w:r>
        <w:rPr>
          <w:b/>
        </w:rPr>
        <w:t xml:space="preserve">rất </w:t>
      </w:r>
      <w:r>
        <w:rPr>
          <w:b/>
        </w:rPr>
        <w:t xml:space="preserve">đôi </w:t>
      </w:r>
      <w:r>
        <w:rPr>
          <w:i/>
        </w:rPr>
        <w:t xml:space="preserve">phụ từ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tính từ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Đến </w:t>
      </w:r>
      <w:r>
        <w:t xml:space="preserve">mức </w:t>
      </w:r>
      <w:r>
        <w:t xml:space="preserve">được </w:t>
      </w:r>
      <w:r>
        <w:t xml:space="preserve">đánh </w:t>
      </w:r>
      <w:r>
        <w:t xml:space="preserve">giá </w:t>
      </w:r>
      <w:r>
        <w:t xml:space="preserve">là </w:t>
      </w:r>
      <w:r>
        <w:t xml:space="preserve">hết </w:t>
      </w:r>
      <w:r>
        <w:t xml:space="preserve">sức, </w:t>
      </w:r>
      <w:r>
        <w:t xml:space="preserve">không </w:t>
      </w:r>
      <w:r>
        <w:t xml:space="preserve">thể </w:t>
      </w:r>
      <w:r>
        <w:t xml:space="preserve">hơn. </w:t>
      </w:r>
      <w:r>
        <w:t xml:space="preserve">Rất </w:t>
      </w:r>
      <w:r>
        <w:rPr>
          <w:i/>
        </w:rPr>
        <w:t xml:space="preserve">đỗi </w:t>
      </w:r>
      <w:r>
        <w:t xml:space="preserve">ngạc </w:t>
      </w:r>
      <w:r>
        <w:t xml:space="preserve">nhiên. </w:t>
      </w:r>
      <w:r>
        <w:t xml:space="preserve">Rất </w:t>
      </w:r>
      <w:r>
        <w:t xml:space="preserve">đỗi </w:t>
      </w:r>
      <w:r>
        <w:t xml:space="preserve">uui </w:t>
      </w:r>
      <w:r>
        <w:t xml:space="preserve">mừng. </w:t>
      </w:r>
      <w:r>
        <w:t xml:space="preserve">Nụ </w:t>
      </w:r>
      <w:r>
        <w:t xml:space="preserve">cười </w:t>
      </w:r>
      <w:r>
        <w:rPr>
          <w:i/>
        </w:rPr>
        <w:t xml:space="preserve">rất </w:t>
      </w:r>
      <w:r>
        <w:rPr>
          <w:i/>
        </w:rPr>
        <w:t xml:space="preserve">đỗi </w:t>
      </w:r>
      <w:r>
        <w:t xml:space="preserve">thơ </w:t>
      </w:r>
      <w:r>
        <w:t xml:space="preserve">ngây. </w:t>
      </w:r>
      <w:r>
        <w:br/>
      </w:r>
      <w:r>
        <w:rPr>
          <w:b/>
        </w:rPr>
        <w:t xml:space="preserve">rất </w:t>
      </w:r>
      <w:r>
        <w:rPr>
          <w:b/>
        </w:rPr>
        <w:t xml:space="preserve">mực </w:t>
      </w:r>
      <w:r>
        <w:rPr>
          <w:i/>
        </w:rPr>
        <w:t xml:space="preserve">phụ từ </w:t>
      </w:r>
      <w:r>
        <w:t xml:space="preserve">(dùng </w:t>
      </w:r>
      <w:r>
        <w:t xml:space="preserve">phụ </w:t>
      </w:r>
      <w:r>
        <w:t xml:space="preserve">cho </w:t>
      </w:r>
      <w:r>
        <w:t xml:space="preserve">tính từ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Đến </w:t>
      </w:r>
      <w:r>
        <w:t xml:space="preserve">mức </w:t>
      </w:r>
      <w:r>
        <w:t xml:space="preserve">dường </w:t>
      </w:r>
      <w:r>
        <w:t xml:space="preserve">như </w:t>
      </w:r>
      <w:r>
        <w:t xml:space="preserve">không </w:t>
      </w:r>
      <w:r>
        <w:t xml:space="preserve">thể </w:t>
      </w:r>
      <w:r>
        <w:t xml:space="preserve">hơn </w:t>
      </w:r>
      <w:r>
        <w:t xml:space="preserve">được </w:t>
      </w:r>
      <w:r>
        <w:t xml:space="preserve">nữa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phẩm </w:t>
      </w:r>
      <w:r>
        <w:t xml:space="preserve">chất, </w:t>
      </w:r>
      <w:r>
        <w:t xml:space="preserve">tính </w:t>
      </w:r>
      <w:r>
        <w:t xml:space="preserve">cách </w:t>
      </w:r>
      <w:r>
        <w:t xml:space="preserve">của </w:t>
      </w:r>
      <w:r>
        <w:t xml:space="preserve">con </w:t>
      </w:r>
      <w:r>
        <w:t xml:space="preserve">người). </w:t>
      </w:r>
      <w:r>
        <w:rPr>
          <w:i/>
        </w:rPr>
        <w:t xml:space="preserve">Rất </w:t>
      </w:r>
      <w:r>
        <w:t xml:space="preserve">mực </w:t>
      </w:r>
      <w:r>
        <w:rPr>
          <w:i/>
        </w:rPr>
        <w:t xml:space="preserve">hiếu </w:t>
      </w:r>
      <w:r>
        <w:rPr>
          <w:i/>
        </w:rPr>
        <w:t xml:space="preserve">thảo. </w:t>
      </w:r>
      <w:r>
        <w:t xml:space="preserve">Rết </w:t>
      </w:r>
      <w:r>
        <w:t xml:space="preserve">mực </w:t>
      </w:r>
      <w:r>
        <w:rPr>
          <w:i/>
        </w:rPr>
        <w:t xml:space="preserve">khiêm </w:t>
      </w:r>
      <w:r>
        <w:t xml:space="preserve">tốn. </w:t>
      </w:r>
      <w:r>
        <w:t xml:space="preserve">Khôn </w:t>
      </w:r>
      <w:r>
        <w:t xml:space="preserve">ngoan </w:t>
      </w:r>
      <w:r>
        <w:rPr>
          <w:i/>
        </w:rPr>
        <w:t xml:space="preserve">rất </w:t>
      </w:r>
      <w:r>
        <w:rPr>
          <w:i/>
        </w:rPr>
        <w:t xml:space="preserve">mực. </w:t>
      </w:r>
      <w:r>
        <w:t xml:space="preserve">râu </w:t>
      </w:r>
      <w:r>
        <w:t xml:space="preserve">danh từ </w:t>
      </w:r>
      <w:r>
        <w:rPr>
          <w:b/>
        </w:rPr>
        <w:t xml:space="preserve">1 </w:t>
      </w:r>
      <w:r>
        <w:t xml:space="preserve">Lông </w:t>
      </w:r>
      <w:r>
        <w:t xml:space="preserve">cứng </w:t>
      </w:r>
      <w:r>
        <w:t xml:space="preserve">mọc </w:t>
      </w:r>
      <w:r>
        <w:t xml:space="preserve">phía </w:t>
      </w:r>
      <w:r>
        <w:t xml:space="preserve">trên </w:t>
      </w:r>
      <w:r>
        <w:t xml:space="preserve">môi </w:t>
      </w:r>
      <w:r>
        <w:t xml:space="preserve">trên </w:t>
      </w:r>
      <w:r>
        <w:t xml:space="preserve">và </w:t>
      </w:r>
      <w:r>
        <w:t xml:space="preserve">ở </w:t>
      </w:r>
      <w:r>
        <w:t xml:space="preserve">cằm, </w:t>
      </w:r>
      <w:r>
        <w:t xml:space="preserve">thường </w:t>
      </w:r>
      <w:r>
        <w:t xml:space="preserve">ở </w:t>
      </w:r>
      <w:r>
        <w:t xml:space="preserve">đàn </w:t>
      </w:r>
      <w:r>
        <w:t xml:space="preserve">ông. </w:t>
      </w:r>
      <w:r>
        <w:t xml:space="preserve">Rêu </w:t>
      </w:r>
      <w:r>
        <w:t xml:space="preserve">mép. </w:t>
      </w:r>
      <w:r>
        <w:t xml:space="preserve">Râu </w:t>
      </w:r>
      <w:r>
        <w:rPr>
          <w:i/>
        </w:rPr>
        <w:t xml:space="preserve">ông </w:t>
      </w:r>
      <w:r>
        <w:t xml:space="preserve">nọ </w:t>
      </w:r>
      <w:r>
        <w:t xml:space="preserve">cắm </w:t>
      </w:r>
      <w:r>
        <w:rPr>
          <w:i/>
        </w:rPr>
        <w:t xml:space="preserve">cầm </w:t>
      </w:r>
      <w:r>
        <w:rPr>
          <w:i/>
        </w:rPr>
        <w:t xml:space="preserve">bà </w:t>
      </w:r>
      <w:r>
        <w:rPr>
          <w:i/>
        </w:rPr>
        <w:t xml:space="preserve">kia </w:t>
      </w:r>
      <w:r>
        <w:t xml:space="preserve">(tục ngữ). </w:t>
      </w:r>
      <w:r>
        <w:rPr>
          <w:b/>
        </w:rPr>
        <w:t xml:space="preserve">2 </w:t>
      </w:r>
      <w:r>
        <w:t xml:space="preserve">Cơ </w:t>
      </w:r>
      <w:r>
        <w:t xml:space="preserve">quan </w:t>
      </w:r>
      <w:r>
        <w:t xml:space="preserve">xúc </w:t>
      </w:r>
      <w:r>
        <w:t xml:space="preserve">giác, </w:t>
      </w:r>
      <w:r>
        <w:t xml:space="preserve">hình </w:t>
      </w:r>
      <w:r>
        <w:t xml:space="preserve">râu, </w:t>
      </w:r>
      <w:r>
        <w:t xml:space="preserve">mọc </w:t>
      </w:r>
      <w:r>
        <w:t xml:space="preserve">ở </w:t>
      </w:r>
      <w:r>
        <w:t xml:space="preserve">đầu </w:t>
      </w:r>
      <w:r>
        <w:t xml:space="preserve">một </w:t>
      </w:r>
      <w:r>
        <w:t xml:space="preserve">số </w:t>
      </w:r>
      <w:r>
        <w:t xml:space="preserve">sâu </w:t>
      </w:r>
      <w:r>
        <w:t xml:space="preserve">bọ, </w:t>
      </w:r>
      <w:r>
        <w:t xml:space="preserve">tôm, </w:t>
      </w:r>
      <w:r>
        <w:t xml:space="preserve">cá. </w:t>
      </w:r>
      <w:r>
        <w:rPr>
          <w:i/>
        </w:rPr>
        <w:t xml:space="preserve">Râu </w:t>
      </w:r>
      <w:r>
        <w:rPr>
          <w:i/>
        </w:rPr>
        <w:t xml:space="preserve">tôm. </w:t>
      </w:r>
      <w:r>
        <w:rPr>
          <w:i/>
        </w:rPr>
        <w:t xml:space="preserve">Râu </w:t>
      </w:r>
      <w:r>
        <w:t xml:space="preserve">cá </w:t>
      </w:r>
      <w:r>
        <w:t xml:space="preserve">trê. </w:t>
      </w:r>
      <w:r>
        <w:rPr>
          <w:b/>
        </w:rPr>
        <w:t xml:space="preserve">3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hoa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cây, </w:t>
      </w:r>
      <w:r>
        <w:t xml:space="preserve">hình </w:t>
      </w:r>
      <w:r>
        <w:t xml:space="preserve">râu. </w:t>
      </w:r>
      <w:r>
        <w:rPr>
          <w:i/>
        </w:rPr>
        <w:t xml:space="preserve">Rêu </w:t>
      </w:r>
      <w:r>
        <w:t xml:space="preserve">ngô. </w:t>
      </w:r>
      <w:r>
        <w:br/>
      </w:r>
      <w:r>
        <w:rPr>
          <w:b/>
        </w:rPr>
        <w:t xml:space="preserve">râu </w:t>
      </w:r>
      <w:r>
        <w:rPr>
          <w:b/>
        </w:rPr>
        <w:t xml:space="preserve">quai </w:t>
      </w:r>
      <w:r>
        <w:rPr>
          <w:b/>
        </w:rPr>
        <w:t xml:space="preserve">nón </w:t>
      </w:r>
      <w:r>
        <w:rPr>
          <w:i/>
        </w:rPr>
        <w:t xml:space="preserve">danh từ </w:t>
      </w:r>
      <w:r>
        <w:t xml:space="preserve">Râu </w:t>
      </w:r>
      <w:r>
        <w:t xml:space="preserve">mọc </w:t>
      </w:r>
      <w:r>
        <w:t xml:space="preserve">suốt </w:t>
      </w:r>
      <w:r>
        <w:t xml:space="preserve">từ </w:t>
      </w:r>
      <w:r>
        <w:t xml:space="preserve">cằm </w:t>
      </w:r>
      <w:r>
        <w:t xml:space="preserve">lên </w:t>
      </w:r>
      <w:r>
        <w:t xml:space="preserve">tận </w:t>
      </w:r>
      <w:r>
        <w:t xml:space="preserve">hai </w:t>
      </w:r>
      <w:r>
        <w:t xml:space="preserve">bên </w:t>
      </w:r>
      <w:r>
        <w:t xml:space="preserve">thái </w:t>
      </w:r>
      <w:r>
        <w:t xml:space="preserve">đương. </w:t>
      </w:r>
      <w:r>
        <w:br/>
      </w:r>
      <w:r>
        <w:rPr>
          <w:b/>
        </w:rPr>
        <w:t xml:space="preserve">râu </w:t>
      </w:r>
      <w:r>
        <w:rPr>
          <w:b/>
        </w:rPr>
        <w:t xml:space="preserve">ria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Râu </w:t>
      </w:r>
      <w:r>
        <w:t xml:space="preserve">của </w:t>
      </w:r>
      <w:r>
        <w:t xml:space="preserve">người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Râu </w:t>
      </w:r>
      <w:r>
        <w:rPr>
          <w:i/>
        </w:rPr>
        <w:t xml:space="preserve">ria </w:t>
      </w:r>
      <w:r>
        <w:rPr>
          <w:i/>
        </w:rPr>
        <w:t xml:space="preserve">mấy </w:t>
      </w:r>
      <w:r>
        <w:t xml:space="preserve">ngày </w:t>
      </w:r>
      <w:r>
        <w:t xml:space="preserve">không </w:t>
      </w:r>
      <w:r>
        <w:rPr>
          <w:i/>
        </w:rPr>
        <w:t xml:space="preserve">cạo. </w:t>
      </w:r>
      <w:r>
        <w:rPr>
          <w:b/>
        </w:rPr>
        <w:t xml:space="preserve">2 </w:t>
      </w:r>
      <w:r>
        <w:t xml:space="preserve">(khẩu ngữ). </w:t>
      </w:r>
      <w:r>
        <w:t xml:space="preserve">Những </w:t>
      </w:r>
      <w:r>
        <w:t xml:space="preserve">cái </w:t>
      </w:r>
      <w:r>
        <w:t xml:space="preserve">phụ, </w:t>
      </w:r>
      <w:r>
        <w:t xml:space="preserve">cái </w:t>
      </w:r>
      <w:r>
        <w:t xml:space="preserve">thứ </w:t>
      </w:r>
      <w:r>
        <w:t xml:space="preserve">yếu, </w:t>
      </w:r>
      <w:r>
        <w:t xml:space="preserve">không </w:t>
      </w:r>
      <w:r>
        <w:t xml:space="preserve">quan </w:t>
      </w:r>
      <w:r>
        <w:t xml:space="preserve">trọng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Bỏ </w:t>
      </w:r>
      <w:r>
        <w:t xml:space="preserve">bớt </w:t>
      </w:r>
      <w:r>
        <w:rPr>
          <w:i/>
        </w:rPr>
        <w:t xml:space="preserve">râu </w:t>
      </w:r>
      <w:r>
        <w:t xml:space="preserve">ria, </w:t>
      </w:r>
      <w:r>
        <w:t xml:space="preserve">đi </w:t>
      </w:r>
      <w:r>
        <w:rPr>
          <w:i/>
        </w:rPr>
        <w:t xml:space="preserve">uào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chính. </w:t>
      </w:r>
      <w:r>
        <w:br/>
      </w:r>
      <w:r>
        <w:rPr>
          <w:b/>
        </w:rPr>
        <w:t xml:space="preserve">rầu </w:t>
      </w:r>
      <w:r>
        <w:rPr>
          <w:i/>
        </w:rPr>
        <w:t xml:space="preserve">tính từ </w:t>
      </w:r>
      <w:r>
        <w:t xml:space="preserve">Buồn </w:t>
      </w:r>
      <w:r>
        <w:t xml:space="preserve">trong </w:t>
      </w:r>
      <w:r>
        <w:t xml:space="preserve">lòng. </w:t>
      </w:r>
      <w:r>
        <w:t xml:space="preserve">Nghĩ </w:t>
      </w:r>
      <w:r>
        <w:t xml:space="preserve">mà </w:t>
      </w:r>
      <w:r>
        <w:rPr>
          <w:i/>
        </w:rPr>
        <w:t xml:space="preserve">rầu. </w:t>
      </w:r>
      <w:r>
        <w:t xml:space="preserve">Rầu </w:t>
      </w:r>
      <w:r>
        <w:rPr>
          <w:i/>
        </w:rPr>
        <w:t xml:space="preserve">thối </w:t>
      </w:r>
      <w:r>
        <w:t xml:space="preserve">ruột </w:t>
      </w:r>
      <w:r>
        <w:t xml:space="preserve">(khẩu ngữ). </w:t>
      </w:r>
      <w:r>
        <w:br w:type="page"/>
      </w:r>
      <w:r>
        <w:rPr>
          <w:b/>
        </w:rPr>
        <w:t xml:space="preserve">rầu </w:t>
      </w:r>
      <w:r>
        <w:rPr>
          <w:b/>
        </w:rPr>
        <w:t xml:space="preserve">rĩ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bên </w:t>
      </w:r>
      <w:r>
        <w:t xml:space="preserve">ngoài </w:t>
      </w:r>
      <w:r>
        <w:t xml:space="preserve">biểu </w:t>
      </w:r>
      <w:r>
        <w:t xml:space="preserve">lộ </w:t>
      </w:r>
      <w:r>
        <w:t xml:space="preserve">tâm </w:t>
      </w:r>
      <w:r>
        <w:t xml:space="preserve">trạng </w:t>
      </w:r>
      <w:r>
        <w:t xml:space="preserve">buồn </w:t>
      </w:r>
      <w:r>
        <w:t xml:space="preserve">bã, </w:t>
      </w:r>
      <w:r>
        <w:t xml:space="preserve">đau </w:t>
      </w:r>
      <w:r>
        <w:t xml:space="preserve">khổ. </w:t>
      </w:r>
      <w:r>
        <w:t xml:space="preserve">Nét </w:t>
      </w:r>
      <w:r>
        <w:rPr>
          <w:i/>
        </w:rPr>
        <w:t xml:space="preserve">mặt </w:t>
      </w:r>
      <w:r>
        <w:t xml:space="preserve">rầều </w:t>
      </w:r>
      <w:r>
        <w:t xml:space="preserve">rĩ </w:t>
      </w:r>
      <w:r>
        <w:rPr>
          <w:i/>
        </w:rPr>
        <w:t xml:space="preserve">như </w:t>
      </w:r>
      <w:r>
        <w:rPr>
          <w:i/>
        </w:rPr>
        <w:t xml:space="preserve">người </w:t>
      </w:r>
      <w:r>
        <w:rPr>
          <w:i/>
        </w:rPr>
        <w:t xml:space="preserve">đi </w:t>
      </w:r>
      <w:r>
        <w:rPr>
          <w:i/>
        </w:rPr>
        <w:t xml:space="preserve">đưa </w:t>
      </w:r>
      <w:r>
        <w:t xml:space="preserve">đám. </w:t>
      </w:r>
      <w:r>
        <w:rPr>
          <w:i/>
        </w:rPr>
        <w:t xml:space="preserve">Giọng </w:t>
      </w:r>
      <w:r>
        <w:t xml:space="preserve">nói </w:t>
      </w:r>
      <w:r>
        <w:t xml:space="preserve">râu </w:t>
      </w:r>
      <w:r>
        <w:t xml:space="preserve">rĩ. </w:t>
      </w:r>
      <w:r>
        <w:br/>
      </w:r>
      <w:r>
        <w:rPr>
          <w:b/>
        </w:rPr>
        <w:t xml:space="preserve">rây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làm </w:t>
      </w:r>
      <w:r>
        <w:t xml:space="preserve">bằng </w:t>
      </w:r>
      <w:r>
        <w:t xml:space="preserve">lụa </w:t>
      </w:r>
      <w:r>
        <w:t xml:space="preserve">thưa </w:t>
      </w:r>
      <w:r>
        <w:t xml:space="preserve">hoặc </w:t>
      </w:r>
      <w:r>
        <w:t xml:space="preserve">lưới </w:t>
      </w:r>
      <w:r>
        <w:t xml:space="preserve">kim </w:t>
      </w:r>
      <w:r>
        <w:t xml:space="preserve">loại, </w:t>
      </w:r>
      <w:r>
        <w:t xml:space="preserve">căng </w:t>
      </w:r>
      <w:r>
        <w:t xml:space="preserve">vào </w:t>
      </w:r>
      <w:r>
        <w:t xml:space="preserve">một </w:t>
      </w:r>
      <w:r>
        <w:t xml:space="preserve">cái </w:t>
      </w:r>
      <w:r>
        <w:t xml:space="preserve">khung </w:t>
      </w:r>
      <w:r>
        <w:t xml:space="preserve">để </w:t>
      </w:r>
      <w:r>
        <w:t xml:space="preserve">qua </w:t>
      </w:r>
      <w:r>
        <w:t xml:space="preserve">đó </w:t>
      </w:r>
      <w:r>
        <w:t xml:space="preserve">lấy </w:t>
      </w:r>
      <w:r>
        <w:t xml:space="preserve">riêng </w:t>
      </w:r>
      <w:r>
        <w:t xml:space="preserve">ra </w:t>
      </w:r>
      <w:r>
        <w:t xml:space="preserve">những </w:t>
      </w:r>
      <w:r>
        <w:t xml:space="preserve">hạt </w:t>
      </w:r>
      <w:r>
        <w:t xml:space="preserve">nhỏ </w:t>
      </w:r>
      <w:r>
        <w:t xml:space="preserve">nhất </w:t>
      </w:r>
      <w:r>
        <w:t xml:space="preserve">trong </w:t>
      </w:r>
      <w:r>
        <w:t xml:space="preserve">một </w:t>
      </w:r>
      <w:r>
        <w:t xml:space="preserve">chất </w:t>
      </w:r>
      <w:r>
        <w:t xml:space="preserve">đã </w:t>
      </w:r>
      <w:r>
        <w:t xml:space="preserve">tán </w:t>
      </w:r>
      <w:r>
        <w:t xml:space="preserve">vụn. </w:t>
      </w:r>
      <w:r>
        <w:t xml:space="preserve">II </w:t>
      </w:r>
      <w:r>
        <w:t xml:space="preserve">động từ </w:t>
      </w:r>
      <w:r>
        <w:t xml:space="preserve">Cho </w:t>
      </w:r>
      <w:r>
        <w:t xml:space="preserve">chất </w:t>
      </w:r>
      <w:r>
        <w:t xml:space="preserve">đã </w:t>
      </w:r>
      <w:r>
        <w:t xml:space="preserve">tán </w:t>
      </w:r>
      <w:r>
        <w:t xml:space="preserve">vụn </w:t>
      </w:r>
      <w:r>
        <w:t xml:space="preserve">vào </w:t>
      </w:r>
      <w:r>
        <w:t xml:space="preserve">rây </w:t>
      </w:r>
      <w:r>
        <w:t xml:space="preserve">rồi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lắc, </w:t>
      </w:r>
      <w:r>
        <w:t xml:space="preserve">làm </w:t>
      </w:r>
      <w:r>
        <w:t xml:space="preserve">cho </w:t>
      </w:r>
      <w:r>
        <w:t xml:space="preserve">những </w:t>
      </w:r>
      <w:r>
        <w:t xml:space="preserve">hạt </w:t>
      </w:r>
      <w:r>
        <w:t xml:space="preserve">nhỏ </w:t>
      </w:r>
      <w:r>
        <w:t xml:space="preserve">nhất </w:t>
      </w:r>
      <w:r>
        <w:t xml:space="preserve">rơi </w:t>
      </w:r>
      <w:r>
        <w:t xml:space="preserve">xuống </w:t>
      </w:r>
      <w:r>
        <w:t xml:space="preserve">để </w:t>
      </w:r>
      <w:r>
        <w:t xml:space="preserve">lấy </w:t>
      </w:r>
      <w:r>
        <w:t xml:space="preserve">riêng </w:t>
      </w:r>
      <w:r>
        <w:t xml:space="preserve">ra. </w:t>
      </w:r>
      <w:r>
        <w:t xml:space="preserve">Rây </w:t>
      </w:r>
      <w:r>
        <w:t xml:space="preserve">bột. </w:t>
      </w:r>
      <w:r>
        <w:br/>
      </w:r>
      <w:r>
        <w:rPr>
          <w:b/>
        </w:rPr>
        <w:t xml:space="preserve">rầy, </w:t>
      </w:r>
      <w:r>
        <w:rPr>
          <w:i/>
        </w:rPr>
        <w:t xml:space="preserve">danh từ </w:t>
      </w:r>
      <w:r>
        <w:t xml:space="preserve">Bọ </w:t>
      </w:r>
      <w:r>
        <w:t xml:space="preserve">rầy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rấy,;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rày. </w:t>
      </w:r>
      <w:r>
        <w:br/>
      </w:r>
      <w:r>
        <w:rPr>
          <w:b/>
        </w:rPr>
        <w:t xml:space="preserve">rầy,đg. </w:t>
      </w:r>
      <w:r>
        <w:t xml:space="preserve">(phương ngữ). </w:t>
      </w:r>
      <w:r>
        <w:t xml:space="preserve">Mắng. </w:t>
      </w:r>
      <w:r>
        <w:t xml:space="preserve">Cha </w:t>
      </w:r>
      <w:r>
        <w:t xml:space="preserve">rây </w:t>
      </w:r>
      <w:r>
        <w:rPr>
          <w:i/>
        </w:rPr>
        <w:t xml:space="preserve">con. </w:t>
      </w:r>
      <w:r>
        <w:br/>
      </w:r>
      <w:r>
        <w:rPr>
          <w:b/>
        </w:rPr>
        <w:t xml:space="preserve">rầy, </w:t>
      </w:r>
      <w:r>
        <w:rPr>
          <w:i/>
        </w:rPr>
        <w:t xml:space="preserve">tính từ </w:t>
      </w:r>
      <w:r>
        <w:t xml:space="preserve">(khẩu ngữ). </w:t>
      </w:r>
      <w:r>
        <w:t xml:space="preserve">Phiền. </w:t>
      </w:r>
      <w:r>
        <w:t xml:space="preserve">ốm </w:t>
      </w:r>
      <w:r>
        <w:rPr>
          <w:i/>
        </w:rPr>
        <w:t xml:space="preserve">thì </w:t>
      </w:r>
      <w:r>
        <w:rPr>
          <w:i/>
        </w:rPr>
        <w:t xml:space="preserve">rằy </w:t>
      </w:r>
      <w:r>
        <w:rPr>
          <w:i/>
        </w:rPr>
        <w:t xml:space="preserve">đấy. </w:t>
      </w:r>
      <w:r>
        <w:rPr>
          <w:i/>
        </w:rPr>
        <w:t xml:space="preserve">Làm </w:t>
      </w:r>
      <w:r>
        <w:t xml:space="preserve">rầy </w:t>
      </w:r>
      <w:r>
        <w:rPr>
          <w:i/>
        </w:rPr>
        <w:t xml:space="preserve">bạn. </w:t>
      </w:r>
      <w:r>
        <w:t xml:space="preserve">Quấy </w:t>
      </w:r>
      <w:r>
        <w:rPr>
          <w:i/>
        </w:rPr>
        <w:t xml:space="preserve">rây*. </w:t>
      </w:r>
      <w:r>
        <w:br/>
      </w:r>
      <w:r>
        <w:rPr>
          <w:b/>
        </w:rPr>
        <w:t xml:space="preserve">rầy </w:t>
      </w:r>
      <w:r>
        <w:rPr>
          <w:b/>
        </w:rPr>
        <w:t xml:space="preserve">la </w:t>
      </w:r>
      <w:r>
        <w:rPr>
          <w:i/>
        </w:rPr>
        <w:t xml:space="preserve">động từ </w:t>
      </w:r>
      <w:r>
        <w:t xml:space="preserve">Trách </w:t>
      </w:r>
      <w:r>
        <w:t xml:space="preserve">mắng, </w:t>
      </w:r>
      <w:r>
        <w:t xml:space="preserve">tỏ </w:t>
      </w:r>
      <w:r>
        <w:t xml:space="preserve">ý </w:t>
      </w:r>
      <w:r>
        <w:t xml:space="preserve">không </w:t>
      </w:r>
      <w:r>
        <w:t xml:space="preserve">bằng </w:t>
      </w:r>
      <w:r>
        <w:t xml:space="preserve">lòng. </w:t>
      </w:r>
      <w:r>
        <w:br/>
      </w:r>
      <w:r>
        <w:rPr>
          <w:b/>
        </w:rPr>
        <w:t xml:space="preserve">rầy </w:t>
      </w:r>
      <w:r>
        <w:rPr>
          <w:b/>
        </w:rPr>
        <w:t xml:space="preserve">nâu </w:t>
      </w:r>
      <w:r>
        <w:rPr>
          <w:i/>
        </w:rPr>
        <w:t xml:space="preserve">danh từ </w:t>
      </w:r>
      <w:r>
        <w:t xml:space="preserve">Côn </w:t>
      </w:r>
      <w:r>
        <w:t xml:space="preserve">trùng </w:t>
      </w:r>
      <w:r>
        <w:t xml:space="preserve">nhỏ, </w:t>
      </w:r>
      <w:r>
        <w:t xml:space="preserve">màu </w:t>
      </w:r>
      <w:r>
        <w:t xml:space="preserve">nâu, </w:t>
      </w:r>
      <w:r>
        <w:t xml:space="preserve">có </w:t>
      </w:r>
      <w:r>
        <w:t xml:space="preserve">cánh, </w:t>
      </w:r>
      <w:r>
        <w:t xml:space="preserve">sống </w:t>
      </w:r>
      <w:r>
        <w:t xml:space="preserve">và </w:t>
      </w:r>
      <w:r>
        <w:t xml:space="preserve">chích </w:t>
      </w:r>
      <w:r>
        <w:t xml:space="preserve">hút </w:t>
      </w:r>
      <w:r>
        <w:rPr>
          <w:i/>
        </w:rPr>
        <w:t xml:space="preserve">nhựa </w:t>
      </w:r>
      <w:r>
        <w:t xml:space="preserve">trên </w:t>
      </w:r>
      <w:r>
        <w:t xml:space="preserve">thân </w:t>
      </w:r>
      <w:r>
        <w:t xml:space="preserve">cây </w:t>
      </w:r>
      <w:r>
        <w:t xml:space="preserve">lúa, </w:t>
      </w:r>
      <w:r>
        <w:t xml:space="preserve">phá </w:t>
      </w:r>
      <w:r>
        <w:t xml:space="preserve">hại </w:t>
      </w:r>
      <w:r>
        <w:t xml:space="preserve">lúa. </w:t>
      </w:r>
      <w:r>
        <w:br/>
      </w:r>
      <w:r>
        <w:rPr>
          <w:b/>
        </w:rPr>
        <w:t xml:space="preserve">rầy </w:t>
      </w:r>
      <w:r>
        <w:rPr>
          <w:b/>
        </w:rPr>
        <w:t xml:space="preserve">rà </w:t>
      </w:r>
      <w:r>
        <w:rPr>
          <w:i/>
        </w:rPr>
        <w:t xml:space="preserve">tính từ </w:t>
      </w:r>
      <w:r>
        <w:t xml:space="preserve">Lôi </w:t>
      </w:r>
      <w:r>
        <w:t xml:space="preserve">thôi, </w:t>
      </w:r>
      <w:r>
        <w:t xml:space="preserve">phiền </w:t>
      </w:r>
      <w:r>
        <w:t xml:space="preserve">phức, </w:t>
      </w:r>
      <w:r>
        <w:t xml:space="preserve">gây </w:t>
      </w:r>
      <w:r>
        <w:t xml:space="preserve">khó </w:t>
      </w:r>
      <w:r>
        <w:t xml:space="preserve">khăn, </w:t>
      </w:r>
      <w:r>
        <w:t xml:space="preserve">rắc </w:t>
      </w:r>
      <w:r>
        <w:t xml:space="preserve">rối. </w:t>
      </w:r>
      <w:r>
        <w:t xml:space="preserve">Làm </w:t>
      </w:r>
      <w:r>
        <w:t xml:space="preserve">rầy </w:t>
      </w:r>
      <w:r>
        <w:t xml:space="preserve">rà. </w:t>
      </w:r>
      <w:r>
        <w:t xml:space="preserve">Chuyện </w:t>
      </w:r>
      <w:r>
        <w:rPr>
          <w:i/>
        </w:rPr>
        <w:t xml:space="preserve">này </w:t>
      </w:r>
      <w:r>
        <w:t xml:space="preserve">uỡ </w:t>
      </w:r>
      <w:r>
        <w:rPr>
          <w:i/>
        </w:rPr>
        <w:t xml:space="preserve">lở </w:t>
      </w:r>
      <w:r>
        <w:rPr>
          <w:i/>
        </w:rPr>
        <w:t xml:space="preserve">thì </w:t>
      </w:r>
      <w:r>
        <w:t xml:space="preserve">rây </w:t>
      </w:r>
      <w:r>
        <w:rPr>
          <w:i/>
        </w:rPr>
        <w:t xml:space="preserve">rà </w:t>
      </w:r>
      <w:r>
        <w:t xml:space="preserve">to. </w:t>
      </w:r>
      <w:r>
        <w:br/>
      </w:r>
      <w:r>
        <w:rPr>
          <w:b/>
        </w:rPr>
        <w:t xml:space="preserve">rẩy </w:t>
      </w:r>
      <w:r>
        <w:rPr>
          <w:i/>
        </w:rPr>
        <w:t xml:space="preserve">động từ </w:t>
      </w:r>
      <w:r>
        <w:t xml:space="preserve">cũng nói </w:t>
      </w:r>
      <w:r>
        <w:rPr>
          <w:i/>
        </w:rPr>
        <w:t xml:space="preserve">rảy. </w:t>
      </w:r>
      <w:r>
        <w:t xml:space="preserve">Vầy </w:t>
      </w:r>
      <w:r>
        <w:t xml:space="preserve">nhẹ, </w:t>
      </w:r>
      <w:r>
        <w:t xml:space="preserve">làm </w:t>
      </w:r>
      <w:r>
        <w:t xml:space="preserve">cho </w:t>
      </w:r>
      <w:r>
        <w:t xml:space="preserve">nước </w:t>
      </w:r>
      <w:r>
        <w:t xml:space="preserve">toé </w:t>
      </w:r>
      <w:r>
        <w:t xml:space="preserve">ra </w:t>
      </w:r>
      <w:r>
        <w:t xml:space="preserve">thành </w:t>
      </w:r>
      <w:r>
        <w:t xml:space="preserve">những </w:t>
      </w:r>
      <w:r>
        <w:t xml:space="preserve">hạt </w:t>
      </w:r>
      <w:r>
        <w:t xml:space="preserve">nhỏ </w:t>
      </w:r>
      <w:r>
        <w:t xml:space="preserve">rơi </w:t>
      </w:r>
      <w:r>
        <w:t xml:space="preserve">đều </w:t>
      </w:r>
      <w:r>
        <w:t xml:space="preserve">khắp. </w:t>
      </w:r>
      <w:r>
        <w:t xml:space="preserve">Rấẩy </w:t>
      </w:r>
      <w:r>
        <w:t xml:space="preserve">nước </w:t>
      </w:r>
      <w:r>
        <w:t xml:space="preserve">quết </w:t>
      </w:r>
      <w:r>
        <w:t xml:space="preserve">nhà. </w:t>
      </w:r>
      <w:r>
        <w:t xml:space="preserve">Rẩy </w:t>
      </w:r>
      <w:r>
        <w:rPr>
          <w:i/>
        </w:rPr>
        <w:t xml:space="preserve">cho </w:t>
      </w:r>
      <w:r>
        <w:rPr>
          <w:i/>
        </w:rPr>
        <w:t xml:space="preserve">hoa </w:t>
      </w:r>
      <w:r>
        <w:t xml:space="preserve">ít </w:t>
      </w:r>
      <w:r>
        <w:t xml:space="preserve">nước. </w:t>
      </w:r>
      <w:r>
        <w:br/>
      </w:r>
      <w:r>
        <w:rPr>
          <w:b/>
        </w:rPr>
        <w:t xml:space="preserve">rẫy, </w:t>
      </w:r>
      <w:r>
        <w:rPr>
          <w:i/>
        </w:rPr>
        <w:t xml:space="preserve">danh từ </w:t>
      </w:r>
      <w:r>
        <w:t xml:space="preserve">Đất </w:t>
      </w:r>
      <w:r>
        <w:t xml:space="preserve">trồng </w:t>
      </w:r>
      <w:r>
        <w:t xml:space="preserve">trọt </w:t>
      </w:r>
      <w:r>
        <w:t xml:space="preserve">ở </w:t>
      </w:r>
      <w:r>
        <w:t xml:space="preserve">miền </w:t>
      </w:r>
      <w:r>
        <w:t xml:space="preserve">rừng </w:t>
      </w:r>
      <w:r>
        <w:t xml:space="preserve">núi, </w:t>
      </w:r>
      <w:r>
        <w:t xml:space="preserve">có </w:t>
      </w:r>
      <w:r>
        <w:t xml:space="preserve">được </w:t>
      </w:r>
      <w:r>
        <w:t xml:space="preserve">bằng </w:t>
      </w:r>
      <w:r>
        <w:t xml:space="preserve">cách </w:t>
      </w:r>
      <w:r>
        <w:t xml:space="preserve">phá </w:t>
      </w:r>
      <w:r>
        <w:t xml:space="preserve">rừng, </w:t>
      </w:r>
      <w:r>
        <w:t xml:space="preserve">đốt </w:t>
      </w:r>
      <w:r>
        <w:t xml:space="preserve">cây </w:t>
      </w:r>
      <w:r>
        <w:t xml:space="preserve">rồi </w:t>
      </w:r>
      <w:r>
        <w:t xml:space="preserve">trồng </w:t>
      </w:r>
      <w:r>
        <w:t xml:space="preserve">tỉa. </w:t>
      </w:r>
      <w:r>
        <w:t xml:space="preserve">Phát </w:t>
      </w:r>
      <w:r>
        <w:rPr>
          <w:i/>
        </w:rPr>
        <w:t xml:space="preserve">rẫy. </w:t>
      </w:r>
      <w:r>
        <w:rPr>
          <w:i/>
        </w:rPr>
        <w:t xml:space="preserve">Mùa </w:t>
      </w:r>
      <w:r>
        <w:rPr>
          <w:i/>
        </w:rPr>
        <w:t xml:space="preserve">làm </w:t>
      </w:r>
      <w:r>
        <w:t xml:space="preserve">rẫy. </w:t>
      </w:r>
      <w:r>
        <w:t xml:space="preserve">Rẫy </w:t>
      </w:r>
      <w:r>
        <w:t xml:space="preserve">sắn. </w:t>
      </w:r>
      <w:r>
        <w:t xml:space="preserve">rẫy, </w:t>
      </w:r>
      <w:r>
        <w:t xml:space="preserve">động từ </w:t>
      </w:r>
      <w:r>
        <w:t xml:space="preserve">Bỏ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chút </w:t>
      </w:r>
      <w:r>
        <w:t xml:space="preserve">lòng </w:t>
      </w:r>
      <w:r>
        <w:t xml:space="preserve">thương, </w:t>
      </w:r>
      <w:r>
        <w:t xml:space="preserve">coi </w:t>
      </w:r>
      <w:r>
        <w:t xml:space="preserve">như </w:t>
      </w:r>
      <w:r>
        <w:t xml:space="preserve">chẳng </w:t>
      </w:r>
      <w:r>
        <w:t xml:space="preserve">còn </w:t>
      </w:r>
      <w:r>
        <w:t xml:space="preserve">có </w:t>
      </w:r>
      <w:r>
        <w:t xml:space="preserve">quan </w:t>
      </w:r>
      <w:r>
        <w:t xml:space="preserve">hệ </w:t>
      </w:r>
      <w:r>
        <w:t xml:space="preserve">và </w:t>
      </w:r>
      <w:r>
        <w:t xml:space="preserve">trách </w:t>
      </w:r>
      <w:r>
        <w:t xml:space="preserve">nhiệm </w:t>
      </w:r>
      <w:r>
        <w:t xml:space="preserve">gì </w:t>
      </w:r>
      <w:r>
        <w:t xml:space="preserve">với </w:t>
      </w:r>
      <w:r>
        <w:t xml:space="preserve">nhau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vợ </w:t>
      </w:r>
      <w:r>
        <w:t xml:space="preserve">chồng). </w:t>
      </w:r>
      <w:r>
        <w:t xml:space="preserve">Rẫy </w:t>
      </w:r>
      <w:r>
        <w:t xml:space="preserve">uợ. </w:t>
      </w:r>
      <w:r>
        <w:br/>
      </w:r>
      <w:r>
        <w:rPr>
          <w:b/>
        </w:rPr>
        <w:t xml:space="preserve">rẫy, </w:t>
      </w:r>
      <w:r>
        <w:rPr>
          <w:i/>
        </w:rPr>
        <w:t xml:space="preserve">động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Như </w:t>
      </w:r>
      <w:r>
        <w:t xml:space="preserve">giãy </w:t>
      </w:r>
      <w:r>
        <w:t xml:space="preserve">(nghĩa </w:t>
      </w:r>
      <w:r>
        <w:t xml:space="preserve">2). </w:t>
      </w:r>
      <w:r>
        <w:t xml:space="preserve">Trưa </w:t>
      </w:r>
      <w:r>
        <w:t xml:space="preserve">hè, </w:t>
      </w:r>
      <w:r>
        <w:t xml:space="preserve">đường </w:t>
      </w:r>
      <w:r>
        <w:rPr>
          <w:i/>
        </w:rPr>
        <w:t xml:space="preserve">nhựa </w:t>
      </w:r>
      <w:r>
        <w:rPr>
          <w:i/>
        </w:rPr>
        <w:t xml:space="preserve">nóng </w:t>
      </w:r>
      <w:r>
        <w:t xml:space="preserve">rẫy. </w:t>
      </w:r>
      <w:r>
        <w:br/>
      </w:r>
      <w:r>
        <w:rPr>
          <w:b/>
        </w:rPr>
        <w:t xml:space="preserve">rẫy </w:t>
      </w:r>
      <w:r>
        <w:rPr>
          <w:b/>
        </w:rPr>
        <w:t xml:space="preserve">chết </w:t>
      </w:r>
      <w:r>
        <w:rPr>
          <w:i/>
        </w:rPr>
        <w:t xml:space="preserve">xem </w:t>
      </w:r>
      <w:r>
        <w:t xml:space="preserve">giấy </w:t>
      </w:r>
      <w:r>
        <w:rPr>
          <w:i/>
        </w:rPr>
        <w:t xml:space="preserve">chết. </w:t>
      </w:r>
      <w:r>
        <w:br/>
      </w:r>
      <w:r>
        <w:rPr>
          <w:b/>
        </w:rPr>
        <w:t xml:space="preserve">re.x. </w:t>
      </w:r>
      <w:r>
        <w:rPr>
          <w:b/>
        </w:rPr>
        <w:t xml:space="preserve">đe. </w:t>
      </w:r>
      <w:r>
        <w:br/>
      </w:r>
      <w:r>
        <w:rPr>
          <w:b/>
        </w:rPr>
        <w:t xml:space="preserve">re. </w:t>
      </w:r>
      <w:r>
        <w:rPr>
          <w:b/>
        </w:rPr>
        <w:t xml:space="preserve">[rê] </w:t>
      </w:r>
      <w:r>
        <w:rPr>
          <w:i/>
        </w:rPr>
        <w:t xml:space="preserve">cũng viết </w:t>
      </w:r>
      <w:r>
        <w:t xml:space="preserve">rê. </w:t>
      </w:r>
      <w:r>
        <w:t xml:space="preserve">danh từ </w:t>
      </w:r>
      <w:r>
        <w:t xml:space="preserve">Tên </w:t>
      </w:r>
      <w:r>
        <w:t xml:space="preserve">nốt </w:t>
      </w:r>
      <w:r>
        <w:t xml:space="preserve">nhạc </w:t>
      </w:r>
      <w:r>
        <w:t xml:space="preserve">thứ </w:t>
      </w:r>
      <w:r>
        <w:t xml:space="preserve">hai, </w:t>
      </w:r>
      <w:r>
        <w:t xml:space="preserve">sau </w:t>
      </w:r>
      <w:r>
        <w:t xml:space="preserve">do, </w:t>
      </w:r>
      <w:r>
        <w:t xml:space="preserve">trong </w:t>
      </w:r>
      <w:r>
        <w:t xml:space="preserve">gam </w:t>
      </w:r>
      <w:r>
        <w:t xml:space="preserve">do </w:t>
      </w:r>
      <w:r>
        <w:t xml:space="preserve">bảy </w:t>
      </w:r>
      <w:r>
        <w:t xml:space="preserve">âm. </w:t>
      </w:r>
      <w:r>
        <w:br/>
      </w:r>
      <w:r>
        <w:rPr>
          <w:b/>
        </w:rPr>
        <w:t xml:space="preserve">rẻ </w:t>
      </w:r>
      <w:r>
        <w:rPr>
          <w:i/>
        </w:rPr>
        <w:t xml:space="preserve">tính từ </w:t>
      </w:r>
      <w:r>
        <w:t xml:space="preserve">Có </w:t>
      </w:r>
      <w:r>
        <w:t xml:space="preserve">lẫn </w:t>
      </w:r>
      <w:r>
        <w:t xml:space="preserve">tiếng </w:t>
      </w:r>
      <w:r>
        <w:t xml:space="preserve">rung </w:t>
      </w:r>
      <w:r>
        <w:t xml:space="preserve">của </w:t>
      </w:r>
      <w:r>
        <w:t xml:space="preserve">những </w:t>
      </w:r>
      <w:r>
        <w:t xml:space="preserve">âm </w:t>
      </w:r>
      <w:r>
        <w:t xml:space="preserve">pha </w:t>
      </w:r>
      <w:r>
        <w:t xml:space="preserve">tạp, </w:t>
      </w:r>
      <w:r>
        <w:t xml:space="preserve">nghe </w:t>
      </w:r>
      <w:r>
        <w:t xml:space="preserve">không </w:t>
      </w:r>
      <w:r>
        <w:t xml:space="preserve">trong. </w:t>
      </w:r>
      <w:r>
        <w:t xml:space="preserve">Chuông </w:t>
      </w:r>
      <w:r>
        <w:rPr>
          <w:i/>
        </w:rPr>
        <w:t xml:space="preserve">rò. </w:t>
      </w:r>
      <w:r>
        <w:t xml:space="preserve">Tiếng </w:t>
      </w:r>
      <w:r>
        <w:t xml:space="preserve">loa </w:t>
      </w:r>
      <w:r>
        <w:rPr>
          <w:i/>
        </w:rPr>
        <w:t xml:space="preserve">bị </w:t>
      </w:r>
      <w:r>
        <w:rPr>
          <w:i/>
        </w:rPr>
        <w:t xml:space="preserve">rè. </w:t>
      </w:r>
      <w:r>
        <w:t xml:space="preserve">Giọng </w:t>
      </w:r>
      <w:r>
        <w:t xml:space="preserve">rè </w:t>
      </w:r>
      <w:r>
        <w:rPr>
          <w:i/>
        </w:rPr>
        <w:t xml:space="preserve">rè </w:t>
      </w:r>
      <w:r>
        <w:rPr>
          <w:i/>
        </w:rPr>
        <w:t xml:space="preserve">khó </w:t>
      </w:r>
      <w:r>
        <w:t xml:space="preserve">nghe. </w:t>
      </w:r>
      <w:r>
        <w:br/>
      </w:r>
      <w:r>
        <w:rPr>
          <w:b/>
        </w:rPr>
        <w:t xml:space="preserve">rẻ, </w:t>
      </w:r>
      <w:r>
        <w:rPr>
          <w:i/>
        </w:rPr>
        <w:t xml:space="preserve">danh từ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như </w:t>
      </w:r>
      <w:r>
        <w:t xml:space="preserve">một </w:t>
      </w:r>
      <w:r>
        <w:t xml:space="preserve">nan </w:t>
      </w:r>
      <w:r>
        <w:t xml:space="preserve">trong </w:t>
      </w:r>
      <w:r>
        <w:t xml:space="preserve">tập </w:t>
      </w:r>
      <w:r>
        <w:t xml:space="preserve">hợp </w:t>
      </w:r>
      <w:r>
        <w:t xml:space="preserve">các </w:t>
      </w:r>
      <w:r>
        <w:t xml:space="preserve">nan </w:t>
      </w:r>
      <w:r>
        <w:t xml:space="preserve">quạt </w:t>
      </w:r>
      <w:r>
        <w:t xml:space="preserve">được </w:t>
      </w:r>
      <w:r>
        <w:t xml:space="preserve">xoè </w:t>
      </w:r>
      <w:r>
        <w:t xml:space="preserve">rộng </w:t>
      </w:r>
      <w:r>
        <w:t xml:space="preserve">ra </w:t>
      </w:r>
      <w:r>
        <w:t xml:space="preserve">(làm </w:t>
      </w:r>
      <w:r>
        <w:t xml:space="preserve">thành </w:t>
      </w:r>
      <w:r>
        <w:t xml:space="preserve">hình </w:t>
      </w:r>
      <w:r>
        <w:t xml:space="preserve">gọi </w:t>
      </w:r>
      <w:r>
        <w:t xml:space="preserve">là </w:t>
      </w:r>
      <w:r>
        <w:t xml:space="preserve">hình </w:t>
      </w:r>
      <w:r>
        <w:t xml:space="preserve">rẻ </w:t>
      </w:r>
      <w:r>
        <w:t xml:space="preserve">quạt). </w:t>
      </w:r>
      <w:r>
        <w:t xml:space="preserve">Một </w:t>
      </w:r>
      <w:r>
        <w:t xml:space="preserve">rẻ </w:t>
      </w:r>
      <w:r>
        <w:rPr>
          <w:i/>
        </w:rPr>
        <w:t xml:space="preserve">sườn </w:t>
      </w:r>
      <w:r>
        <w:t xml:space="preserve">(rẻ </w:t>
      </w:r>
      <w:r>
        <w:t xml:space="preserve">xương </w:t>
      </w:r>
      <w:r>
        <w:t xml:space="preserve">sườn). </w:t>
      </w:r>
      <w:r>
        <w:t xml:space="preserve">_ </w:t>
      </w:r>
      <w:r>
        <w:br/>
      </w:r>
      <w:r>
        <w:rPr>
          <w:b/>
        </w:rPr>
        <w:t xml:space="preserve">rẻ;t. </w:t>
      </w:r>
      <w:r>
        <w:rPr>
          <w:b/>
        </w:rPr>
        <w:t xml:space="preserve">1 </w:t>
      </w:r>
      <w:r>
        <w:t xml:space="preserve">Có </w:t>
      </w:r>
      <w:r>
        <w:t xml:space="preserve">giá </w:t>
      </w:r>
      <w:r>
        <w:t xml:space="preserve">thấp </w:t>
      </w:r>
      <w:r>
        <w:t xml:space="preserve">hơn </w:t>
      </w:r>
      <w:r>
        <w:t xml:space="preserve">mức </w:t>
      </w:r>
      <w:r>
        <w:rPr>
          <w:i/>
        </w:rPr>
        <w:t xml:space="preserve">bình </w:t>
      </w:r>
      <w:r>
        <w:rPr>
          <w:i/>
        </w:rPr>
        <w:t xml:space="preserve">thường; </w:t>
      </w:r>
      <w:r>
        <w:t xml:space="preserve">trái </w:t>
      </w:r>
      <w:r>
        <w:t xml:space="preserve">với </w:t>
      </w:r>
      <w:r>
        <w:t xml:space="preserve">đắt. </w:t>
      </w:r>
      <w:r>
        <w:rPr>
          <w:i/>
        </w:rPr>
        <w:t xml:space="preserve">Mua </w:t>
      </w:r>
      <w:r>
        <w:t xml:space="preserve">rẻ </w:t>
      </w:r>
      <w:r>
        <w:rPr>
          <w:i/>
        </w:rPr>
        <w:t xml:space="preserve">bán </w:t>
      </w:r>
      <w:r>
        <w:t xml:space="preserve">đắt. </w:t>
      </w:r>
      <w:r>
        <w:t xml:space="preserve">Rẻ </w:t>
      </w:r>
      <w:r>
        <w:t xml:space="preserve">như </w:t>
      </w:r>
      <w:r>
        <w:rPr>
          <w:i/>
        </w:rPr>
        <w:t xml:space="preserve">bòo </w:t>
      </w:r>
      <w:r>
        <w:t xml:space="preserve">(quá </w:t>
      </w:r>
      <w:r>
        <w:t xml:space="preserve">rẻ). </w:t>
      </w:r>
      <w:r>
        <w:t xml:space="preserve">Của </w:t>
      </w:r>
      <w:r>
        <w:t xml:space="preserve">rẻ </w:t>
      </w:r>
      <w:r>
        <w:rPr>
          <w:i/>
        </w:rPr>
        <w:t xml:space="preserve">là </w:t>
      </w:r>
      <w:r>
        <w:t xml:space="preserve">của </w:t>
      </w:r>
      <w:r>
        <w:rPr>
          <w:i/>
        </w:rPr>
        <w:t xml:space="preserve">ôi </w:t>
      </w:r>
      <w:r>
        <w:t xml:space="preserve">(tục ngữ).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Không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gì </w:t>
      </w:r>
      <w:r>
        <w:t xml:space="preserve">bao </w:t>
      </w:r>
      <w:r>
        <w:t xml:space="preserve">nhiêu. </w:t>
      </w:r>
      <w:r>
        <w:t xml:space="preserve">Nó </w:t>
      </w:r>
      <w:r>
        <w:rPr>
          <w:i/>
        </w:rPr>
        <w:t xml:space="preserve">coi </w:t>
      </w:r>
      <w:r>
        <w:rPr>
          <w:i/>
        </w:rPr>
        <w:t xml:space="preserve">mạng </w:t>
      </w:r>
      <w:r>
        <w:t xml:space="preserve">người </w:t>
      </w:r>
      <w:r>
        <w:rPr>
          <w:i/>
        </w:rPr>
        <w:t xml:space="preserve">rất </w:t>
      </w:r>
      <w:r>
        <w:rPr>
          <w:i/>
        </w:rPr>
        <w:t xml:space="preserve">rẻ. </w:t>
      </w:r>
      <w:r>
        <w:t xml:space="preserve">Xem </w:t>
      </w:r>
      <w:r>
        <w:rPr>
          <w:i/>
        </w:rPr>
        <w:t xml:space="preserve">rẻ. </w:t>
      </w:r>
      <w:r>
        <w:br/>
      </w:r>
      <w:r>
        <w:rPr>
          <w:b/>
        </w:rPr>
        <w:t xml:space="preserve">rẻ </w:t>
      </w:r>
      <w:r>
        <w:rPr>
          <w:b/>
        </w:rPr>
        <w:t xml:space="preserve">mạt </w:t>
      </w:r>
      <w:r>
        <w:rPr>
          <w:i/>
        </w:rPr>
        <w:t xml:space="preserve">tính từ </w:t>
      </w:r>
      <w:r>
        <w:t xml:space="preserve">Quá </w:t>
      </w:r>
      <w:r>
        <w:t xml:space="preserve">sức </w:t>
      </w:r>
      <w:r>
        <w:t xml:space="preserve">rẻ. </w:t>
      </w:r>
      <w:r>
        <w:rPr>
          <w:i/>
        </w:rPr>
        <w:t xml:space="preserve">Ma </w:t>
      </w:r>
      <w:r>
        <w:rPr>
          <w:i/>
        </w:rPr>
        <w:t xml:space="preserve">với </w:t>
      </w:r>
      <w:r>
        <w:t xml:space="preserve">giá </w:t>
      </w:r>
      <w:r>
        <w:t xml:space="preserve">rẻ </w:t>
      </w:r>
      <w:r>
        <w:rPr>
          <w:i/>
        </w:rPr>
        <w:t xml:space="preserve">mạt. </w:t>
      </w:r>
      <w:r>
        <w:t xml:space="preserve">Tiên </w:t>
      </w:r>
      <w:r>
        <w:t xml:space="preserve">công </w:t>
      </w:r>
      <w:r>
        <w:rPr>
          <w:i/>
        </w:rPr>
        <w:t xml:space="preserve">rẻ </w:t>
      </w:r>
      <w:r>
        <w:t xml:space="preserve">mạt. </w:t>
      </w:r>
      <w:r>
        <w:br/>
      </w:r>
      <w:r>
        <w:rPr>
          <w:b/>
        </w:rPr>
        <w:t xml:space="preserve">rẻ </w:t>
      </w:r>
      <w:r>
        <w:rPr>
          <w:b/>
        </w:rPr>
        <w:t xml:space="preserve">quạt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cũng nói </w:t>
      </w:r>
      <w:r>
        <w:t xml:space="preserve">hình </w:t>
      </w:r>
      <w:r>
        <w:rPr>
          <w:i/>
        </w:rPr>
        <w:t xml:space="preserve">rẻ </w:t>
      </w:r>
      <w:r>
        <w:t xml:space="preserve">quạt. </w:t>
      </w:r>
      <w:r>
        <w:t xml:space="preserve">Hình </w:t>
      </w:r>
      <w:r>
        <w:t xml:space="preserve">các </w:t>
      </w:r>
      <w:r>
        <w:t xml:space="preserve">nan </w:t>
      </w:r>
      <w:r>
        <w:t xml:space="preserve">quạt </w:t>
      </w:r>
      <w:r>
        <w:t xml:space="preserve">xoè </w:t>
      </w:r>
      <w:r>
        <w:t xml:space="preserve">rộng </w:t>
      </w:r>
      <w:r>
        <w:t xml:space="preserve">ra. </w:t>
      </w:r>
      <w:r>
        <w:rPr>
          <w:i/>
        </w:rPr>
        <w:t xml:space="preserve">Các </w:t>
      </w:r>
      <w:r>
        <w:rPr>
          <w:i/>
        </w:rPr>
        <w:t xml:space="preserve">tia </w:t>
      </w:r>
      <w:r>
        <w:rPr>
          <w:i/>
        </w:rPr>
        <w:t xml:space="preserve">nắng </w:t>
      </w:r>
      <w:r>
        <w:rPr>
          <w:i/>
        </w:rPr>
        <w:t xml:space="preserve">rẻ </w:t>
      </w:r>
      <w:r>
        <w:rPr>
          <w:i/>
        </w:rPr>
        <w:t xml:space="preserve">quạt. </w:t>
      </w:r>
      <w:r>
        <w:rPr>
          <w:i/>
        </w:rPr>
        <w:t xml:space="preserve">Giường </w:t>
      </w:r>
      <w:r>
        <w:rPr>
          <w:i/>
        </w:rPr>
        <w:t xml:space="preserve">rẻ </w:t>
      </w:r>
      <w:r>
        <w:rPr>
          <w:i/>
        </w:rPr>
        <w:t xml:space="preserve">quạt. </w:t>
      </w:r>
      <w:r>
        <w:t xml:space="preserve">l\ </w:t>
      </w:r>
      <w: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chuối, </w:t>
      </w:r>
      <w:r>
        <w:t xml:space="preserve">lá </w:t>
      </w:r>
      <w:r>
        <w:t xml:space="preserve">mọc </w:t>
      </w:r>
      <w:r>
        <w:t xml:space="preserve">thành </w:t>
      </w:r>
      <w:r>
        <w:t xml:space="preserve">hai </w:t>
      </w:r>
      <w:r>
        <w:t xml:space="preserve">dãy </w:t>
      </w:r>
      <w:r>
        <w:t xml:space="preserve">toả </w:t>
      </w:r>
      <w:r>
        <w:t xml:space="preserve">ra </w:t>
      </w:r>
      <w:r>
        <w:t xml:space="preserve">thành </w:t>
      </w:r>
      <w:r>
        <w:t xml:space="preserve">hình </w:t>
      </w:r>
      <w:r>
        <w:t xml:space="preserve">rẻ </w:t>
      </w:r>
      <w:r>
        <w:t xml:space="preserve">quạt,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rẻ </w:t>
      </w:r>
      <w:r>
        <w:rPr>
          <w:b/>
        </w:rPr>
        <w:t xml:space="preserve">rúng </w:t>
      </w:r>
      <w:r>
        <w:rPr>
          <w:i/>
        </w:rPr>
        <w:t xml:space="preserve">động từ </w:t>
      </w:r>
      <w:r>
        <w:t xml:space="preserve">Coi </w:t>
      </w:r>
      <w:r>
        <w:t xml:space="preserve">rẻ, </w:t>
      </w:r>
      <w:r>
        <w:t xml:space="preserve">đối </w:t>
      </w:r>
      <w:r>
        <w:t xml:space="preserve">xử </w:t>
      </w:r>
      <w:r>
        <w:t xml:space="preserve">như </w:t>
      </w:r>
      <w:r>
        <w:t xml:space="preserve">đối </w:t>
      </w:r>
      <w:r>
        <w:rPr>
          <w:i/>
        </w:rPr>
        <w:t xml:space="preserve">với </w:t>
      </w:r>
      <w:r>
        <w:t xml:space="preserve">một </w:t>
      </w:r>
      <w:r>
        <w:t xml:space="preserve">vật </w:t>
      </w:r>
      <w:r>
        <w:t xml:space="preserve">vô </w:t>
      </w:r>
      <w:r>
        <w:t xml:space="preserve">giá </w:t>
      </w:r>
      <w:r>
        <w:t xml:space="preserve">trị. </w:t>
      </w:r>
      <w:r>
        <w:t xml:space="preserve">Bj </w:t>
      </w:r>
      <w:r>
        <w:t xml:space="preserve">rẻ </w:t>
      </w:r>
      <w:r>
        <w:t xml:space="preserve">rúng, </w:t>
      </w:r>
      <w:r>
        <w:rPr>
          <w:i/>
        </w:rPr>
        <w:t xml:space="preserve">khinh </w:t>
      </w:r>
      <w:r>
        <w:rPr>
          <w:i/>
        </w:rPr>
        <w:t xml:space="preserve">miệt. </w:t>
      </w:r>
      <w:r>
        <w:t xml:space="preserve">I </w:t>
      </w:r>
      <w:r>
        <w:t xml:space="preserve">rẻ </w:t>
      </w:r>
      <w:r>
        <w:t xml:space="preserve">thối </w:t>
      </w:r>
      <w:r>
        <w:t xml:space="preserve">tính từ </w:t>
      </w:r>
      <w:r>
        <w:t xml:space="preserve">(thông tục). </w:t>
      </w:r>
      <w:r>
        <w:t xml:space="preserve">Rẻ </w:t>
      </w:r>
      <w:r>
        <w:t xml:space="preserve">mạt, </w:t>
      </w:r>
      <w:r>
        <w:t xml:space="preserve">không </w:t>
      </w:r>
      <w:r>
        <w:t xml:space="preserve">đáng </w:t>
      </w:r>
      <w:r>
        <w:t xml:space="preserve">kể. </w:t>
      </w:r>
      <w:r>
        <w:t xml:space="preserve">Rau </w:t>
      </w:r>
      <w:r>
        <w:rPr>
          <w:i/>
        </w:rPr>
        <w:t xml:space="preserve">rẻ </w:t>
      </w:r>
      <w:r>
        <w:t xml:space="preserve">thối </w:t>
      </w:r>
      <w:r>
        <w:rPr>
          <w:i/>
        </w:rPr>
        <w:t xml:space="preserve">ra. </w:t>
      </w:r>
      <w:r>
        <w:br/>
      </w:r>
      <w:r>
        <w:rPr>
          <w:b/>
        </w:rPr>
        <w:t xml:space="preserve">rẻ </w:t>
      </w:r>
      <w:r>
        <w:rPr>
          <w:b/>
        </w:rPr>
        <w:t xml:space="preserve">tiền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Rẻ, </w:t>
      </w:r>
      <w:r>
        <w:t xml:space="preserve">tốn </w:t>
      </w:r>
      <w:r>
        <w:t xml:space="preserve">ít </w:t>
      </w:r>
      <w:r>
        <w:t xml:space="preserve">tiền. </w:t>
      </w:r>
      <w:r>
        <w:rPr>
          <w:i/>
        </w:rPr>
        <w:t xml:space="preserve">Vận </w:t>
      </w:r>
      <w:r>
        <w:rPr>
          <w:i/>
        </w:rPr>
        <w:t xml:space="preserve">tải </w:t>
      </w:r>
      <w:r>
        <w:t xml:space="preserve">bằng </w:t>
      </w:r>
      <w:r>
        <w:rPr>
          <w:i/>
        </w:rPr>
        <w:t xml:space="preserve">đường </w:t>
      </w:r>
      <w:r>
        <w:t xml:space="preserve">thuỷ </w:t>
      </w:r>
      <w:r>
        <w:rPr>
          <w:i/>
        </w:rPr>
        <w:t xml:space="preserve">rẻ </w:t>
      </w:r>
      <w:r>
        <w:t xml:space="preserve">tiền. </w:t>
      </w:r>
      <w:r>
        <w:rPr>
          <w:b/>
        </w:rPr>
        <w:t xml:space="preserve">2 </w:t>
      </w:r>
      <w:r>
        <w:t xml:space="preserve">(khẩu ngữ). </w:t>
      </w:r>
      <w:r>
        <w:t xml:space="preserve">Không </w:t>
      </w:r>
      <w:r>
        <w:t xml:space="preserve">có </w:t>
      </w:r>
      <w:r>
        <w:t xml:space="preserve">giá </w:t>
      </w:r>
      <w:r>
        <w:t xml:space="preserve">trị, </w:t>
      </w:r>
      <w:r>
        <w:t xml:space="preserve">không </w:t>
      </w:r>
      <w:r>
        <w:t xml:space="preserve">đáng </w:t>
      </w:r>
      <w:r>
        <w:t xml:space="preserve">được </w:t>
      </w:r>
      <w:r>
        <w:t xml:space="preserve">coi </w:t>
      </w:r>
      <w:r>
        <w:t xml:space="preserve">trọng </w:t>
      </w:r>
      <w:r>
        <w:t xml:space="preserve">7hứlíluận </w:t>
      </w:r>
      <w:r>
        <w:t xml:space="preserve">rẻ </w:t>
      </w:r>
      <w:r>
        <w:t xml:space="preserve">tiền. </w:t>
      </w:r>
      <w:r>
        <w:t xml:space="preserve">rẽ </w:t>
      </w:r>
      <w:r>
        <w:t xml:space="preserve">động từ </w:t>
      </w:r>
      <w:r>
        <w:rPr>
          <w:b/>
        </w:rPr>
        <w:t xml:space="preserve">1 </w:t>
      </w:r>
      <w:r>
        <w:t xml:space="preserve">Tách </w:t>
      </w:r>
      <w:r>
        <w:t xml:space="preserve">ra, </w:t>
      </w:r>
      <w:r>
        <w:t xml:space="preserve">gạt </w:t>
      </w:r>
      <w:r>
        <w:t xml:space="preserve">ra </w:t>
      </w:r>
      <w:r>
        <w:t xml:space="preserve">hai </w:t>
      </w:r>
      <w:r>
        <w:t xml:space="preserve">bên </w:t>
      </w:r>
      <w:r>
        <w:t xml:space="preserve">để </w:t>
      </w:r>
      <w:r>
        <w:t xml:space="preserve">có </w:t>
      </w:r>
      <w:r>
        <w:t xml:space="preserve">được </w:t>
      </w:r>
      <w:r>
        <w:t xml:space="preserve">một </w:t>
      </w:r>
      <w:r>
        <w:t xml:space="preserve">khoảng </w:t>
      </w:r>
      <w:r>
        <w:t xml:space="preserve">trống </w:t>
      </w:r>
      <w:r>
        <w:t xml:space="preserve">ở </w:t>
      </w:r>
      <w:r>
        <w:t xml:space="preserve">giữa. </w:t>
      </w:r>
      <w:r>
        <w:rPr>
          <w:i/>
        </w:rPr>
        <w:t xml:space="preserve">Rẽ </w:t>
      </w:r>
      <w:r>
        <w:t xml:space="preserve">ngôi. </w:t>
      </w:r>
      <w:r>
        <w:t xml:space="preserve">Rẽ </w:t>
      </w:r>
      <w:r>
        <w:t xml:space="preserve">đám </w:t>
      </w:r>
      <w:r>
        <w:t xml:space="preserve">đông </w:t>
      </w:r>
      <w:r>
        <w:rPr>
          <w:i/>
        </w:rPr>
        <w:t xml:space="preserve">lách </w:t>
      </w:r>
      <w:r>
        <w:t xml:space="preserve">uào. </w:t>
      </w:r>
      <w:r>
        <w:t xml:space="preserve">Tàu </w:t>
      </w:r>
      <w:r>
        <w:t xml:space="preserve">rẽ </w:t>
      </w:r>
      <w:r>
        <w:t xml:space="preserve">sóng. </w:t>
      </w:r>
      <w:r>
        <w:rPr>
          <w:b/>
        </w:rPr>
        <w:t xml:space="preserve">2 </w:t>
      </w:r>
      <w:r>
        <w:t xml:space="preserve">Đi </w:t>
      </w:r>
      <w:r>
        <w:t xml:space="preserve">ngoặt </w:t>
      </w:r>
      <w:r>
        <w:t xml:space="preserve">sang </w:t>
      </w:r>
      <w:r>
        <w:t xml:space="preserve">đường </w:t>
      </w:r>
      <w:r>
        <w:t xml:space="preserve">khác. </w:t>
      </w:r>
      <w:r>
        <w:rPr>
          <w:i/>
        </w:rPr>
        <w:t xml:space="preserve">Rẽ </w:t>
      </w:r>
      <w:r>
        <w:t xml:space="preserve">tay </w:t>
      </w:r>
      <w:r>
        <w:rPr>
          <w:i/>
        </w:rPr>
        <w:t xml:space="preserve">phải. </w:t>
      </w:r>
      <w:r>
        <w:rPr>
          <w:i/>
        </w:rPr>
        <w:t xml:space="preserve">Rẽ </w:t>
      </w:r>
      <w:r>
        <w:t xml:space="preserve">vào </w:t>
      </w:r>
      <w:r>
        <w:t xml:space="preserve">ngõ. </w:t>
      </w:r>
      <w:r>
        <w:t xml:space="preserve">Lối </w:t>
      </w:r>
      <w:r>
        <w:rPr>
          <w:i/>
        </w:rPr>
        <w:t xml:space="preserve">rẽ.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Tách </w:t>
      </w:r>
      <w:r>
        <w:t xml:space="preserve">ra </w:t>
      </w:r>
      <w:r>
        <w:t xml:space="preserve">một </w:t>
      </w:r>
      <w:r>
        <w:t xml:space="preserve">phần </w:t>
      </w:r>
      <w:r>
        <w:t xml:space="preserve">thu </w:t>
      </w:r>
      <w:r>
        <w:t xml:space="preserve">hoạch, </w:t>
      </w:r>
      <w:r>
        <w:t xml:space="preserve">một </w:t>
      </w:r>
      <w:r>
        <w:t xml:space="preserve">phần </w:t>
      </w:r>
      <w:r>
        <w:t xml:space="preserve">lợi </w:t>
      </w:r>
      <w:r>
        <w:t xml:space="preserve">thu </w:t>
      </w:r>
      <w:r>
        <w:t xml:space="preserve">được </w:t>
      </w:r>
      <w:r>
        <w:t xml:space="preserve">để </w:t>
      </w:r>
      <w:r>
        <w:t xml:space="preserve">nộp </w:t>
      </w:r>
      <w:r>
        <w:t xml:space="preserve">cho </w:t>
      </w:r>
      <w:r>
        <w:t xml:space="preserve">người </w:t>
      </w:r>
      <w:r>
        <w:t xml:space="preserve">chủ </w:t>
      </w:r>
      <w:r>
        <w:t xml:space="preserve">của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bị </w:t>
      </w:r>
      <w:r>
        <w:t xml:space="preserve">bóc </w:t>
      </w:r>
      <w:r>
        <w:t xml:space="preserve">lột </w:t>
      </w:r>
      <w:r>
        <w:t xml:space="preserve">thời </w:t>
      </w:r>
      <w:r>
        <w:t xml:space="preserve">trước). </w:t>
      </w:r>
      <w:r>
        <w:t xml:space="preserve">Cấy </w:t>
      </w:r>
      <w:r>
        <w:rPr>
          <w:i/>
        </w:rPr>
        <w:t xml:space="preserve">rẽ </w:t>
      </w:r>
      <w:r>
        <w:rPr>
          <w:i/>
        </w:rPr>
        <w:t xml:space="preserve">ruộng </w:t>
      </w:r>
      <w:r>
        <w:t xml:space="preserve">cho </w:t>
      </w:r>
      <w:r>
        <w:rPr>
          <w:i/>
        </w:rPr>
        <w:t xml:space="preserve">địa </w:t>
      </w:r>
      <w:r>
        <w:t xml:space="preserve">chủ. </w:t>
      </w:r>
      <w:r>
        <w:t xml:space="preserve">Làm </w:t>
      </w:r>
      <w:r>
        <w:rPr>
          <w:i/>
        </w:rPr>
        <w:t xml:space="preserve">rẽ. </w:t>
      </w:r>
      <w:r>
        <w:t xml:space="preserve">Nuôi </w:t>
      </w:r>
      <w:r>
        <w:t xml:space="preserve">rẽ </w:t>
      </w:r>
      <w:r>
        <w:t xml:space="preserve">bò. </w:t>
      </w:r>
      <w:r>
        <w:br/>
      </w:r>
      <w:r>
        <w:rPr>
          <w:b/>
        </w:rPr>
        <w:t xml:space="preserve">rẽ </w:t>
      </w:r>
      <w:r>
        <w:rPr>
          <w:b/>
        </w:rPr>
        <w:t xml:space="preserve">ràng </w:t>
      </w:r>
      <w:r>
        <w:rPr>
          <w:i/>
        </w:rPr>
        <w:t xml:space="preserve">tính từ </w:t>
      </w:r>
      <w:r>
        <w:t xml:space="preserve">(Nói </w:t>
      </w:r>
      <w:r>
        <w:t xml:space="preserve">năng) </w:t>
      </w:r>
      <w:r>
        <w:t xml:space="preserve">nhẹ </w:t>
      </w:r>
      <w:r>
        <w:t xml:space="preserve">nhàng </w:t>
      </w:r>
      <w:r>
        <w:t xml:space="preserve">nhưng </w:t>
      </w:r>
      <w:r>
        <w:rPr>
          <w:i/>
        </w:rPr>
        <w:t xml:space="preserve">| </w:t>
      </w:r>
      <w:r>
        <w:t xml:space="preserve">rạch </w:t>
      </w:r>
      <w:r>
        <w:t xml:space="preserve">ròi, </w:t>
      </w:r>
      <w:r>
        <w:t xml:space="preserve">dễ </w:t>
      </w:r>
      <w:r>
        <w:t xml:space="preserve">hiểu. </w:t>
      </w:r>
      <w:r>
        <w:rPr>
          <w:i/>
        </w:rPr>
        <w:t xml:space="preserve">Rð </w:t>
      </w:r>
      <w:r>
        <w:t xml:space="preserve">ràng </w:t>
      </w:r>
      <w:r>
        <w:t xml:space="preserve">giảng </w:t>
      </w:r>
      <w:r>
        <w:t xml:space="preserve">giải. </w:t>
      </w:r>
      <w:r>
        <w:t xml:space="preserve">Phân </w:t>
      </w:r>
      <w:r>
        <w:t xml:space="preserve">| </w:t>
      </w:r>
      <w:r>
        <w:t xml:space="preserve">tích </w:t>
      </w:r>
      <w:r>
        <w:rPr>
          <w:i/>
        </w:rPr>
        <w:t xml:space="preserve">rễ </w:t>
      </w:r>
      <w:r>
        <w:t xml:space="preserve">ràng. </w:t>
      </w:r>
      <w:r>
        <w:t xml:space="preserve">. </w:t>
      </w:r>
      <w:r>
        <w:br/>
      </w:r>
      <w:r>
        <w:rPr>
          <w:b/>
        </w:rPr>
        <w:t xml:space="preserve">rẽ </w:t>
      </w:r>
      <w:r>
        <w:rPr>
          <w:b/>
        </w:rPr>
        <w:t xml:space="preserve">ròi </w:t>
      </w:r>
      <w:r>
        <w:rPr>
          <w:i/>
        </w:rPr>
        <w:t xml:space="preserve">tính từ </w:t>
      </w:r>
      <w:r>
        <w:t xml:space="preserve">(¡d.). </w:t>
      </w:r>
      <w:r>
        <w:t xml:space="preserve">Như </w:t>
      </w:r>
      <w:r>
        <w:t xml:space="preserve">rạch </w:t>
      </w:r>
      <w:r>
        <w:t xml:space="preserve">ròi. </w:t>
      </w:r>
      <w:r>
        <w:br/>
      </w:r>
      <w:r>
        <w:rPr>
          <w:b/>
        </w:rPr>
        <w:t xml:space="preserve">rõ </w:t>
      </w:r>
      <w:r>
        <w:rPr>
          <w:b/>
        </w:rPr>
        <w:t xml:space="preserve">rọt </w:t>
      </w:r>
      <w:r>
        <w:rPr>
          <w:i/>
        </w:rPr>
        <w:t xml:space="preserve">tính từ </w:t>
      </w:r>
      <w:r>
        <w:t xml:space="preserve">Rõ </w:t>
      </w:r>
      <w:r>
        <w:t xml:space="preserve">từng </w:t>
      </w:r>
      <w:r>
        <w:t xml:space="preserve">tiếng </w:t>
      </w:r>
      <w:r>
        <w:t xml:space="preserve">và </w:t>
      </w:r>
      <w:r>
        <w:t xml:space="preserve">vừa </w:t>
      </w:r>
      <w:r>
        <w:t xml:space="preserve">đủ </w:t>
      </w:r>
      <w:r>
        <w:t xml:space="preserve">nghe. </w:t>
      </w:r>
      <w:r>
        <w:t xml:space="preserve">Giọng </w:t>
      </w:r>
      <w:r>
        <w:rPr>
          <w:i/>
        </w:rPr>
        <w:t xml:space="preserve">rẽ </w:t>
      </w:r>
      <w:r>
        <w:t xml:space="preserve">rọt. </w:t>
      </w:r>
      <w:r>
        <w:t xml:space="preserve">Nói </w:t>
      </w:r>
      <w:r>
        <w:t xml:space="preserve">rẽ </w:t>
      </w:r>
      <w:r>
        <w:rPr>
          <w:i/>
        </w:rPr>
        <w:t xml:space="preserve">rọt </w:t>
      </w:r>
      <w:r>
        <w:t xml:space="preserve">từng </w:t>
      </w:r>
      <w:r>
        <w:t xml:space="preserve">câu. </w:t>
      </w:r>
      <w:r>
        <w:br/>
      </w:r>
      <w:r>
        <w:rPr>
          <w:b/>
        </w:rPr>
        <w:t xml:space="preserve">rẽ </w:t>
      </w:r>
      <w:r>
        <w:rPr>
          <w:b/>
        </w:rPr>
        <w:t xml:space="preserve">thuý </w:t>
      </w:r>
      <w:r>
        <w:rPr>
          <w:b/>
        </w:rPr>
        <w:t xml:space="preserve">chia </w:t>
      </w:r>
      <w:r>
        <w:rPr>
          <w:b/>
        </w:rPr>
        <w:t xml:space="preserve">uyên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Chia </w:t>
      </w:r>
      <w:r>
        <w:t xml:space="preserve">rẽ </w:t>
      </w:r>
      <w:r>
        <w:rPr>
          <w:i/>
        </w:rPr>
        <w:t xml:space="preserve">lứa </w:t>
      </w:r>
      <w:r>
        <w:t xml:space="preserve">đôi,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lìa </w:t>
      </w:r>
      <w:r>
        <w:t xml:space="preserve">nhau. </w:t>
      </w:r>
      <w:r>
        <w:br/>
      </w:r>
      <w:r>
        <w:rPr>
          <w:b/>
        </w:rPr>
        <w:t xml:space="preserve">ré, </w:t>
      </w:r>
      <w:r>
        <w:rPr>
          <w:i/>
        </w:rPr>
        <w:t xml:space="preserve">danh từ </w:t>
      </w:r>
      <w:r>
        <w:t xml:space="preserve">Thứ </w:t>
      </w:r>
      <w:r>
        <w:t xml:space="preserve">lúa </w:t>
      </w:r>
      <w:r>
        <w:t xml:space="preserve">mùa </w:t>
      </w:r>
      <w:r>
        <w:t xml:space="preserve">hạt </w:t>
      </w:r>
      <w:r>
        <w:t xml:space="preserve">nhỏ, </w:t>
      </w:r>
      <w:r>
        <w:t xml:space="preserve">ngon </w:t>
      </w:r>
      <w:r>
        <w:t xml:space="preserve">cơm. </w:t>
      </w:r>
      <w:r>
        <w:t xml:space="preserve">Cơm </w:t>
      </w:r>
      <w:r>
        <w:t xml:space="preserve">gạo </w:t>
      </w:r>
      <w:r>
        <w:rPr>
          <w:i/>
        </w:rPr>
        <w:t xml:space="preserve">ré. </w:t>
      </w:r>
      <w:r>
        <w:br/>
      </w:r>
      <w:r>
        <w:rPr>
          <w:b/>
        </w:rPr>
        <w:t xml:space="preserve">ré,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(Voi) </w:t>
      </w:r>
      <w:r>
        <w:t xml:space="preserve">kêu. </w:t>
      </w:r>
      <w:r>
        <w:t xml:space="preserve">Voi </w:t>
      </w:r>
      <w:r>
        <w:t xml:space="preserve">ré. </w:t>
      </w:r>
      <w:r>
        <w:rPr>
          <w:b/>
        </w:rPr>
        <w:t xml:space="preserve">2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kêu </w:t>
      </w:r>
      <w:r>
        <w:t xml:space="preserve">to, </w:t>
      </w:r>
      <w:r>
        <w:t xml:space="preserve">rít </w:t>
      </w:r>
      <w:r>
        <w:t xml:space="preserve">lên </w:t>
      </w:r>
      <w:r>
        <w:t xml:space="preserve">đột </w:t>
      </w:r>
      <w:r>
        <w:t xml:space="preserve">ngột, </w:t>
      </w:r>
      <w:r>
        <w:t xml:space="preserve">nghe </w:t>
      </w:r>
      <w:r>
        <w:t xml:space="preserve">chói </w:t>
      </w:r>
      <w:r>
        <w:t xml:space="preserve">tai. </w:t>
      </w:r>
      <w:r>
        <w:t xml:space="preserve">Tiếng </w:t>
      </w:r>
      <w:r>
        <w:t xml:space="preserve">còi </w:t>
      </w:r>
      <w:r>
        <w:t xml:space="preserve">rẻ </w:t>
      </w:r>
      <w:r>
        <w:t xml:space="preserve">lên.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