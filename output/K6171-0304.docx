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hội </w:t>
      </w:r>
      <w:r>
        <w:rPr>
          <w:b/>
        </w:rPr>
        <w:t xml:space="preserve">đồng </w:t>
      </w:r>
      <w:r>
        <w:rPr>
          <w:i/>
        </w:rPr>
        <w:t xml:space="preserve">danh từ </w:t>
      </w:r>
      <w:r>
        <w:t xml:space="preserve">Tập </w:t>
      </w:r>
      <w:r>
        <w:t xml:space="preserve">thể </w:t>
      </w:r>
      <w:r>
        <w:t xml:space="preserve">những </w:t>
      </w:r>
      <w:r>
        <w:t xml:space="preserve">người </w:t>
      </w:r>
      <w:r>
        <w:t xml:space="preserve">được </w:t>
      </w:r>
      <w:r>
        <w:t xml:space="preserve">chỉ </w:t>
      </w:r>
      <w:r>
        <w:t xml:space="preserve">định </w:t>
      </w:r>
      <w:r>
        <w:t xml:space="preserve">hoặc </w:t>
      </w:r>
      <w:r>
        <w:t xml:space="preserve">được </w:t>
      </w:r>
      <w:r>
        <w:t xml:space="preserve">bầu </w:t>
      </w:r>
      <w:r>
        <w:t xml:space="preserve">ra </w:t>
      </w:r>
      <w:r>
        <w:t xml:space="preserve">để </w:t>
      </w:r>
      <w:r>
        <w:t xml:space="preserve">họp </w:t>
      </w:r>
      <w:r>
        <w:t xml:space="preserve">bàn </w:t>
      </w:r>
      <w:r>
        <w:t xml:space="preserve">và </w:t>
      </w:r>
      <w:r>
        <w:t xml:space="preserve">quyết </w:t>
      </w:r>
      <w:r>
        <w:t xml:space="preserve">định </w:t>
      </w:r>
      <w:r>
        <w:t xml:space="preserve">những </w:t>
      </w:r>
      <w:r>
        <w:t xml:space="preserve">công </w:t>
      </w:r>
      <w:r>
        <w:t xml:space="preserve">việc </w:t>
      </w:r>
      <w:r>
        <w:t xml:space="preserve">nhất </w:t>
      </w:r>
      <w:r>
        <w:t xml:space="preserve">định </w:t>
      </w:r>
      <w:r>
        <w:t xml:space="preserve">nào </w:t>
      </w:r>
      <w:r>
        <w:t xml:space="preserve">đó. </w:t>
      </w:r>
      <w:r>
        <w:t xml:space="preserve">Hội </w:t>
      </w:r>
      <w:r>
        <w:rPr>
          <w:i/>
        </w:rPr>
        <w:t xml:space="preserve">đồng </w:t>
      </w:r>
      <w:r>
        <w:rPr>
          <w:i/>
        </w:rPr>
        <w:t xml:space="preserve">chấm </w:t>
      </w:r>
      <w:r>
        <w:rPr>
          <w:i/>
        </w:rPr>
        <w:t xml:space="preserve">thi. </w:t>
      </w:r>
      <w:r>
        <w:t xml:space="preserve">Hội </w:t>
      </w:r>
      <w:r>
        <w:t xml:space="preserve">đồng </w:t>
      </w:r>
      <w:r>
        <w:t xml:space="preserve">kỉ </w:t>
      </w:r>
      <w:r>
        <w:rPr>
          <w:i/>
        </w:rPr>
        <w:t xml:space="preserve">luật*. </w:t>
      </w:r>
      <w:r>
        <w:t xml:space="preserve">Hội </w:t>
      </w:r>
      <w:r>
        <w:rPr>
          <w:i/>
        </w:rPr>
        <w:t xml:space="preserve">đồng </w:t>
      </w:r>
      <w:r>
        <w:rPr>
          <w:i/>
        </w:rPr>
        <w:t xml:space="preserve">khoa </w:t>
      </w:r>
      <w:r>
        <w:rPr>
          <w:i/>
        </w:rPr>
        <w:t xml:space="preserve">học. </w:t>
      </w:r>
      <w:r>
        <w:br/>
      </w:r>
      <w:r>
        <w:rPr>
          <w:b/>
        </w:rPr>
        <w:t xml:space="preserve">hội </w:t>
      </w:r>
      <w:r>
        <w:rPr>
          <w:b/>
        </w:rPr>
        <w:t xml:space="preserve">đồng </w:t>
      </w:r>
      <w:r>
        <w:rPr>
          <w:b/>
        </w:rPr>
        <w:t xml:space="preserve">bộ </w:t>
      </w:r>
      <w:r>
        <w:rPr>
          <w:b/>
        </w:rPr>
        <w:t xml:space="preserve">trưởng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của </w:t>
      </w:r>
      <w:r>
        <w:t xml:space="preserve">hội </w:t>
      </w:r>
      <w:r>
        <w:t xml:space="preserve">đồng </w:t>
      </w:r>
      <w:r>
        <w:t xml:space="preserve">chính </w:t>
      </w:r>
      <w:r>
        <w:t xml:space="preserve">phủ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nước. </w:t>
      </w:r>
      <w:r>
        <w:br/>
      </w:r>
      <w:r>
        <w:rPr>
          <w:b/>
        </w:rPr>
        <w:t xml:space="preserve">hội </w:t>
      </w:r>
      <w:r>
        <w:rPr>
          <w:b/>
        </w:rPr>
        <w:t xml:space="preserve">đồng </w:t>
      </w:r>
      <w:r>
        <w:rPr>
          <w:b/>
        </w:rPr>
        <w:t xml:space="preserve">chính </w:t>
      </w:r>
      <w:r>
        <w:rPr>
          <w:b/>
        </w:rPr>
        <w:t xml:space="preserve">phủ </w:t>
      </w:r>
      <w:r>
        <w:rPr>
          <w:i/>
        </w:rPr>
        <w:t xml:space="preserve">danh từ </w:t>
      </w:r>
      <w:r>
        <w:t xml:space="preserve">Cơ </w:t>
      </w:r>
      <w:r>
        <w:t xml:space="preserve">quan </w:t>
      </w:r>
      <w:r>
        <w:t xml:space="preserve">chấp </w:t>
      </w:r>
      <w:r>
        <w:t xml:space="preserve">hành </w:t>
      </w:r>
      <w:r>
        <w:t xml:space="preserve">quyền </w:t>
      </w:r>
      <w:r>
        <w:t xml:space="preserve">lực </w:t>
      </w:r>
      <w:r>
        <w:t xml:space="preserve">nhà </w:t>
      </w:r>
      <w:r>
        <w:t xml:space="preserve">nước </w:t>
      </w:r>
      <w:r>
        <w:t xml:space="preserve">cao </w:t>
      </w:r>
      <w:r>
        <w:t xml:space="preserve">nhất </w:t>
      </w:r>
      <w:r>
        <w:t xml:space="preserve">của </w:t>
      </w:r>
      <w:r>
        <w:t xml:space="preserve">một </w:t>
      </w:r>
      <w:r>
        <w:t xml:space="preserve">nước. </w:t>
      </w:r>
      <w:r>
        <w:br/>
      </w:r>
      <w:r>
        <w:rPr>
          <w:b/>
        </w:rPr>
        <w:t xml:space="preserve">Hội </w:t>
      </w:r>
      <w:r>
        <w:rPr>
          <w:b/>
        </w:rPr>
        <w:t xml:space="preserve">đồng </w:t>
      </w:r>
      <w:r>
        <w:rPr>
          <w:b/>
        </w:rPr>
        <w:t xml:space="preserve">đề </w:t>
      </w:r>
      <w:r>
        <w:rPr>
          <w:b/>
        </w:rPr>
        <w:t xml:space="preserve">hình </w:t>
      </w:r>
      <w:r>
        <w:rPr>
          <w:i/>
        </w:rPr>
        <w:t xml:space="preserve">danh từ </w:t>
      </w:r>
      <w:r>
        <w:t xml:space="preserve">Toà </w:t>
      </w:r>
      <w:r>
        <w:t xml:space="preserve">án </w:t>
      </w:r>
      <w:r>
        <w:t xml:space="preserve">đặc </w:t>
      </w:r>
      <w:r>
        <w:t xml:space="preserve">biệt </w:t>
      </w:r>
      <w:r>
        <w:t xml:space="preserve">do </w:t>
      </w:r>
      <w:r>
        <w:t xml:space="preserve">thực </w:t>
      </w:r>
      <w:r>
        <w:t xml:space="preserve">dân </w:t>
      </w:r>
      <w:r>
        <w:t xml:space="preserve">Pháp </w:t>
      </w:r>
      <w:r>
        <w:t xml:space="preserve">lập </w:t>
      </w:r>
      <w:r>
        <w:t xml:space="preserve">ra </w:t>
      </w:r>
      <w:r>
        <w:t xml:space="preserve">trước </w:t>
      </w:r>
      <w:r>
        <w:t xml:space="preserve">kia </w:t>
      </w:r>
      <w:r>
        <w:t xml:space="preserve">ở </w:t>
      </w:r>
      <w:r>
        <w:t xml:space="preserve">Đông </w:t>
      </w:r>
      <w:r>
        <w:t xml:space="preserve">Dương </w:t>
      </w:r>
      <w:r>
        <w:t xml:space="preserve">để </w:t>
      </w:r>
      <w:r>
        <w:t xml:space="preserve">xét </w:t>
      </w:r>
      <w:r>
        <w:t xml:space="preserve">xử </w:t>
      </w:r>
      <w:r>
        <w:t xml:space="preserve">các </w:t>
      </w:r>
      <w:r>
        <w:t xml:space="preserve">vụ </w:t>
      </w:r>
      <w:r>
        <w:t xml:space="preserve">án </w:t>
      </w:r>
      <w:r>
        <w:t xml:space="preserve">chính </w:t>
      </w:r>
      <w:r>
        <w:t xml:space="preserve">trị. </w:t>
      </w:r>
      <w:r>
        <w:br/>
      </w:r>
      <w:r>
        <w:rPr>
          <w:b/>
        </w:rPr>
        <w:t xml:space="preserve">hội </w:t>
      </w:r>
      <w:r>
        <w:rPr>
          <w:b/>
        </w:rPr>
        <w:t xml:space="preserve">đồng </w:t>
      </w:r>
      <w:r>
        <w:rPr>
          <w:b/>
        </w:rPr>
        <w:t xml:space="preserve">kỉ </w:t>
      </w:r>
      <w:r>
        <w:rPr>
          <w:b/>
        </w:rPr>
        <w:t xml:space="preserve">luật </w:t>
      </w:r>
      <w:r>
        <w:rPr>
          <w:i/>
        </w:rPr>
        <w:t xml:space="preserve">cũng viết </w:t>
      </w:r>
      <w:r>
        <w:t xml:space="preserve">hội </w:t>
      </w:r>
      <w:r>
        <w:t xml:space="preserve">đồng </w:t>
      </w:r>
      <w:r>
        <w:t xml:space="preserve">kỷ </w:t>
      </w:r>
      <w:r>
        <w:t xml:space="preserve">luật </w:t>
      </w:r>
      <w:r>
        <w:t xml:space="preserve">danh từ </w:t>
      </w:r>
      <w:r>
        <w:t xml:space="preserve">Hội </w:t>
      </w:r>
      <w:r>
        <w:t xml:space="preserve">đồng </w:t>
      </w:r>
      <w:r>
        <w:t xml:space="preserve">xét </w:t>
      </w:r>
      <w:r>
        <w:t xml:space="preserve">và </w:t>
      </w:r>
      <w:r>
        <w:t xml:space="preserve">quyết </w:t>
      </w:r>
      <w:r>
        <w:t xml:space="preserve">định </w:t>
      </w:r>
      <w:r>
        <w:t xml:space="preserve">kỉ </w:t>
      </w:r>
      <w:r>
        <w:t xml:space="preserve">luật </w:t>
      </w:r>
      <w:r>
        <w:t xml:space="preserve">trong </w:t>
      </w:r>
      <w:r>
        <w:t xml:space="preserve">nội </w:t>
      </w:r>
      <w:r>
        <w:t xml:space="preserve">bộ </w:t>
      </w:r>
      <w:r>
        <w:t xml:space="preserve">một </w:t>
      </w:r>
      <w:r>
        <w:t xml:space="preserve">cơ </w:t>
      </w:r>
      <w:r>
        <w:t xml:space="preserve">quan, </w:t>
      </w:r>
      <w:r>
        <w:t xml:space="preserve">xí </w:t>
      </w:r>
      <w:r>
        <w:t xml:space="preserve">nghiệp, </w:t>
      </w:r>
      <w:r>
        <w:t xml:space="preserve">trường </w:t>
      </w:r>
      <w:r>
        <w:t xml:space="preserve">học. </w:t>
      </w:r>
      <w:r>
        <w:br/>
      </w:r>
      <w:r>
        <w:rPr>
          <w:b/>
        </w:rPr>
        <w:t xml:space="preserve">hội </w:t>
      </w:r>
      <w:r>
        <w:rPr>
          <w:b/>
        </w:rPr>
        <w:t xml:space="preserve">đồng </w:t>
      </w:r>
      <w:r>
        <w:rPr>
          <w:b/>
        </w:rPr>
        <w:t xml:space="preserve">nhà </w:t>
      </w:r>
      <w:r>
        <w:rPr>
          <w:b/>
        </w:rPr>
        <w:t xml:space="preserve">nước </w:t>
      </w:r>
      <w:r>
        <w:rPr>
          <w:i/>
        </w:rPr>
        <w:t xml:space="preserve">danh từ </w:t>
      </w:r>
      <w:r>
        <w:t xml:space="preserve">Cơ </w:t>
      </w:r>
      <w:r>
        <w:t xml:space="preserve">quan </w:t>
      </w:r>
      <w:r>
        <w:t xml:space="preserve">đứng </w:t>
      </w:r>
      <w:r>
        <w:t xml:space="preserve">đầu </w:t>
      </w:r>
      <w:r>
        <w:t xml:space="preserve">nhà </w:t>
      </w:r>
      <w:r>
        <w:t xml:space="preserve">nước. </w:t>
      </w:r>
      <w:r>
        <w:br/>
      </w:r>
      <w:r>
        <w:rPr>
          <w:b/>
        </w:rPr>
        <w:t xml:space="preserve">hội </w:t>
      </w:r>
      <w:r>
        <w:rPr>
          <w:b/>
        </w:rPr>
        <w:t xml:space="preserve">đồng </w:t>
      </w:r>
      <w:r>
        <w:rPr>
          <w:b/>
        </w:rPr>
        <w:t xml:space="preserve">nhân </w:t>
      </w:r>
      <w:r>
        <w:rPr>
          <w:b/>
        </w:rPr>
        <w:t xml:space="preserve">dân </w:t>
      </w:r>
      <w:r>
        <w:rPr>
          <w:i/>
        </w:rPr>
        <w:t xml:space="preserve">danh từ </w:t>
      </w:r>
      <w:r>
        <w:t xml:space="preserve">Cơ </w:t>
      </w:r>
      <w:r>
        <w:t xml:space="preserve">quan </w:t>
      </w:r>
      <w:r>
        <w:t xml:space="preserve">quyền </w:t>
      </w:r>
      <w:r>
        <w:t xml:space="preserve">lực </w:t>
      </w:r>
      <w:r>
        <w:t xml:space="preserve">nhà </w:t>
      </w:r>
      <w:r>
        <w:t xml:space="preserve">nước </w:t>
      </w:r>
      <w:r>
        <w:t xml:space="preserve">ở </w:t>
      </w:r>
      <w:r>
        <w:t xml:space="preserve">địa </w:t>
      </w:r>
      <w:r>
        <w:t xml:space="preserve">phương, </w:t>
      </w:r>
      <w:r>
        <w:t xml:space="preserve">do </w:t>
      </w:r>
      <w:r>
        <w:t xml:space="preserve">nhân </w:t>
      </w:r>
      <w:r>
        <w:t xml:space="preserve">dân </w:t>
      </w:r>
      <w:r>
        <w:t xml:space="preserve">bầu </w:t>
      </w:r>
      <w:r>
        <w:t xml:space="preserve">hội </w:t>
      </w:r>
      <w:r>
        <w:t xml:space="preserve">đồng </w:t>
      </w:r>
      <w:r>
        <w:t xml:space="preserve">quản </w:t>
      </w:r>
      <w:r>
        <w:t xml:space="preserve">trị </w:t>
      </w:r>
      <w:r>
        <w:t xml:space="preserve">danh từ </w:t>
      </w:r>
      <w:r>
        <w:t xml:space="preserve">Hội </w:t>
      </w:r>
      <w:r>
        <w:t xml:space="preserve">đồng </w:t>
      </w:r>
      <w:r>
        <w:t xml:space="preserve">được </w:t>
      </w:r>
      <w:r>
        <w:t xml:space="preserve">bầu </w:t>
      </w:r>
      <w:r>
        <w:t xml:space="preserve">ra </w:t>
      </w:r>
      <w:r>
        <w:t xml:space="preserve">để </w:t>
      </w:r>
      <w:r>
        <w:t xml:space="preserve">quản </w:t>
      </w:r>
      <w:r>
        <w:t xml:space="preserve">lý, </w:t>
      </w:r>
      <w:r>
        <w:t xml:space="preserve">điều </w:t>
      </w:r>
      <w:r>
        <w:t xml:space="preserve">hành </w:t>
      </w:r>
      <w:r>
        <w:t xml:space="preserve">công </w:t>
      </w:r>
      <w:r>
        <w:t xml:space="preserve">việc </w:t>
      </w:r>
      <w:r>
        <w:t xml:space="preserve">của </w:t>
      </w:r>
      <w:r>
        <w:t xml:space="preserve">một </w:t>
      </w:r>
      <w:r>
        <w:t xml:space="preserve">tổ </w:t>
      </w:r>
      <w:r>
        <w:t xml:space="preserve">chức </w:t>
      </w:r>
      <w:r>
        <w:t xml:space="preserve">kinh </w:t>
      </w:r>
      <w:r>
        <w:t xml:space="preserve">doanh. </w:t>
      </w:r>
      <w:r>
        <w:t xml:space="preserve">Hội </w:t>
      </w:r>
      <w:r>
        <w:rPr>
          <w:i/>
        </w:rPr>
        <w:t xml:space="preserve">đồng </w:t>
      </w:r>
      <w:r>
        <w:rPr>
          <w:i/>
        </w:rPr>
        <w:t xml:space="preserve">quản </w:t>
      </w:r>
      <w:r>
        <w:rPr>
          <w:i/>
        </w:rPr>
        <w:t xml:space="preserve">trị </w:t>
      </w:r>
      <w:r>
        <w:rPr>
          <w:i/>
        </w:rPr>
        <w:t xml:space="preserve">của </w:t>
      </w:r>
      <w:r>
        <w:rPr>
          <w:i/>
        </w:rPr>
        <w:t xml:space="preserve">công </w:t>
      </w:r>
      <w:r>
        <w:t xml:space="preserve">tỉ. </w:t>
      </w:r>
      <w:r>
        <w:br/>
      </w:r>
      <w:r>
        <w:rPr>
          <w:b/>
        </w:rPr>
        <w:t xml:space="preserve">hôi </w:t>
      </w:r>
      <w:r>
        <w:rPr>
          <w:b/>
        </w:rPr>
        <w:t xml:space="preserve">hè </w:t>
      </w:r>
      <w:r>
        <w:rPr>
          <w:i/>
        </w:rPr>
        <w:t xml:space="preserve">danh từ </w:t>
      </w:r>
      <w:r>
        <w:t xml:space="preserve">Hội </w:t>
      </w:r>
      <w:r>
        <w:t xml:space="preserve">vui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Những </w:t>
      </w:r>
      <w:r>
        <w:rPr>
          <w:i/>
        </w:rPr>
        <w:t xml:space="preserve">ngày </w:t>
      </w:r>
      <w:r>
        <w:t xml:space="preserve">hội </w:t>
      </w:r>
      <w:r>
        <w:t xml:space="preserve">hè, </w:t>
      </w:r>
      <w:r>
        <w:t xml:space="preserve">đình </w:t>
      </w:r>
      <w:r>
        <w:rPr>
          <w:i/>
        </w:rPr>
        <w:t xml:space="preserve">đám. </w:t>
      </w:r>
      <w:r>
        <w:br/>
      </w:r>
      <w:r>
        <w:rPr>
          <w:b/>
        </w:rPr>
        <w:t xml:space="preserve">hội </w:t>
      </w:r>
      <w:r>
        <w:rPr>
          <w:b/>
        </w:rPr>
        <w:t xml:space="preserve">hoạ </w:t>
      </w:r>
      <w:r>
        <w:rPr>
          <w:i/>
        </w:rPr>
        <w:t xml:space="preserve">danh từ </w:t>
      </w:r>
      <w:r>
        <w:t xml:space="preserve">Nghệ </w:t>
      </w:r>
      <w:r>
        <w:t xml:space="preserve">thuật </w:t>
      </w:r>
      <w:r>
        <w:t xml:space="preserve">dùng </w:t>
      </w:r>
      <w:r>
        <w:t xml:space="preserve">đường </w:t>
      </w:r>
      <w:r>
        <w:t xml:space="preserve">nét, </w:t>
      </w:r>
      <w:r>
        <w:t xml:space="preserve">màu </w:t>
      </w:r>
      <w:r>
        <w:t xml:space="preserve">sắc </w:t>
      </w:r>
      <w:r>
        <w:t xml:space="preserve">để </w:t>
      </w:r>
      <w:r>
        <w:t xml:space="preserve">phản </w:t>
      </w:r>
      <w:r>
        <w:t xml:space="preserve">ánh </w:t>
      </w:r>
      <w:r>
        <w:t xml:space="preserve">thế </w:t>
      </w:r>
      <w:r>
        <w:t xml:space="preserve">giới </w:t>
      </w:r>
      <w:r>
        <w:t xml:space="preserve">hình </w:t>
      </w:r>
      <w:r>
        <w:t xml:space="preserve">thể </w:t>
      </w:r>
      <w:r>
        <w:t xml:space="preserve">lên </w:t>
      </w:r>
      <w:r>
        <w:t xml:space="preserve">trên </w:t>
      </w:r>
      <w:r>
        <w:t xml:space="preserve">mặt </w:t>
      </w:r>
      <w:r>
        <w:t xml:space="preserve">phẳng. </w:t>
      </w:r>
      <w:r>
        <w:rPr>
          <w:i/>
        </w:rPr>
        <w:t xml:space="preserve">Tác </w:t>
      </w:r>
      <w:r>
        <w:rPr>
          <w:i/>
        </w:rPr>
        <w:t xml:space="preserve">phẩm </w:t>
      </w:r>
      <w:r>
        <w:rPr>
          <w:i/>
        </w:rPr>
        <w:t xml:space="preserve">hội </w:t>
      </w:r>
      <w:r>
        <w:rPr>
          <w:i/>
        </w:rPr>
        <w:t xml:space="preserve">hoạ. </w:t>
      </w:r>
      <w:r>
        <w:br/>
      </w:r>
      <w:r>
        <w:rPr>
          <w:b/>
        </w:rPr>
        <w:t xml:space="preserve">hội </w:t>
      </w:r>
      <w:r>
        <w:rPr>
          <w:b/>
        </w:rPr>
        <w:t xml:space="preserve">họp </w:t>
      </w:r>
      <w:r>
        <w:rPr>
          <w:i/>
        </w:rPr>
        <w:t xml:space="preserve">động từ </w:t>
      </w:r>
      <w:r>
        <w:t xml:space="preserve">Họp </w:t>
      </w:r>
      <w:r>
        <w:t xml:space="preserve">nhau </w:t>
      </w:r>
      <w:r>
        <w:t xml:space="preserve">lại </w:t>
      </w:r>
      <w:r>
        <w:t xml:space="preserve">bàn </w:t>
      </w:r>
      <w:r>
        <w:t xml:space="preserve">công </w:t>
      </w:r>
      <w:r>
        <w:t xml:space="preserve">việc </w:t>
      </w:r>
      <w:r>
        <w:t xml:space="preserve">chung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Căn </w:t>
      </w:r>
      <w:r>
        <w:t xml:space="preserve">nhà </w:t>
      </w:r>
      <w:r>
        <w:rPr>
          <w:i/>
        </w:rPr>
        <w:t xml:space="preserve">được </w:t>
      </w:r>
      <w:r>
        <w:rPr>
          <w:i/>
        </w:rPr>
        <w:t xml:space="preserve">dùng </w:t>
      </w:r>
      <w:r>
        <w:rPr>
          <w:i/>
        </w:rPr>
        <w:t xml:space="preserve">làm </w:t>
      </w:r>
      <w:r>
        <w:t xml:space="preserve">nơi </w:t>
      </w:r>
      <w:r>
        <w:t xml:space="preserve">hội </w:t>
      </w:r>
      <w:r>
        <w:t xml:space="preserve">họp. </w:t>
      </w:r>
      <w:r>
        <w:br/>
      </w:r>
      <w:r>
        <w:rPr>
          <w:b/>
        </w:rPr>
        <w:t xml:space="preserve">hội </w:t>
      </w:r>
      <w:r>
        <w:rPr>
          <w:b/>
        </w:rPr>
        <w:t xml:space="preserve">hợp </w:t>
      </w:r>
      <w:r>
        <w:rPr>
          <w:b/>
        </w:rPr>
        <w:t xml:space="preserve">thiện </w:t>
      </w:r>
      <w:r>
        <w:rPr>
          <w:i/>
        </w:rPr>
        <w:t xml:space="preserve">danh từ </w:t>
      </w:r>
      <w:r>
        <w:t xml:space="preserve">Hội </w:t>
      </w:r>
      <w:r>
        <w:t xml:space="preserve">những </w:t>
      </w:r>
      <w:r>
        <w:t xml:space="preserve">người </w:t>
      </w:r>
      <w:r>
        <w:t xml:space="preserve">làm </w:t>
      </w:r>
      <w:r>
        <w:t xml:space="preserve">việc </w:t>
      </w:r>
      <w:r>
        <w:t xml:space="preserve">từ </w:t>
      </w:r>
      <w:r>
        <w:t xml:space="preserve">thiện; </w:t>
      </w:r>
      <w:r>
        <w:t xml:space="preserve">hội </w:t>
      </w:r>
      <w:r>
        <w:t xml:space="preserve">từ </w:t>
      </w:r>
      <w:r>
        <w:t xml:space="preserve">thiện. </w:t>
      </w:r>
      <w:r>
        <w:br/>
      </w:r>
      <w:r>
        <w:rPr>
          <w:b/>
        </w:rPr>
        <w:t xml:space="preserve">hội </w:t>
      </w:r>
      <w:r>
        <w:rPr>
          <w:b/>
        </w:rPr>
        <w:t xml:space="preserve">kiến </w:t>
      </w:r>
      <w:r>
        <w:rPr>
          <w:i/>
        </w:rPr>
        <w:t xml:space="preserve">động từ </w:t>
      </w:r>
      <w:r>
        <w:t xml:space="preserve">(trang trọng). </w:t>
      </w:r>
      <w:r>
        <w:t xml:space="preserve">Gặp </w:t>
      </w:r>
      <w:r>
        <w:t xml:space="preserve">nhau, </w:t>
      </w:r>
      <w:r>
        <w:t xml:space="preserve">có </w:t>
      </w:r>
      <w:r>
        <w:t xml:space="preserve">sắp </w:t>
      </w:r>
      <w:r>
        <w:t xml:space="preserve">xếp </w:t>
      </w:r>
      <w:r>
        <w:t xml:space="preserve">trước, </w:t>
      </w:r>
      <w:r>
        <w:t xml:space="preserve">để </w:t>
      </w:r>
      <w:r>
        <w:t xml:space="preserve">trao </w:t>
      </w:r>
      <w:r>
        <w:t xml:space="preserve">đổi </w:t>
      </w:r>
      <w:r>
        <w:t xml:space="preserve">ý </w:t>
      </w:r>
      <w:r>
        <w:t xml:space="preserve">kiến </w:t>
      </w:r>
      <w:r>
        <w:t xml:space="preserve">giữa </w:t>
      </w:r>
      <w:r>
        <w:t xml:space="preserve">những </w:t>
      </w:r>
      <w:r>
        <w:t xml:space="preserve">nhân </w:t>
      </w:r>
      <w:r>
        <w:t xml:space="preserve">vật </w:t>
      </w:r>
      <w:r>
        <w:t xml:space="preserve">quan </w:t>
      </w:r>
      <w:r>
        <w:t xml:space="preserve">trọng </w:t>
      </w:r>
      <w:r>
        <w:t xml:space="preserve">có </w:t>
      </w:r>
      <w:r>
        <w:t xml:space="preserve">vấn </w:t>
      </w:r>
      <w:r>
        <w:t xml:space="preserve">để </w:t>
      </w:r>
      <w:r>
        <w:t xml:space="preserve">cần </w:t>
      </w:r>
      <w:r>
        <w:t xml:space="preserve">thảo </w:t>
      </w:r>
      <w:r>
        <w:t xml:space="preserve">luận </w:t>
      </w:r>
      <w:r>
        <w:t xml:space="preserve">với </w:t>
      </w:r>
      <w:r>
        <w:t xml:space="preserve">nhau. </w:t>
      </w:r>
      <w:r>
        <w:t xml:space="preserve">Cuộc </w:t>
      </w:r>
      <w:r>
        <w:t xml:space="preserve">hội </w:t>
      </w:r>
      <w:r>
        <w:rPr>
          <w:i/>
        </w:rPr>
        <w:t xml:space="preserve">kiến </w:t>
      </w:r>
      <w:r>
        <w:rPr>
          <w:i/>
        </w:rPr>
        <w:t xml:space="preserve">giữa </w:t>
      </w:r>
      <w:r>
        <w:rPr>
          <w:i/>
        </w:rPr>
        <w:t xml:space="preserve">hai </w:t>
      </w:r>
      <w:r>
        <w:t xml:space="preserve">nguyên </w:t>
      </w:r>
      <w:r>
        <w:rPr>
          <w:i/>
        </w:rPr>
        <w:t xml:space="preserve">thủ </w:t>
      </w:r>
      <w:r>
        <w:rPr>
          <w:i/>
        </w:rPr>
        <w:t xml:space="preserve">quốc </w:t>
      </w:r>
      <w:r>
        <w:rPr>
          <w:i/>
        </w:rPr>
        <w:t xml:space="preserve">gia. </w:t>
      </w:r>
      <w:r>
        <w:br/>
      </w:r>
      <w:r>
        <w:rPr>
          <w:b/>
        </w:rPr>
        <w:t xml:space="preserve">hội </w:t>
      </w:r>
      <w:r>
        <w:rPr>
          <w:b/>
        </w:rPr>
        <w:t xml:space="preserve">kín </w:t>
      </w:r>
      <w:r>
        <w:rPr>
          <w:i/>
        </w:rPr>
        <w:t xml:space="preserve">danh từ </w:t>
      </w:r>
      <w:r>
        <w:t xml:space="preserve">(khẩu ngữ). </w:t>
      </w:r>
      <w:r>
        <w:t xml:space="preserve">Tổ </w:t>
      </w:r>
      <w:r>
        <w:t xml:space="preserve">chức </w:t>
      </w:r>
      <w:r>
        <w:t xml:space="preserve">chính </w:t>
      </w:r>
      <w:r>
        <w:t xml:space="preserve">trị </w:t>
      </w:r>
      <w:r>
        <w:t xml:space="preserve">bí </w:t>
      </w:r>
      <w:r>
        <w:t xml:space="preserve">mật </w:t>
      </w:r>
      <w:r>
        <w:t xml:space="preserve">(từ </w:t>
      </w:r>
      <w:r>
        <w:t xml:space="preserve">chính </w:t>
      </w:r>
      <w:r>
        <w:t xml:space="preserve">quyền </w:t>
      </w:r>
      <w:r>
        <w:t xml:space="preserve">thực </w:t>
      </w:r>
      <w:r>
        <w:t xml:space="preserve">dân </w:t>
      </w:r>
      <w:r>
        <w:t xml:space="preserve">Pháp </w:t>
      </w:r>
      <w:r>
        <w:t xml:space="preserve">trước </w:t>
      </w:r>
      <w:r>
        <w:t xml:space="preserve">kia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những </w:t>
      </w:r>
      <w:r>
        <w:t xml:space="preserve">tổ </w:t>
      </w:r>
      <w:r>
        <w:t xml:space="preserve">chức </w:t>
      </w:r>
      <w:r>
        <w:t xml:space="preserve">cách </w:t>
      </w:r>
      <w:r>
        <w:t xml:space="preserve">mạng </w:t>
      </w:r>
      <w:r>
        <w:t xml:space="preserve">bí </w:t>
      </w:r>
      <w:r>
        <w:t xml:space="preserve">mật). </w:t>
      </w:r>
      <w:r>
        <w:br/>
      </w:r>
      <w:r>
        <w:rPr>
          <w:b/>
        </w:rPr>
        <w:t xml:space="preserve">hội </w:t>
      </w:r>
      <w:r>
        <w:rPr>
          <w:b/>
        </w:rPr>
        <w:t xml:space="preserve">lễ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lễ </w:t>
      </w:r>
      <w:r>
        <w:t xml:space="preserve">hội. </w:t>
      </w:r>
      <w:r>
        <w:t xml:space="preserve">Hội </w:t>
      </w:r>
      <w:r>
        <w:rPr>
          <w:i/>
        </w:rPr>
        <w:t xml:space="preserve">lễ </w:t>
      </w:r>
      <w:r>
        <w:rPr>
          <w:i/>
        </w:rPr>
        <w:t xml:space="preserve">đâm </w:t>
      </w:r>
      <w:r>
        <w:rPr>
          <w:i/>
        </w:rPr>
        <w:t xml:space="preserve">trâu </w:t>
      </w:r>
      <w:r>
        <w:rPr>
          <w:i/>
        </w:rPr>
        <w:t xml:space="preserve">uùng </w:t>
      </w:r>
      <w:r>
        <w:t xml:space="preserve">Tây </w:t>
      </w:r>
      <w:r>
        <w:t xml:space="preserve">Nguyên. </w:t>
      </w:r>
      <w:r>
        <w:br/>
      </w:r>
      <w:r>
        <w:rPr>
          <w:b/>
        </w:rPr>
        <w:t xml:space="preserve">hội </w:t>
      </w:r>
      <w:r>
        <w:rPr>
          <w:b/>
        </w:rPr>
        <w:t xml:space="preserve">nghị </w:t>
      </w:r>
      <w:r>
        <w:rPr>
          <w:i/>
        </w:rPr>
        <w:t xml:space="preserve">danh từ </w:t>
      </w:r>
      <w:r>
        <w:t xml:space="preserve">Cuộc </w:t>
      </w:r>
      <w:r>
        <w:t xml:space="preserve">họp </w:t>
      </w:r>
      <w:r>
        <w:t xml:space="preserve">có </w:t>
      </w:r>
      <w:r>
        <w:t xml:space="preserve">tổ </w:t>
      </w:r>
      <w:r>
        <w:t xml:space="preserve">chức, </w:t>
      </w:r>
      <w:r>
        <w:t xml:space="preserve">có </w:t>
      </w:r>
      <w:r>
        <w:t xml:space="preserve">nhiều </w:t>
      </w:r>
      <w:r>
        <w:t xml:space="preserve">người </w:t>
      </w:r>
      <w:r>
        <w:t xml:space="preserve">dự, </w:t>
      </w:r>
      <w:r>
        <w:t xml:space="preserve">để </w:t>
      </w:r>
      <w:r>
        <w:t xml:space="preserve">bàn </w:t>
      </w:r>
      <w:r>
        <w:t xml:space="preserve">bạc </w:t>
      </w:r>
      <w:r>
        <w:t xml:space="preserve">công </w:t>
      </w:r>
      <w:r>
        <w:t xml:space="preserve">việc. </w:t>
      </w:r>
      <w:r>
        <w:t xml:space="preserve">Hội </w:t>
      </w:r>
      <w:r>
        <w:t xml:space="preserve">nghị </w:t>
      </w:r>
      <w:r>
        <w:rPr>
          <w:i/>
        </w:rPr>
        <w:t xml:space="preserve">tổng </w:t>
      </w:r>
      <w:r>
        <w:rPr>
          <w:i/>
        </w:rPr>
        <w:t xml:space="preserve">kết </w:t>
      </w:r>
      <w:r>
        <w:rPr>
          <w:i/>
        </w:rPr>
        <w:t xml:space="preserve">công </w:t>
      </w:r>
      <w:r>
        <w:rPr>
          <w:i/>
        </w:rPr>
        <w:t xml:space="preserve">tác. </w:t>
      </w:r>
      <w:r>
        <w:t xml:space="preserve">Mở </w:t>
      </w:r>
      <w:r>
        <w:t xml:space="preserve">hội </w:t>
      </w:r>
      <w:r>
        <w:t xml:space="preserve">nghị </w:t>
      </w:r>
      <w:r>
        <w:rPr>
          <w:i/>
        </w:rPr>
        <w:t xml:space="preserve">khoa </w:t>
      </w:r>
      <w:r>
        <w:t xml:space="preserve">học. </w:t>
      </w:r>
      <w:r>
        <w:t xml:space="preserve">Họp </w:t>
      </w:r>
      <w:r>
        <w:t xml:space="preserve">hội </w:t>
      </w:r>
      <w:r>
        <w:t xml:space="preserve">nghị </w:t>
      </w:r>
      <w:r>
        <w:rPr>
          <w:i/>
        </w:rPr>
        <w:t xml:space="preserve">quốc </w:t>
      </w:r>
      <w:r>
        <w:rPr>
          <w:i/>
        </w:rPr>
        <w:t xml:space="preserve">tế. </w:t>
      </w:r>
      <w:r>
        <w:br/>
      </w:r>
      <w:r>
        <w:rPr>
          <w:b/>
        </w:rPr>
        <w:t xml:space="preserve">hội </w:t>
      </w:r>
      <w:r>
        <w:rPr>
          <w:b/>
        </w:rPr>
        <w:t xml:space="preserve">nghị </w:t>
      </w:r>
      <w:r>
        <w:rPr>
          <w:b/>
        </w:rPr>
        <w:t xml:space="preserve">bàn </w:t>
      </w:r>
      <w:r>
        <w:rPr>
          <w:b/>
        </w:rPr>
        <w:t xml:space="preserve">tròn </w:t>
      </w:r>
      <w:r>
        <w:rPr>
          <w:i/>
        </w:rPr>
        <w:t xml:space="preserve">danh từ </w:t>
      </w:r>
      <w:r>
        <w:t xml:space="preserve">Hội </w:t>
      </w:r>
      <w:r>
        <w:t xml:space="preserve">nghị </w:t>
      </w:r>
      <w:r>
        <w:t xml:space="preserve">chính </w:t>
      </w:r>
      <w:r>
        <w:t xml:space="preserve">trị </w:t>
      </w:r>
      <w:r>
        <w:t xml:space="preserve">trong </w:t>
      </w:r>
      <w:r>
        <w:t xml:space="preserve">đó </w:t>
      </w:r>
      <w:r>
        <w:t xml:space="preserve">tất </w:t>
      </w:r>
      <w:r>
        <w:t xml:space="preserve">cả </w:t>
      </w:r>
      <w:r>
        <w:t xml:space="preserve">những </w:t>
      </w:r>
      <w:r>
        <w:t xml:space="preserve">người </w:t>
      </w:r>
      <w:r>
        <w:t xml:space="preserve">dự </w:t>
      </w:r>
      <w:r>
        <w:t xml:space="preserve">họp </w:t>
      </w:r>
      <w:r>
        <w:t xml:space="preserve">đều </w:t>
      </w:r>
      <w:r>
        <w:t xml:space="preserve">thảo </w:t>
      </w:r>
      <w:r>
        <w:t xml:space="preserve">luận </w:t>
      </w:r>
      <w:r>
        <w:t xml:space="preserve">bình </w:t>
      </w:r>
      <w:r>
        <w:t xml:space="preserve">đẳng </w:t>
      </w:r>
      <w:r>
        <w:t xml:space="preserve">như </w:t>
      </w:r>
      <w:r>
        <w:t xml:space="preserve">nhau </w:t>
      </w:r>
      <w:r>
        <w:t xml:space="preserve">(thường </w:t>
      </w:r>
      <w:r>
        <w:t xml:space="preserve">họp </w:t>
      </w:r>
      <w:r>
        <w:t xml:space="preserve">quanh </w:t>
      </w:r>
      <w:r>
        <w:t xml:space="preserve">một </w:t>
      </w:r>
      <w:r>
        <w:t xml:space="preserve">bàn </w:t>
      </w:r>
      <w:r>
        <w:t xml:space="preserve">tròn). </w:t>
      </w:r>
      <w:r>
        <w:br/>
      </w:r>
      <w:r>
        <w:rPr>
          <w:b/>
        </w:rPr>
        <w:t xml:space="preserve">hội </w:t>
      </w:r>
      <w:r>
        <w:rPr>
          <w:b/>
        </w:rPr>
        <w:t xml:space="preserve">ngộ </w:t>
      </w:r>
      <w:r>
        <w:rPr>
          <w:i/>
        </w:rPr>
        <w:t xml:space="preserve">động từ </w:t>
      </w:r>
      <w:r>
        <w:t xml:space="preserve">(văn chương). </w:t>
      </w:r>
      <w:r>
        <w:t xml:space="preserve">Gặp </w:t>
      </w:r>
      <w:r>
        <w:t xml:space="preserve">nhau </w:t>
      </w:r>
      <w:r>
        <w:t xml:space="preserve">(thường </w:t>
      </w:r>
      <w:r>
        <w:t xml:space="preserve">là </w:t>
      </w:r>
      <w:r>
        <w:t xml:space="preserve">không </w:t>
      </w:r>
      <w:r>
        <w:t xml:space="preserve">hẹn, </w:t>
      </w:r>
      <w:r>
        <w:t xml:space="preserve">giữa </w:t>
      </w:r>
      <w:r>
        <w:t xml:space="preserve">những </w:t>
      </w:r>
      <w:r>
        <w:t xml:space="preserve">người </w:t>
      </w:r>
      <w:r>
        <w:t xml:space="preserve">thân </w:t>
      </w:r>
      <w:r>
        <w:t xml:space="preserve">thiết). </w:t>
      </w:r>
      <w:r>
        <w:t xml:space="preserve">Mong </w:t>
      </w:r>
      <w:r>
        <w:t xml:space="preserve">có </w:t>
      </w:r>
      <w:r>
        <w:rPr>
          <w:i/>
        </w:rPr>
        <w:t xml:space="preserve">ngày </w:t>
      </w:r>
      <w:r>
        <w:t xml:space="preserve">hội </w:t>
      </w:r>
      <w:r>
        <w:t xml:space="preserve">ngộ. </w:t>
      </w:r>
      <w:r>
        <w:t xml:space="preserve">Duyên </w:t>
      </w:r>
      <w:r>
        <w:rPr>
          <w:i/>
        </w:rPr>
        <w:t xml:space="preserve">hội </w:t>
      </w:r>
      <w:r>
        <w:t xml:space="preserve">ngộ </w:t>
      </w:r>
      <w:r>
        <w:t xml:space="preserve">(gặp </w:t>
      </w:r>
      <w:r>
        <w:t xml:space="preserve">nhau </w:t>
      </w:r>
      <w:r>
        <w:t xml:space="preserve">tình </w:t>
      </w:r>
      <w:r>
        <w:t xml:space="preserve">cờ </w:t>
      </w:r>
      <w:r>
        <w:t xml:space="preserve">mà </w:t>
      </w:r>
      <w:r>
        <w:t xml:space="preserve">trở </w:t>
      </w:r>
      <w:r>
        <w:t xml:space="preserve">nên </w:t>
      </w:r>
      <w:r>
        <w:t xml:space="preserve">gắn </w:t>
      </w:r>
      <w:r>
        <w:t xml:space="preserve">bó). </w:t>
      </w:r>
      <w:r>
        <w:br/>
      </w:r>
      <w:r>
        <w:rPr>
          <w:b/>
        </w:rPr>
        <w:t xml:space="preserve">hội </w:t>
      </w:r>
      <w:r>
        <w:rPr>
          <w:b/>
        </w:rPr>
        <w:t xml:space="preserve">nguyên </w:t>
      </w:r>
      <w:r>
        <w:rPr>
          <w:i/>
        </w:rPr>
        <w:t xml:space="preserve">danh từ </w:t>
      </w:r>
      <w:r>
        <w:t xml:space="preserve">Người </w:t>
      </w:r>
      <w:r>
        <w:t xml:space="preserve">đỗ </w:t>
      </w:r>
      <w:r>
        <w:t xml:space="preserve">đầu </w:t>
      </w:r>
      <w:r>
        <w:t xml:space="preserve">khoa </w:t>
      </w:r>
      <w:r>
        <w:t xml:space="preserve">thi </w:t>
      </w:r>
      <w:r>
        <w:t xml:space="preserve">hội. </w:t>
      </w:r>
      <w:r>
        <w:t xml:space="preserve">hội </w:t>
      </w:r>
      <w:r>
        <w:t xml:space="preserve">nhập </w:t>
      </w:r>
      <w:r>
        <w:t xml:space="preserve">động từ </w:t>
      </w:r>
      <w:r>
        <w:t xml:space="preserve">Hoà </w:t>
      </w:r>
      <w:r>
        <w:t xml:space="preserve">mình </w:t>
      </w:r>
      <w:r>
        <w:t xml:space="preserve">vào </w:t>
      </w:r>
      <w:r>
        <w:t xml:space="preserve">trong </w:t>
      </w:r>
      <w:r>
        <w:t xml:space="preserve">một </w:t>
      </w:r>
      <w:r>
        <w:t xml:space="preserve">cộng </w:t>
      </w:r>
      <w:r>
        <w:t xml:space="preserve">đồng </w:t>
      </w:r>
      <w:r>
        <w:t xml:space="preserve">lớn </w:t>
      </w:r>
      <w:r>
        <w:t xml:space="preserve">(nói </w:t>
      </w:r>
      <w:r>
        <w:t xml:space="preserve">về </w:t>
      </w:r>
      <w:r>
        <w:t xml:space="preserve">quan </w:t>
      </w:r>
      <w:r>
        <w:t xml:space="preserve">hệ </w:t>
      </w:r>
      <w:r>
        <w:t xml:space="preserve">giữa </w:t>
      </w:r>
      <w:r>
        <w:t xml:space="preserve">các </w:t>
      </w:r>
      <w:r>
        <w:t xml:space="preserve">dân </w:t>
      </w:r>
      <w:r>
        <w:t xml:space="preserve">tộc, </w:t>
      </w:r>
      <w:r>
        <w:t xml:space="preserve">các </w:t>
      </w:r>
      <w:r>
        <w:t xml:space="preserve">quốc </w:t>
      </w:r>
      <w:r>
        <w:t xml:space="preserve">gia). </w:t>
      </w:r>
      <w:r>
        <w:t xml:space="preserve">Hội </w:t>
      </w:r>
      <w:r>
        <w:rPr>
          <w:i/>
        </w:rPr>
        <w:t xml:space="preserve">nhập </w:t>
      </w:r>
      <w:r>
        <w:rPr>
          <w:i/>
        </w:rPr>
        <w:t xml:space="preserve">uào </w:t>
      </w:r>
      <w:r>
        <w:rPr>
          <w:i/>
        </w:rPr>
        <w:t xml:space="preserve">cộng </w:t>
      </w:r>
      <w:r>
        <w:rPr>
          <w:i/>
        </w:rPr>
        <w:t xml:space="preserve">đồng </w:t>
      </w:r>
      <w:r>
        <w:rPr>
          <w:i/>
        </w:rPr>
        <w:t xml:space="preserve">quốc </w:t>
      </w:r>
      <w:r>
        <w:rPr>
          <w:i/>
        </w:rPr>
        <w:t xml:space="preserve">tế </w:t>
      </w:r>
      <w:r>
        <w:rPr>
          <w:i/>
        </w:rPr>
        <w:t xml:space="preserve">là </w:t>
      </w:r>
      <w:r>
        <w:t xml:space="preserve">một </w:t>
      </w:r>
      <w:r>
        <w:t xml:space="preserve">yêu </w:t>
      </w:r>
      <w:r>
        <w:rPr>
          <w:i/>
        </w:rPr>
        <w:t xml:space="preserve">cầu </w:t>
      </w:r>
      <w:r>
        <w:rPr>
          <w:i/>
        </w:rPr>
        <w:t xml:space="preserve">của </w:t>
      </w:r>
      <w:r>
        <w:t xml:space="preserve">thời </w:t>
      </w:r>
      <w:r>
        <w:rPr>
          <w:i/>
        </w:rPr>
        <w:t xml:space="preserve">đại. </w:t>
      </w:r>
      <w:r>
        <w:br/>
      </w:r>
      <w:r>
        <w:rPr>
          <w:b/>
        </w:rPr>
        <w:t xml:space="preserve">hội </w:t>
      </w:r>
      <w:r>
        <w:rPr>
          <w:b/>
        </w:rPr>
        <w:t xml:space="preserve">quán </w:t>
      </w:r>
      <w:r>
        <w:rPr>
          <w:i/>
        </w:rPr>
        <w:t xml:space="preserve">danh từ </w:t>
      </w:r>
      <w:r>
        <w:t xml:space="preserve">(cũ). </w:t>
      </w:r>
      <w:r>
        <w:t xml:space="preserve">Trụ </w:t>
      </w:r>
      <w:r>
        <w:t xml:space="preserve">sở </w:t>
      </w:r>
      <w:r>
        <w:t xml:space="preserve">của </w:t>
      </w:r>
      <w:r>
        <w:t xml:space="preserve">một </w:t>
      </w:r>
      <w:r>
        <w:t xml:space="preserve">hội. </w:t>
      </w:r>
      <w:r>
        <w:br/>
      </w:r>
      <w:r>
        <w:rPr>
          <w:b/>
        </w:rPr>
        <w:t xml:space="preserve">hội </w:t>
      </w:r>
      <w:r>
        <w:rPr>
          <w:b/>
        </w:rPr>
        <w:t xml:space="preserve">sở </w:t>
      </w:r>
      <w:r>
        <w:rPr>
          <w:i/>
        </w:rPr>
        <w:t xml:space="preserve">danh từ </w:t>
      </w:r>
      <w:r>
        <w:t xml:space="preserve">Nơi </w:t>
      </w:r>
      <w:r>
        <w:t xml:space="preserve">làm </w:t>
      </w:r>
      <w:r>
        <w:t xml:space="preserve">việc </w:t>
      </w:r>
      <w:r>
        <w:t xml:space="preserve">và </w:t>
      </w:r>
      <w:r>
        <w:t xml:space="preserve">giao </w:t>
      </w:r>
      <w:r>
        <w:t xml:space="preserve">dịch </w:t>
      </w:r>
      <w:r>
        <w:t xml:space="preserve">của </w:t>
      </w:r>
      <w:r>
        <w:t xml:space="preserve">một </w:t>
      </w:r>
      <w:r>
        <w:t xml:space="preserve">cơ </w:t>
      </w:r>
      <w:r>
        <w:t xml:space="preserve">quan, </w:t>
      </w:r>
      <w:r>
        <w:t xml:space="preserve">một </w:t>
      </w:r>
      <w:r>
        <w:t xml:space="preserve">tổ </w:t>
      </w:r>
      <w:r>
        <w:t xml:space="preserve">chức; </w:t>
      </w:r>
      <w:r>
        <w:t xml:space="preserve">trụ </w:t>
      </w:r>
      <w:r>
        <w:t xml:space="preserve">sở. </w:t>
      </w:r>
      <w:r>
        <w:t xml:space="preserve">Hội </w:t>
      </w:r>
      <w:r>
        <w:t xml:space="preserve">sở </w:t>
      </w:r>
      <w:r>
        <w:t xml:space="preserve">chính </w:t>
      </w:r>
      <w:r>
        <w:rPr>
          <w:i/>
        </w:rPr>
        <w:t xml:space="preserve">và </w:t>
      </w:r>
      <w:r>
        <w:rPr>
          <w:i/>
        </w:rPr>
        <w:t xml:space="preserve">các </w:t>
      </w:r>
      <w:r>
        <w:t xml:space="preserve">chỉ </w:t>
      </w:r>
      <w:r>
        <w:rPr>
          <w:i/>
        </w:rPr>
        <w:t xml:space="preserve">nhánh </w:t>
      </w:r>
      <w:r>
        <w:t xml:space="preserve">của </w:t>
      </w:r>
      <w:r>
        <w:rPr>
          <w:i/>
        </w:rPr>
        <w:t xml:space="preserve">một </w:t>
      </w:r>
      <w:r>
        <w:t xml:space="preserve">ngân </w:t>
      </w:r>
      <w:r>
        <w:t xml:space="preserve">hàng. </w:t>
      </w:r>
      <w:r>
        <w:br/>
      </w:r>
      <w:r>
        <w:rPr>
          <w:b/>
        </w:rPr>
        <w:t xml:space="preserve">hội </w:t>
      </w:r>
      <w:r>
        <w:rPr>
          <w:b/>
        </w:rPr>
        <w:t xml:space="preserve">sư </w:t>
      </w:r>
      <w:r>
        <w:rPr>
          <w:i/>
        </w:rPr>
        <w:t xml:space="preserve">động từ </w:t>
      </w:r>
      <w:r>
        <w:t xml:space="preserve">(cũ). </w:t>
      </w:r>
      <w:r>
        <w:t xml:space="preserve">(Các </w:t>
      </w:r>
      <w:r>
        <w:t xml:space="preserve">đạo </w:t>
      </w:r>
      <w:r>
        <w:t xml:space="preserve">quân, </w:t>
      </w:r>
      <w:r>
        <w:t xml:space="preserve">cánh </w:t>
      </w:r>
      <w:r>
        <w:t xml:space="preserve">quân </w:t>
      </w:r>
      <w:r>
        <w:t xml:space="preserve">từ </w:t>
      </w:r>
      <w:r>
        <w:t xml:space="preserve">các </w:t>
      </w:r>
      <w:r>
        <w:t xml:space="preserve">ngả) </w:t>
      </w:r>
      <w:r>
        <w:t xml:space="preserve">gặp </w:t>
      </w:r>
      <w:r>
        <w:t xml:space="preserve">nhau, </w:t>
      </w:r>
      <w:r>
        <w:t xml:space="preserve">tụ </w:t>
      </w:r>
      <w:r>
        <w:t xml:space="preserve">họp </w:t>
      </w:r>
      <w:r>
        <w:t xml:space="preserve">tại </w:t>
      </w:r>
      <w:r>
        <w:t xml:space="preserve">một </w:t>
      </w:r>
      <w:r>
        <w:t xml:space="preserve">nơi. </w:t>
      </w:r>
      <w:r>
        <w:rPr>
          <w:i/>
        </w:rPr>
        <w:t xml:space="preserve">Các </w:t>
      </w:r>
      <w:r>
        <w:rPr>
          <w:i/>
        </w:rPr>
        <w:t xml:space="preserve">đạo </w:t>
      </w:r>
      <w:r>
        <w:rPr>
          <w:i/>
        </w:rPr>
        <w:t xml:space="preserve">quân </w:t>
      </w:r>
      <w:r>
        <w:rPr>
          <w:i/>
        </w:rPr>
        <w:t xml:space="preserve">đã </w:t>
      </w:r>
      <w:r>
        <w:t xml:space="preserve">hội </w:t>
      </w:r>
      <w:r>
        <w:rPr>
          <w:i/>
        </w:rPr>
        <w:t xml:space="preserve">sư </w:t>
      </w:r>
      <w:r>
        <w:rPr>
          <w:i/>
        </w:rPr>
        <w:t xml:space="preserve">đúng </w:t>
      </w:r>
      <w:r>
        <w:t xml:space="preserve">hẹn. </w:t>
      </w:r>
      <w:r>
        <w:br/>
      </w:r>
      <w:r>
        <w:rPr>
          <w:b/>
        </w:rPr>
        <w:t xml:space="preserve">hội </w:t>
      </w:r>
      <w:r>
        <w:rPr>
          <w:b/>
        </w:rPr>
        <w:t xml:space="preserve">tể </w:t>
      </w:r>
      <w:r>
        <w:rPr>
          <w:i/>
        </w:rPr>
        <w:t xml:space="preserve">danh từ </w:t>
      </w:r>
      <w:r>
        <w:t xml:space="preserve">† </w:t>
      </w:r>
      <w:r>
        <w:t xml:space="preserve">Cơ </w:t>
      </w:r>
      <w:r>
        <w:t xml:space="preserve">quan </w:t>
      </w:r>
      <w:r>
        <w:t xml:space="preserve">hành </w:t>
      </w:r>
      <w:r>
        <w:t xml:space="preserve">chính </w:t>
      </w:r>
      <w:r>
        <w:t xml:space="preserve">cấp </w:t>
      </w:r>
      <w:r>
        <w:t xml:space="preserve">làng </w:t>
      </w:r>
      <w:r>
        <w:t xml:space="preserve">ở </w:t>
      </w:r>
      <w:r>
        <w:t xml:space="preserve">Nam </w:t>
      </w:r>
      <w:r>
        <w:t xml:space="preserve">Bộ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rPr>
          <w:i/>
        </w:rPr>
        <w:t xml:space="preserve">Ban </w:t>
      </w:r>
      <w:r>
        <w:t xml:space="preserve">hội </w:t>
      </w:r>
      <w:r>
        <w:rPr>
          <w:i/>
        </w:rPr>
        <w:t xml:space="preserve">tê. </w:t>
      </w:r>
      <w:r>
        <w:rPr>
          <w:b/>
        </w:rPr>
        <w:t xml:space="preserve">2 </w:t>
      </w:r>
      <w:r>
        <w:t xml:space="preserve">Cơ </w:t>
      </w:r>
      <w:r>
        <w:t xml:space="preserve">quan </w:t>
      </w:r>
      <w:r>
        <w:t xml:space="preserve">hành </w:t>
      </w:r>
      <w:r>
        <w:t xml:space="preserve">chính </w:t>
      </w:r>
      <w:r>
        <w:t xml:space="preserve">cấp </w:t>
      </w:r>
      <w:r>
        <w:t xml:space="preserve">làng </w:t>
      </w:r>
      <w:r>
        <w:t xml:space="preserve">xã </w:t>
      </w:r>
      <w:r>
        <w:t xml:space="preserve">ở </w:t>
      </w:r>
      <w:r>
        <w:t xml:space="preserve">vùng </w:t>
      </w:r>
      <w:r>
        <w:t xml:space="preserve">địch </w:t>
      </w:r>
      <w:r>
        <w:t xml:space="preserve">kiểm </w:t>
      </w:r>
      <w:r>
        <w:t xml:space="preserve">soát </w:t>
      </w:r>
      <w:r>
        <w:t xml:space="preserve">trong </w:t>
      </w:r>
      <w:r>
        <w:t xml:space="preserve">thời </w:t>
      </w:r>
      <w:r>
        <w:t xml:space="preserve">kì </w:t>
      </w:r>
      <w:r>
        <w:t xml:space="preserve">kháng </w:t>
      </w:r>
      <w:r>
        <w:t xml:space="preserve">chiến </w:t>
      </w:r>
      <w:r>
        <w:t xml:space="preserve">chống </w:t>
      </w:r>
      <w:r>
        <w:t xml:space="preserve">Pháp, </w:t>
      </w:r>
      <w:r>
        <w:t xml:space="preserve">chống </w:t>
      </w:r>
      <w:r>
        <w:t xml:space="preserve">Mĩ. </w:t>
      </w:r>
      <w:r>
        <w:br/>
      </w:r>
      <w:r>
        <w:rPr>
          <w:b/>
        </w:rPr>
        <w:t xml:space="preserve">hội </w:t>
      </w:r>
      <w:r>
        <w:rPr>
          <w:b/>
        </w:rPr>
        <w:t xml:space="preserve">thánh </w:t>
      </w:r>
      <w:r>
        <w:rPr>
          <w:i/>
        </w:rPr>
        <w:t xml:space="preserve">danh từ </w:t>
      </w:r>
      <w:r>
        <w:t xml:space="preserve">(ít dùng). </w:t>
      </w:r>
      <w:r>
        <w:t xml:space="preserve">Giáo </w:t>
      </w:r>
      <w:r>
        <w:t xml:space="preserve">hội </w:t>
      </w:r>
      <w:r>
        <w:t xml:space="preserve">của </w:t>
      </w:r>
      <w:r>
        <w:t xml:space="preserve">đạo </w:t>
      </w:r>
      <w:r>
        <w:t xml:space="preserve">Thiên </w:t>
      </w:r>
      <w:r>
        <w:t xml:space="preserve">hội </w:t>
      </w:r>
      <w:r>
        <w:t xml:space="preserve">thao </w:t>
      </w:r>
      <w:r>
        <w:t xml:space="preserve">danh từ </w:t>
      </w:r>
      <w:r>
        <w:t xml:space="preserve">Cuộc </w:t>
      </w:r>
      <w:r>
        <w:t xml:space="preserve">thao </w:t>
      </w:r>
      <w:r>
        <w:t xml:space="preserve">diễn </w:t>
      </w:r>
      <w:r>
        <w:t xml:space="preserve">về </w:t>
      </w:r>
      <w:r>
        <w:t xml:space="preserve">động </w:t>
      </w:r>
      <w:r>
        <w:t xml:space="preserve">tác </w:t>
      </w:r>
      <w:r>
        <w:t xml:space="preserve">kĩ </w:t>
      </w:r>
      <w:r>
        <w:t xml:space="preserve">thuật, </w:t>
      </w:r>
      <w:r>
        <w:t xml:space="preserve">chiến </w:t>
      </w:r>
      <w:r>
        <w:t xml:space="preserve">thuật, </w:t>
      </w:r>
      <w:r>
        <w:t xml:space="preserve">đội </w:t>
      </w:r>
      <w:r>
        <w:t xml:space="preserve">ngũ, </w:t>
      </w:r>
      <w:r>
        <w:t xml:space="preserve">thể </w:t>
      </w:r>
      <w:r>
        <w:t xml:space="preserve">thao </w:t>
      </w:r>
      <w:r>
        <w:t xml:space="preserve">quân </w:t>
      </w:r>
      <w:r>
        <w:t xml:space="preserve">sự, </w:t>
      </w:r>
      <w:r>
        <w:t xml:space="preserve">nhằm </w:t>
      </w:r>
      <w:r>
        <w:t xml:space="preserve">kiểm </w:t>
      </w:r>
      <w:r>
        <w:t xml:space="preserve">tra </w:t>
      </w:r>
      <w:r>
        <w:t xml:space="preserve">và </w:t>
      </w:r>
      <w:r>
        <w:t xml:space="preserve">đánh </w:t>
      </w:r>
      <w:r>
        <w:t xml:space="preserve">giá </w:t>
      </w:r>
      <w:r>
        <w:t xml:space="preserve">kết </w:t>
      </w:r>
      <w:r>
        <w:t xml:space="preserve">quả </w:t>
      </w:r>
      <w:r>
        <w:t xml:space="preserve">huấn </w:t>
      </w:r>
      <w:r>
        <w:t xml:space="preserve">luyện. </w:t>
      </w:r>
      <w:r>
        <w:br/>
      </w:r>
      <w:r>
        <w:rPr>
          <w:b/>
        </w:rPr>
        <w:t xml:space="preserve">hội </w:t>
      </w:r>
      <w:r>
        <w:rPr>
          <w:b/>
        </w:rPr>
        <w:t xml:space="preserve">thảo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Họp </w:t>
      </w:r>
      <w:r>
        <w:t xml:space="preserve">rộng </w:t>
      </w:r>
      <w:r>
        <w:t xml:space="preserve">rãi </w:t>
      </w:r>
      <w:r>
        <w:t xml:space="preserve">để </w:t>
      </w:r>
      <w:r>
        <w:t xml:space="preserve">bày </w:t>
      </w:r>
      <w:r>
        <w:t xml:space="preserve">tỏ, </w:t>
      </w:r>
      <w:r>
        <w:t xml:space="preserve">trao </w:t>
      </w:r>
      <w:r>
        <w:t xml:space="preserve">đổi </w:t>
      </w:r>
      <w:r>
        <w:t xml:space="preserve">ý </w:t>
      </w:r>
      <w:r>
        <w:t xml:space="preserve">kiến </w:t>
      </w:r>
      <w:r>
        <w:t xml:space="preserve">về </w:t>
      </w:r>
      <w:r>
        <w:t xml:space="preserve">một </w:t>
      </w:r>
      <w:r>
        <w:t xml:space="preserve">vấn </w:t>
      </w:r>
      <w:r>
        <w:t xml:space="preserve">đề. </w:t>
      </w:r>
      <w:r>
        <w:t xml:space="preserve">Các </w:t>
      </w:r>
      <w:r>
        <w:t xml:space="preserve">buổi </w:t>
      </w:r>
      <w:r>
        <w:t xml:space="preserve">hội </w:t>
      </w:r>
      <w:r>
        <w:t xml:space="preserve">thảo </w:t>
      </w:r>
      <w:r>
        <w:t xml:space="preserve">khoa </w:t>
      </w:r>
      <w:r>
        <w:t xml:space="preserve">học. </w:t>
      </w:r>
      <w:r>
        <w:t xml:space="preserve">Chủ </w:t>
      </w:r>
      <w:r>
        <w:rPr>
          <w:i/>
        </w:rPr>
        <w:t xml:space="preserve">đề </w:t>
      </w:r>
      <w:r>
        <w:t xml:space="preserve">cuộc </w:t>
      </w:r>
      <w:r>
        <w:t xml:space="preserve">hội </w:t>
      </w:r>
      <w:r>
        <w:rPr>
          <w:i/>
        </w:rPr>
        <w:t xml:space="preserve">thảo. </w:t>
      </w:r>
      <w:r>
        <w:br w:type="page"/>
      </w:r>
      <w:r>
        <w:rPr>
          <w:b/>
        </w:rPr>
        <w:t xml:space="preserve">hội </w:t>
      </w:r>
      <w:r>
        <w:rPr>
          <w:b/>
        </w:rPr>
        <w:t xml:space="preserve">thẩm </w:t>
      </w:r>
      <w:r>
        <w:rPr>
          <w:i/>
        </w:rPr>
        <w:t xml:space="preserve">danh từ </w:t>
      </w:r>
      <w:r>
        <w:t xml:space="preserve">Đại </w:t>
      </w:r>
      <w:r>
        <w:t xml:space="preserve">biểu </w:t>
      </w:r>
      <w:r>
        <w:t xml:space="preserve">nhân </w:t>
      </w:r>
      <w:r>
        <w:t xml:space="preserve">dân </w:t>
      </w:r>
      <w:r>
        <w:t xml:space="preserve">cùng </w:t>
      </w:r>
      <w:r>
        <w:t xml:space="preserve">ngồi </w:t>
      </w:r>
      <w:r>
        <w:t xml:space="preserve">xử </w:t>
      </w:r>
      <w:r>
        <w:t xml:space="preserve">án </w:t>
      </w:r>
      <w:r>
        <w:t xml:space="preserve">với </w:t>
      </w:r>
      <w:r>
        <w:t xml:space="preserve">các </w:t>
      </w:r>
      <w:r>
        <w:t xml:space="preserve">thẩm </w:t>
      </w:r>
      <w:r>
        <w:t xml:space="preserve">phán. </w:t>
      </w:r>
      <w:r>
        <w:br/>
      </w:r>
      <w:r>
        <w:rPr>
          <w:b/>
        </w:rPr>
        <w:t xml:space="preserve">hội </w:t>
      </w:r>
      <w:r>
        <w:rPr>
          <w:b/>
        </w:rPr>
        <w:t xml:space="preserve">thẩm </w:t>
      </w:r>
      <w:r>
        <w:rPr>
          <w:b/>
        </w:rPr>
        <w:t xml:space="preserve">nhân </w:t>
      </w:r>
      <w:r>
        <w:rPr>
          <w:b/>
        </w:rPr>
        <w:t xml:space="preserve">dân </w:t>
      </w:r>
      <w:r>
        <w:rPr>
          <w:i/>
        </w:rPr>
        <w:t xml:space="preserve">danh từ </w:t>
      </w:r>
      <w:r>
        <w:t xml:space="preserve">Người </w:t>
      </w:r>
      <w:r>
        <w:t xml:space="preserve">do </w:t>
      </w:r>
      <w:r>
        <w:t xml:space="preserve">Hội </w:t>
      </w:r>
      <w:r>
        <w:t xml:space="preserve">đồng </w:t>
      </w:r>
      <w:r>
        <w:t xml:space="preserve">nhân </w:t>
      </w:r>
      <w:r>
        <w:t xml:space="preserve">dân </w:t>
      </w:r>
      <w:r>
        <w:t xml:space="preserve">bầu </w:t>
      </w:r>
      <w:r>
        <w:t xml:space="preserve">ra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nhất </w:t>
      </w:r>
      <w:r>
        <w:t xml:space="preserve">định </w:t>
      </w:r>
      <w:r>
        <w:t xml:space="preserve">cùng </w:t>
      </w:r>
      <w:r>
        <w:t xml:space="preserve">với </w:t>
      </w:r>
      <w:r>
        <w:t xml:space="preserve">thẩm </w:t>
      </w:r>
      <w:r>
        <w:t xml:space="preserve">phán </w:t>
      </w:r>
      <w:r>
        <w:t xml:space="preserve">làm </w:t>
      </w:r>
      <w:r>
        <w:t xml:space="preserve">nhiệm </w:t>
      </w:r>
      <w:r>
        <w:t xml:space="preserve">vụ </w:t>
      </w:r>
      <w:r>
        <w:t xml:space="preserve">xét </w:t>
      </w:r>
      <w:r>
        <w:t xml:space="preserve">xử </w:t>
      </w:r>
      <w:r>
        <w:t xml:space="preserve">các </w:t>
      </w:r>
      <w:r>
        <w:t xml:space="preserve">vụ </w:t>
      </w:r>
      <w:r>
        <w:t xml:space="preserve">án </w:t>
      </w:r>
      <w:r>
        <w:t xml:space="preserve">xảy </w:t>
      </w:r>
      <w:r>
        <w:t xml:space="preserve">ra </w:t>
      </w:r>
      <w:r>
        <w:t xml:space="preserve">ở </w:t>
      </w:r>
      <w:r>
        <w:t xml:space="preserve">địa </w:t>
      </w:r>
      <w:r>
        <w:t xml:space="preserve">phương. </w:t>
      </w:r>
      <w:r>
        <w:br/>
      </w:r>
      <w:r>
        <w:rPr>
          <w:b/>
        </w:rPr>
        <w:t xml:space="preserve">hội </w:t>
      </w:r>
      <w:r>
        <w:rPr>
          <w:b/>
        </w:rPr>
        <w:t xml:space="preserve">thí </w:t>
      </w:r>
      <w:r>
        <w:rPr>
          <w:i/>
        </w:rPr>
        <w:t xml:space="preserve">danh từ </w:t>
      </w:r>
      <w:r>
        <w:t xml:space="preserve">(cũ). </w:t>
      </w:r>
      <w:r>
        <w:t xml:space="preserve">Kì </w:t>
      </w:r>
      <w:r>
        <w:t xml:space="preserve">thi </w:t>
      </w:r>
      <w:r>
        <w:t xml:space="preserve">hội. </w:t>
      </w:r>
      <w:r>
        <w:br/>
      </w:r>
      <w:r>
        <w:rPr>
          <w:b/>
        </w:rPr>
        <w:t xml:space="preserve">hội </w:t>
      </w:r>
      <w:r>
        <w:rPr>
          <w:b/>
        </w:rPr>
        <w:t xml:space="preserve">thoại </w:t>
      </w:r>
      <w:r>
        <w:rPr>
          <w:i/>
        </w:rPr>
        <w:t xml:space="preserve">động từ </w:t>
      </w:r>
      <w:r>
        <w:t xml:space="preserve">Sử </w:t>
      </w:r>
      <w:r>
        <w:t xml:space="preserve">dụng </w:t>
      </w:r>
      <w:r>
        <w:t xml:space="preserve">một </w:t>
      </w:r>
      <w:r>
        <w:t xml:space="preserve">ngôn </w:t>
      </w:r>
      <w:r>
        <w:t xml:space="preserve">ngữ </w:t>
      </w:r>
      <w:r>
        <w:t xml:space="preserve">để </w:t>
      </w:r>
      <w:r>
        <w:t xml:space="preserve">nói </w:t>
      </w:r>
      <w:r>
        <w:t xml:space="preserve">chuyện </w:t>
      </w:r>
      <w:r>
        <w:t xml:space="preserve">với </w:t>
      </w:r>
      <w:r>
        <w:t xml:space="preserve">nhau. </w:t>
      </w:r>
      <w:r>
        <w:rPr>
          <w:i/>
        </w:rPr>
        <w:t xml:space="preserve">Sách </w:t>
      </w:r>
      <w:r>
        <w:rPr>
          <w:i/>
        </w:rPr>
        <w:t xml:space="preserve">dạy </w:t>
      </w:r>
      <w:r>
        <w:rPr>
          <w:i/>
        </w:rPr>
        <w:t xml:space="preserve">hội </w:t>
      </w:r>
      <w:r>
        <w:t xml:space="preserve">thoại </w:t>
      </w:r>
      <w:r>
        <w:t xml:space="preserve">tiếng </w:t>
      </w:r>
      <w:r>
        <w:t xml:space="preserve">Nga. </w:t>
      </w:r>
      <w:r>
        <w:br/>
      </w:r>
      <w:r>
        <w:rPr>
          <w:b/>
        </w:rPr>
        <w:t xml:space="preserve">hội </w:t>
      </w:r>
      <w:r>
        <w:rPr>
          <w:b/>
        </w:rPr>
        <w:t xml:space="preserve">thương </w:t>
      </w:r>
      <w:r>
        <w:rPr>
          <w:b/>
        </w:rPr>
        <w:t xml:space="preserve">đpg. </w:t>
      </w:r>
      <w:r>
        <w:t xml:space="preserve">(cũ). </w:t>
      </w:r>
      <w:r>
        <w:t xml:space="preserve">Họp </w:t>
      </w:r>
      <w:r>
        <w:t xml:space="preserve">để </w:t>
      </w:r>
      <w:r>
        <w:t xml:space="preserve">bàn </w:t>
      </w:r>
      <w:r>
        <w:t xml:space="preserve">bạc. </w:t>
      </w:r>
      <w:r>
        <w:br/>
      </w:r>
      <w:r>
        <w:rPr>
          <w:b/>
        </w:rPr>
        <w:t xml:space="preserve">hội </w:t>
      </w:r>
      <w:r>
        <w:rPr>
          <w:b/>
        </w:rPr>
        <w:t xml:space="preserve">trường </w:t>
      </w:r>
      <w:r>
        <w:rPr>
          <w:i/>
        </w:rPr>
        <w:t xml:space="preserve">danh từ </w:t>
      </w:r>
      <w:r>
        <w:t xml:space="preserve">Phòng </w:t>
      </w:r>
      <w:r>
        <w:t xml:space="preserve">lớn </w:t>
      </w:r>
      <w:r>
        <w:t xml:space="preserve">dùng </w:t>
      </w:r>
      <w:r>
        <w:t xml:space="preserve">để </w:t>
      </w:r>
      <w:r>
        <w:t xml:space="preserve">họp. </w:t>
      </w:r>
      <w:r>
        <w:br/>
      </w:r>
      <w:r>
        <w:rPr>
          <w:b/>
        </w:rPr>
        <w:t xml:space="preserve">hội </w:t>
      </w:r>
      <w:r>
        <w:rPr>
          <w:b/>
        </w:rPr>
        <w:t xml:space="preserve">trưởng </w:t>
      </w:r>
      <w:r>
        <w:rPr>
          <w:i/>
        </w:rPr>
        <w:t xml:space="preserve">danh từ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lãnh </w:t>
      </w:r>
      <w:r>
        <w:t xml:space="preserve">đạo </w:t>
      </w:r>
      <w:r>
        <w:t xml:space="preserve">một </w:t>
      </w:r>
      <w:r>
        <w:t xml:space="preserve">hội. </w:t>
      </w:r>
      <w:r>
        <w:br/>
      </w:r>
      <w:r>
        <w:rPr>
          <w:b/>
        </w:rPr>
        <w:t xml:space="preserve">hội </w:t>
      </w:r>
      <w:r>
        <w:rPr>
          <w:b/>
        </w:rPr>
        <w:t xml:space="preserve">tụ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(chuyên môn). </w:t>
      </w:r>
      <w:r>
        <w:t xml:space="preserve">(Tia </w:t>
      </w:r>
      <w:r>
        <w:t xml:space="preserve">sáng) </w:t>
      </w:r>
      <w:r>
        <w:t xml:space="preserve">gặp </w:t>
      </w:r>
      <w:r>
        <w:t xml:space="preserve">nhau </w:t>
      </w:r>
      <w:r>
        <w:t xml:space="preserve">ở </w:t>
      </w:r>
      <w:r>
        <w:t xml:space="preserve">cùng </w:t>
      </w:r>
      <w:r>
        <w:t xml:space="preserve">một </w:t>
      </w:r>
      <w:r>
        <w:t xml:space="preserve">điểm. </w:t>
      </w:r>
      <w:r>
        <w:t xml:space="preserve">Chùm </w:t>
      </w:r>
      <w:r>
        <w:rPr>
          <w:i/>
        </w:rPr>
        <w:t xml:space="preserve">ánh </w:t>
      </w:r>
      <w:r>
        <w:t xml:space="preserve">sáng </w:t>
      </w:r>
      <w:r>
        <w:t xml:space="preserve">hội </w:t>
      </w:r>
      <w:r>
        <w:t xml:space="preserve">tụ </w:t>
      </w:r>
      <w:r>
        <w:rPr>
          <w:i/>
        </w:rPr>
        <w:t xml:space="preserve">ở </w:t>
      </w:r>
      <w:r>
        <w:t xml:space="preserve">tiêu </w:t>
      </w:r>
      <w:r>
        <w:t xml:space="preserve">điểm </w:t>
      </w:r>
      <w:r>
        <w:rPr>
          <w:i/>
        </w:rPr>
        <w:t xml:space="preserve">của </w:t>
      </w:r>
      <w:r>
        <w:t xml:space="preserve">gương </w:t>
      </w:r>
      <w:r>
        <w:rPr>
          <w:i/>
        </w:rPr>
        <w:t xml:space="preserve">lõm. </w:t>
      </w:r>
      <w:r>
        <w:t xml:space="preserve">Kính </w:t>
      </w:r>
      <w:r>
        <w:t xml:space="preserve">hội </w:t>
      </w:r>
      <w:r>
        <w:t xml:space="preserve">tụ. </w:t>
      </w:r>
      <w:r>
        <w:rPr>
          <w:b/>
        </w:rPr>
        <w:t xml:space="preserve">2 </w:t>
      </w:r>
      <w:r>
        <w:t xml:space="preserve">(văn chương). </w:t>
      </w:r>
      <w:r>
        <w:t xml:space="preserve">Như </w:t>
      </w:r>
      <w:r>
        <w:rPr>
          <w:i/>
        </w:rPr>
        <w:t xml:space="preserve">tụ </w:t>
      </w:r>
      <w:r>
        <w:t xml:space="preserve">hội. </w:t>
      </w:r>
      <w:r>
        <w:br/>
      </w:r>
      <w:r>
        <w:rPr>
          <w:b/>
        </w:rPr>
        <w:t xml:space="preserve">hội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Người </w:t>
      </w:r>
      <w:r>
        <w:t xml:space="preserve">ở </w:t>
      </w:r>
      <w:r>
        <w:t xml:space="preserve">trong </w:t>
      </w:r>
      <w:r>
        <w:t xml:space="preserve">tổ </w:t>
      </w:r>
      <w:r>
        <w:t xml:space="preserve">chức </w:t>
      </w:r>
      <w:r>
        <w:t xml:space="preserve">của </w:t>
      </w:r>
      <w:r>
        <w:t xml:space="preserve">một </w:t>
      </w:r>
      <w:r>
        <w:t xml:space="preserve">hội; </w:t>
      </w:r>
      <w:r>
        <w:t xml:space="preserve">thành </w:t>
      </w:r>
      <w:r>
        <w:t xml:space="preserve">viên </w:t>
      </w:r>
      <w:r>
        <w:t xml:space="preserve">của </w:t>
      </w:r>
      <w:r>
        <w:t xml:space="preserve">một </w:t>
      </w:r>
      <w:r>
        <w:t xml:space="preserve">hội. </w:t>
      </w:r>
      <w:r>
        <w:t xml:space="preserve">Hội </w:t>
      </w:r>
      <w:r>
        <w:t xml:space="preserve">viên </w:t>
      </w:r>
      <w:r>
        <w:t xml:space="preserve">Hội </w:t>
      </w:r>
      <w:r>
        <w:rPr>
          <w:i/>
        </w:rPr>
        <w:t xml:space="preserve">phụ </w:t>
      </w:r>
      <w:r>
        <w:t xml:space="preserve">nữ. </w:t>
      </w:r>
      <w:r>
        <w:t xml:space="preserve">Nước </w:t>
      </w:r>
      <w:r>
        <w:t xml:space="preserve">hội </w:t>
      </w:r>
      <w:r>
        <w:rPr>
          <w:i/>
        </w:rPr>
        <w:t xml:space="preserve">viên </w:t>
      </w:r>
      <w:r>
        <w:t xml:space="preserve">của </w:t>
      </w:r>
      <w:r>
        <w:rPr>
          <w:i/>
        </w:rPr>
        <w:t xml:space="preserve">Liên </w:t>
      </w:r>
      <w:r>
        <w:t xml:space="preserve">hiệp </w:t>
      </w:r>
      <w:r>
        <w:rPr>
          <w:i/>
        </w:rPr>
        <w:t xml:space="preserve">quốc. </w:t>
      </w:r>
      <w:r>
        <w:t xml:space="preserve">hội </w:t>
      </w:r>
      <w:r>
        <w:t xml:space="preserve">ý, </w:t>
      </w:r>
      <w:r>
        <w:t xml:space="preserve">động từ </w:t>
      </w:r>
      <w:r>
        <w:t xml:space="preserve">Trao </w:t>
      </w:r>
      <w:r>
        <w:t xml:space="preserve">đổi </w:t>
      </w:r>
      <w:r>
        <w:t xml:space="preserve">ý </w:t>
      </w:r>
      <w:r>
        <w:t xml:space="preserve">kiến </w:t>
      </w:r>
      <w:r>
        <w:t xml:space="preserve">một </w:t>
      </w:r>
      <w:r>
        <w:t xml:space="preserve">cách </w:t>
      </w:r>
      <w:r>
        <w:t xml:space="preserve">nhanh, </w:t>
      </w:r>
      <w:r>
        <w:t xml:space="preserve">gọn, </w:t>
      </w:r>
      <w:r>
        <w:t xml:space="preserve">thường </w:t>
      </w:r>
      <w:r>
        <w:t xml:space="preserve">trong </w:t>
      </w:r>
      <w:r>
        <w:t xml:space="preserve">phạm </w:t>
      </w:r>
      <w:r>
        <w:t xml:space="preserve">vi </w:t>
      </w:r>
      <w:r>
        <w:t xml:space="preserve">một </w:t>
      </w:r>
      <w:r>
        <w:t xml:space="preserve">tổ </w:t>
      </w:r>
      <w:r>
        <w:t xml:space="preserve">chức </w:t>
      </w:r>
      <w:r>
        <w:t xml:space="preserve">ít </w:t>
      </w:r>
      <w:r>
        <w:t xml:space="preserve">người, </w:t>
      </w:r>
      <w:r>
        <w:t xml:space="preserve">để </w:t>
      </w:r>
      <w:r>
        <w:t xml:space="preserve">thống </w:t>
      </w:r>
      <w:r>
        <w:t xml:space="preserve">nhất </w:t>
      </w:r>
      <w:r>
        <w:t xml:space="preserve">hành </w:t>
      </w:r>
      <w:r>
        <w:t xml:space="preserve">động. </w:t>
      </w:r>
      <w:r>
        <w:t xml:space="preserve">Tranh </w:t>
      </w:r>
      <w:r>
        <w:t xml:space="preserve">thủ </w:t>
      </w:r>
      <w:r>
        <w:t xml:space="preserve">hội </w:t>
      </w:r>
      <w:r>
        <w:t xml:space="preserve">ý </w:t>
      </w:r>
      <w:r>
        <w:rPr>
          <w:i/>
        </w:rPr>
        <w:t xml:space="preserve">ban </w:t>
      </w:r>
      <w:r>
        <w:rPr>
          <w:i/>
        </w:rPr>
        <w:t xml:space="preserve">chỉ </w:t>
      </w:r>
      <w:r>
        <w:t xml:space="preserve">huy. </w:t>
      </w:r>
      <w:r>
        <w:br/>
      </w:r>
      <w:r>
        <w:rPr>
          <w:b/>
        </w:rPr>
        <w:t xml:space="preserve">hội </w:t>
      </w:r>
      <w:r>
        <w:rPr>
          <w:b/>
        </w:rPr>
        <w:t xml:space="preserve">ý </w:t>
      </w:r>
      <w:r>
        <w:rPr>
          <w:i/>
        </w:rPr>
        <w:t xml:space="preserve">động từ </w:t>
      </w:r>
      <w:r>
        <w:t xml:space="preserve">Ghép </w:t>
      </w:r>
      <w:r>
        <w:t xml:space="preserve">hai </w:t>
      </w:r>
      <w:r>
        <w:t xml:space="preserve">chữ </w:t>
      </w:r>
      <w:r>
        <w:t xml:space="preserve">có </w:t>
      </w:r>
      <w:r>
        <w:t xml:space="preserve">nghĩa </w:t>
      </w:r>
      <w:r>
        <w:t xml:space="preserve">lại </w:t>
      </w:r>
      <w:r>
        <w:t xml:space="preserve">để </w:t>
      </w:r>
      <w:r>
        <w:t xml:space="preserve">tạo </w:t>
      </w:r>
      <w:r>
        <w:t xml:space="preserve">ra </w:t>
      </w:r>
      <w:r>
        <w:t xml:space="preserve">một </w:t>
      </w:r>
      <w:r>
        <w:t xml:space="preserve">chữ </w:t>
      </w:r>
      <w:r>
        <w:t xml:space="preserve">thứ </w:t>
      </w:r>
      <w:r>
        <w:t xml:space="preserve">ba </w:t>
      </w:r>
      <w:r>
        <w:t xml:space="preserve">có </w:t>
      </w:r>
      <w:r>
        <w:t xml:space="preserve">nghĩa </w:t>
      </w:r>
      <w:r>
        <w:t xml:space="preserve">mới </w:t>
      </w:r>
      <w:r>
        <w:t xml:space="preserve">(một </w:t>
      </w:r>
      <w:r>
        <w:t xml:space="preserve">phép </w:t>
      </w:r>
      <w:r>
        <w:t xml:space="preserve">cấu </w:t>
      </w:r>
      <w:r>
        <w:t xml:space="preserve">tạo </w:t>
      </w:r>
      <w:r>
        <w:t xml:space="preserve">chữ </w:t>
      </w:r>
      <w:r>
        <w:t xml:space="preserve">Hán, </w:t>
      </w:r>
      <w:r>
        <w:t xml:space="preserve">chữ </w:t>
      </w:r>
      <w:r>
        <w:t xml:space="preserve">Nôm). </w:t>
      </w:r>
      <w:r>
        <w:br/>
      </w:r>
      <w:r>
        <w:rPr>
          <w:b/>
        </w:rPr>
        <w:t xml:space="preserve">hôm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Thời </w:t>
      </w:r>
      <w:r>
        <w:t xml:space="preserve">gian </w:t>
      </w:r>
      <w:r>
        <w:t xml:space="preserve">buổi </w:t>
      </w:r>
      <w:r>
        <w:t xml:space="preserve">tối. </w:t>
      </w:r>
      <w:r>
        <w:t xml:space="preserve">Đầu </w:t>
      </w:r>
      <w:r>
        <w:t xml:space="preserve">hôm. </w:t>
      </w:r>
      <w:r>
        <w:rPr>
          <w:i/>
        </w:rPr>
        <w:t xml:space="preserve">Lúc </w:t>
      </w:r>
      <w:r>
        <w:rPr>
          <w:i/>
        </w:rPr>
        <w:t xml:space="preserve">đêm </w:t>
      </w:r>
      <w:r>
        <w:t xml:space="preserve">hôm. </w:t>
      </w:r>
      <w:r>
        <w:t xml:space="preserve">Ăn </w:t>
      </w:r>
      <w:r>
        <w:rPr>
          <w:i/>
        </w:rPr>
        <w:t xml:space="preserve">bữa </w:t>
      </w:r>
      <w:r>
        <w:t xml:space="preserve">hôm, </w:t>
      </w:r>
      <w:r>
        <w:rPr>
          <w:i/>
        </w:rPr>
        <w:t xml:space="preserve">lo </w:t>
      </w:r>
      <w:r>
        <w:rPr>
          <w:i/>
        </w:rPr>
        <w:t xml:space="preserve">bữa </w:t>
      </w:r>
      <w:r>
        <w:t xml:space="preserve">mai </w:t>
      </w:r>
      <w:r>
        <w:t xml:space="preserve">(tục ngữ). </w:t>
      </w:r>
      <w:r>
        <w:t xml:space="preserve">Cảnh </w:t>
      </w:r>
      <w:r>
        <w:rPr>
          <w:i/>
        </w:rPr>
        <w:t xml:space="preserve">chiều </w:t>
      </w:r>
      <w:r>
        <w:t xml:space="preserve">hôm. </w:t>
      </w:r>
      <w:r>
        <w:rPr>
          <w:b/>
        </w:rPr>
        <w:t xml:space="preserve">2 </w:t>
      </w:r>
      <w:r>
        <w:t xml:space="preserve">(thường </w:t>
      </w:r>
      <w:r>
        <w:t xml:space="preserve">khẩu ngữ).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thuộc </w:t>
      </w:r>
      <w:r>
        <w:t xml:space="preserve">về </w:t>
      </w:r>
      <w:r>
        <w:t xml:space="preserve">một </w:t>
      </w:r>
      <w:r>
        <w:t xml:space="preserve">ngày. </w:t>
      </w:r>
      <w:r>
        <w:t xml:space="preserve">Cách </w:t>
      </w:r>
      <w:r>
        <w:rPr>
          <w:i/>
        </w:rPr>
        <w:t xml:space="preserve">đây </w:t>
      </w:r>
      <w:r>
        <w:rPr>
          <w:i/>
        </w:rPr>
        <w:t xml:space="preserve">ba </w:t>
      </w:r>
      <w:r>
        <w:rPr>
          <w:i/>
        </w:rPr>
        <w:t xml:space="preserve">hôm. </w:t>
      </w:r>
      <w:r>
        <w:t xml:space="preserve">Đêm </w:t>
      </w:r>
      <w:r>
        <w:rPr>
          <w:i/>
        </w:rPr>
        <w:t xml:space="preserve">hôm </w:t>
      </w:r>
      <w:r>
        <w:rPr>
          <w:i/>
        </w:rPr>
        <w:t xml:space="preserve">ấy. </w:t>
      </w:r>
      <w:r>
        <w:t xml:space="preserve">Vài </w:t>
      </w:r>
      <w:r>
        <w:t xml:space="preserve">hôm </w:t>
      </w:r>
      <w:r>
        <w:t xml:space="preserve">nữa. </w:t>
      </w:r>
      <w:r>
        <w:br/>
      </w:r>
      <w:r>
        <w:rPr>
          <w:b/>
        </w:rPr>
        <w:t xml:space="preserve">hôm </w:t>
      </w:r>
      <w:r>
        <w:rPr>
          <w:b/>
        </w:rPr>
        <w:t xml:space="preserve">kia </w:t>
      </w:r>
      <w:r>
        <w:rPr>
          <w:i/>
        </w:rPr>
        <w:t xml:space="preserve">danh từ </w:t>
      </w:r>
      <w:r>
        <w:t xml:space="preserve">Ngày </w:t>
      </w:r>
      <w:r>
        <w:t xml:space="preserve">liền </w:t>
      </w:r>
      <w:r>
        <w:t xml:space="preserve">trước </w:t>
      </w:r>
      <w:r>
        <w:t xml:space="preserve">ngày </w:t>
      </w:r>
      <w:r>
        <w:t xml:space="preserve">hôm </w:t>
      </w:r>
      <w:r>
        <w:t xml:space="preserve">qua, </w:t>
      </w:r>
      <w:r>
        <w:t xml:space="preserve">cách </w:t>
      </w:r>
      <w:r>
        <w:t xml:space="preserve">hôm </w:t>
      </w:r>
      <w:r>
        <w:t xml:space="preserve">nay </w:t>
      </w:r>
      <w:r>
        <w:t xml:space="preserve">một </w:t>
      </w:r>
      <w:r>
        <w:t xml:space="preserve">ngày. </w:t>
      </w:r>
      <w:r>
        <w:rPr>
          <w:i/>
        </w:rPr>
        <w:t xml:space="preserve">Hôm </w:t>
      </w:r>
      <w:r>
        <w:rPr>
          <w:i/>
        </w:rPr>
        <w:t xml:space="preserve">kia </w:t>
      </w:r>
      <w:r>
        <w:t xml:space="preserve">đến </w:t>
      </w:r>
      <w:r>
        <w:t xml:space="preserve">uà </w:t>
      </w:r>
      <w:r>
        <w:rPr>
          <w:i/>
        </w:rPr>
        <w:t xml:space="preserve">ngày </w:t>
      </w:r>
      <w:r>
        <w:rPr>
          <w:i/>
        </w:rPr>
        <w:t xml:space="preserve">kia </w:t>
      </w:r>
      <w:r>
        <w:t xml:space="preserve">đt. </w:t>
      </w:r>
      <w:r>
        <w:br/>
      </w:r>
      <w:r>
        <w:rPr>
          <w:b/>
        </w:rPr>
        <w:t xml:space="preserve">hôm </w:t>
      </w:r>
      <w:r>
        <w:rPr>
          <w:b/>
        </w:rPr>
        <w:t xml:space="preserve">kia </w:t>
      </w:r>
      <w:r>
        <w:rPr>
          <w:i/>
        </w:rPr>
        <w:t xml:space="preserve">danh từ </w:t>
      </w:r>
      <w:r>
        <w:t xml:space="preserve">(khẩu ngữ). </w:t>
      </w:r>
      <w:r>
        <w:t xml:space="preserve">Ngày </w:t>
      </w:r>
      <w:r>
        <w:t xml:space="preserve">liền </w:t>
      </w:r>
      <w:r>
        <w:t xml:space="preserve">trước </w:t>
      </w:r>
      <w:r>
        <w:t xml:space="preserve">ngày </w:t>
      </w:r>
      <w:r>
        <w:t xml:space="preserve">hôm </w:t>
      </w:r>
      <w:r>
        <w:t xml:space="preserve">kia, </w:t>
      </w:r>
      <w:r>
        <w:t xml:space="preserve">cách </w:t>
      </w:r>
      <w:r>
        <w:t xml:space="preserve">hôm </w:t>
      </w:r>
      <w:r>
        <w:t xml:space="preserve">nay </w:t>
      </w:r>
      <w:r>
        <w:t xml:space="preserve">hai </w:t>
      </w:r>
      <w:r>
        <w:t xml:space="preserve">ngày. </w:t>
      </w:r>
      <w:r>
        <w:br/>
      </w:r>
      <w:r>
        <w:rPr>
          <w:b/>
        </w:rPr>
        <w:t xml:space="preserve">hôm </w:t>
      </w:r>
      <w:r>
        <w:rPr>
          <w:b/>
        </w:rPr>
        <w:t xml:space="preserve">mai </w:t>
      </w:r>
      <w:r>
        <w:rPr>
          <w:i/>
        </w:rPr>
        <w:t xml:space="preserve">danh từ </w:t>
      </w:r>
      <w:r>
        <w:t xml:space="preserve">(văn chương). </w:t>
      </w:r>
      <w:r>
        <w:t xml:space="preserve">Như </w:t>
      </w:r>
      <w:r>
        <w:rPr>
          <w:i/>
        </w:rPr>
        <w:t xml:space="preserve">hôm </w:t>
      </w:r>
      <w:r>
        <w:t xml:space="preserve">sớm. </w:t>
      </w:r>
      <w:r>
        <w:br/>
      </w:r>
      <w:r>
        <w:rPr>
          <w:b/>
        </w:rPr>
        <w:t xml:space="preserve">hôm </w:t>
      </w:r>
      <w:r>
        <w:rPr>
          <w:b/>
        </w:rPr>
        <w:t xml:space="preserve">nay </w:t>
      </w:r>
      <w:r>
        <w:rPr>
          <w:i/>
        </w:rPr>
        <w:t xml:space="preserve">danh từ </w:t>
      </w:r>
      <w:r>
        <w:t xml:space="preserve">Ngày </w:t>
      </w:r>
      <w:r>
        <w:t xml:space="preserve">hiện </w:t>
      </w:r>
      <w:r>
        <w:t xml:space="preserve">tại, </w:t>
      </w:r>
      <w:r>
        <w:t xml:space="preserve">khi </w:t>
      </w:r>
      <w:r>
        <w:t xml:space="preserve">đang </w:t>
      </w:r>
      <w:r>
        <w:t xml:space="preserve">nói </w:t>
      </w:r>
      <w:r>
        <w:t xml:space="preserve">Hôm </w:t>
      </w:r>
      <w:r>
        <w:rPr>
          <w:i/>
        </w:rPr>
        <w:t xml:space="preserve">nay </w:t>
      </w:r>
      <w:r>
        <w:rPr>
          <w:i/>
        </w:rPr>
        <w:t xml:space="preserve">là </w:t>
      </w:r>
      <w:r>
        <w:t xml:space="preserve">ngày </w:t>
      </w:r>
      <w:r>
        <w:t xml:space="preserve">nghỉ </w:t>
      </w:r>
      <w:r>
        <w:rPr>
          <w:i/>
        </w:rPr>
        <w:t xml:space="preserve">Hôm </w:t>
      </w:r>
      <w:r>
        <w:rPr>
          <w:i/>
        </w:rPr>
        <w:t xml:space="preserve">nay </w:t>
      </w:r>
      <w:r>
        <w:rPr>
          <w:i/>
        </w:rPr>
        <w:t xml:space="preserve">tôi </w:t>
      </w:r>
      <w:r>
        <w:rPr>
          <w:i/>
        </w:rPr>
        <w:t xml:space="preserve">uồ </w:t>
      </w:r>
      <w:r>
        <w:t xml:space="preserve">muộn. </w:t>
      </w:r>
      <w:r>
        <w:t xml:space="preserve">hôm </w:t>
      </w:r>
      <w:r>
        <w:t xml:space="preserve">qua </w:t>
      </w:r>
      <w:r>
        <w:t xml:space="preserve">danh từ </w:t>
      </w:r>
      <w:r>
        <w:t xml:space="preserve">Ngày </w:t>
      </w:r>
      <w:r>
        <w:t xml:space="preserve">liền </w:t>
      </w:r>
      <w:r>
        <w:t xml:space="preserve">trước </w:t>
      </w:r>
      <w:r>
        <w:t xml:space="preserve">ngày </w:t>
      </w:r>
      <w:r>
        <w:t xml:space="preserve">hôm </w:t>
      </w:r>
      <w:r>
        <w:t xml:space="preserve">nay </w:t>
      </w:r>
      <w:r>
        <w:rPr>
          <w:i/>
        </w:rPr>
        <w:t xml:space="preserve">Anh </w:t>
      </w:r>
      <w:r>
        <w:t xml:space="preserve">ấy </w:t>
      </w:r>
      <w:r>
        <w:t xml:space="preserve">mới </w:t>
      </w:r>
      <w:r>
        <w:rPr>
          <w:i/>
        </w:rPr>
        <w:t xml:space="preserve">đi </w:t>
      </w:r>
      <w:r>
        <w:rPr>
          <w:i/>
        </w:rPr>
        <w:t xml:space="preserve">hôm </w:t>
      </w:r>
      <w:r>
        <w:rPr>
          <w:i/>
        </w:rPr>
        <w:t xml:space="preserve">qua. </w:t>
      </w:r>
      <w:r>
        <w:br/>
      </w:r>
      <w:r>
        <w:rPr>
          <w:b/>
        </w:rPr>
        <w:t xml:space="preserve">hôm </w:t>
      </w:r>
      <w:r>
        <w:rPr>
          <w:b/>
        </w:rPr>
        <w:t xml:space="preserve">sớm </w:t>
      </w:r>
      <w:r>
        <w:rPr>
          <w:i/>
        </w:rPr>
        <w:t xml:space="preserve">danh từ </w:t>
      </w:r>
      <w:r>
        <w:t xml:space="preserve">Buổi </w:t>
      </w:r>
      <w:r>
        <w:t xml:space="preserve">tối </w:t>
      </w:r>
      <w:r>
        <w:t xml:space="preserve">và </w:t>
      </w:r>
      <w:r>
        <w:t xml:space="preserve">buổi </w:t>
      </w:r>
      <w:r>
        <w:t xml:space="preserve">sáng, </w:t>
      </w:r>
      <w:r>
        <w:t xml:space="preserve">cả </w:t>
      </w:r>
      <w:r>
        <w:t xml:space="preserve">ngày </w:t>
      </w:r>
      <w:r>
        <w:t xml:space="preserve">lẫn </w:t>
      </w:r>
      <w:r>
        <w:t xml:space="preserve">đêm; </w:t>
      </w:r>
      <w:r>
        <w:t xml:space="preserve">chỉ </w:t>
      </w:r>
      <w:r>
        <w:t xml:space="preserve">sự </w:t>
      </w:r>
      <w:r>
        <w:t xml:space="preserve">thường </w:t>
      </w:r>
      <w:r>
        <w:t xml:space="preserve">xuyên, </w:t>
      </w:r>
      <w:r>
        <w:t xml:space="preserve">luôn </w:t>
      </w:r>
      <w:r>
        <w:t xml:space="preserve">luôn. </w:t>
      </w:r>
      <w:r>
        <w:t xml:space="preserve">Hôm </w:t>
      </w:r>
      <w:r>
        <w:t xml:space="preserve">sớm </w:t>
      </w:r>
      <w:r>
        <w:t xml:space="preserve">có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hổm </w:t>
      </w:r>
      <w:r>
        <w:rPr>
          <w:i/>
        </w:rPr>
        <w:t xml:space="preserve">danh từ </w:t>
      </w:r>
      <w:r>
        <w:t xml:space="preserve">(ph.; </w:t>
      </w:r>
      <w:r>
        <w:t xml:space="preserve">khẩu ngữ). </w:t>
      </w:r>
      <w:r>
        <w:t xml:space="preserve">Hôm </w:t>
      </w:r>
      <w:r>
        <w:t xml:space="preserve">(đã </w:t>
      </w:r>
      <w:r>
        <w:t xml:space="preserve">nói </w:t>
      </w:r>
      <w:r>
        <w:t xml:space="preserve">đến) </w:t>
      </w:r>
      <w:r>
        <w:t xml:space="preserve">ấy. </w:t>
      </w:r>
      <w:r>
        <w:t xml:space="preserve">Bữa </w:t>
      </w:r>
      <w:r>
        <w:rPr>
          <w:i/>
        </w:rPr>
        <w:t xml:space="preserve">hổm. </w:t>
      </w:r>
      <w:r>
        <w:rPr>
          <w:i/>
        </w:rPr>
        <w:t xml:space="preserve">Hổm </w:t>
      </w:r>
      <w:r>
        <w:rPr>
          <w:i/>
        </w:rPr>
        <w:t xml:space="preserve">rày </w:t>
      </w:r>
      <w:r>
        <w:t xml:space="preserve">(từ </w:t>
      </w:r>
      <w:r>
        <w:t xml:space="preserve">hôm </w:t>
      </w:r>
      <w:r>
        <w:t xml:space="preserve">ấy </w:t>
      </w:r>
      <w:r>
        <w:t xml:space="preserve">đến </w:t>
      </w:r>
      <w:r>
        <w:t xml:space="preserve">nay). </w:t>
      </w:r>
      <w:r>
        <w:br/>
      </w:r>
      <w:r>
        <w:rPr>
          <w:b/>
        </w:rPr>
        <w:t xml:space="preserve">hôn, </w:t>
      </w:r>
      <w:r>
        <w:rPr>
          <w:i/>
        </w:rPr>
        <w:t xml:space="preserve">động từ </w:t>
      </w:r>
      <w:r>
        <w:t xml:space="preserve">Áp </w:t>
      </w:r>
      <w:r>
        <w:t xml:space="preserve">môi </w:t>
      </w:r>
      <w:r>
        <w:t xml:space="preserve">hoặc </w:t>
      </w:r>
      <w:r>
        <w:t xml:space="preserve">mũi </w:t>
      </w:r>
      <w:r>
        <w:t xml:space="preserve">vào </w:t>
      </w:r>
      <w:r>
        <w:t xml:space="preserve">để </w:t>
      </w:r>
      <w:r>
        <w:t xml:space="preserve">tỏ </w:t>
      </w:r>
      <w:r>
        <w:t xml:space="preserve">lòng </w:t>
      </w:r>
      <w:r>
        <w:t xml:space="preserve">yêu </w:t>
      </w:r>
      <w:r>
        <w:t xml:space="preserve">thương, </w:t>
      </w:r>
      <w:r>
        <w:t xml:space="preserve">quý </w:t>
      </w:r>
      <w:r>
        <w:t xml:space="preserve">mến. </w:t>
      </w:r>
      <w:r>
        <w:rPr>
          <w:i/>
        </w:rPr>
        <w:t xml:space="preserve">Mẹ </w:t>
      </w:r>
      <w:r>
        <w:rPr>
          <w:i/>
        </w:rPr>
        <w:t xml:space="preserve">hôn </w:t>
      </w:r>
      <w:r>
        <w:rPr>
          <w:i/>
        </w:rPr>
        <w:t xml:space="preserve">con. </w:t>
      </w:r>
      <w:r>
        <w:rPr>
          <w:i/>
        </w:rPr>
        <w:t xml:space="preserve">Hôn </w:t>
      </w:r>
      <w:r>
        <w:t xml:space="preserve">uào </w:t>
      </w:r>
      <w:r>
        <w:rPr>
          <w:i/>
        </w:rPr>
        <w:t xml:space="preserve">má. </w:t>
      </w:r>
      <w:r>
        <w:t xml:space="preserve">Cúi </w:t>
      </w:r>
      <w:r>
        <w:rPr>
          <w:i/>
        </w:rPr>
        <w:t xml:space="preserve">hôn </w:t>
      </w:r>
      <w:r>
        <w:rPr>
          <w:i/>
        </w:rPr>
        <w:t xml:space="preserve">mảnh </w:t>
      </w:r>
      <w:r>
        <w:rPr>
          <w:i/>
        </w:rPr>
        <w:t xml:space="preserve">đất </w:t>
      </w:r>
      <w:r>
        <w:rPr>
          <w:i/>
        </w:rPr>
        <w:t xml:space="preserve">quê </w:t>
      </w:r>
      <w:r>
        <w:rPr>
          <w:i/>
        </w:rPr>
        <w:t xml:space="preserve">hương. </w:t>
      </w:r>
      <w:r>
        <w:br/>
      </w:r>
      <w:r>
        <w:rPr>
          <w:b/>
        </w:rPr>
        <w:t xml:space="preserve">hôn, </w:t>
      </w:r>
      <w:r>
        <w:rPr>
          <w:i/>
        </w:rPr>
        <w:t xml:space="preserve">phụ từ </w:t>
      </w:r>
      <w:r>
        <w:t xml:space="preserve">(ph.; </w:t>
      </w:r>
      <w:r>
        <w:t xml:space="preserve">kng.; </w:t>
      </w:r>
      <w:r>
        <w:t xml:space="preserve">dùng </w:t>
      </w:r>
      <w:r>
        <w:t xml:space="preserve">ở </w:t>
      </w:r>
      <w:r>
        <w:t xml:space="preserve">cuối </w:t>
      </w:r>
      <w:r>
        <w:t xml:space="preserve">câu </w:t>
      </w:r>
      <w:r>
        <w:t xml:space="preserve">hỏi). </w:t>
      </w:r>
      <w:r>
        <w:t xml:space="preserve">Không. </w:t>
      </w:r>
      <w:r>
        <w:t xml:space="preserve">Nghe </w:t>
      </w:r>
      <w:r>
        <w:rPr>
          <w:i/>
        </w:rPr>
        <w:t xml:space="preserve">hôn? </w:t>
      </w:r>
      <w:r>
        <w:t xml:space="preserve">Có </w:t>
      </w:r>
      <w:r>
        <w:rPr>
          <w:i/>
        </w:rPr>
        <w:t xml:space="preserve">thiệt </w:t>
      </w:r>
      <w:r>
        <w:rPr>
          <w:i/>
        </w:rPr>
        <w:t xml:space="preserve">hôn? </w:t>
      </w:r>
      <w:r>
        <w:br/>
      </w:r>
      <w:r>
        <w:rPr>
          <w:b/>
        </w:rPr>
        <w:t xml:space="preserve">hôn </w:t>
      </w:r>
      <w:r>
        <w:rPr>
          <w:b/>
        </w:rPr>
        <w:t xml:space="preserve">ám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Như </w:t>
      </w:r>
      <w:r>
        <w:rPr>
          <w:i/>
        </w:rPr>
        <w:t xml:space="preserve">mê </w:t>
      </w:r>
      <w:r>
        <w:t xml:space="preserve">muội. </w:t>
      </w:r>
      <w:r>
        <w:br/>
      </w:r>
      <w:r>
        <w:rPr>
          <w:b/>
        </w:rPr>
        <w:t xml:space="preserve">hôn </w:t>
      </w:r>
      <w:r>
        <w:rPr>
          <w:b/>
        </w:rPr>
        <w:t xml:space="preserve">hít </w:t>
      </w:r>
      <w:r>
        <w:rPr>
          <w:i/>
        </w:rPr>
        <w:t xml:space="preserve">động từ </w:t>
      </w:r>
      <w:r>
        <w:t xml:space="preserve">(khẩu ngữ). </w:t>
      </w:r>
      <w:r>
        <w:t xml:space="preserve">Hôn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hôn </w:t>
      </w:r>
      <w:r>
        <w:rPr>
          <w:b/>
        </w:rPr>
        <w:t xml:space="preserve">lễ </w:t>
      </w:r>
      <w:r>
        <w:rPr>
          <w:i/>
        </w:rPr>
        <w:t xml:space="preserve">danh từ </w:t>
      </w:r>
      <w:r>
        <w:t xml:space="preserve">(trang trọng). </w:t>
      </w:r>
      <w:r>
        <w:t xml:space="preserve">Lễ </w:t>
      </w:r>
      <w:r>
        <w:rPr>
          <w:i/>
        </w:rPr>
        <w:t xml:space="preserve">cưới. </w:t>
      </w:r>
      <w:r>
        <w:rPr>
          <w:i/>
        </w:rPr>
        <w:t xml:space="preserve">Hôn </w:t>
      </w:r>
      <w:r>
        <w:rPr>
          <w:i/>
        </w:rPr>
        <w:t xml:space="preserve">lễ </w:t>
      </w:r>
      <w:r>
        <w:rPr>
          <w:i/>
        </w:rPr>
        <w:t xml:space="preserve">sẽ </w:t>
      </w:r>
      <w:r>
        <w:t xml:space="preserve">cử </w:t>
      </w:r>
      <w:r>
        <w:t xml:space="preserve">hành </w:t>
      </w:r>
      <w:r>
        <w:t xml:space="preserve">vào </w:t>
      </w:r>
      <w:r>
        <w:rPr>
          <w:i/>
        </w:rPr>
        <w:t xml:space="preserve">tuần </w:t>
      </w:r>
      <w:r>
        <w:rPr>
          <w:i/>
        </w:rPr>
        <w:t xml:space="preserve">sau. </w:t>
      </w:r>
      <w:r>
        <w:br/>
      </w:r>
      <w:r>
        <w:rPr>
          <w:b/>
        </w:rPr>
        <w:t xml:space="preserve">hôn </w:t>
      </w:r>
      <w:r>
        <w:rPr>
          <w:b/>
        </w:rPr>
        <w:t xml:space="preserve">mê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mất </w:t>
      </w:r>
      <w:r>
        <w:t xml:space="preserve">tri </w:t>
      </w:r>
      <w:r>
        <w:t xml:space="preserve">giác, </w:t>
      </w:r>
      <w:r>
        <w:t xml:space="preserve">căm </w:t>
      </w:r>
      <w:r>
        <w:t xml:space="preserve">giác, </w:t>
      </w:r>
      <w:r>
        <w:t xml:space="preserve">giống </w:t>
      </w:r>
      <w:r>
        <w:t xml:space="preserve">như </w:t>
      </w:r>
      <w:r>
        <w:t xml:space="preserve">ngủ </w:t>
      </w:r>
      <w:r>
        <w:t xml:space="preserve">say, </w:t>
      </w:r>
      <w:r>
        <w:t xml:space="preserve">do </w:t>
      </w:r>
      <w:r>
        <w:t xml:space="preserve">bệnh </w:t>
      </w:r>
      <w:r>
        <w:t xml:space="preserve">nặng. </w:t>
      </w:r>
      <w:r>
        <w:t xml:space="preserve">Người </w:t>
      </w:r>
      <w:r>
        <w:t xml:space="preserve">bệnh </w:t>
      </w:r>
      <w:r>
        <w:rPr>
          <w:i/>
        </w:rPr>
        <w:t xml:space="preserve">đã </w:t>
      </w:r>
      <w:r>
        <w:rPr>
          <w:i/>
        </w:rPr>
        <w:t xml:space="preserve">hôn </w:t>
      </w:r>
      <w:r>
        <w:t xml:space="preserve">mê. </w:t>
      </w:r>
      <w:r>
        <w:rPr>
          <w:b/>
        </w:rPr>
        <w:t xml:space="preserve">2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mê </w:t>
      </w:r>
      <w:r>
        <w:t xml:space="preserve">g </w:t>
      </w:r>
      <w:r>
        <w:t xml:space="preserve">muội, </w:t>
      </w:r>
      <w:r>
        <w:t xml:space="preserve">mất </w:t>
      </w:r>
      <w:r>
        <w:t xml:space="preserve">sáng </w:t>
      </w:r>
      <w:r>
        <w:t xml:space="preserve">suốt. </w:t>
      </w:r>
      <w:r>
        <w:t xml:space="preserve">Đầu </w:t>
      </w:r>
      <w:r>
        <w:rPr>
          <w:i/>
        </w:rPr>
        <w:t xml:space="preserve">óc </w:t>
      </w:r>
      <w:r>
        <w:t xml:space="preserve">hôn </w:t>
      </w:r>
      <w:r>
        <w:rPr>
          <w:i/>
        </w:rPr>
        <w:t xml:space="preserve">mê. </w:t>
      </w:r>
      <w:r>
        <w:t xml:space="preserve">Ẽ </w:t>
      </w:r>
      <w:r>
        <w:t xml:space="preserve">hôn </w:t>
      </w:r>
      <w:r>
        <w:t xml:space="preserve">nhân </w:t>
      </w:r>
      <w:r>
        <w:t xml:space="preserve">danh từ </w:t>
      </w:r>
      <w:r>
        <w:t xml:space="preserve">Việc </w:t>
      </w:r>
      <w:r>
        <w:t xml:space="preserve">nam </w:t>
      </w:r>
      <w:r>
        <w:t xml:space="preserve">nữ </w:t>
      </w:r>
      <w:r>
        <w:t xml:space="preserve">chính </w:t>
      </w:r>
      <w:r>
        <w:t xml:space="preserve">thức </w:t>
      </w:r>
      <w:r>
        <w:t xml:space="preserve">lấy </w:t>
      </w:r>
      <w:r>
        <w:t xml:space="preserve">nhau </w:t>
      </w:r>
      <w:r>
        <w:t xml:space="preserve">làm </w:t>
      </w:r>
      <w:r>
        <w:t xml:space="preserve">vợ </w:t>
      </w:r>
      <w:r>
        <w:t xml:space="preserve">chồng. </w:t>
      </w:r>
      <w:r>
        <w:t xml:space="preserve">Luật </w:t>
      </w:r>
      <w:r>
        <w:rPr>
          <w:i/>
        </w:rPr>
        <w:t xml:space="preserve">hôn </w:t>
      </w:r>
      <w:r>
        <w:rPr>
          <w:i/>
        </w:rPr>
        <w:t xml:space="preserve">nhân </w:t>
      </w:r>
      <w:r>
        <w:rPr>
          <w:i/>
        </w:rPr>
        <w:t xml:space="preserve">và </w:t>
      </w:r>
      <w:r>
        <w:t xml:space="preserve">gia </w:t>
      </w:r>
      <w:r>
        <w:t xml:space="preserve">đình. </w:t>
      </w:r>
      <w:r>
        <w:br/>
      </w:r>
      <w:r>
        <w:rPr>
          <w:b/>
        </w:rPr>
        <w:t xml:space="preserve">hôn </w:t>
      </w:r>
      <w:r>
        <w:rPr>
          <w:b/>
        </w:rPr>
        <w:t xml:space="preserve">nhân </w:t>
      </w:r>
      <w:r>
        <w:rPr>
          <w:b/>
        </w:rPr>
        <w:t xml:space="preserve">hỗn </w:t>
      </w:r>
      <w:r>
        <w:rPr>
          <w:b/>
        </w:rPr>
        <w:t xml:space="preserve">hợp </w:t>
      </w:r>
      <w:r>
        <w:rPr>
          <w:i/>
        </w:rPr>
        <w:t xml:space="preserve">danh từ </w:t>
      </w:r>
      <w:r>
        <w:t xml:space="preserve">Hôn </w:t>
      </w:r>
      <w:r>
        <w:t xml:space="preserve">nhân </w:t>
      </w:r>
      <w:r>
        <w:t xml:space="preserve">giữa </w:t>
      </w:r>
      <w:r>
        <w:t xml:space="preserve">những </w:t>
      </w:r>
      <w:r>
        <w:t xml:space="preserve">người </w:t>
      </w:r>
      <w:r>
        <w:t xml:space="preserve">có </w:t>
      </w:r>
      <w:r>
        <w:t xml:space="preserve">tôn </w:t>
      </w:r>
      <w:r>
        <w:t xml:space="preserve">giáo </w:t>
      </w:r>
      <w:r>
        <w:t xml:space="preserve">hoặc </w:t>
      </w:r>
      <w:r>
        <w:t xml:space="preserve">có </w:t>
      </w:r>
      <w:r>
        <w:t xml:space="preserve">quốc </w:t>
      </w:r>
      <w:r>
        <w:t xml:space="preserve">tịch </w:t>
      </w:r>
      <w:r>
        <w:t xml:space="preserve">khác </w:t>
      </w:r>
      <w:r>
        <w:t xml:space="preserve">nhau. </w:t>
      </w:r>
      <w:r>
        <w:br/>
      </w:r>
      <w:r>
        <w:rPr>
          <w:b/>
        </w:rPr>
        <w:t xml:space="preserve">hôn </w:t>
      </w:r>
      <w:r>
        <w:rPr>
          <w:b/>
        </w:rPr>
        <w:t xml:space="preserve">phối </w:t>
      </w:r>
      <w:r>
        <w:rPr>
          <w:i/>
        </w:rPr>
        <w:t xml:space="preserve">động từ </w:t>
      </w:r>
      <w:r>
        <w:t xml:space="preserve">(cũ). </w:t>
      </w:r>
      <w:r>
        <w:t xml:space="preserve">Lấy </w:t>
      </w:r>
      <w:r>
        <w:t xml:space="preserve">nhau </w:t>
      </w:r>
      <w:r>
        <w:t xml:space="preserve">thành </w:t>
      </w:r>
      <w:r>
        <w:t xml:space="preserve">vợ </w:t>
      </w:r>
      <w:r>
        <w:t xml:space="preserve">chồng, </w:t>
      </w:r>
      <w:r>
        <w:t xml:space="preserve">kết </w:t>
      </w:r>
      <w:r>
        <w:t xml:space="preserve">hôn. </w:t>
      </w:r>
      <w:r>
        <w:br/>
      </w:r>
      <w:r>
        <w:rPr>
          <w:b/>
        </w:rPr>
        <w:t xml:space="preserve">hôn </w:t>
      </w:r>
      <w:r>
        <w:rPr>
          <w:b/>
        </w:rPr>
        <w:t xml:space="preserve">quân </w:t>
      </w:r>
      <w:r>
        <w:rPr>
          <w:i/>
        </w:rPr>
        <w:t xml:space="preserve">danh từ </w:t>
      </w:r>
      <w:r>
        <w:t xml:space="preserve">(cũ). </w:t>
      </w:r>
      <w:r>
        <w:rPr>
          <w:i/>
        </w:rPr>
        <w:t xml:space="preserve">Vua </w:t>
      </w:r>
      <w:r>
        <w:t xml:space="preserve">ngu </w:t>
      </w:r>
      <w:r>
        <w:t xml:space="preserve">muội, </w:t>
      </w:r>
      <w:r>
        <w:t xml:space="preserve">say </w:t>
      </w:r>
      <w:r>
        <w:t xml:space="preserve">đắm </w:t>
      </w:r>
      <w:r>
        <w:t xml:space="preserve">trong </w:t>
      </w:r>
      <w:r>
        <w:t xml:space="preserve">thú </w:t>
      </w:r>
      <w:r>
        <w:t xml:space="preserve">vui </w:t>
      </w:r>
      <w:r>
        <w:t xml:space="preserve">vật </w:t>
      </w:r>
      <w:r>
        <w:t xml:space="preserve">chất, </w:t>
      </w:r>
      <w:r>
        <w:t xml:space="preserve">không </w:t>
      </w:r>
      <w:r>
        <w:t xml:space="preserve">biết </w:t>
      </w:r>
      <w:r>
        <w:t xml:space="preserve">lo </w:t>
      </w:r>
      <w:r>
        <w:t xml:space="preserve">việc </w:t>
      </w:r>
      <w:r>
        <w:t xml:space="preserve">nước. </w:t>
      </w:r>
      <w:r>
        <w:rPr>
          <w:i/>
        </w:rPr>
        <w:t xml:space="preserve">Hôn </w:t>
      </w:r>
      <w:r>
        <w:rPr>
          <w:i/>
        </w:rPr>
        <w:t xml:space="preserve">quân, </w:t>
      </w:r>
      <w:r>
        <w:rPr>
          <w:i/>
        </w:rPr>
        <w:t xml:space="preserve">bạo </w:t>
      </w:r>
      <w:r>
        <w:rPr>
          <w:i/>
        </w:rPr>
        <w:t xml:space="preserve">chúa. </w:t>
      </w:r>
      <w:r>
        <w:br/>
      </w:r>
      <w:r>
        <w:rPr>
          <w:b/>
        </w:rPr>
        <w:t xml:space="preserve">hôn </w:t>
      </w:r>
      <w:r>
        <w:rPr>
          <w:b/>
        </w:rPr>
        <w:t xml:space="preserve">thú </w:t>
      </w:r>
      <w:r>
        <w:rPr>
          <w:i/>
        </w:rPr>
        <w:t xml:space="preserve">danh từ </w:t>
      </w:r>
      <w:r>
        <w:t xml:space="preserve">(cũ). </w:t>
      </w:r>
      <w:r>
        <w:t xml:space="preserve">Giá </w:t>
      </w:r>
      <w:r>
        <w:t xml:space="preserve">thú. </w:t>
      </w:r>
      <w:r>
        <w:br/>
      </w:r>
      <w:r>
        <w:rPr>
          <w:b/>
        </w:rPr>
        <w:t xml:space="preserve">hôn </w:t>
      </w:r>
      <w:r>
        <w:rPr>
          <w:b/>
        </w:rPr>
        <w:t xml:space="preserve">thư </w:t>
      </w:r>
      <w:r>
        <w:rPr>
          <w:i/>
        </w:rPr>
        <w:t xml:space="preserve">danh từ </w:t>
      </w:r>
      <w:r>
        <w:t xml:space="preserve">Tờ </w:t>
      </w:r>
      <w:r>
        <w:t xml:space="preserve">giao </w:t>
      </w:r>
      <w:r>
        <w:t xml:space="preserve">ước </w:t>
      </w:r>
      <w:r>
        <w:t xml:space="preserve">hôn </w:t>
      </w:r>
      <w:r>
        <w:t xml:space="preserve">nhân </w:t>
      </w:r>
      <w:r>
        <w:t xml:space="preserve">dưới </w:t>
      </w:r>
      <w:r>
        <w:t xml:space="preserve">chế </w:t>
      </w:r>
      <w:r>
        <w:t xml:space="preserve">độ </w:t>
      </w:r>
      <w:r>
        <w:t xml:space="preserve">cũ. </w:t>
      </w:r>
      <w:r>
        <w:br/>
      </w:r>
      <w:r>
        <w:rPr>
          <w:b/>
        </w:rPr>
        <w:t xml:space="preserve">hồn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Thực </w:t>
      </w:r>
      <w:r>
        <w:t xml:space="preserve">thể </w:t>
      </w:r>
      <w:r>
        <w:t xml:space="preserve">tỉnh </w:t>
      </w:r>
      <w:r>
        <w:t xml:space="preserve">thần </w:t>
      </w:r>
      <w:r>
        <w:t xml:space="preserve">mà </w:t>
      </w:r>
      <w:r>
        <w:t xml:space="preserve">tôn </w:t>
      </w:r>
      <w:r>
        <w:t xml:space="preserve">giáo </w:t>
      </w:r>
      <w:r>
        <w:t xml:space="preserve">| </w:t>
      </w:r>
      <w:r>
        <w:t xml:space="preserve">và </w:t>
      </w:r>
      <w:r>
        <w:t xml:space="preserve">triết </w:t>
      </w:r>
      <w:r>
        <w:t xml:space="preserve">học </w:t>
      </w:r>
      <w:r>
        <w:t xml:space="preserve">duy </w:t>
      </w:r>
      <w:r>
        <w:t xml:space="preserve">tâm </w:t>
      </w:r>
      <w:r>
        <w:t xml:space="preserve">cho </w:t>
      </w:r>
      <w:r>
        <w:t xml:space="preserve">là </w:t>
      </w:r>
      <w:r>
        <w:t xml:space="preserve">độc </w:t>
      </w:r>
      <w:r>
        <w:t xml:space="preserve">lập </w:t>
      </w:r>
      <w:r>
        <w:t xml:space="preserve">với </w:t>
      </w:r>
      <w:r>
        <w:t xml:space="preserve">thể </w:t>
      </w:r>
      <w:r>
        <w:t xml:space="preserve">| </w:t>
      </w:r>
      <w:r>
        <w:t xml:space="preserve">xác, </w:t>
      </w:r>
      <w:r>
        <w:t xml:space="preserve">khi </w:t>
      </w:r>
      <w:r>
        <w:t xml:space="preserve">nhập </w:t>
      </w:r>
      <w:r>
        <w:t xml:space="preserve">vào </w:t>
      </w:r>
      <w:r>
        <w:t xml:space="preserve">thể </w:t>
      </w:r>
      <w:r>
        <w:t xml:space="preserve">xác </w:t>
      </w:r>
      <w:r>
        <w:t xml:space="preserve">thì </w:t>
      </w:r>
      <w:r>
        <w:t xml:space="preserve">tạo </w:t>
      </w:r>
      <w:r>
        <w:t xml:space="preserve">ra </w:t>
      </w:r>
      <w:r>
        <w:t xml:space="preserve">Sự </w:t>
      </w:r>
      <w:r>
        <w:t xml:space="preserve">sống </w:t>
      </w:r>
      <w:r>
        <w:t xml:space="preserve">và </w:t>
      </w:r>
      <w:r>
        <w:t xml:space="preserve">tâm </w:t>
      </w:r>
      <w:r>
        <w:t xml:space="preserve">lí </w:t>
      </w:r>
      <w:r>
        <w:t xml:space="preserve">của </w:t>
      </w:r>
      <w:r>
        <w:t xml:space="preserve">con </w:t>
      </w:r>
      <w:r>
        <w:t xml:space="preserve">người; </w:t>
      </w:r>
      <w:r>
        <w:t xml:space="preserve">linh </w:t>
      </w:r>
      <w:r>
        <w:t xml:space="preserve">hôn. </w:t>
      </w:r>
      <w:r>
        <w:t xml:space="preserve">Người </w:t>
      </w:r>
      <w:r>
        <w:t xml:space="preserve">chết </w:t>
      </w:r>
      <w:r>
        <w:rPr>
          <w:i/>
        </w:rPr>
        <w:t xml:space="preserve">hiện </w:t>
      </w:r>
      <w:r>
        <w:rPr>
          <w:i/>
        </w:rPr>
        <w:t xml:space="preserve">hỗn </w:t>
      </w:r>
      <w:r>
        <w:t xml:space="preserve">uề. </w:t>
      </w:r>
      <w:r>
        <w:rPr>
          <w:i/>
        </w:rPr>
        <w:t xml:space="preserve">Thẫn </w:t>
      </w:r>
      <w:r>
        <w:rPr>
          <w:i/>
        </w:rPr>
        <w:t xml:space="preserve">thờ </w:t>
      </w:r>
      <w:r>
        <w:rPr>
          <w:i/>
        </w:rPr>
        <w:t xml:space="preserve">như </w:t>
      </w:r>
      <w:r>
        <w:rPr>
          <w:i/>
        </w:rPr>
        <w:t xml:space="preserve">người </w:t>
      </w:r>
      <w:r>
        <w:t xml:space="preserve">mất </w:t>
      </w:r>
      <w:r>
        <w:t xml:space="preserve">hồn. </w:t>
      </w:r>
      <w:r>
        <w:rPr>
          <w:i/>
        </w:rPr>
        <w:t xml:space="preserve">Hồn </w:t>
      </w:r>
      <w:r>
        <w:t xml:space="preserve">về </w:t>
      </w:r>
      <w:r>
        <w:rPr>
          <w:i/>
        </w:rPr>
        <w:t xml:space="preserve">chín </w:t>
      </w:r>
      <w:r>
        <w:t xml:space="preserve">suối </w:t>
      </w:r>
      <w:r>
        <w:t xml:space="preserve">(chết). </w:t>
      </w:r>
      <w:r>
        <w:rPr>
          <w:b/>
        </w:rPr>
        <w:t xml:space="preserve">2 </w:t>
      </w:r>
      <w:r>
        <w:t xml:space="preserve">Tư </w:t>
      </w:r>
      <w:r>
        <w:t xml:space="preserve">tưởng </w:t>
      </w:r>
      <w:r>
        <w:t xml:space="preserve">và </w:t>
      </w:r>
      <w:r>
        <w:t xml:space="preserve">tình </w:t>
      </w:r>
      <w:r>
        <w:t xml:space="preserve">cắm </w:t>
      </w:r>
      <w:r>
        <w:t xml:space="preserve">của </w:t>
      </w:r>
      <w:r>
        <w:t xml:space="preserve">con </w:t>
      </w:r>
      <w:r>
        <w:t xml:space="preserve">người </w:t>
      </w:r>
      <w:r>
        <w:t xml:space="preserve">(nói </w:t>
      </w:r>
      <w:r>
        <w:t xml:space="preserve">. </w:t>
      </w:r>
      <w:r>
        <w:t xml:space="preserve">.. </w:t>
      </w:r>
      <w:r>
        <w:rPr>
          <w:i/>
        </w:rPr>
        <w:t xml:space="preserve">khái </w:t>
      </w:r>
      <w:r>
        <w:t xml:space="preserve">quát). </w:t>
      </w:r>
      <w:r>
        <w:rPr>
          <w:i/>
        </w:rPr>
        <w:t xml:space="preserve">Bức </w:t>
      </w:r>
      <w:r>
        <w:rPr>
          <w:i/>
        </w:rPr>
        <w:t xml:space="preserve">tranh </w:t>
      </w:r>
      <w:r>
        <w:rPr>
          <w:i/>
        </w:rPr>
        <w:t xml:space="preserve">không </w:t>
      </w:r>
      <w:r>
        <w:t xml:space="preserve">có </w:t>
      </w:r>
      <w:r>
        <w:t xml:space="preserve">hôn. </w:t>
      </w:r>
      <w:r>
        <w:rPr>
          <w:b/>
        </w:rPr>
        <w:t xml:space="preserve">3 </w:t>
      </w:r>
      <w:r>
        <w:t xml:space="preserve">(dùng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hợp, </w:t>
      </w:r>
      <w:r>
        <w:t xml:space="preserve">sau </w:t>
      </w:r>
      <w:r>
        <w:t xml:space="preserve">động từ </w:t>
      </w:r>
      <w:r>
        <w:t xml:space="preserve">t). </w:t>
      </w:r>
      <w:r>
        <w:t xml:space="preserve">Tỉnh </w:t>
      </w:r>
      <w:r>
        <w:t xml:space="preserve">. </w:t>
      </w:r>
      <w:r>
        <w:t xml:space="preserve">thần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về </w:t>
      </w:r>
      <w:r>
        <w:t xml:space="preserve">mặt </w:t>
      </w:r>
      <w:r>
        <w:t xml:space="preserve">chịu </w:t>
      </w:r>
      <w:r>
        <w:t xml:space="preserve">một </w:t>
      </w:r>
      <w:r>
        <w:t xml:space="preserve">tác </w:t>
      </w:r>
      <w:r>
        <w:t xml:space="preserve">động </w:t>
      </w:r>
      <w:r>
        <w:t xml:space="preserve">mạnh </w:t>
      </w:r>
      <w:r>
        <w:t xml:space="preserve">từ </w:t>
      </w:r>
      <w:r>
        <w:t xml:space="preserve">bên </w:t>
      </w:r>
      <w:r>
        <w:t xml:space="preserve">ngoài. </w:t>
      </w:r>
      <w:r>
        <w:rPr>
          <w:i/>
        </w:rPr>
        <w:t xml:space="preserve">(Sợ) </w:t>
      </w:r>
      <w:r>
        <w:rPr>
          <w:i/>
        </w:rPr>
        <w:t xml:space="preserve">hết </w:t>
      </w:r>
      <w:r>
        <w:rPr>
          <w:i/>
        </w:rPr>
        <w:t xml:space="preserve">hồn”. </w:t>
      </w:r>
      <w:r>
        <w:rPr>
          <w:i/>
        </w:rPr>
        <w:t xml:space="preserve">Hoảng </w:t>
      </w:r>
      <w:r>
        <w:rPr>
          <w:i/>
        </w:rPr>
        <w:t xml:space="preserve">hồn*. </w:t>
      </w:r>
      <w:r>
        <w:t xml:space="preserve">(Chưa) </w:t>
      </w:r>
      <w:r>
        <w:rPr>
          <w:i/>
        </w:rPr>
        <w:t xml:space="preserve">hoàn </w:t>
      </w:r>
      <w:r>
        <w:rPr>
          <w:i/>
        </w:rPr>
        <w:t xml:space="preserve">hồn*. </w:t>
      </w:r>
      <w:r>
        <w:rPr>
          <w:i/>
        </w:rPr>
        <w:t xml:space="preserve">Liệu </w:t>
      </w:r>
      <w:r>
        <w:rPr>
          <w:i/>
        </w:rPr>
        <w:t xml:space="preserve">hôn* </w:t>
      </w:r>
      <w:r>
        <w:t xml:space="preserve">Lại </w:t>
      </w:r>
      <w:r>
        <w:t xml:space="preserve">hôn*.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