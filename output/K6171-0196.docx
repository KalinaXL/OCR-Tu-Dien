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đạt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† </w:t>
      </w:r>
      <w:r>
        <w:t xml:space="preserve">Đến </w:t>
      </w:r>
      <w:r>
        <w:t xml:space="preserve">được </w:t>
      </w:r>
      <w:r>
        <w:t xml:space="preserve">đích,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điều </w:t>
      </w:r>
      <w:r>
        <w:t xml:space="preserve">nhằm </w:t>
      </w:r>
      <w:r>
        <w:t xml:space="preserve">tới. </w:t>
      </w:r>
      <w:r>
        <w:rPr>
          <w:i/>
        </w:rPr>
        <w:t xml:space="preserve">Đạt </w:t>
      </w:r>
      <w:r>
        <w:rPr>
          <w:i/>
        </w:rPr>
        <w:t xml:space="preserve">mục </w:t>
      </w:r>
      <w:r>
        <w:rPr>
          <w:i/>
        </w:rPr>
        <w:t xml:space="preserve">đích. </w:t>
      </w:r>
      <w:r>
        <w:t xml:space="preserve">Nguyện </w:t>
      </w:r>
      <w:r>
        <w:rPr>
          <w:i/>
        </w:rPr>
        <w:t xml:space="preserve">uọng </w:t>
      </w:r>
      <w:r>
        <w:rPr>
          <w:i/>
        </w:rPr>
        <w:t xml:space="preserve">chưa </w:t>
      </w:r>
      <w:r>
        <w:rPr>
          <w:i/>
        </w:rPr>
        <w:t xml:space="preserve">đạt. </w:t>
      </w:r>
      <w:r>
        <w:rPr>
          <w:i/>
        </w:rPr>
        <w:t xml:space="preserve">Năng </w:t>
      </w:r>
      <w:r>
        <w:t xml:space="preserve">suất </w:t>
      </w:r>
      <w:r>
        <w:rPr>
          <w:i/>
        </w:rPr>
        <w:t xml:space="preserve">đạt </w:t>
      </w:r>
      <w:r>
        <w:rPr>
          <w:b/>
        </w:rPr>
        <w:t xml:space="preserve">10 </w:t>
      </w:r>
      <w:r>
        <w:rPr>
          <w:i/>
        </w:rPr>
        <w:t xml:space="preserve">tấn </w:t>
      </w:r>
      <w:r>
        <w:rPr>
          <w:i/>
        </w:rPr>
        <w:t xml:space="preserve">một </w:t>
      </w:r>
      <w:r>
        <w:rPr>
          <w:i/>
        </w:rPr>
        <w:t xml:space="preserve">hecta. </w:t>
      </w:r>
      <w:r>
        <w:t xml:space="preserve">Thi </w:t>
      </w:r>
      <w:r>
        <w:rPr>
          <w:i/>
        </w:rP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đạt </w:t>
      </w:r>
      <w:r>
        <w:rPr>
          <w:i/>
        </w:rPr>
        <w:t xml:space="preserve">loại </w:t>
      </w:r>
      <w:r>
        <w:rPr>
          <w:i/>
        </w:rPr>
        <w:t xml:space="preserve">giỏi. </w:t>
      </w:r>
      <w:r>
        <w:rPr>
          <w:b/>
        </w:rPr>
        <w:t xml:space="preserve">2 </w:t>
      </w:r>
      <w:r>
        <w:t xml:space="preserve">(kiểu cách). </w:t>
      </w:r>
      <w:r>
        <w:t xml:space="preserve">Làm </w:t>
      </w:r>
      <w:r>
        <w:t xml:space="preserve">cho </w:t>
      </w:r>
      <w:r>
        <w:rPr>
          <w:i/>
        </w:rPr>
        <w:t xml:space="preserve">cái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thông </w:t>
      </w:r>
      <w:r>
        <w:t xml:space="preserve">báo </w:t>
      </w:r>
      <w:r>
        <w:t xml:space="preserve">chuyển </w:t>
      </w:r>
      <w:r>
        <w:t xml:space="preserve">đến </w:t>
      </w:r>
      <w:r>
        <w:t xml:space="preserve">được </w:t>
      </w:r>
      <w:r>
        <w:t xml:space="preserve">đối </w:t>
      </w:r>
      <w:r>
        <w:t xml:space="preserve">tượng </w:t>
      </w:r>
      <w:r>
        <w:t xml:space="preserve">thông </w:t>
      </w:r>
      <w:r>
        <w:t xml:space="preserve">báo. </w:t>
      </w:r>
      <w:r>
        <w:rPr>
          <w:i/>
        </w:rPr>
        <w:t xml:space="preserve">Đạt </w:t>
      </w:r>
      <w:r>
        <w:rPr>
          <w:i/>
        </w:rPr>
        <w:t xml:space="preserve">giấy </w:t>
      </w:r>
      <w:r>
        <w:rPr>
          <w:i/>
        </w:rPr>
        <w:t xml:space="preserve">mời </w:t>
      </w:r>
      <w:r>
        <w:rPr>
          <w:i/>
        </w:rPr>
        <w:t xml:space="preserve">đi </w:t>
      </w:r>
      <w:r>
        <w:rPr>
          <w:i/>
        </w:rPr>
        <w:t xml:space="preserve">các </w:t>
      </w:r>
      <w:r>
        <w:rPr>
          <w:i/>
        </w:rPr>
        <w:t xml:space="preserve">nơi. </w:t>
      </w:r>
      <w:r>
        <w:t xml:space="preserve">lI </w:t>
      </w:r>
      <w:r>
        <w:t xml:space="preserve">tính từ </w:t>
      </w:r>
      <w:r>
        <w:rPr>
          <w:b/>
        </w:rPr>
        <w:t xml:space="preserve">1 </w:t>
      </w:r>
      <w:r>
        <w:t xml:space="preserve">Đạt </w:t>
      </w:r>
      <w:r>
        <w:t xml:space="preserve">yêu </w:t>
      </w:r>
      <w:r>
        <w:t xml:space="preserve">cầu, </w:t>
      </w:r>
      <w:r>
        <w:t xml:space="preserve">mức </w:t>
      </w:r>
      <w:r>
        <w:t xml:space="preserve">tương </w:t>
      </w:r>
      <w:r>
        <w:t xml:space="preserve">đối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đánh </w:t>
      </w:r>
      <w:r>
        <w:t xml:space="preserve">giá </w:t>
      </w:r>
      <w:r>
        <w:t xml:space="preserve">nghệ </w:t>
      </w:r>
      <w:r>
        <w:t xml:space="preserve">thuật). </w:t>
      </w:r>
      <w:r>
        <w:t xml:space="preserve">Dùng </w:t>
      </w:r>
      <w:r>
        <w:rPr>
          <w:i/>
        </w:rPr>
        <w:t xml:space="preserve">chữ </w:t>
      </w:r>
      <w:r>
        <w:rPr>
          <w:i/>
        </w:rPr>
        <w:t xml:space="preserve">đạt. </w:t>
      </w:r>
      <w:r>
        <w:rPr>
          <w:i/>
        </w:rPr>
        <w:t xml:space="preserve">Bài </w:t>
      </w:r>
      <w:r>
        <w:t xml:space="preserve">thơ </w:t>
      </w:r>
      <w:r>
        <w:rPr>
          <w:i/>
        </w:rPr>
        <w:t xml:space="preserve">đạt. </w:t>
      </w:r>
      <w:r>
        <w:rPr>
          <w:b/>
        </w:rPr>
        <w:t xml:space="preserve">2 </w:t>
      </w:r>
      <w:r>
        <w:t xml:space="preserve">(id;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(Vận </w:t>
      </w:r>
      <w:r>
        <w:t xml:space="preserve">hội) </w:t>
      </w:r>
      <w:r>
        <w:t xml:space="preserve">may </w:t>
      </w:r>
      <w:r>
        <w:t xml:space="preserve">mắn,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dễ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mong </w:t>
      </w:r>
      <w:r>
        <w:t xml:space="preserve">muốn. </w:t>
      </w:r>
      <w:r>
        <w:rPr>
          <w:i/>
        </w:rPr>
        <w:t xml:space="preserve">Vận </w:t>
      </w:r>
      <w:r>
        <w:rPr>
          <w:i/>
        </w:rPr>
        <w:t xml:space="preserve">đạt. </w:t>
      </w:r>
      <w:r>
        <w:br/>
      </w:r>
      <w:r>
        <w:rPr>
          <w:b/>
        </w:rPr>
        <w:t xml:space="preserve">đat </w:t>
      </w:r>
      <w:r>
        <w:rPr>
          <w:b/>
        </w:rPr>
        <w:t xml:space="preserve">lí </w:t>
      </w:r>
      <w:r>
        <w:rPr>
          <w:b/>
        </w:rPr>
        <w:t xml:space="preserve">thấu </w:t>
      </w:r>
      <w:r>
        <w:rPr>
          <w:b/>
        </w:rPr>
        <w:t xml:space="preserve">tình </w:t>
      </w:r>
      <w:r>
        <w:rPr>
          <w:i/>
        </w:rPr>
        <w:t xml:space="preserve">cũng viết </w:t>
      </w:r>
      <w:r>
        <w:rPr>
          <w:i/>
        </w:rPr>
        <w:t xml:space="preserve">đạt </w:t>
      </w:r>
      <w:r>
        <w:rPr>
          <w:i/>
        </w:rPr>
        <w:t xml:space="preserve">lý </w:t>
      </w:r>
      <w:r>
        <w:rPr>
          <w:i/>
        </w:rPr>
        <w:t xml:space="preserve">thấu </w:t>
      </w:r>
      <w:r>
        <w:rPr>
          <w:i/>
        </w:rPr>
        <w:t xml:space="preserve">tình </w:t>
      </w:r>
      <w:r>
        <w:t xml:space="preserve">tính từ </w:t>
      </w:r>
      <w:r>
        <w:t xml:space="preserve">Thoả </w:t>
      </w:r>
      <w:r>
        <w:t xml:space="preserve">đáng </w:t>
      </w:r>
      <w:r>
        <w:rPr>
          <w:i/>
        </w:rPr>
        <w:t xml:space="preserve">cả </w:t>
      </w:r>
      <w:r>
        <w:t xml:space="preserve">về </w:t>
      </w:r>
      <w:r>
        <w:t xml:space="preserve">lí </w:t>
      </w:r>
      <w:r>
        <w:t xml:space="preserve">lẽ </w:t>
      </w:r>
      <w:r>
        <w:t xml:space="preserve">lẫn </w:t>
      </w:r>
      <w:r>
        <w:t xml:space="preserve">tình </w:t>
      </w:r>
      <w:r>
        <w:t xml:space="preserve">cảm. </w:t>
      </w:r>
      <w:r>
        <w:rPr>
          <w:i/>
        </w:rPr>
        <w:t xml:space="preserve">Cách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đạt </w:t>
      </w:r>
      <w:r>
        <w:t xml:space="preserve">lí </w:t>
      </w:r>
      <w:r>
        <w:rPr>
          <w:i/>
        </w:rPr>
        <w:t xml:space="preserve">thấu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đau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(hay </w:t>
      </w:r>
      <w:r>
        <w:t xml:space="preserve">động từ).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ở </w:t>
      </w:r>
      <w:r>
        <w:t xml:space="preserve">bộ </w:t>
      </w:r>
      <w:r>
        <w:t xml:space="preserve">phận </w:t>
      </w:r>
      <w:r>
        <w:t xml:space="preserve">bị </w:t>
      </w:r>
      <w:r>
        <w:t xml:space="preserve">tốn </w:t>
      </w:r>
      <w:r>
        <w:t xml:space="preserve">thương </w:t>
      </w:r>
      <w:r>
        <w:t xml:space="preserve">nào </w:t>
      </w:r>
      <w:r>
        <w:t xml:space="preserve">đó </w:t>
      </w:r>
      <w:r>
        <w:t xml:space="preserve">của </w:t>
      </w:r>
      <w:r>
        <w:rPr>
          <w:i/>
        </w:rPr>
        <w:t xml:space="preserve">cơ </w:t>
      </w:r>
      <w:r>
        <w:t xml:space="preserve">thế. </w:t>
      </w:r>
      <w:r>
        <w:rPr>
          <w:i/>
        </w:rPr>
        <w:t xml:space="preserve">Va </w:t>
      </w:r>
      <w:r>
        <w:rPr>
          <w:i/>
        </w:rPr>
        <w:t xml:space="preserve">uào </w:t>
      </w:r>
      <w:r>
        <w:rPr>
          <w:i/>
        </w:rPr>
        <w:t xml:space="preserve">tường </w:t>
      </w:r>
      <w:r>
        <w:rPr>
          <w:i/>
        </w:rPr>
        <w:t xml:space="preserve">đau </w:t>
      </w:r>
      <w:r>
        <w:rPr>
          <w:i/>
        </w:rPr>
        <w:t xml:space="preserve">điếng. </w:t>
      </w:r>
      <w:r>
        <w:rPr>
          <w:i/>
        </w:rPr>
        <w:t xml:space="preserve">Đau </w:t>
      </w:r>
      <w:r>
        <w:rPr>
          <w:i/>
        </w:rPr>
        <w:t xml:space="preserve">nhói </w:t>
      </w:r>
      <w:r>
        <w:rPr>
          <w:i/>
        </w:rPr>
        <w:t xml:space="preserve">ở </w:t>
      </w:r>
      <w:r>
        <w:t xml:space="preserve">tìm. </w:t>
      </w:r>
      <w:r>
        <w:t xml:space="preserve">Bệnh </w:t>
      </w:r>
      <w:r>
        <w:t xml:space="preserve">đau </w:t>
      </w:r>
      <w:r>
        <w:rPr>
          <w:i/>
        </w:rPr>
        <w:t xml:space="preserve">mắt </w:t>
      </w:r>
      <w:r>
        <w:rPr>
          <w:i/>
        </w:rPr>
        <w:t xml:space="preserve">hột. </w:t>
      </w:r>
      <w:r>
        <w:rPr>
          <w:b/>
        </w:rPr>
        <w:t xml:space="preserve">2 </w:t>
      </w:r>
      <w:r>
        <w:t xml:space="preserve">(hay </w:t>
      </w:r>
      <w:r>
        <w:t xml:space="preserve">động từ). </w:t>
      </w:r>
      <w:r>
        <w:t xml:space="preserve">(phương ngữ). </w:t>
      </w:r>
      <w:r>
        <w:t xml:space="preserve">Ớm. </w:t>
      </w:r>
      <w:r>
        <w:rPr>
          <w:i/>
        </w:rPr>
        <w:t xml:space="preserve">Đau </w:t>
      </w:r>
      <w:r>
        <w:t xml:space="preserve">nặng. </w:t>
      </w:r>
      <w:r>
        <w:rPr>
          <w:i/>
        </w:rPr>
        <w:t xml:space="preserve">Đói </w:t>
      </w:r>
      <w:r>
        <w:rPr>
          <w:i/>
        </w:rPr>
        <w:t xml:space="preserve">ăn </w:t>
      </w:r>
      <w:r>
        <w:rPr>
          <w:i/>
        </w:rPr>
        <w:t xml:space="preserve">rau, </w:t>
      </w:r>
      <w:r>
        <w:t xml:space="preserve">đau </w:t>
      </w:r>
      <w:r>
        <w:rPr>
          <w:i/>
        </w:rPr>
        <w:t xml:space="preserve">uống </w:t>
      </w:r>
      <w:r>
        <w:t xml:space="preserve">thuốc </w:t>
      </w:r>
      <w:r>
        <w:t xml:space="preserve">(tục ngữ). </w:t>
      </w:r>
      <w:r>
        <w:rPr>
          <w:b/>
        </w:rPr>
        <w:t xml:space="preserve">3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thân, </w:t>
      </w:r>
      <w:r>
        <w:t xml:space="preserve">tình </w:t>
      </w:r>
      <w:r>
        <w:t xml:space="preserve">cảm </w:t>
      </w:r>
      <w:r>
        <w:t xml:space="preserve">rất </w:t>
      </w:r>
      <w:r>
        <w:t xml:space="preserve">khó </w:t>
      </w:r>
      <w:r>
        <w:t xml:space="preserve">chịu. </w:t>
      </w:r>
      <w:r>
        <w:rPr>
          <w:i/>
        </w:rPr>
        <w:t xml:space="preserve">Lòng </w:t>
      </w:r>
      <w:r>
        <w:rPr>
          <w:i/>
        </w:rPr>
        <w:t xml:space="preserve">đau </w:t>
      </w:r>
      <w:r>
        <w:rPr>
          <w:i/>
        </w:rPr>
        <w:t xml:space="preserve">như </w:t>
      </w:r>
      <w:r>
        <w:rPr>
          <w:i/>
        </w:rPr>
        <w:t xml:space="preserve">cắt. </w:t>
      </w:r>
      <w:r>
        <w:rPr>
          <w:b/>
        </w:rPr>
        <w:t xml:space="preserve">4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đau. </w:t>
      </w:r>
      <w:r>
        <w:rPr>
          <w:i/>
        </w:rPr>
        <w:t xml:space="preserve">Trận </w:t>
      </w:r>
      <w:r>
        <w:rPr>
          <w:i/>
        </w:rPr>
        <w:t xml:space="preserve">đòn </w:t>
      </w:r>
      <w:r>
        <w:rPr>
          <w:i/>
        </w:rPr>
        <w:t xml:space="preserve">đau.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đau </w:t>
      </w:r>
      <w:r>
        <w:rPr>
          <w:i/>
        </w:rPr>
        <w:t xml:space="preserve">lòng.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đau </w:t>
      </w:r>
      <w:r>
        <w:rPr>
          <w:i/>
        </w:rPr>
        <w:t xml:space="preserve">đầu </w:t>
      </w:r>
      <w:r>
        <w:t xml:space="preserve">(b.; </w:t>
      </w:r>
      <w:r>
        <w:t xml:space="preserve">rất </w:t>
      </w:r>
      <w:r>
        <w:t xml:space="preserve">khó </w:t>
      </w:r>
      <w:r>
        <w:t xml:space="preserve">nghĩ).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đáu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do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quan </w:t>
      </w:r>
      <w:r>
        <w:t xml:space="preserve">tâm, </w:t>
      </w:r>
      <w:r>
        <w:t xml:space="preserve">lo </w:t>
      </w:r>
      <w:r>
        <w:t xml:space="preserve">lắng. </w:t>
      </w:r>
      <w:r>
        <w:rPr>
          <w:i/>
        </w:rPr>
        <w:t xml:space="preserve">Nỗi </w:t>
      </w:r>
      <w:r>
        <w:rPr>
          <w:i/>
        </w:rPr>
        <w:t xml:space="preserve">nhớ </w:t>
      </w:r>
      <w:r>
        <w:rPr>
          <w:i/>
        </w:rPr>
        <w:t xml:space="preserve">đau </w:t>
      </w:r>
      <w:r>
        <w:rPr>
          <w:i/>
        </w:rPr>
        <w:t xml:space="preserve">đáu. </w:t>
      </w:r>
      <w:r>
        <w:rPr>
          <w:b/>
        </w:rPr>
        <w:t xml:space="preserve">2 </w:t>
      </w:r>
      <w:r>
        <w:t xml:space="preserve">(Cách </w:t>
      </w:r>
      <w:r>
        <w:t xml:space="preserve">nhìn) </w:t>
      </w:r>
      <w:r>
        <w:t xml:space="preserve">chăm </w:t>
      </w:r>
      <w:r>
        <w:t xml:space="preserve">chăm,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lo </w:t>
      </w:r>
      <w:r>
        <w:t xml:space="preserve">lắng </w:t>
      </w:r>
      <w:r>
        <w:t xml:space="preserve">không </w:t>
      </w:r>
      <w:r>
        <w:t xml:space="preserve">yên. </w:t>
      </w:r>
      <w:r>
        <w:rPr>
          <w:i/>
        </w:rPr>
        <w:t xml:space="preserve">Nhìn </w:t>
      </w:r>
      <w:r>
        <w:rPr>
          <w:i/>
        </w:rPr>
        <w:t xml:space="preserve">đau </w:t>
      </w:r>
      <w:r>
        <w:rPr>
          <w:i/>
        </w:rPr>
        <w:t xml:space="preserve">đáu.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đớn </w:t>
      </w:r>
      <w:r>
        <w:rPr>
          <w:i/>
        </w:rPr>
        <w:t xml:space="preserve">tính từ </w:t>
      </w:r>
      <w:r>
        <w:t xml:space="preserve">† </w:t>
      </w:r>
      <w:r>
        <w:t xml:space="preserve">Đau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Bệnh </w:t>
      </w:r>
      <w:r>
        <w:t xml:space="preserve">gây </w:t>
      </w:r>
      <w:r>
        <w:rPr>
          <w:i/>
        </w:rPr>
        <w:t xml:space="preserve">đau </w:t>
      </w:r>
      <w:r>
        <w:rPr>
          <w:i/>
        </w:rPr>
        <w:t xml:space="preserve">đớn </w:t>
      </w:r>
      <w:r>
        <w:rPr>
          <w:i/>
        </w:rPr>
        <w:t xml:space="preserve">kéo </w:t>
      </w:r>
      <w:r>
        <w:t xml:space="preserve">dài. </w:t>
      </w:r>
      <w:r>
        <w:t xml:space="preserve">Nỗi </w:t>
      </w:r>
      <w:r>
        <w:rPr>
          <w:i/>
        </w:rPr>
        <w:t xml:space="preserve">đau </w:t>
      </w:r>
      <w:r>
        <w:rPr>
          <w:i/>
        </w:rPr>
        <w:t xml:space="preserve">đớn </w:t>
      </w:r>
      <w:r>
        <w:rPr>
          <w:i/>
        </w:rPr>
        <w:t xml:space="preserve">trong </w:t>
      </w:r>
      <w:r>
        <w:t xml:space="preserve">lòng.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đớn. </w:t>
      </w:r>
      <w:r>
        <w:rPr>
          <w:i/>
        </w:rPr>
        <w:t xml:space="preserve">Những </w:t>
      </w:r>
      <w:r>
        <w:t xml:space="preserve">thất </w:t>
      </w:r>
      <w:r>
        <w:t xml:space="preserve">bại </w:t>
      </w:r>
      <w:r>
        <w:t xml:space="preserve">đau </w:t>
      </w:r>
      <w:r>
        <w:rPr>
          <w:i/>
        </w:rPr>
        <w:t xml:space="preserve">đớn.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Đau </w:t>
      </w:r>
      <w:r>
        <w:t xml:space="preserve">và </w:t>
      </w:r>
      <w:r>
        <w:t xml:space="preserve">khổ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Cưộc </w:t>
      </w:r>
      <w:r>
        <w:rPr>
          <w:i/>
        </w:rPr>
        <w:t xml:space="preserve">đời </w:t>
      </w:r>
      <w:r>
        <w:rPr>
          <w:i/>
        </w:rPr>
        <w:t xml:space="preserve">đau </w:t>
      </w:r>
      <w:r>
        <w:rPr>
          <w:i/>
        </w:rPr>
        <w:t xml:space="preserve">khổ.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Đau </w:t>
      </w:r>
      <w:r>
        <w:t xml:space="preserve">đớn, </w:t>
      </w:r>
      <w:r>
        <w:t xml:space="preserve">xót </w:t>
      </w:r>
      <w:r>
        <w:rPr>
          <w:i/>
        </w:rPr>
        <w:t xml:space="preserve">xa </w:t>
      </w:r>
      <w:r>
        <w:t xml:space="preserve">trong </w:t>
      </w:r>
      <w:r>
        <w:t xml:space="preserve">lòng; </w:t>
      </w:r>
      <w:r>
        <w:t xml:space="preserve">thương </w:t>
      </w:r>
      <w:r>
        <w:t xml:space="preserve">tâm. </w:t>
      </w:r>
      <w:r>
        <w:rPr>
          <w:i/>
        </w:rPr>
        <w:t xml:space="preserve">Ðqạu </w:t>
      </w:r>
      <w:r>
        <w:rPr>
          <w:i/>
        </w:rPr>
        <w:t xml:space="preserve">lòng </w:t>
      </w:r>
      <w:r>
        <w:rPr>
          <w:i/>
        </w:rPr>
        <w:t xml:space="preserve">trước </w:t>
      </w:r>
      <w:r>
        <w:rPr>
          <w:i/>
        </w:rPr>
        <w:t xml:space="preserve">cảnh </w:t>
      </w:r>
      <w:r>
        <w:rPr>
          <w:i/>
        </w:rPr>
        <w:t xml:space="preserve">tàn </w:t>
      </w:r>
      <w:r>
        <w:rPr>
          <w:i/>
        </w:rPr>
        <w:t xml:space="preserve">phá </w:t>
      </w:r>
      <w:r>
        <w:rPr>
          <w:i/>
        </w:rPr>
        <w:t xml:space="preserve">của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đau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ốm </w:t>
      </w:r>
      <w:r>
        <w:rPr>
          <w:i/>
        </w:rPr>
        <w:t xml:space="preserve">động từ </w:t>
      </w:r>
      <w:r>
        <w:t xml:space="preserve">ốm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Phòng </w:t>
      </w:r>
      <w:r>
        <w:rPr>
          <w:i/>
        </w:rPr>
        <w:t xml:space="preserve">lúc </w:t>
      </w:r>
      <w:r>
        <w:rPr>
          <w:i/>
        </w:rPr>
        <w:t xml:space="preserve">đau </w:t>
      </w:r>
      <w:r>
        <w:rPr>
          <w:i/>
        </w:rPr>
        <w:t xml:space="preserve">ốm.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thương </w:t>
      </w:r>
      <w:r>
        <w:rPr>
          <w:i/>
        </w:rPr>
        <w:t xml:space="preserve">tính từ </w:t>
      </w:r>
      <w:r>
        <w:t xml:space="preserve">Đau </w:t>
      </w:r>
      <w:r>
        <w:t xml:space="preserve">đớn </w:t>
      </w:r>
      <w:r>
        <w:t xml:space="preserve">xót </w:t>
      </w:r>
      <w:r>
        <w:t xml:space="preserve">thương.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xót </w:t>
      </w:r>
      <w:r>
        <w:rPr>
          <w:i/>
        </w:rPr>
        <w:t xml:space="preserve">tính từ </w:t>
      </w:r>
      <w:r>
        <w:t xml:space="preserve">Đau </w:t>
      </w:r>
      <w:r>
        <w:t xml:space="preserve">đớn </w:t>
      </w:r>
      <w:r>
        <w:t xml:space="preserve">xót </w:t>
      </w:r>
      <w:r>
        <w:t xml:space="preserve">xa. </w:t>
      </w:r>
      <w:r>
        <w:br/>
      </w:r>
      <w:r>
        <w:rPr>
          <w:b/>
        </w:rPr>
        <w:t xml:space="preserve">đau </w:t>
      </w:r>
      <w:r>
        <w:rPr>
          <w:b/>
        </w:rPr>
        <w:t xml:space="preserve">yếu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đau </w:t>
      </w:r>
      <w:r>
        <w:t xml:space="preserve">ốm. </w:t>
      </w:r>
      <w:r>
        <w:br/>
      </w:r>
      <w:r>
        <w:rPr>
          <w:b/>
        </w:rPr>
        <w:t xml:space="preserve">đay,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dài </w:t>
      </w:r>
      <w:r>
        <w:t xml:space="preserve">có </w:t>
      </w:r>
      <w:r>
        <w:t xml:space="preserve">hai </w:t>
      </w:r>
      <w:r>
        <w:t xml:space="preserve">ria </w:t>
      </w:r>
      <w:r>
        <w:t xml:space="preserve">ở </w:t>
      </w:r>
      <w:r>
        <w:t xml:space="preserve">phía </w:t>
      </w:r>
      <w:r>
        <w:t xml:space="preserve">gốc, </w:t>
      </w:r>
      <w:r>
        <w:t xml:space="preserve">quả </w:t>
      </w:r>
      <w:r>
        <w:t xml:space="preserve">tròn, </w:t>
      </w:r>
      <w:r>
        <w:t xml:space="preserve">vỏ </w:t>
      </w:r>
      <w:r>
        <w:t xml:space="preserve">thân </w:t>
      </w:r>
      <w:r>
        <w:t xml:space="preserve">có </w:t>
      </w:r>
      <w:r>
        <w:t xml:space="preserve">sợi </w:t>
      </w:r>
      <w:r>
        <w:t xml:space="preserve">dùng </w:t>
      </w:r>
      <w:r>
        <w:t xml:space="preserve">làm </w:t>
      </w:r>
      <w:r>
        <w:t xml:space="preserve">bao </w:t>
      </w:r>
      <w:r>
        <w:t xml:space="preserve">tải, </w:t>
      </w:r>
      <w:r>
        <w:t xml:space="preserve">làm </w:t>
      </w:r>
      <w:r>
        <w:t xml:space="preserve">dây </w:t>
      </w:r>
      <w:r>
        <w:t xml:space="preserve">buộc. </w:t>
      </w:r>
      <w:r>
        <w:rPr>
          <w:i/>
        </w:rPr>
        <w:t xml:space="preserve">Dây </w:t>
      </w:r>
      <w:r>
        <w:rPr>
          <w:i/>
        </w:rPr>
        <w:t xml:space="preserve">đay.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Rau </w:t>
      </w:r>
      <w:r>
        <w:t xml:space="preserve">đay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đay; </w:t>
      </w:r>
      <w:r>
        <w:rPr>
          <w:i/>
        </w:rPr>
        <w:t xml:space="preserve">động từ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 </w:t>
      </w:r>
      <w:r>
        <w:t xml:space="preserve">trước, </w:t>
      </w:r>
      <w:r>
        <w:t xml:space="preserve">nhưng </w:t>
      </w:r>
      <w:r>
        <w:t xml:space="preserve">với </w:t>
      </w:r>
      <w:r>
        <w:t xml:space="preserve">giọng </w:t>
      </w:r>
      <w:r>
        <w:t xml:space="preserve">điệu </w:t>
      </w:r>
      <w:r>
        <w:t xml:space="preserve">làm </w:t>
      </w:r>
      <w:r>
        <w:t xml:space="preserve">người </w:t>
      </w:r>
      <w:r>
        <w:t xml:space="preserve">ta </w:t>
      </w:r>
      <w:r>
        <w:t xml:space="preserve">khó </w:t>
      </w:r>
      <w:r>
        <w:t xml:space="preserve">chịu, </w:t>
      </w:r>
      <w:r>
        <w:t xml:space="preserve">để </w:t>
      </w:r>
      <w:r>
        <w:t xml:space="preserve">cho </w:t>
      </w:r>
      <w:r>
        <w:t xml:space="preserve">bõ </w:t>
      </w:r>
      <w:r>
        <w:t xml:space="preserve">tức. </w:t>
      </w:r>
      <w:r>
        <w:rPr>
          <w:i/>
        </w:rPr>
        <w:t xml:space="preserve">Nói </w:t>
      </w:r>
      <w:r>
        <w:t xml:space="preserve">đay. </w:t>
      </w:r>
      <w:r>
        <w:t xml:space="preserve">Chỉ </w:t>
      </w:r>
      <w:r>
        <w:t xml:space="preserve">có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rPr>
          <w:i/>
        </w:rPr>
        <w:t xml:space="preserve">đay </w:t>
      </w:r>
      <w:r>
        <w:rPr>
          <w:i/>
        </w:rPr>
        <w:t xml:space="preserve">đi </w:t>
      </w:r>
      <w:r>
        <w:rPr>
          <w:i/>
        </w:rPr>
        <w:t xml:space="preserve">đay </w:t>
      </w:r>
      <w:r>
        <w:t xml:space="preserve">lại </w:t>
      </w:r>
      <w:r>
        <w:rPr>
          <w:i/>
        </w:rPr>
        <w:t xml:space="preserve">mãi. </w:t>
      </w:r>
      <w:r>
        <w:br/>
      </w:r>
      <w:r>
        <w:rPr>
          <w:b/>
        </w:rPr>
        <w:t xml:space="preserve">đay </w:t>
      </w:r>
      <w:r>
        <w:rPr>
          <w:b/>
        </w:rPr>
        <w:t xml:space="preserve">Ấn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cần </w:t>
      </w:r>
      <w:r>
        <w:t xml:space="preserve">sa. </w:t>
      </w:r>
      <w:r>
        <w:br/>
      </w:r>
      <w:r>
        <w:rPr>
          <w:b/>
        </w:rPr>
        <w:t xml:space="preserve">đay </w:t>
      </w:r>
      <w:r>
        <w:rPr>
          <w:b/>
        </w:rPr>
        <w:t xml:space="preserve">đả </w:t>
      </w:r>
      <w:r>
        <w:rPr>
          <w:i/>
        </w:rPr>
        <w:t xml:space="preserve">động từ </w:t>
      </w:r>
      <w:r>
        <w:t xml:space="preserve">(¡d).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một </w:t>
      </w:r>
      <w:r>
        <w:t xml:space="preserve">chuyện, </w:t>
      </w:r>
      <w:r>
        <w:t xml:space="preserve">với </w:t>
      </w:r>
      <w:r>
        <w:t xml:space="preserve">giọng </w:t>
      </w:r>
      <w:r>
        <w:t xml:space="preserve">kéo </w:t>
      </w:r>
      <w:r>
        <w:t xml:space="preserve">dài, </w:t>
      </w:r>
      <w:r>
        <w:t xml:space="preserve">cho </w:t>
      </w:r>
      <w:r>
        <w:t xml:space="preserve">bõ </w:t>
      </w:r>
      <w:r>
        <w:rPr>
          <w:i/>
        </w:rPr>
        <w:t xml:space="preserve">tức. </w:t>
      </w:r>
      <w:r>
        <w:t xml:space="preserve">Chuyện </w:t>
      </w:r>
      <w:r>
        <w:t xml:space="preserve">chẳng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t xml:space="preserve">mà </w:t>
      </w:r>
      <w:r>
        <w:t xml:space="preserve">cứ </w:t>
      </w:r>
      <w:r>
        <w:t xml:space="preserve">đay </w:t>
      </w:r>
      <w:r>
        <w:t xml:space="preserve">đả </w:t>
      </w:r>
      <w:r>
        <w:rPr>
          <w:i/>
        </w:rPr>
        <w:t xml:space="preserve">mãi. </w:t>
      </w:r>
      <w:r>
        <w:t xml:space="preserve">Giọng </w:t>
      </w:r>
      <w:r>
        <w:t xml:space="preserve">đay </w:t>
      </w:r>
      <w:r>
        <w:t xml:space="preserve">đả. </w:t>
      </w:r>
      <w:r>
        <w:br/>
      </w:r>
      <w:r>
        <w:rPr>
          <w:b/>
        </w:rPr>
        <w:t xml:space="preserve">đay </w:t>
      </w:r>
      <w:r>
        <w:rPr>
          <w:b/>
        </w:rPr>
        <w:t xml:space="preserve">đây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Đây </w:t>
      </w:r>
      <w:r>
        <w:t xml:space="preserve">đẩy. </w:t>
      </w:r>
      <w:r>
        <w:br/>
      </w:r>
      <w:r>
        <w:rPr>
          <w:b/>
        </w:rPr>
        <w:t xml:space="preserve">đay </w:t>
      </w:r>
      <w:r>
        <w:rPr>
          <w:b/>
        </w:rPr>
        <w:t xml:space="preserve">nghiến </w:t>
      </w:r>
      <w:r>
        <w:rPr>
          <w:i/>
        </w:rPr>
        <w:t xml:space="preserve">động từ </w:t>
      </w:r>
      <w:r>
        <w:t xml:space="preserve">Đay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khó </w:t>
      </w:r>
      <w:r>
        <w:t xml:space="preserve">chịu,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khổ </w:t>
      </w:r>
      <w:r>
        <w:t xml:space="preserve">tâm. </w:t>
      </w:r>
      <w:r>
        <w:t xml:space="preserve">Giọng </w:t>
      </w:r>
      <w:r>
        <w:rPr>
          <w:i/>
        </w:rPr>
        <w:t xml:space="preserve">đaạy </w:t>
      </w:r>
      <w:r>
        <w:rPr>
          <w:i/>
        </w:rPr>
        <w:t xml:space="preserve">nghiên. </w:t>
      </w:r>
      <w:r>
        <w:br/>
      </w:r>
      <w:r>
        <w:rPr>
          <w:b/>
        </w:rPr>
        <w:t xml:space="preserve">đày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đi </w:t>
      </w:r>
      <w:r>
        <w:t xml:space="preserve">giam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xa </w:t>
      </w:r>
      <w:r>
        <w:t xml:space="preserve">(một </w:t>
      </w:r>
      <w:r>
        <w:t xml:space="preserve">loại </w:t>
      </w:r>
      <w:r>
        <w:t xml:space="preserve">hình </w:t>
      </w:r>
      <w:r>
        <w:t xml:space="preserve">phạt). </w:t>
      </w:r>
      <w:r>
        <w:rPr>
          <w:i/>
        </w:rPr>
        <w:t xml:space="preserve">Bị </w:t>
      </w:r>
      <w:r>
        <w:rPr>
          <w:i/>
        </w:rPr>
        <w:t xml:space="preserve">đày </w:t>
      </w:r>
      <w:r>
        <w:rPr>
          <w:i/>
        </w:rPr>
        <w:t xml:space="preserve">đi </w:t>
      </w:r>
      <w:r>
        <w:rPr>
          <w:i/>
        </w:rPr>
        <w:t xml:space="preserve">xa. </w:t>
      </w:r>
      <w:r>
        <w:rPr>
          <w:i/>
        </w:rPr>
        <w:t xml:space="preserve">Đi </w:t>
      </w:r>
      <w:r>
        <w:rPr>
          <w:i/>
        </w:rPr>
        <w:t xml:space="preserve">đày. </w:t>
      </w:r>
      <w:r>
        <w:rPr>
          <w:b/>
        </w:rPr>
        <w:t xml:space="preserve">2 </w:t>
      </w:r>
      <w:r>
        <w:t xml:space="preserve">(danh từ).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cảnh </w:t>
      </w:r>
      <w:r>
        <w:t xml:space="preserve">khổ </w:t>
      </w:r>
      <w:r>
        <w:t xml:space="preserve">sở, </w:t>
      </w:r>
      <w:r>
        <w:t xml:space="preserve">cực </w:t>
      </w:r>
      <w:r>
        <w:t xml:space="preserve">nhục. </w:t>
      </w:r>
      <w:r>
        <w:br/>
      </w:r>
      <w:r>
        <w:rPr>
          <w:b/>
        </w:rPr>
        <w:t xml:space="preserve">đày </w:t>
      </w:r>
      <w:r>
        <w:rPr>
          <w:b/>
        </w:rPr>
        <w:t xml:space="preserve">ải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(danh từ). </w:t>
      </w:r>
      <w:r>
        <w:t xml:space="preserve">Đày </w:t>
      </w:r>
      <w:r>
        <w:t xml:space="preserve">đi </w:t>
      </w:r>
      <w:r>
        <w:t xml:space="preserve">xa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mọi </w:t>
      </w:r>
      <w:r>
        <w:t xml:space="preserve">điều </w:t>
      </w:r>
      <w:r>
        <w:t xml:space="preserve">khổ </w:t>
      </w:r>
      <w:r>
        <w:t xml:space="preserve">sở, </w:t>
      </w:r>
      <w:r>
        <w:t xml:space="preserve">cực </w:t>
      </w:r>
      <w:r>
        <w:t xml:space="preserve">nhục. </w:t>
      </w:r>
      <w:r>
        <w:t xml:space="preserve">Bị </w:t>
      </w:r>
      <w:r>
        <w:rPr>
          <w:i/>
        </w:rPr>
        <w:t xml:space="preserve">giam </w:t>
      </w:r>
      <w:r>
        <w:rPr>
          <w:i/>
        </w:rPr>
        <w:t xml:space="preserve">cầm, </w:t>
      </w:r>
      <w:r>
        <w:rPr>
          <w:i/>
        </w:rPr>
        <w:t xml:space="preserve">đây </w:t>
      </w:r>
      <w:r>
        <w:rPr>
          <w:i/>
        </w:rPr>
        <w:t xml:space="preserve">di. </w:t>
      </w:r>
      <w:r>
        <w:br/>
      </w:r>
      <w:r>
        <w:rPr>
          <w:b/>
        </w:rPr>
        <w:t xml:space="preserve">đày </w:t>
      </w:r>
      <w:r>
        <w:rPr>
          <w:b/>
        </w:rPr>
        <w:t xml:space="preserve">đoa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đây </w:t>
      </w:r>
      <w:r>
        <w:rPr>
          <w:i/>
        </w:rPr>
        <w:t xml:space="preserve">đoạ.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cảnh </w:t>
      </w:r>
      <w:r>
        <w:t xml:space="preserve">sống </w:t>
      </w:r>
      <w:r>
        <w:t xml:space="preserve">đau </w:t>
      </w:r>
      <w:r>
        <w:t xml:space="preserve">khố, </w:t>
      </w:r>
      <w:r>
        <w:t xml:space="preserve">cực </w:t>
      </w:r>
      <w:r>
        <w:t xml:space="preserve">nhục. </w:t>
      </w:r>
      <w:r>
        <w:rPr>
          <w:i/>
        </w:rPr>
        <w:t xml:space="preserve">Kiếp </w:t>
      </w:r>
      <w:r>
        <w:rPr>
          <w:i/>
        </w:rPr>
        <w:t xml:space="preserve">tôi </w:t>
      </w:r>
      <w:r>
        <w:rPr>
          <w:i/>
        </w:rPr>
        <w:t xml:space="preserve">đòi </w:t>
      </w:r>
      <w:r>
        <w:rPr>
          <w:i/>
        </w:rPr>
        <w:t xml:space="preserve">bị </w:t>
      </w:r>
      <w:r>
        <w:rPr>
          <w:i/>
        </w:rPr>
        <w:t xml:space="preserve">đày </w:t>
      </w:r>
      <w:r>
        <w:rPr>
          <w:i/>
        </w:rPr>
        <w:t xml:space="preserve">đoạ. </w:t>
      </w:r>
      <w:r>
        <w:br/>
      </w:r>
      <w:r>
        <w:rPr>
          <w:b/>
        </w:rPr>
        <w:t xml:space="preserve">đày </w:t>
      </w:r>
      <w:r>
        <w:rPr>
          <w:b/>
        </w:rPr>
        <w:t xml:space="preserve">tớ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Đầy </w:t>
      </w:r>
      <w:r>
        <w:t xml:space="preserve">tớ. </w:t>
      </w:r>
      <w:r>
        <w:br/>
      </w:r>
      <w:r>
        <w:rPr>
          <w:b/>
        </w:rPr>
        <w:t xml:space="preserve">đãy </w:t>
      </w:r>
      <w:r>
        <w:rPr>
          <w:i/>
        </w:rPr>
        <w:t xml:space="preserve">danh từ </w:t>
      </w:r>
      <w:r>
        <w:t xml:space="preserve">Túi </w:t>
      </w:r>
      <w:r>
        <w:t xml:space="preserve">to </w:t>
      </w:r>
      <w:r>
        <w:t xml:space="preserve">bằng </w:t>
      </w:r>
      <w:r>
        <w:t xml:space="preserve">vải, </w:t>
      </w:r>
      <w:r>
        <w:t xml:space="preserve">miệng </w:t>
      </w:r>
      <w:r>
        <w:t xml:space="preserve">có </w:t>
      </w:r>
      <w:r>
        <w:t xml:space="preserve">dải </w:t>
      </w:r>
      <w:r>
        <w:t xml:space="preserve">thắt, </w:t>
      </w:r>
      <w:r>
        <w:t xml:space="preserve">dùng </w:t>
      </w:r>
      <w:r>
        <w:t xml:space="preserve">đựng </w:t>
      </w:r>
      <w:r>
        <w:t xml:space="preserve">đồ </w:t>
      </w:r>
      <w:r>
        <w:t xml:space="preserve">mang </w:t>
      </w:r>
      <w:r>
        <w:t xml:space="preserve">đi </w:t>
      </w:r>
      <w:r>
        <w:t xml:space="preserve">đường. </w:t>
      </w:r>
      <w:r>
        <w:t xml:space="preserve">Xách </w:t>
      </w:r>
      <w:r>
        <w:rPr>
          <w:i/>
        </w:rPr>
        <w:t xml:space="preserve">đấy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rPr>
          <w:i/>
        </w:rPr>
        <w:t xml:space="preserve">Vác </w:t>
      </w:r>
      <w:r>
        <w:t xml:space="preserve">một </w:t>
      </w:r>
      <w:r>
        <w:rPr>
          <w:i/>
        </w:rPr>
        <w:t xml:space="preserve">đấy </w:t>
      </w:r>
      <w:r>
        <w:t xml:space="preserve">gạo. </w:t>
      </w:r>
      <w:r>
        <w:br/>
      </w:r>
      <w:r>
        <w:rPr>
          <w:b/>
        </w:rPr>
        <w:t xml:space="preserve">đáy,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sâu </w:t>
      </w:r>
      <w:r>
        <w:t xml:space="preserve">nhất </w:t>
      </w:r>
      <w:r>
        <w:t xml:space="preserve">trong </w:t>
      </w:r>
      <w:r>
        <w:t xml:space="preserve">lòng </w:t>
      </w:r>
      <w:r>
        <w:t xml:space="preserve">một </w:t>
      </w:r>
      <w:r>
        <w:t xml:space="preserve">vật </w:t>
      </w:r>
      <w:r>
        <w:t xml:space="preserve">đựng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lòng </w:t>
      </w:r>
      <w:r>
        <w:t xml:space="preserve">trũng. </w:t>
      </w:r>
      <w:r>
        <w:rPr>
          <w:i/>
        </w:rPr>
        <w:t xml:space="preserve">Đáy </w:t>
      </w:r>
      <w:r>
        <w:t xml:space="preserve">bình. </w:t>
      </w:r>
      <w:r>
        <w:t xml:space="preserve">Cất </w:t>
      </w:r>
      <w:r>
        <w:rPr>
          <w:i/>
        </w:rPr>
        <w:t xml:space="preserve">tận </w:t>
      </w:r>
      <w:r>
        <w:rPr>
          <w:i/>
        </w:rPr>
        <w:t xml:space="preserve">đáy </w:t>
      </w:r>
      <w:r>
        <w:rPr>
          <w:i/>
        </w:rPr>
        <w:t xml:space="preserve">hòm. </w:t>
      </w:r>
      <w:r>
        <w:rPr>
          <w:i/>
        </w:rPr>
        <w:t xml:space="preserve">Ếch </w:t>
      </w:r>
      <w:r>
        <w:rPr>
          <w:i/>
        </w:rPr>
        <w:t xml:space="preserve">ngôi </w:t>
      </w:r>
      <w:r>
        <w:rPr>
          <w:i/>
        </w:rPr>
        <w:t xml:space="preserve">đáy </w:t>
      </w:r>
      <w:r>
        <w:rPr>
          <w:i/>
        </w:rPr>
        <w:t xml:space="preserve">giếng </w:t>
      </w:r>
      <w:r>
        <w:t xml:space="preserve">(tục ngữ). </w:t>
      </w:r>
      <w:r>
        <w:rPr>
          <w:i/>
        </w:rPr>
        <w:t xml:space="preserve">Lòng </w:t>
      </w:r>
      <w:r>
        <w:rPr>
          <w:i/>
        </w:rPr>
        <w:t xml:space="preserve">tham </w:t>
      </w:r>
      <w:r>
        <w:rPr>
          <w:i/>
        </w:rPr>
        <w:t xml:space="preserve">không </w:t>
      </w:r>
      <w:r>
        <w:rPr>
          <w:i/>
        </w:rPr>
        <w:t xml:space="preserve">đáy </w:t>
      </w:r>
      <w:r>
        <w:t xml:space="preserve">(không </w:t>
      </w:r>
      <w:r>
        <w:t xml:space="preserve">có </w:t>
      </w:r>
      <w:r>
        <w:t xml:space="preserve">giới </w:t>
      </w:r>
      <w:r>
        <w:t xml:space="preserve">hạn). </w:t>
      </w:r>
      <w:r>
        <w:rPr>
          <w:i/>
        </w:rPr>
        <w:t xml:space="preserve">Tiếng </w:t>
      </w:r>
      <w:r>
        <w:t xml:space="preserve">nói </w:t>
      </w:r>
      <w:r>
        <w:rPr>
          <w:i/>
        </w:rPr>
        <w:t xml:space="preserve">tự </w:t>
      </w:r>
      <w:r>
        <w:rPr>
          <w:i/>
        </w:rPr>
        <w:t xml:space="preserve">đáy </w:t>
      </w:r>
      <w:r>
        <w:t xml:space="preserve">lòng. </w:t>
      </w:r>
      <w:r>
        <w:rPr>
          <w:b/>
        </w:rPr>
        <w:t xml:space="preserve">2 </w:t>
      </w:r>
      <w:r>
        <w:t xml:space="preserve">(chm.; </w:t>
      </w:r>
      <w:r>
        <w:t xml:space="preserve">khẩu ngữ). </w:t>
      </w:r>
      <w:r>
        <w:t xml:space="preserve">Cạnh </w:t>
      </w:r>
      <w:r>
        <w:t xml:space="preserve">đáy </w:t>
      </w:r>
      <w:r>
        <w:t xml:space="preserve">hoặc </w:t>
      </w:r>
      <w:r>
        <w:t xml:space="preserve">mặt </w:t>
      </w:r>
      <w:r>
        <w:t xml:space="preserve">đáy </w:t>
      </w:r>
      <w:r>
        <w:t xml:space="preserve">(nói </w:t>
      </w:r>
      <w:r>
        <w:t xml:space="preserve">tắt). </w:t>
      </w:r>
      <w:r>
        <w:rPr>
          <w:i/>
        </w:rPr>
        <w:t xml:space="preserve">Đáy </w:t>
      </w:r>
      <w:r>
        <w:t xml:space="preserve">của </w:t>
      </w:r>
      <w:r>
        <w:rPr>
          <w:i/>
        </w:rPr>
        <w:t xml:space="preserve">tam </w:t>
      </w:r>
      <w:r>
        <w:rPr>
          <w:i/>
        </w:rPr>
        <w:t xml:space="preserve">giác. </w:t>
      </w:r>
      <w:r>
        <w:br/>
      </w:r>
      <w:r>
        <w:rPr>
          <w:b/>
        </w:rPr>
        <w:t xml:space="preserve">đáy, </w:t>
      </w:r>
      <w:r>
        <w:rPr>
          <w:i/>
        </w:rPr>
        <w:t xml:space="preserve">danh từ </w:t>
      </w:r>
      <w:r>
        <w:t xml:space="preserve">Lưới </w:t>
      </w:r>
      <w:r>
        <w:t xml:space="preserve">đánh </w:t>
      </w:r>
      <w:r>
        <w:t xml:space="preserve">cá </w:t>
      </w:r>
      <w:r>
        <w:t xml:space="preserve">hình </w:t>
      </w:r>
      <w:r>
        <w:t xml:space="preserve">ống </w:t>
      </w:r>
      <w:r>
        <w:t xml:space="preserve">to </w:t>
      </w:r>
      <w:r>
        <w:t xml:space="preserve">và </w:t>
      </w:r>
      <w:r>
        <w:t xml:space="preserve">dài, </w:t>
      </w:r>
      <w:r>
        <w:t xml:space="preserve">có </w:t>
      </w:r>
      <w:r>
        <w:t xml:space="preserve">cọc </w:t>
      </w:r>
      <w:r>
        <w:t xml:space="preserve">để </w:t>
      </w:r>
      <w:r>
        <w:t xml:space="preserve">giữ </w:t>
      </w:r>
      <w:r>
        <w:t xml:space="preserve">miệng </w:t>
      </w:r>
      <w:r>
        <w:t xml:space="preserve">lưới. </w:t>
      </w:r>
      <w:r>
        <w:rPr>
          <w:i/>
        </w:rPr>
        <w:t xml:space="preserve">Đóng </w:t>
      </w:r>
      <w:r>
        <w:rPr>
          <w:i/>
        </w:rPr>
        <w:t xml:space="preserve">đáy </w:t>
      </w:r>
      <w:r>
        <w:rPr>
          <w:i/>
        </w:rPr>
        <w:t xml:space="preserve">ở </w:t>
      </w:r>
      <w:r>
        <w:rPr>
          <w:i/>
        </w:rPr>
        <w:t xml:space="preserve">cửa </w:t>
      </w:r>
      <w:r>
        <w:t xml:space="preserve">sông. </w:t>
      </w:r>
      <w:r>
        <w:br/>
      </w:r>
      <w:r>
        <w:rPr>
          <w:b/>
        </w:rPr>
        <w:t xml:space="preserve">đáy, </w:t>
      </w:r>
      <w:r>
        <w:rPr>
          <w:i/>
        </w:rPr>
        <w:t xml:space="preserve">danh từ </w:t>
      </w:r>
      <w:r>
        <w:t xml:space="preserve">Đàn </w:t>
      </w:r>
      <w:r>
        <w:t xml:space="preserve">bốn </w:t>
      </w:r>
      <w:r>
        <w:t xml:space="preserve">dây, </w:t>
      </w:r>
      <w:r>
        <w:t xml:space="preserve">dùng </w:t>
      </w:r>
      <w:r>
        <w:t xml:space="preserve">để </w:t>
      </w:r>
      <w:r>
        <w:t xml:space="preserve">giữ </w:t>
      </w:r>
      <w:r>
        <w:t xml:space="preserve">cung </w:t>
      </w:r>
      <w:r>
        <w:t xml:space="preserve">bậc </w:t>
      </w:r>
      <w:r>
        <w:t xml:space="preserve">trong </w:t>
      </w:r>
      <w:r>
        <w:t xml:space="preserve">diễn </w:t>
      </w:r>
      <w:r>
        <w:t xml:space="preserve">tấu </w:t>
      </w:r>
      <w:r>
        <w:t xml:space="preserve">ca </w:t>
      </w:r>
      <w:r>
        <w:rPr>
          <w:i/>
        </w:rPr>
        <w:t xml:space="preserve">trù. </w:t>
      </w:r>
      <w:r>
        <w:br/>
      </w:r>
      <w:r>
        <w:rPr>
          <w:b/>
        </w:rPr>
        <w:t xml:space="preserve">đáy </w:t>
      </w:r>
      <w:r>
        <w:rPr>
          <w:b/>
        </w:rPr>
        <w:t xml:space="preserve">biển </w:t>
      </w:r>
      <w:r>
        <w:rPr>
          <w:b/>
        </w:rPr>
        <w:t xml:space="preserve">mò </w:t>
      </w:r>
      <w:r>
        <w:rPr>
          <w:b/>
        </w:rPr>
        <w:t xml:space="preserve">kim </w:t>
      </w:r>
      <w:r>
        <w:t xml:space="preserve">Ví </w:t>
      </w:r>
      <w:r>
        <w:t xml:space="preserve">việc </w:t>
      </w:r>
      <w:r>
        <w:t xml:space="preserve">tìm </w:t>
      </w:r>
      <w:r>
        <w:t xml:space="preserve">kiếm </w:t>
      </w:r>
      <w:r>
        <w:t xml:space="preserve">hết </w:t>
      </w:r>
      <w:r>
        <w:t xml:space="preserve">sức </w:t>
      </w:r>
      <w:r>
        <w:t xml:space="preserve">khó </w:t>
      </w:r>
      <w:r>
        <w:t xml:space="preserve">khăn </w:t>
      </w:r>
      <w:r>
        <w:t xml:space="preserve">mà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hi </w:t>
      </w:r>
      <w:r>
        <w:t xml:space="preserve">vọng </w:t>
      </w:r>
      <w:r>
        <w:t xml:space="preserve">thành </w:t>
      </w:r>
      <w:r>
        <w:t xml:space="preserve">công. </w:t>
      </w:r>
      <w:r>
        <w:br w:type="page"/>
      </w:r>
      <w:r>
        <w:rPr>
          <w:b/>
        </w:rPr>
        <w:t xml:space="preserve">đắc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điều </w:t>
      </w:r>
      <w:r>
        <w:t xml:space="preserve">hằng </w:t>
      </w:r>
      <w:r>
        <w:t xml:space="preserve">mong </w:t>
      </w:r>
      <w:r>
        <w:t xml:space="preserve">muốn.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thích </w:t>
      </w:r>
      <w:r>
        <w:t xml:space="preserve">thú </w:t>
      </w:r>
      <w:r>
        <w:t xml:space="preserve">vì </w:t>
      </w:r>
      <w:r>
        <w:t xml:space="preserve">đạt </w:t>
      </w:r>
      <w:r>
        <w:t xml:space="preserve">được </w:t>
      </w:r>
      <w:r>
        <w:t xml:space="preserve">điều </w:t>
      </w:r>
      <w:r>
        <w:t xml:space="preserve">mong </w:t>
      </w:r>
      <w:r>
        <w:t xml:space="preserve">muốn. </w:t>
      </w:r>
      <w:r>
        <w:rPr>
          <w:i/>
        </w:rPr>
        <w:t xml:space="preserve">Rung </w:t>
      </w:r>
      <w:r>
        <w:rPr>
          <w:i/>
        </w:rPr>
        <w:t xml:space="preserve">đùi, </w:t>
      </w:r>
      <w:r>
        <w:rPr>
          <w:i/>
        </w:rPr>
        <w:t xml:space="preserve">cười </w:t>
      </w:r>
      <w:r>
        <w:rPr>
          <w:i/>
        </w:rPr>
        <w:t xml:space="preserve">đắc </w:t>
      </w:r>
      <w:r>
        <w:t xml:space="preserve">chí.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Được </w:t>
      </w:r>
      <w:r>
        <w:t xml:space="preserve">trúng </w:t>
      </w:r>
      <w:r>
        <w:t xml:space="preserve">cử. </w:t>
      </w:r>
      <w:r>
        <w:t xml:space="preserve">Đắc </w:t>
      </w:r>
      <w:r>
        <w:t xml:space="preserve">cử </w:t>
      </w:r>
      <w:r>
        <w:rPr>
          <w:i/>
        </w:rPr>
        <w:t xml:space="preserve">tổng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Được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t xml:space="preserve">Nghề </w:t>
      </w:r>
      <w:r>
        <w:rPr>
          <w:i/>
        </w:rPr>
        <w:t xml:space="preserve">ấy </w:t>
      </w:r>
      <w:r>
        <w:t xml:space="preserve">bây </w:t>
      </w:r>
      <w:r>
        <w:t xml:space="preserve">giờ </w:t>
      </w:r>
      <w:r>
        <w:rPr>
          <w:i/>
        </w:rPr>
        <w:t xml:space="preserve">rất </w:t>
      </w:r>
      <w:r>
        <w:rPr>
          <w:i/>
        </w:rPr>
        <w:t xml:space="preserve">đắc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Đạt </w:t>
      </w:r>
      <w:r>
        <w:t xml:space="preserve">tới </w:t>
      </w:r>
      <w:r>
        <w:t xml:space="preserve">chỗ </w:t>
      </w:r>
      <w:r>
        <w:t xml:space="preserve">cao </w:t>
      </w:r>
      <w:r>
        <w:t xml:space="preserve">sâu </w:t>
      </w:r>
      <w:r>
        <w:t xml:space="preserve">của </w:t>
      </w:r>
      <w:r>
        <w:t xml:space="preserve">đạo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tu </w:t>
      </w:r>
      <w:r>
        <w:t xml:space="preserve">theo </w:t>
      </w:r>
      <w:r>
        <w:t xml:space="preserve">đạo </w:t>
      </w:r>
      <w:r>
        <w:t xml:space="preserve">Phật). </w:t>
      </w:r>
      <w:r>
        <w:t xml:space="preserve">Nhà </w:t>
      </w:r>
      <w:r>
        <w:rPr>
          <w:i/>
        </w:rPr>
        <w:t xml:space="preserve">sư </w:t>
      </w:r>
      <w:r>
        <w:rPr>
          <w:i/>
        </w:rPr>
        <w:t xml:space="preserve">đắc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địa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(Mỏ </w:t>
      </w:r>
      <w:r>
        <w:t xml:space="preserve">mả) </w:t>
      </w:r>
      <w:r>
        <w:t xml:space="preserve">đặt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tốt, </w:t>
      </w:r>
      <w:r>
        <w:t xml:space="preserve">khiến </w:t>
      </w:r>
      <w:r>
        <w:t xml:space="preserve">con </w:t>
      </w:r>
      <w:r>
        <w:t xml:space="preserve">cháu </w:t>
      </w:r>
      <w:r>
        <w:t xml:space="preserve">được </w:t>
      </w:r>
      <w:r>
        <w:t xml:space="preserve">gặp </w:t>
      </w:r>
      <w:r>
        <w:t xml:space="preserve">nhiều </w:t>
      </w:r>
      <w:r>
        <w:t xml:space="preserve">may </w:t>
      </w:r>
      <w:r>
        <w:t xml:space="preserve">mắxs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được </w:t>
      </w:r>
      <w:r>
        <w:t xml:space="preserve">đất. </w:t>
      </w:r>
      <w:r>
        <w:t xml:space="preserve">Chôn </w:t>
      </w:r>
      <w:r>
        <w:t xml:space="preserve">chỗ </w:t>
      </w:r>
      <w:r>
        <w:rPr>
          <w:i/>
        </w:rPr>
        <w:t xml:space="preserve">ấy </w:t>
      </w:r>
      <w:r>
        <w:rPr>
          <w:i/>
        </w:rPr>
        <w:t xml:space="preserve">đắc </w:t>
      </w:r>
      <w:r>
        <w:rPr>
          <w:i/>
        </w:rPr>
        <w:t xml:space="preserve">địa.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phát </w:t>
      </w:r>
      <w:r>
        <w:t xml:space="preserve">huy </w:t>
      </w:r>
      <w:r>
        <w:t xml:space="preserve">được </w:t>
      </w:r>
      <w:r>
        <w:t xml:space="preserve">tác </w:t>
      </w:r>
      <w:r>
        <w:t xml:space="preserve">dụng </w:t>
      </w:r>
      <w:r>
        <w:t xml:space="preserve">mong </w:t>
      </w:r>
      <w:r>
        <w:t xml:space="preserve">muốn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dùng </w:t>
      </w:r>
      <w:r>
        <w:t xml:space="preserve">từ </w:t>
      </w:r>
      <w:r>
        <w:t xml:space="preserve">ngữ, </w:t>
      </w:r>
      <w:r>
        <w:t xml:space="preserve">hình </w:t>
      </w:r>
      <w:r>
        <w:t xml:space="preserve">tượng </w:t>
      </w:r>
      <w:r>
        <w:t xml:space="preserve">văn </w:t>
      </w:r>
      <w:r>
        <w:t xml:space="preserve">học). </w:t>
      </w:r>
      <w:r>
        <w:rPr>
          <w:i/>
        </w:rPr>
        <w:t xml:space="preserve">Từ </w:t>
      </w:r>
      <w:r>
        <w:rPr>
          <w:i/>
        </w:rPr>
        <w:t xml:space="preserve">dùng </w:t>
      </w:r>
      <w:r>
        <w:rPr>
          <w:i/>
        </w:rPr>
        <w:t xml:space="preserve">đắc </w:t>
      </w:r>
      <w:r>
        <w:rPr>
          <w:i/>
        </w:rPr>
        <w:t xml:space="preserve">địa, </w:t>
      </w:r>
      <w:r>
        <w:t xml:space="preserve">làm </w:t>
      </w:r>
      <w:r>
        <w:t xml:space="preserve">cho </w:t>
      </w:r>
      <w:r>
        <w:rPr>
          <w:i/>
        </w:rPr>
        <w:t xml:space="preserve">câu </w:t>
      </w:r>
      <w:r>
        <w:rPr>
          <w:i/>
        </w:rPr>
        <w:t xml:space="preserve">uăn </w:t>
      </w:r>
      <w:r>
        <w:rPr>
          <w:i/>
        </w:rPr>
        <w:t xml:space="preserve">rất </w:t>
      </w:r>
      <w:r>
        <w:rPr>
          <w:i/>
        </w:rPr>
        <w:t xml:space="preserve">hay. </w:t>
      </w:r>
      <w:r>
        <w:t xml:space="preserve">đắc </w:t>
      </w:r>
      <w:r>
        <w:t xml:space="preserve">kế </w:t>
      </w:r>
      <w: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đắc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lực </w:t>
      </w:r>
      <w:r>
        <w:rPr>
          <w:i/>
        </w:rPr>
        <w:t xml:space="preserve">tính từ </w:t>
      </w:r>
      <w:r>
        <w:t xml:space="preserve">(Người, </w:t>
      </w:r>
      <w:r>
        <w:t xml:space="preserve">lực </w:t>
      </w:r>
      <w:r>
        <w:t xml:space="preserve">lượng </w:t>
      </w:r>
      <w:r>
        <w:t xml:space="preserve">giúp </w:t>
      </w:r>
      <w:r>
        <w:t xml:space="preserve">việc)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tốt </w:t>
      </w:r>
      <w:r>
        <w:t xml:space="preserve">công </w:t>
      </w:r>
      <w:r>
        <w:t xml:space="preserve">việc </w:t>
      </w:r>
      <w:r>
        <w:t xml:space="preserve">được </w:t>
      </w:r>
      <w:r>
        <w:t xml:space="preserve">giao. </w:t>
      </w:r>
      <w:r>
        <w:t xml:space="preserve">Người </w:t>
      </w:r>
      <w:r>
        <w:t xml:space="preserve">cộng </w:t>
      </w:r>
      <w:r>
        <w:rPr>
          <w:i/>
        </w:rPr>
        <w:t xml:space="preserve">tác </w:t>
      </w:r>
      <w:r>
        <w:t xml:space="preserve">đắc </w:t>
      </w:r>
      <w:r>
        <w:t xml:space="preserve">lực.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sách </w:t>
      </w:r>
      <w:r>
        <w:rPr>
          <w:i/>
        </w:rPr>
        <w:t xml:space="preserve">tính từ </w:t>
      </w:r>
      <w:r>
        <w:t xml:space="preserve">(Cách </w:t>
      </w:r>
      <w:r>
        <w:t xml:space="preserve">làm </w:t>
      </w:r>
      <w:r>
        <w:t xml:space="preserve">có </w:t>
      </w:r>
      <w:r>
        <w:t xml:space="preserve">suy </w:t>
      </w:r>
      <w:r>
        <w:t xml:space="preserve">nghĩ, </w:t>
      </w:r>
      <w:r>
        <w:t xml:space="preserve">mưu </w:t>
      </w:r>
      <w:r>
        <w:t xml:space="preserve">tính) </w:t>
      </w:r>
      <w:r>
        <w:t xml:space="preserve">hay,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mong </w:t>
      </w:r>
      <w:r>
        <w:t xml:space="preserve">muốn. </w:t>
      </w:r>
      <w:r>
        <w:t xml:space="preserve">Làm </w:t>
      </w:r>
      <w:r>
        <w:t xml:space="preserve">như </w:t>
      </w:r>
      <w:r>
        <w:t xml:space="preserve">thế </w:t>
      </w:r>
      <w:r>
        <w:t xml:space="preserve">mới </w:t>
      </w:r>
      <w:r>
        <w:t xml:space="preserve">là </w:t>
      </w:r>
      <w:r>
        <w:rPr>
          <w:i/>
        </w:rPr>
        <w:t xml:space="preserve">đắc </w:t>
      </w:r>
      <w:r>
        <w:t xml:space="preserve">sách.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thắng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Giành </w:t>
      </w:r>
      <w:r>
        <w:t xml:space="preserve">được </w:t>
      </w:r>
      <w:r>
        <w:t xml:space="preserve">phần </w:t>
      </w:r>
      <w:r>
        <w:t xml:space="preserve">thắng. </w:t>
      </w:r>
      <w:r>
        <w:t xml:space="preserve">Đắc </w:t>
      </w:r>
      <w:r>
        <w:rPr>
          <w:i/>
        </w:rPr>
        <w:t xml:space="preserve">thắng </w:t>
      </w:r>
      <w:r>
        <w:t xml:space="preserve">trong </w:t>
      </w:r>
      <w:r>
        <w:t xml:space="preserve">cuộc </w:t>
      </w:r>
      <w:r>
        <w:rPr>
          <w:i/>
        </w:rPr>
        <w:t xml:space="preserve">tranh </w:t>
      </w:r>
      <w:r>
        <w:t xml:space="preserve">cử. </w:t>
      </w:r>
      <w:r>
        <w:t xml:space="preserve">l\ </w:t>
      </w:r>
      <w:r>
        <w:t xml:space="preserve">tính từ </w:t>
      </w:r>
      <w:r>
        <w:t xml:space="preserve">Kiêu </w:t>
      </w:r>
      <w:r>
        <w:t xml:space="preserve">hãnh </w:t>
      </w:r>
      <w:r>
        <w:t xml:space="preserve">khi </w:t>
      </w:r>
      <w:r>
        <w:t xml:space="preserve">đã </w:t>
      </w:r>
      <w:r>
        <w:t xml:space="preserve">giành </w:t>
      </w:r>
      <w:r>
        <w:t xml:space="preserve">được </w:t>
      </w:r>
      <w:r>
        <w:t xml:space="preserve">phần </w:t>
      </w:r>
      <w:r>
        <w:t xml:space="preserve">thắng. </w:t>
      </w:r>
      <w:r>
        <w:t xml:space="preserve">Cười </w:t>
      </w:r>
      <w:r>
        <w:rPr>
          <w:i/>
        </w:rPr>
        <w:t xml:space="preserve">đắc </w:t>
      </w:r>
      <w:r>
        <w:rPr>
          <w:i/>
        </w:rPr>
        <w:t xml:space="preserve">thắng. </w:t>
      </w:r>
      <w:r>
        <w:t xml:space="preserve">Vẻ </w:t>
      </w:r>
      <w:r>
        <w:t xml:space="preserve">mặt </w:t>
      </w:r>
      <w:r>
        <w:rPr>
          <w:i/>
        </w:rPr>
        <w:t xml:space="preserve">đắc </w:t>
      </w:r>
      <w:r>
        <w:t xml:space="preserve">thẳng.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Cái </w:t>
      </w:r>
      <w:r>
        <w:t xml:space="preserve">thành </w:t>
      </w:r>
      <w:r>
        <w:t xml:space="preserve">công </w:t>
      </w:r>
      <w:r>
        <w:t xml:space="preserve">và </w:t>
      </w:r>
      <w:r>
        <w:t xml:space="preserve">cái </w:t>
      </w:r>
      <w:r>
        <w:t xml:space="preserve">thất </w:t>
      </w:r>
      <w:r>
        <w:t xml:space="preserve">bại, </w:t>
      </w:r>
      <w:r>
        <w:t xml:space="preserve">cái </w:t>
      </w:r>
      <w:r>
        <w:t xml:space="preserve">đúng </w:t>
      </w:r>
      <w:r>
        <w:t xml:space="preserve">và </w:t>
      </w:r>
      <w:r>
        <w:t xml:space="preserve">cái </w:t>
      </w:r>
      <w:r>
        <w:t xml:space="preserve">sai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Có </w:t>
      </w:r>
      <w:r>
        <w:t xml:space="preserve">được </w:t>
      </w:r>
      <w:r>
        <w:t xml:space="preserve">thế </w:t>
      </w:r>
      <w:r>
        <w:t xml:space="preserve">thuận </w:t>
      </w:r>
      <w:r>
        <w:t xml:space="preserve">lợi. </w:t>
      </w:r>
      <w:r>
        <w:t xml:space="preserve">Đắc </w:t>
      </w:r>
      <w:r>
        <w:t xml:space="preserve">thế, </w:t>
      </w:r>
      <w:r>
        <w:t xml:space="preserve">tiến </w:t>
      </w:r>
      <w:r>
        <w:t xml:space="preserve">lên </w:t>
      </w:r>
      <w:r>
        <w:t xml:space="preserve">tiêu </w:t>
      </w:r>
      <w:r>
        <w:rPr>
          <w:i/>
        </w:rPr>
        <w:t xml:space="preserve">diệt </w:t>
      </w:r>
      <w:r>
        <w:t xml:space="preserve">địch. </w:t>
      </w:r>
      <w:r>
        <w:rPr>
          <w:b/>
        </w:rPr>
        <w:t xml:space="preserve">2 </w:t>
      </w:r>
      <w:r>
        <w:t xml:space="preserve">(cũ). </w:t>
      </w:r>
      <w:r>
        <w:t xml:space="preserve">Có </w:t>
      </w:r>
      <w:r>
        <w:t xml:space="preserve">được </w:t>
      </w:r>
      <w:r>
        <w:t xml:space="preserve">quyền </w:t>
      </w:r>
      <w:r>
        <w:t xml:space="preserve">thế.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tôi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Có </w:t>
      </w:r>
      <w:r>
        <w:t xml:space="preserve">tội </w:t>
      </w:r>
      <w:r>
        <w:t xml:space="preserve">lớn </w:t>
      </w:r>
      <w:r>
        <w:t xml:space="preserve">với </w:t>
      </w:r>
      <w:r>
        <w:t xml:space="preserve">ai. </w:t>
      </w:r>
      <w:r>
        <w:t xml:space="preserve">Đắc </w:t>
      </w:r>
      <w:r>
        <w:rPr>
          <w:i/>
        </w:rPr>
        <w:t xml:space="preserve">tội </w:t>
      </w:r>
      <w:r>
        <w:t xml:space="preserve">với </w:t>
      </w:r>
      <w:r>
        <w:rPr>
          <w:i/>
        </w:rPr>
        <w:t xml:space="preserve">tỔ </w:t>
      </w:r>
      <w:r>
        <w:t xml:space="preserve">tiên. </w:t>
      </w:r>
      <w:r>
        <w:br/>
      </w:r>
      <w:r>
        <w:rPr>
          <w:b/>
        </w:rPr>
        <w:t xml:space="preserve">đắc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Thích </w:t>
      </w:r>
      <w:r>
        <w:t xml:space="preserve">thú </w:t>
      </w:r>
      <w:r>
        <w:t xml:space="preserve">vì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muốn; </w:t>
      </w:r>
      <w:r>
        <w:t xml:space="preserve">đắc </w:t>
      </w:r>
      <w:r>
        <w:t xml:space="preserve">chí. </w:t>
      </w:r>
      <w:r>
        <w:rPr>
          <w:i/>
        </w:rPr>
        <w:t xml:space="preserve">Đắc </w:t>
      </w:r>
      <w:r>
        <w:t xml:space="preserve">ý, </w:t>
      </w:r>
      <w:r>
        <w:t xml:space="preserve">cười </w:t>
      </w:r>
      <w:r>
        <w:rPr>
          <w:i/>
        </w:rPr>
        <w:t xml:space="preserve">khanh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đặc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(Hỗn </w:t>
      </w:r>
      <w:r>
        <w:t xml:space="preserve">hợp </w:t>
      </w:r>
      <w:r>
        <w:t xml:space="preserve">chất </w:t>
      </w:r>
      <w:r>
        <w:t xml:space="preserve">lỏng </w:t>
      </w:r>
      <w:r>
        <w:t xml:space="preserve">với </w:t>
      </w:r>
      <w:r>
        <w:t xml:space="preserve">những </w:t>
      </w:r>
      <w:r>
        <w:t xml:space="preserve">chất </w:t>
      </w:r>
      <w:r>
        <w:t xml:space="preserve">khác)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những </w:t>
      </w:r>
      <w:r>
        <w:t xml:space="preserve">chất </w:t>
      </w:r>
      <w:r>
        <w:t xml:space="preserve">hỗn </w:t>
      </w:r>
      <w:r>
        <w:t xml:space="preserve">hợp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loãng. </w:t>
      </w:r>
      <w:r>
        <w:rPr>
          <w:i/>
        </w:rPr>
        <w:t xml:space="preserve">Sữa </w:t>
      </w:r>
      <w:r>
        <w:rPr>
          <w:i/>
        </w:rPr>
        <w:t xml:space="preserve">đặc. </w:t>
      </w:r>
      <w:r>
        <w:t xml:space="preserve">Đặc </w:t>
      </w:r>
      <w:r>
        <w:t xml:space="preserve">sột*. </w:t>
      </w:r>
      <w:r>
        <w:rPr>
          <w:i/>
        </w:rPr>
        <w:t xml:space="preserve">Chè </w:t>
      </w:r>
      <w:r>
        <w:rPr>
          <w:i/>
        </w:rPr>
        <w:t xml:space="preserve">pha </w:t>
      </w:r>
      <w:r>
        <w:rPr>
          <w:i/>
        </w:rPr>
        <w:t xml:space="preserve">đặc. </w:t>
      </w:r>
      <w:r>
        <w:t xml:space="preserve">Cô </w:t>
      </w:r>
      <w:r>
        <w:rPr>
          <w:i/>
        </w:rPr>
        <w:t xml:space="preserve">đặc. </w:t>
      </w:r>
      <w:r>
        <w:rPr>
          <w:b/>
        </w:rPr>
        <w:t xml:space="preserve">2 </w:t>
      </w:r>
      <w:r>
        <w:t xml:space="preserve">(Khoảng </w:t>
      </w:r>
      <w:r>
        <w:t xml:space="preserve">không </w:t>
      </w:r>
      <w:r>
        <w:t xml:space="preserve">gian) </w:t>
      </w:r>
      <w:r>
        <w:t xml:space="preserve">có </w:t>
      </w:r>
      <w:r>
        <w:t xml:space="preserve">những </w:t>
      </w:r>
      <w:r>
        <w:t xml:space="preserve">cái </w:t>
      </w:r>
      <w:r>
        <w:t xml:space="preserve">chứa </w:t>
      </w:r>
      <w:r>
        <w:t xml:space="preserve">trong </w:t>
      </w:r>
      <w:r>
        <w:t xml:space="preserve">đó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chứa </w:t>
      </w:r>
      <w:r>
        <w:t xml:space="preserve">thêm </w:t>
      </w:r>
      <w:r>
        <w:t xml:space="preserve">được </w:t>
      </w:r>
      <w:r>
        <w:t xml:space="preserve">nữa. </w:t>
      </w:r>
      <w:r>
        <w:rPr>
          <w:i/>
        </w:rPr>
        <w:t xml:space="preserve">Mây </w:t>
      </w:r>
      <w:r>
        <w:rPr>
          <w:i/>
        </w:rPr>
        <w:t xml:space="preserve">đen </w:t>
      </w:r>
      <w:r>
        <w:rPr>
          <w:i/>
        </w:rPr>
        <w:t xml:space="preserve">kéo </w:t>
      </w:r>
      <w:r>
        <w:rPr>
          <w:i/>
        </w:rPr>
        <w:t xml:space="preserve">đặc </w:t>
      </w:r>
      <w:r>
        <w:rPr>
          <w:i/>
        </w:rPr>
        <w:t xml:space="preserve">bầu </w:t>
      </w:r>
      <w:r>
        <w:rPr>
          <w:i/>
        </w:rPr>
        <w:t xml:space="preserve">trời. </w:t>
      </w:r>
      <w:r>
        <w:rPr>
          <w:i/>
        </w:rPr>
        <w:t xml:space="preserve">Chữ </w:t>
      </w:r>
      <w:r>
        <w:t xml:space="preserve">ghỉ </w:t>
      </w:r>
      <w:r>
        <w:rPr>
          <w:i/>
        </w:rPr>
        <w:t xml:space="preserve">đặc </w:t>
      </w:r>
      <w:r>
        <w:rPr>
          <w:i/>
        </w:rPr>
        <w:t xml:space="preserve">cả </w:t>
      </w:r>
      <w:r>
        <w:rPr>
          <w:i/>
        </w:rPr>
        <w:t xml:space="preserve">trang </w:t>
      </w:r>
      <w:r>
        <w:rPr>
          <w:i/>
        </w:rPr>
        <w:t xml:space="preserve">giấy. </w:t>
      </w:r>
      <w:r>
        <w:rPr>
          <w:b/>
        </w:rPr>
        <w:t xml:space="preserve">3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khoảng </w:t>
      </w:r>
      <w:r>
        <w:t xml:space="preserve">trống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rỗng. </w:t>
      </w:r>
      <w:r>
        <w:t xml:space="preserve">Tre </w:t>
      </w:r>
      <w:r>
        <w:rPr>
          <w:i/>
        </w:rPr>
        <w:t xml:space="preserve">đực </w:t>
      </w:r>
      <w:r>
        <w:rPr>
          <w:i/>
        </w:rPr>
        <w:t xml:space="preserve">đặc </w:t>
      </w:r>
      <w:r>
        <w:rPr>
          <w:i/>
        </w:rPr>
        <w:t xml:space="preserve">ruột. </w:t>
      </w:r>
      <w:r>
        <w:t xml:space="preserve">Quả </w:t>
      </w:r>
      <w:r>
        <w:t xml:space="preserve">bí </w:t>
      </w:r>
      <w:r>
        <w:rPr>
          <w:i/>
        </w:rPr>
        <w:t xml:space="preserve">đặc. </w:t>
      </w:r>
      <w:r>
        <w:t xml:space="preserve">Xe </w:t>
      </w:r>
      <w:r>
        <w:t xml:space="preserve">lốp </w:t>
      </w:r>
      <w:r>
        <w:rPr>
          <w:i/>
        </w:rPr>
        <w:t xml:space="preserve">đặc. </w:t>
      </w:r>
      <w:r>
        <w:rPr>
          <w:b/>
        </w:rPr>
        <w:t xml:space="preserve">4 </w:t>
      </w:r>
      <w:r>
        <w:t xml:space="preserve">Thuần </w:t>
      </w:r>
      <w:r>
        <w:t xml:space="preserve">tuý, </w:t>
      </w:r>
      <w:r>
        <w:t xml:space="preserve">chỉ </w:t>
      </w:r>
      <w:r>
        <w:t xml:space="preserve">có </w:t>
      </w:r>
      <w:r>
        <w:t xml:space="preserve">hoặc </w:t>
      </w:r>
      <w:r>
        <w:t xml:space="preserve">hầu </w:t>
      </w:r>
      <w:r>
        <w:t xml:space="preserve">như </w:t>
      </w:r>
      <w:r>
        <w:t xml:space="preserve">chỉ </w:t>
      </w:r>
      <w:r>
        <w:t xml:space="preserve">ơó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đó. </w:t>
      </w:r>
      <w:r>
        <w:t xml:space="preserve">Cách </w:t>
      </w:r>
      <w:r>
        <w:rPr>
          <w:i/>
        </w:rPr>
        <w:t xml:space="preserve">phát </w:t>
      </w:r>
      <w:r>
        <w:t xml:space="preserve">âm </w:t>
      </w:r>
      <w:r>
        <w:rPr>
          <w:i/>
        </w:rPr>
        <w:t xml:space="preserve">đặc </w:t>
      </w:r>
      <w:r>
        <w:rPr>
          <w:i/>
        </w:rPr>
        <w:t xml:space="preserve">địa </w:t>
      </w:r>
      <w:r>
        <w:t xml:space="preserve">phương.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tính từ). </w:t>
      </w:r>
      <w:r>
        <w:t xml:space="preserve">Ở </w:t>
      </w:r>
      <w:r>
        <w:t xml:space="preserve">mức </w:t>
      </w:r>
      <w:r>
        <w:t xml:space="preserve">như </w:t>
      </w:r>
      <w:r>
        <w:t xml:space="preserve">hoàn </w:t>
      </w:r>
      <w:r>
        <w:t xml:space="preserve">toàn, </w:t>
      </w:r>
      <w:r>
        <w:t xml:space="preserve">một </w:t>
      </w:r>
      <w:r>
        <w:t xml:space="preserve">trăm </w:t>
      </w:r>
      <w:r>
        <w:t xml:space="preserve">phần </w:t>
      </w:r>
      <w:r>
        <w:t xml:space="preserve">trăm. </w:t>
      </w:r>
      <w:r>
        <w:t xml:space="preserve">Hai </w:t>
      </w:r>
      <w:r>
        <w:rPr>
          <w:i/>
        </w:rPr>
        <w:t xml:space="preserve">tai </w:t>
      </w:r>
      <w:r>
        <w:rPr>
          <w:i/>
        </w:rPr>
        <w:t xml:space="preserve">điếc </w:t>
      </w:r>
      <w:r>
        <w:rPr>
          <w:i/>
        </w:rPr>
        <w:t xml:space="preserve">đặc. </w:t>
      </w:r>
      <w:r>
        <w:t xml:space="preserve">Giọng </w:t>
      </w:r>
      <w:r>
        <w:t xml:space="preserve">khản </w:t>
      </w:r>
      <w:r>
        <w:t xml:space="preserve">đặc. </w:t>
      </w:r>
      <w:r>
        <w:t xml:space="preserve">Dốt </w:t>
      </w:r>
      <w:r>
        <w:t xml:space="preserve">đặc </w:t>
      </w:r>
      <w:r>
        <w:t xml:space="preserve">hơn </w:t>
      </w:r>
      <w:r>
        <w:t xml:space="preserve">hay </w:t>
      </w:r>
      <w:r>
        <w:t xml:space="preserve">chữ </w:t>
      </w:r>
      <w:r>
        <w:t xml:space="preserve">lỏng </w:t>
      </w:r>
      <w:r>
        <w:t xml:space="preserve">(tng,).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ân </w:t>
      </w:r>
      <w:r>
        <w:rPr>
          <w:i/>
        </w:rPr>
        <w:t xml:space="preserve">danh từ </w:t>
      </w:r>
      <w:r>
        <w:t xml:space="preserve">(trang trọng). </w:t>
      </w:r>
      <w:r>
        <w:t xml:space="preserve">Ơn </w:t>
      </w:r>
      <w:r>
        <w:t xml:space="preserve">đặc </w:t>
      </w:r>
      <w:r>
        <w:t xml:space="preserve">biệt. </w:t>
      </w:r>
      <w:r>
        <w:t xml:space="preserve">Ban </w:t>
      </w:r>
      <w:r>
        <w:rPr>
          <w:i/>
        </w:rPr>
        <w:t xml:space="preserve">cho </w:t>
      </w:r>
      <w:r>
        <w:t xml:space="preserve">nhiều </w:t>
      </w:r>
      <w:r>
        <w:rPr>
          <w:i/>
        </w:rPr>
        <w:t xml:space="preserve">đặc </w:t>
      </w:r>
      <w:r>
        <w:rPr>
          <w:i/>
        </w:rPr>
        <w:t xml:space="preserve">ân.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biệt </w:t>
      </w:r>
      <w:r>
        <w:rPr>
          <w:b/>
        </w:rPr>
        <w:t xml:space="preserve">tt </w:t>
      </w:r>
      <w:r>
        <w:t xml:space="preserve">Khác </w:t>
      </w:r>
      <w:r>
        <w:t xml:space="preserve">hẳn </w:t>
      </w:r>
      <w:r>
        <w:t xml:space="preserve">những </w:t>
      </w:r>
      <w:r>
        <w:t xml:space="preserve">trường </w:t>
      </w:r>
      <w:r>
        <w:t xml:space="preserve">hợp, </w:t>
      </w:r>
      <w:r>
        <w:t xml:space="preserve">thông </w:t>
      </w:r>
      <w:r>
        <w:t xml:space="preserve">thường </w:t>
      </w:r>
      <w:r>
        <w:t xml:space="preserve">về </w:t>
      </w:r>
      <w:r>
        <w:t xml:space="preserve">tính </w:t>
      </w:r>
      <w:r>
        <w:t xml:space="preserve">chất, </w:t>
      </w:r>
      <w:r>
        <w:t xml:space="preserve">chức </w:t>
      </w:r>
      <w:r>
        <w:t xml:space="preserve">năng </w:t>
      </w:r>
      <w:r>
        <w:t xml:space="preserve">hoặc </w:t>
      </w:r>
      <w:r>
        <w:t xml:space="preserve">È </w:t>
      </w:r>
      <w:r>
        <w:t xml:space="preserve">mức </w:t>
      </w:r>
      <w:r>
        <w:t xml:space="preserve">độ. </w:t>
      </w:r>
      <w:r>
        <w:t xml:space="preserve">Một </w:t>
      </w:r>
      <w:r>
        <w:rPr>
          <w:i/>
        </w:rPr>
        <w:t xml:space="preserve">vinh </w:t>
      </w:r>
      <w:r>
        <w:rPr>
          <w:i/>
        </w:rPr>
        <w:t xml:space="preserve">dự </w:t>
      </w:r>
      <w:r>
        <w:t xml:space="preserve">đặc </w:t>
      </w:r>
      <w:r>
        <w:rPr>
          <w:i/>
        </w:rPr>
        <w:t xml:space="preserve">biệt. </w:t>
      </w:r>
      <w:r>
        <w:t xml:space="preserve">Ra </w:t>
      </w:r>
      <w:r>
        <w:t xml:space="preserve">số </w:t>
      </w:r>
      <w:r>
        <w:t xml:space="preserve">báo </w:t>
      </w:r>
      <w:r>
        <w:t xml:space="preserve">đặc </w:t>
      </w:r>
      <w:r>
        <w:t xml:space="preserve">` </w:t>
      </w:r>
      <w:r>
        <w:rPr>
          <w:i/>
        </w:rPr>
        <w:t xml:space="preserve">biệt. </w:t>
      </w:r>
      <w:r>
        <w:t xml:space="preserve">Trồng </w:t>
      </w:r>
      <w:r>
        <w:rPr>
          <w:i/>
        </w:rPr>
        <w:t xml:space="preserve">thêm </w:t>
      </w:r>
      <w:r>
        <w:rPr>
          <w:i/>
        </w:rPr>
        <w:t xml:space="preserve">màu, </w:t>
      </w:r>
      <w:r>
        <w:rPr>
          <w:i/>
        </w:rPr>
        <w:t xml:space="preserve">đặc </w:t>
      </w:r>
      <w:r>
        <w:t xml:space="preserve">biệt </w:t>
      </w:r>
      <w:r>
        <w:rPr>
          <w:i/>
        </w:rPr>
        <w:t xml:space="preserve">là </w:t>
      </w:r>
      <w:r>
        <w:t xml:space="preserve">sắn.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cách </w:t>
      </w:r>
      <w:r>
        <w:rPr>
          <w:i/>
        </w:rPr>
        <w:t xml:space="preserve">phụ từ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cho </w:t>
      </w:r>
      <w:r>
        <w:t xml:space="preserve">hưởng </w:t>
      </w:r>
      <w:r>
        <w:t xml:space="preserve">một </w:t>
      </w:r>
      <w:r>
        <w:t xml:space="preserve">quyền </w:t>
      </w:r>
      <w:r>
        <w:t xml:space="preserve">lợi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cần </w:t>
      </w:r>
      <w:r>
        <w:t xml:space="preserve">theo </w:t>
      </w:r>
      <w:r>
        <w:t xml:space="preserve">thể </w:t>
      </w:r>
      <w:r>
        <w:t xml:space="preserve">thức </w:t>
      </w:r>
      <w:r>
        <w:t xml:space="preserve">đã </w:t>
      </w:r>
      <w:r>
        <w:t xml:space="preserve">quy </w:t>
      </w:r>
      <w:r>
        <w:t xml:space="preserve">định. </w:t>
      </w:r>
      <w:r>
        <w:t xml:space="preserve">Được </w:t>
      </w:r>
      <w:r>
        <w:rPr>
          <w:i/>
        </w:rPr>
        <w:t xml:space="preserve">đặc </w:t>
      </w:r>
      <w:r>
        <w:t xml:space="preserve">cách </w:t>
      </w:r>
      <w:r>
        <w:t xml:space="preserve">thăng </w:t>
      </w:r>
      <w:r>
        <w:rPr>
          <w:i/>
        </w:rPr>
        <w:t xml:space="preserve">hai </w:t>
      </w:r>
      <w:r>
        <w:rPr>
          <w:i/>
        </w:rPr>
        <w:t xml:space="preserve">cấp. </w:t>
      </w:r>
      <w:r>
        <w:t xml:space="preserve">Được </w:t>
      </w:r>
      <w:r>
        <w:t xml:space="preserve">đặc </w:t>
      </w:r>
      <w:r>
        <w:t xml:space="preserve">cách </w:t>
      </w:r>
      <w:r>
        <w:rPr>
          <w:i/>
        </w:rPr>
        <w:t xml:space="preserve">nhận </w:t>
      </w:r>
      <w:r>
        <w:t xml:space="preserve">uào </w:t>
      </w:r>
      <w:r>
        <w:t xml:space="preserve">học, </w:t>
      </w:r>
      <w:r>
        <w:rPr>
          <w:i/>
        </w:rPr>
        <w:t xml:space="preserve">không </w:t>
      </w:r>
      <w:r>
        <w:t xml:space="preserve">phải </w:t>
      </w:r>
      <w:r>
        <w:t xml:space="preserve">thi.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dùng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việc </w:t>
      </w:r>
      <w:r>
        <w:t xml:space="preserve">hoặc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nhất </w:t>
      </w:r>
      <w:r>
        <w:t xml:space="preserve">định. </w:t>
      </w:r>
      <w:r>
        <w:t xml:space="preserve">Xăng </w:t>
      </w:r>
      <w:r>
        <w:rPr>
          <w:i/>
        </w:rPr>
        <w:t xml:space="preserve">đặc </w:t>
      </w:r>
      <w:r>
        <w:t xml:space="preserve">chế </w:t>
      </w:r>
      <w:r>
        <w:t xml:space="preserve">cho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phản </w:t>
      </w:r>
      <w:r>
        <w:t xml:space="preserve">lực. </w:t>
      </w:r>
      <w:r>
        <w:rPr>
          <w:i/>
        </w:rPr>
        <w:t xml:space="preserve">Gia </w:t>
      </w:r>
      <w:r>
        <w:rPr>
          <w:i/>
        </w:rPr>
        <w:t xml:space="preserve">công </w:t>
      </w:r>
      <w:r>
        <w:rPr>
          <w:i/>
        </w:rPr>
        <w:t xml:space="preserve">trên </w:t>
      </w:r>
      <w:r>
        <w:rPr>
          <w:i/>
        </w:rPr>
        <w:t xml:space="preserve">máy </w:t>
      </w:r>
      <w:r>
        <w:t xml:space="preserve">móc </w:t>
      </w:r>
      <w:r>
        <w:rPr>
          <w:i/>
        </w:rPr>
        <w:t xml:space="preserve">đặc </w:t>
      </w:r>
      <w:r>
        <w:rPr>
          <w:i/>
        </w:rPr>
        <w:t xml:space="preserve">chế.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chủng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Thuộc </w:t>
      </w:r>
      <w:r>
        <w:t xml:space="preserve">chủng </w:t>
      </w:r>
      <w:r>
        <w:t xml:space="preserve">loại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Vũ </w:t>
      </w:r>
      <w:r>
        <w:rPr>
          <w:i/>
        </w:rPr>
        <w:t xml:space="preserve">khí </w:t>
      </w:r>
      <w:r>
        <w:rPr>
          <w:i/>
        </w:rPr>
        <w:t xml:space="preserve">đặc </w:t>
      </w:r>
      <w:r>
        <w:rPr>
          <w:i/>
        </w:rPr>
        <w:t xml:space="preserve">chủng. </w:t>
      </w:r>
      <w:r>
        <w:rPr>
          <w:i/>
        </w:rPr>
        <w:t xml:space="preserve">Đơn </w:t>
      </w:r>
      <w:r>
        <w:rPr>
          <w:i/>
        </w:rPr>
        <w:t xml:space="preserve">uị </w:t>
      </w:r>
      <w:r>
        <w:t xml:space="preserve">đặc </w:t>
      </w:r>
      <w:r>
        <w:t xml:space="preserve">chúng. </w:t>
      </w:r>
      <w:r>
        <w:t xml:space="preserve">Loại </w:t>
      </w:r>
      <w:r>
        <w:t xml:space="preserve">xe </w:t>
      </w:r>
      <w:r>
        <w:t xml:space="preserve">đặc </w:t>
      </w:r>
      <w:r>
        <w:t xml:space="preserve">chủng </w:t>
      </w:r>
      <w:r>
        <w:t xml:space="preserve">có </w:t>
      </w:r>
      <w:r>
        <w:t xml:space="preserve">thể </w:t>
      </w:r>
      <w:r>
        <w:t xml:space="preserve">chiến </w:t>
      </w:r>
      <w:r>
        <w:t xml:space="preserve">đấu </w:t>
      </w:r>
      <w:r>
        <w:t xml:space="preserve">ở </w:t>
      </w:r>
      <w:r>
        <w:t xml:space="preserve">mọi </w:t>
      </w:r>
      <w:r>
        <w:t xml:space="preserve">địa </w:t>
      </w:r>
      <w:r>
        <w:t xml:space="preserve">hình. </w:t>
      </w:r>
      <w:r>
        <w:rPr>
          <w:b/>
        </w:rPr>
        <w:t xml:space="preserve">2 </w:t>
      </w:r>
      <w:r>
        <w:t xml:space="preserve">(Động </w:t>
      </w:r>
      <w:r>
        <w:t xml:space="preserve">thực </w:t>
      </w:r>
      <w:r>
        <w:t xml:space="preserve">vật) </w:t>
      </w:r>
      <w:r>
        <w:t xml:space="preserve">thuộc </w:t>
      </w:r>
      <w:r>
        <w:t xml:space="preserve">chủng </w:t>
      </w:r>
      <w:r>
        <w:t xml:space="preserve">loại </w:t>
      </w:r>
      <w:r>
        <w:t xml:space="preserve">đặc </w:t>
      </w:r>
      <w:r>
        <w:t xml:space="preserve">biệt </w:t>
      </w:r>
      <w:r>
        <w:t xml:space="preserve">Chim </w:t>
      </w:r>
      <w:r>
        <w:t xml:space="preserve">gõ </w:t>
      </w:r>
      <w:r>
        <w:rPr>
          <w:i/>
        </w:rPr>
        <w:t xml:space="preserve">kiến </w:t>
      </w:r>
      <w:r>
        <w:rPr>
          <w:i/>
        </w:rPr>
        <w:t xml:space="preserve">xanh </w:t>
      </w:r>
      <w:r>
        <w:t xml:space="preserve">mỏ </w:t>
      </w:r>
      <w:r>
        <w:rPr>
          <w:i/>
        </w:rPr>
        <w:t xml:space="preserve">uàng </w:t>
      </w:r>
      <w:r>
        <w:rPr>
          <w:i/>
        </w:rPr>
        <w:t xml:space="preserve">đặc </w:t>
      </w:r>
      <w:r>
        <w:t xml:space="preserve">chủng </w:t>
      </w:r>
      <w:r>
        <w:rPr>
          <w:i/>
        </w:rPr>
        <w:t xml:space="preserve">của </w:t>
      </w:r>
      <w:r>
        <w:t xml:space="preserve">Việt </w:t>
      </w:r>
      <w:r>
        <w:t xml:space="preserve">Nam </w:t>
      </w:r>
      <w:r>
        <w:t xml:space="preserve">bà </w:t>
      </w:r>
      <w:r>
        <w:t xml:space="preserve">Trung </w:t>
      </w:r>
      <w:r>
        <w:t xml:space="preserve">Quốc. </w:t>
      </w:r>
      <w:r>
        <w:t xml:space="preserve">Loài </w:t>
      </w:r>
      <w:r>
        <w:rPr>
          <w:i/>
        </w:rPr>
        <w:t xml:space="preserve">thực </w:t>
      </w:r>
      <w:r>
        <w:t xml:space="preserve">vật </w:t>
      </w:r>
      <w:r>
        <w:t xml:space="preserve">đặc </w:t>
      </w:r>
      <w:r>
        <w:t xml:space="preserve">chủng.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công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Đánh </w:t>
      </w:r>
      <w:r>
        <w:t xml:space="preserve">theo </w:t>
      </w:r>
      <w:r>
        <w:t xml:space="preserve">lối </w:t>
      </w:r>
      <w:r>
        <w:t xml:space="preserve">bí </w:t>
      </w:r>
      <w:r>
        <w:t xml:space="preserve">mật, </w:t>
      </w:r>
      <w:r>
        <w:t xml:space="preserve">bất </w:t>
      </w:r>
      <w:r>
        <w:t xml:space="preserve">ngờ, </w:t>
      </w:r>
      <w:r>
        <w:t xml:space="preserve">bằng </w:t>
      </w:r>
      <w:r>
        <w:t xml:space="preserve">lực </w:t>
      </w:r>
      <w:r>
        <w:t xml:space="preserve">lượng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tỉnh </w:t>
      </w:r>
      <w:r>
        <w:t xml:space="preserve">gọn, </w:t>
      </w:r>
      <w:r>
        <w:t xml:space="preserve">tiến </w:t>
      </w:r>
      <w:r>
        <w:t xml:space="preserve">công </w:t>
      </w:r>
      <w:r>
        <w:t xml:space="preserve">nhanh </w:t>
      </w:r>
      <w:r>
        <w:t xml:space="preserve">và </w:t>
      </w:r>
      <w:r>
        <w:t xml:space="preserve">mạnh </w:t>
      </w:r>
      <w:r>
        <w:t xml:space="preserve">những </w:t>
      </w:r>
      <w:r>
        <w:t xml:space="preserve">mục </w:t>
      </w:r>
      <w:r>
        <w:t xml:space="preserve">tiêu </w:t>
      </w:r>
      <w:r>
        <w:t xml:space="preserve">hiểm </w:t>
      </w:r>
      <w:r>
        <w:t xml:space="preserve">yếu, </w:t>
      </w:r>
      <w:r>
        <w:t xml:space="preserve">đạt </w:t>
      </w:r>
      <w:r>
        <w:t xml:space="preserve">hiệu </w:t>
      </w:r>
      <w:r>
        <w:t xml:space="preserve">suất </w:t>
      </w:r>
      <w:r>
        <w:t xml:space="preserve">chiến </w:t>
      </w:r>
      <w:r>
        <w:t xml:space="preserve">đấu </w:t>
      </w:r>
      <w:r>
        <w:t xml:space="preserve">cao. </w:t>
      </w:r>
      <w:r>
        <w:rPr>
          <w:i/>
        </w:rPr>
        <w:t xml:space="preserve">Đánh </w:t>
      </w:r>
      <w:r>
        <w:rPr>
          <w:i/>
        </w:rPr>
        <w:t xml:space="preserve">đặc </w:t>
      </w:r>
      <w:r>
        <w:t xml:space="preserve">công. </w:t>
      </w:r>
      <w:r>
        <w:t xml:space="preserve">II </w:t>
      </w:r>
      <w:r>
        <w:t xml:space="preserve">danh từ </w:t>
      </w:r>
      <w:r>
        <w:t xml:space="preserve">Bộ </w:t>
      </w:r>
      <w:r>
        <w:t xml:space="preserve">đội </w:t>
      </w:r>
      <w:r>
        <w:t xml:space="preserve">chuyên </w:t>
      </w:r>
      <w:r>
        <w:t xml:space="preserve">dùng </w:t>
      </w:r>
      <w:r>
        <w:t xml:space="preserve">lối </w:t>
      </w:r>
      <w:r>
        <w:t xml:space="preserve">đánh </w:t>
      </w:r>
      <w:r>
        <w:t xml:space="preserve">đặc </w:t>
      </w:r>
      <w:r>
        <w:t xml:space="preserve">công. </w:t>
      </w:r>
      <w:r>
        <w:rPr>
          <w:i/>
        </w:rPr>
        <w:t xml:space="preserve">Chiến </w:t>
      </w:r>
      <w:r>
        <w:rPr>
          <w:i/>
        </w:rPr>
        <w:t xml:space="preserve">sĩ </w:t>
      </w:r>
      <w:r>
        <w:t xml:space="preserve">đặc </w:t>
      </w:r>
      <w:r>
        <w:t xml:space="preserve">công. </w:t>
      </w:r>
      <w:r>
        <w:rPr>
          <w:i/>
        </w:rPr>
        <w:t xml:space="preserve">Binh </w:t>
      </w:r>
      <w:r>
        <w:t xml:space="preserve">chủng </w:t>
      </w:r>
      <w:r>
        <w:t xml:space="preserve">đặc </w:t>
      </w:r>
      <w:r>
        <w:t xml:space="preserve">công.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Có </w:t>
      </w:r>
      <w:r>
        <w:t xml:space="preserve">công </w:t>
      </w:r>
      <w:r>
        <w:t xml:space="preserve">dụng </w:t>
      </w:r>
      <w:r>
        <w:t xml:space="preserve">đặc </w:t>
      </w:r>
      <w:r>
        <w:t xml:space="preserve">biệt. </w:t>
      </w:r>
      <w:r>
        <w:t xml:space="preserve">Máy </w:t>
      </w:r>
      <w:r>
        <w:rPr>
          <w:i/>
        </w:rPr>
        <w:t xml:space="preserve">móc </w:t>
      </w:r>
      <w:r>
        <w:rPr>
          <w:i/>
        </w:rPr>
        <w:t xml:space="preserve">đặc </w:t>
      </w:r>
      <w:r>
        <w:t xml:space="preserve">dụng. </w:t>
      </w:r>
      <w:r>
        <w:t xml:space="preserve">Rừng </w:t>
      </w:r>
      <w:r>
        <w:rPr>
          <w:i/>
        </w:rPr>
        <w:t xml:space="preserve">đặc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Nét </w:t>
      </w:r>
      <w:r>
        <w:t xml:space="preserve">riêng </w:t>
      </w:r>
      <w:r>
        <w:t xml:space="preserve">biệt. </w:t>
      </w:r>
      <w:r>
        <w:t xml:space="preserve">Những </w:t>
      </w:r>
      <w:r>
        <w:rPr>
          <w:i/>
        </w:rPr>
        <w:t xml:space="preserve">đặc </w:t>
      </w:r>
      <w:r>
        <w:rPr>
          <w:i/>
        </w:rPr>
        <w:t xml:space="preserve">điểm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t xml:space="preserve">của </w:t>
      </w:r>
      <w:r>
        <w:rPr>
          <w:i/>
        </w:rPr>
        <w:t xml:space="preserve">một </w:t>
      </w:r>
      <w:r>
        <w:t xml:space="preserve">uùng. </w:t>
      </w:r>
      <w:r>
        <w:rPr>
          <w:i/>
        </w:rPr>
        <w:t xml:space="preserve">Đặc </w:t>
      </w:r>
      <w:r>
        <w:rPr>
          <w:i/>
        </w:rPr>
        <w:t xml:space="preserve">điểm </w:t>
      </w:r>
      <w:r>
        <w:rPr>
          <w:i/>
        </w:rPr>
        <w:t xml:space="preserve">tâm </w:t>
      </w:r>
      <w:r>
        <w:t xml:space="preserve">H </w:t>
      </w:r>
      <w:r>
        <w:rPr>
          <w:i/>
        </w:rPr>
        <w:t xml:space="preserve">của </w:t>
      </w:r>
      <w:r>
        <w:rPr>
          <w:i/>
        </w:rPr>
        <w:t xml:space="preserve">trẻ </w:t>
      </w:r>
      <w:r>
        <w:t xml:space="preserve">em.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