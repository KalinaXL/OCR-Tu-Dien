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ăn </w:t>
      </w:r>
      <w:r>
        <w:rPr>
          <w:b/>
        </w:rPr>
        <w:t xml:space="preserve">cám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Chẳng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chê </w:t>
      </w:r>
      <w:r>
        <w:t xml:space="preserve">bai, </w:t>
      </w:r>
      <w:r>
        <w:t xml:space="preserve">phê </w:t>
      </w:r>
      <w:r>
        <w:t xml:space="preserve">phán). </w:t>
      </w:r>
      <w:r>
        <w:t xml:space="preserve">Cứ </w:t>
      </w:r>
      <w:r>
        <w:rPr>
          <w:i/>
        </w:rPr>
        <w:t xml:space="preserve">như </w:t>
      </w:r>
      <w:r>
        <w:rPr>
          <w:i/>
        </w:rPr>
        <w:t xml:space="preserve">nó </w:t>
      </w:r>
      <w:r>
        <w:rPr>
          <w:i/>
        </w:rPr>
        <w:t xml:space="preserve">thì </w:t>
      </w:r>
      <w:r>
        <w:rPr>
          <w:i/>
        </w:rPr>
        <w:t xml:space="preserve">có </w:t>
      </w:r>
      <w:r>
        <w:rPr>
          <w:i/>
        </w:rPr>
        <w:t xml:space="preserve">mà </w:t>
      </w:r>
      <w:r>
        <w:rPr>
          <w:i/>
        </w:rPr>
        <w:t xml:space="preserve">ăn </w:t>
      </w:r>
      <w:r>
        <w:rPr>
          <w:i/>
        </w:rPr>
        <w:t xml:space="preserve">cám! </w:t>
      </w:r>
      <w:r>
        <w:br/>
      </w:r>
      <w:r>
        <w:rPr>
          <w:b/>
        </w:rPr>
        <w:t xml:space="preserve">ăn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Hợp </w:t>
      </w:r>
      <w:r>
        <w:t xml:space="preserve">thành </w:t>
      </w:r>
      <w:r>
        <w:t xml:space="preserve">một </w:t>
      </w:r>
      <w:r>
        <w:t xml:space="preserve">phe </w:t>
      </w:r>
      <w:r>
        <w:t xml:space="preserve">cánh </w:t>
      </w:r>
      <w:r>
        <w:t xml:space="preserve">với </w:t>
      </w:r>
      <w:r>
        <w:t xml:space="preserve">nhau. </w:t>
      </w:r>
      <w:r>
        <w:rPr>
          <w:i/>
        </w:rPr>
        <w:t xml:space="preserve">Ăn </w:t>
      </w:r>
      <w:r>
        <w:rPr>
          <w:i/>
        </w:rPr>
        <w:t xml:space="preserve">cánh </w:t>
      </w:r>
      <w:r>
        <w:t xml:space="preserve">với </w:t>
      </w:r>
      <w:r>
        <w:t xml:space="preserve">nhau </w:t>
      </w:r>
      <w:r>
        <w:t xml:space="preserve">để </w:t>
      </w:r>
      <w:r>
        <w:rPr>
          <w:i/>
        </w:rPr>
        <w:t xml:space="preserve">ăn </w:t>
      </w:r>
      <w:r>
        <w:rPr>
          <w:i/>
        </w:rPr>
        <w:t xml:space="preserve">cắp </w:t>
      </w:r>
      <w:r>
        <w:rPr>
          <w:i/>
        </w:rPr>
        <w:t xml:space="preserve">của </w:t>
      </w:r>
      <w:r>
        <w:t xml:space="preserve">công.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cắp </w:t>
      </w:r>
      <w:r>
        <w:rPr>
          <w:i/>
        </w:rPr>
        <w:t xml:space="preserve">động từ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thường </w:t>
      </w:r>
      <w:r>
        <w:t xml:space="preserve">nhằm </w:t>
      </w:r>
      <w:r>
        <w:t xml:space="preserve">lúc </w:t>
      </w:r>
      <w:r>
        <w:t xml:space="preserve">sơ </w:t>
      </w:r>
      <w:r>
        <w:t xml:space="preserve">hở. </w:t>
      </w:r>
      <w:r>
        <w:t xml:space="preserve">Ăn </w:t>
      </w:r>
      <w:r>
        <w:rPr>
          <w:i/>
        </w:rPr>
        <w:t xml:space="preserve">cắp </w:t>
      </w:r>
      <w:r>
        <w:rPr>
          <w:i/>
        </w:rPr>
        <w:t xml:space="preserve">uặt. </w:t>
      </w:r>
      <w:r>
        <w:rPr>
          <w:i/>
        </w:rPr>
        <w:t xml:space="preserve">Ăn </w:t>
      </w:r>
      <w:r>
        <w:rPr>
          <w:i/>
        </w:rPr>
        <w:t xml:space="preserve">cặp </w:t>
      </w:r>
      <w:r>
        <w:t xml:space="preserve">của </w:t>
      </w:r>
      <w:r>
        <w:t xml:space="preserve">công.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cắp </w:t>
      </w:r>
      <w:r>
        <w:rPr>
          <w:b/>
        </w:rPr>
        <w:t xml:space="preserve">ăn </w:t>
      </w:r>
      <w:r>
        <w:rPr>
          <w:b/>
        </w:rPr>
        <w:t xml:space="preserve">nảy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ăn </w:t>
      </w:r>
      <w:r>
        <w:rPr>
          <w:i/>
        </w:rPr>
        <w:t xml:space="preserve">cắp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Sinh </w:t>
      </w:r>
      <w:r>
        <w:rPr>
          <w:i/>
        </w:rPr>
        <w:t xml:space="preserve">thói </w:t>
      </w:r>
      <w:r>
        <w:rPr>
          <w:i/>
        </w:rPr>
        <w:t xml:space="preserve">ăn </w:t>
      </w:r>
      <w:r>
        <w:rPr>
          <w:i/>
        </w:rPr>
        <w:t xml:space="preserve">cắp </w:t>
      </w:r>
      <w:r>
        <w:rPr>
          <w:i/>
        </w:rPr>
        <w:t xml:space="preserve">ăn </w:t>
      </w:r>
      <w:r>
        <w:t xml:space="preserve">nảy.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cháo </w:t>
      </w:r>
      <w:r>
        <w:rPr>
          <w:b/>
        </w:rPr>
        <w:t xml:space="preserve">đái </w:t>
      </w:r>
      <w:r>
        <w:rPr>
          <w:b/>
        </w:rPr>
        <w:t xml:space="preserve">bát </w:t>
      </w:r>
      <w:r>
        <w:t xml:space="preserve">(khẩu ngữ).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chịu </w:t>
      </w:r>
      <w:r>
        <w:t xml:space="preserve">ơn </w:t>
      </w:r>
      <w:r>
        <w:t xml:space="preserve">người </w:t>
      </w:r>
      <w:r>
        <w:t xml:space="preserve">rồi </w:t>
      </w:r>
      <w:r>
        <w:t xml:space="preserve">bội </w:t>
      </w:r>
      <w:r>
        <w:t xml:space="preserve">bạc, </w:t>
      </w:r>
      <w:r>
        <w:t xml:space="preserve">phụ </w:t>
      </w:r>
      <w:r>
        <w:t xml:space="preserve">ơn </w:t>
      </w:r>
      <w:r>
        <w:t xml:space="preserve">ngay.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chay </w:t>
      </w:r>
      <w:r>
        <w:rPr>
          <w:i/>
        </w:rPr>
        <w:t xml:space="preserve">động từ </w:t>
      </w:r>
      <w:r>
        <w:t xml:space="preserve">Ăn </w:t>
      </w:r>
      <w:r>
        <w:t xml:space="preserve">cơm </w:t>
      </w:r>
      <w:r>
        <w:t xml:space="preserve">chay </w:t>
      </w:r>
      <w:r>
        <w:t xml:space="preserve">để </w:t>
      </w:r>
      <w:r>
        <w:t xml:space="preserve">tu </w:t>
      </w:r>
      <w:r>
        <w:t xml:space="preserve">hành,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 </w:t>
      </w:r>
      <w:r>
        <w:t xml:space="preserve">khác. </w:t>
      </w:r>
      <w:r>
        <w:t xml:space="preserve">Ăn </w:t>
      </w:r>
      <w:r>
        <w:t xml:space="preserve">chay </w:t>
      </w:r>
      <w:r>
        <w:rPr>
          <w:i/>
        </w:rPr>
        <w:t xml:space="preserve">niệm </w:t>
      </w:r>
      <w:r>
        <w:t xml:space="preserve">Phật. </w:t>
      </w:r>
      <w:r>
        <w:rPr>
          <w:i/>
        </w:rPr>
        <w:t xml:space="preserve">Ăn </w:t>
      </w:r>
      <w:r>
        <w:rPr>
          <w:i/>
        </w:rPr>
        <w:t xml:space="preserve">chay </w:t>
      </w:r>
      <w:r>
        <w:rPr>
          <w:i/>
        </w:rPr>
        <w:t xml:space="preserve">ngày </w:t>
      </w:r>
      <w:r>
        <w:rPr>
          <w:i/>
        </w:rPr>
        <w:t xml:space="preserve">rằm </w:t>
      </w:r>
      <w:r>
        <w:rPr>
          <w:i/>
        </w:rPr>
        <w:t xml:space="preserve">uà </w:t>
      </w:r>
      <w:r>
        <w:rPr>
          <w:i/>
        </w:rPr>
        <w:t xml:space="preserve">mông </w:t>
      </w:r>
      <w:r>
        <w:t xml:space="preserve">một. </w:t>
      </w:r>
      <w:r>
        <w:rPr>
          <w:i/>
        </w:rPr>
        <w:t xml:space="preserve">Ăn </w:t>
      </w:r>
      <w:r>
        <w:rPr>
          <w:i/>
        </w:rPr>
        <w:t xml:space="preserve">mặn </w:t>
      </w:r>
      <w:r>
        <w:rPr>
          <w:i/>
        </w:rPr>
        <w:t xml:space="preserve">nói </w:t>
      </w:r>
      <w:r>
        <w:rPr>
          <w:i/>
        </w:rPr>
        <w:t xml:space="preserve">ngay </w:t>
      </w:r>
      <w:r>
        <w:t xml:space="preserve">còn </w:t>
      </w:r>
      <w:r>
        <w:rPr>
          <w:i/>
        </w:rPr>
        <w:t xml:space="preserve">hơn </w:t>
      </w:r>
      <w:r>
        <w:rPr>
          <w:i/>
        </w:rPr>
        <w:t xml:space="preserve">ăn </w:t>
      </w:r>
      <w:r>
        <w:t xml:space="preserve">chay </w:t>
      </w:r>
      <w:r>
        <w:rPr>
          <w:i/>
        </w:rPr>
        <w:t xml:space="preserve">nói </w:t>
      </w:r>
      <w:r>
        <w:rPr>
          <w:i/>
        </w:rPr>
        <w:t xml:space="preserve">dối </w:t>
      </w:r>
      <w:r>
        <w:t xml:space="preserve">(tục ngữ).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chay </w:t>
      </w:r>
      <w:r>
        <w:rPr>
          <w:b/>
        </w:rPr>
        <w:t xml:space="preserve">nằm </w:t>
      </w:r>
      <w:r>
        <w:rPr>
          <w:b/>
        </w:rPr>
        <w:t xml:space="preserve">đất </w:t>
      </w:r>
      <w:r>
        <w:rPr>
          <w:i/>
        </w:rPr>
        <w:t xml:space="preserve">động từ </w:t>
      </w:r>
      <w:r>
        <w:t xml:space="preserve">Ăn </w:t>
      </w:r>
      <w:r>
        <w:t xml:space="preserve">uống </w:t>
      </w:r>
      <w:r>
        <w:t xml:space="preserve">kiêng </w:t>
      </w:r>
      <w:r>
        <w:t xml:space="preserve">khem, </w:t>
      </w:r>
      <w:r>
        <w:t xml:space="preserve">sống </w:t>
      </w:r>
      <w:r>
        <w:t xml:space="preserve">kham </w:t>
      </w:r>
      <w:r>
        <w:t xml:space="preserve">khổ </w:t>
      </w:r>
      <w:r>
        <w:t xml:space="preserve">khi </w:t>
      </w:r>
      <w:r>
        <w:t xml:space="preserve">đang </w:t>
      </w:r>
      <w:r>
        <w:t xml:space="preserve">có </w:t>
      </w:r>
      <w:r>
        <w:t xml:space="preserve">đại </w:t>
      </w:r>
      <w:r>
        <w:t xml:space="preserve">tang </w:t>
      </w:r>
      <w:r>
        <w:t xml:space="preserve">hoặc </w:t>
      </w:r>
      <w:r>
        <w:t xml:space="preserve">khi </w:t>
      </w:r>
      <w:r>
        <w:t xml:space="preserve">cầu </w:t>
      </w:r>
      <w:r>
        <w:t xml:space="preserve">nguyện </w:t>
      </w:r>
      <w:r>
        <w:t xml:space="preserve">trời, </w:t>
      </w:r>
      <w:r>
        <w:t xml:space="preserve">Phật,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cũ.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chắc </w:t>
      </w:r>
      <w:r>
        <w:rPr>
          <w:b/>
        </w:rPr>
        <w:t xml:space="preserve">mặc </w:t>
      </w:r>
      <w:r>
        <w:rPr>
          <w:b/>
        </w:rPr>
        <w:t xml:space="preserve">bền </w:t>
      </w:r>
      <w:r>
        <w:rPr>
          <w:i/>
        </w:rPr>
        <w:t xml:space="preserve">động từ </w:t>
      </w:r>
      <w:r>
        <w:t xml:space="preserve">Ăn </w:t>
      </w:r>
      <w:r>
        <w:t xml:space="preserve">mặc </w:t>
      </w:r>
      <w:r>
        <w:t xml:space="preserve">trước </w:t>
      </w:r>
      <w:r>
        <w:t xml:space="preserve">hết </w:t>
      </w:r>
      <w:r>
        <w:t xml:space="preserve">cần </w:t>
      </w:r>
      <w:r>
        <w:t xml:space="preserve">thứ </w:t>
      </w:r>
      <w:r>
        <w:t xml:space="preserve">vải </w:t>
      </w:r>
      <w:r>
        <w:t xml:space="preserve">bền, </w:t>
      </w:r>
      <w:r>
        <w:t xml:space="preserve">dùng </w:t>
      </w:r>
      <w:r>
        <w:t xml:space="preserve">được </w:t>
      </w:r>
      <w:r>
        <w:t xml:space="preserve">lâu.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chặn </w:t>
      </w:r>
      <w:r>
        <w:rPr>
          <w:i/>
        </w:rPr>
        <w:t xml:space="preserve">động từ </w:t>
      </w:r>
      <w:r>
        <w:t xml:space="preserve">Giữ </w:t>
      </w:r>
      <w:r>
        <w:t xml:space="preserve">lại </w:t>
      </w:r>
      <w:r>
        <w:t xml:space="preserve">để </w:t>
      </w:r>
      <w:r>
        <w:t xml:space="preserve">hưởng </w:t>
      </w:r>
      <w:r>
        <w:t xml:space="preserve">cái </w:t>
      </w:r>
      <w:r>
        <w:t xml:space="preserve">thuộc </w:t>
      </w:r>
      <w:r>
        <w:t xml:space="preserve">phần </w:t>
      </w:r>
      <w:r>
        <w:t xml:space="preserve">lợi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dựa </w:t>
      </w:r>
      <w:r>
        <w:t xml:space="preserve">vào </w:t>
      </w:r>
      <w:r>
        <w:t xml:space="preserve">địa </w:t>
      </w:r>
      <w:r>
        <w:t xml:space="preserve">vị </w:t>
      </w:r>
      <w:r>
        <w:t xml:space="preserve">trung </w:t>
      </w:r>
      <w:r>
        <w:t xml:space="preserve">gian </w:t>
      </w:r>
      <w:r>
        <w:t xml:space="preserve">của </w:t>
      </w:r>
      <w:r>
        <w:t xml:space="preserve">mình. </w:t>
      </w:r>
      <w:r>
        <w:t xml:space="preserve">Cai </w:t>
      </w:r>
      <w:r>
        <w:t xml:space="preserve">thầu </w:t>
      </w:r>
      <w:r>
        <w:rPr>
          <w:i/>
        </w:rPr>
        <w:t xml:space="preserve">ăn </w:t>
      </w:r>
      <w:r>
        <w:rPr>
          <w:i/>
        </w:rPr>
        <w:t xml:space="preserve">chặn </w:t>
      </w:r>
      <w:r>
        <w:rPr>
          <w:i/>
        </w:rPr>
        <w:t xml:space="preserve">tiền </w:t>
      </w:r>
      <w:r>
        <w:rPr>
          <w:i/>
        </w:rPr>
        <w:t xml:space="preserve">công </w:t>
      </w:r>
      <w:r>
        <w:t xml:space="preserve">của </w:t>
      </w:r>
      <w:r>
        <w:t xml:space="preserve">thợ.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chẹt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Lợi </w:t>
      </w:r>
      <w:r>
        <w:t xml:space="preserve">dụng </w:t>
      </w:r>
      <w:r>
        <w:t xml:space="preserve">lúc </w:t>
      </w:r>
      <w:r>
        <w:t xml:space="preserve">người </w:t>
      </w:r>
      <w:r>
        <w:t xml:space="preserve">ta </w:t>
      </w:r>
      <w:r>
        <w:t xml:space="preserve">gặp </w:t>
      </w:r>
      <w:r>
        <w:t xml:space="preserve">thế </w:t>
      </w:r>
      <w:r>
        <w:t xml:space="preserve">bí </w:t>
      </w:r>
      <w:r>
        <w:t xml:space="preserve">để </w:t>
      </w:r>
      <w:r>
        <w:t xml:space="preserve">kiếm </w:t>
      </w:r>
      <w:r>
        <w:t xml:space="preserve">lợi </w:t>
      </w:r>
      <w:r>
        <w:t xml:space="preserve">hoặc </w:t>
      </w:r>
      <w:r>
        <w:t xml:space="preserve">để </w:t>
      </w:r>
      <w:r>
        <w:t xml:space="preserve">buộc </w:t>
      </w:r>
      <w:r>
        <w:t xml:space="preserve">phải </w:t>
      </w:r>
      <w:r>
        <w:t xml:space="preserve">giao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phần </w:t>
      </w:r>
      <w:r>
        <w:t xml:space="preserve">lợi.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chia </w:t>
      </w:r>
      <w:r>
        <w:rPr>
          <w:b/>
        </w:rPr>
        <w:t xml:space="preserve">1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Phân </w:t>
      </w:r>
      <w:r>
        <w:t xml:space="preserve">phối </w:t>
      </w:r>
      <w:r>
        <w:t xml:space="preserve">lương </w:t>
      </w:r>
      <w:r>
        <w:t xml:space="preserve">thực </w:t>
      </w:r>
      <w:r>
        <w:t xml:space="preserve">cho </w:t>
      </w:r>
      <w:r>
        <w:t xml:space="preserve">xã </w:t>
      </w:r>
      <w:r>
        <w:t xml:space="preserve">viên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theo </w:t>
      </w:r>
      <w:r>
        <w:t xml:space="preserve">giá </w:t>
      </w:r>
      <w:r>
        <w:t xml:space="preserve">trị </w:t>
      </w:r>
      <w:r>
        <w:t xml:space="preserve">công </w:t>
      </w:r>
      <w:r>
        <w:t xml:space="preserve">điểm. </w:t>
      </w:r>
      <w:r>
        <w:t xml:space="preserve">Phương </w:t>
      </w:r>
      <w:r>
        <w:t xml:space="preserve">án </w:t>
      </w:r>
      <w:r>
        <w:t xml:space="preserve">ăn </w:t>
      </w:r>
      <w:r>
        <w:rPr>
          <w:i/>
        </w:rPr>
        <w:t xml:space="preserve">chia. </w:t>
      </w:r>
      <w:r>
        <w:t xml:space="preserve">Mức </w:t>
      </w:r>
      <w:r>
        <w:rPr>
          <w:i/>
        </w:rPr>
        <w:t xml:space="preserve">ăn </w:t>
      </w:r>
      <w:r>
        <w:rPr>
          <w:i/>
        </w:rPr>
        <w:t xml:space="preserve">chia. </w:t>
      </w:r>
      <w:r>
        <w:rPr>
          <w:b/>
        </w:rPr>
        <w:t xml:space="preserve">2 </w:t>
      </w:r>
      <w:r>
        <w:t xml:space="preserve">(kng). </w:t>
      </w:r>
      <w:r>
        <w:rPr>
          <w:i/>
        </w:rPr>
        <w:t xml:space="preserve">Chia </w:t>
      </w:r>
      <w:r>
        <w:t xml:space="preserve">phần </w:t>
      </w:r>
      <w:r>
        <w:t xml:space="preserve">(giữa </w:t>
      </w:r>
      <w:r>
        <w:t xml:space="preserve">những </w:t>
      </w:r>
      <w:r>
        <w:t xml:space="preserve">người, </w:t>
      </w:r>
      <w:r>
        <w:t xml:space="preserve">những </w:t>
      </w:r>
      <w:r>
        <w:t xml:space="preserve">bên </w:t>
      </w:r>
      <w:r>
        <w:t xml:space="preserve">cùng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công </w:t>
      </w:r>
      <w:r>
        <w:t xml:space="preserve">việc). </w:t>
      </w:r>
      <w:r>
        <w:t xml:space="preserve">Ăn </w:t>
      </w:r>
      <w:r>
        <w:rPr>
          <w:i/>
        </w:rPr>
        <w:t xml:space="preserve">chia </w:t>
      </w:r>
      <w:r>
        <w:t xml:space="preserve">theo </w:t>
      </w:r>
      <w:r>
        <w:t xml:space="preserve">tỉ </w:t>
      </w:r>
      <w:r>
        <w:t xml:space="preserve">lệ </w:t>
      </w:r>
      <w:r>
        <w:rPr>
          <w:i/>
        </w:rPr>
        <w:t xml:space="preserve">3⁄2 </w:t>
      </w:r>
      <w:r>
        <w:rPr>
          <w:i/>
        </w:rPr>
        <w:t xml:space="preserve">(một </w:t>
      </w:r>
      <w:r>
        <w:t xml:space="preserve">người </w:t>
      </w:r>
      <w:r>
        <w:rPr>
          <w:b/>
        </w:rPr>
        <w:t xml:space="preserve">3 </w:t>
      </w:r>
      <w:r>
        <w:t xml:space="preserve">phần, </w:t>
      </w:r>
      <w:r>
        <w:t xml:space="preserve">một </w:t>
      </w:r>
      <w:r>
        <w:t xml:space="preserve">người </w:t>
      </w:r>
      <w:r>
        <w:rPr>
          <w:b/>
        </w:rPr>
        <w:t xml:space="preserve">2 </w:t>
      </w:r>
      <w:r>
        <w:t xml:space="preserve">phần). </w:t>
      </w:r>
      <w:r>
        <w:t xml:space="preserve">Ăn </w:t>
      </w:r>
      <w:r>
        <w:t xml:space="preserve">chia </w:t>
      </w:r>
      <w:r>
        <w:rPr>
          <w:i/>
        </w:rPr>
        <w:t xml:space="preserve">không </w:t>
      </w:r>
      <w:r>
        <w:rPr>
          <w:i/>
        </w:rPr>
        <w:t xml:space="preserve">đều </w:t>
      </w:r>
      <w:r>
        <w:rPr>
          <w:i/>
        </w:rPr>
        <w:t xml:space="preserve">nên </w:t>
      </w:r>
      <w:r>
        <w:rPr>
          <w:i/>
        </w:rPr>
        <w:t xml:space="preserve">nội </w:t>
      </w:r>
      <w:r>
        <w:t xml:space="preserve">bộ </w:t>
      </w:r>
      <w:r>
        <w:rPr>
          <w:i/>
        </w:rPr>
        <w:t xml:space="preserve">lục </w:t>
      </w:r>
      <w:r>
        <w:rPr>
          <w:i/>
        </w:rPr>
        <w:t xml:space="preserve">đục.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chịu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Chịu, </w:t>
      </w:r>
      <w:r>
        <w:t xml:space="preserve">chịu </w:t>
      </w:r>
      <w:r>
        <w:t xml:space="preserve">đựng. </w:t>
      </w:r>
      <w:r>
        <w:t xml:space="preserve">Ăn </w:t>
      </w:r>
      <w:r>
        <w:rPr>
          <w:i/>
        </w:rPr>
        <w:t xml:space="preserve">chịu </w:t>
      </w:r>
      <w:r>
        <w:rPr>
          <w:i/>
        </w:rPr>
        <w:t xml:space="preserve">được </w:t>
      </w:r>
      <w:r>
        <w:t xml:space="preserve">mưa </w:t>
      </w:r>
      <w:r>
        <w:rPr>
          <w:i/>
        </w:rPr>
        <w:t xml:space="preserve">nắng.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chơi </w:t>
      </w:r>
      <w:r>
        <w:rPr>
          <w:i/>
        </w:rPr>
        <w:t xml:space="preserve">động từ </w:t>
      </w:r>
      <w:r>
        <w:t xml:space="preserve">Tiêu </w:t>
      </w:r>
      <w:r>
        <w:t xml:space="preserve">khiển </w:t>
      </w:r>
      <w:r>
        <w:t xml:space="preserve">bằng </w:t>
      </w:r>
      <w:r>
        <w:t xml:space="preserve">các </w:t>
      </w:r>
      <w:r>
        <w:t xml:space="preserve">thú </w:t>
      </w:r>
      <w:r>
        <w:t xml:space="preserve">vui </w:t>
      </w:r>
      <w:r>
        <w:t xml:space="preserve">vật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chực </w:t>
      </w:r>
      <w:r>
        <w:rPr>
          <w:i/>
        </w:rPr>
        <w:t xml:space="preserve">động từ </w:t>
      </w:r>
      <w:r>
        <w:t xml:space="preserve">Ăn </w:t>
      </w:r>
      <w:r>
        <w:t xml:space="preserve">nhờ </w:t>
      </w:r>
      <w:r>
        <w:t xml:space="preserve">vào </w:t>
      </w:r>
      <w:r>
        <w:t xml:space="preserve">phần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Ăn </w:t>
      </w:r>
      <w:r>
        <w:rPr>
          <w:i/>
        </w:rPr>
        <w:t xml:space="preserve">mày </w:t>
      </w:r>
      <w:r>
        <w:rPr>
          <w:i/>
        </w:rPr>
        <w:t xml:space="preserve">đòi </w:t>
      </w:r>
      <w:r>
        <w:rPr>
          <w:i/>
        </w:rPr>
        <w:t xml:space="preserve">xôi </w:t>
      </w:r>
      <w:r>
        <w:t xml:space="preserve">gấc, </w:t>
      </w:r>
      <w:r>
        <w:rPr>
          <w:i/>
        </w:rPr>
        <w:t xml:space="preserve">ăn </w:t>
      </w:r>
      <w:r>
        <w:rPr>
          <w:i/>
        </w:rPr>
        <w:t xml:space="preserve">chực </w:t>
      </w:r>
      <w:r>
        <w:rPr>
          <w:i/>
        </w:rPr>
        <w:t xml:space="preserve">đòi </w:t>
      </w:r>
      <w:r>
        <w:rPr>
          <w:i/>
        </w:rPr>
        <w:t xml:space="preserve">bánh </w:t>
      </w:r>
      <w:r>
        <w:rPr>
          <w:i/>
        </w:rPr>
        <w:t xml:space="preserve">chưng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chực </w:t>
      </w:r>
      <w:r>
        <w:rPr>
          <w:b/>
        </w:rPr>
        <w:t xml:space="preserve">nằm </w:t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Chờ </w:t>
      </w:r>
      <w:r>
        <w:t xml:space="preserve">chực </w:t>
      </w:r>
      <w:r>
        <w:t xml:space="preserve">lâu </w:t>
      </w:r>
      <w:r>
        <w:t xml:space="preserve">ngày </w:t>
      </w:r>
      <w:r>
        <w:t xml:space="preserve">ở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ăn </w:t>
      </w:r>
      <w:r>
        <w:rPr>
          <w:b/>
        </w:rPr>
        <w:t xml:space="preserve">cướp </w:t>
      </w:r>
      <w:r>
        <w:rPr>
          <w:i/>
        </w:rPr>
        <w:t xml:space="preserve">động từ </w:t>
      </w:r>
      <w:r>
        <w:t xml:space="preserve">Đoạt </w:t>
      </w:r>
      <w:r>
        <w:t xml:space="preserve">lấy </w:t>
      </w:r>
      <w:r>
        <w:t xml:space="preserve">bằng </w:t>
      </w:r>
      <w:r>
        <w:t xml:space="preserve">cách </w:t>
      </w:r>
      <w:r>
        <w:rPr>
          <w:i/>
        </w:rPr>
        <w:t xml:space="preserve">cướp, </w:t>
      </w:r>
      <w:r>
        <w:t xml:space="preserve">theo </w:t>
      </w:r>
      <w:r>
        <w:t xml:space="preserve">lối </w:t>
      </w:r>
      <w:r>
        <w:t xml:space="preserve">của </w:t>
      </w:r>
      <w:r>
        <w:t xml:space="preserve">kẻ </w:t>
      </w:r>
      <w:r>
        <w:t xml:space="preserve">cướp. </w:t>
      </w:r>
      <w:r>
        <w:rPr>
          <w:i/>
        </w:rPr>
        <w:t xml:space="preserve">Vừa </w:t>
      </w:r>
      <w:r>
        <w:rPr>
          <w:i/>
        </w:rPr>
        <w:t xml:space="preserve">đánh </w:t>
      </w:r>
      <w:r>
        <w:rPr>
          <w:i/>
        </w:rPr>
        <w:t xml:space="preserve">trống </w:t>
      </w:r>
      <w:r>
        <w:rPr>
          <w:i/>
        </w:rPr>
        <w:t xml:space="preserve">vừa </w:t>
      </w:r>
      <w:r>
        <w:rPr>
          <w:i/>
        </w:rPr>
        <w:t xml:space="preserve">ăn </w:t>
      </w:r>
      <w:r>
        <w:rPr>
          <w:i/>
        </w:rPr>
        <w:t xml:space="preserve">cướp". </w:t>
      </w:r>
      <w:r>
        <w:br/>
      </w:r>
      <w:r>
        <w:rPr>
          <w:b/>
        </w:rPr>
        <w:t xml:space="preserve">ăn </w:t>
      </w:r>
      <w:r>
        <w:rPr>
          <w:b/>
        </w:rPr>
        <w:t xml:space="preserve">dầm </w:t>
      </w:r>
      <w:r>
        <w:rPr>
          <w:b/>
        </w:rPr>
        <w:t xml:space="preserve">nằm </w:t>
      </w:r>
      <w:r>
        <w:rPr>
          <w:b/>
        </w:rPr>
        <w:t xml:space="preserve">dề </w:t>
      </w:r>
      <w:r>
        <w:rPr>
          <w:i/>
        </w:rPr>
        <w:t xml:space="preserve">động từ </w:t>
      </w:r>
      <w:r>
        <w:t xml:space="preserve">Ở </w:t>
      </w:r>
      <w:r>
        <w:t xml:space="preserve">lâu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mà </w:t>
      </w:r>
      <w:r>
        <w:t xml:space="preserve">chẳng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ăn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Diện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Thích </w:t>
      </w:r>
      <w:r>
        <w:rPr>
          <w:i/>
        </w:rPr>
        <w:t xml:space="preserve">ăn </w:t>
      </w:r>
      <w:r>
        <w:rPr>
          <w:i/>
        </w:rPr>
        <w:t xml:space="preserve">điện. </w:t>
      </w:r>
      <w:r>
        <w:t xml:space="preserve">Đua </w:t>
      </w:r>
      <w:r>
        <w:rPr>
          <w:i/>
        </w:rPr>
        <w:t xml:space="preserve">đòi </w:t>
      </w:r>
      <w:r>
        <w:rPr>
          <w:i/>
        </w:rPr>
        <w:t xml:space="preserve">ăn </w:t>
      </w:r>
      <w:r>
        <w:t xml:space="preserve">diện.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dỗ </w:t>
      </w:r>
      <w:r>
        <w:rPr>
          <w:i/>
        </w:rPr>
        <w:t xml:space="preserve">động từ </w:t>
      </w:r>
      <w:r>
        <w:t xml:space="preserve">Dỗ </w:t>
      </w:r>
      <w:r>
        <w:t xml:space="preserve">dành, </w:t>
      </w:r>
      <w:r>
        <w:t xml:space="preserve">lừa </w:t>
      </w:r>
      <w:r>
        <w:t xml:space="preserve">phỉnh </w:t>
      </w:r>
      <w:r>
        <w:t xml:space="preserve">để </w:t>
      </w:r>
      <w:r>
        <w:t xml:space="preserve">ăn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Ăn </w:t>
      </w:r>
      <w:r>
        <w:rPr>
          <w:i/>
        </w:rPr>
        <w:t xml:space="preserve">dỗ </w:t>
      </w:r>
      <w:r>
        <w:t xml:space="preserve">trẻ </w:t>
      </w:r>
      <w:r>
        <w:t xml:space="preserve">con.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dở </w:t>
      </w:r>
      <w:r>
        <w:rPr>
          <w:i/>
        </w:rPr>
        <w:t xml:space="preserve">xem </w:t>
      </w:r>
      <w:r>
        <w:t xml:space="preserve">Án </w:t>
      </w:r>
      <w:r>
        <w:t xml:space="preserve">rở. </w:t>
      </w:r>
      <w:r>
        <w:br/>
      </w:r>
      <w:r>
        <w:rPr>
          <w:b/>
        </w:rPr>
        <w:t xml:space="preserve">ăn </w:t>
      </w:r>
      <w:r>
        <w:rPr>
          <w:b/>
        </w:rPr>
        <w:t xml:space="preserve">dưng </w:t>
      </w:r>
      <w:r>
        <w:rPr>
          <w:b/>
        </w:rPr>
        <w:t xml:space="preserve">ngối </w:t>
      </w:r>
      <w:r>
        <w:rPr>
          <w:b/>
        </w:rPr>
        <w:t xml:space="preserve">rồi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ăn </w:t>
      </w:r>
      <w:r>
        <w:rPr>
          <w:i/>
        </w:rPr>
        <w:t xml:space="preserve">không </w:t>
      </w:r>
      <w:r>
        <w:rPr>
          <w:i/>
        </w:rPr>
        <w:t xml:space="preserve">ngôi </w:t>
      </w:r>
      <w:r>
        <w:t xml:space="preserve">rồi.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đất </w:t>
      </w:r>
      <w:r>
        <w:t xml:space="preserve">(thợt). </w:t>
      </w:r>
      <w:r>
        <w:t xml:space="preserve">Chết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đong </w:t>
      </w:r>
      <w:r>
        <w:rPr>
          <w:i/>
        </w:rPr>
        <w:t xml:space="preserve">động từ </w:t>
      </w:r>
      <w:r>
        <w:t xml:space="preserve">Ăn </w:t>
      </w:r>
      <w:r>
        <w:t xml:space="preserve">bằng </w:t>
      </w:r>
      <w:r>
        <w:t xml:space="preserve">gạo </w:t>
      </w:r>
      <w:r>
        <w:t xml:space="preserve">mua </w:t>
      </w:r>
      <w:r>
        <w:t xml:space="preserve">đong </w:t>
      </w:r>
      <w:r>
        <w:t xml:space="preserve">từng </w:t>
      </w:r>
      <w:r>
        <w:t xml:space="preserve">bữa </w:t>
      </w:r>
      <w:r>
        <w:t xml:space="preserve">vì </w:t>
      </w:r>
      <w:r>
        <w:t xml:space="preserve">túng </w:t>
      </w:r>
      <w:r>
        <w:t xml:space="preserve">thiếu. </w:t>
      </w:r>
      <w:r>
        <w:rPr>
          <w:i/>
        </w:rPr>
        <w:t xml:space="preserve">Dân </w:t>
      </w:r>
      <w:r>
        <w:t xml:space="preserve">ăn </w:t>
      </w:r>
      <w:r>
        <w:rPr>
          <w:i/>
        </w:rPr>
        <w:t xml:space="preserve">đong. </w:t>
      </w:r>
      <w:r>
        <w:t xml:space="preserve">Dốc </w:t>
      </w:r>
      <w:r>
        <w:rPr>
          <w:i/>
        </w:rPr>
        <w:t xml:space="preserve">bổ, </w:t>
      </w:r>
      <w:r>
        <w:rPr>
          <w:i/>
        </w:rPr>
        <w:t xml:space="preserve">thương </w:t>
      </w:r>
      <w:r>
        <w:rPr>
          <w:i/>
        </w:rPr>
        <w:t xml:space="preserve">kẻ </w:t>
      </w:r>
      <w:r>
        <w:t xml:space="preserve">ăn </w:t>
      </w:r>
      <w:r>
        <w:t xml:space="preserve">đong... </w:t>
      </w:r>
      <w:r>
        <w:t xml:space="preserve">(ca dao).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đời </w:t>
      </w:r>
      <w:r>
        <w:rPr>
          <w:b/>
        </w:rPr>
        <w:t xml:space="preserve">ở </w:t>
      </w:r>
      <w:r>
        <w:rPr>
          <w:b/>
        </w:rPr>
        <w:t xml:space="preserve">kiếp </w:t>
      </w:r>
      <w:r>
        <w:rPr>
          <w:i/>
        </w:rPr>
        <w:t xml:space="preserve">động từ </w:t>
      </w:r>
      <w:r>
        <w:t xml:space="preserve">Sống </w:t>
      </w:r>
      <w:r>
        <w:t xml:space="preserve">lâu </w:t>
      </w:r>
      <w:r>
        <w:t xml:space="preserve">đời, </w:t>
      </w:r>
      <w:r>
        <w:t xml:space="preserve">sống </w:t>
      </w:r>
      <w:r>
        <w:t xml:space="preserve">trọn </w:t>
      </w:r>
      <w:r>
        <w:t xml:space="preserve">đời </w:t>
      </w:r>
      <w:r>
        <w:t xml:space="preserve">(ở </w:t>
      </w:r>
      <w:r>
        <w:t xml:space="preserve">đâu </w:t>
      </w:r>
      <w:r>
        <w:t xml:space="preserve">hay </w:t>
      </w:r>
      <w:r>
        <w:t xml:space="preserve">với </w:t>
      </w:r>
      <w:r>
        <w:t xml:space="preserve">ai).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đợi </w:t>
      </w:r>
      <w:r>
        <w:rPr>
          <w:b/>
        </w:rPr>
        <w:t xml:space="preserve">nằm </w:t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Nhưăn </w:t>
      </w:r>
      <w:r>
        <w:t xml:space="preserve">chực </w:t>
      </w:r>
      <w:r>
        <w:t xml:space="preserve">nằm </w:t>
      </w:r>
      <w:r>
        <w:t xml:space="preserve">chờ. </w:t>
      </w:r>
      <w:r>
        <w:t xml:space="preserve">ăn </w:t>
      </w:r>
      <w:r>
        <w:t xml:space="preserve">đường </w:t>
      </w:r>
      <w:r>
        <w:t xml:space="preserve">động từ </w:t>
      </w:r>
      <w:r>
        <w:t xml:space="preserve">Ăn </w:t>
      </w:r>
      <w:r>
        <w:t xml:space="preserve">uống, </w:t>
      </w:r>
      <w:r>
        <w:t xml:space="preserve">chi </w:t>
      </w:r>
      <w:r>
        <w:t xml:space="preserve">tiêu </w:t>
      </w:r>
      <w:r>
        <w:t xml:space="preserve">về </w:t>
      </w:r>
      <w:r>
        <w:t xml:space="preserve">việc </w:t>
      </w:r>
      <w:r>
        <w:t xml:space="preserve">ăn </w:t>
      </w:r>
      <w:r>
        <w:t xml:space="preserve">uống </w:t>
      </w:r>
      <w:r>
        <w:t xml:space="preserve">khi </w:t>
      </w:r>
      <w:r>
        <w:t xml:space="preserve">đi </w:t>
      </w:r>
      <w:r>
        <w:t xml:space="preserve">đường </w:t>
      </w:r>
      <w:r>
        <w:t xml:space="preserve">xa. </w:t>
      </w:r>
      <w:r>
        <w:t xml:space="preserve">Gạo </w:t>
      </w:r>
      <w:r>
        <w:rPr>
          <w:i/>
        </w:rPr>
        <w:t xml:space="preserve">ăn </w:t>
      </w:r>
      <w:r>
        <w:rPr>
          <w:i/>
        </w:rPr>
        <w:t xml:space="preserve">đường. </w:t>
      </w:r>
      <w:r>
        <w:rPr>
          <w:i/>
        </w:rPr>
        <w:t xml:space="preserve">ÐĐem </w:t>
      </w:r>
      <w:r>
        <w:rPr>
          <w:i/>
        </w:rPr>
        <w:t xml:space="preserve">theo </w:t>
      </w:r>
      <w:r>
        <w:t xml:space="preserve">tiền </w:t>
      </w:r>
      <w:r>
        <w:rPr>
          <w:i/>
        </w:rPr>
        <w:t xml:space="preserve">ăn </w:t>
      </w:r>
      <w:r>
        <w:t xml:space="preserve">đường.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đứt </w:t>
      </w:r>
      <w:r>
        <w:rPr>
          <w:i/>
        </w:rPr>
        <w:t xml:space="preserve">động từ </w:t>
      </w:r>
      <w:r>
        <w:t xml:space="preserve">(khẩu ngữ). </w:t>
      </w:r>
      <w:r>
        <w:t xml:space="preserve">Hơn </w:t>
      </w:r>
      <w:r>
        <w:t xml:space="preserve">hẳn, </w:t>
      </w:r>
      <w:r>
        <w:t xml:space="preserve">trội </w:t>
      </w:r>
      <w:r>
        <w:t xml:space="preserve">hơn </w:t>
      </w:r>
      <w:r>
        <w:t xml:space="preserve">hẳn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đem </w:t>
      </w:r>
      <w:r>
        <w:t xml:space="preserve">ra </w:t>
      </w:r>
      <w:r>
        <w:t xml:space="preserve">so </w:t>
      </w:r>
      <w:r>
        <w:t xml:space="preserve">sánh. </w:t>
      </w:r>
      <w:r>
        <w:t xml:space="preserve">Tay </w:t>
      </w:r>
      <w:r>
        <w:rPr>
          <w:i/>
        </w:rPr>
        <w:t xml:space="preserve">nghề </w:t>
      </w:r>
      <w:r>
        <w:rPr>
          <w:i/>
        </w:rPr>
        <w:t xml:space="preserve">của </w:t>
      </w:r>
      <w:r>
        <w:rPr>
          <w:i/>
        </w:rPr>
        <w:t xml:space="preserve">anh </w:t>
      </w:r>
      <w:r>
        <w:t xml:space="preserve">ăn </w:t>
      </w:r>
      <w:r>
        <w:t xml:space="preserve">đứt </w:t>
      </w:r>
      <w:r>
        <w:t xml:space="preserve">chúng </w:t>
      </w:r>
      <w:r>
        <w:t xml:space="preserve">tôi. </w:t>
      </w:r>
      <w:r>
        <w:t xml:space="preserve">Sắc </w:t>
      </w:r>
      <w:r>
        <w:t xml:space="preserve">đẹp </w:t>
      </w:r>
      <w:r>
        <w:rPr>
          <w:i/>
        </w:rPr>
        <w:t xml:space="preserve">của </w:t>
      </w:r>
      <w:r>
        <w:rPr>
          <w:i/>
        </w:rPr>
        <w:t xml:space="preserve">cô </w:t>
      </w:r>
      <w:r>
        <w:rPr>
          <w:i/>
        </w:rPr>
        <w:t xml:space="preserve">ta </w:t>
      </w:r>
      <w:r>
        <w:rPr>
          <w:i/>
        </w:rPr>
        <w:t xml:space="preserve">khó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rPr>
          <w:i/>
        </w:rPr>
        <w:t xml:space="preserve">ăn </w:t>
      </w:r>
      <w:r>
        <w:t xml:space="preserve">đứt.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ghém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sống </w:t>
      </w:r>
      <w:r>
        <w:t xml:space="preserve">(rau </w:t>
      </w:r>
      <w:r>
        <w:t xml:space="preserve">quả) </w:t>
      </w:r>
      <w:r>
        <w:t xml:space="preserve">kèm </w:t>
      </w:r>
      <w:r>
        <w:t xml:space="preserve">với </w:t>
      </w:r>
      <w:r>
        <w:t xml:space="preserve">các </w:t>
      </w:r>
      <w:r>
        <w:t xml:space="preserve">thức </w:t>
      </w:r>
      <w:r>
        <w:t xml:space="preserve">ăn </w:t>
      </w:r>
      <w:r>
        <w:t xml:space="preserve">khác </w:t>
      </w:r>
      <w:r>
        <w:t xml:space="preserve">trong </w:t>
      </w:r>
      <w:r>
        <w:rPr>
          <w:i/>
        </w:rPr>
        <w:t xml:space="preserve">bữa </w:t>
      </w:r>
      <w:r>
        <w:t xml:space="preserve">ăn. </w:t>
      </w:r>
      <w:r>
        <w:rPr>
          <w:b/>
        </w:rPr>
        <w:t xml:space="preserve">2 </w:t>
      </w:r>
      <w:r>
        <w:t xml:space="preserve">Nhai </w:t>
      </w:r>
      <w:r>
        <w:t xml:space="preserve">(thuốc </w:t>
      </w:r>
      <w:r>
        <w:t xml:space="preserve">lào) </w:t>
      </w:r>
      <w:r>
        <w:t xml:space="preserve">kèm </w:t>
      </w:r>
      <w:r>
        <w:t xml:space="preserve">với </w:t>
      </w:r>
      <w:r>
        <w:t xml:space="preserve">trầu. </w:t>
      </w:r>
      <w:r>
        <w:t xml:space="preserve">Về </w:t>
      </w:r>
      <w:r>
        <w:t xml:space="preserve">thuốc </w:t>
      </w:r>
      <w:r>
        <w:t xml:space="preserve">lào </w:t>
      </w:r>
      <w:r>
        <w:rPr>
          <w:i/>
        </w:rPr>
        <w:t xml:space="preserve">ăn </w:t>
      </w:r>
      <w:r>
        <w:t xml:space="preserve">ghém.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Thoả </w:t>
      </w:r>
      <w:r>
        <w:t xml:space="preserve">thuận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buôn </w:t>
      </w:r>
      <w:r>
        <w:t xml:space="preserve">bán </w:t>
      </w:r>
      <w:r>
        <w:t xml:space="preserve">về </w:t>
      </w:r>
      <w:r>
        <w:t xml:space="preserve">giá </w:t>
      </w:r>
      <w:r>
        <w:t xml:space="preserve">cả </w:t>
      </w:r>
      <w:r>
        <w:t xml:space="preserve">mua </w:t>
      </w:r>
      <w:r>
        <w:t xml:space="preserve">bán.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đã </w:t>
      </w:r>
      <w:r>
        <w:rPr>
          <w:i/>
        </w:rPr>
        <w:t xml:space="preserve">ăn </w:t>
      </w:r>
      <w:r>
        <w:t xml:space="preserve">giá </w:t>
      </w:r>
      <w:r>
        <w:rPr>
          <w:i/>
        </w:rPr>
        <w:t xml:space="preserve">vuới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gian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ý </w:t>
      </w:r>
      <w:r>
        <w:t xml:space="preserve">tính </w:t>
      </w:r>
      <w:r>
        <w:t xml:space="preserve">sai, </w:t>
      </w:r>
      <w:r>
        <w:t xml:space="preserve">làm </w:t>
      </w:r>
      <w:r>
        <w:t xml:space="preserve">sai </w:t>
      </w:r>
      <w:r>
        <w:t xml:space="preserve">đi </w:t>
      </w:r>
      <w:r>
        <w:t xml:space="preserve">để </w:t>
      </w:r>
      <w:r>
        <w:t xml:space="preserve">thu </w:t>
      </w:r>
      <w:r>
        <w:t xml:space="preserve">lợi </w:t>
      </w:r>
      <w:r>
        <w:t xml:space="preserve">về </w:t>
      </w:r>
      <w:r>
        <w:t xml:space="preserve">mình. </w:t>
      </w:r>
      <w:r>
        <w:t xml:space="preserve">Chơi </w:t>
      </w:r>
      <w:r>
        <w:rPr>
          <w:i/>
        </w:rPr>
        <w:t xml:space="preserve">bài </w:t>
      </w:r>
      <w:r>
        <w:t xml:space="preserve">ăn </w:t>
      </w:r>
      <w:r>
        <w:t xml:space="preserve">gian. </w:t>
      </w:r>
      <w:r>
        <w:t xml:space="preserve">Nó </w:t>
      </w:r>
      <w:r>
        <w:rPr>
          <w:i/>
        </w:rPr>
        <w:t xml:space="preserve">đếm </w:t>
      </w:r>
      <w:r>
        <w:rPr>
          <w:i/>
        </w:rPr>
        <w:t xml:space="preserve">ăn </w:t>
      </w:r>
      <w:r>
        <w:rPr>
          <w:i/>
        </w:rPr>
        <w:t xml:space="preserve">gian </w:t>
      </w:r>
      <w:r>
        <w:rPr>
          <w:i/>
        </w:rPr>
        <w:t xml:space="preserve">mất </w:t>
      </w:r>
      <w:r>
        <w:rPr>
          <w:i/>
        </w:rPr>
        <w:t xml:space="preserve">mấy </w:t>
      </w:r>
      <w:r>
        <w:t xml:space="preserve">trăm.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gió </w:t>
      </w:r>
      <w:r>
        <w:rPr>
          <w:b/>
        </w:rPr>
        <w:t xml:space="preserve">nằm </w:t>
      </w:r>
      <w:r>
        <w:rPr>
          <w:b/>
        </w:rPr>
        <w:t xml:space="preserve">mưa </w:t>
      </w:r>
      <w:r>
        <w:rPr>
          <w:i/>
        </w:rPr>
        <w:t xml:space="preserve">cũng nói </w:t>
      </w:r>
      <w:r>
        <w:rPr>
          <w:i/>
        </w:rPr>
        <w:t xml:space="preserve">Án </w:t>
      </w:r>
      <w:r>
        <w:t xml:space="preserve">gió </w:t>
      </w:r>
      <w:r>
        <w:t xml:space="preserve">nằm </w:t>
      </w:r>
      <w:r>
        <w:t xml:space="preserve">sương </w:t>
      </w:r>
      <w:r>
        <w:t xml:space="preserve">động từ </w:t>
      </w:r>
      <w:r>
        <w:t xml:space="preserve">(văn chương). </w:t>
      </w:r>
      <w:r>
        <w:t xml:space="preserve">(Cảnh </w:t>
      </w:r>
      <w:r>
        <w:t xml:space="preserve">đi </w:t>
      </w:r>
      <w:r>
        <w:t xml:space="preserve">đường </w:t>
      </w:r>
      <w:r>
        <w:t xml:space="preserve">xa) </w:t>
      </w:r>
      <w:r>
        <w:t xml:space="preserve">chịu </w:t>
      </w:r>
      <w:r>
        <w:t xml:space="preserve">đựng </w:t>
      </w:r>
      <w:r>
        <w:t xml:space="preserve">gió </w:t>
      </w:r>
      <w:r>
        <w:t xml:space="preserve">mưa </w:t>
      </w:r>
      <w:r>
        <w:t xml:space="preserve">vất </w:t>
      </w:r>
      <w:r>
        <w:t xml:space="preserve">vả </w:t>
      </w:r>
      <w:r>
        <w:t xml:space="preserve">ngoài </w:t>
      </w:r>
      <w:r>
        <w:t xml:space="preserve">trời.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giơ </w:t>
      </w:r>
      <w:r>
        <w:rPr>
          <w:i/>
        </w:rPr>
        <w:t xml:space="preserve">xem </w:t>
      </w:r>
      <w:r>
        <w:rPr>
          <w:i/>
        </w:rPr>
        <w:t xml:space="preserve">Án </w:t>
      </w:r>
      <w:r>
        <w:rPr>
          <w:i/>
        </w:rPr>
        <w:t xml:space="preserve">rơ.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gỏi </w:t>
      </w:r>
      <w:r>
        <w:rPr>
          <w:b/>
        </w:rPr>
        <w:t xml:space="preserve">1 </w:t>
      </w:r>
      <w:r>
        <w:rPr>
          <w:i/>
        </w:rPr>
        <w:t xml:space="preserve">động từ </w:t>
      </w:r>
      <w:r>
        <w:t xml:space="preserve">Ăn </w:t>
      </w:r>
      <w:r>
        <w:t xml:space="preserve">sống </w:t>
      </w:r>
      <w:r>
        <w:t xml:space="preserve">cá </w:t>
      </w:r>
      <w:r>
        <w:t xml:space="preserve">(hoặc </w:t>
      </w:r>
      <w:r>
        <w:t xml:space="preserve">tôm, </w:t>
      </w:r>
      <w:r>
        <w:t xml:space="preserve">cua) </w:t>
      </w:r>
      <w:r>
        <w:t xml:space="preserve">với </w:t>
      </w:r>
      <w:r>
        <w:t xml:space="preserve">gia </w:t>
      </w:r>
      <w:r>
        <w:t xml:space="preserve">vị. </w:t>
      </w:r>
      <w:r>
        <w:rPr>
          <w:i/>
        </w:rPr>
        <w:t xml:space="preserve">Ăn </w:t>
      </w:r>
      <w:r>
        <w:t xml:space="preserve">gói </w:t>
      </w:r>
      <w:r>
        <w:rPr>
          <w:i/>
        </w:rPr>
        <w:t xml:space="preserve">cá </w:t>
      </w:r>
      <w:r>
        <w:rPr>
          <w:i/>
        </w:rPr>
        <w:t xml:space="preserve">mè. </w:t>
      </w:r>
      <w:r>
        <w:rPr>
          <w:b/>
        </w:rPr>
        <w:t xml:space="preserve">2 </w:t>
      </w:r>
      <w:r>
        <w:t xml:space="preserve">(kng). </w:t>
      </w:r>
      <w:r>
        <w:t xml:space="preserve">Đoạt </w:t>
      </w:r>
      <w:r>
        <w:t xml:space="preserve">phần </w:t>
      </w:r>
      <w:r>
        <w:t xml:space="preserve">thắng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dàng. </w:t>
      </w:r>
      <w:r>
        <w:br w:type="page"/>
      </w:r>
      <w:r>
        <w:rPr>
          <w:b/>
        </w:rPr>
        <w:t xml:space="preserve">ăn </w:t>
      </w:r>
      <w:r>
        <w:rPr>
          <w:b/>
        </w:rPr>
        <w:t xml:space="preserve">gởi </w:t>
      </w:r>
      <w:r>
        <w:rPr>
          <w:b/>
        </w:rPr>
        <w:t xml:space="preserve">nằm </w:t>
      </w:r>
      <w:r>
        <w:rPr>
          <w:b/>
        </w:rPr>
        <w:t xml:space="preserve">nhờ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Ăn </w:t>
      </w:r>
      <w:r>
        <w:t xml:space="preserve">gửi </w:t>
      </w:r>
      <w:r>
        <w:t xml:space="preserve">nằm </w:t>
      </w:r>
      <w:r>
        <w:t xml:space="preserve">nhờ. </w:t>
      </w:r>
      <w:r>
        <w:br/>
      </w:r>
      <w:r>
        <w:rPr>
          <w:b/>
        </w:rPr>
        <w:t xml:space="preserve">ăn </w:t>
      </w:r>
      <w:r>
        <w:rPr>
          <w:b/>
        </w:rPr>
        <w:t xml:space="preserve">gửi </w:t>
      </w:r>
      <w:r>
        <w:rPr>
          <w:b/>
        </w:rPr>
        <w:t xml:space="preserve">nằm </w:t>
      </w:r>
      <w:r>
        <w:rPr>
          <w:b/>
        </w:rPr>
        <w:t xml:space="preserve">nhờ </w:t>
      </w:r>
      <w:r>
        <w:rPr>
          <w:i/>
        </w:rPr>
        <w:t xml:space="preserve">động từ </w:t>
      </w:r>
      <w:r>
        <w:t xml:space="preserve">Sống </w:t>
      </w:r>
      <w:r>
        <w:t xml:space="preserve">nhờ </w:t>
      </w:r>
      <w:r>
        <w:t xml:space="preserve">và </w:t>
      </w:r>
      <w:r>
        <w:t xml:space="preserve">tạm </w:t>
      </w:r>
      <w:r>
        <w:t xml:space="preserve">bợ </w:t>
      </w:r>
      <w:r>
        <w:rPr>
          <w:i/>
        </w:rPr>
        <w:t xml:space="preserve">ở </w:t>
      </w:r>
      <w:r>
        <w:t xml:space="preserve">nhà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Chỉ </w:t>
      </w:r>
      <w:r>
        <w:t xml:space="preserve">ăn </w:t>
      </w:r>
      <w:r>
        <w:t xml:space="preserve">và </w:t>
      </w:r>
      <w:r>
        <w:t xml:space="preserve">gây </w:t>
      </w:r>
      <w:r>
        <w:t xml:space="preserve">tốn </w:t>
      </w:r>
      <w:r>
        <w:t xml:space="preserve">kém, </w:t>
      </w:r>
      <w:r>
        <w:t xml:space="preserve">thiệt </w:t>
      </w:r>
      <w:r>
        <w:t xml:space="preserve">hại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gì </w:t>
      </w:r>
      <w:r>
        <w:t xml:space="preserve">có </w:t>
      </w:r>
      <w:r>
        <w:t xml:space="preserve">ích. </w:t>
      </w:r>
      <w:r>
        <w:t xml:space="preserve">Sống </w:t>
      </w:r>
      <w:r>
        <w:t xml:space="preserve">ăn </w:t>
      </w:r>
      <w:r>
        <w:rPr>
          <w:i/>
        </w:rPr>
        <w:t xml:space="preserve">hại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t xml:space="preserve">Đỗ </w:t>
      </w:r>
      <w:r>
        <w:rPr>
          <w:i/>
        </w:rPr>
        <w:t xml:space="preserve">ăn </w:t>
      </w:r>
      <w:r>
        <w:t xml:space="preserve">hạñ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hại </w:t>
      </w:r>
      <w:r>
        <w:rPr>
          <w:b/>
        </w:rPr>
        <w:t xml:space="preserve">đái </w:t>
      </w:r>
      <w:r>
        <w:rPr>
          <w:b/>
        </w:rPr>
        <w:t xml:space="preserve">nát </w:t>
      </w:r>
      <w:r>
        <w:rPr>
          <w:i/>
        </w:rPr>
        <w:t xml:space="preserve">động từ </w:t>
      </w:r>
      <w:r>
        <w:t xml:space="preserve">(thông tục). </w:t>
      </w:r>
      <w:r>
        <w:t xml:space="preserve">Đã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gì </w:t>
      </w:r>
      <w:r>
        <w:t xml:space="preserve">có </w:t>
      </w:r>
      <w:r>
        <w:t xml:space="preserve">ích </w:t>
      </w:r>
      <w:r>
        <w:t xml:space="preserve">mà </w:t>
      </w:r>
      <w:r>
        <w:t xml:space="preserve">còn </w:t>
      </w:r>
      <w:r>
        <w:t xml:space="preserve">làm </w:t>
      </w:r>
      <w:r>
        <w:t xml:space="preserve">hại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Ăn </w:t>
      </w:r>
      <w:r>
        <w:t xml:space="preserve">quà </w:t>
      </w:r>
      <w:r>
        <w:t xml:space="preserve">ngoài </w:t>
      </w:r>
      <w:r>
        <w:t xml:space="preserve">hàng, </w:t>
      </w:r>
      <w:r>
        <w:t xml:space="preserve">ngoài </w:t>
      </w:r>
      <w:r>
        <w:t xml:space="preserve">chợ.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t xml:space="preserve">(khẩu ngữ). </w:t>
      </w:r>
      <w:r>
        <w:t xml:space="preserve">Ý </w:t>
      </w:r>
      <w:r>
        <w:t xml:space="preserve">thế </w:t>
      </w:r>
      <w:r>
        <w:t xml:space="preserve">mạnh </w:t>
      </w:r>
      <w:r>
        <w:t xml:space="preserve">bắt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chịu </w:t>
      </w:r>
      <w:r>
        <w:t xml:space="preserve">lép </w:t>
      </w:r>
      <w:r>
        <w:t xml:space="preserve">mà </w:t>
      </w:r>
      <w:r>
        <w:t xml:space="preserve">làm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hiếp </w:t>
      </w:r>
      <w:r>
        <w:rPr>
          <w:b/>
        </w:rPr>
        <w:t xml:space="preserve">ăn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Ăn </w:t>
      </w:r>
      <w:r>
        <w:t xml:space="preserve">hiếp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Ăn </w:t>
      </w:r>
      <w:r>
        <w:t xml:space="preserve">và </w:t>
      </w:r>
      <w:r>
        <w:t xml:space="preserve">học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Nuôi </w:t>
      </w:r>
      <w:r>
        <w:rPr>
          <w:i/>
        </w:rPr>
        <w:t xml:space="preserve">cho </w:t>
      </w:r>
      <w:r>
        <w:rPr>
          <w:i/>
        </w:rPr>
        <w:t xml:space="preserve">ăn </w:t>
      </w:r>
      <w:r>
        <w:t xml:space="preserve">học. </w:t>
      </w:r>
      <w:r>
        <w:t xml:space="preserve">Được </w:t>
      </w:r>
      <w:r>
        <w:rPr>
          <w:i/>
        </w:rPr>
        <w:t xml:space="preserve">ăn </w:t>
      </w:r>
      <w:r>
        <w:t xml:space="preserve">học </w:t>
      </w:r>
      <w:r>
        <w:rPr>
          <w:i/>
        </w:rPr>
        <w:t xml:space="preserve">đến </w:t>
      </w:r>
      <w:r>
        <w:t xml:space="preserve">nơi </w:t>
      </w:r>
      <w:r>
        <w:t xml:space="preserve">đến </w:t>
      </w:r>
      <w:r>
        <w:t xml:space="preserve">ăn </w:t>
      </w:r>
      <w:r>
        <w:t xml:space="preserve">hỏi </w:t>
      </w:r>
      <w:r>
        <w:t xml:space="preserve">động từ </w:t>
      </w:r>
      <w:r>
        <w:t xml:space="preserve">Làm </w:t>
      </w:r>
      <w:r>
        <w:t xml:space="preserve">lễ </w:t>
      </w:r>
      <w:r>
        <w:t xml:space="preserve">hỏi </w:t>
      </w:r>
      <w:r>
        <w:t xml:space="preserve">vợ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rPr>
          <w:i/>
        </w:rPr>
        <w:t xml:space="preserve">Đem </w:t>
      </w:r>
      <w:r>
        <w:rPr>
          <w:i/>
        </w:rPr>
        <w:t xml:space="preserve">trầu </w:t>
      </w:r>
      <w:r>
        <w:t xml:space="preserve">cau </w:t>
      </w:r>
      <w:r>
        <w:rPr>
          <w:i/>
        </w:rPr>
        <w:t xml:space="preserve">đến </w:t>
      </w:r>
      <w:r>
        <w:rPr>
          <w:i/>
        </w:rPr>
        <w:t xml:space="preserve">ăn </w:t>
      </w:r>
      <w:r>
        <w:t xml:space="preserve">hỏi. </w:t>
      </w:r>
      <w:r>
        <w:rPr>
          <w:i/>
        </w:rPr>
        <w:t xml:space="preserve">Lễ </w:t>
      </w:r>
      <w:r>
        <w:rPr>
          <w:i/>
        </w:rPr>
        <w:t xml:space="preserve">ăn </w:t>
      </w:r>
      <w:r>
        <w:t xml:space="preserve">hỏi.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hối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Nhận </w:t>
      </w:r>
      <w:r>
        <w:t xml:space="preserve">tiền </w:t>
      </w:r>
      <w:r>
        <w:t xml:space="preserve">của </w:t>
      </w:r>
      <w:r>
        <w:t xml:space="preserve">hối </w:t>
      </w:r>
      <w:r>
        <w:t xml:space="preserve">lộ. </w:t>
      </w:r>
      <w:r>
        <w:br/>
      </w:r>
      <w:r>
        <w:rPr>
          <w:b/>
        </w:rPr>
        <w:t xml:space="preserve">ăn </w:t>
      </w:r>
      <w:r>
        <w:rPr>
          <w:b/>
        </w:rPr>
        <w:t xml:space="preserve">hớt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Chiếm </w:t>
      </w:r>
      <w:r>
        <w:t xml:space="preserve">và </w:t>
      </w:r>
      <w:r>
        <w:t xml:space="preserve">hưởng </w:t>
      </w:r>
      <w:r>
        <w:t xml:space="preserve">trước </w:t>
      </w:r>
      <w:r>
        <w:t xml:space="preserve">đi </w:t>
      </w:r>
      <w:r>
        <w:t xml:space="preserve">phần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đáng </w:t>
      </w:r>
      <w:r>
        <w:t xml:space="preserve">được </w:t>
      </w:r>
      <w:r>
        <w:rPr>
          <w:i/>
        </w:rPr>
        <w:t xml:space="preserve">hưởng </w:t>
      </w:r>
      <w:r>
        <w:t xml:space="preserve">ăn </w:t>
      </w:r>
      <w:r>
        <w:t xml:space="preserve">hương </w:t>
      </w:r>
      <w:r>
        <w:t xml:space="preserve">ăn </w:t>
      </w:r>
      <w:r>
        <w:t xml:space="preserve">hoa </w:t>
      </w:r>
      <w:r>
        <w:t xml:space="preserve">động từ </w:t>
      </w:r>
      <w:r>
        <w:t xml:space="preserve">Ăn </w:t>
      </w:r>
      <w:r>
        <w:t xml:space="preserve">gọi </w:t>
      </w:r>
      <w:r>
        <w:t xml:space="preserve">là, </w:t>
      </w:r>
      <w:r>
        <w:t xml:space="preserve">ăn </w:t>
      </w:r>
      <w:r>
        <w:t xml:space="preserve">ít </w:t>
      </w:r>
      <w:r>
        <w:t xml:space="preserve">và </w:t>
      </w:r>
      <w:r>
        <w:t xml:space="preserve">thanh </w:t>
      </w:r>
      <w:r>
        <w:t xml:space="preserve">cảnh. </w:t>
      </w:r>
      <w:r>
        <w:br/>
      </w:r>
      <w:r>
        <w:rPr>
          <w:b/>
        </w:rPr>
        <w:t xml:space="preserve">ăn </w:t>
      </w:r>
      <w:r>
        <w:rPr>
          <w:b/>
        </w:rPr>
        <w:t xml:space="preserve">khách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(Mặt </w:t>
      </w:r>
      <w:r>
        <w:t xml:space="preserve">hàng) </w:t>
      </w:r>
      <w:r>
        <w:t xml:space="preserve">bán </w:t>
      </w:r>
      <w:r>
        <w:t xml:space="preserve">chạy, </w:t>
      </w:r>
      <w:r>
        <w:t xml:space="preserve">được </w:t>
      </w:r>
      <w:r>
        <w:t xml:space="preserve">khách </w:t>
      </w:r>
      <w:r>
        <w:rPr>
          <w:i/>
        </w:rPr>
        <w:t xml:space="preserve">ưa </w:t>
      </w:r>
      <w:r>
        <w:t xml:space="preserve">chuộng. </w:t>
      </w:r>
      <w:r>
        <w:rPr>
          <w:i/>
        </w:rPr>
        <w:t xml:space="preserve">Hàng </w:t>
      </w:r>
      <w:r>
        <w:t xml:space="preserve">này </w:t>
      </w:r>
      <w:r>
        <w:t xml:space="preserve">đang </w:t>
      </w:r>
      <w:r>
        <w:rPr>
          <w:i/>
        </w:rPr>
        <w:t xml:space="preserve">rất </w:t>
      </w:r>
      <w:r>
        <w:t xml:space="preserve">ăn </w:t>
      </w:r>
      <w:r>
        <w:rPr>
          <w:i/>
        </w:rPr>
        <w:t xml:space="preserve">khách </w:t>
      </w:r>
      <w:r>
        <w:t xml:space="preserve">trên </w:t>
      </w:r>
      <w:r>
        <w:t xml:space="preserve">thị </w:t>
      </w:r>
      <w:r>
        <w:t xml:space="preserve">trường.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không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tiêu </w:t>
      </w:r>
      <w:r>
        <w:t xml:space="preserve">mà </w:t>
      </w:r>
      <w:r>
        <w:t xml:space="preserve">không </w:t>
      </w:r>
      <w:r>
        <w:t xml:space="preserve">làm. </w:t>
      </w:r>
      <w:r>
        <w:t xml:space="preserve">Ngồi </w:t>
      </w:r>
      <w:r>
        <w:t xml:space="preserve">ăn </w:t>
      </w:r>
      <w:r>
        <w:t xml:space="preserve">không, </w:t>
      </w:r>
      <w:r>
        <w:t xml:space="preserve">có </w:t>
      </w:r>
      <w:r>
        <w:t xml:space="preserve">mấy </w:t>
      </w:r>
      <w:r>
        <w:t xml:space="preserve">cũng </w:t>
      </w:r>
      <w:r>
        <w:t xml:space="preserve">hết. </w:t>
      </w:r>
      <w:r>
        <w:rPr>
          <w:b/>
        </w:rPr>
        <w:t xml:space="preserve">2 </w:t>
      </w:r>
      <w:r>
        <w:t xml:space="preserve">Lấy </w:t>
      </w:r>
      <w:r>
        <w:t xml:space="preserve">không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bằng </w:t>
      </w:r>
      <w:r>
        <w:t xml:space="preserve">mánh </w:t>
      </w:r>
      <w:r>
        <w:t xml:space="preserve">khoé. </w:t>
      </w:r>
      <w:r>
        <w:t xml:space="preserve">Cường </w:t>
      </w:r>
      <w:r>
        <w:t xml:space="preserve">hào </w:t>
      </w:r>
      <w:r>
        <w:t xml:space="preserve">ăn </w:t>
      </w:r>
      <w:r>
        <w:rPr>
          <w:i/>
        </w:rPr>
        <w:t xml:space="preserve">không </w:t>
      </w:r>
      <w:r>
        <w:t xml:space="preserve">mấy </w:t>
      </w:r>
      <w:r>
        <w:rPr>
          <w:i/>
        </w:rPr>
        <w:t xml:space="preserve">sào </w:t>
      </w:r>
      <w:r>
        <w:t xml:space="preserve">ruộng </w:t>
      </w:r>
      <w:r>
        <w:rPr>
          <w:i/>
        </w:rPr>
        <w:t xml:space="preserve">của </w:t>
      </w:r>
      <w:r>
        <w:t xml:space="preserve">nông </w:t>
      </w:r>
      <w:r>
        <w:t xml:space="preserve">dân.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không </w:t>
      </w:r>
      <w:r>
        <w:rPr>
          <w:b/>
        </w:rPr>
        <w:t xml:space="preserve">ngồi </w:t>
      </w:r>
      <w:r>
        <w:rPr>
          <w:b/>
        </w:rPr>
        <w:t xml:space="preserve">rồi </w:t>
      </w:r>
      <w:r>
        <w:rPr>
          <w:i/>
        </w:rPr>
        <w:t xml:space="preserve">động từ </w:t>
      </w:r>
      <w:r>
        <w:t xml:space="preserve">Chỉ </w:t>
      </w:r>
      <w:r>
        <w:t xml:space="preserve">ăn, </w:t>
      </w:r>
      <w:r>
        <w:t xml:space="preserve">không </w:t>
      </w:r>
      <w:r>
        <w:t xml:space="preserve">làm; </w:t>
      </w:r>
      <w:r>
        <w:t xml:space="preserve">sống </w:t>
      </w:r>
      <w:r>
        <w:t xml:space="preserve">không </w:t>
      </w:r>
      <w:r>
        <w:t xml:space="preserve">lao </w:t>
      </w:r>
      <w:r>
        <w:t xml:space="preserve">động. </w:t>
      </w:r>
      <w:r>
        <w:t xml:space="preserve">Tầng </w:t>
      </w:r>
      <w:r>
        <w:rPr>
          <w:i/>
        </w:rPr>
        <w:t xml:space="preserve">lớp </w:t>
      </w:r>
      <w:r>
        <w:t xml:space="preserve">ăn </w:t>
      </w:r>
      <w:r>
        <w:t xml:space="preserve">không </w:t>
      </w:r>
      <w:r>
        <w:t xml:space="preserve">ngôi </w:t>
      </w:r>
      <w:r>
        <w:t xml:space="preserve">rồi.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không </w:t>
      </w:r>
      <w:r>
        <w:rPr>
          <w:b/>
        </w:rPr>
        <w:t xml:space="preserve">nói </w:t>
      </w:r>
      <w:r>
        <w:rPr>
          <w:b/>
        </w:rPr>
        <w:t xml:space="preserve">có </w:t>
      </w:r>
      <w:r>
        <w:rPr>
          <w:i/>
        </w:rPr>
        <w:t xml:space="preserve">động từ </w:t>
      </w:r>
      <w:r>
        <w:t xml:space="preserve">Đặt </w:t>
      </w:r>
      <w:r>
        <w:rPr>
          <w:i/>
        </w:rPr>
        <w:t xml:space="preserve">điều, </w:t>
      </w:r>
      <w:r>
        <w:t xml:space="preserve">không </w:t>
      </w:r>
      <w:r>
        <w:t xml:space="preserve">mà </w:t>
      </w:r>
      <w:r>
        <w:t xml:space="preserve">nói </w:t>
      </w:r>
      <w:r>
        <w:t xml:space="preserve">thành </w:t>
      </w:r>
      <w:r>
        <w:t xml:space="preserve">có. </w:t>
      </w:r>
      <w:r>
        <w:rPr>
          <w:i/>
        </w:rPr>
        <w:t xml:space="preserve">Đừng </w:t>
      </w:r>
      <w:r>
        <w:rPr>
          <w:i/>
        </w:rPr>
        <w:t xml:space="preserve">ăn </w:t>
      </w:r>
      <w:r>
        <w:rPr>
          <w:i/>
        </w:rPr>
        <w:t xml:space="preserve">không </w:t>
      </w:r>
      <w:r>
        <w:t xml:space="preserve">nói </w:t>
      </w:r>
      <w:r>
        <w:t xml:space="preserve">có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br/>
      </w:r>
      <w:r>
        <w:rPr>
          <w:b/>
        </w:rPr>
        <w:t xml:space="preserve">ăn </w:t>
      </w:r>
      <w:r>
        <w:rPr>
          <w:b/>
        </w:rPr>
        <w:t xml:space="preserve">khớp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ăn </w:t>
      </w:r>
      <w:r>
        <w:t xml:space="preserve">chặt </w:t>
      </w:r>
      <w:r>
        <w:t xml:space="preserve">vào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đầu </w:t>
      </w:r>
      <w:r>
        <w:t xml:space="preserve">ống </w:t>
      </w:r>
      <w:r>
        <w:t xml:space="preserve">gắn </w:t>
      </w:r>
      <w:r>
        <w:t xml:space="preserve">uào </w:t>
      </w:r>
      <w:r>
        <w:rPr>
          <w:i/>
        </w:rPr>
        <w:t xml:space="preserve">nhau </w:t>
      </w:r>
      <w:r>
        <w:t xml:space="preserve">ăn </w:t>
      </w:r>
      <w:r>
        <w:rPr>
          <w:i/>
        </w:rPr>
        <w:t xml:space="preserve">khớp. </w:t>
      </w:r>
      <w:r>
        <w:rPr>
          <w:i/>
        </w:rPr>
        <w:t xml:space="preserve">Mộng </w:t>
      </w:r>
      <w:r>
        <w:rPr>
          <w:i/>
        </w:rPr>
        <w:t xml:space="preserve">ăn </w:t>
      </w:r>
      <w:r>
        <w:rPr>
          <w:i/>
        </w:rPr>
        <w:t xml:space="preserve">khớp. </w:t>
      </w:r>
      <w:r>
        <w:rPr>
          <w:b/>
        </w:rPr>
        <w:t xml:space="preserve">2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mâu </w:t>
      </w:r>
      <w:r>
        <w:t xml:space="preserve">thuẫn. </w:t>
      </w:r>
      <w:r>
        <w:t xml:space="preserve">Ti; </w:t>
      </w:r>
      <w:r>
        <w:t xml:space="preserve">tức </w:t>
      </w:r>
      <w:r>
        <w:rPr>
          <w:i/>
        </w:rPr>
        <w:t xml:space="preserve">nhận </w:t>
      </w:r>
      <w:r>
        <w:rPr>
          <w:i/>
        </w:rPr>
        <w:t xml:space="preserve">được </w:t>
      </w:r>
      <w:r>
        <w:t xml:space="preserve">ăn </w:t>
      </w:r>
      <w:r>
        <w:rPr>
          <w:i/>
        </w:rPr>
        <w:t xml:space="preserve">khớp </w:t>
      </w:r>
      <w:r>
        <w:rPr>
          <w:i/>
        </w:rPr>
        <w:t xml:space="preserve">nhau. </w:t>
      </w:r>
      <w:r>
        <w:rPr>
          <w:i/>
        </w:rPr>
        <w:t xml:space="preserve">Các </w:t>
      </w:r>
      <w:r>
        <w:rPr>
          <w:i/>
        </w:rPr>
        <w:t xml:space="preserve">công </w:t>
      </w:r>
      <w:r>
        <w:t xml:space="preserve">uiệc </w:t>
      </w:r>
      <w:r>
        <w:t xml:space="preserve">tiến </w:t>
      </w:r>
      <w:r>
        <w:t xml:space="preserve">hành </w:t>
      </w:r>
      <w:r>
        <w:t xml:space="preserve">nhịp </w:t>
      </w:r>
      <w:r>
        <w:rPr>
          <w:i/>
        </w:rPr>
        <w:t xml:space="preserve">nhàng, </w:t>
      </w:r>
      <w:r>
        <w:rPr>
          <w:i/>
        </w:rPr>
        <w:t xml:space="preserve">ăn </w:t>
      </w:r>
      <w:r>
        <w:rPr>
          <w:i/>
        </w:rPr>
        <w:t xml:space="preserve">khớp. </w:t>
      </w:r>
      <w:r>
        <w:t xml:space="preserve">Sự </w:t>
      </w:r>
      <w: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ăn </w:t>
      </w:r>
      <w:r>
        <w:rPr>
          <w:i/>
        </w:rPr>
        <w:t xml:space="preserve">khớp. </w:t>
      </w:r>
      <w:r>
        <w:br/>
      </w:r>
      <w:r>
        <w:rPr>
          <w:b/>
        </w:rPr>
        <w:t xml:space="preserve">ăn </w:t>
      </w:r>
      <w:r>
        <w:rPr>
          <w:b/>
        </w:rPr>
        <w:t xml:space="preserve">làm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làm </w:t>
      </w:r>
      <w:r>
        <w:t xml:space="preserve">ăn.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liền </w:t>
      </w:r>
      <w:r>
        <w:rPr>
          <w:i/>
        </w:rPr>
        <w:t xml:space="preserve">tính từ </w:t>
      </w:r>
      <w:r>
        <w:t xml:space="preserve">(kng). </w:t>
      </w:r>
      <w:r>
        <w:t xml:space="preserve">Có </w:t>
      </w:r>
      <w:r>
        <w:t xml:space="preserve">thể </w:t>
      </w:r>
      <w:r>
        <w:t xml:space="preserve">ăn </w:t>
      </w:r>
      <w:r>
        <w:t xml:space="preserve">ngay, </w:t>
      </w:r>
      <w:r>
        <w:t xml:space="preserve">không </w:t>
      </w:r>
      <w:r>
        <w:t xml:space="preserve">cần </w:t>
      </w:r>
      <w:r>
        <w:t xml:space="preserve">qua </w:t>
      </w:r>
      <w:r>
        <w:t xml:space="preserve">chế </w:t>
      </w:r>
      <w:r>
        <w:t xml:space="preserve">biến, </w:t>
      </w:r>
      <w:r>
        <w:t xml:space="preserve">nấu </w:t>
      </w:r>
      <w:r>
        <w:t xml:space="preserve">nướng. </w:t>
      </w:r>
      <w:r>
        <w:t xml:space="preserve">Mì </w:t>
      </w:r>
      <w:r>
        <w:rPr>
          <w:i/>
        </w:rPr>
        <w:t xml:space="preserve">ăn </w:t>
      </w:r>
      <w:r>
        <w:t xml:space="preserve">liền. </w:t>
      </w:r>
      <w:r>
        <w:t xml:space="preserve">È </w:t>
      </w:r>
      <w:r>
        <w:t xml:space="preserve">Có </w:t>
      </w:r>
      <w:r>
        <w:t xml:space="preserve">cháo </w:t>
      </w:r>
      <w:r>
        <w:t xml:space="preserve">ăn </w:t>
      </w:r>
      <w:r>
        <w:t xml:space="preserve">liền, </w:t>
      </w:r>
      <w:r>
        <w:rPr>
          <w:i/>
        </w:rPr>
        <w:t xml:space="preserve">đỡ </w:t>
      </w:r>
      <w:r>
        <w:t xml:space="preserve">phải </w:t>
      </w:r>
      <w:r>
        <w:t xml:space="preserve">chờ </w:t>
      </w:r>
      <w:r>
        <w:t xml:space="preserve">nấu. </w:t>
      </w:r>
      <w:r>
        <w:t xml:space="preserve">Loại </w:t>
      </w:r>
      <w:r>
        <w:rPr>
          <w:i/>
        </w:rPr>
        <w:t xml:space="preserve">phim </w:t>
      </w:r>
      <w:r>
        <w:t xml:space="preserve">ăn </w:t>
      </w:r>
      <w:r>
        <w:t xml:space="preserve">liền </w:t>
      </w:r>
      <w:r>
        <w:t xml:space="preserve">(b; </w:t>
      </w:r>
      <w:r>
        <w:t xml:space="preserve">phim </w:t>
      </w:r>
      <w:r>
        <w:t xml:space="preserve">xây </w:t>
      </w:r>
      <w:r>
        <w:t xml:space="preserve">dựng </w:t>
      </w:r>
      <w:r>
        <w:t xml:space="preserve">vội </w:t>
      </w:r>
      <w:r>
        <w:t xml:space="preserve">vàng, </w:t>
      </w:r>
      <w:r>
        <w:t xml:space="preserve">chạy </w:t>
      </w:r>
      <w:r>
        <w:t xml:space="preserve">theo </w:t>
      </w:r>
      <w:r>
        <w:t xml:space="preserve">lợi </w:t>
      </w:r>
      <w:r>
        <w:t xml:space="preserve">nhuận </w:t>
      </w:r>
      <w:r>
        <w:t xml:space="preserve">nên </w:t>
      </w:r>
      <w:r>
        <w:t xml:space="preserve">chất </w:t>
      </w:r>
      <w:r>
        <w:t xml:space="preserve">lượng </w:t>
      </w:r>
      <w:r>
        <w:t xml:space="preserve">nghệ </w:t>
      </w:r>
      <w:r>
        <w:t xml:space="preserve">thuật </w:t>
      </w:r>
      <w:r>
        <w:t xml:space="preserve">kém).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lông </w:t>
      </w:r>
      <w:r>
        <w:rPr>
          <w:b/>
        </w:rPr>
        <w:t xml:space="preserve">ở </w:t>
      </w:r>
      <w:r>
        <w:rPr>
          <w:b/>
        </w:rPr>
        <w:t xml:space="preserve">lỗ </w:t>
      </w:r>
      <w:r>
        <w:rPr>
          <w:i/>
        </w:rPr>
        <w:t xml:space="preserve">động từ </w:t>
      </w:r>
      <w:r>
        <w:t xml:space="preserve">(Người </w:t>
      </w:r>
      <w:r>
        <w:t xml:space="preserve">nguyên </w:t>
      </w:r>
      <w:r>
        <w:t xml:space="preserve">thuỷ) </w:t>
      </w:r>
      <w:r>
        <w:t xml:space="preserve">sinh </w:t>
      </w:r>
      <w:r>
        <w:t xml:space="preserve">hoạt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còn </w:t>
      </w:r>
      <w:r>
        <w:t xml:space="preserve">dã </w:t>
      </w:r>
      <w:r>
        <w:t xml:space="preserve">man.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ăn </w:t>
      </w:r>
      <w:r>
        <w:t xml:space="preserve">lông </w:t>
      </w:r>
      <w:r>
        <w:rPr>
          <w:i/>
        </w:rPr>
        <w:t xml:space="preserve">ở </w:t>
      </w:r>
      <w:r>
        <w:t xml:space="preserve">lỗ. </w:t>
      </w:r>
      <w:r>
        <w:br/>
      </w:r>
      <w:r>
        <w:rPr>
          <w:b/>
        </w:rPr>
        <w:t xml:space="preserve">ăn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(Kg.). </w:t>
      </w:r>
      <w:r>
        <w:rPr>
          <w:b/>
        </w:rPr>
        <w:t xml:space="preserve">1 </w:t>
      </w:r>
      <w:r>
        <w:t xml:space="preserve">Nghe </w:t>
      </w:r>
      <w:r>
        <w:t xml:space="preserve">theo </w:t>
      </w:r>
      <w:r>
        <w:t xml:space="preserve">lời </w:t>
      </w:r>
      <w:r>
        <w:t xml:space="preserve">khuyên </w:t>
      </w:r>
      <w:r>
        <w:t xml:space="preserve">bảo </w:t>
      </w:r>
      <w:r>
        <w:t xml:space="preserve">của </w:t>
      </w:r>
      <w:r>
        <w:t xml:space="preserve">người </w:t>
      </w:r>
      <w:r>
        <w:t xml:space="preserve">trên.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khó </w:t>
      </w:r>
      <w:r>
        <w:rPr>
          <w:i/>
        </w:rPr>
        <w:t xml:space="preserve">dạy, </w:t>
      </w:r>
      <w:r>
        <w:rPr>
          <w:i/>
        </w:rPr>
        <w:t xml:space="preserve">không </w:t>
      </w:r>
      <w:r>
        <w:t xml:space="preserve">ăn </w:t>
      </w:r>
      <w:r>
        <w:rPr>
          <w:i/>
        </w:rPr>
        <w:t xml:space="preserve">lời </w:t>
      </w:r>
      <w:r>
        <w:t xml:space="preserve">thầy </w:t>
      </w:r>
      <w:r>
        <w:t xml:space="preserve">giáo. </w:t>
      </w:r>
      <w:r>
        <w:rPr>
          <w:b/>
        </w:rPr>
        <w:t xml:space="preserve">2 </w:t>
      </w:r>
      <w:r>
        <w:t xml:space="preserve">Không </w:t>
      </w:r>
      <w:r>
        <w:t xml:space="preserve">giữ </w:t>
      </w:r>
      <w:r>
        <w:t xml:space="preserve">lời </w:t>
      </w:r>
      <w:r>
        <w:t xml:space="preserve">đã </w:t>
      </w:r>
      <w:r>
        <w:t xml:space="preserve">nói, </w:t>
      </w:r>
      <w:r>
        <w:t xml:space="preserve">đã </w:t>
      </w:r>
      <w:r>
        <w:t xml:space="preserve">hứa. </w:t>
      </w:r>
      <w:r>
        <w:t xml:space="preserve">Vừa </w:t>
      </w:r>
      <w:r>
        <w:rPr>
          <w:i/>
        </w:rPr>
        <w:t xml:space="preserve">mới </w:t>
      </w:r>
      <w:r>
        <w:rPr>
          <w:i/>
        </w:rPr>
        <w:t xml:space="preserve">nói </w:t>
      </w:r>
      <w:r>
        <w:rPr>
          <w:i/>
        </w:rPr>
        <w:t xml:space="preserve">đã </w:t>
      </w:r>
      <w:r>
        <w:rPr>
          <w:i/>
        </w:rPr>
        <w:t xml:space="preserve">ăn </w:t>
      </w:r>
      <w:r>
        <w:rPr>
          <w:i/>
        </w:rPr>
        <w:t xml:space="preserve">lời </w:t>
      </w:r>
      <w:r>
        <w:t xml:space="preserve">được </w:t>
      </w:r>
      <w:r>
        <w:t xml:space="preserve">ngay! </w:t>
      </w:r>
      <w:r>
        <w:br/>
      </w:r>
      <w:r>
        <w:rPr>
          <w:b/>
        </w:rPr>
        <w:t xml:space="preserve">ăn </w:t>
      </w:r>
      <w:r>
        <w:rPr>
          <w:b/>
        </w:rPr>
        <w:t xml:space="preserve">mảnh </w:t>
      </w:r>
      <w:r>
        <w:rPr>
          <w:i/>
        </w:rPr>
        <w:t xml:space="preserve">động từ </w:t>
      </w:r>
      <w:r>
        <w:t xml:space="preserve">(kng)). </w:t>
      </w:r>
      <w:r>
        <w:t xml:space="preserve">Làm </w:t>
      </w:r>
      <w:r>
        <w:t xml:space="preserve">lén </w:t>
      </w:r>
      <w:r>
        <w:t xml:space="preserve">lút, </w:t>
      </w:r>
      <w:r>
        <w:t xml:space="preserve">giấu </w:t>
      </w:r>
      <w:r>
        <w:t xml:space="preserve">giếm </w:t>
      </w:r>
      <w:r>
        <w:t xml:space="preserve">để </w:t>
      </w:r>
      <w:r>
        <w:t xml:space="preserve">hưởng </w:t>
      </w:r>
      <w:r>
        <w:t xml:space="preserve">riêng </w:t>
      </w:r>
      <w:r>
        <w:t xml:space="preserve">một </w:t>
      </w:r>
      <w:r>
        <w:t xml:space="preserve">mình. </w:t>
      </w:r>
      <w:r>
        <w:rPr>
          <w:i/>
        </w:rPr>
        <w:t xml:space="preserve">Bỏ </w:t>
      </w:r>
      <w:r>
        <w:t xml:space="preserve">anh </w:t>
      </w:r>
      <w:r>
        <w:t xml:space="preserve">em, </w:t>
      </w:r>
      <w:r>
        <w:t xml:space="preserve">đi </w:t>
      </w:r>
      <w:r>
        <w:t xml:space="preserve">ăn </w:t>
      </w:r>
      <w:r>
        <w:t xml:space="preserve">mảnh.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mày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Xin </w:t>
      </w:r>
      <w:r>
        <w:t xml:space="preserve">của </w:t>
      </w:r>
      <w:r>
        <w:t xml:space="preserve">bố </w:t>
      </w:r>
      <w:r>
        <w:t xml:space="preserve">thí </w:t>
      </w:r>
      <w:r>
        <w:t xml:space="preserve">để </w:t>
      </w:r>
      <w:r>
        <w:t xml:space="preserve">sống. </w:t>
      </w:r>
      <w:r>
        <w:rPr>
          <w:i/>
        </w:rPr>
        <w:t xml:space="preserve">Xách </w:t>
      </w:r>
      <w:r>
        <w:t xml:space="preserve">bị </w:t>
      </w:r>
      <w:r>
        <w:t xml:space="preserve">đi </w:t>
      </w:r>
      <w:r>
        <w:t xml:space="preserve">ăn </w:t>
      </w:r>
      <w:r>
        <w:rPr>
          <w:i/>
        </w:rPr>
        <w:t xml:space="preserve">mày. </w:t>
      </w:r>
      <w:r>
        <w:rPr>
          <w:b/>
        </w:rPr>
        <w:t xml:space="preserve">2 </w:t>
      </w:r>
      <w:r>
        <w:t xml:space="preserve">(cũ). </w:t>
      </w:r>
      <w:r>
        <w:t xml:space="preserve">Cầu </w:t>
      </w:r>
      <w:r>
        <w:t xml:space="preserve">xin </w:t>
      </w:r>
      <w:r>
        <w:t xml:space="preserve">của </w:t>
      </w:r>
      <w:r>
        <w:t xml:space="preserve">thánh, </w:t>
      </w:r>
      <w:r>
        <w:t xml:space="preserve">Phật, </w:t>
      </w:r>
      <w:r>
        <w:t xml:space="preserve">theo </w:t>
      </w:r>
      <w:r>
        <w:t xml:space="preserve">tín </w:t>
      </w:r>
      <w:r>
        <w:t xml:space="preserve">ngưỡng. </w:t>
      </w:r>
      <w:r>
        <w:t xml:space="preserve">Ăn </w:t>
      </w:r>
      <w:r>
        <w:rPr>
          <w:i/>
        </w:rPr>
        <w:t xml:space="preserve">mày </w:t>
      </w:r>
      <w:r>
        <w:rPr>
          <w:i/>
        </w:rPr>
        <w:t xml:space="preserve">của </w:t>
      </w:r>
      <w:r>
        <w:t xml:space="preserve">Phật. </w:t>
      </w:r>
      <w:r>
        <w:t xml:space="preserve">ll </w:t>
      </w:r>
      <w:r>
        <w:t xml:space="preserve">d </w:t>
      </w:r>
      <w:r>
        <w:t xml:space="preserve">Người </w:t>
      </w:r>
      <w:r>
        <w:t xml:space="preserve">chuyên </w:t>
      </w:r>
      <w:r>
        <w:t xml:space="preserve">ăn </w:t>
      </w:r>
      <w:r>
        <w:t xml:space="preserve">mày </w:t>
      </w:r>
      <w:r>
        <w:t xml:space="preserve">để </w:t>
      </w:r>
      <w:r>
        <w:t xml:space="preserve">sống.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mày </w:t>
      </w:r>
      <w:r>
        <w:rPr>
          <w:b/>
        </w:rPr>
        <w:t xml:space="preserve">đòi </w:t>
      </w:r>
      <w:r>
        <w:rPr>
          <w:b/>
        </w:rPr>
        <w:t xml:space="preserve">xôi </w:t>
      </w:r>
      <w:r>
        <w:rPr>
          <w:b/>
        </w:rPr>
        <w:t xml:space="preserve">gấc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đã </w:t>
      </w:r>
      <w:r>
        <w:t xml:space="preserve">thiếu </w:t>
      </w:r>
      <w:r>
        <w:t xml:space="preserve">thốn </w:t>
      </w:r>
      <w:r>
        <w:t xml:space="preserve">cùng </w:t>
      </w:r>
      <w:r>
        <w:t xml:space="preserve">cực </w:t>
      </w:r>
      <w:r>
        <w:t xml:space="preserve">mà </w:t>
      </w:r>
      <w:r>
        <w:t xml:space="preserve">còn </w:t>
      </w:r>
      <w:r>
        <w:t xml:space="preserve">muốn </w:t>
      </w:r>
      <w:r>
        <w:t xml:space="preserve">đòi </w:t>
      </w:r>
      <w:r>
        <w:t xml:space="preserve">hỏi </w:t>
      </w:r>
      <w:r>
        <w:t xml:space="preserve">cho </w:t>
      </w:r>
      <w:r>
        <w:t xml:space="preserve">được </w:t>
      </w:r>
      <w:r>
        <w:t xml:space="preserve">thứ </w:t>
      </w:r>
      <w:r>
        <w:t xml:space="preserve">này </w:t>
      </w:r>
      <w:r>
        <w:t xml:space="preserve">thứ </w:t>
      </w:r>
      <w:r>
        <w:t xml:space="preserve">nọ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đáng, </w:t>
      </w:r>
      <w:r>
        <w:t xml:space="preserve">không </w:t>
      </w:r>
      <w:r>
        <w:t xml:space="preserve">biết </w:t>
      </w:r>
      <w:r>
        <w:t xml:space="preserve">điều.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mặc </w:t>
      </w:r>
      <w:r>
        <w:rPr>
          <w:i/>
        </w:rPr>
        <w:t xml:space="preserve">động từ </w:t>
      </w:r>
      <w:r>
        <w:t xml:space="preserve">Mặc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t xml:space="preserve">mặc </w:t>
      </w:r>
      <w:r>
        <w:t xml:space="preserve">gọn </w:t>
      </w:r>
      <w:r>
        <w:rPr>
          <w:i/>
        </w:rPr>
        <w:t xml:space="preserve">gàng.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mặn </w:t>
      </w:r>
      <w:r>
        <w:rPr>
          <w:b/>
        </w:rPr>
        <w:t xml:space="preserve">khát </w:t>
      </w:r>
      <w:r>
        <w:rPr>
          <w:b/>
        </w:rPr>
        <w:t xml:space="preserve">nước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làm </w:t>
      </w:r>
      <w:r>
        <w:t xml:space="preserve">việc </w:t>
      </w:r>
      <w:r>
        <w:t xml:space="preserve">ác </w:t>
      </w:r>
      <w:r>
        <w:t xml:space="preserve">thì </w:t>
      </w:r>
      <w:r>
        <w:t xml:space="preserve">bản </w:t>
      </w:r>
      <w:r>
        <w:t xml:space="preserve">thân </w:t>
      </w:r>
      <w:r>
        <w:t xml:space="preserve">(hoặc </w:t>
      </w:r>
      <w:r>
        <w:t xml:space="preserve">con </w:t>
      </w:r>
      <w:r>
        <w:t xml:space="preserve">cháu) </w:t>
      </w:r>
      <w:r>
        <w:t xml:space="preserve">sẽ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hậu </w:t>
      </w:r>
      <w:r>
        <w:t xml:space="preserve">quả.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miếng </w:t>
      </w:r>
      <w:r>
        <w:rPr>
          <w:b/>
        </w:rPr>
        <w:t xml:space="preserve">trả </w:t>
      </w:r>
      <w:r>
        <w:rPr>
          <w:b/>
        </w:rPr>
        <w:t xml:space="preserve">miếng </w:t>
      </w:r>
      <w:r>
        <w:t xml:space="preserve">Đối </w:t>
      </w:r>
      <w:r>
        <w:t xml:space="preserve">đáp, </w:t>
      </w:r>
      <w:r>
        <w:t xml:space="preserve">đối </w:t>
      </w:r>
      <w:r>
        <w:t xml:space="preserve">phó </w:t>
      </w:r>
      <w:r>
        <w:t xml:space="preserve">lại </w:t>
      </w:r>
      <w:r>
        <w:t xml:space="preserve">bằng </w:t>
      </w:r>
      <w:r>
        <w:t xml:space="preserve">lời,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tương </w:t>
      </w:r>
      <w:r>
        <w:t xml:space="preserve">tự </w:t>
      </w:r>
      <w:r>
        <w:t xml:space="preserve">(thường </w:t>
      </w:r>
      <w:r>
        <w:t xml:space="preserve">là </w:t>
      </w:r>
      <w:r>
        <w:t xml:space="preserve">lời </w:t>
      </w:r>
      <w:r>
        <w:t xml:space="preserve">nói, </w:t>
      </w:r>
      <w:r>
        <w:t xml:space="preserve">hành </w:t>
      </w:r>
      <w:r>
        <w:t xml:space="preserve">động </w:t>
      </w:r>
      <w:r>
        <w:t xml:space="preserve">không </w:t>
      </w:r>
      <w:r>
        <w:t xml:space="preserve">tốt).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mòn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làm </w:t>
      </w:r>
      <w:r>
        <w:t xml:space="preserve">cho </w:t>
      </w:r>
      <w:r>
        <w:t xml:space="preserve">bị </w:t>
      </w:r>
      <w:r>
        <w:t xml:space="preserve">mòn </w:t>
      </w:r>
      <w:r>
        <w:t xml:space="preserve">dần </w:t>
      </w:r>
      <w:r>
        <w:t xml:space="preserve">hoặc </w:t>
      </w:r>
      <w:r>
        <w:t xml:space="preserve">bị </w:t>
      </w:r>
      <w:r>
        <w:t xml:space="preserve">phá </w:t>
      </w:r>
      <w:r>
        <w:t xml:space="preserve">huỷ </w:t>
      </w:r>
      <w:r>
        <w:t xml:space="preserve">ở </w:t>
      </w:r>
      <w:r>
        <w:rPr>
          <w:i/>
        </w:rPr>
        <w:t xml:space="preserve">lớp </w:t>
      </w:r>
      <w:r>
        <w:t xml:space="preserve">bề </w:t>
      </w:r>
      <w:r>
        <w:t xml:space="preserve">mặt,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hoá </w:t>
      </w:r>
      <w:r>
        <w:t xml:space="preserve">học </w:t>
      </w:r>
      <w:r>
        <w:t xml:space="preserve">hoặc </w:t>
      </w:r>
      <w:r>
        <w:t xml:space="preserve">điện </w:t>
      </w:r>
      <w:r>
        <w:t xml:space="preserve">hoá </w:t>
      </w:r>
      <w:r>
        <w:t xml:space="preserve">học. </w:t>
      </w:r>
      <w:r>
        <w:t xml:space="preserve">Acid </w:t>
      </w:r>
      <w:r>
        <w:t xml:space="preserve">ăn </w:t>
      </w:r>
      <w:r>
        <w:t xml:space="preserve">mòn </w:t>
      </w:r>
      <w:r>
        <w:t xml:space="preserve">sốt.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mòn </w:t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i/>
        </w:rPr>
        <w:t xml:space="preserve">động từ </w:t>
      </w:r>
      <w:r>
        <w:t xml:space="preserve">(Kim </w:t>
      </w:r>
      <w:r>
        <w:t xml:space="preserve">loại) </w:t>
      </w:r>
      <w:r>
        <w:t xml:space="preserve">bị </w:t>
      </w:r>
      <w:r>
        <w:t xml:space="preserve">phá </w:t>
      </w:r>
      <w:r>
        <w:t xml:space="preserve">huỷ </w:t>
      </w:r>
      <w:r>
        <w:t xml:space="preserve">dần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môi </w:t>
      </w:r>
      <w:r>
        <w:t xml:space="preserve">trường </w:t>
      </w:r>
      <w:r>
        <w:t xml:space="preserve">khí </w:t>
      </w:r>
      <w:r>
        <w:t xml:space="preserve">hoặc </w:t>
      </w:r>
      <w:r>
        <w:t xml:space="preserve">lỏng </w:t>
      </w:r>
      <w:r>
        <w:t xml:space="preserve">ở </w:t>
      </w:r>
      <w:r>
        <w:t xml:space="preserve">xung </w:t>
      </w:r>
      <w:r>
        <w:t xml:space="preserve">quanh, </w:t>
      </w:r>
      <w:r>
        <w:t xml:space="preserve">như </w:t>
      </w:r>
      <w:r>
        <w:t xml:space="preserve">khí </w:t>
      </w:r>
      <w:r>
        <w:t xml:space="preserve">quyển, </w:t>
      </w:r>
      <w:r>
        <w:t xml:space="preserve">nước </w:t>
      </w:r>
      <w:r>
        <w:t xml:space="preserve">biển, </w:t>
      </w:r>
      <w:r>
        <w:t xml:space="preserve">v.v. </w:t>
      </w:r>
      <w:r>
        <w:t xml:space="preserve">Sắt </w:t>
      </w:r>
      <w:r>
        <w:rPr>
          <w:i/>
        </w:rPr>
        <w:t xml:space="preserve">bị </w:t>
      </w:r>
      <w:r>
        <w:t xml:space="preserve">gỉ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hiện </w:t>
      </w:r>
      <w:r>
        <w:t xml:space="preserve">tượng </w:t>
      </w:r>
      <w:r>
        <w:rPr>
          <w:i/>
        </w:rPr>
        <w:t xml:space="preserve">ăn </w:t>
      </w:r>
      <w:r>
        <w:rPr>
          <w:i/>
        </w:rPr>
        <w:t xml:space="preserve">mòn </w:t>
      </w:r>
      <w:r>
        <w:t xml:space="preserve">kim </w:t>
      </w:r>
      <w:r>
        <w:t xml:space="preserve">loại.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