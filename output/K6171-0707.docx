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vạn </w:t>
      </w:r>
      <w:r>
        <w:rPr>
          <w:b/>
        </w:rPr>
        <w:t xml:space="preserve">bất </w:t>
      </w:r>
      <w:r>
        <w:rPr>
          <w:b/>
        </w:rPr>
        <w:t xml:space="preserve">đắc </w:t>
      </w:r>
      <w:r>
        <w:rPr>
          <w:b/>
        </w:rPr>
        <w:t xml:space="preserve">dĩ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bất </w:t>
      </w:r>
      <w:r>
        <w:rPr>
          <w:i/>
        </w:rPr>
        <w:t xml:space="preserve">đắc </w:t>
      </w:r>
      <w:r>
        <w:rPr>
          <w:i/>
        </w:rPr>
        <w:t xml:space="preserve">dĩ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t xml:space="preserve">Biện </w:t>
      </w:r>
      <w:r>
        <w:rPr>
          <w:i/>
        </w:rPr>
        <w:t xml:space="preserve">pháp </w:t>
      </w:r>
      <w:r>
        <w:rPr>
          <w:i/>
        </w:rPr>
        <w:t xml:space="preserve">uạn </w:t>
      </w:r>
      <w:r>
        <w:t xml:space="preserve">bất </w:t>
      </w:r>
      <w:r>
        <w:t xml:space="preserve">đặc </w:t>
      </w:r>
      <w:r>
        <w:rPr>
          <w:i/>
        </w:rPr>
        <w:t xml:space="preserve">dĩI. </w:t>
      </w:r>
      <w:r>
        <w:br/>
      </w:r>
      <w:r>
        <w:rPr>
          <w:b/>
        </w:rPr>
        <w:t xml:space="preserve">van </w:t>
      </w:r>
      <w:r>
        <w:rPr>
          <w:b/>
        </w:rPr>
        <w:t xml:space="preserve">bội </w:t>
      </w:r>
      <w:r>
        <w:rPr>
          <w:i/>
        </w:rPr>
        <w:t xml:space="preserve">danh từ </w:t>
      </w:r>
      <w:r>
        <w:t xml:space="preserve">(cũ; </w:t>
      </w:r>
      <w:r>
        <w:t xml:space="preserve">trang trọng). </w:t>
      </w:r>
      <w:r>
        <w:t xml:space="preserve">Muôn </w:t>
      </w:r>
      <w:r>
        <w:t xml:space="preserve">lần, </w:t>
      </w:r>
      <w:r>
        <w:t xml:space="preserve">không </w:t>
      </w:r>
      <w:r>
        <w:t xml:space="preserve">kể </w:t>
      </w:r>
      <w:r>
        <w:t xml:space="preserve">xiết </w:t>
      </w:r>
      <w:r>
        <w:rPr>
          <w:i/>
        </w:rPr>
        <w:t xml:space="preserve">(thường </w:t>
      </w:r>
      <w:r>
        <w:t xml:space="preserve">dùng </w:t>
      </w:r>
      <w:r>
        <w:t xml:space="preserve">trong </w:t>
      </w:r>
      <w:r>
        <w:t xml:space="preserve">lời </w:t>
      </w:r>
      <w:r>
        <w:t xml:space="preserve">cảm </w:t>
      </w:r>
      <w:r>
        <w:t xml:space="preserve">ơn). </w:t>
      </w:r>
      <w:r>
        <w:rPr>
          <w:i/>
        </w:rPr>
        <w:t xml:space="preserve">Đội </w:t>
      </w:r>
      <w:r>
        <w:rPr>
          <w:i/>
        </w:rPr>
        <w:t xml:space="preserve">ơn </w:t>
      </w:r>
      <w:r>
        <w:t xml:space="preserve">uạn </w:t>
      </w:r>
      <w:r>
        <w:t xml:space="preserve">bội. </w:t>
      </w:r>
      <w:r>
        <w:br/>
      </w:r>
      <w:r>
        <w:rPr>
          <w:b/>
        </w:rPr>
        <w:t xml:space="preserve">van </w:t>
      </w:r>
      <w:r>
        <w:rPr>
          <w:b/>
        </w:rPr>
        <w:t xml:space="preserve">cốd. </w:t>
      </w:r>
      <w:r>
        <w:t xml:space="preserve">(cũ). </w:t>
      </w:r>
      <w:r>
        <w:t xml:space="preserve">Muôn </w:t>
      </w:r>
      <w:r>
        <w:t xml:space="preserve">đời. </w:t>
      </w:r>
      <w:r>
        <w:rPr>
          <w:i/>
        </w:rPr>
        <w:t xml:space="preserve">1u </w:t>
      </w:r>
      <w:r>
        <w:rPr>
          <w:i/>
        </w:rPr>
        <w:t xml:space="preserve">danh </w:t>
      </w:r>
      <w:r>
        <w:rPr>
          <w:i/>
        </w:rPr>
        <w:t xml:space="preserve">nạn </w:t>
      </w:r>
      <w:r>
        <w:rPr>
          <w:i/>
        </w:rPr>
        <w:t xml:space="preserve">cổ. </w:t>
      </w:r>
      <w:r>
        <w:br/>
      </w:r>
      <w:r>
        <w:rPr>
          <w:b/>
        </w:rPr>
        <w:t xml:space="preserve">van </w:t>
      </w:r>
      <w:r>
        <w:rPr>
          <w:b/>
        </w:rPr>
        <w:t xml:space="preserve">đai </w:t>
      </w:r>
      <w:r>
        <w:rPr>
          <w:i/>
        </w:rPr>
        <w:t xml:space="preserve">danh từ </w:t>
      </w:r>
      <w:r>
        <w:t xml:space="preserve">(cũ). </w:t>
      </w:r>
      <w:r>
        <w:t xml:space="preserve">Muôn </w:t>
      </w:r>
      <w:r>
        <w:t xml:space="preserve">đời. </w:t>
      </w:r>
      <w:r>
        <w:t xml:space="preserve">Mối </w:t>
      </w:r>
      <w:r>
        <w:rPr>
          <w:i/>
        </w:rPr>
        <w:t xml:space="preserve">thù </w:t>
      </w:r>
      <w:r>
        <w:t xml:space="preserve">uạn </w:t>
      </w:r>
      <w:r>
        <w:t xml:space="preserve">đại. </w:t>
      </w:r>
      <w:r>
        <w:br/>
      </w:r>
      <w:r>
        <w:rPr>
          <w:b/>
        </w:rPr>
        <w:t xml:space="preserve">van </w:t>
      </w:r>
      <w:r>
        <w:rPr>
          <w:b/>
        </w:rPr>
        <w:t xml:space="preserve">hạnh </w:t>
      </w:r>
      <w:r>
        <w:rPr>
          <w:i/>
        </w:rPr>
        <w:t xml:space="preserve">tính từ </w:t>
      </w:r>
      <w:r>
        <w:t xml:space="preserve">(cũ; </w:t>
      </w:r>
      <w:r>
        <w:t xml:space="preserve">kiểu cách). </w:t>
      </w:r>
      <w:r>
        <w:t xml:space="preserve">Rất </w:t>
      </w:r>
      <w:r>
        <w:t xml:space="preserve">may </w:t>
      </w:r>
      <w:r>
        <w:t xml:space="preserve">mắn. </w:t>
      </w:r>
      <w:r>
        <w:rPr>
          <w:i/>
        </w:rPr>
        <w:t xml:space="preserve">Gặp </w:t>
      </w:r>
      <w:r>
        <w:t xml:space="preserve">được </w:t>
      </w:r>
      <w:r>
        <w:t xml:space="preserve">ngài, </w:t>
      </w:r>
      <w:r>
        <w:t xml:space="preserve">thật </w:t>
      </w:r>
      <w:r>
        <w:t xml:space="preserve">là </w:t>
      </w:r>
      <w:r>
        <w:rPr>
          <w:i/>
        </w:rPr>
        <w:t xml:space="preserve">vạn </w:t>
      </w:r>
      <w:r>
        <w:t xml:space="preserve">hạnh. </w:t>
      </w:r>
      <w:r>
        <w:br/>
      </w:r>
      <w:r>
        <w:rPr>
          <w:b/>
        </w:rPr>
        <w:t xml:space="preserve">vạn </w:t>
      </w:r>
      <w:r>
        <w:rPr>
          <w:b/>
        </w:rPr>
        <w:t xml:space="preserve">năng </w:t>
      </w:r>
      <w:r>
        <w:rPr>
          <w:i/>
        </w:rPr>
        <w:t xml:space="preserve">tính từ </w:t>
      </w:r>
      <w:r>
        <w:t xml:space="preserve">Có </w:t>
      </w:r>
      <w:r>
        <w:t xml:space="preserve">nhiều </w:t>
      </w:r>
      <w:r>
        <w:t xml:space="preserve">công </w:t>
      </w:r>
      <w:r>
        <w:t xml:space="preserve">dụng, </w:t>
      </w:r>
      <w:r>
        <w:t xml:space="preserve">có </w:t>
      </w:r>
      <w:r>
        <w:t xml:space="preserve">thể </w:t>
      </w:r>
      <w:r>
        <w:t xml:space="preserve">dùng </w:t>
      </w:r>
      <w:r>
        <w:t xml:space="preserve">vào </w:t>
      </w:r>
      <w:r>
        <w:t xml:space="preserve">nhiều </w:t>
      </w:r>
      <w:r>
        <w:t xml:space="preserve">việc </w:t>
      </w:r>
      <w:r>
        <w:t xml:space="preserve">khác </w:t>
      </w:r>
      <w:r>
        <w:t xml:space="preserve">nhau. </w:t>
      </w:r>
      <w:r>
        <w:t xml:space="preserve">Dụng </w:t>
      </w:r>
      <w:r>
        <w:t xml:space="preserve">cụ </w:t>
      </w:r>
      <w:r>
        <w:t xml:space="preserve">uạn </w:t>
      </w:r>
      <w:r>
        <w:t xml:space="preserve">năng. </w:t>
      </w:r>
      <w:r>
        <w:t xml:space="preserve">Một </w:t>
      </w:r>
      <w:r>
        <w:t xml:space="preserve">con </w:t>
      </w:r>
      <w:r>
        <w:rPr>
          <w:i/>
        </w:rPr>
        <w:t xml:space="preserve">người </w:t>
      </w:r>
      <w:r>
        <w:t xml:space="preserve">uạn </w:t>
      </w:r>
      <w:r>
        <w:t xml:space="preserve">năng </w:t>
      </w:r>
      <w:r>
        <w:t xml:space="preserve">(khẩu ngữ). </w:t>
      </w:r>
      <w:r>
        <w:br/>
      </w:r>
      <w:r>
        <w:rPr>
          <w:b/>
        </w:rPr>
        <w:t xml:space="preserve">van </w:t>
      </w:r>
      <w:r>
        <w:rPr>
          <w:b/>
        </w:rPr>
        <w:t xml:space="preserve">nhất </w:t>
      </w:r>
      <w:r>
        <w:rPr>
          <w:i/>
        </w:rPr>
        <w:t xml:space="preserve">kết từ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giả </w:t>
      </w:r>
      <w:r>
        <w:t xml:space="preserve">thiết </w:t>
      </w:r>
      <w:r>
        <w:t xml:space="preserve">về </w:t>
      </w:r>
      <w:r>
        <w:t xml:space="preserve">điều </w:t>
      </w:r>
      <w:r>
        <w:t xml:space="preserve">không </w:t>
      </w:r>
      <w:r>
        <w:t xml:space="preserve">hay </w:t>
      </w:r>
      <w:r>
        <w:t xml:space="preserve">nào </w:t>
      </w:r>
      <w:r>
        <w:t xml:space="preserve">đó </w:t>
      </w:r>
      <w:r>
        <w:t xml:space="preserve">mà </w:t>
      </w:r>
      <w:r>
        <w:t xml:space="preserve">biết </w:t>
      </w:r>
      <w:r>
        <w:t xml:space="preserve">là </w:t>
      </w:r>
      <w:r>
        <w:t xml:space="preserve">rất </w:t>
      </w:r>
      <w:r>
        <w:t xml:space="preserve">ít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xảy </w:t>
      </w:r>
      <w:r>
        <w:t xml:space="preserve">ra. </w:t>
      </w:r>
      <w:r>
        <w:t xml:space="preserve">Vạn </w:t>
      </w:r>
      <w:r>
        <w:t xml:space="preserve">nhất </w:t>
      </w:r>
      <w:r>
        <w:rPr>
          <w:i/>
        </w:rPr>
        <w:t xml:space="preserve">có </w:t>
      </w:r>
      <w:r>
        <w:t xml:space="preserve">điều </w:t>
      </w:r>
      <w:r>
        <w:t xml:space="preserve">gì </w:t>
      </w:r>
      <w:r>
        <w:t xml:space="preserve">thì </w:t>
      </w:r>
      <w:r>
        <w:t xml:space="preserve">đánh </w:t>
      </w:r>
      <w:r>
        <w:rPr>
          <w:i/>
        </w:rPr>
        <w:t xml:space="preserve">điện </w:t>
      </w:r>
      <w:r>
        <w:t xml:space="preserve">ngay </w:t>
      </w:r>
      <w:r>
        <w:t xml:space="preserve">uổ. </w:t>
      </w:r>
      <w:r>
        <w:br/>
      </w:r>
      <w:r>
        <w:rPr>
          <w:b/>
        </w:rPr>
        <w:t xml:space="preserve">van </w:t>
      </w:r>
      <w:r>
        <w:rPr>
          <w:b/>
        </w:rPr>
        <w:t xml:space="preserve">niên </w:t>
      </w:r>
      <w:r>
        <w:rPr>
          <w:b/>
        </w:rPr>
        <w:t xml:space="preserve">thanh </w:t>
      </w:r>
      <w:r>
        <w:rPr>
          <w:i/>
        </w:rPr>
        <w:t xml:space="preserve">danh từ </w:t>
      </w:r>
      <w:r>
        <w:t xml:space="preserve">Cây </w:t>
      </w:r>
      <w:r>
        <w:t xml:space="preserve">thuộc </w:t>
      </w:r>
      <w:r>
        <w:t xml:space="preserve">họ </w:t>
      </w:r>
      <w:r>
        <w:t xml:space="preserve">ráy, </w:t>
      </w:r>
      <w:r>
        <w:t xml:space="preserve">lá </w:t>
      </w:r>
      <w:r>
        <w:t xml:space="preserve">luôn </w:t>
      </w:r>
      <w:r>
        <w:t xml:space="preserve">luôn </w:t>
      </w:r>
      <w:r>
        <w:t xml:space="preserve">xanh </w:t>
      </w:r>
      <w:r>
        <w:t xml:space="preserve">tốt, </w:t>
      </w:r>
      <w:r>
        <w:t xml:space="preserve">thường </w:t>
      </w:r>
      <w:r>
        <w:t xml:space="preserve">trồng </w:t>
      </w:r>
      <w:r>
        <w:t xml:space="preserve">trong </w:t>
      </w:r>
      <w:r>
        <w:t xml:space="preserve">nước </w:t>
      </w:r>
      <w:r>
        <w:t xml:space="preserve">để </w:t>
      </w:r>
      <w:r>
        <w:t xml:space="preserve">làm </w:t>
      </w:r>
      <w:r>
        <w:t xml:space="preserve">cảnh. </w:t>
      </w:r>
      <w:r>
        <w:br/>
      </w:r>
      <w:r>
        <w:rPr>
          <w:b/>
        </w:rPr>
        <w:t xml:space="preserve">van </w:t>
      </w:r>
      <w:r>
        <w:rPr>
          <w:b/>
        </w:rPr>
        <w:t xml:space="preserve">sự </w:t>
      </w:r>
      <w:r>
        <w:rPr>
          <w:b/>
        </w:rPr>
        <w:t xml:space="preserve">khởi </w:t>
      </w:r>
      <w:r>
        <w:rPr>
          <w:b/>
        </w:rPr>
        <w:t xml:space="preserve">đầu </w:t>
      </w:r>
      <w:r>
        <w:rPr>
          <w:b/>
        </w:rPr>
        <w:t xml:space="preserve">nan </w:t>
      </w:r>
      <w:r>
        <w:t xml:space="preserve">Mọi </w:t>
      </w:r>
      <w:r>
        <w:t xml:space="preserve">việc </w:t>
      </w:r>
      <w:r>
        <w:t xml:space="preserve">lúc </w:t>
      </w:r>
      <w:r>
        <w:t xml:space="preserve">bắt </w:t>
      </w:r>
      <w:r>
        <w:t xml:space="preserve">đầu </w:t>
      </w:r>
      <w:r>
        <w:t xml:space="preserve">làm </w:t>
      </w:r>
      <w:r>
        <w:t xml:space="preserve">đều </w:t>
      </w:r>
      <w:r>
        <w:t xml:space="preserve">có </w:t>
      </w:r>
      <w:r>
        <w:t xml:space="preserve">khó </w:t>
      </w:r>
      <w:r>
        <w:t xml:space="preserve">khăn </w:t>
      </w:r>
      <w:r>
        <w:t xml:space="preserve">(hàm </w:t>
      </w:r>
      <w:r>
        <w:rPr>
          <w:i/>
        </w:rPr>
        <w:t xml:space="preserve">ý </w:t>
      </w:r>
      <w:r>
        <w:t xml:space="preserve">vượt </w:t>
      </w:r>
      <w:r>
        <w:t xml:space="preserve">qua </w:t>
      </w:r>
      <w:r>
        <w:t xml:space="preserve">được </w:t>
      </w:r>
      <w:r>
        <w:t xml:space="preserve">thì </w:t>
      </w:r>
      <w:r>
        <w:t xml:space="preserve">sẽ </w:t>
      </w:r>
      <w:r>
        <w:t xml:space="preserve">làm </w:t>
      </w:r>
      <w:r>
        <w:t xml:space="preserve">được). </w:t>
      </w:r>
      <w:r>
        <w:br/>
      </w:r>
      <w:r>
        <w:rPr>
          <w:b/>
        </w:rPr>
        <w:t xml:space="preserve">van </w:t>
      </w:r>
      <w:r>
        <w:rPr>
          <w:b/>
        </w:rPr>
        <w:t xml:space="preserve">sự </w:t>
      </w:r>
      <w:r>
        <w:rPr>
          <w:b/>
        </w:rPr>
        <w:t xml:space="preserve">như </w:t>
      </w:r>
      <w:r>
        <w:rPr>
          <w:b/>
        </w:rPr>
        <w:t xml:space="preserve">ý </w:t>
      </w:r>
      <w:r>
        <w:t xml:space="preserve">Mọi </w:t>
      </w:r>
      <w:r>
        <w:t xml:space="preserve">việc </w:t>
      </w:r>
      <w:r>
        <w:t xml:space="preserve">đều </w:t>
      </w:r>
      <w:r>
        <w:t xml:space="preserve">như </w:t>
      </w:r>
      <w:r>
        <w:t xml:space="preserve">ý </w:t>
      </w:r>
      <w:r>
        <w:t xml:space="preserve">muốn, </w:t>
      </w:r>
      <w:r>
        <w:t xml:space="preserve">đều </w:t>
      </w:r>
      <w:r>
        <w:t xml:space="preserve">tốt </w:t>
      </w:r>
      <w:r>
        <w:t xml:space="preserve">lành </w:t>
      </w:r>
      <w:r>
        <w:t xml:space="preserve">(thường </w:t>
      </w:r>
      <w:r>
        <w:t xml:space="preserve">dùng </w:t>
      </w:r>
      <w:r>
        <w:t xml:space="preserve">trong </w:t>
      </w:r>
      <w:r>
        <w:t xml:space="preserve">lời </w:t>
      </w:r>
      <w:r>
        <w:t xml:space="preserve">chúc). </w:t>
      </w:r>
      <w:r>
        <w:br/>
      </w:r>
      <w:r>
        <w:rPr>
          <w:b/>
        </w:rPr>
        <w:t xml:space="preserve">vạn </w:t>
      </w:r>
      <w:r>
        <w:rPr>
          <w:b/>
        </w:rPr>
        <w:t xml:space="preserve">thọ, </w:t>
      </w:r>
      <w:r>
        <w:rPr>
          <w:i/>
        </w:rPr>
        <w:t xml:space="preserve">động từ </w:t>
      </w:r>
      <w:r>
        <w:t xml:space="preserve">(cũ). </w:t>
      </w:r>
      <w:r>
        <w:t xml:space="preserve">Sống </w:t>
      </w:r>
      <w:r>
        <w:t xml:space="preserve">lâu </w:t>
      </w:r>
      <w:r>
        <w:t xml:space="preserve">muôn </w:t>
      </w:r>
      <w:r>
        <w:t xml:space="preserve">tuổi </w:t>
      </w:r>
      <w:r>
        <w:t xml:space="preserve">(thường </w:t>
      </w:r>
      <w:r>
        <w:t xml:space="preserve">dùng </w:t>
      </w:r>
      <w:r>
        <w:t xml:space="preserve">làm </w:t>
      </w:r>
      <w:r>
        <w:t xml:space="preserve">lời </w:t>
      </w:r>
      <w:r>
        <w:t xml:space="preserve">chúc </w:t>
      </w:r>
      <w:r>
        <w:t xml:space="preserve">mừng </w:t>
      </w:r>
      <w:r>
        <w:t xml:space="preserve">tuổi </w:t>
      </w:r>
      <w:r>
        <w:t xml:space="preserve">thọ </w:t>
      </w:r>
      <w:r>
        <w:t xml:space="preserve">vua </w:t>
      </w:r>
      <w:r>
        <w:t xml:space="preserve">chúa). </w:t>
      </w:r>
      <w:r>
        <w:rPr>
          <w:i/>
        </w:rPr>
        <w:t xml:space="preserve">Lễ </w:t>
      </w:r>
      <w:r>
        <w:rPr>
          <w:i/>
        </w:rPr>
        <w:t xml:space="preserve">vạn </w:t>
      </w:r>
      <w:r>
        <w:t xml:space="preserve">thọ </w:t>
      </w:r>
      <w:r>
        <w:t xml:space="preserve">(lễ </w:t>
      </w:r>
      <w:r>
        <w:t xml:space="preserve">mừng </w:t>
      </w:r>
      <w:r>
        <w:t xml:space="preserve">thọ </w:t>
      </w:r>
      <w:r>
        <w:t xml:space="preserve">vua). </w:t>
      </w:r>
      <w:r>
        <w:br/>
      </w:r>
      <w:r>
        <w:rPr>
          <w:b/>
        </w:rPr>
        <w:t xml:space="preserve">van </w:t>
      </w:r>
      <w:r>
        <w:rPr>
          <w:b/>
        </w:rPr>
        <w:t xml:space="preserve">thọ„x. </w:t>
      </w:r>
      <w:r>
        <w:rPr>
          <w:b/>
        </w:rPr>
        <w:t xml:space="preserve">cúc </w:t>
      </w:r>
      <w:r>
        <w:rPr>
          <w:b/>
        </w:rPr>
        <w:t xml:space="preserve">uạn </w:t>
      </w:r>
      <w:r>
        <w:rPr>
          <w:b/>
        </w:rPr>
        <w:t xml:space="preserve">thọ. </w:t>
      </w:r>
      <w:r>
        <w:br/>
      </w:r>
      <w:r>
        <w:rPr>
          <w:b/>
        </w:rPr>
        <w:t xml:space="preserve">van </w:t>
      </w:r>
      <w:r>
        <w:rPr>
          <w:b/>
        </w:rPr>
        <w:t xml:space="preserve">toàn </w:t>
      </w:r>
      <w:r>
        <w:rPr>
          <w:i/>
        </w:rPr>
        <w:t xml:space="preserve">tính từ </w:t>
      </w:r>
      <w:r>
        <w:t xml:space="preserve">(cũ). </w:t>
      </w:r>
      <w:r>
        <w:t xml:space="preserve">Hoàn </w:t>
      </w:r>
      <w:r>
        <w:t xml:space="preserve">toàn </w:t>
      </w:r>
      <w:r>
        <w:t xml:space="preserve">về </w:t>
      </w:r>
      <w:r>
        <w:t xml:space="preserve">cả </w:t>
      </w:r>
      <w:r>
        <w:t xml:space="preserve">mọi </w:t>
      </w:r>
      <w:r>
        <w:t xml:space="preserve">mặt. </w:t>
      </w:r>
      <w:r>
        <w:rPr>
          <w:i/>
        </w:rPr>
        <w:t xml:space="preserve">Đó </w:t>
      </w:r>
      <w:r>
        <w:rPr>
          <w:i/>
        </w:rPr>
        <w:t xml:space="preserve">mới </w:t>
      </w:r>
      <w:r>
        <w:rPr>
          <w:i/>
        </w:rPr>
        <w:t xml:space="preserve">là </w:t>
      </w:r>
      <w:r>
        <w:rPr>
          <w:i/>
        </w:rPr>
        <w:t xml:space="preserve">kế </w:t>
      </w:r>
      <w:r>
        <w:rPr>
          <w:i/>
        </w:rPr>
        <w:t xml:space="preserve">uạn </w:t>
      </w:r>
      <w:r>
        <w:rPr>
          <w:i/>
        </w:rPr>
        <w:t xml:space="preserve">toàn. </w:t>
      </w:r>
      <w:r>
        <w:br/>
      </w:r>
      <w:r>
        <w:rPr>
          <w:b/>
        </w:rPr>
        <w:t xml:space="preserve">van </w:t>
      </w:r>
      <w:r>
        <w:rPr>
          <w:b/>
        </w:rPr>
        <w:t xml:space="preserve">tuế, </w:t>
      </w:r>
      <w:r>
        <w:rPr>
          <w:i/>
        </w:rPr>
        <w:t xml:space="preserve">danh từ </w:t>
      </w:r>
      <w:r>
        <w:t xml:space="preserve">Tuế </w:t>
      </w:r>
      <w:r>
        <w:t xml:space="preserve">có </w:t>
      </w:r>
      <w:r>
        <w:t xml:space="preserve">lá </w:t>
      </w:r>
      <w:r>
        <w:t xml:space="preserve">hình </w:t>
      </w:r>
      <w:r>
        <w:t xml:space="preserve">lông </w:t>
      </w:r>
      <w:r>
        <w:t xml:space="preserve">chim </w:t>
      </w:r>
      <w:r>
        <w:t xml:space="preserve">dài, </w:t>
      </w:r>
      <w:r>
        <w:t xml:space="preserve">lá </w:t>
      </w:r>
      <w:r>
        <w:t xml:space="preserve">chét </w:t>
      </w:r>
      <w:r>
        <w:t xml:space="preserve">cứng </w:t>
      </w:r>
      <w:r>
        <w:t xml:space="preserve">và </w:t>
      </w:r>
      <w:r>
        <w:t xml:space="preserve">nhọn </w:t>
      </w:r>
      <w:r>
        <w:t xml:space="preserve">đầu, </w:t>
      </w:r>
      <w:r>
        <w:t xml:space="preserve">thường </w:t>
      </w:r>
      <w:r>
        <w:t xml:space="preserve">trồng </w:t>
      </w:r>
      <w:r>
        <w:t xml:space="preserve">làm </w:t>
      </w:r>
      <w:r>
        <w:t xml:space="preserve">cảnh. </w:t>
      </w:r>
      <w:r>
        <w:br/>
      </w:r>
      <w:r>
        <w:rPr>
          <w:b/>
        </w:rPr>
        <w:t xml:space="preserve">van </w:t>
      </w:r>
      <w:r>
        <w:rPr>
          <w:b/>
        </w:rPr>
        <w:t xml:space="preserve">tuế, </w:t>
      </w:r>
      <w:r>
        <w:rPr>
          <w:i/>
        </w:rPr>
        <w:t xml:space="preserve">danh từ </w:t>
      </w:r>
      <w:r>
        <w:t xml:space="preserve">(cũ). </w:t>
      </w:r>
      <w:r>
        <w:t xml:space="preserve">Muôn </w:t>
      </w:r>
      <w:r>
        <w:t xml:space="preserve">năm, </w:t>
      </w:r>
      <w:r>
        <w:t xml:space="preserve">muôn </w:t>
      </w:r>
      <w:r>
        <w:t xml:space="preserve">tuổi </w:t>
      </w:r>
      <w:r>
        <w:t xml:space="preserve">(thường </w:t>
      </w:r>
      <w:r>
        <w:t xml:space="preserve">dùng </w:t>
      </w:r>
      <w:r>
        <w:t xml:space="preserve">trong </w:t>
      </w:r>
      <w:r>
        <w:t xml:space="preserve">lời </w:t>
      </w:r>
      <w:r>
        <w:t xml:space="preserve">tung </w:t>
      </w:r>
      <w:r>
        <w:t xml:space="preserve">hô, </w:t>
      </w:r>
      <w:r>
        <w:t xml:space="preserve">chúc </w:t>
      </w:r>
      <w:r>
        <w:t xml:space="preserve">tụng). </w:t>
      </w:r>
      <w:r>
        <w:t xml:space="preserve">Tung </w:t>
      </w:r>
      <w:r>
        <w:t xml:space="preserve">hô </w:t>
      </w:r>
      <w:r>
        <w:t xml:space="preserve">uạn </w:t>
      </w:r>
      <w:r>
        <w:t xml:space="preserve">tuế. </w:t>
      </w:r>
      <w:r>
        <w:br/>
      </w:r>
      <w:r>
        <w:rPr>
          <w:b/>
        </w:rPr>
        <w:t xml:space="preserve">van </w:t>
      </w:r>
      <w:r>
        <w:rPr>
          <w:b/>
        </w:rPr>
        <w:t xml:space="preserve">vật </w:t>
      </w:r>
      <w:r>
        <w:rPr>
          <w:i/>
        </w:rPr>
        <w:t xml:space="preserve">danh từ </w:t>
      </w:r>
      <w:r>
        <w:t xml:space="preserve">Mọi </w:t>
      </w:r>
      <w:r>
        <w:t xml:space="preserve">vật </w:t>
      </w:r>
      <w:r>
        <w:t xml:space="preserve">trong </w:t>
      </w:r>
      <w:r>
        <w:t xml:space="preserve">tự </w:t>
      </w:r>
      <w:r>
        <w:t xml:space="preserve">nhiên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Vạn </w:t>
      </w:r>
      <w:r>
        <w:rPr>
          <w:i/>
        </w:rPr>
        <w:t xml:space="preserve">vật </w:t>
      </w:r>
      <w:r>
        <w:t xml:space="preserve">biến </w:t>
      </w:r>
      <w:r>
        <w:t xml:space="preserve">chuyển </w:t>
      </w:r>
      <w:r>
        <w:t xml:space="preserve">không </w:t>
      </w:r>
      <w:r>
        <w:t xml:space="preserve">ngừng. </w:t>
      </w:r>
      <w:r>
        <w:br/>
      </w:r>
      <w:r>
        <w:rPr>
          <w:b/>
        </w:rPr>
        <w:t xml:space="preserve">van </w:t>
      </w:r>
      <w:r>
        <w:rPr>
          <w:b/>
        </w:rPr>
        <w:t xml:space="preserve">vật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(cũ). </w:t>
      </w:r>
      <w:r>
        <w:t xml:space="preserve">Tự </w:t>
      </w:r>
      <w:r>
        <w:t xml:space="preserve">nhiên </w:t>
      </w:r>
      <w:r>
        <w:t xml:space="preserve">học. </w:t>
      </w:r>
      <w:r>
        <w:br/>
      </w:r>
      <w:r>
        <w:rPr>
          <w:b/>
        </w:rPr>
        <w:t xml:space="preserve">vang, </w:t>
      </w:r>
      <w:r>
        <w:rPr>
          <w:i/>
        </w:rPr>
        <w:t xml:space="preserve">danh từ </w:t>
      </w:r>
      <w:r>
        <w:t xml:space="preserve">Cây </w:t>
      </w:r>
      <w:r>
        <w:t xml:space="preserve">nhỡ </w:t>
      </w:r>
      <w:r>
        <w:t xml:space="preserve">có </w:t>
      </w:r>
      <w:r>
        <w:t xml:space="preserve">nhiều </w:t>
      </w:r>
      <w:r>
        <w:t xml:space="preserve">gai, </w:t>
      </w:r>
      <w:r>
        <w:t xml:space="preserve">hoa </w:t>
      </w:r>
      <w:r>
        <w:t xml:space="preserve">vàng, </w:t>
      </w:r>
      <w:r>
        <w:t xml:space="preserve">quả </w:t>
      </w:r>
      <w:r>
        <w:t xml:space="preserve">cứng, </w:t>
      </w:r>
      <w:r>
        <w:t xml:space="preserve">gỗ </w:t>
      </w:r>
      <w:r>
        <w:t xml:space="preserve">màu </w:t>
      </w:r>
      <w:r>
        <w:t xml:space="preserve">đỏ,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nhuộm. </w:t>
      </w:r>
      <w:r>
        <w:rPr>
          <w:i/>
        </w:rPr>
        <w:t xml:space="preserve">Đỏ </w:t>
      </w:r>
      <w:r>
        <w:t xml:space="preserve">như </w:t>
      </w:r>
      <w:r>
        <w:t xml:space="preserve">uang, </w:t>
      </w:r>
      <w:r>
        <w:t xml:space="preserve">uàng </w:t>
      </w:r>
      <w:r>
        <w:t xml:space="preserve">như </w:t>
      </w:r>
      <w:r>
        <w:t xml:space="preserve">nghệ. </w:t>
      </w:r>
      <w:r>
        <w:br/>
      </w:r>
      <w:r>
        <w:rPr>
          <w:b/>
        </w:rPr>
        <w:t xml:space="preserve">vang, </w:t>
      </w:r>
      <w:r>
        <w:rPr>
          <w:i/>
        </w:rPr>
        <w:t xml:space="preserve">danh từ </w:t>
      </w:r>
      <w:r>
        <w:t xml:space="preserve">(khẩu ngữ). </w:t>
      </w:r>
      <w:r>
        <w:t xml:space="preserve">Rượu </w:t>
      </w:r>
      <w:r>
        <w:t xml:space="preserve">vang </w:t>
      </w:r>
      <w:r>
        <w:t xml:space="preserve">(nói </w:t>
      </w:r>
      <w:r>
        <w:t xml:space="preserve">tắt). </w:t>
      </w:r>
      <w:r>
        <w:t xml:space="preserve">Vang </w:t>
      </w:r>
      <w:r>
        <w:rPr>
          <w:i/>
        </w:rPr>
        <w:t xml:space="preserve">trăng. </w:t>
      </w:r>
      <w:r>
        <w:t xml:space="preserve">Vang </w:t>
      </w:r>
      <w:r>
        <w:t xml:space="preserve">đỏ. </w:t>
      </w:r>
      <w:r>
        <w:br/>
      </w:r>
      <w:r>
        <w:rPr>
          <w:b/>
        </w:rPr>
        <w:t xml:space="preserve">vang,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Có </w:t>
      </w:r>
      <w:r>
        <w:t xml:space="preserve">âm </w:t>
      </w:r>
      <w:r>
        <w:t xml:space="preserve">thanh </w:t>
      </w:r>
      <w:r>
        <w:t xml:space="preserve">to </w:t>
      </w:r>
      <w:r>
        <w:t xml:space="preserve">truyền </w:t>
      </w:r>
      <w:r>
        <w:t xml:space="preserve">đi </w:t>
      </w:r>
      <w:r>
        <w:t xml:space="preserve">dội </w:t>
      </w:r>
      <w:r>
        <w:t xml:space="preserve">lại </w:t>
      </w:r>
      <w:r>
        <w:t xml:space="preserve">mạnh </w:t>
      </w:r>
      <w:r>
        <w:t xml:space="preserve">và </w:t>
      </w:r>
      <w:r>
        <w:t xml:space="preserve">lan </w:t>
      </w:r>
      <w:r>
        <w:t xml:space="preserve">toả </w:t>
      </w:r>
      <w:r>
        <w:t xml:space="preserve">rộng </w:t>
      </w:r>
      <w:r>
        <w:t xml:space="preserve">ra </w:t>
      </w:r>
      <w:r>
        <w:t xml:space="preserve">xung </w:t>
      </w:r>
      <w:r>
        <w:t xml:space="preserve">quanh. </w:t>
      </w:r>
      <w:r>
        <w:t xml:space="preserve">Tiếng </w:t>
      </w:r>
      <w:r>
        <w:rPr>
          <w:i/>
        </w:rPr>
        <w:t xml:space="preserve">cười </w:t>
      </w:r>
      <w:r>
        <w:rPr>
          <w:i/>
        </w:rPr>
        <w:t xml:space="preserve">uyang </w:t>
      </w:r>
      <w:r>
        <w:rPr>
          <w:i/>
        </w:rPr>
        <w:t xml:space="preserve">khắp </w:t>
      </w:r>
      <w:r>
        <w:t xml:space="preserve">gian </w:t>
      </w:r>
      <w:r>
        <w:t xml:space="preserve">phòng. </w:t>
      </w:r>
      <w:r>
        <w:t xml:space="preserve">Giọng </w:t>
      </w:r>
      <w:r>
        <w:t xml:space="preserve">hát </w:t>
      </w:r>
      <w:r>
        <w:rPr>
          <w:i/>
        </w:rPr>
        <w:t xml:space="preserve">trầm </w:t>
      </w:r>
      <w:r>
        <w:rPr>
          <w:i/>
        </w:rPr>
        <w:t xml:space="preserve">mà </w:t>
      </w:r>
      <w:r>
        <w:t xml:space="preserve">ung. </w:t>
      </w:r>
      <w:r>
        <w:t xml:space="preserve">Sấm </w:t>
      </w:r>
      <w:r>
        <w:rPr>
          <w:i/>
        </w:rPr>
        <w:t xml:space="preserve">nổ </w:t>
      </w:r>
      <w:r>
        <w:rPr>
          <w:i/>
        </w:rPr>
        <w:t xml:space="preserve">uang </w:t>
      </w:r>
      <w:r>
        <w:rPr>
          <w:i/>
        </w:rPr>
        <w:t xml:space="preserve">trời. </w:t>
      </w:r>
      <w:r>
        <w:br/>
      </w:r>
      <w:r>
        <w:rPr>
          <w:b/>
        </w:rPr>
        <w:t xml:space="preserve">vang </w:t>
      </w:r>
      <w:r>
        <w:rPr>
          <w:b/>
        </w:rPr>
        <w:t xml:space="preserve">dậy </w:t>
      </w:r>
      <w:r>
        <w:rPr>
          <w:i/>
        </w:rPr>
        <w:t xml:space="preserve">động từ </w:t>
      </w:r>
      <w:r>
        <w:t xml:space="preserve">Vang </w:t>
      </w:r>
      <w:r>
        <w:t xml:space="preserve">lên </w:t>
      </w:r>
      <w:r>
        <w:t xml:space="preserve">mạnh </w:t>
      </w:r>
      <w:r>
        <w:t xml:space="preserve">mẽ, </w:t>
      </w:r>
      <w:r>
        <w:t xml:space="preserve">như </w:t>
      </w:r>
      <w:r>
        <w:t xml:space="preserve">làm </w:t>
      </w:r>
      <w:r>
        <w:t xml:space="preserve">rung </w:t>
      </w:r>
      <w:r>
        <w:t xml:space="preserve">chuyển </w:t>
      </w:r>
      <w:r>
        <w:t xml:space="preserve">cả </w:t>
      </w:r>
      <w:r>
        <w:t xml:space="preserve">không </w:t>
      </w:r>
      <w:r>
        <w:t xml:space="preserve">gian. </w:t>
      </w:r>
      <w:r>
        <w:t xml:space="preserve">Tiếng </w:t>
      </w:r>
      <w:r>
        <w:rPr>
          <w:i/>
        </w:rPr>
        <w:t xml:space="preserve">hò </w:t>
      </w:r>
      <w:r>
        <w:t xml:space="preserve">reo </w:t>
      </w:r>
      <w:r>
        <w:t xml:space="preserve">uang </w:t>
      </w:r>
      <w:r>
        <w:rPr>
          <w:i/>
        </w:rPr>
        <w:t xml:space="preserve">dậy. </w:t>
      </w:r>
      <w:r>
        <w:t xml:space="preserve">Tiếng </w:t>
      </w:r>
      <w:r>
        <w:t xml:space="preserve">uỗ </w:t>
      </w:r>
      <w:r>
        <w:rPr>
          <w:i/>
        </w:rPr>
        <w:t xml:space="preserve">tay </w:t>
      </w:r>
      <w:r>
        <w:rPr>
          <w:i/>
        </w:rPr>
        <w:t xml:space="preserve">uang </w:t>
      </w:r>
      <w:r>
        <w:rPr>
          <w:i/>
        </w:rPr>
        <w:t xml:space="preserve">dậy </w:t>
      </w:r>
      <w:r>
        <w:rPr>
          <w:i/>
        </w:rPr>
        <w:t xml:space="preserve">khắp </w:t>
      </w:r>
      <w:r>
        <w:t xml:space="preserve">hội </w:t>
      </w:r>
      <w:r>
        <w:rPr>
          <w:i/>
        </w:rPr>
        <w:t xml:space="preserve">trường. </w:t>
      </w:r>
      <w:r>
        <w:rPr>
          <w:i/>
        </w:rPr>
        <w:t xml:space="preserve">Lời </w:t>
      </w:r>
      <w:r>
        <w:rPr>
          <w:i/>
        </w:rPr>
        <w:t xml:space="preserve">kêu </w:t>
      </w:r>
      <w:r>
        <w:t xml:space="preserve">gọi </w:t>
      </w:r>
      <w:r>
        <w:t xml:space="preserve">uang </w:t>
      </w:r>
      <w:r>
        <w:t xml:space="preserve">dậy </w:t>
      </w:r>
      <w:r>
        <w:rPr>
          <w:i/>
        </w:rPr>
        <w:t xml:space="preserve">núi </w:t>
      </w:r>
      <w:r>
        <w:t xml:space="preserve">sông </w:t>
      </w:r>
      <w:r>
        <w:t xml:space="preserve">(bóng (nghĩa bóng)). </w:t>
      </w:r>
      <w:r>
        <w:br/>
      </w:r>
      <w:r>
        <w:rPr>
          <w:b/>
        </w:rPr>
        <w:t xml:space="preserve">vang </w:t>
      </w:r>
      <w:r>
        <w:rPr>
          <w:b/>
        </w:rPr>
        <w:t xml:space="preserve">dội </w:t>
      </w:r>
      <w:r>
        <w:rPr>
          <w:i/>
        </w:rPr>
        <w:t xml:space="preserve">động từ </w:t>
      </w:r>
      <w:r>
        <w:t xml:space="preserve">Vang </w:t>
      </w:r>
      <w:r>
        <w:t xml:space="preserve">và </w:t>
      </w:r>
      <w:r>
        <w:t xml:space="preserve">dội </w:t>
      </w:r>
      <w:r>
        <w:t xml:space="preserve">lên </w:t>
      </w:r>
      <w:r>
        <w:t xml:space="preserve">mạnh </w:t>
      </w:r>
      <w:r>
        <w:t xml:space="preserve">mẽ, </w:t>
      </w:r>
      <w:r>
        <w:t xml:space="preserve">truyền </w:t>
      </w:r>
      <w:r>
        <w:t xml:space="preserve">đi </w:t>
      </w:r>
      <w:r>
        <w:t xml:space="preserve">rất </w:t>
      </w:r>
      <w:r>
        <w:t xml:space="preserve">xa, </w:t>
      </w:r>
      <w:r>
        <w:t xml:space="preserve">rất </w:t>
      </w:r>
      <w:r>
        <w:t xml:space="preserve">rộng. </w:t>
      </w:r>
      <w:r>
        <w:t xml:space="preserve">Tiếng </w:t>
      </w:r>
      <w:r>
        <w:t xml:space="preserve">hoan </w:t>
      </w:r>
      <w:r>
        <w:t xml:space="preserve">hô </w:t>
      </w:r>
      <w:r>
        <w:rPr>
          <w:i/>
        </w:rPr>
        <w:t xml:space="preserve">uang </w:t>
      </w:r>
      <w:r>
        <w:rPr>
          <w:i/>
        </w:rPr>
        <w:t xml:space="preserve">dội </w:t>
      </w:r>
      <w:r>
        <w:t xml:space="preserve">quảng </w:t>
      </w:r>
      <w:r>
        <w:t xml:space="preserve">trường. </w:t>
      </w:r>
      <w:r>
        <w:t xml:space="preserve">Chiến </w:t>
      </w:r>
      <w:r>
        <w:t xml:space="preserve">công </w:t>
      </w:r>
      <w:r>
        <w:t xml:space="preserve">uang </w:t>
      </w:r>
      <w:r>
        <w:t xml:space="preserve">đội </w:t>
      </w:r>
      <w:r>
        <w:t xml:space="preserve">(bóng (nghĩa bóng)). </w:t>
      </w:r>
      <w:r>
        <w:br/>
      </w:r>
      <w:r>
        <w:rPr>
          <w:b/>
        </w:rPr>
        <w:t xml:space="preserve">vang </w:t>
      </w:r>
      <w:r>
        <w:rPr>
          <w:b/>
        </w:rPr>
        <w:t xml:space="preserve">động </w:t>
      </w:r>
      <w:r>
        <w:rPr>
          <w:i/>
        </w:rPr>
        <w:t xml:space="preserve">động từ </w:t>
      </w:r>
      <w:r>
        <w:t xml:space="preserve">Vang </w:t>
      </w:r>
      <w:r>
        <w:t xml:space="preserve">lên </w:t>
      </w:r>
      <w:r>
        <w:t xml:space="preserve">và </w:t>
      </w:r>
      <w:r>
        <w:t xml:space="preserve">làm </w:t>
      </w:r>
      <w:r>
        <w:t xml:space="preserve">náo </w:t>
      </w:r>
      <w:r>
        <w:t xml:space="preserve">động. </w:t>
      </w:r>
      <w:r>
        <w:t xml:space="preserve">Tiếng </w:t>
      </w:r>
      <w:r>
        <w:t xml:space="preserve">trống, </w:t>
      </w:r>
      <w:r>
        <w:t xml:space="preserve">tiếng </w:t>
      </w:r>
      <w:r>
        <w:t xml:space="preserve">mõ </w:t>
      </w:r>
      <w:r>
        <w:t xml:space="preserve">uang </w:t>
      </w:r>
      <w:r>
        <w:t xml:space="preserve">động </w:t>
      </w:r>
      <w:r>
        <w:rPr>
          <w:i/>
        </w:rPr>
        <w:t xml:space="preserve">khắp </w:t>
      </w:r>
      <w:r>
        <w:t xml:space="preserve">thôn </w:t>
      </w:r>
      <w:r>
        <w:t xml:space="preserve">xóm. </w:t>
      </w:r>
      <w:r>
        <w:br/>
      </w:r>
      <w:r>
        <w:rPr>
          <w:b/>
        </w:rPr>
        <w:t xml:space="preserve">vang </w:t>
      </w:r>
      <w:r>
        <w:rPr>
          <w:b/>
        </w:rPr>
        <w:t xml:space="preserve">lừng </w:t>
      </w:r>
      <w:r>
        <w:rPr>
          <w:i/>
        </w:rPr>
        <w:t xml:space="preserve">động từ </w:t>
      </w:r>
      <w:r>
        <w:t xml:space="preserve">Vang </w:t>
      </w:r>
      <w:r>
        <w:t xml:space="preserve">lên </w:t>
      </w:r>
      <w:r>
        <w:t xml:space="preserve">và </w:t>
      </w:r>
      <w:r>
        <w:t xml:space="preserve">truyền </w:t>
      </w:r>
      <w:r>
        <w:t xml:space="preserve">đi </w:t>
      </w:r>
      <w:r>
        <w:t xml:space="preserve">rất </w:t>
      </w:r>
      <w:r>
        <w:t xml:space="preserve">xa, </w:t>
      </w:r>
      <w:r>
        <w:t xml:space="preserve">như </w:t>
      </w:r>
      <w:r>
        <w:t xml:space="preserve">ở </w:t>
      </w:r>
      <w:r>
        <w:t xml:space="preserve">đâu </w:t>
      </w:r>
      <w:r>
        <w:t xml:space="preserve">cũng </w:t>
      </w:r>
      <w:r>
        <w:t xml:space="preserve">nghe </w:t>
      </w:r>
      <w:r>
        <w:t xml:space="preserve">thấy. </w:t>
      </w:r>
      <w:r>
        <w:rPr>
          <w:i/>
        </w:rPr>
        <w:t xml:space="preserve">Tiếng </w:t>
      </w:r>
      <w:r>
        <w:t xml:space="preserve">hát </w:t>
      </w:r>
      <w:r>
        <w:t xml:space="preserve">vang </w:t>
      </w:r>
      <w:r>
        <w:t xml:space="preserve">lừng. </w:t>
      </w:r>
      <w:r>
        <w:t xml:space="preserve">Tiếng </w:t>
      </w:r>
      <w:r>
        <w:t xml:space="preserve">tăm </w:t>
      </w:r>
      <w:r>
        <w:t xml:space="preserve">uang </w:t>
      </w:r>
      <w:r>
        <w:t xml:space="preserve">lừng </w:t>
      </w:r>
      <w:r>
        <w:rPr>
          <w:i/>
        </w:rPr>
        <w:t xml:space="preserve">khắp </w:t>
      </w:r>
      <w:r>
        <w:t xml:space="preserve">thế </w:t>
      </w:r>
      <w:r>
        <w:t xml:space="preserve">giới. </w:t>
      </w:r>
      <w:r>
        <w:br/>
      </w:r>
      <w:r>
        <w:rPr>
          <w:b/>
        </w:rPr>
        <w:t xml:space="preserve">vang </w:t>
      </w:r>
      <w:r>
        <w:rPr>
          <w:b/>
        </w:rPr>
        <w:t xml:space="preserve">mình </w:t>
      </w:r>
      <w:r>
        <w:rPr>
          <w:b/>
        </w:rPr>
        <w:t xml:space="preserve">sốt </w:t>
      </w:r>
      <w:r>
        <w:rPr>
          <w:b/>
        </w:rPr>
        <w:t xml:space="preserve">mấy </w:t>
      </w:r>
      <w:r>
        <w:rPr>
          <w:b/>
        </w:rPr>
        <w:t xml:space="preserve">x </w:t>
      </w:r>
      <w:r>
        <w:t xml:space="preserve">V⁄ng </w:t>
      </w:r>
      <w:r>
        <w:t xml:space="preserve">mình </w:t>
      </w:r>
      <w:r>
        <w:rPr>
          <w:i/>
        </w:rPr>
        <w:t xml:space="preserve">sốt </w:t>
      </w:r>
      <w:r>
        <w:t xml:space="preserve">mấy. </w:t>
      </w:r>
      <w:r>
        <w:br/>
      </w:r>
      <w:r>
        <w:rPr>
          <w:b/>
        </w:rPr>
        <w:t xml:space="preserve">vang </w:t>
      </w:r>
      <w:r>
        <w:rPr>
          <w:b/>
        </w:rPr>
        <w:t xml:space="preserve">vọng </w:t>
      </w:r>
      <w:r>
        <w:rPr>
          <w:i/>
        </w:rPr>
        <w:t xml:space="preserve">động từ </w:t>
      </w:r>
      <w:r>
        <w:t xml:space="preserve">Vang </w:t>
      </w:r>
      <w:r>
        <w:t xml:space="preserve">tới, </w:t>
      </w:r>
      <w:r>
        <w:t xml:space="preserve">vọng </w:t>
      </w:r>
      <w:r>
        <w:t xml:space="preserve">tới </w:t>
      </w:r>
      <w:r>
        <w:t xml:space="preserve">từ </w:t>
      </w:r>
      <w:r>
        <w:t xml:space="preserve">xa. </w:t>
      </w:r>
      <w:r>
        <w:t xml:space="preserve">Núi </w:t>
      </w:r>
      <w:r>
        <w:t xml:space="preserve">rừng </w:t>
      </w:r>
      <w:r>
        <w:t xml:space="preserve">uang </w:t>
      </w:r>
      <w:r>
        <w:t xml:space="preserve">uọng </w:t>
      </w:r>
      <w:r>
        <w:t xml:space="preserve">tiếng </w:t>
      </w:r>
      <w:r>
        <w:rPr>
          <w:i/>
        </w:rPr>
        <w:t xml:space="preserve">sâm. </w:t>
      </w:r>
      <w:r>
        <w:br/>
      </w:r>
      <w:r>
        <w:rPr>
          <w:b/>
        </w:rPr>
        <w:t xml:space="preserve">vàng,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Kim </w:t>
      </w:r>
      <w:r>
        <w:t xml:space="preserve">loại </w:t>
      </w:r>
      <w:r>
        <w:t xml:space="preserve">quý, </w:t>
      </w:r>
      <w:r>
        <w:t xml:space="preserve">màu </w:t>
      </w:r>
      <w:r>
        <w:t xml:space="preserve">vàng </w:t>
      </w:r>
      <w:r>
        <w:t xml:space="preserve">óng </w:t>
      </w:r>
      <w:r>
        <w:t xml:space="preserve">ánh, </w:t>
      </w:r>
      <w:r>
        <w:t xml:space="preserve">không </w:t>
      </w:r>
      <w:r>
        <w:t xml:space="preserve">gỉ, </w:t>
      </w:r>
      <w:r>
        <w:t xml:space="preserve">dễ </w:t>
      </w:r>
      <w:r>
        <w:t xml:space="preserve">dát </w:t>
      </w:r>
      <w:r>
        <w:t xml:space="preserve">mỏng </w:t>
      </w:r>
      <w:r>
        <w:t xml:space="preserve">và </w:t>
      </w:r>
      <w:r>
        <w:t xml:space="preserve">kéo </w:t>
      </w:r>
      <w:r>
        <w:t xml:space="preserve">sợi </w:t>
      </w:r>
      <w:r>
        <w:t xml:space="preserve">hơn </w:t>
      </w:r>
      <w:r>
        <w:t xml:space="preserve">các </w:t>
      </w:r>
      <w:r>
        <w:t xml:space="preserve">kim </w:t>
      </w:r>
      <w:r>
        <w:t xml:space="preserve">loại </w:t>
      </w:r>
      <w:r>
        <w:t xml:space="preserve">khác, </w:t>
      </w:r>
      <w:r>
        <w:t xml:space="preserve">thường </w:t>
      </w:r>
      <w:r>
        <w:t xml:space="preserve">dùng </w:t>
      </w:r>
      <w:r>
        <w:t xml:space="preserve">làm </w:t>
      </w:r>
      <w:r>
        <w:t xml:space="preserve">đồ </w:t>
      </w:r>
      <w:r>
        <w:t xml:space="preserve">trang </w:t>
      </w:r>
      <w:r>
        <w:t xml:space="preserve">sức. </w:t>
      </w:r>
      <w:r>
        <w:t xml:space="preserve">Nhẫn </w:t>
      </w:r>
      <w:r>
        <w:t xml:space="preserve">uàng. </w:t>
      </w:r>
      <w:r>
        <w:t xml:space="preserve">Quý </w:t>
      </w:r>
      <w:r>
        <w:t xml:space="preserve">như </w:t>
      </w:r>
      <w:r>
        <w:t xml:space="preserve">uàng. </w:t>
      </w:r>
      <w:r>
        <w:rPr>
          <w:b/>
        </w:rPr>
        <w:t xml:space="preserve">2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Cái </w:t>
      </w:r>
      <w:r>
        <w:t xml:space="preserve">rất </w:t>
      </w:r>
      <w:r>
        <w:t xml:space="preserve">đáng </w:t>
      </w:r>
      <w:r>
        <w:t xml:space="preserve">quý, </w:t>
      </w:r>
      <w:r>
        <w:t xml:space="preserve">ví </w:t>
      </w:r>
      <w:r>
        <w:t xml:space="preserve">như </w:t>
      </w:r>
      <w:r>
        <w:t xml:space="preserve">vàng. </w:t>
      </w:r>
      <w:r>
        <w:t xml:space="preserve">Tấm </w:t>
      </w:r>
      <w:r>
        <w:t xml:space="preserve">lòng </w:t>
      </w:r>
      <w:r>
        <w:t xml:space="preserve">uàng. </w:t>
      </w:r>
      <w:r>
        <w:t xml:space="preserve">Ông </w:t>
      </w:r>
      <w:r>
        <w:rPr>
          <w:i/>
        </w:rPr>
        <w:t xml:space="preserve">bạn </w:t>
      </w:r>
      <w:r>
        <w:t xml:space="preserve">uàng. </w:t>
      </w:r>
      <w:r>
        <w:rPr>
          <w:b/>
        </w:rPr>
        <w:t xml:space="preserve">3 </w:t>
      </w:r>
      <w:r>
        <w:t xml:space="preserve">Đồ </w:t>
      </w:r>
      <w:r>
        <w:t xml:space="preserve">làm </w:t>
      </w:r>
      <w:r>
        <w:t xml:space="preserve">bằng </w:t>
      </w:r>
      <w:r>
        <w:t xml:space="preserve">giấy </w:t>
      </w:r>
      <w:r>
        <w:t xml:space="preserve">giả </w:t>
      </w:r>
      <w:r>
        <w:t xml:space="preserve">hình </w:t>
      </w:r>
      <w:r>
        <w:t xml:space="preserve">vàng </w:t>
      </w:r>
      <w:r>
        <w:t xml:space="preserve">thoi, </w:t>
      </w:r>
      <w:r>
        <w:t xml:space="preserve">vàng </w:t>
      </w:r>
      <w:r>
        <w:t xml:space="preserve">lá </w:t>
      </w:r>
      <w:r>
        <w:t xml:space="preserve">để </w:t>
      </w:r>
      <w:r>
        <w:t xml:space="preserve">đốt </w:t>
      </w:r>
      <w:r>
        <w:t xml:space="preserve">cúng </w:t>
      </w:r>
      <w:r>
        <w:t xml:space="preserve">cho </w:t>
      </w:r>
      <w:r>
        <w:t xml:space="preserve">người </w:t>
      </w:r>
      <w:r>
        <w:t xml:space="preserve">chết </w:t>
      </w:r>
      <w:r>
        <w:t xml:space="preserve">theo </w:t>
      </w:r>
      <w:r>
        <w:t xml:space="preserve">phong </w:t>
      </w:r>
      <w:r>
        <w:t xml:space="preserve">tục </w:t>
      </w:r>
      <w:r>
        <w:t xml:space="preserve">mê </w:t>
      </w:r>
      <w:r>
        <w:t xml:space="preserve">tín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Đốt </w:t>
      </w:r>
      <w:r>
        <w:t xml:space="preserve">uàng. </w:t>
      </w:r>
      <w:r>
        <w:t xml:space="preserve">Hoá </w:t>
      </w:r>
      <w:r>
        <w:t xml:space="preserve">uàng. </w:t>
      </w:r>
      <w:r>
        <w:br/>
      </w:r>
      <w:r>
        <w:rPr>
          <w:b/>
        </w:rPr>
        <w:t xml:space="preserve">vàng.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màu </w:t>
      </w:r>
      <w:r>
        <w:t xml:space="preserve">như </w:t>
      </w:r>
      <w:r>
        <w:t xml:space="preserve">màu </w:t>
      </w:r>
      <w:r>
        <w:t xml:space="preserve">của </w:t>
      </w:r>
      <w:r>
        <w:t xml:space="preserve">hoa </w:t>
      </w:r>
      <w:r>
        <w:t xml:space="preserve">mướp, </w:t>
      </w:r>
      <w:r>
        <w:t xml:space="preserve">của </w:t>
      </w:r>
      <w:r>
        <w:t xml:space="preserve">nghệ. </w:t>
      </w:r>
      <w:r>
        <w:rPr>
          <w:i/>
        </w:rPr>
        <w:t xml:space="preserve">Já </w:t>
      </w:r>
      <w:r>
        <w:t xml:space="preserve">vàng. </w:t>
      </w:r>
      <w:r>
        <w:rPr>
          <w:i/>
        </w:rPr>
        <w:t xml:space="preserve">Lúa </w:t>
      </w:r>
      <w:r>
        <w:rPr>
          <w:i/>
        </w:rPr>
        <w:t xml:space="preserve">chín </w:t>
      </w:r>
      <w:r>
        <w:t xml:space="preserve">vàng.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x </w:t>
      </w:r>
      <w:r>
        <w:t xml:space="preserve">công </w:t>
      </w:r>
      <w:r>
        <w:t xml:space="preserve">đoàn </w:t>
      </w:r>
      <w:r>
        <w:t xml:space="preserve">uàng </w:t>
      </w:r>
      <w:r>
        <w:t xml:space="preserve">nhạc </w:t>
      </w:r>
      <w:r>
        <w:t xml:space="preserve">bàng. </w:t>
      </w:r>
      <w:r>
        <w:br/>
      </w:r>
      <w:r>
        <w:rPr>
          <w:b/>
        </w:rPr>
        <w:t xml:space="preserve">vàng </w:t>
      </w:r>
      <w:r>
        <w:rPr>
          <w:b/>
        </w:rPr>
        <w:t xml:space="preserve">anh </w:t>
      </w:r>
      <w:r>
        <w:rPr>
          <w:i/>
        </w:rPr>
        <w:t xml:space="preserve">danh từ </w:t>
      </w:r>
      <w:r>
        <w:t xml:space="preserve">cũng nói </w:t>
      </w:r>
      <w:r>
        <w:t xml:space="preserve">hoàng </w:t>
      </w:r>
      <w:r>
        <w:rPr>
          <w:i/>
        </w:rPr>
        <w:t xml:space="preserve">anh. </w:t>
      </w:r>
      <w:r>
        <w:t xml:space="preserve">Chim </w:t>
      </w:r>
      <w:r>
        <w:t xml:space="preserve">thuộc </w:t>
      </w:r>
      <w:r>
        <w:t xml:space="preserve">bộ </w:t>
      </w:r>
      <w:r>
        <w:t xml:space="preserve">sẻ, </w:t>
      </w:r>
      <w:r>
        <w:rPr>
          <w:i/>
        </w:rPr>
        <w:t xml:space="preserve">cỡ </w:t>
      </w:r>
      <w:r>
        <w:t xml:space="preserve">lớn </w:t>
      </w:r>
      <w:r>
        <w:t xml:space="preserve">bằng </w:t>
      </w:r>
      <w:r>
        <w:t xml:space="preserve">chim </w:t>
      </w:r>
      <w:r>
        <w:t xml:space="preserve">sáo, </w:t>
      </w:r>
      <w:r>
        <w:t xml:space="preserve">lông </w:t>
      </w:r>
      <w:r>
        <w:t xml:space="preserve">màu </w:t>
      </w:r>
      <w:r>
        <w:t xml:space="preserve">vàng, </w:t>
      </w:r>
      <w:r>
        <w:t xml:space="preserve">hót </w:t>
      </w:r>
      <w:r>
        <w:t xml:space="preserve">hay. </w:t>
      </w:r>
      <w:r>
        <w:br/>
      </w:r>
      <w:r>
        <w:rPr>
          <w:b/>
        </w:rPr>
        <w:t xml:space="preserve">vàng </w:t>
      </w:r>
      <w:r>
        <w:rPr>
          <w:b/>
        </w:rPr>
        <w:t xml:space="preserve">bạc </w:t>
      </w:r>
      <w:r>
        <w:rPr>
          <w:i/>
        </w:rPr>
        <w:t xml:space="preserve">danh từ </w:t>
      </w:r>
      <w:r>
        <w:t xml:space="preserve">Vàng </w:t>
      </w:r>
      <w:r>
        <w:t xml:space="preserve">và </w:t>
      </w:r>
      <w:r>
        <w:t xml:space="preserve">bạc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những </w:t>
      </w:r>
      <w:r>
        <w:t xml:space="preserve">thứ </w:t>
      </w:r>
      <w:r>
        <w:t xml:space="preserve">quý </w:t>
      </w:r>
      <w:r>
        <w:t xml:space="preserve">giá. </w:t>
      </w:r>
      <w:r>
        <w:t xml:space="preserve">Vàng </w:t>
      </w:r>
      <w:r>
        <w:rPr>
          <w:i/>
        </w:rPr>
        <w:t xml:space="preserve">bạc </w:t>
      </w:r>
      <w:r>
        <w:rPr>
          <w:i/>
        </w:rPr>
        <w:t xml:space="preserve">châu </w:t>
      </w:r>
      <w:r>
        <w:rPr>
          <w:i/>
        </w:rPr>
        <w:t xml:space="preserve">báu. </w:t>
      </w:r>
      <w:r>
        <w:br/>
      </w:r>
      <w:r>
        <w:rPr>
          <w:b/>
        </w:rPr>
        <w:t xml:space="preserve">vàng </w:t>
      </w:r>
      <w:r>
        <w:rPr>
          <w:b/>
        </w:rPr>
        <w:t xml:space="preserve">choé </w:t>
      </w:r>
      <w:r>
        <w:rPr>
          <w:i/>
        </w:rPr>
        <w:t xml:space="preserve">tính từ </w:t>
      </w:r>
      <w:r>
        <w:t xml:space="preserve">Có </w:t>
      </w:r>
      <w:r>
        <w:t xml:space="preserve">màu </w:t>
      </w:r>
      <w:r>
        <w:t xml:space="preserve">vàng </w:t>
      </w:r>
      <w:r>
        <w:t xml:space="preserve">tươi, </w:t>
      </w:r>
      <w:r>
        <w:t xml:space="preserve">trông </w:t>
      </w:r>
      <w:r>
        <w:t xml:space="preserve">loá </w:t>
      </w:r>
      <w:r>
        <w:t xml:space="preserve">mặt. </w:t>
      </w:r>
      <w:r>
        <w:br w:type="page"/>
      </w:r>
      <w:r>
        <w:rPr>
          <w:b/>
        </w:rPr>
        <w:t xml:space="preserve">vàng </w:t>
      </w:r>
      <w:r>
        <w:rPr>
          <w:b/>
        </w:rPr>
        <w:t xml:space="preserve">cốm </w:t>
      </w:r>
      <w:r>
        <w:rPr>
          <w:i/>
        </w:rPr>
        <w:t xml:space="preserve">danh từ </w:t>
      </w:r>
      <w:r>
        <w:t xml:space="preserve">Vàng </w:t>
      </w:r>
      <w:r>
        <w:t xml:space="preserve">ở </w:t>
      </w:r>
      <w:r>
        <w:t xml:space="preserve">dạng </w:t>
      </w:r>
      <w:r>
        <w:t xml:space="preserve">hạt, </w:t>
      </w:r>
      <w:r>
        <w:t xml:space="preserve">mảnh </w:t>
      </w:r>
      <w:r>
        <w:t xml:space="preserve">vụn. </w:t>
      </w:r>
      <w:r>
        <w:t xml:space="preserve">vàng </w:t>
      </w:r>
      <w:r>
        <w:t xml:space="preserve">điệp </w:t>
      </w:r>
      <w:r>
        <w:t xml:space="preserve">danh từ </w:t>
      </w:r>
      <w:r>
        <w:t xml:space="preserve">(cũ). </w:t>
      </w:r>
      <w:r>
        <w:t xml:space="preserve">Vàng </w:t>
      </w:r>
      <w:r>
        <w:t xml:space="preserve">lá. </w:t>
      </w:r>
      <w:r>
        <w:br/>
      </w:r>
      <w:r>
        <w:rPr>
          <w:b/>
        </w:rPr>
        <w:t xml:space="preserve">vàng </w:t>
      </w:r>
      <w:r>
        <w:rPr>
          <w:b/>
        </w:rPr>
        <w:t xml:space="preserve">đá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Như </w:t>
      </w:r>
      <w:r>
        <w:rPr>
          <w:i/>
        </w:rPr>
        <w:t xml:space="preserve">đá </w:t>
      </w:r>
      <w:r>
        <w:t xml:space="preserve">vàng. </w:t>
      </w:r>
      <w:r>
        <w:t xml:space="preserve">Tấm </w:t>
      </w:r>
      <w:r>
        <w:t xml:space="preserve">lòng </w:t>
      </w:r>
      <w:r>
        <w:t xml:space="preserve">uàng </w:t>
      </w:r>
      <w:r>
        <w:rPr>
          <w:i/>
        </w:rPr>
        <w:t xml:space="preserve">đá. </w:t>
      </w:r>
      <w:r>
        <w:br/>
      </w:r>
      <w:r>
        <w:rPr>
          <w:b/>
        </w:rPr>
        <w:t xml:space="preserve">vàng </w:t>
      </w:r>
      <w:r>
        <w:rPr>
          <w:b/>
        </w:rPr>
        <w:t xml:space="preserve">đen </w:t>
      </w:r>
      <w:r>
        <w:rPr>
          <w:i/>
        </w:rPr>
        <w:t xml:space="preserve">danh từ </w:t>
      </w:r>
      <w:r>
        <w:t xml:space="preserve">Than, </w:t>
      </w:r>
      <w:r>
        <w:t xml:space="preserve">hoặc </w:t>
      </w:r>
      <w:r>
        <w:t xml:space="preserve">dầu </w:t>
      </w:r>
      <w:r>
        <w:t xml:space="preserve">mỏ </w:t>
      </w:r>
      <w:r>
        <w:t xml:space="preserve">(hàm </w:t>
      </w:r>
      <w:r>
        <w:t xml:space="preserve">ý </w:t>
      </w:r>
      <w:r>
        <w:t xml:space="preserve">là </w:t>
      </w:r>
      <w:r>
        <w:t xml:space="preserve">những </w:t>
      </w:r>
      <w:r>
        <w:t xml:space="preserve">thứ </w:t>
      </w:r>
      <w:r>
        <w:t xml:space="preserve">rất </w:t>
      </w:r>
      <w:r>
        <w:t xml:space="preserve">quý). </w:t>
      </w:r>
      <w:r>
        <w:br/>
      </w:r>
      <w:r>
        <w:rPr>
          <w:b/>
        </w:rPr>
        <w:t xml:space="preserve">vàng </w:t>
      </w:r>
      <w:r>
        <w:rPr>
          <w:b/>
        </w:rPr>
        <w:t xml:space="preserve">ệch </w:t>
      </w:r>
      <w:r>
        <w:rPr>
          <w:i/>
        </w:rPr>
        <w:t xml:space="preserve">tính từ </w:t>
      </w:r>
      <w:r>
        <w:t xml:space="preserve">Có </w:t>
      </w:r>
      <w:r>
        <w:t xml:space="preserve">màu </w:t>
      </w:r>
      <w:r>
        <w:t xml:space="preserve">vàng </w:t>
      </w:r>
      <w:r>
        <w:t xml:space="preserve">đục </w:t>
      </w:r>
      <w:r>
        <w:t xml:space="preserve">nhợt </w:t>
      </w:r>
      <w:r>
        <w:t xml:space="preserve">nhạt, </w:t>
      </w:r>
      <w:r>
        <w:t xml:space="preserve">trông </w:t>
      </w:r>
      <w:r>
        <w:t xml:space="preserve">rất </w:t>
      </w:r>
      <w:r>
        <w:t xml:space="preserve">xấu. </w:t>
      </w:r>
      <w:r>
        <w:rPr>
          <w:i/>
        </w:rPr>
        <w:t xml:space="preserve">Nước </w:t>
      </w:r>
      <w:r>
        <w:rPr>
          <w:i/>
        </w:rPr>
        <w:t xml:space="preserve">da </w:t>
      </w:r>
      <w:r>
        <w:rPr>
          <w:i/>
        </w:rPr>
        <w:t xml:space="preserve">vàng </w:t>
      </w:r>
      <w:r>
        <w:t xml:space="preserve">ệch. </w:t>
      </w:r>
      <w:r>
        <w:t xml:space="preserve">Ngọn </w:t>
      </w:r>
      <w:r>
        <w:rPr>
          <w:i/>
        </w:rPr>
        <w:t xml:space="preserve">đèn </w:t>
      </w:r>
      <w:r>
        <w:rPr>
          <w:i/>
        </w:rPr>
        <w:t xml:space="preserve">dầu </w:t>
      </w:r>
      <w:r>
        <w:rPr>
          <w:i/>
        </w:rPr>
        <w:t xml:space="preserve">tù </w:t>
      </w:r>
      <w:r>
        <w:t xml:space="preserve">mù, </w:t>
      </w:r>
      <w:r>
        <w:rPr>
          <w:i/>
        </w:rPr>
        <w:t xml:space="preserve">uàng </w:t>
      </w:r>
      <w:r>
        <w:rPr>
          <w:i/>
        </w:rPr>
        <w:t xml:space="preserve">ệch. </w:t>
      </w:r>
      <w:r>
        <w:t xml:space="preserve">Nắng </w:t>
      </w:r>
      <w:r>
        <w:t xml:space="preserve">chiều </w:t>
      </w:r>
      <w:r>
        <w:t xml:space="preserve">pàng </w:t>
      </w:r>
      <w:r>
        <w:t xml:space="preserve">ệch. </w:t>
      </w:r>
      <w:r>
        <w:br/>
      </w:r>
      <w:r>
        <w:rPr>
          <w:b/>
        </w:rPr>
        <w:t xml:space="preserve">vàng </w:t>
      </w:r>
      <w:r>
        <w:rPr>
          <w:b/>
        </w:rPr>
        <w:t xml:space="preserve">hoa </w:t>
      </w:r>
      <w:r>
        <w:rPr>
          <w:i/>
        </w:rPr>
        <w:t xml:space="preserve">danh từ </w:t>
      </w:r>
      <w:r>
        <w:t xml:space="preserve">Vàng </w:t>
      </w:r>
      <w:r>
        <w:t xml:space="preserve">để </w:t>
      </w:r>
      <w:r>
        <w:t xml:space="preserve">đốt </w:t>
      </w:r>
      <w:r>
        <w:t xml:space="preserve">cúng </w:t>
      </w:r>
      <w:r>
        <w:t xml:space="preserve">cho </w:t>
      </w:r>
      <w:r>
        <w:t xml:space="preserve">người </w:t>
      </w:r>
      <w:r>
        <w:t xml:space="preserve">chết, </w:t>
      </w:r>
      <w:r>
        <w:t xml:space="preserve">có </w:t>
      </w:r>
      <w:r>
        <w:t xml:space="preserve">dán </w:t>
      </w:r>
      <w:r>
        <w:t xml:space="preserve">hình </w:t>
      </w:r>
      <w:r>
        <w:t xml:space="preserve">hoa </w:t>
      </w:r>
      <w:r>
        <w:t xml:space="preserve">bằng </w:t>
      </w:r>
      <w:r>
        <w:t xml:space="preserve">giấy </w:t>
      </w:r>
      <w:r>
        <w:t xml:space="preserve">kính. </w:t>
      </w:r>
      <w:r>
        <w:br/>
      </w:r>
      <w:r>
        <w:rPr>
          <w:b/>
        </w:rPr>
        <w:t xml:space="preserve">vàng </w:t>
      </w:r>
      <w:r>
        <w:rPr>
          <w:b/>
        </w:rPr>
        <w:t xml:space="preserve">hoe </w:t>
      </w:r>
      <w:r>
        <w:rPr>
          <w:i/>
        </w:rPr>
        <w:t xml:space="preserve">tính từ </w:t>
      </w:r>
      <w:r>
        <w:t xml:space="preserve">Có </w:t>
      </w:r>
      <w:r>
        <w:t xml:space="preserve">màu </w:t>
      </w:r>
      <w:r>
        <w:t xml:space="preserve">vàng </w:t>
      </w:r>
      <w:r>
        <w:t xml:space="preserve">nhạt, </w:t>
      </w:r>
      <w:r>
        <w:t xml:space="preserve">nhưng </w:t>
      </w:r>
      <w:r>
        <w:t xml:space="preserve">tươi </w:t>
      </w:r>
      <w:r>
        <w:t xml:space="preserve">và </w:t>
      </w:r>
      <w:r>
        <w:t xml:space="preserve">ánh </w:t>
      </w:r>
      <w:r>
        <w:t xml:space="preserve">lên. </w:t>
      </w:r>
      <w:r>
        <w:t xml:space="preserve">Nắng </w:t>
      </w:r>
      <w:r>
        <w:t xml:space="preserve">vàng </w:t>
      </w:r>
      <w:r>
        <w:t xml:space="preserve">hoe. </w:t>
      </w:r>
      <w:r>
        <w:br/>
      </w:r>
      <w:r>
        <w:rPr>
          <w:b/>
        </w:rPr>
        <w:t xml:space="preserve">vàng </w:t>
      </w:r>
      <w:r>
        <w:rPr>
          <w:b/>
        </w:rPr>
        <w:t xml:space="preserve">hồ </w:t>
      </w:r>
      <w:r>
        <w:rPr>
          <w:i/>
        </w:rPr>
        <w:t xml:space="preserve">danh từ </w:t>
      </w:r>
      <w:r>
        <w:t xml:space="preserve">Vàng </w:t>
      </w:r>
      <w:r>
        <w:t xml:space="preserve">để </w:t>
      </w:r>
      <w:r>
        <w:t xml:space="preserve">đốt </w:t>
      </w:r>
      <w:r>
        <w:t xml:space="preserve">cúng </w:t>
      </w:r>
      <w:r>
        <w:t xml:space="preserve">cho </w:t>
      </w:r>
      <w:r>
        <w:t xml:space="preserve">người </w:t>
      </w:r>
      <w:r>
        <w:t xml:space="preserve">vàng </w:t>
      </w:r>
      <w:r>
        <w:t xml:space="preserve">hực </w:t>
      </w:r>
      <w:r>
        <w:t xml:space="preserve">tính từ </w:t>
      </w:r>
      <w:r>
        <w:t xml:space="preserve">Có </w:t>
      </w:r>
      <w:r>
        <w:t xml:space="preserve">màu </w:t>
      </w:r>
      <w:r>
        <w:t xml:space="preserve">vàng </w:t>
      </w:r>
      <w:r>
        <w:t xml:space="preserve">đậm, </w:t>
      </w:r>
      <w:r>
        <w:t xml:space="preserve">tươi </w:t>
      </w:r>
      <w:r>
        <w:t xml:space="preserve">ánh </w:t>
      </w:r>
      <w:r>
        <w:t xml:space="preserve">lên. </w:t>
      </w:r>
      <w:r>
        <w:t xml:space="preserve">Con </w:t>
      </w:r>
      <w:r>
        <w:t xml:space="preserve">cá </w:t>
      </w:r>
      <w:r>
        <w:t xml:space="preserve">nướng </w:t>
      </w:r>
      <w:r>
        <w:t xml:space="preserve">vàng </w:t>
      </w:r>
      <w:r>
        <w:t xml:space="preserve">hực. </w:t>
      </w:r>
      <w:r>
        <w:t xml:space="preserve">Ánh </w:t>
      </w:r>
      <w:r>
        <w:t xml:space="preserve">nắng </w:t>
      </w:r>
      <w:r>
        <w:t xml:space="preserve">vàng </w:t>
      </w:r>
      <w:r>
        <w:t xml:space="preserve">hực </w:t>
      </w:r>
      <w:r>
        <w:t xml:space="preserve">lúc </w:t>
      </w:r>
      <w:r>
        <w:t xml:space="preserve">hoàng </w:t>
      </w:r>
      <w:r>
        <w:t xml:space="preserve">hôn. </w:t>
      </w:r>
      <w:r>
        <w:br/>
      </w:r>
      <w:r>
        <w:rPr>
          <w:b/>
        </w:rPr>
        <w:t xml:space="preserve">vàng </w:t>
      </w:r>
      <w:r>
        <w:rPr>
          <w:b/>
        </w:rPr>
        <w:t xml:space="preserve">hươm </w:t>
      </w:r>
      <w:r>
        <w:rPr>
          <w:i/>
        </w:rPr>
        <w:t xml:space="preserve">tính từ </w:t>
      </w:r>
      <w:r>
        <w:t xml:space="preserve">Có </w:t>
      </w:r>
      <w:r>
        <w:t xml:space="preserve">màu </w:t>
      </w:r>
      <w:r>
        <w:t xml:space="preserve">vàng </w:t>
      </w:r>
      <w:r>
        <w:t xml:space="preserve">tươi </w:t>
      </w:r>
      <w:r>
        <w:t xml:space="preserve">và </w:t>
      </w:r>
      <w:r>
        <w:t xml:space="preserve">đều, </w:t>
      </w:r>
      <w:r>
        <w:t xml:space="preserve">nhìn </w:t>
      </w:r>
      <w:r>
        <w:t xml:space="preserve">đẹp </w:t>
      </w:r>
      <w:r>
        <w:t xml:space="preserve">mắt. </w:t>
      </w:r>
      <w:r>
        <w:rPr>
          <w:i/>
        </w:rPr>
        <w:t xml:space="preserve">Sợi </w:t>
      </w:r>
      <w:r>
        <w:t xml:space="preserve">thuốc </w:t>
      </w:r>
      <w:r>
        <w:rPr>
          <w:i/>
        </w:rPr>
        <w:t xml:space="preserve">lá </w:t>
      </w:r>
      <w:r>
        <w:t xml:space="preserve">vàng </w:t>
      </w:r>
      <w:r>
        <w:t xml:space="preserve">hươm. </w:t>
      </w:r>
      <w:r>
        <w:br/>
      </w:r>
      <w:r>
        <w:rPr>
          <w:b/>
        </w:rPr>
        <w:t xml:space="preserve">vàng </w:t>
      </w:r>
      <w:r>
        <w:rPr>
          <w:b/>
        </w:rPr>
        <w:t xml:space="preserve">hườm </w:t>
      </w:r>
      <w:r>
        <w:rPr>
          <w:i/>
        </w:rPr>
        <w:t xml:space="preserve">tính từ </w:t>
      </w:r>
      <w:r>
        <w:t xml:space="preserve">Như </w:t>
      </w:r>
      <w:r>
        <w:t xml:space="preserve">vàng </w:t>
      </w:r>
      <w:r>
        <w:t xml:space="preserve">hươm. </w:t>
      </w:r>
      <w:r>
        <w:br/>
      </w:r>
      <w:r>
        <w:rPr>
          <w:b/>
        </w:rPr>
        <w:t xml:space="preserve">vàng </w:t>
      </w:r>
      <w:r>
        <w:rPr>
          <w:b/>
        </w:rPr>
        <w:t xml:space="preserve">khò </w:t>
      </w:r>
      <w:r>
        <w:rPr>
          <w:i/>
        </w:rPr>
        <w:t xml:space="preserve">tính từ </w:t>
      </w:r>
      <w:r>
        <w:t xml:space="preserve">Có </w:t>
      </w:r>
      <w:r>
        <w:t xml:space="preserve">màu </w:t>
      </w:r>
      <w:r>
        <w:t xml:space="preserve">vàng </w:t>
      </w:r>
      <w:r>
        <w:t xml:space="preserve">sẫm, </w:t>
      </w:r>
      <w:r>
        <w:t xml:space="preserve">tối, </w:t>
      </w:r>
      <w:r>
        <w:t xml:space="preserve">không </w:t>
      </w:r>
      <w:r>
        <w:t xml:space="preserve">đẹp </w:t>
      </w:r>
      <w:r>
        <w:t xml:space="preserve">mắt. </w:t>
      </w:r>
      <w:r>
        <w:t xml:space="preserve">Tờ </w:t>
      </w:r>
      <w:r>
        <w:t xml:space="preserve">giấy </w:t>
      </w:r>
      <w:r>
        <w:rPr>
          <w:i/>
        </w:rPr>
        <w:t xml:space="preserve">cũ </w:t>
      </w:r>
      <w:r>
        <w:t xml:space="preserve">uàng </w:t>
      </w:r>
      <w:r>
        <w:rPr>
          <w:i/>
        </w:rPr>
        <w:t xml:space="preserve">khè. </w:t>
      </w:r>
      <w:r>
        <w:br/>
      </w:r>
      <w:r>
        <w:rPr>
          <w:b/>
        </w:rPr>
        <w:t xml:space="preserve">vàng </w:t>
      </w:r>
      <w:r>
        <w:rPr>
          <w:b/>
        </w:rPr>
        <w:t xml:space="preserve">khé </w:t>
      </w:r>
      <w:r>
        <w:rPr>
          <w:i/>
        </w:rPr>
        <w:t xml:space="preserve">tính từ </w:t>
      </w:r>
      <w:r>
        <w:t xml:space="preserve">(khẩu ngữ). </w:t>
      </w:r>
      <w:r>
        <w:t xml:space="preserve">Có </w:t>
      </w:r>
      <w:r>
        <w:t xml:space="preserve">màu </w:t>
      </w:r>
      <w:r>
        <w:t xml:space="preserve">vàng </w:t>
      </w:r>
      <w:r>
        <w:t xml:space="preserve">chói </w:t>
      </w:r>
      <w:r>
        <w:t xml:space="preserve">mắt, </w:t>
      </w:r>
      <w:r>
        <w:t xml:space="preserve">nhìn </w:t>
      </w:r>
      <w:r>
        <w:t xml:space="preserve">khó </w:t>
      </w:r>
      <w:r>
        <w:t xml:space="preserve">chịu. </w:t>
      </w:r>
      <w:r>
        <w:t xml:space="preserve">V4i </w:t>
      </w:r>
      <w:r>
        <w:rPr>
          <w:i/>
        </w:rPr>
        <w:t xml:space="preserve">nhuộm </w:t>
      </w:r>
      <w:r>
        <w:t xml:space="preserve">màu </w:t>
      </w:r>
      <w:r>
        <w:t xml:space="preserve">vàng </w:t>
      </w:r>
      <w:r>
        <w:rPr>
          <w:i/>
        </w:rPr>
        <w:t xml:space="preserve">khé </w:t>
      </w:r>
      <w:r>
        <w:t xml:space="preserve">như </w:t>
      </w:r>
      <w:r>
        <w:t xml:space="preserve">nghệ. </w:t>
      </w:r>
      <w:r>
        <w:br/>
      </w:r>
      <w:r>
        <w:rPr>
          <w:b/>
        </w:rPr>
        <w:t xml:space="preserve">vàng </w:t>
      </w:r>
      <w:r>
        <w:rPr>
          <w:b/>
        </w:rPr>
        <w:t xml:space="preserve">lá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Vàng </w:t>
      </w:r>
      <w:r>
        <w:t xml:space="preserve">nguyên </w:t>
      </w:r>
      <w:r>
        <w:t xml:space="preserve">chất </w:t>
      </w:r>
      <w:r>
        <w:t xml:space="preserve">ở </w:t>
      </w:r>
      <w:r>
        <w:t xml:space="preserve">dạng </w:t>
      </w:r>
      <w:r>
        <w:t xml:space="preserve">lá </w:t>
      </w:r>
      <w:r>
        <w:t xml:space="preserve">rất </w:t>
      </w:r>
      <w:r>
        <w:t xml:space="preserve">mỏng. </w:t>
      </w:r>
      <w:r>
        <w:rPr>
          <w:b/>
        </w:rPr>
        <w:t xml:space="preserve">2 </w:t>
      </w:r>
      <w:r>
        <w:t xml:space="preserve">Giấy </w:t>
      </w:r>
      <w:r>
        <w:t xml:space="preserve">giả </w:t>
      </w:r>
      <w:r>
        <w:t xml:space="preserve">hình </w:t>
      </w:r>
      <w:r>
        <w:t xml:space="preserve">vàng </w:t>
      </w:r>
      <w:r>
        <w:t xml:space="preserve">lá </w:t>
      </w:r>
      <w:r>
        <w:t xml:space="preserve">để </w:t>
      </w:r>
      <w:r>
        <w:t xml:space="preserve">đốt </w:t>
      </w:r>
      <w:r>
        <w:t xml:space="preserve">cho </w:t>
      </w:r>
      <w:r>
        <w:t xml:space="preserve">người </w:t>
      </w:r>
      <w:r>
        <w:t xml:space="preserve">chết. </w:t>
      </w:r>
      <w:r>
        <w:br/>
      </w:r>
      <w:r>
        <w:rPr>
          <w:b/>
        </w:rPr>
        <w:t xml:space="preserve">vàng </w:t>
      </w:r>
      <w:r>
        <w:rPr>
          <w:b/>
        </w:rPr>
        <w:t xml:space="preserve">lụi </w:t>
      </w:r>
      <w:r>
        <w:rPr>
          <w:i/>
        </w:rPr>
        <w:t xml:space="preserve">danh từ </w:t>
      </w:r>
      <w:r>
        <w:t xml:space="preserve">Bệnh </w:t>
      </w:r>
      <w:r>
        <w:t xml:space="preserve">virus </w:t>
      </w:r>
      <w:r>
        <w:t xml:space="preserve">hại </w:t>
      </w:r>
      <w:r>
        <w:t xml:space="preserve">lúa </w:t>
      </w:r>
      <w:r>
        <w:t xml:space="preserve">do </w:t>
      </w:r>
      <w:r>
        <w:t xml:space="preserve">một </w:t>
      </w:r>
      <w:r>
        <w:t xml:space="preserve">loại </w:t>
      </w:r>
      <w:r>
        <w:t xml:space="preserve">rầy </w:t>
      </w:r>
      <w:r>
        <w:t xml:space="preserve">xanh </w:t>
      </w:r>
      <w:r>
        <w:t xml:space="preserve">truyền </w:t>
      </w:r>
      <w:r>
        <w:t xml:space="preserve">bệnh, </w:t>
      </w:r>
      <w:r>
        <w:t xml:space="preserve">làm </w:t>
      </w:r>
      <w:r>
        <w:t xml:space="preserve">cho </w:t>
      </w:r>
      <w:r>
        <w:t xml:space="preserve">lá </w:t>
      </w:r>
      <w:r>
        <w:t xml:space="preserve">lúa </w:t>
      </w:r>
      <w:r>
        <w:t xml:space="preserve">vàng </w:t>
      </w:r>
      <w:r>
        <w:t xml:space="preserve">dần </w:t>
      </w:r>
      <w:r>
        <w:t xml:space="preserve">và </w:t>
      </w:r>
      <w:r>
        <w:t xml:space="preserve">khóm </w:t>
      </w:r>
      <w:r>
        <w:t xml:space="preserve">lúa </w:t>
      </w:r>
      <w:r>
        <w:t xml:space="preserve">lụi </w:t>
      </w:r>
      <w:r>
        <w:t xml:space="preserve">đi. </w:t>
      </w:r>
      <w:r>
        <w:br/>
      </w:r>
      <w:r>
        <w:rPr>
          <w:b/>
        </w:rPr>
        <w:t xml:space="preserve">vàng </w:t>
      </w:r>
      <w:r>
        <w:rPr>
          <w:b/>
        </w:rPr>
        <w:t xml:space="preserve">lưới </w:t>
      </w:r>
      <w:r>
        <w:rPr>
          <w:i/>
        </w:rPr>
        <w:t xml:space="preserve">danh từ </w:t>
      </w:r>
      <w:r>
        <w:t xml:space="preserve">Bộ </w:t>
      </w:r>
      <w:r>
        <w:t xml:space="preserve">lưới </w:t>
      </w:r>
      <w:r>
        <w:t xml:space="preserve">gồm </w:t>
      </w:r>
      <w:r>
        <w:t xml:space="preserve">nhiều </w:t>
      </w:r>
      <w:r>
        <w:t xml:space="preserve">tấm, </w:t>
      </w:r>
      <w:r>
        <w:t xml:space="preserve">có </w:t>
      </w:r>
      <w:r>
        <w:t xml:space="preserve">phao, </w:t>
      </w:r>
      <w:r>
        <w:t xml:space="preserve">chì, </w:t>
      </w:r>
      <w:r>
        <w:t xml:space="preserve">dùng </w:t>
      </w:r>
      <w:r>
        <w:t xml:space="preserve">để </w:t>
      </w:r>
      <w:r>
        <w:t xml:space="preserve">đánh </w:t>
      </w:r>
      <w:r>
        <w:t xml:space="preserve">bắt </w:t>
      </w:r>
      <w:r>
        <w:t xml:space="preserve">cá </w:t>
      </w:r>
      <w:r>
        <w:t xml:space="preserve">và </w:t>
      </w:r>
      <w:r>
        <w:t xml:space="preserve">các </w:t>
      </w:r>
      <w:r>
        <w:t xml:space="preserve">hải </w:t>
      </w:r>
      <w:r>
        <w:t xml:space="preserve">sản </w:t>
      </w:r>
      <w:r>
        <w:rPr>
          <w:i/>
        </w:rPr>
        <w:t xml:space="preserve">khác. </w:t>
      </w:r>
      <w:r>
        <w:br/>
      </w:r>
      <w:r>
        <w:rPr>
          <w:b/>
        </w:rPr>
        <w:t xml:space="preserve">vàng </w:t>
      </w:r>
      <w:r>
        <w:rPr>
          <w:b/>
        </w:rPr>
        <w:t xml:space="preserve">mã </w:t>
      </w:r>
      <w:r>
        <w:rPr>
          <w:i/>
        </w:rPr>
        <w:t xml:space="preserve">danh từ </w:t>
      </w:r>
      <w:r>
        <w:t xml:space="preserve">Vàng </w:t>
      </w:r>
      <w:r>
        <w:t xml:space="preserve">và </w:t>
      </w:r>
      <w:r>
        <w:t xml:space="preserve">mã, </w:t>
      </w:r>
      <w:r>
        <w:t xml:space="preserve">đồ </w:t>
      </w:r>
      <w:r>
        <w:t xml:space="preserve">làm </w:t>
      </w:r>
      <w:r>
        <w:t xml:space="preserve">bằng </w:t>
      </w:r>
      <w:r>
        <w:t xml:space="preserve">giấy </w:t>
      </w:r>
      <w:r>
        <w:t xml:space="preserve">để </w:t>
      </w:r>
      <w:r>
        <w:t xml:space="preserve">đốt </w:t>
      </w:r>
      <w:r>
        <w:t xml:space="preserve">cúng </w:t>
      </w:r>
      <w:r>
        <w:t xml:space="preserve">cho </w:t>
      </w:r>
      <w:r>
        <w:t xml:space="preserve">người </w:t>
      </w:r>
      <w:r>
        <w:t xml:space="preserve">chết </w:t>
      </w:r>
      <w:r>
        <w:t xml:space="preserve">theo </w:t>
      </w:r>
      <w:r>
        <w:t xml:space="preserve">phong </w:t>
      </w:r>
      <w:r>
        <w:t xml:space="preserve">tục </w:t>
      </w:r>
      <w:r>
        <w:t xml:space="preserve">mê </w:t>
      </w:r>
      <w:r>
        <w:t xml:space="preserve">tín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Đốt </w:t>
      </w:r>
      <w:r>
        <w:rPr>
          <w:i/>
        </w:rPr>
        <w:t xml:space="preserve">uàng </w:t>
      </w:r>
      <w:r>
        <w:t xml:space="preserve">mã. </w:t>
      </w:r>
      <w:r>
        <w:br/>
      </w:r>
      <w:r>
        <w:rPr>
          <w:b/>
        </w:rPr>
        <w:t xml:space="preserve">vàng </w:t>
      </w:r>
      <w:r>
        <w:rPr>
          <w:b/>
        </w:rPr>
        <w:t xml:space="preserve">mười </w:t>
      </w:r>
      <w:r>
        <w:rPr>
          <w:i/>
        </w:rPr>
        <w:t xml:space="preserve">danh từ </w:t>
      </w:r>
      <w:r>
        <w:t xml:space="preserve">Vàng </w:t>
      </w:r>
      <w:r>
        <w:t xml:space="preserve">nguyên </w:t>
      </w:r>
      <w:r>
        <w:t xml:space="preserve">chất. </w:t>
      </w:r>
      <w:r>
        <w:br/>
      </w:r>
      <w:r>
        <w:rPr>
          <w:b/>
        </w:rPr>
        <w:t xml:space="preserve">vàng </w:t>
      </w:r>
      <w:r>
        <w:rPr>
          <w:b/>
        </w:rPr>
        <w:t xml:space="preserve">ngọc </w:t>
      </w:r>
      <w:r>
        <w:rPr>
          <w:i/>
        </w:rPr>
        <w:t xml:space="preserve">danh từ </w:t>
      </w:r>
      <w:r>
        <w:t xml:space="preserve">Vàng </w:t>
      </w:r>
      <w:r>
        <w:t xml:space="preserve">và </w:t>
      </w:r>
      <w:r>
        <w:t xml:space="preserve">ngọc;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cái </w:t>
      </w:r>
      <w:r>
        <w:t xml:space="preserve">hết </w:t>
      </w:r>
      <w:r>
        <w:t xml:space="preserve">sức </w:t>
      </w:r>
      <w:r>
        <w:t xml:space="preserve">quý </w:t>
      </w:r>
      <w:r>
        <w:t xml:space="preserve">giá. </w:t>
      </w:r>
      <w:r>
        <w:rPr>
          <w:i/>
        </w:rPr>
        <w:t xml:space="preserve">Thì </w:t>
      </w:r>
      <w:r>
        <w:t xml:space="preserve">giờ </w:t>
      </w:r>
      <w:r>
        <w:t xml:space="preserve">là </w:t>
      </w:r>
      <w:r>
        <w:t xml:space="preserve">uàng </w:t>
      </w:r>
      <w:r>
        <w:rPr>
          <w:i/>
        </w:rPr>
        <w:t xml:space="preserve">ngọc. </w:t>
      </w:r>
      <w:r>
        <w:rPr>
          <w:i/>
        </w:rPr>
        <w:t xml:space="preserve">Những </w:t>
      </w:r>
      <w:r>
        <w:rPr>
          <w:i/>
        </w:rPr>
        <w:t xml:space="preserve">lời </w:t>
      </w:r>
      <w:r>
        <w:rPr>
          <w:i/>
        </w:rPr>
        <w:t xml:space="preserve">uàng </w:t>
      </w:r>
      <w:r>
        <w:rPr>
          <w:i/>
        </w:rPr>
        <w:t xml:space="preserve">ngọc. </w:t>
      </w:r>
      <w:r>
        <w:br/>
      </w:r>
      <w:r>
        <w:rPr>
          <w:b/>
        </w:rPr>
        <w:t xml:space="preserve">vàng </w:t>
      </w:r>
      <w:r>
        <w:rPr>
          <w:b/>
        </w:rPr>
        <w:t xml:space="preserve">ối </w:t>
      </w:r>
      <w:r>
        <w:rPr>
          <w:i/>
        </w:rPr>
        <w:t xml:space="preserve">tính từ </w:t>
      </w:r>
      <w:r>
        <w:t xml:space="preserve">Có </w:t>
      </w:r>
      <w:r>
        <w:t xml:space="preserve">màu </w:t>
      </w:r>
      <w:r>
        <w:t xml:space="preserve">vàng </w:t>
      </w:r>
      <w:r>
        <w:t xml:space="preserve">đậm </w:t>
      </w:r>
      <w:r>
        <w:t xml:space="preserve">và </w:t>
      </w:r>
      <w:r>
        <w:t xml:space="preserve">đều </w:t>
      </w:r>
      <w:r>
        <w:t xml:space="preserve">khắp. </w:t>
      </w:r>
      <w:r>
        <w:rPr>
          <w:i/>
        </w:rPr>
        <w:t xml:space="preserve">Cánh </w:t>
      </w:r>
      <w:r>
        <w:rPr>
          <w:i/>
        </w:rPr>
        <w:t xml:space="preserve">đồng </w:t>
      </w:r>
      <w:r>
        <w:rPr>
          <w:i/>
        </w:rPr>
        <w:t xml:space="preserve">lúa </w:t>
      </w:r>
      <w:r>
        <w:rPr>
          <w:i/>
        </w:rPr>
        <w:t xml:space="preserve">chín </w:t>
      </w:r>
      <w:r>
        <w:rPr>
          <w:i/>
        </w:rPr>
        <w:t xml:space="preserve">uàng </w:t>
      </w:r>
      <w:r>
        <w:rPr>
          <w:i/>
        </w:rPr>
        <w:t xml:space="preserve">ối. </w:t>
      </w:r>
      <w:r>
        <w:t xml:space="preserve">. </w:t>
      </w:r>
      <w:r>
        <w:br/>
      </w:r>
      <w:r>
        <w:rPr>
          <w:b/>
        </w:rPr>
        <w:t xml:space="preserve">vàng </w:t>
      </w:r>
      <w:r>
        <w:rPr>
          <w:b/>
        </w:rPr>
        <w:t xml:space="preserve">ròng </w:t>
      </w:r>
      <w:r>
        <w:rPr>
          <w:i/>
        </w:rPr>
        <w:t xml:space="preserve">danh từ </w:t>
      </w:r>
      <w:r>
        <w:t xml:space="preserve">Vàng </w:t>
      </w:r>
      <w:r>
        <w:t xml:space="preserve">có </w:t>
      </w:r>
      <w:r>
        <w:t xml:space="preserve">độ </w:t>
      </w:r>
      <w:r>
        <w:t xml:space="preserve">tỉnh </w:t>
      </w:r>
      <w:r>
        <w:t xml:space="preserve">khiết </w:t>
      </w:r>
      <w:r>
        <w:t xml:space="preserve">cao, </w:t>
      </w:r>
      <w:r>
        <w:t xml:space="preserve">trước </w:t>
      </w:r>
      <w:r>
        <w:t xml:space="preserve">kia </w:t>
      </w:r>
      <w:r>
        <w:t xml:space="preserve">được </w:t>
      </w:r>
      <w:r>
        <w:t xml:space="preserve">dùng </w:t>
      </w:r>
      <w:r>
        <w:t xml:space="preserve">để </w:t>
      </w:r>
      <w:r>
        <w:t xml:space="preserve">chế </w:t>
      </w:r>
      <w:r>
        <w:t xml:space="preserve">tạo </w:t>
      </w:r>
      <w:r>
        <w:t xml:space="preserve">đồ </w:t>
      </w:r>
      <w:r>
        <w:t xml:space="preserve">trang </w:t>
      </w:r>
      <w:r>
        <w:t xml:space="preserve">sức. </w:t>
      </w:r>
      <w:r>
        <w:br/>
      </w:r>
      <w:r>
        <w:rPr>
          <w:b/>
        </w:rPr>
        <w:t xml:space="preserve">vàng </w:t>
      </w:r>
      <w:r>
        <w:rPr>
          <w:b/>
        </w:rPr>
        <w:t xml:space="preserve">rộm </w:t>
      </w:r>
      <w:r>
        <w:rPr>
          <w:i/>
        </w:rPr>
        <w:t xml:space="preserve">tính từ </w:t>
      </w:r>
      <w:r>
        <w:t xml:space="preserve">Có </w:t>
      </w:r>
      <w:r>
        <w:t xml:space="preserve">màu </w:t>
      </w:r>
      <w:r>
        <w:t xml:space="preserve">vàng </w:t>
      </w:r>
      <w:r>
        <w:t xml:space="preserve">sẫm, </w:t>
      </w:r>
      <w:r>
        <w:t xml:space="preserve">pha </w:t>
      </w:r>
      <w:r>
        <w:t xml:space="preserve">sắc </w:t>
      </w:r>
      <w:r>
        <w:t xml:space="preserve">đỏ, </w:t>
      </w:r>
      <w:r>
        <w:t xml:space="preserve">đều </w:t>
      </w:r>
      <w:r>
        <w:t xml:space="preserve">và </w:t>
      </w:r>
      <w:r>
        <w:t xml:space="preserve">khắp </w:t>
      </w:r>
      <w:r>
        <w:t xml:space="preserve">cả. </w:t>
      </w:r>
      <w:r>
        <w:t xml:space="preserve">Nong </w:t>
      </w:r>
      <w:r>
        <w:t xml:space="preserve">kén </w:t>
      </w:r>
      <w:r>
        <w:rPr>
          <w:i/>
        </w:rPr>
        <w:t xml:space="preserve">uàng </w:t>
      </w:r>
      <w:r>
        <w:t xml:space="preserve">rộm. </w:t>
      </w:r>
      <w:r>
        <w:t xml:space="preserve">Mẻ </w:t>
      </w:r>
      <w:r>
        <w:t xml:space="preserve">bánh </w:t>
      </w:r>
      <w:r>
        <w:rPr>
          <w:i/>
        </w:rPr>
        <w:t xml:space="preserve">rán </w:t>
      </w:r>
      <w:r>
        <w:rPr>
          <w:i/>
        </w:rPr>
        <w:t xml:space="preserve">uàng </w:t>
      </w:r>
      <w:r>
        <w:rPr>
          <w:i/>
        </w:rPr>
        <w:t xml:space="preserve">rộm. </w:t>
      </w:r>
      <w:r>
        <w:t xml:space="preserve">. </w:t>
      </w:r>
      <w:r>
        <w:br/>
      </w:r>
      <w:r>
        <w:rPr>
          <w:b/>
        </w:rPr>
        <w:t xml:space="preserve">vàng </w:t>
      </w:r>
      <w:r>
        <w:rPr>
          <w:b/>
        </w:rPr>
        <w:t xml:space="preserve">son </w:t>
      </w:r>
      <w:r>
        <w:rPr>
          <w:i/>
        </w:rPr>
        <w:t xml:space="preserve">danh từ </w:t>
      </w:r>
      <w:r>
        <w:t xml:space="preserve">Chất </w:t>
      </w:r>
      <w:r>
        <w:t xml:space="preserve">liệu </w:t>
      </w:r>
      <w:r>
        <w:t xml:space="preserve">trang </w:t>
      </w:r>
      <w:r>
        <w:t xml:space="preserve">trí </w:t>
      </w:r>
      <w:r>
        <w:t xml:space="preserve">làm </w:t>
      </w:r>
      <w:r>
        <w:t xml:space="preserve">cho </w:t>
      </w:r>
      <w:r>
        <w:t xml:space="preserve">đẹp </w:t>
      </w:r>
      <w:r>
        <w:t xml:space="preserve">và </w:t>
      </w:r>
      <w:r>
        <w:t xml:space="preserve">bền, </w:t>
      </w:r>
      <w:r>
        <w:t xml:space="preserve">như </w:t>
      </w:r>
      <w:r>
        <w:t xml:space="preserve">vàng </w:t>
      </w:r>
      <w:r>
        <w:t xml:space="preserve">và </w:t>
      </w:r>
      <w:r>
        <w:t xml:space="preserve">son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thường </w:t>
      </w:r>
      <w:r>
        <w:t xml:space="preserve">dùng </w:t>
      </w:r>
      <w:r>
        <w:t xml:space="preserve">(văn chương) </w:t>
      </w:r>
      <w:r>
        <w:t xml:space="preserve">để </w:t>
      </w:r>
      <w:r>
        <w:t xml:space="preserve">ví </w:t>
      </w:r>
      <w:r>
        <w:t xml:space="preserve">sự </w:t>
      </w:r>
      <w:r>
        <w:t xml:space="preserve">đẹp </w:t>
      </w:r>
      <w:r>
        <w:t xml:space="preserve">đẽ </w:t>
      </w:r>
      <w:r>
        <w:t xml:space="preserve">rực </w:t>
      </w:r>
      <w:r>
        <w:t xml:space="preserve">rỡ. </w:t>
      </w:r>
      <w:r>
        <w:rPr>
          <w:i/>
        </w:rPr>
        <w:t xml:space="preserve">Đẹp </w:t>
      </w:r>
      <w:r>
        <w:t xml:space="preserve">uàng </w:t>
      </w:r>
      <w:r>
        <w:rPr>
          <w:i/>
        </w:rPr>
        <w:t xml:space="preserve">son, </w:t>
      </w:r>
      <w:r>
        <w:t xml:space="preserve">ngon </w:t>
      </w:r>
      <w:r>
        <w:rPr>
          <w:i/>
        </w:rPr>
        <w:t xml:space="preserve">mật </w:t>
      </w:r>
      <w:r>
        <w:rPr>
          <w:i/>
        </w:rPr>
        <w:t xml:space="preserve">mỡ </w:t>
      </w:r>
      <w:r>
        <w:t xml:space="preserve">(tục ngữ). </w:t>
      </w:r>
      <w:r>
        <w:br/>
      </w:r>
      <w:r>
        <w:rPr>
          <w:b/>
        </w:rPr>
        <w:t xml:space="preserve">vàng </w:t>
      </w:r>
      <w:r>
        <w:rPr>
          <w:b/>
        </w:rPr>
        <w:t xml:space="preserve">tâm </w:t>
      </w:r>
      <w:r>
        <w:rPr>
          <w:i/>
        </w:rPr>
        <w:t xml:space="preserve">danh từ </w:t>
      </w:r>
      <w:r>
        <w:t xml:space="preserve">Cây </w:t>
      </w:r>
      <w:r>
        <w:t xml:space="preserve">to </w:t>
      </w:r>
      <w:r>
        <w:t xml:space="preserve">mọc </w:t>
      </w:r>
      <w:r>
        <w:t xml:space="preserve">ở </w:t>
      </w:r>
      <w:r>
        <w:t xml:space="preserve">rừng,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giổi, </w:t>
      </w:r>
      <w:r>
        <w:t xml:space="preserve">gỗ </w:t>
      </w:r>
      <w:r>
        <w:t xml:space="preserve">màu </w:t>
      </w:r>
      <w:r>
        <w:t xml:space="preserve">vàng, </w:t>
      </w:r>
      <w:r>
        <w:t xml:space="preserve">thớ </w:t>
      </w:r>
      <w:r>
        <w:t xml:space="preserve">mịn, </w:t>
      </w:r>
      <w:r>
        <w:t xml:space="preserve">không </w:t>
      </w:r>
      <w:r>
        <w:t xml:space="preserve">bị </w:t>
      </w:r>
      <w:r>
        <w:t xml:space="preserve">mối </w:t>
      </w:r>
      <w:r>
        <w:t xml:space="preserve">mọt. </w:t>
      </w:r>
      <w:r>
        <w:t xml:space="preserve">Chiếc </w:t>
      </w:r>
      <w:r>
        <w:t xml:space="preserve">quan </w:t>
      </w:r>
      <w:r>
        <w:rPr>
          <w:i/>
        </w:rPr>
        <w:t xml:space="preserve">tài </w:t>
      </w:r>
      <w:r>
        <w:t xml:space="preserve">ung </w:t>
      </w:r>
      <w:r>
        <w:rPr>
          <w:i/>
        </w:rPr>
        <w:t xml:space="preserve">tâm. </w:t>
      </w:r>
      <w:r>
        <w:br/>
      </w:r>
      <w:r>
        <w:rPr>
          <w:b/>
        </w:rPr>
        <w:t xml:space="preserve">vàng </w:t>
      </w:r>
      <w:r>
        <w:rPr>
          <w:b/>
        </w:rPr>
        <w:t xml:space="preserve">tây </w:t>
      </w:r>
      <w:r>
        <w:rPr>
          <w:i/>
        </w:rPr>
        <w:t xml:space="preserve">danh từ </w:t>
      </w:r>
      <w:r>
        <w:t xml:space="preserve">Hợp </w:t>
      </w:r>
      <w:r>
        <w:t xml:space="preserve">kim </w:t>
      </w:r>
      <w:r>
        <w:t xml:space="preserve">của </w:t>
      </w:r>
      <w:r>
        <w:t xml:space="preserve">vàng </w:t>
      </w:r>
      <w:r>
        <w:t xml:space="preserve">với </w:t>
      </w:r>
      <w:r>
        <w:t xml:space="preserve">một </w:t>
      </w:r>
      <w:r>
        <w:t xml:space="preserve">ít </w:t>
      </w:r>
      <w:r>
        <w:t xml:space="preserve">vàng </w:t>
      </w:r>
      <w:r>
        <w:t xml:space="preserve">võ </w:t>
      </w:r>
      <w:r>
        <w:t xml:space="preserve">tính từ </w:t>
      </w:r>
      <w:r>
        <w:t xml:space="preserve">Có </w:t>
      </w:r>
      <w:r>
        <w:t xml:space="preserve">sắc </w:t>
      </w:r>
      <w:r>
        <w:t xml:space="preserve">da </w:t>
      </w:r>
      <w:r>
        <w:t xml:space="preserve">vàng </w:t>
      </w:r>
      <w:r>
        <w:t xml:space="preserve">trên </w:t>
      </w:r>
      <w:r>
        <w:t xml:space="preserve">gương </w:t>
      </w:r>
      <w:r>
        <w:t xml:space="preserve">mặt </w:t>
      </w:r>
      <w:r>
        <w:t xml:space="preserve">hốc </w:t>
      </w:r>
      <w:r>
        <w:t xml:space="preserve">hác, </w:t>
      </w:r>
      <w:r>
        <w:t xml:space="preserve">trông </w:t>
      </w:r>
      <w:r>
        <w:t xml:space="preserve">ốm </w:t>
      </w:r>
      <w:r>
        <w:t xml:space="preserve">yếu, </w:t>
      </w:r>
      <w:r>
        <w:t xml:space="preserve">bệnh </w:t>
      </w:r>
      <w:r>
        <w:t xml:space="preserve">tật. </w:t>
      </w:r>
      <w:r>
        <w:t xml:space="preserve">Nước </w:t>
      </w:r>
      <w:r>
        <w:rPr>
          <w:i/>
        </w:rPr>
        <w:t xml:space="preserve">da </w:t>
      </w:r>
      <w:r>
        <w:rPr>
          <w:i/>
        </w:rPr>
        <w:t xml:space="preserve">uàng </w:t>
      </w:r>
      <w:r>
        <w:rPr>
          <w:i/>
        </w:rPr>
        <w:t xml:space="preserve">Uõ </w:t>
      </w:r>
      <w:r>
        <w:rPr>
          <w:i/>
        </w:rPr>
        <w:t xml:space="preserve">Uì </w:t>
      </w:r>
      <w:r>
        <w:rPr>
          <w:i/>
        </w:rPr>
        <w:t xml:space="preserve">sốt </w:t>
      </w:r>
      <w:r>
        <w:rPr>
          <w:i/>
        </w:rPr>
        <w:t xml:space="preserve">rét. </w:t>
      </w:r>
      <w:r>
        <w:rPr>
          <w:i/>
        </w:rPr>
        <w:t xml:space="preserve">Gương </w:t>
      </w:r>
      <w:r>
        <w:rPr>
          <w:i/>
        </w:rPr>
        <w:t xml:space="preserve">mặt </w:t>
      </w:r>
      <w:r>
        <w:rPr>
          <w:i/>
        </w:rPr>
        <w:t xml:space="preserve">pàng </w:t>
      </w:r>
      <w:r>
        <w:t xml:space="preserve">Uố. </w:t>
      </w:r>
      <w:r>
        <w:br/>
      </w:r>
      <w:r>
        <w:rPr>
          <w:b/>
        </w:rPr>
        <w:t xml:space="preserve">vàng </w:t>
      </w:r>
      <w:r>
        <w:rPr>
          <w:b/>
        </w:rPr>
        <w:t xml:space="preserve">vọt </w:t>
      </w:r>
      <w:r>
        <w:rPr>
          <w:i/>
        </w:rPr>
        <w:t xml:space="preserve">tính từ </w:t>
      </w:r>
      <w:r>
        <w:t xml:space="preserve">Có </w:t>
      </w:r>
      <w:r>
        <w:t xml:space="preserve">màu </w:t>
      </w:r>
      <w:r>
        <w:t xml:space="preserve">vàng </w:t>
      </w:r>
      <w:r>
        <w:t xml:space="preserve">nhợt </w:t>
      </w:r>
      <w:r>
        <w:t xml:space="preserve">nhạt, </w:t>
      </w:r>
      <w:r>
        <w:t xml:space="preserve">vẻ </w:t>
      </w:r>
      <w:r>
        <w:t xml:space="preserve">yếu </w:t>
      </w:r>
      <w:r>
        <w:rPr>
          <w:i/>
        </w:rPr>
        <w:t xml:space="preserve">ớt. </w:t>
      </w:r>
      <w:r>
        <w:rPr>
          <w:i/>
        </w:rPr>
        <w:t xml:space="preserve">Nắng </w:t>
      </w:r>
      <w:r>
        <w:t xml:space="preserve">chiều </w:t>
      </w:r>
      <w:r>
        <w:rPr>
          <w:i/>
        </w:rPr>
        <w:t xml:space="preserve">uàng </w:t>
      </w:r>
      <w:r>
        <w:rPr>
          <w:i/>
        </w:rPr>
        <w:t xml:space="preserve">uọt. </w:t>
      </w:r>
      <w:r>
        <w:t xml:space="preserve">Người </w:t>
      </w:r>
      <w:r>
        <w:rPr>
          <w:i/>
        </w:rPr>
        <w:t xml:space="preserve">xanh </w:t>
      </w:r>
      <w:r>
        <w:rPr>
          <w:i/>
        </w:rPr>
        <w:t xml:space="preserve">Xao </w:t>
      </w:r>
      <w:r>
        <w:rPr>
          <w:i/>
        </w:rPr>
        <w:t xml:space="preserve">upàng </w:t>
      </w:r>
      <w:r>
        <w:t xml:space="preserve">uọt. </w:t>
      </w:r>
      <w:r>
        <w:br/>
      </w:r>
      <w:r>
        <w:rPr>
          <w:b/>
        </w:rPr>
        <w:t xml:space="preserve">vàng </w:t>
      </w:r>
      <w:r>
        <w:rPr>
          <w:b/>
        </w:rPr>
        <w:t xml:space="preserve">xuộm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vàng </w:t>
      </w:r>
      <w:r>
        <w:t xml:space="preserve">ối. </w:t>
      </w:r>
      <w:r>
        <w:rPr>
          <w:i/>
        </w:rPr>
        <w:t xml:space="preserve">Lúa </w:t>
      </w:r>
      <w:r>
        <w:t xml:space="preserve">chín </w:t>
      </w:r>
      <w:r>
        <w:t xml:space="preserve">uàng </w:t>
      </w:r>
      <w:r>
        <w:t xml:space="preserve">vãng </w:t>
      </w:r>
      <w: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Đến </w:t>
      </w:r>
      <w:r>
        <w:t xml:space="preserve">thăm </w:t>
      </w:r>
      <w:r>
        <w:t xml:space="preserve">nơi </w:t>
      </w:r>
      <w:r>
        <w:t xml:space="preserve">nào </w:t>
      </w:r>
      <w:r>
        <w:t xml:space="preserve">đó. </w:t>
      </w:r>
      <w:r>
        <w:t xml:space="preserve">Đi </w:t>
      </w:r>
      <w:r>
        <w:t xml:space="preserve">uãng </w:t>
      </w:r>
      <w:r>
        <w:rPr>
          <w:i/>
        </w:rPr>
        <w:t xml:space="preserve">cảnh </w:t>
      </w:r>
      <w:r>
        <w:rPr>
          <w:i/>
        </w:rPr>
        <w:t xml:space="preserve">chùa </w:t>
      </w:r>
      <w:r>
        <w:rPr>
          <w:i/>
        </w:rPr>
        <w:t xml:space="preserve">Hương. </w:t>
      </w:r>
      <w:r>
        <w:rPr>
          <w:i/>
        </w:rPr>
        <w:t xml:space="preserve">Khách </w:t>
      </w:r>
      <w:r>
        <w:rPr>
          <w:i/>
        </w:rPr>
        <w:t xml:space="preserve">vãng </w:t>
      </w:r>
      <w:r>
        <w:t xml:space="preserve">chùa. </w:t>
      </w:r>
      <w:r>
        <w:br/>
      </w:r>
      <w:r>
        <w:rPr>
          <w:b/>
        </w:rPr>
        <w:t xml:space="preserve">vãng </w:t>
      </w:r>
      <w:r>
        <w:rPr>
          <w:b/>
        </w:rPr>
        <w:t xml:space="preserve">lai </w:t>
      </w:r>
      <w:r>
        <w:rPr>
          <w:i/>
        </w:rPr>
        <w:t xml:space="preserve">động từ </w:t>
      </w:r>
      <w:r>
        <w:t xml:space="preserve">(Người) </w:t>
      </w:r>
      <w:r>
        <w:t xml:space="preserve">qua </w:t>
      </w:r>
      <w:r>
        <w:t xml:space="preserve">lại </w:t>
      </w:r>
      <w:r>
        <w:t xml:space="preserve">(thường </w:t>
      </w:r>
      <w:r>
        <w:t xml:space="preserve">để </w:t>
      </w:r>
      <w:r>
        <w:t xml:space="preserve">thăm </w:t>
      </w:r>
      <w:r>
        <w:t xml:space="preserve">viếng). </w:t>
      </w:r>
      <w:r>
        <w:rPr>
          <w:i/>
        </w:rPr>
        <w:t xml:space="preserve">Khách </w:t>
      </w:r>
      <w:r>
        <w:rPr>
          <w:i/>
        </w:rPr>
        <w:t xml:space="preserve">uãng </w:t>
      </w:r>
      <w:r>
        <w:rPr>
          <w:i/>
        </w:rPr>
        <w:t xml:space="preserve">lai. </w:t>
      </w:r>
      <w:r>
        <w:br/>
      </w:r>
      <w:r>
        <w:rPr>
          <w:b/>
        </w:rPr>
        <w:t xml:space="preserve">váng,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Lớp </w:t>
      </w:r>
      <w:r>
        <w:t xml:space="preserve">mỏng </w:t>
      </w:r>
      <w:r>
        <w:t xml:space="preserve">kết </w:t>
      </w:r>
      <w:r>
        <w:t xml:space="preserve">đọng </w:t>
      </w:r>
      <w:r>
        <w:t xml:space="preserve">trên </w:t>
      </w:r>
      <w:r>
        <w:t xml:space="preserve">bề </w:t>
      </w:r>
      <w:r>
        <w:t xml:space="preserve">mặt </w:t>
      </w:r>
      <w:r>
        <w:t xml:space="preserve">của </w:t>
      </w:r>
      <w:r>
        <w:t xml:space="preserve">một </w:t>
      </w:r>
      <w:r>
        <w:t xml:space="preserve">chất </w:t>
      </w:r>
      <w:r>
        <w:t xml:space="preserve">lỏng. </w:t>
      </w:r>
      <w:r>
        <w:rPr>
          <w:i/>
        </w:rPr>
        <w:t xml:space="preserve">Váng </w:t>
      </w:r>
      <w:r>
        <w:rPr>
          <w:i/>
        </w:rPr>
        <w:t xml:space="preserve">dầu. </w:t>
      </w:r>
      <w:r>
        <w:rPr>
          <w:i/>
        </w:rPr>
        <w:t xml:space="preserve">Mỡ </w:t>
      </w:r>
      <w:r>
        <w:rPr>
          <w:i/>
        </w:rPr>
        <w:t xml:space="preserve">đóng </w:t>
      </w:r>
      <w:r>
        <w:t xml:space="preserve">uáng. </w:t>
      </w:r>
      <w:r>
        <w:t xml:space="preserve">Mặt </w:t>
      </w:r>
      <w:r>
        <w:t xml:space="preserve">ao </w:t>
      </w:r>
      <w:r>
        <w:t xml:space="preserve">nổi </w:t>
      </w:r>
      <w:r>
        <w:t xml:space="preserve">uáng. </w:t>
      </w:r>
      <w:r>
        <w:rPr>
          <w:b/>
        </w:rPr>
        <w:t xml:space="preserve">2 </w:t>
      </w:r>
      <w:r>
        <w:t xml:space="preserve">(phương ngữ). </w:t>
      </w:r>
      <w:r>
        <w:t xml:space="preserve">Mạng </w:t>
      </w:r>
      <w:r>
        <w:t xml:space="preserve">(nhẹn). </w:t>
      </w:r>
      <w:r>
        <w:t xml:space="preserve">Quét </w:t>
      </w:r>
      <w:r>
        <w:rPr>
          <w:i/>
        </w:rPr>
        <w:t xml:space="preserve">uáng </w:t>
      </w:r>
      <w:r>
        <w:rPr>
          <w:i/>
        </w:rPr>
        <w:t xml:space="preserve">nhện. </w:t>
      </w:r>
      <w:r>
        <w:br/>
      </w:r>
      <w:r>
        <w:rPr>
          <w:b/>
        </w:rPr>
        <w:t xml:space="preserve">váng,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hơi </w:t>
      </w:r>
      <w:r>
        <w:t xml:space="preserve">chóng </w:t>
      </w:r>
      <w:r>
        <w:t xml:space="preserve">mặt, </w:t>
      </w:r>
      <w:r>
        <w:t xml:space="preserve">khó </w:t>
      </w:r>
      <w:r>
        <w:t xml:space="preserve">chịu </w:t>
      </w:r>
      <w:r>
        <w:t xml:space="preserve">rong </w:t>
      </w:r>
      <w:r>
        <w:t xml:space="preserve">người. </w:t>
      </w:r>
      <w:r>
        <w:rPr>
          <w:i/>
        </w:rPr>
        <w:t xml:space="preserve">Đầu </w:t>
      </w:r>
      <w:r>
        <w:t xml:space="preserve">náng </w:t>
      </w:r>
      <w:r>
        <w:rPr>
          <w:i/>
        </w:rPr>
        <w:t xml:space="preserve">mắt </w:t>
      </w:r>
      <w:r>
        <w:rPr>
          <w:i/>
        </w:rPr>
        <w:t xml:space="preserve">hoa. </w:t>
      </w:r>
      <w:r>
        <w:t xml:space="preserve">Váng </w:t>
      </w:r>
      <w:r>
        <w:rPr>
          <w:i/>
        </w:rPr>
        <w:t xml:space="preserve">mình </w:t>
      </w:r>
      <w:r>
        <w:rPr>
          <w:i/>
        </w:rPr>
        <w:t xml:space="preserve">khó </w:t>
      </w:r>
      <w:r>
        <w:rPr>
          <w:i/>
        </w:rPr>
        <w:t xml:space="preserve">ở. </w:t>
      </w:r>
      <w:r>
        <w:rPr>
          <w:i/>
        </w:rPr>
        <w:t xml:space="preserve">Bị </w:t>
      </w:r>
      <w:r>
        <w:rPr>
          <w:i/>
        </w:rPr>
        <w:t xml:space="preserve">uáng </w:t>
      </w:r>
      <w:r>
        <w:rPr>
          <w:i/>
        </w:rPr>
        <w:t xml:space="preserve">đầu, </w:t>
      </w:r>
      <w:r>
        <w:rPr>
          <w:i/>
        </w:rPr>
        <w:t xml:space="preserve">sổ </w:t>
      </w:r>
      <w:r>
        <w:rPr>
          <w:i/>
        </w:rPr>
        <w:t xml:space="preserve">mũi. </w:t>
      </w:r>
      <w:r>
        <w:t xml:space="preserve">. </w:t>
      </w:r>
      <w:r>
        <w:br/>
      </w:r>
      <w:r>
        <w:rPr>
          <w:b/>
        </w:rPr>
        <w:t xml:space="preserve">váng;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động từ). </w:t>
      </w:r>
      <w:r>
        <w:t xml:space="preserve">Vang </w:t>
      </w:r>
      <w:r>
        <w:t xml:space="preserve">to </w:t>
      </w:r>
      <w:r>
        <w:t xml:space="preserve">lên </w:t>
      </w:r>
      <w:r>
        <w:t xml:space="preserve">đến </w:t>
      </w:r>
      <w:r>
        <w:t xml:space="preserve">mức </w:t>
      </w:r>
      <w:r>
        <w:t xml:space="preserve">làm </w:t>
      </w:r>
      <w:r>
        <w:t xml:space="preserve">chói </w:t>
      </w:r>
      <w:r>
        <w:t xml:space="preserve">tai, </w:t>
      </w:r>
      <w:r>
        <w:t xml:space="preserve">khó </w:t>
      </w:r>
      <w:r>
        <w:t xml:space="preserve">chịu. </w:t>
      </w:r>
      <w:r>
        <w:rPr>
          <w:i/>
        </w:rPr>
        <w:t xml:space="preserve">Hét </w:t>
      </w:r>
      <w:r>
        <w:t xml:space="preserve">váng </w:t>
      </w:r>
      <w:r>
        <w:rPr>
          <w:i/>
        </w:rPr>
        <w:t xml:space="preserve">lên. </w:t>
      </w:r>
      <w:r>
        <w:rPr>
          <w:i/>
        </w:rPr>
        <w:t xml:space="preserve">Tiếng </w:t>
      </w:r>
      <w:r>
        <w:rPr>
          <w:i/>
        </w:rPr>
        <w:t xml:space="preserve">chó </w:t>
      </w:r>
      <w:r>
        <w:rPr>
          <w:i/>
        </w:rPr>
        <w:t xml:space="preserve">sủa </w:t>
      </w:r>
      <w:r>
        <w:rPr>
          <w:i/>
        </w:rPr>
        <w:t xml:space="preserve">uáng </w:t>
      </w:r>
      <w:r>
        <w:rPr>
          <w:i/>
        </w:rPr>
        <w:t xml:space="preserve">lên. </w:t>
      </w:r>
      <w:r>
        <w:rPr>
          <w:b/>
        </w:rPr>
        <w:t xml:space="preserve">2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như </w:t>
      </w:r>
      <w:r>
        <w:t xml:space="preserve">không </w:t>
      </w:r>
      <w:r>
        <w:t xml:space="preserve">còn </w:t>
      </w:r>
      <w:r>
        <w:t xml:space="preserve">nghe </w:t>
      </w:r>
      <w:r>
        <w:t xml:space="preserve">được </w:t>
      </w:r>
      <w:r>
        <w:t xml:space="preserve">gì, </w:t>
      </w:r>
      <w:r>
        <w:t xml:space="preserve">do </w:t>
      </w:r>
      <w:r>
        <w:t xml:space="preserve">bị </w:t>
      </w:r>
      <w:r>
        <w:t xml:space="preserve">tác </w:t>
      </w:r>
      <w:r>
        <w:t xml:space="preserve">động </w:t>
      </w:r>
      <w:r>
        <w:t xml:space="preserve">của </w:t>
      </w:r>
      <w:r>
        <w:t xml:space="preserve">âm </w:t>
      </w:r>
      <w:r>
        <w:t xml:space="preserve">thanh </w:t>
      </w:r>
      <w:r>
        <w:t xml:space="preserve">có </w:t>
      </w:r>
      <w:r>
        <w:t xml:space="preserve">cường </w:t>
      </w:r>
      <w:r>
        <w:t xml:space="preserve">độ </w:t>
      </w:r>
      <w:r>
        <w:t xml:space="preserve">quá </w:t>
      </w:r>
      <w:r>
        <w:t xml:space="preserve">mạnh. </w:t>
      </w:r>
      <w:r>
        <w:t xml:space="preserve">Tiếng </w:t>
      </w:r>
      <w:r>
        <w:t xml:space="preserve">gào </w:t>
      </w:r>
      <w:r>
        <w:rPr>
          <w:i/>
        </w:rPr>
        <w:t xml:space="preserve">thét </w:t>
      </w:r>
      <w:r>
        <w:rPr>
          <w:i/>
        </w:rPr>
        <w:t xml:space="preserve">nghe </w:t>
      </w:r>
      <w:r>
        <w:rPr>
          <w:i/>
        </w:rPr>
        <w:t xml:space="preserve">uáng </w:t>
      </w:r>
      <w:r>
        <w:rPr>
          <w:i/>
        </w:rPr>
        <w:t xml:space="preserve">cả </w:t>
      </w:r>
      <w:r>
        <w:rPr>
          <w:i/>
        </w:rPr>
        <w:t xml:space="preserve">tai. </w:t>
      </w:r>
      <w:r>
        <w:br/>
      </w:r>
      <w:r>
        <w:rPr>
          <w:b/>
        </w:rPr>
        <w:t xml:space="preserve">váng </w:t>
      </w:r>
      <w:r>
        <w:rPr>
          <w:b/>
        </w:rPr>
        <w:t xml:space="preserve">mình </w:t>
      </w:r>
      <w:r>
        <w:rPr>
          <w:b/>
        </w:rPr>
        <w:t xml:space="preserve">sốt </w:t>
      </w:r>
      <w:r>
        <w:rPr>
          <w:b/>
        </w:rPr>
        <w:t xml:space="preserve">mấy </w:t>
      </w:r>
      <w:r>
        <w:rPr>
          <w:i/>
        </w:rPr>
        <w:t xml:space="preserve">tính từ </w:t>
      </w:r>
      <w:r>
        <w:t xml:space="preserve">cũng nói </w:t>
      </w:r>
      <w:r>
        <w:t xml:space="preserve">vang </w:t>
      </w:r>
      <w:r>
        <w:rPr>
          <w:i/>
        </w:rPr>
        <w:t xml:space="preserve">mình </w:t>
      </w:r>
      <w:r>
        <w:rPr>
          <w:i/>
        </w:rPr>
        <w:t xml:space="preserve">sốt </w:t>
      </w:r>
      <w:r>
        <w:rPr>
          <w:i/>
        </w:rPr>
        <w:t xml:space="preserve">mấy. </w:t>
      </w:r>
      <w:r>
        <w:t xml:space="preserve">Mệt </w:t>
      </w:r>
      <w:r>
        <w:t xml:space="preserve">mỏi, </w:t>
      </w:r>
      <w:r>
        <w:t xml:space="preserve">đau </w:t>
      </w:r>
      <w:r>
        <w:t xml:space="preserve">ốm, </w:t>
      </w:r>
      <w:r>
        <w:t xml:space="preserve">cảm </w:t>
      </w:r>
      <w:r>
        <w:t xml:space="preserve">thấy </w:t>
      </w:r>
      <w:r>
        <w:t xml:space="preserve">khó </w:t>
      </w:r>
      <w:r>
        <w:t xml:space="preserve">chịu </w:t>
      </w:r>
      <w:r>
        <w:t xml:space="preserve">trong </w:t>
      </w:r>
      <w:r>
        <w:t xml:space="preserve">người. </w:t>
      </w:r>
      <w:r>
        <w:t xml:space="preserve">Con </w:t>
      </w:r>
      <w:r>
        <w:t xml:space="preserve">lành </w:t>
      </w:r>
      <w:r>
        <w:rPr>
          <w:i/>
        </w:rPr>
        <w:t xml:space="preserve">con </w:t>
      </w:r>
      <w:r>
        <w:rPr>
          <w:i/>
        </w:rPr>
        <w:t xml:space="preserve">ở </w:t>
      </w:r>
      <w:r>
        <w:t xml:space="preserve">cùng </w:t>
      </w:r>
      <w:r>
        <w:rPr>
          <w:i/>
        </w:rPr>
        <w:t xml:space="preserve">bà, </w:t>
      </w:r>
      <w:r>
        <w:t xml:space="preserve">Váng </w:t>
      </w:r>
      <w:r>
        <w:rPr>
          <w:i/>
        </w:rPr>
        <w:t xml:space="preserve">mình </w:t>
      </w:r>
      <w:r>
        <w:t xml:space="preserve">sốt </w:t>
      </w:r>
      <w:r>
        <w:t xml:space="preserve">mấy </w:t>
      </w:r>
      <w:r>
        <w:rPr>
          <w:i/>
        </w:rPr>
        <w:t xml:space="preserve">con </w:t>
      </w:r>
      <w:r>
        <w:t xml:space="preserve">ra </w:t>
      </w:r>
      <w:r>
        <w:rPr>
          <w:i/>
        </w:rPr>
        <w:t xml:space="preserve">ngoài </w:t>
      </w:r>
      <w:r>
        <w:t xml:space="preserve">đường </w:t>
      </w:r>
      <w:r>
        <w:t xml:space="preserve">(ca dao).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