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vảy;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uấyz </w:t>
      </w:r>
      <w:r>
        <w:br/>
      </w:r>
      <w:r>
        <w:rPr>
          <w:b/>
        </w:rPr>
        <w:t xml:space="preserve">vảy </w:t>
      </w:r>
      <w:r>
        <w:rPr>
          <w:b/>
        </w:rPr>
        <w:t xml:space="preserve">nến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mãn </w:t>
      </w:r>
      <w:r>
        <w:t xml:space="preserve">tính, </w:t>
      </w:r>
      <w:r>
        <w:t xml:space="preserve">có </w:t>
      </w:r>
      <w:r>
        <w:t xml:space="preserve">những </w:t>
      </w:r>
      <w:r>
        <w:t xml:space="preserve">nốt </w:t>
      </w:r>
      <w:r>
        <w:t xml:space="preserve">tròn </w:t>
      </w:r>
      <w:r>
        <w:t xml:space="preserve">và </w:t>
      </w:r>
      <w:r>
        <w:t xml:space="preserve">ngứa, </w:t>
      </w:r>
      <w:r>
        <w:t xml:space="preserve">có </w:t>
      </w:r>
      <w:r>
        <w:rPr>
          <w:i/>
        </w:rPr>
        <w:t xml:space="preserve">lớp </w:t>
      </w:r>
      <w:r>
        <w:t xml:space="preserve">vảy </w:t>
      </w:r>
      <w:r>
        <w:t xml:space="preserve">che </w:t>
      </w:r>
      <w:r>
        <w:t xml:space="preserve">phủ, </w:t>
      </w:r>
      <w:r>
        <w:t xml:space="preserve">thường </w:t>
      </w:r>
      <w:r>
        <w:rPr>
          <w:i/>
        </w:rPr>
        <w:t xml:space="preserve">ở </w:t>
      </w:r>
      <w:r>
        <w:t xml:space="preserve">chân </w:t>
      </w:r>
      <w:r>
        <w:t xml:space="preserve">tóc. </w:t>
      </w:r>
      <w:r>
        <w:br/>
      </w:r>
      <w:r>
        <w:rPr>
          <w:b/>
        </w:rPr>
        <w:t xml:space="preserve">váy,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che </w:t>
      </w:r>
      <w:r>
        <w:t xml:space="preserve">nửa </w:t>
      </w:r>
      <w:r>
        <w:t xml:space="preserve">thân </w:t>
      </w:r>
      <w:r>
        <w:t xml:space="preserve">dưới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không </w:t>
      </w:r>
      <w:r>
        <w:t xml:space="preserve">chia </w:t>
      </w:r>
      <w:r>
        <w:t xml:space="preserve">làm </w:t>
      </w:r>
      <w:r>
        <w:t xml:space="preserve">hai </w:t>
      </w:r>
      <w:r>
        <w:t xml:space="preserve">ống </w:t>
      </w:r>
      <w:r>
        <w:t xml:space="preserve">như </w:t>
      </w:r>
      <w:r>
        <w:t xml:space="preserve">quần. </w:t>
      </w:r>
      <w:r>
        <w:br/>
      </w:r>
      <w:r>
        <w:rPr>
          <w:b/>
        </w:rPr>
        <w:t xml:space="preserve">váy,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Ngoáy </w:t>
      </w:r>
      <w:r>
        <w:t xml:space="preserve">(tai). </w:t>
      </w:r>
      <w:r>
        <w:br/>
      </w:r>
      <w:r>
        <w:rPr>
          <w:b/>
        </w:rPr>
        <w:t xml:space="preserve">váy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váy </w:t>
      </w:r>
      <w:r>
        <w:t xml:space="preserve">và </w:t>
      </w:r>
      <w:r>
        <w:t xml:space="preserve">áo </w:t>
      </w:r>
      <w:r>
        <w:t xml:space="preserve">nói </w:t>
      </w:r>
      <w:r>
        <w:t xml:space="preserve">chung. </w:t>
      </w:r>
      <w:r>
        <w:t xml:space="preserve">Sắm </w:t>
      </w:r>
      <w:r>
        <w:rPr>
          <w:i/>
        </w:rPr>
        <w:t xml:space="preserve">sửa </w:t>
      </w:r>
      <w:r>
        <w:rPr>
          <w:i/>
        </w:rPr>
        <w:t xml:space="preserve">uáy </w:t>
      </w:r>
      <w:r>
        <w:rPr>
          <w:i/>
        </w:rPr>
        <w:t xml:space="preserve">áo. </w:t>
      </w:r>
      <w:r>
        <w:t xml:space="preserve">Váy </w:t>
      </w:r>
      <w:r>
        <w:rPr>
          <w:i/>
        </w:rPr>
        <w:t xml:space="preserve">áo </w:t>
      </w:r>
      <w:r>
        <w:t xml:space="preserve">rực </w:t>
      </w:r>
      <w:r>
        <w:rPr>
          <w:i/>
        </w:rPr>
        <w:t xml:space="preserve">rỡ. </w:t>
      </w:r>
      <w:r>
        <w:t xml:space="preserve">váy </w:t>
      </w:r>
      <w:r>
        <w:t xml:space="preserve">đầm </w:t>
      </w:r>
      <w:r>
        <w:t xml:space="preserve">danh từ </w:t>
      </w:r>
      <w:r>
        <w:t xml:space="preserve">Váy </w:t>
      </w:r>
      <w:r>
        <w:t xml:space="preserve">kiểu </w:t>
      </w:r>
      <w:r>
        <w:t xml:space="preserve">Âu. </w:t>
      </w:r>
      <w:r>
        <w:br/>
      </w:r>
      <w:r>
        <w:rPr>
          <w:b/>
        </w:rPr>
        <w:t xml:space="preserve">vạy,d. </w:t>
      </w:r>
      <w:r>
        <w:t xml:space="preserve">(phương ngữ). </w:t>
      </w:r>
      <w:r>
        <w:t xml:space="preserve">Ách. </w:t>
      </w:r>
      <w:r>
        <w:t xml:space="preserve">Vạy </w:t>
      </w:r>
      <w:r>
        <w:rPr>
          <w:i/>
        </w:rPr>
        <w:t xml:space="preserve">cày. </w:t>
      </w:r>
      <w:r>
        <w:br/>
      </w:r>
      <w:r>
        <w:rPr>
          <w:b/>
        </w:rPr>
        <w:t xml:space="preserve">vạy, </w:t>
      </w:r>
      <w:r>
        <w:rPr>
          <w:i/>
        </w:rPr>
        <w:t xml:space="preserve">tính từ </w:t>
      </w:r>
      <w:r>
        <w:t xml:space="preserve">(cũ; </w:t>
      </w:r>
      <w:r>
        <w:t xml:space="preserve">phương ngữ). </w:t>
      </w:r>
      <w:r>
        <w:t xml:space="preserve">Cong, </w:t>
      </w:r>
      <w:r>
        <w:t xml:space="preserve">không </w:t>
      </w:r>
      <w:r>
        <w:t xml:space="preserve">thẳng. </w:t>
      </w:r>
      <w:r>
        <w:t xml:space="preserve">Con </w:t>
      </w:r>
      <w:r>
        <w:t xml:space="preserve">sông </w:t>
      </w:r>
      <w:r>
        <w:rPr>
          <w:i/>
        </w:rPr>
        <w:t xml:space="preserve">khúc </w:t>
      </w:r>
      <w:r>
        <w:t xml:space="preserve">uạy </w:t>
      </w:r>
      <w:r>
        <w:t xml:space="preserve">khúc </w:t>
      </w:r>
      <w:r>
        <w:rPr>
          <w:i/>
        </w:rPr>
        <w:t xml:space="preserve">ngay... </w:t>
      </w:r>
      <w:r>
        <w:t xml:space="preserve">(ca dao). </w:t>
      </w:r>
      <w:r>
        <w:br/>
      </w:r>
      <w:r>
        <w:rPr>
          <w:b/>
        </w:rPr>
        <w:t xml:space="preserve">vazơilin </w:t>
      </w:r>
      <w:r>
        <w:rPr>
          <w:i/>
        </w:rPr>
        <w:t xml:space="preserve">xem </w:t>
      </w:r>
      <w:r>
        <w:t xml:space="preserve">uaselin. </w:t>
      </w:r>
      <w:r>
        <w:br/>
      </w:r>
      <w:r>
        <w:rPr>
          <w:b/>
        </w:rPr>
        <w:t xml:space="preserve">vặc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Tỏ </w:t>
      </w:r>
      <w:r>
        <w:t xml:space="preserve">sự </w:t>
      </w:r>
      <w:r>
        <w:t xml:space="preserve">không </w:t>
      </w:r>
      <w:r>
        <w:t xml:space="preserve">đồng </w:t>
      </w:r>
      <w:r>
        <w:t xml:space="preserve">ý </w:t>
      </w:r>
      <w:r>
        <w:t xml:space="preserve">bằng </w:t>
      </w:r>
      <w:r>
        <w:t xml:space="preserve">lời </w:t>
      </w:r>
      <w:r>
        <w:t xml:space="preserve">lẽ </w:t>
      </w:r>
      <w:r>
        <w:t xml:space="preserve">gay </w:t>
      </w:r>
      <w:r>
        <w:t xml:space="preserve">gắt, </w:t>
      </w:r>
      <w:r>
        <w:t xml:space="preserve">thái </w:t>
      </w:r>
      <w:r>
        <w:t xml:space="preserve">độ </w:t>
      </w:r>
      <w:r>
        <w:t xml:space="preserve">thô </w:t>
      </w:r>
      <w:r>
        <w:t xml:space="preserve">bạo. </w:t>
      </w:r>
      <w:r>
        <w:t xml:space="preserve">Vừa </w:t>
      </w:r>
      <w:r>
        <w:t xml:space="preserve">nghe </w:t>
      </w:r>
      <w:r>
        <w:t xml:space="preserve">nói </w:t>
      </w:r>
      <w:r>
        <w:t xml:space="preserve">đã </w:t>
      </w:r>
      <w:r>
        <w:t xml:space="preserve">uặc </w:t>
      </w:r>
      <w:r>
        <w:t xml:space="preserve">lại </w:t>
      </w:r>
      <w:r>
        <w:t xml:space="preserve">ngay. </w:t>
      </w:r>
      <w:r>
        <w:t xml:space="preserve">Vặc </w:t>
      </w:r>
      <w:r>
        <w:t xml:space="preserve">nhau. </w:t>
      </w:r>
      <w:r>
        <w:br/>
      </w:r>
      <w:r>
        <w:rPr>
          <w:b/>
        </w:rPr>
        <w:t xml:space="preserve">vặc </w:t>
      </w:r>
      <w:r>
        <w:rPr>
          <w:b/>
        </w:rPr>
        <w:t xml:space="preserve">vặc </w:t>
      </w:r>
      <w:r>
        <w:rPr>
          <w:i/>
        </w:rPr>
        <w:t xml:space="preserve">tính từ </w:t>
      </w:r>
      <w:r>
        <w:t xml:space="preserve">(cũ). </w:t>
      </w:r>
      <w:r>
        <w:t xml:space="preserve">Vằng </w:t>
      </w:r>
      <w:r>
        <w:t xml:space="preserve">vặc. </w:t>
      </w:r>
      <w:r>
        <w:br/>
      </w:r>
      <w:r>
        <w:rPr>
          <w:b/>
        </w:rPr>
        <w:t xml:space="preserve">vằm </w:t>
      </w:r>
      <w:r>
        <w:rPr>
          <w:i/>
        </w:rPr>
        <w:t xml:space="preserve">động từ </w:t>
      </w:r>
      <w:r>
        <w:t xml:space="preserve">Chặt, </w:t>
      </w:r>
      <w:r>
        <w:t xml:space="preserve">bố </w:t>
      </w:r>
      <w:r>
        <w:t xml:space="preserve">liên </w:t>
      </w:r>
      <w:r>
        <w:t xml:space="preserve">tiếp </w:t>
      </w:r>
      <w:r>
        <w:t xml:space="preserve">bằng </w:t>
      </w:r>
      <w:r>
        <w:rPr>
          <w:i/>
        </w:rPr>
        <w:t xml:space="preserve">vật </w:t>
      </w:r>
      <w:r>
        <w:t xml:space="preserve">sắc </w:t>
      </w:r>
      <w:r>
        <w:t xml:space="preserve">cho </w:t>
      </w:r>
      <w:r>
        <w:t xml:space="preserve">nát </w:t>
      </w:r>
      <w:r>
        <w:rPr>
          <w:i/>
        </w:rPr>
        <w:t xml:space="preserve">vụn </w:t>
      </w:r>
      <w:r>
        <w:rPr>
          <w:i/>
        </w:rPr>
        <w:t xml:space="preserve">ra </w:t>
      </w:r>
      <w:r>
        <w:t xml:space="preserve">Dùng </w:t>
      </w:r>
      <w:r>
        <w:rPr>
          <w:i/>
        </w:rPr>
        <w:t xml:space="preserve">cuốc </w:t>
      </w:r>
      <w:r>
        <w:t xml:space="preserve">nằm </w:t>
      </w:r>
      <w:r>
        <w:t xml:space="preserve">đất </w:t>
      </w:r>
      <w:r>
        <w:t xml:space="preserve">cho </w:t>
      </w:r>
      <w:r>
        <w:rPr>
          <w:i/>
        </w:rPr>
        <w:t xml:space="preserve">kĩ </w:t>
      </w:r>
      <w:r>
        <w:rPr>
          <w:i/>
        </w:rPr>
        <w:t xml:space="preserve">để </w:t>
      </w:r>
      <w:r>
        <w:t xml:space="preserve">gieo </w:t>
      </w:r>
      <w:r>
        <w:t xml:space="preserve">hạt. </w:t>
      </w:r>
      <w:r>
        <w:rPr>
          <w:i/>
        </w:rPr>
        <w:t xml:space="preserve">Đồ </w:t>
      </w:r>
      <w:r>
        <w:t xml:space="preserve">chết </w:t>
      </w:r>
      <w:r>
        <w:t xml:space="preserve">uyầm! </w:t>
      </w:r>
      <w:r>
        <w:t xml:space="preserve">(thgt.; </w:t>
      </w:r>
      <w:r>
        <w:t xml:space="preserve">tiếng </w:t>
      </w:r>
      <w:r>
        <w:t xml:space="preserve">rủa). </w:t>
      </w:r>
      <w:r>
        <w:br/>
      </w:r>
      <w:r>
        <w:rPr>
          <w:b/>
        </w:rPr>
        <w:t xml:space="preserve">văn,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ngôn </w:t>
      </w:r>
      <w:r>
        <w:t xml:space="preserve">ngữ </w:t>
      </w:r>
      <w:r>
        <w:t xml:space="preserve">được </w:t>
      </w:r>
      <w:r>
        <w:t xml:space="preserve">trau </w:t>
      </w:r>
      <w:r>
        <w:t xml:space="preserve">chuốt </w:t>
      </w:r>
      <w:r>
        <w:t xml:space="preserve">cho </w:t>
      </w:r>
      <w:r>
        <w:t xml:space="preserve">hay, </w:t>
      </w:r>
      <w:r>
        <w:t xml:space="preserve">đẹp. </w:t>
      </w:r>
      <w:r>
        <w:t xml:space="preserve">Câu </w:t>
      </w:r>
      <w:r>
        <w:rPr>
          <w:i/>
        </w:rPr>
        <w:t xml:space="preserve">uăn. </w:t>
      </w:r>
      <w:r>
        <w:rPr>
          <w:i/>
        </w:rPr>
        <w:t xml:space="preserve">Văn </w:t>
      </w:r>
      <w:r>
        <w:t xml:space="preserve">hay </w:t>
      </w:r>
      <w:r>
        <w:rPr>
          <w:i/>
        </w:rPr>
        <w:t xml:space="preserve">chữ </w:t>
      </w:r>
      <w:r>
        <w:rPr>
          <w:i/>
        </w:rPr>
        <w:t xml:space="preserve">tốt. </w:t>
      </w:r>
      <w:r>
        <w:t xml:space="preserve">Văn </w:t>
      </w:r>
      <w:r>
        <w:t xml:space="preserve">uiết. </w:t>
      </w:r>
      <w:r>
        <w:t xml:space="preserve">Nghề </w:t>
      </w:r>
      <w:r>
        <w:t xml:space="preserve">uiết </w:t>
      </w:r>
      <w:r>
        <w:t xml:space="preserve">băn. </w:t>
      </w:r>
      <w:r>
        <w:rPr>
          <w:b/>
        </w:rPr>
        <w:t xml:space="preserve">2 </w:t>
      </w:r>
      <w:r>
        <w:t xml:space="preserve">Lối </w:t>
      </w:r>
      <w:r>
        <w:t xml:space="preserve">viết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giả </w:t>
      </w:r>
      <w:r>
        <w:t xml:space="preserve">văn </w:t>
      </w:r>
      <w:r>
        <w:t xml:space="preserve">học. </w:t>
      </w:r>
      <w:r>
        <w:t xml:space="preserve">Văn </w:t>
      </w:r>
      <w:r>
        <w:rPr>
          <w:i/>
        </w:rPr>
        <w:t xml:space="preserve">Hồ </w:t>
      </w:r>
      <w:r>
        <w:rPr>
          <w:i/>
        </w:rPr>
        <w:t xml:space="preserve">Xuân </w:t>
      </w:r>
      <w:r>
        <w:rPr>
          <w:i/>
        </w:rPr>
        <w:t xml:space="preserve">Hương. </w:t>
      </w:r>
      <w:r>
        <w:rPr>
          <w:b/>
        </w:rPr>
        <w:t xml:space="preserve">3 </w:t>
      </w:r>
      <w:r>
        <w:t xml:space="preserve">(khẩu ngữ). </w:t>
      </w:r>
      <w:r>
        <w:t xml:space="preserve">Văn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i/>
        </w:rPr>
        <w:t xml:space="preserve">Học </w:t>
      </w:r>
      <w:r>
        <w:rPr>
          <w:i/>
        </w:rPr>
        <w:t xml:space="preserve">khoa </w:t>
      </w:r>
      <w:r>
        <w:t xml:space="preserve">uăn. </w:t>
      </w:r>
      <w:r>
        <w:t xml:space="preserve">Ngành </w:t>
      </w:r>
      <w:r>
        <w:t xml:space="preserve">uốn.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Việc </w:t>
      </w:r>
      <w:r>
        <w:t xml:space="preserve">văn </w:t>
      </w:r>
      <w:r>
        <w:t xml:space="preserve">chương, </w:t>
      </w:r>
      <w:r>
        <w:t xml:space="preserve">chữ </w:t>
      </w:r>
      <w:r>
        <w:t xml:space="preserve">nghĩa; </w:t>
      </w:r>
      <w:r>
        <w:t xml:space="preserve">việc </w:t>
      </w:r>
      <w:r>
        <w:t xml:space="preserve">của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trái </w:t>
      </w:r>
      <w:r>
        <w:t xml:space="preserve">với </w:t>
      </w:r>
      <w:r>
        <w:t xml:space="preserve">võ. </w:t>
      </w:r>
      <w:r>
        <w:t xml:space="preserve">Quan </w:t>
      </w:r>
      <w:r>
        <w:rPr>
          <w:i/>
        </w:rPr>
        <w:t xml:space="preserve">uăn. </w:t>
      </w:r>
      <w:r>
        <w:rPr>
          <w:i/>
        </w:rPr>
        <w:t xml:space="preserve">Bên </w:t>
      </w:r>
      <w:r>
        <w:rPr>
          <w:i/>
        </w:rPr>
        <w:t xml:space="preserve">uăn, </w:t>
      </w:r>
      <w:r>
        <w:t xml:space="preserve">bên </w:t>
      </w:r>
      <w:r>
        <w:rPr>
          <w:i/>
        </w:rPr>
        <w:t xml:space="preserve">Uõ. </w:t>
      </w:r>
      <w:r>
        <w:br/>
      </w:r>
      <w:r>
        <w:rPr>
          <w:b/>
        </w:rPr>
        <w:t xml:space="preserve">văn. </w:t>
      </w:r>
      <w:r>
        <w:rPr>
          <w:i/>
        </w:rPr>
        <w:t xml:space="preserve">danh từ </w:t>
      </w:r>
      <w:r>
        <w:t xml:space="preserve">Hoa </w:t>
      </w:r>
      <w:r>
        <w:t xml:space="preserve">văn </w:t>
      </w:r>
      <w:r>
        <w:t xml:space="preserve">(nói </w:t>
      </w:r>
      <w:r>
        <w:t xml:space="preserve">tắt). </w:t>
      </w:r>
      <w:r>
        <w:rPr>
          <w:i/>
        </w:rPr>
        <w:t xml:space="preserve">Trang </w:t>
      </w:r>
      <w:r>
        <w:rPr>
          <w:i/>
        </w:rPr>
        <w:t xml:space="preserve">trí </w:t>
      </w:r>
      <w:r>
        <w:t xml:space="preserve">bằng </w:t>
      </w:r>
      <w:r>
        <w:t xml:space="preserve">uăn </w:t>
      </w:r>
      <w:r>
        <w:rPr>
          <w:i/>
        </w:rPr>
        <w:t xml:space="preserve">khắc </w:t>
      </w:r>
      <w:r>
        <w:rPr>
          <w:i/>
        </w:rPr>
        <w:t xml:space="preserve">chìm. </w:t>
      </w:r>
      <w:r>
        <w:t xml:space="preserve">Tạo </w:t>
      </w:r>
      <w:r>
        <w:t xml:space="preserve">uăn </w:t>
      </w:r>
      <w:r>
        <w:t xml:space="preserve">trên </w:t>
      </w:r>
      <w:r>
        <w:t xml:space="preserve">đồ </w:t>
      </w:r>
      <w:r>
        <w:t xml:space="preserve">gốm. </w:t>
      </w:r>
      <w:r>
        <w:br/>
      </w:r>
      <w:r>
        <w:rPr>
          <w:b/>
        </w:rPr>
        <w:t xml:space="preserve">văn, </w:t>
      </w:r>
      <w:r>
        <w:rPr>
          <w:i/>
        </w:rPr>
        <w:t xml:space="preserve">động từ </w:t>
      </w:r>
      <w:r>
        <w:t xml:space="preserve">(ít dùng). </w:t>
      </w:r>
      <w:r>
        <w:t xml:space="preserve">Vê </w:t>
      </w:r>
      <w:r>
        <w:t xml:space="preserve">cho </w:t>
      </w:r>
      <w:r>
        <w:t xml:space="preserve">xoăn </w:t>
      </w:r>
      <w:r>
        <w:t xml:space="preserve">lại. </w:t>
      </w:r>
      <w:r>
        <w:t xml:space="preserve">Văn </w:t>
      </w:r>
      <w:r>
        <w:t xml:space="preserve">tờ </w:t>
      </w:r>
      <w:r>
        <w:t xml:space="preserve">giấy. </w:t>
      </w:r>
      <w:r>
        <w:t xml:space="preserve">văn </w:t>
      </w:r>
      <w:r>
        <w:t xml:space="preserve">bài </w:t>
      </w:r>
      <w:r>
        <w:t xml:space="preserve">danh từ </w:t>
      </w:r>
      <w:r>
        <w:t xml:space="preserve">(cũ). </w:t>
      </w:r>
      <w:r>
        <w:t xml:space="preserve">Bài </w:t>
      </w:r>
      <w:r>
        <w:t xml:space="preserve">văn, </w:t>
      </w:r>
      <w:r>
        <w:t xml:space="preserve">bài </w:t>
      </w:r>
      <w:r>
        <w:t xml:space="preserve">làm </w:t>
      </w:r>
      <w:r>
        <w:t xml:space="preserve">văn.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 </w:t>
      </w:r>
      <w:r>
        <w:t xml:space="preserve">viết </w:t>
      </w:r>
      <w:r>
        <w:t xml:space="preserve">hoặc </w:t>
      </w:r>
      <w:r>
        <w:t xml:space="preserve">in,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là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được </w:t>
      </w:r>
      <w:r>
        <w:t xml:space="preserve">ghi </w:t>
      </w:r>
      <w:r>
        <w:t xml:space="preserve">để </w:t>
      </w:r>
      <w:r>
        <w:t xml:space="preserve">lưu </w:t>
      </w:r>
      <w:r>
        <w:t xml:space="preserve">lại </w:t>
      </w:r>
      <w:r>
        <w:t xml:space="preserve">làm </w:t>
      </w:r>
      <w:r>
        <w:t xml:space="preserve">bằng. </w:t>
      </w:r>
      <w:r>
        <w:t xml:space="preserve">Nghiên </w:t>
      </w:r>
      <w:r>
        <w:t xml:space="preserve">cứu </w:t>
      </w:r>
      <w:r>
        <w:t xml:space="preserve">uăn </w:t>
      </w:r>
      <w:r>
        <w:rPr>
          <w:i/>
        </w:rPr>
        <w:t xml:space="preserve">bản </w:t>
      </w:r>
      <w:r>
        <w:t xml:space="preserve">cổ. </w:t>
      </w:r>
      <w:r>
        <w:t xml:space="preserve">Viết </w:t>
      </w:r>
      <w:r>
        <w:t xml:space="preserve">thành </w:t>
      </w:r>
      <w:r>
        <w:t xml:space="preserve">uăn </w:t>
      </w:r>
      <w:r>
        <w:rPr>
          <w:i/>
        </w:rPr>
        <w:t xml:space="preserve">bản. </w:t>
      </w:r>
      <w:r>
        <w:rPr>
          <w:i/>
        </w:rPr>
        <w:t xml:space="preserve">Văn </w:t>
      </w:r>
      <w:r>
        <w:t xml:space="preserve">bản </w:t>
      </w:r>
      <w:r>
        <w:t xml:space="preserve">tiếng </w:t>
      </w:r>
      <w:r>
        <w:t xml:space="preserve">Việt </w:t>
      </w:r>
      <w:r>
        <w:t xml:space="preserve">của </w:t>
      </w:r>
      <w:r>
        <w:t xml:space="preserve">hiệp </w:t>
      </w:r>
      <w:r>
        <w:rPr>
          <w:i/>
        </w:rPr>
        <w:t xml:space="preserve">định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nước. </w:t>
      </w:r>
      <w:r>
        <w:rPr>
          <w:b/>
        </w:rPr>
        <w:t xml:space="preserve">2 </w:t>
      </w:r>
      <w:r>
        <w:t xml:space="preserve">(chuyên môn). </w:t>
      </w:r>
      <w:r>
        <w:t xml:space="preserve">Chuỗi </w:t>
      </w:r>
      <w:r>
        <w:t xml:space="preserve">kí </w:t>
      </w:r>
      <w:r>
        <w:t xml:space="preserve">hiệu </w:t>
      </w:r>
      <w:r>
        <w:t xml:space="preserve">ngôn </w:t>
      </w:r>
      <w:r>
        <w:t xml:space="preserve">ngữ </w:t>
      </w:r>
      <w:r>
        <w:t xml:space="preserve">hay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kí </w:t>
      </w:r>
      <w:r>
        <w:t xml:space="preserve">hiệu </w:t>
      </w:r>
      <w:r>
        <w:t xml:space="preserve">thuộc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thành </w:t>
      </w:r>
      <w:r>
        <w:rPr>
          <w:i/>
        </w:rPr>
        <w:t xml:space="preserve">một </w:t>
      </w:r>
      <w:r>
        <w:t xml:space="preserve">chỉnh </w:t>
      </w:r>
      <w:r>
        <w:t xml:space="preserve">thể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ý </w:t>
      </w:r>
      <w:r>
        <w:t xml:space="preserve">nghĩa </w:t>
      </w:r>
      <w:r>
        <w:t xml:space="preserve">trọn </w:t>
      </w:r>
      <w:r>
        <w:t xml:space="preserve">vẹn. </w:t>
      </w:r>
      <w:r>
        <w:t xml:space="preserve">Ngôn </w:t>
      </w:r>
      <w:r>
        <w:rPr>
          <w:i/>
        </w:rPr>
        <w:t xml:space="preserve">ngữ </w:t>
      </w:r>
      <w:r>
        <w:t xml:space="preserve">học </w:t>
      </w:r>
      <w:r>
        <w:rPr>
          <w:i/>
        </w:rPr>
        <w:t xml:space="preserve">upăn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bản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xác </w:t>
      </w:r>
      <w:r>
        <w:t xml:space="preserve">định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tính </w:t>
      </w:r>
      <w:r>
        <w:t xml:space="preserve">chính </w:t>
      </w:r>
      <w:r>
        <w:t xml:space="preserve">xác </w:t>
      </w:r>
      <w:r>
        <w:t xml:space="preserve">của </w:t>
      </w:r>
      <w:r>
        <w:t xml:space="preserve">các </w:t>
      </w:r>
      <w:r>
        <w:t xml:space="preserve">văn </w:t>
      </w:r>
      <w:r>
        <w:t xml:space="preserve">bản </w:t>
      </w:r>
      <w:r>
        <w:t xml:space="preserve">cũ.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bằng </w:t>
      </w:r>
      <w:r>
        <w:rPr>
          <w:i/>
        </w:rPr>
        <w:t xml:space="preserve">danh từ </w:t>
      </w:r>
      <w:r>
        <w:t xml:space="preserve">(trang trọng).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tốt </w:t>
      </w:r>
      <w:r>
        <w:t xml:space="preserve">nghiệp </w:t>
      </w:r>
      <w:r>
        <w:t xml:space="preserve">hoặc </w:t>
      </w:r>
      <w:r>
        <w:t xml:space="preserve">chứng </w:t>
      </w:r>
      <w:r>
        <w:t xml:space="preserve">nhận </w:t>
      </w:r>
      <w:r>
        <w:t xml:space="preserve">học </w:t>
      </w:r>
      <w:r>
        <w:t xml:space="preserve">vị; </w:t>
      </w:r>
      <w:r>
        <w:t xml:space="preserve">bằng </w:t>
      </w:r>
      <w:r>
        <w:t xml:space="preserve">cấp. </w:t>
      </w:r>
      <w:r>
        <w:t xml:space="preserve">Cấp </w:t>
      </w:r>
      <w:r>
        <w:rPr>
          <w:i/>
        </w:rPr>
        <w:t xml:space="preserve">uăn </w:t>
      </w:r>
      <w:r>
        <w:t xml:space="preserve">bằng.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bia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khắc </w:t>
      </w:r>
      <w:r>
        <w:t xml:space="preserve">trên </w:t>
      </w:r>
      <w:r>
        <w:t xml:space="preserve">bia </w:t>
      </w:r>
      <w:r>
        <w:t xml:space="preserve">đá, </w:t>
      </w:r>
      <w:r>
        <w:t xml:space="preserve">nói </w:t>
      </w:r>
      <w:r>
        <w:t xml:space="preserve">văn </w:t>
      </w:r>
      <w:r>
        <w:t xml:space="preserve">cảnh </w:t>
      </w:r>
      <w:r>
        <w:t xml:space="preserve">danh từ </w:t>
      </w:r>
      <w:r>
        <w:t xml:space="preserve">Như </w:t>
      </w:r>
      <w:r>
        <w:t xml:space="preserve">ngữ </w:t>
      </w:r>
      <w:r>
        <w:t xml:space="preserve">cảnh.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Nền </w:t>
      </w:r>
      <w:r>
        <w:t xml:space="preserve">và </w:t>
      </w:r>
      <w:r>
        <w:t xml:space="preserve">bệ </w:t>
      </w:r>
      <w:r>
        <w:t xml:space="preserve">xây </w:t>
      </w:r>
      <w:r>
        <w:t xml:space="preserve">để </w:t>
      </w:r>
      <w:r>
        <w:t xml:space="preserve">thờ </w:t>
      </w:r>
      <w:r>
        <w:t xml:space="preserve">Khổng </w:t>
      </w:r>
      <w:r>
        <w:t xml:space="preserve">Tử </w:t>
      </w:r>
      <w:r>
        <w:t xml:space="preserve">ở </w:t>
      </w:r>
      <w:r>
        <w:t xml:space="preserve">các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Văn </w:t>
      </w:r>
      <w:r>
        <w:t xml:space="preserve">học. </w:t>
      </w:r>
      <w:r>
        <w:rPr>
          <w:i/>
        </w:rPr>
        <w:t xml:space="preserve">Bàn </w:t>
      </w:r>
      <w:r>
        <w:rPr>
          <w:i/>
        </w:rPr>
        <w:t xml:space="preserve">luận </w:t>
      </w:r>
      <w:r>
        <w:rPr>
          <w:i/>
        </w:rPr>
        <w:t xml:space="preserve">uề </w:t>
      </w:r>
      <w:r>
        <w:rPr>
          <w:i/>
        </w:rPr>
        <w:t xml:space="preserve">uăn </w:t>
      </w:r>
      <w:r>
        <w:t xml:space="preserve">chương. </w:t>
      </w:r>
      <w:r>
        <w:rPr>
          <w:b/>
        </w:rPr>
        <w:t xml:space="preserve">2 </w:t>
      </w:r>
      <w:r>
        <w:t xml:space="preserve">Lời </w:t>
      </w:r>
      <w:r>
        <w:t xml:space="preserve">văn, </w:t>
      </w:r>
      <w:r>
        <w:t xml:space="preserve">câu </w:t>
      </w:r>
      <w:r>
        <w:t xml:space="preserve">văn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Văn </w:t>
      </w:r>
      <w:r>
        <w:rPr>
          <w:i/>
        </w:rPr>
        <w:t xml:space="preserve">chương, </w:t>
      </w:r>
      <w:r>
        <w:rPr>
          <w:i/>
        </w:rPr>
        <w:t xml:space="preserve">chữ </w:t>
      </w:r>
      <w:r>
        <w:rPr>
          <w:i/>
        </w:rPr>
        <w:t xml:space="preserve">nghĩa. </w:t>
      </w:r>
      <w:r>
        <w:t xml:space="preserve">Văn </w:t>
      </w:r>
      <w:r>
        <w:t xml:space="preserve">chương </w:t>
      </w:r>
      <w:r>
        <w:rPr>
          <w:i/>
        </w:rPr>
        <w:t xml:space="preserve">của </w:t>
      </w:r>
      <w:r>
        <w:t xml:space="preserve">Nguyên </w:t>
      </w:r>
      <w:r>
        <w:t xml:space="preserve">Du.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tác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khấu. </w:t>
      </w:r>
      <w:r>
        <w:rPr>
          <w:i/>
        </w:rPr>
        <w:t xml:space="preserve">Đoàn </w:t>
      </w:r>
      <w:r>
        <w:rPr>
          <w:i/>
        </w:rPr>
        <w:t xml:space="preserve">băn </w:t>
      </w:r>
      <w:r>
        <w:rPr>
          <w:i/>
        </w:rPr>
        <w:t xml:space="preserve">công. </w:t>
      </w:r>
      <w:r>
        <w:t xml:space="preserve">Diễn </w:t>
      </w:r>
      <w:r>
        <w:t xml:space="preserve">viên </w:t>
      </w:r>
      <w:r>
        <w:rPr>
          <w:i/>
        </w:rPr>
        <w:t xml:space="preserve">văn </w:t>
      </w:r>
      <w:r>
        <w:t xml:space="preserve">công. </w:t>
      </w:r>
      <w:r>
        <w:rPr>
          <w:b/>
        </w:rPr>
        <w:t xml:space="preserve">2 </w:t>
      </w:r>
      <w:r>
        <w:t xml:space="preserve">(khẩu ngữ). </w:t>
      </w:r>
      <w:r>
        <w:t xml:space="preserve">Diễn </w:t>
      </w:r>
      <w:r>
        <w:t xml:space="preserve">viên </w:t>
      </w:r>
      <w:r>
        <w:t xml:space="preserve">văn </w:t>
      </w:r>
      <w:r>
        <w:t xml:space="preserve">công </w:t>
      </w:r>
      <w:r>
        <w:t xml:space="preserve">(nói </w:t>
      </w:r>
      <w:r>
        <w:t xml:space="preserve">tắt). </w:t>
      </w:r>
      <w:r>
        <w:rPr>
          <w:i/>
        </w:rPr>
        <w:t xml:space="preserve">Cô </w:t>
      </w:r>
      <w:r>
        <w:t xml:space="preserve">vuăn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dốt </w:t>
      </w:r>
      <w:r>
        <w:rPr>
          <w:b/>
        </w:rPr>
        <w:t xml:space="preserve">vũ </w:t>
      </w:r>
      <w:r>
        <w:rPr>
          <w:b/>
        </w:rPr>
        <w:t xml:space="preserve">dát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(Người) </w:t>
      </w:r>
      <w:r>
        <w:t xml:space="preserve">vô </w:t>
      </w:r>
      <w:r>
        <w:t xml:space="preserve">dụng, </w:t>
      </w:r>
      <w:r>
        <w:t xml:space="preserve">tài </w:t>
      </w:r>
      <w:r>
        <w:t xml:space="preserve">không </w:t>
      </w:r>
      <w:r>
        <w:t xml:space="preserve">có </w:t>
      </w:r>
      <w:r>
        <w:t xml:space="preserve">mà </w:t>
      </w:r>
      <w:r>
        <w:t xml:space="preserve">chí </w:t>
      </w:r>
      <w:r>
        <w:t xml:space="preserve">cũng </w:t>
      </w:r>
      <w:r>
        <w:t xml:space="preserve">không.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(cũ). </w:t>
      </w:r>
      <w:r>
        <w:t xml:space="preserve">Diễn </w:t>
      </w:r>
      <w:r>
        <w:t xml:space="preserve">đàn </w:t>
      </w:r>
      <w:r>
        <w:t xml:space="preserve">văn </w:t>
      </w:r>
      <w:r>
        <w:t xml:space="preserve">học; </w:t>
      </w:r>
      <w:r>
        <w:t xml:space="preserve">giới </w:t>
      </w:r>
      <w:r>
        <w:t xml:space="preserve">văn </w:t>
      </w:r>
      <w:r>
        <w:t xml:space="preserve">học. </w:t>
      </w:r>
      <w:r>
        <w:t xml:space="preserve">Nối </w:t>
      </w:r>
      <w:r>
        <w:rPr>
          <w:i/>
        </w:rPr>
        <w:t xml:space="preserve">tiếng </w:t>
      </w:r>
      <w:r>
        <w:rPr>
          <w:i/>
        </w:rPr>
        <w:t xml:space="preserve">trên </w:t>
      </w:r>
      <w:r>
        <w:rPr>
          <w:i/>
        </w:rPr>
        <w:t xml:space="preserve">băn </w:t>
      </w:r>
      <w:r>
        <w:rPr>
          <w:i/>
        </w:rPr>
        <w:t xml:space="preserve">đàn.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(cũ). </w:t>
      </w:r>
      <w:r>
        <w:t xml:space="preserve">Nhóm </w:t>
      </w:r>
      <w:r>
        <w:t xml:space="preserve">văn </w:t>
      </w:r>
      <w:r>
        <w:t xml:space="preserve">học,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sáng </w:t>
      </w:r>
      <w:r>
        <w:t xml:space="preserve">tác, </w:t>
      </w:r>
      <w:r>
        <w:t xml:space="preserve">phê </w:t>
      </w:r>
      <w:r>
        <w:t xml:space="preserve">bình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khuynh </w:t>
      </w:r>
      <w:r>
        <w:t xml:space="preserve">hướng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giai </w:t>
      </w:r>
      <w:r>
        <w:rPr>
          <w:i/>
        </w:rPr>
        <w:t xml:space="preserve">danh từ </w:t>
      </w:r>
      <w:r>
        <w:t xml:space="preserve">Các </w:t>
      </w:r>
      <w:r>
        <w:t xml:space="preserve">bậc </w:t>
      </w:r>
      <w:r>
        <w:t xml:space="preserve">của </w:t>
      </w:r>
      <w:r>
        <w:t xml:space="preserve">quan </w:t>
      </w:r>
      <w:r>
        <w:t xml:space="preserve">văn </w:t>
      </w:r>
      <w: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Bát </w:t>
      </w:r>
      <w:r>
        <w:rPr>
          <w:i/>
        </w:rPr>
        <w:t xml:space="preserve">phẩm </w:t>
      </w:r>
      <w:r>
        <w:rPr>
          <w:i/>
        </w:rPr>
        <w:t xml:space="preserve">uăn </w:t>
      </w:r>
      <w:r>
        <w:rPr>
          <w:i/>
        </w:rPr>
        <w:t xml:space="preserve">giai.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t xml:space="preserve">Giới </w:t>
      </w:r>
      <w:r>
        <w:t xml:space="preserve">văn </w:t>
      </w:r>
      <w:r>
        <w:t xml:space="preserve">học. </w:t>
      </w:r>
      <w:r>
        <w:t xml:space="preserve">Nối </w:t>
      </w:r>
      <w:r>
        <w:t xml:space="preserve">tiếng </w:t>
      </w:r>
      <w:r>
        <w:rPr>
          <w:i/>
        </w:rPr>
        <w:t xml:space="preserve">trong </w:t>
      </w:r>
      <w:r>
        <w:rPr>
          <w:i/>
        </w:rPr>
        <w:t xml:space="preserve">uăn </w:t>
      </w:r>
      <w:r>
        <w:t xml:space="preserve">giới.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Nhà </w:t>
      </w:r>
      <w:r>
        <w:t xml:space="preserve">văn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lôi </w:t>
      </w:r>
      <w:r>
        <w:t xml:space="preserve">lạc.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hiến </w:t>
      </w:r>
      <w:r>
        <w:rPr>
          <w:i/>
        </w:rPr>
        <w:t xml:space="preserve">danh từ </w:t>
      </w:r>
      <w:r>
        <w:t xml:space="preserve">Truyền </w:t>
      </w:r>
      <w:r>
        <w:t xml:space="preserve">thống </w:t>
      </w:r>
      <w:r>
        <w:t xml:space="preserve">văn </w:t>
      </w:r>
      <w:r>
        <w:t xml:space="preserve">hoá </w:t>
      </w:r>
      <w:r>
        <w:t xml:space="preserve">lâu </w:t>
      </w:r>
      <w:r>
        <w:t xml:space="preserve">đời </w:t>
      </w:r>
      <w:r>
        <w:t xml:space="preserve">và </w:t>
      </w:r>
      <w:r>
        <w:t xml:space="preserve">tốt </w:t>
      </w:r>
      <w:r>
        <w:t xml:space="preserve">đẹp. </w:t>
      </w:r>
      <w:r>
        <w:t xml:space="preserve">Một </w:t>
      </w:r>
      <w:r>
        <w:rPr>
          <w:i/>
        </w:rPr>
        <w:t xml:space="preserve">nước </w:t>
      </w:r>
      <w:r>
        <w:rPr>
          <w:i/>
        </w:rPr>
        <w:t xml:space="preserve">păn </w:t>
      </w:r>
      <w:r>
        <w:rPr>
          <w:i/>
        </w:rPr>
        <w:t xml:space="preserve">hiến </w:t>
      </w:r>
      <w:r>
        <w:t xml:space="preserve">(có </w:t>
      </w:r>
      <w:r>
        <w:t xml:space="preserve">văn </w:t>
      </w:r>
      <w:r>
        <w:t xml:space="preserve">hiến).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(Lời </w:t>
      </w:r>
      <w:r>
        <w:t xml:space="preserve">nói, </w:t>
      </w:r>
      <w:r>
        <w:t xml:space="preserve">câu </w:t>
      </w:r>
      <w:r>
        <w:t xml:space="preserve">văn)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bóng </w:t>
      </w:r>
      <w:r>
        <w:t xml:space="preserve">bẩy, </w:t>
      </w:r>
      <w:r>
        <w:t xml:space="preserve">hoa </w:t>
      </w:r>
      <w:r>
        <w:t xml:space="preserve">mĩ, </w:t>
      </w:r>
      <w:r>
        <w:t xml:space="preserve">nhưng </w:t>
      </w:r>
      <w:r>
        <w:t xml:space="preserve">thường </w:t>
      </w:r>
      <w:r>
        <w:t xml:space="preserve">Ít </w:t>
      </w:r>
      <w:r>
        <w:t xml:space="preserve">có </w:t>
      </w:r>
      <w:r>
        <w:t xml:space="preserve">nội </w:t>
      </w:r>
      <w:r>
        <w:t xml:space="preserve">dung.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uăn </w:t>
      </w:r>
      <w:r>
        <w:rPr>
          <w:i/>
        </w:rPr>
        <w:t xml:space="preserve">hoa.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giá </w:t>
      </w:r>
      <w:r>
        <w:t xml:space="preserve">trị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thân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lịch </w:t>
      </w:r>
      <w:r>
        <w:t xml:space="preserve">sử. </w:t>
      </w:r>
      <w:r>
        <w:rPr>
          <w:i/>
        </w:rPr>
        <w:t xml:space="preserve">K;o </w:t>
      </w:r>
      <w:r>
        <w:rPr>
          <w:i/>
        </w:rPr>
        <w:t xml:space="preserve">tàng </w:t>
      </w:r>
      <w:r>
        <w:t xml:space="preserve">uăn </w:t>
      </w:r>
      <w:r>
        <w:t xml:space="preserve">hoá </w:t>
      </w:r>
      <w:r>
        <w:t xml:space="preserve">dân </w:t>
      </w:r>
      <w:r>
        <w:t xml:space="preserve">tộc. </w:t>
      </w:r>
      <w:r>
        <w:t xml:space="preserve">Văn </w:t>
      </w:r>
      <w:r>
        <w:t xml:space="preserve">hoá </w:t>
      </w:r>
      <w:r>
        <w:t xml:space="preserve">phương </w:t>
      </w:r>
      <w:r>
        <w:t xml:space="preserve">Đông. </w:t>
      </w:r>
      <w:r>
        <w:t xml:space="preserve">Nền </w:t>
      </w:r>
      <w:r>
        <w:t xml:space="preserve">uăn </w:t>
      </w:r>
      <w:r>
        <w:t xml:space="preserve">hoá </w:t>
      </w:r>
      <w:r>
        <w:t xml:space="preserve">cổ. </w:t>
      </w:r>
      <w:r>
        <w:rPr>
          <w:b/>
        </w:rPr>
        <w:t xml:space="preserve">2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nhằm </w:t>
      </w:r>
      <w:r>
        <w:t xml:space="preserve">thoả </w:t>
      </w:r>
      <w:r>
        <w:t xml:space="preserve">mãn </w:t>
      </w:r>
      <w:r>
        <w:t xml:space="preserve">nhu </w:t>
      </w:r>
      <w:r>
        <w:t xml:space="preserve">cầu </w:t>
      </w:r>
      <w:r>
        <w:t xml:space="preserve">đời </w:t>
      </w:r>
      <w:r>
        <w:t xml:space="preserve">sống </w:t>
      </w:r>
      <w:r>
        <w:t xml:space="preserve">tỉnh </w:t>
      </w:r>
      <w:r>
        <w:t xml:space="preserve">thần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Phát </w:t>
      </w:r>
      <w:r>
        <w:t xml:space="preserve">triển </w:t>
      </w:r>
      <w:r>
        <w:rPr>
          <w:i/>
        </w:rPr>
        <w:t xml:space="preserve">uăn </w:t>
      </w:r>
      <w:r>
        <w:t xml:space="preserve">hoá.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rPr>
          <w:b/>
        </w:rPr>
        <w:t xml:space="preserve">3 </w:t>
      </w:r>
      <w:r>
        <w:t xml:space="preserve">Tri </w:t>
      </w:r>
      <w:r>
        <w:t xml:space="preserve">thức, </w:t>
      </w:r>
      <w:r>
        <w:t xml:space="preserve">kiến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Học </w:t>
      </w:r>
      <w:r>
        <w:t xml:space="preserve">uăn </w:t>
      </w:r>
      <w:r>
        <w:t xml:space="preserve">hoá. </w:t>
      </w:r>
      <w:r>
        <w:t xml:space="preserve">Trình </w:t>
      </w:r>
      <w:r>
        <w:rPr>
          <w:i/>
        </w:rPr>
        <w:t xml:space="preserve">độ </w:t>
      </w:r>
      <w:r>
        <w:t xml:space="preserve">uăn </w:t>
      </w:r>
      <w:r>
        <w:t xml:space="preserve">hoá. </w:t>
      </w:r>
      <w:r>
        <w:t xml:space="preserve">â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xã </w:t>
      </w:r>
      <w:r>
        <w:t xml:space="preserve">hội,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văn </w:t>
      </w:r>
      <w:r>
        <w:t xml:space="preserve">minh. </w:t>
      </w:r>
      <w:r>
        <w:t xml:space="preserve">Sống </w:t>
      </w:r>
      <w:r>
        <w:rPr>
          <w:i/>
        </w:rPr>
        <w:t xml:space="preserve">có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t xml:space="preserve">Ăn </w:t>
      </w:r>
      <w:r>
        <w:rPr>
          <w:i/>
        </w:rPr>
        <w:t xml:space="preserve">nói </w:t>
      </w:r>
      <w:r>
        <w:t xml:space="preserve">thiếu </w:t>
      </w:r>
      <w:r>
        <w:rPr>
          <w:i/>
        </w:rPr>
        <w:t xml:space="preserve">uăn </w:t>
      </w:r>
      <w:r>
        <w:t xml:space="preserve">hoá. </w:t>
      </w:r>
      <w:r>
        <w:rPr>
          <w:b/>
        </w:rPr>
        <w:t xml:space="preserve">5 </w:t>
      </w:r>
      <w:r>
        <w:t xml:space="preserve">(chuyên môn). </w:t>
      </w:r>
      <w:r>
        <w:t xml:space="preserve">Nền </w:t>
      </w:r>
      <w:r>
        <w:t xml:space="preserve">văn </w:t>
      </w:r>
      <w:r>
        <w:t xml:space="preserve">hoá </w:t>
      </w:r>
      <w:r>
        <w:t xml:space="preserve">của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lịch </w:t>
      </w:r>
      <w:r>
        <w:t xml:space="preserve">sử </w:t>
      </w:r>
      <w:r>
        <w:t xml:space="preserve">cổ </w:t>
      </w:r>
      <w:r>
        <w:t xml:space="preserve">xưa,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một </w:t>
      </w:r>
      <w:r>
        <w:t xml:space="preserve">tổng </w:t>
      </w:r>
      <w:r>
        <w:t xml:space="preserve">thể </w:t>
      </w:r>
      <w:r>
        <w:t xml:space="preserve">những </w:t>
      </w:r>
      <w:r>
        <w:t xml:space="preserve">đi </w:t>
      </w:r>
      <w:r>
        <w:t xml:space="preserve">vật </w:t>
      </w:r>
      <w:r>
        <w:t xml:space="preserve">tìm </w:t>
      </w:r>
      <w:r>
        <w:t xml:space="preserve">thấy </w:t>
      </w:r>
      <w:r>
        <w:t xml:space="preserve">được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giống </w:t>
      </w:r>
      <w:r>
        <w:t xml:space="preserve">nhau. </w:t>
      </w:r>
      <w:r>
        <w:t xml:space="preserve">Văn </w:t>
      </w:r>
      <w:r>
        <w:t xml:space="preserve">hoá </w:t>
      </w:r>
      <w:r>
        <w:rPr>
          <w:i/>
        </w:rPr>
        <w:t xml:space="preserve">rìu </w:t>
      </w:r>
      <w:r>
        <w:t xml:space="preserve">hai </w:t>
      </w:r>
      <w:r>
        <w:t xml:space="preserve">uai. </w:t>
      </w:r>
      <w:r>
        <w:t xml:space="preserve">Văn </w:t>
      </w:r>
      <w:r>
        <w:t xml:space="preserve">hoá </w:t>
      </w:r>
      <w:r>
        <w:t xml:space="preserve">gốm </w:t>
      </w:r>
      <w:r>
        <w:rPr>
          <w:i/>
        </w:rPr>
        <w:t xml:space="preserve">màu. </w:t>
      </w:r>
      <w:r>
        <w:t xml:space="preserve">Văn </w:t>
      </w:r>
      <w:r>
        <w:t xml:space="preserve">hoá </w:t>
      </w:r>
      <w:r>
        <w:t xml:space="preserve">Đông </w:t>
      </w:r>
      <w:r>
        <w:t xml:space="preserve">Sơn. </w:t>
      </w:r>
      <w:r>
        <w:br w:type="page"/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phục </w:t>
      </w:r>
      <w:r>
        <w:t xml:space="preserve">vụ </w:t>
      </w:r>
      <w:r>
        <w:t xml:space="preserve">đời </w:t>
      </w:r>
      <w:r>
        <w:t xml:space="preserve">sống </w:t>
      </w:r>
      <w:r>
        <w:t xml:space="preserve">văn </w:t>
      </w:r>
      <w:r>
        <w:t xml:space="preserve">hoá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Cửa </w:t>
      </w:r>
      <w:r>
        <w:t xml:space="preserve">hàng </w:t>
      </w:r>
      <w:r>
        <w:t xml:space="preserve">uăn </w:t>
      </w:r>
      <w:r>
        <w:t xml:space="preserve">hoá </w:t>
      </w:r>
      <w:r>
        <w:t xml:space="preserve">phẩm.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b/>
        </w:rPr>
        <w:t xml:space="preserve">quần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sinh </w:t>
      </w:r>
      <w:r>
        <w:t xml:space="preserve">hoạt </w:t>
      </w:r>
      <w:r>
        <w:t xml:space="preserve">văn </w:t>
      </w:r>
      <w:r>
        <w:t xml:space="preserve">hoá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đảo, </w:t>
      </w:r>
      <w:r>
        <w:t xml:space="preserve">và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 </w:t>
      </w:r>
      <w:r>
        <w:t xml:space="preserve">có </w:t>
      </w:r>
      <w:r>
        <w:t xml:space="preserve">thể </w:t>
      </w:r>
      <w:r>
        <w:t xml:space="preserve">tham </w:t>
      </w:r>
      <w:r>
        <w:t xml:space="preserve">gia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ngôn </w:t>
      </w:r>
      <w:r>
        <w:t xml:space="preserve">ngữ </w:t>
      </w:r>
      <w:r>
        <w:t xml:space="preserve">và </w:t>
      </w:r>
      <w:r>
        <w:t xml:space="preserve">hình </w:t>
      </w:r>
      <w:r>
        <w:t xml:space="preserve">tượng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xã </w:t>
      </w:r>
      <w:r>
        <w:t xml:space="preserve">hội </w:t>
      </w:r>
      <w:r>
        <w:t xml:space="preserve">con </w:t>
      </w:r>
      <w:r>
        <w:t xml:space="preserve">người. </w:t>
      </w:r>
      <w:r>
        <w:t xml:space="preserve">Tác </w:t>
      </w:r>
      <w:r>
        <w:rPr>
          <w:i/>
        </w:rPr>
        <w:t xml:space="preserve">phẩm </w:t>
      </w:r>
      <w:r>
        <w:t xml:space="preserve">uăn </w:t>
      </w:r>
      <w:r>
        <w:t xml:space="preserve">học. </w:t>
      </w:r>
      <w:r>
        <w:t xml:space="preserve">Trào </w:t>
      </w:r>
      <w:r>
        <w:t xml:space="preserve">lưu </w:t>
      </w:r>
      <w:r>
        <w:rPr>
          <w:i/>
        </w:rPr>
        <w:t xml:space="preserve">uăn </w:t>
      </w:r>
      <w:r>
        <w:t xml:space="preserve">học.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phê </w:t>
      </w:r>
      <w:r>
        <w:t xml:space="preserve">bình </w:t>
      </w:r>
      <w:r>
        <w:t xml:space="preserve">uăn </w:t>
      </w:r>
      <w:r>
        <w:t xml:space="preserve">học.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b/>
        </w:rPr>
        <w:t xml:space="preserve">dân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Những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 </w:t>
      </w:r>
      <w:r>
        <w:t xml:space="preserve">truyền </w:t>
      </w:r>
      <w:r>
        <w:t xml:space="preserve">khẩu </w:t>
      </w:r>
      <w:r>
        <w:t xml:space="preserve">lưu </w:t>
      </w:r>
      <w:r>
        <w:t xml:space="preserve">truyền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quá </w:t>
      </w:r>
      <w:r>
        <w:t xml:space="preserve">trình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văn </w:t>
      </w:r>
      <w:r>
        <w:t xml:space="preserve">học </w:t>
      </w:r>
      <w:r>
        <w:t xml:space="preserve">trong </w:t>
      </w:r>
      <w:r>
        <w:t xml:space="preserve">từng </w:t>
      </w:r>
      <w:r>
        <w:t xml:space="preserve">giai </w:t>
      </w:r>
      <w:r>
        <w:t xml:space="preserve">đoạn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b/>
        </w:rPr>
        <w:t xml:space="preserve">thành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Những </w:t>
      </w:r>
      <w:r>
        <w:t xml:space="preserve">sáng </w:t>
      </w:r>
      <w:r>
        <w:t xml:space="preserve">tác </w:t>
      </w:r>
      <w:r>
        <w:t xml:space="preserve">của </w:t>
      </w:r>
      <w:r>
        <w:t xml:space="preserve">các </w:t>
      </w:r>
      <w:r>
        <w:t xml:space="preserve">nhà </w:t>
      </w:r>
      <w:r>
        <w:t xml:space="preserve">văn </w:t>
      </w:r>
      <w:r>
        <w:t xml:space="preserve">đã </w:t>
      </w:r>
      <w:r>
        <w:t xml:space="preserve">được </w:t>
      </w:r>
      <w:r>
        <w:t xml:space="preserve">ghi </w:t>
      </w:r>
      <w:r>
        <w:t xml:space="preserve">lại </w:t>
      </w:r>
      <w:r>
        <w:t xml:space="preserve">bằng </w:t>
      </w:r>
      <w:r>
        <w:t xml:space="preserve">chữ </w:t>
      </w:r>
      <w:r>
        <w:t xml:space="preserve">viết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uăn </w:t>
      </w:r>
      <w:r>
        <w:rPr>
          <w:i/>
        </w:rPr>
        <w:t xml:space="preserve">học </w:t>
      </w:r>
      <w:r>
        <w:t xml:space="preserve">truyền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b/>
        </w:rPr>
        <w:t xml:space="preserve">truyền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Văn </w:t>
      </w:r>
      <w:r>
        <w:t xml:space="preserve">học </w:t>
      </w:r>
      <w:r>
        <w:t xml:space="preserve">dân </w:t>
      </w:r>
      <w:r>
        <w:t xml:space="preserve">gian, </w:t>
      </w:r>
      <w:r>
        <w:t xml:space="preserve">phân </w:t>
      </w:r>
      <w:r>
        <w:rPr>
          <w:i/>
        </w:rPr>
        <w:t xml:space="preserve">biệt </w:t>
      </w:r>
      <w:r>
        <w:t xml:space="preserve">với </w:t>
      </w:r>
      <w:r>
        <w:t xml:space="preserve">văn </w:t>
      </w:r>
      <w:r>
        <w:t xml:space="preserve">học </w:t>
      </w:r>
      <w:r>
        <w:t xml:space="preserve">thành </w:t>
      </w:r>
      <w:r>
        <w:t xml:space="preserve">uăn.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b/>
        </w:rPr>
        <w:t xml:space="preserve">truyền </w:t>
      </w:r>
      <w:r>
        <w:rPr>
          <w:b/>
        </w:rPr>
        <w:t xml:space="preserve">miệng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vuăn </w:t>
      </w:r>
      <w:r>
        <w:t xml:space="preserve">học </w:t>
      </w:r>
      <w:r>
        <w:rPr>
          <w:i/>
        </w:rPr>
        <w:t xml:space="preserve">truyền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khế </w:t>
      </w:r>
      <w:r>
        <w:rPr>
          <w:i/>
        </w:rPr>
        <w:t xml:space="preserve">danh từ </w:t>
      </w:r>
      <w:r>
        <w:t xml:space="preserve">(cũ). </w:t>
      </w:r>
      <w:r>
        <w:t xml:space="preserve">Văn </w:t>
      </w:r>
      <w:r>
        <w:t xml:space="preserve">tự </w:t>
      </w:r>
      <w:r>
        <w:t xml:space="preserve">(trong </w:t>
      </w:r>
      <w:r>
        <w:t xml:space="preserve">mua </w:t>
      </w:r>
      <w:r>
        <w:t xml:space="preserve">bán). </w:t>
      </w:r>
      <w:r>
        <w:t xml:space="preserve">Văn </w:t>
      </w:r>
      <w:r>
        <w:rPr>
          <w:i/>
        </w:rPr>
        <w:t xml:space="preserve">khế </w:t>
      </w:r>
      <w:r>
        <w:rPr>
          <w:i/>
        </w:rPr>
        <w:t xml:space="preserve">bán </w:t>
      </w:r>
      <w:r>
        <w:t xml:space="preserve">ruộng.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(cũ). </w:t>
      </w:r>
      <w:r>
        <w:t xml:space="preserve">Khoa </w:t>
      </w:r>
      <w:r>
        <w:t xml:space="preserve">văn </w:t>
      </w:r>
      <w:r>
        <w:t xml:space="preserve">học. </w:t>
      </w:r>
      <w:r>
        <w:t xml:space="preserve">Cử </w:t>
      </w:r>
      <w:r>
        <w:t xml:space="preserve">nhân </w:t>
      </w:r>
      <w:r>
        <w:t xml:space="preserve">uăn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Văn </w:t>
      </w:r>
      <w:r>
        <w:t xml:space="preserve">bắn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về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trị. </w:t>
      </w:r>
      <w:r>
        <w:rPr>
          <w:i/>
        </w:rPr>
        <w:t xml:space="preserve">Công </w:t>
      </w:r>
      <w:r>
        <w:t xml:space="preserve">bố </w:t>
      </w:r>
      <w:r>
        <w:t xml:space="preserve">các </w:t>
      </w:r>
      <w:r>
        <w:rPr>
          <w:i/>
        </w:rPr>
        <w:t xml:space="preserve">uăn </w:t>
      </w:r>
      <w:r>
        <w:rPr>
          <w:i/>
        </w:rPr>
        <w:t xml:space="preserve">kiện </w:t>
      </w:r>
      <w:r>
        <w:rPr>
          <w:i/>
        </w:rPr>
        <w:t xml:space="preserve">của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Tư </w:t>
      </w:r>
      <w:r>
        <w:t xml:space="preserve">liệu </w:t>
      </w:r>
      <w:r>
        <w:t xml:space="preserve">văn </w:t>
      </w:r>
      <w:r>
        <w:t xml:space="preserve">học. </w:t>
      </w:r>
      <w:r>
        <w:t xml:space="preserve">Từ </w:t>
      </w:r>
      <w:r>
        <w:t xml:space="preserve">điển </w:t>
      </w:r>
      <w:r>
        <w:t xml:space="preserve">văn </w:t>
      </w:r>
      <w:r>
        <w:t xml:space="preserve">hệu.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miếu </w:t>
      </w:r>
      <w:r>
        <w:rPr>
          <w:i/>
        </w:rPr>
        <w:t xml:space="preserve">danh từ </w:t>
      </w:r>
      <w:r>
        <w:t xml:space="preserve">Miếu </w:t>
      </w:r>
      <w:r>
        <w:t xml:space="preserve">thờ </w:t>
      </w:r>
      <w:r>
        <w:t xml:space="preserve">Khổng </w:t>
      </w:r>
      <w:r>
        <w:t xml:space="preserve">Tử.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minh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Trình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đạt </w:t>
      </w:r>
      <w:r>
        <w:t xml:space="preserve">đến </w:t>
      </w:r>
      <w:r>
        <w:t xml:space="preserve">một </w:t>
      </w:r>
      <w:r>
        <w:t xml:space="preserve">mức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người, </w:t>
      </w:r>
      <w:r>
        <w:t xml:space="preserve">có </w:t>
      </w:r>
      <w:r>
        <w:t xml:space="preserve">nền </w:t>
      </w:r>
      <w:r>
        <w:t xml:space="preserve">văn </w:t>
      </w:r>
      <w:r>
        <w:t xml:space="preserve">hoá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với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riêng. </w:t>
      </w:r>
      <w:r>
        <w:t xml:space="preserve">Văn </w:t>
      </w:r>
      <w:r>
        <w:t xml:space="preserve">minh </w:t>
      </w:r>
      <w:r>
        <w:t xml:space="preserve">Ai </w:t>
      </w:r>
      <w:r>
        <w:t xml:space="preserve">cập. </w:t>
      </w:r>
      <w:r>
        <w:t xml:space="preserve">Ánh </w:t>
      </w:r>
      <w:r>
        <w:t xml:space="preserve">sáng </w:t>
      </w:r>
      <w:r>
        <w:rPr>
          <w:i/>
        </w:rPr>
        <w:t xml:space="preserve">của </w:t>
      </w:r>
      <w:r>
        <w:t xml:space="preserve">uăn </w:t>
      </w:r>
      <w:r>
        <w:rPr>
          <w:i/>
        </w:rPr>
        <w:t xml:space="preserve">minh. </w:t>
      </w:r>
      <w:r>
        <w:t xml:space="preserve">Nền </w:t>
      </w:r>
      <w:r>
        <w:t xml:space="preserve">uăn </w:t>
      </w:r>
      <w:r>
        <w:rPr>
          <w:i/>
        </w:rPr>
        <w:t xml:space="preserve">minh </w:t>
      </w:r>
      <w:r>
        <w:t xml:space="preserve">của </w:t>
      </w:r>
      <w:r>
        <w:t xml:space="preserve">loài </w:t>
      </w:r>
      <w:r>
        <w:t xml:space="preserve">người. </w:t>
      </w:r>
      <w:r>
        <w:t xml:space="preserve">l\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văn </w:t>
      </w:r>
      <w:r>
        <w:t xml:space="preserve">minh, </w:t>
      </w:r>
      <w:r>
        <w:t xml:space="preserve">của </w:t>
      </w:r>
      <w:r>
        <w:t xml:space="preserve">nền </w:t>
      </w:r>
      <w:r>
        <w:t xml:space="preserve">văn </w:t>
      </w:r>
      <w:r>
        <w:t xml:space="preserve">hoá </w:t>
      </w:r>
      <w:r>
        <w:t xml:space="preserve">phát </w:t>
      </w:r>
      <w:r>
        <w:t xml:space="preserve">triển </w:t>
      </w:r>
      <w:r>
        <w:t xml:space="preserve">cao. </w:t>
      </w:r>
      <w:r>
        <w:t xml:space="preserve">Một </w:t>
      </w:r>
      <w:r>
        <w:t xml:space="preserve">xã </w:t>
      </w:r>
      <w:r>
        <w:t xml:space="preserve">hội </w:t>
      </w:r>
      <w:r>
        <w:rPr>
          <w:i/>
        </w:rPr>
        <w:t xml:space="preserve">uăn </w:t>
      </w:r>
      <w:r>
        <w:t xml:space="preserve">minh. </w:t>
      </w:r>
      <w:r>
        <w:t xml:space="preserve">Nếp </w:t>
      </w:r>
      <w:r>
        <w:t xml:space="preserve">sống </w:t>
      </w:r>
      <w:r>
        <w:t xml:space="preserve">uăn </w:t>
      </w:r>
      <w:r>
        <w:t xml:space="preserve">mính. </w:t>
      </w:r>
      <w:r>
        <w:rPr>
          <w:b/>
        </w:rPr>
        <w:t xml:space="preserve">2 </w:t>
      </w:r>
      <w:r>
        <w:t xml:space="preserve">(chuyên môn). </w:t>
      </w:r>
      <w:r>
        <w:t xml:space="preserve">Thuộc </w:t>
      </w:r>
      <w:r>
        <w:t xml:space="preserve">về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thứ </w:t>
      </w:r>
      <w:r>
        <w:t xml:space="preserve">ba, </w:t>
      </w:r>
      <w:r>
        <w:t xml:space="preserve">sau </w:t>
      </w:r>
      <w:r>
        <w:t xml:space="preserve">thời </w:t>
      </w:r>
      <w:r>
        <w:t xml:space="preserve">đại </w:t>
      </w:r>
      <w:r>
        <w:t xml:space="preserve">dã </w:t>
      </w:r>
      <w:r>
        <w:t xml:space="preserve">man,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 </w:t>
      </w:r>
      <w:r>
        <w:t xml:space="preserve">kể </w:t>
      </w:r>
      <w:r>
        <w:t xml:space="preserve">từ </w:t>
      </w:r>
      <w:r>
        <w:t xml:space="preserve">khi </w:t>
      </w:r>
      <w:r>
        <w:t xml:space="preserve">có </w:t>
      </w:r>
      <w:r>
        <w:t xml:space="preserve">thuật </w:t>
      </w:r>
      <w:r>
        <w:t xml:space="preserve">luyện </w:t>
      </w:r>
      <w:r>
        <w:t xml:space="preserve">kim </w:t>
      </w:r>
      <w:r>
        <w:t xml:space="preserve">và </w:t>
      </w:r>
      <w:r>
        <w:t xml:space="preserve">chữ </w:t>
      </w:r>
      <w:r>
        <w:t xml:space="preserve">viết </w:t>
      </w:r>
      <w:r>
        <w:t xml:space="preserve">(theo </w:t>
      </w:r>
      <w:r>
        <w:t xml:space="preserve">phân </w:t>
      </w:r>
      <w:r>
        <w:t xml:space="preserve">kì </w:t>
      </w:r>
      <w:r>
        <w:t xml:space="preserve">lịch </w:t>
      </w:r>
      <w:r>
        <w:t xml:space="preserve">sử </w:t>
      </w:r>
      <w:r>
        <w:t xml:space="preserve">xã </w:t>
      </w:r>
      <w:r>
        <w:t xml:space="preserve">hội </w:t>
      </w:r>
      <w:r>
        <w:t xml:space="preserve">của </w:t>
      </w:r>
      <w:r>
        <w:t xml:space="preserve">L. </w:t>
      </w:r>
      <w:r>
        <w:t xml:space="preserve">H. </w:t>
      </w:r>
      <w:r>
        <w:t xml:space="preserve">Morgan). </w:t>
      </w:r>
      <w:r>
        <w:t xml:space="preserve">Lịch </w:t>
      </w:r>
      <w:r>
        <w:t xml:space="preserve">sử </w:t>
      </w:r>
      <w: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uăn </w:t>
      </w:r>
      <w:r>
        <w:t xml:space="preserve">mính.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Văn </w:t>
      </w:r>
      <w:r>
        <w:t xml:space="preserve">học </w:t>
      </w:r>
      <w:r>
        <w:t xml:space="preserve">và </w:t>
      </w:r>
      <w:r>
        <w:t xml:space="preserve">nghệ </w:t>
      </w:r>
      <w:r>
        <w:t xml:space="preserve">thuật </w:t>
      </w:r>
      <w:r>
        <w:t xml:space="preserve">(nói </w:t>
      </w:r>
      <w:r>
        <w:t xml:space="preserve">"tắt. </w:t>
      </w:r>
      <w:r>
        <w:t xml:space="preserve">Hội </w:t>
      </w:r>
      <w:r>
        <w:t xml:space="preserve">upăn </w:t>
      </w:r>
      <w:r>
        <w:t xml:space="preserve">nghệ. </w:t>
      </w:r>
      <w:r>
        <w:rPr>
          <w:i/>
        </w:rPr>
        <w:t xml:space="preserve">Tác </w:t>
      </w:r>
      <w:r>
        <w:t xml:space="preserve">phẩm </w:t>
      </w:r>
      <w:r>
        <w:t xml:space="preserve">uăn </w:t>
      </w:r>
      <w:r>
        <w:t xml:space="preserve">nghệ. </w:t>
      </w:r>
      <w:r>
        <w:rPr>
          <w:b/>
        </w:rPr>
        <w:t xml:space="preserve">2 </w:t>
      </w:r>
      <w:r>
        <w:rPr>
          <w:i/>
        </w:rPr>
        <w:t xml:space="preserve">Các </w:t>
      </w:r>
      <w:r>
        <w:t xml:space="preserve">hoạt </w:t>
      </w:r>
      <w:r>
        <w:t xml:space="preserve">động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như </w:t>
      </w:r>
      <w:r>
        <w:t xml:space="preserve">ca, </w:t>
      </w:r>
      <w:r>
        <w:t xml:space="preserve">múa, </w:t>
      </w:r>
      <w:r>
        <w:t xml:space="preserve">nhạc, </w:t>
      </w:r>
      <w:r>
        <w:t xml:space="preserve">v.v. </w:t>
      </w:r>
      <w:r>
        <w:t xml:space="preserve">đề </w:t>
      </w:r>
      <w:r>
        <w:t xml:space="preserve">vui </w:t>
      </w:r>
      <w:r>
        <w:t xml:space="preserve">chơi, </w:t>
      </w:r>
      <w:r>
        <w:t xml:space="preserve">giải </w:t>
      </w:r>
      <w:r>
        <w:t xml:space="preserve">trí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Đêm </w:t>
      </w:r>
      <w:r>
        <w:t xml:space="preserve">liên </w:t>
      </w:r>
      <w:r>
        <w:t xml:space="preserve">hoan </w:t>
      </w:r>
      <w:r>
        <w:rPr>
          <w:i/>
        </w:rPr>
        <w:t xml:space="preserve">uăn </w:t>
      </w:r>
      <w:r>
        <w:rPr>
          <w:i/>
        </w:rPr>
        <w:t xml:space="preserve">nghệ. </w:t>
      </w:r>
      <w:r>
        <w:rPr>
          <w:i/>
        </w:rPr>
        <w:t xml:space="preserve">Đội </w:t>
      </w:r>
      <w:r>
        <w:t xml:space="preserve">uăn </w:t>
      </w:r>
      <w:r>
        <w:t xml:space="preserve">nghệ </w:t>
      </w:r>
      <w:r>
        <w:t xml:space="preserve">nghiệp </w:t>
      </w:r>
      <w:r>
        <w:rPr>
          <w:i/>
        </w:rPr>
        <w:t xml:space="preserve">du. </w:t>
      </w:r>
      <w:r>
        <w:rPr>
          <w:i/>
        </w:rPr>
        <w:t xml:space="preserve">Tập </w:t>
      </w:r>
      <w:r>
        <w:t xml:space="preserve">uăn </w:t>
      </w:r>
      <w:r>
        <w:t xml:space="preserve">nghệ </w:t>
      </w:r>
      <w:r>
        <w:t xml:space="preserve">(khẩu ngữ).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nghệ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văn </w:t>
      </w:r>
      <w:r>
        <w:t xml:space="preserve">học, </w:t>
      </w:r>
      <w:r>
        <w:rPr>
          <w:i/>
        </w:rPr>
        <w:t xml:space="preserve">nghệ </w:t>
      </w:r>
      <w:r>
        <w:t xml:space="preserve">thuật.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Nghề </w:t>
      </w:r>
      <w:r>
        <w:t xml:space="preserve">viết </w:t>
      </w:r>
      <w:r>
        <w:t xml:space="preserve">văn. </w:t>
      </w:r>
      <w:r>
        <w:t xml:space="preserve">Theo </w:t>
      </w:r>
      <w:r>
        <w:t xml:space="preserve">đuổi </w:t>
      </w:r>
      <w:r>
        <w:t xml:space="preserve">uăn </w:t>
      </w:r>
      <w:r>
        <w:t xml:space="preserve">nghiệp. </w:t>
      </w:r>
      <w:r>
        <w:rPr>
          <w:b/>
        </w:rPr>
        <w:t xml:space="preserve">2 </w:t>
      </w:r>
      <w:r>
        <w:t xml:space="preserve">Sự </w:t>
      </w:r>
      <w:r>
        <w:t xml:space="preserve">nghiệp </w:t>
      </w:r>
      <w:r>
        <w:t xml:space="preserve">văn </w:t>
      </w:r>
      <w:r>
        <w:t xml:space="preserve">học. </w:t>
      </w:r>
      <w:r>
        <w:t xml:space="preserve">Văn </w:t>
      </w:r>
      <w:r>
        <w:t xml:space="preserve">nghiệp </w:t>
      </w:r>
      <w:r>
        <w:t xml:space="preserve">của </w:t>
      </w:r>
      <w:r>
        <w:t xml:space="preserve">Nguyễn </w:t>
      </w:r>
      <w:r>
        <w:t xml:space="preserve">Trãi.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sách </w:t>
      </w:r>
      <w:r>
        <w:t xml:space="preserve">vở, </w:t>
      </w:r>
      <w:r>
        <w:t xml:space="preserve">dựa </w:t>
      </w:r>
      <w:r>
        <w:t xml:space="preserve">trên </w:t>
      </w:r>
      <w:r>
        <w:t xml:space="preserve">tiếng </w:t>
      </w:r>
      <w:r>
        <w:t xml:space="preserve">Hán </w:t>
      </w:r>
      <w:r>
        <w:t xml:space="preserve">cổ, </w:t>
      </w:r>
      <w:r>
        <w:t xml:space="preserve">thông </w:t>
      </w:r>
      <w:r>
        <w:t xml:space="preserve">dụng </w:t>
      </w:r>
      <w:r>
        <w:rPr>
          <w:i/>
        </w:rPr>
        <w:t xml:space="preserve">ở </w:t>
      </w:r>
      <w:r>
        <w:t xml:space="preserve">Trung </w:t>
      </w:r>
      <w:r>
        <w:t xml:space="preserve">Quốc </w:t>
      </w:r>
      <w:r>
        <w:t xml:space="preserve">trước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Ngũ </w:t>
      </w:r>
      <w:r>
        <w:t xml:space="preserve">Tứ </w:t>
      </w:r>
      <w:r>
        <w:t xml:space="preserve">(1919);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bạch </w:t>
      </w:r>
      <w:r>
        <w:t xml:space="preserve">thoại.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Nhã </w:t>
      </w:r>
      <w:r>
        <w:t xml:space="preserve">nhăn, </w:t>
      </w:r>
      <w:r>
        <w:t xml:space="preserve">lịch </w:t>
      </w:r>
      <w:r>
        <w:t xml:space="preserve">sự.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thức, </w:t>
      </w:r>
      <w:r>
        <w:t xml:space="preserve">biết </w:t>
      </w:r>
      <w:r>
        <w:t xml:space="preserve">làm </w:t>
      </w:r>
      <w:r>
        <w:t xml:space="preserve">văn, </w:t>
      </w:r>
      <w:r>
        <w:t xml:space="preserve">làm </w:t>
      </w:r>
      <w:r>
        <w:t xml:space="preserve">thơ. </w:t>
      </w:r>
      <w:r>
        <w:t xml:space="preserve">Khách </w:t>
      </w:r>
      <w:r>
        <w:t xml:space="preserve">uăn </w:t>
      </w:r>
      <w:r>
        <w:t xml:space="preserve">nhân.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ôn </w:t>
      </w:r>
      <w:r>
        <w:rPr>
          <w:b/>
        </w:rPr>
        <w:t xml:space="preserve">võ </w:t>
      </w:r>
      <w:r>
        <w:rPr>
          <w:b/>
        </w:rPr>
        <w:t xml:space="preserve">luyện </w:t>
      </w:r>
      <w:r>
        <w:t xml:space="preserve">Phải </w:t>
      </w:r>
      <w:r>
        <w:t xml:space="preserve">ôn </w:t>
      </w:r>
      <w:r>
        <w:t xml:space="preserve">tập, </w:t>
      </w:r>
      <w:r>
        <w:t xml:space="preserve">luyện </w:t>
      </w:r>
      <w:r>
        <w:t xml:space="preserve">tập </w:t>
      </w:r>
      <w:r>
        <w:t xml:space="preserve">nhiều </w:t>
      </w:r>
      <w:r>
        <w:t xml:space="preserve">thì </w:t>
      </w:r>
      <w:r>
        <w:t xml:space="preserve">mới </w:t>
      </w:r>
      <w:r>
        <w:rPr>
          <w:i/>
        </w:rPr>
        <w:t xml:space="preserve">giỏi </w:t>
      </w:r>
      <w:r>
        <w:t xml:space="preserve">được.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Trường </w:t>
      </w:r>
      <w:r>
        <w:t xml:space="preserve">phái </w:t>
      </w:r>
      <w:r>
        <w:t xml:space="preserve">văn </w:t>
      </w:r>
      <w:r>
        <w:t xml:space="preserve">học; </w:t>
      </w:r>
      <w:r>
        <w:t xml:space="preserve">nhóm </w:t>
      </w:r>
      <w:r>
        <w:t xml:space="preserve">nhà </w:t>
      </w:r>
      <w:r>
        <w:t xml:space="preserve">văn </w:t>
      </w:r>
      <w:r>
        <w:t xml:space="preserve">cùng </w:t>
      </w:r>
      <w:r>
        <w:t xml:space="preserve">một </w:t>
      </w:r>
      <w:r>
        <w:t xml:space="preserve">khuynh </w:t>
      </w:r>
      <w:r>
        <w:t xml:space="preserve">hướng </w:t>
      </w:r>
      <w:r>
        <w:t xml:space="preserve">nghệ </w:t>
      </w:r>
      <w:r>
        <w:t xml:space="preserve">thuật. </w:t>
      </w:r>
      <w:r>
        <w:t xml:space="preserve">Văn </w:t>
      </w:r>
      <w:r>
        <w:rPr>
          <w:i/>
        </w:rPr>
        <w:t xml:space="preserve">phái </w:t>
      </w:r>
      <w:r>
        <w:t xml:space="preserve">lãng </w:t>
      </w:r>
      <w:r>
        <w:t xml:space="preserve">mạn.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(cũ). </w:t>
      </w:r>
      <w:r>
        <w:t xml:space="preserve">Ngữ </w:t>
      </w:r>
      <w:r>
        <w:t xml:space="preserve">pháp.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