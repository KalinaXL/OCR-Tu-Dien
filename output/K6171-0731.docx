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vực,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nước </w:t>
      </w:r>
      <w:r>
        <w:t xml:space="preserve">sâu </w:t>
      </w:r>
      <w:r>
        <w:t xml:space="preserve">nhất </w:t>
      </w:r>
      <w:r>
        <w:t xml:space="preserve">trong </w:t>
      </w:r>
      <w:r>
        <w:t xml:space="preserve">sông, </w:t>
      </w:r>
      <w:r>
        <w:t xml:space="preserve">hồ </w:t>
      </w:r>
      <w:r>
        <w:t xml:space="preserve">hoặc </w:t>
      </w:r>
      <w:r>
        <w:t xml:space="preserve">biển. </w:t>
      </w:r>
      <w:r>
        <w:rPr>
          <w:i/>
        </w:rPr>
        <w:t xml:space="preserve">Lặn </w:t>
      </w:r>
      <w:r>
        <w:rPr>
          <w:i/>
        </w:rPr>
        <w:t xml:space="preserve">xuống </w:t>
      </w:r>
      <w:r>
        <w:rPr>
          <w:i/>
        </w:rPr>
        <w:t xml:space="preserve">vực </w:t>
      </w:r>
      <w:r>
        <w:rPr>
          <w:i/>
        </w:rPr>
        <w:t xml:space="preserve">sâu. </w:t>
      </w:r>
      <w:r>
        <w:rPr>
          <w:b/>
        </w:rPr>
        <w:t xml:space="preserve">2 </w:t>
      </w:r>
      <w:r>
        <w:t xml:space="preserve">Chỗ </w:t>
      </w:r>
      <w:r>
        <w:t xml:space="preserve">thung </w:t>
      </w:r>
      <w:r>
        <w:t xml:space="preserve">lũng </w:t>
      </w:r>
      <w:r>
        <w:t xml:space="preserve">sâu </w:t>
      </w:r>
      <w:r>
        <w:t xml:space="preserve">trong </w:t>
      </w:r>
      <w:r>
        <w:t xml:space="preserve">núi, </w:t>
      </w:r>
      <w:r>
        <w:t xml:space="preserve">hai </w:t>
      </w:r>
      <w:r>
        <w:t xml:space="preserve">bên </w:t>
      </w:r>
      <w:r>
        <w:t xml:space="preserve">có </w:t>
      </w:r>
      <w:r>
        <w:t xml:space="preserve">vách </w:t>
      </w:r>
      <w:r>
        <w:t xml:space="preserve">dựng </w:t>
      </w:r>
      <w:r>
        <w:t xml:space="preserve">đứng. </w:t>
      </w:r>
      <w:r>
        <w:t xml:space="preserve">Rơi </w:t>
      </w:r>
      <w:r>
        <w:rPr>
          <w:i/>
        </w:rPr>
        <w:t xml:space="preserve">xuống </w:t>
      </w:r>
      <w:r>
        <w:rPr>
          <w:i/>
        </w:rPr>
        <w:t xml:space="preserve">bực </w:t>
      </w:r>
      <w:r>
        <w:rPr>
          <w:i/>
        </w:rPr>
        <w:t xml:space="preserve">thẳm. </w:t>
      </w:r>
      <w:r>
        <w:rPr>
          <w:i/>
        </w:rPr>
        <w:t xml:space="preserve">Một </w:t>
      </w:r>
      <w:r>
        <w:t xml:space="preserve">trời </w:t>
      </w:r>
      <w:r>
        <w:t xml:space="preserve">một </w:t>
      </w:r>
      <w:r>
        <w:rPr>
          <w:i/>
        </w:rPr>
        <w:t xml:space="preserve">vực”. </w:t>
      </w:r>
      <w:r>
        <w:br/>
      </w:r>
      <w:r>
        <w:rPr>
          <w:b/>
        </w:rPr>
        <w:t xml:space="preserve">vực, </w:t>
      </w:r>
      <w:r>
        <w:rPr>
          <w:i/>
        </w:rPr>
        <w:t xml:space="preserve">danh từ </w:t>
      </w:r>
      <w:r>
        <w:t xml:space="preserve">Lượng </w:t>
      </w:r>
      <w:r>
        <w:t xml:space="preserve">đựng </w:t>
      </w:r>
      <w:r>
        <w:t xml:space="preserve">vừa </w:t>
      </w:r>
      <w:r>
        <w:t xml:space="preserve">đầy </w:t>
      </w:r>
      <w:r>
        <w:t xml:space="preserve">đến </w:t>
      </w:r>
      <w:r>
        <w:t xml:space="preserve">miệng </w:t>
      </w:r>
      <w:r>
        <w:t xml:space="preserve">đồ </w:t>
      </w:r>
      <w:r>
        <w:t xml:space="preserve">đong. </w:t>
      </w:r>
      <w:r>
        <w:t xml:space="preserve">Một </w:t>
      </w:r>
      <w:r>
        <w:rPr>
          <w:i/>
        </w:rPr>
        <w:t xml:space="preserve">vực </w:t>
      </w:r>
      <w:r>
        <w:rPr>
          <w:i/>
        </w:rPr>
        <w:t xml:space="preserve">bát </w:t>
      </w:r>
      <w:r>
        <w:rPr>
          <w:i/>
        </w:rPr>
        <w:t xml:space="preserve">cơm. </w:t>
      </w:r>
      <w:r>
        <w:br/>
      </w:r>
      <w:r>
        <w:rPr>
          <w:b/>
        </w:rPr>
        <w:t xml:space="preserve">vực,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Nâng, </w:t>
      </w:r>
      <w:r>
        <w:t xml:space="preserve">đỡ </w:t>
      </w:r>
      <w:r>
        <w:t xml:space="preserve">cho </w:t>
      </w:r>
      <w:r>
        <w:t xml:space="preserve">ngồi </w:t>
      </w:r>
      <w:r>
        <w:t xml:space="preserve">dậy, </w:t>
      </w:r>
      <w:r>
        <w:t xml:space="preserve">đứng </w:t>
      </w:r>
      <w:r>
        <w:t xml:space="preserve">dậy. </w:t>
      </w:r>
      <w:r>
        <w:t xml:space="preserve">Vực </w:t>
      </w:r>
      <w:r>
        <w:rPr>
          <w:i/>
        </w:rPr>
        <w:t xml:space="preserve">người </w:t>
      </w:r>
      <w:r>
        <w:t xml:space="preserve">bệnh </w:t>
      </w:r>
      <w:r>
        <w:t xml:space="preserve">ngồi </w:t>
      </w:r>
      <w:r>
        <w:rPr>
          <w:i/>
        </w:rPr>
        <w:t xml:space="preserve">lên. </w:t>
      </w:r>
      <w:r>
        <w:rPr>
          <w:b/>
        </w:rPr>
        <w:t xml:space="preserve">2 </w:t>
      </w:r>
      <w:r>
        <w:t xml:space="preserve">Giúp </w:t>
      </w:r>
      <w:r>
        <w:t xml:space="preserve">đỡ </w:t>
      </w:r>
      <w:r>
        <w:t xml:space="preserve">cho </w:t>
      </w:r>
      <w:r>
        <w:t xml:space="preserve">khắc </w:t>
      </w:r>
      <w:r>
        <w:t xml:space="preserve">phục </w:t>
      </w:r>
      <w:r>
        <w:t xml:space="preserve">tình </w:t>
      </w:r>
      <w:r>
        <w:t xml:space="preserve">trạng </w:t>
      </w:r>
      <w:r>
        <w:t xml:space="preserve">yếu </w:t>
      </w:r>
      <w:r>
        <w:t xml:space="preserve">kém </w:t>
      </w:r>
      <w:r>
        <w:t xml:space="preserve">để </w:t>
      </w:r>
      <w:r>
        <w:t xml:space="preserve">vươn </w:t>
      </w:r>
      <w:r>
        <w:t xml:space="preserve">lên. </w:t>
      </w:r>
      <w:r>
        <w:rPr>
          <w:i/>
        </w:rPr>
        <w:t xml:space="preserve">Vực </w:t>
      </w:r>
      <w:r>
        <w:rPr>
          <w:i/>
        </w:rPr>
        <w:t xml:space="preserve">học </w:t>
      </w:r>
      <w:r>
        <w:t xml:space="preserve">sinh </w:t>
      </w:r>
      <w:r>
        <w:rPr>
          <w:i/>
        </w:rPr>
        <w:t xml:space="preserve">kém. </w:t>
      </w:r>
      <w:r>
        <w:rPr>
          <w:i/>
        </w:rPr>
        <w:t xml:space="preserve">Vực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dậy. </w:t>
      </w:r>
      <w:r>
        <w:rPr>
          <w:b/>
        </w:rPr>
        <w:t xml:space="preserve">3 </w:t>
      </w:r>
      <w:r>
        <w:t xml:space="preserve">Tập, </w:t>
      </w:r>
      <w:r>
        <w:t xml:space="preserve">luyện </w:t>
      </w:r>
      <w:r>
        <w:t xml:space="preserve">cho </w:t>
      </w:r>
      <w:r>
        <w:t xml:space="preserve">con </w:t>
      </w:r>
      <w:r>
        <w:t xml:space="preserve">vật </w:t>
      </w:r>
      <w:r>
        <w:t xml:space="preserve">còn </w:t>
      </w:r>
      <w:r>
        <w:t xml:space="preserve">non </w:t>
      </w:r>
      <w:r>
        <w:t xml:space="preserve">hoặc </w:t>
      </w:r>
      <w:r>
        <w:t xml:space="preserve">chưa </w:t>
      </w:r>
      <w:r>
        <w:t xml:space="preserve">quen </w:t>
      </w:r>
      <w:r>
        <w:t xml:space="preserve">biết </w:t>
      </w:r>
      <w:r>
        <w:t xml:space="preserve">làm </w:t>
      </w:r>
      <w:r>
        <w:t xml:space="preserve">việc. </w:t>
      </w:r>
      <w:r>
        <w:t xml:space="preserve">Nghé </w:t>
      </w:r>
      <w:r>
        <w:rPr>
          <w:i/>
        </w:rPr>
        <w:t xml:space="preserve">chưa </w:t>
      </w:r>
      <w:r>
        <w:rPr>
          <w:i/>
        </w:rPr>
        <w:t xml:space="preserve">vực, </w:t>
      </w:r>
      <w:r>
        <w:rPr>
          <w:i/>
        </w:rPr>
        <w:t xml:space="preserve">chưa </w:t>
      </w:r>
      <w:r>
        <w:rPr>
          <w:i/>
        </w:rPr>
        <w:t xml:space="preserve">biết </w:t>
      </w:r>
      <w:r>
        <w:rPr>
          <w:i/>
        </w:rPr>
        <w:t xml:space="preserve">cày. </w:t>
      </w:r>
      <w:r>
        <w:t xml:space="preserve">Vực </w:t>
      </w:r>
      <w:r>
        <w:rPr>
          <w:i/>
        </w:rPr>
        <w:t xml:space="preserve">ngựa </w:t>
      </w:r>
      <w:r>
        <w:rPr>
          <w:i/>
        </w:rPr>
        <w:t xml:space="preserve">kéo </w:t>
      </w:r>
      <w:r>
        <w:rPr>
          <w:i/>
        </w:rPr>
        <w:t xml:space="preserve">xe. </w:t>
      </w:r>
      <w:r>
        <w:br/>
      </w:r>
      <w:r>
        <w:rPr>
          <w:b/>
        </w:rPr>
        <w:t xml:space="preserve">vừng, </w:t>
      </w:r>
      <w:r>
        <w:rPr>
          <w:i/>
        </w:rPr>
        <w:t xml:space="preserve">danh từ </w:t>
      </w:r>
      <w:r>
        <w:t xml:space="preserve">Cây </w:t>
      </w:r>
      <w:r>
        <w:t xml:space="preserve">nhỏ, </w:t>
      </w:r>
      <w:r>
        <w:t xml:space="preserve">hoa </w:t>
      </w:r>
      <w:r>
        <w:t xml:space="preserve">màu </w:t>
      </w:r>
      <w:r>
        <w:t xml:space="preserve">trắng, </w:t>
      </w:r>
      <w:r>
        <w:t xml:space="preserve">quả </w:t>
      </w:r>
      <w:r>
        <w:t xml:space="preserve">dài </w:t>
      </w:r>
      <w:r>
        <w:t xml:space="preserve">có </w:t>
      </w:r>
      <w:r>
        <w:t xml:space="preserve">khía, </w:t>
      </w:r>
      <w:r>
        <w:t xml:space="preserve">khi </w:t>
      </w:r>
      <w:r>
        <w:t xml:space="preserve">chín </w:t>
      </w:r>
      <w:r>
        <w:t xml:space="preserve">tự </w:t>
      </w:r>
      <w:r>
        <w:t xml:space="preserve">nứt </w:t>
      </w:r>
      <w:r>
        <w:t xml:space="preserve">ra, </w:t>
      </w:r>
      <w:r>
        <w:t xml:space="preserve">hạt </w:t>
      </w:r>
      <w:r>
        <w:t xml:space="preserve">nhỏ </w:t>
      </w:r>
      <w:r>
        <w:t xml:space="preserve">có </w:t>
      </w:r>
      <w:r>
        <w:t xml:space="preserve">nhiều </w:t>
      </w:r>
      <w:r>
        <w:t xml:space="preserve">dầu, </w:t>
      </w:r>
      <w:r>
        <w:t xml:space="preserve">dùng </w:t>
      </w:r>
      <w:r>
        <w:t xml:space="preserve">để </w:t>
      </w:r>
      <w:r>
        <w:t xml:space="preserve">ăn. </w:t>
      </w:r>
      <w:r>
        <w:rPr>
          <w:i/>
        </w:rPr>
        <w:t xml:space="preserve">Kẹo </w:t>
      </w:r>
      <w:r>
        <w:t xml:space="preserve">uừng. </w:t>
      </w:r>
      <w:r>
        <w:rPr>
          <w:i/>
        </w:rPr>
        <w:t xml:space="preserve">Muối </w:t>
      </w:r>
      <w:r>
        <w:rPr>
          <w:i/>
        </w:rPr>
        <w:t xml:space="preserve">uừng. </w:t>
      </w:r>
      <w:r>
        <w:br/>
      </w:r>
      <w:r>
        <w:rPr>
          <w:b/>
        </w:rPr>
        <w:t xml:space="preserve">vừng;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uẩng. </w:t>
      </w:r>
      <w:r>
        <w:br/>
      </w:r>
      <w:r>
        <w:rPr>
          <w:b/>
        </w:rPr>
        <w:t xml:space="preserve">vững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giữ </w:t>
      </w:r>
      <w:r>
        <w:t xml:space="preserve">nguyên </w:t>
      </w:r>
      <w:r>
        <w:t xml:space="preserve">vị </w:t>
      </w:r>
      <w:r>
        <w:t xml:space="preserve">trí </w:t>
      </w:r>
      <w:r>
        <w:t xml:space="preserve">trên </w:t>
      </w:r>
      <w:r>
        <w:t xml:space="preserve">một </w:t>
      </w:r>
      <w:r>
        <w:t xml:space="preserve">mặt </w:t>
      </w:r>
      <w:r>
        <w:t xml:space="preserve">nền </w:t>
      </w:r>
      <w:r>
        <w:t xml:space="preserve">hoặc </w:t>
      </w:r>
      <w:r>
        <w:t xml:space="preserve">giữ </w:t>
      </w:r>
      <w:r>
        <w:t xml:space="preserve">nguyên </w:t>
      </w:r>
      <w:r>
        <w:t xml:space="preserve">tư </w:t>
      </w:r>
      <w:r>
        <w:t xml:space="preserve">thế </w:t>
      </w:r>
      <w:r>
        <w:t xml:space="preserve">mà </w:t>
      </w:r>
      <w:r>
        <w:t xml:space="preserve">không </w:t>
      </w:r>
      <w:r>
        <w:t xml:space="preserve">dễ </w:t>
      </w:r>
      <w:r>
        <w:t xml:space="preserve">dàng </w:t>
      </w:r>
      <w:r>
        <w:t xml:space="preserve">bị </w:t>
      </w:r>
      <w:r>
        <w:t xml:space="preserve">lung </w:t>
      </w:r>
      <w:r>
        <w:t xml:space="preserve">lay, </w:t>
      </w:r>
      <w:r>
        <w:t xml:space="preserve">bị </w:t>
      </w:r>
      <w:r>
        <w:t xml:space="preserve">ngã, </w:t>
      </w:r>
      <w:r>
        <w:t xml:space="preserve">bị </w:t>
      </w:r>
      <w:r>
        <w:t xml:space="preserve">đồ. </w:t>
      </w:r>
      <w:r>
        <w:t xml:space="preserve">Bàn </w:t>
      </w:r>
      <w:r>
        <w:rPr>
          <w:i/>
        </w:rPr>
        <w:t xml:space="preserve">kê </w:t>
      </w:r>
      <w:r>
        <w:rPr>
          <w:i/>
        </w:rPr>
        <w:t xml:space="preserve">vững.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rPr>
          <w:i/>
        </w:rPr>
        <w:t xml:space="preserve">đứng </w:t>
      </w:r>
      <w:r>
        <w:rPr>
          <w:i/>
        </w:rPr>
        <w:t xml:space="preserve">chưa </w:t>
      </w:r>
      <w:r>
        <w:rPr>
          <w:i/>
        </w:rPr>
        <w:t xml:space="preserve">uững. </w:t>
      </w:r>
      <w:r>
        <w:rPr>
          <w:b/>
        </w:rPr>
        <w:t xml:space="preserve">2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những </w:t>
      </w:r>
      <w:r>
        <w:t xml:space="preserve">tác </w:t>
      </w:r>
      <w:r>
        <w:t xml:space="preserve">động </w:t>
      </w:r>
      <w:r>
        <w:t xml:space="preserve">bất </w:t>
      </w:r>
      <w:r>
        <w:t xml:space="preserve">lợi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mà </w:t>
      </w:r>
      <w:r>
        <w:t xml:space="preserve">vẫn </w:t>
      </w:r>
      <w:r>
        <w:t xml:space="preserve">giữ </w:t>
      </w:r>
      <w:r>
        <w:t xml:space="preserve">nguyên </w:t>
      </w:r>
      <w:r>
        <w:t xml:space="preserve">trạng </w:t>
      </w:r>
      <w:r>
        <w:t xml:space="preserve">thái, </w:t>
      </w:r>
      <w:r>
        <w:t xml:space="preserve">không </w:t>
      </w:r>
      <w:r>
        <w:t xml:space="preserve">suy </w:t>
      </w:r>
      <w:r>
        <w:t xml:space="preserve">yếu, </w:t>
      </w:r>
      <w:r>
        <w:t xml:space="preserve">không </w:t>
      </w:r>
      <w:r>
        <w:t xml:space="preserve">biến </w:t>
      </w:r>
      <w:r>
        <w:t xml:space="preserve">đổi, </w:t>
      </w:r>
      <w:r>
        <w:t xml:space="preserve">không </w:t>
      </w:r>
      <w:r>
        <w:t xml:space="preserve">mất </w:t>
      </w:r>
      <w:r>
        <w:t xml:space="preserve">đi. </w:t>
      </w:r>
      <w:r>
        <w:rPr>
          <w:i/>
        </w:rPr>
        <w:t xml:space="preserve">Giữ </w:t>
      </w:r>
      <w:r>
        <w:rPr>
          <w:i/>
        </w:rPr>
        <w:t xml:space="preserve">vững </w:t>
      </w:r>
      <w:r>
        <w:rPr>
          <w:i/>
        </w:rPr>
        <w:t xml:space="preserve">trận </w:t>
      </w:r>
      <w:r>
        <w:rPr>
          <w:i/>
        </w:rPr>
        <w:t xml:space="preserve">địa. </w:t>
      </w:r>
      <w:r>
        <w:t xml:space="preserve">Giữ </w:t>
      </w:r>
      <w:r>
        <w:rPr>
          <w:i/>
        </w:rPr>
        <w:t xml:space="preserve">uững </w:t>
      </w:r>
      <w:r>
        <w:t xml:space="preserve">giá </w:t>
      </w:r>
      <w:r>
        <w:rPr>
          <w:i/>
        </w:rPr>
        <w:t xml:space="preserve">cả. </w:t>
      </w:r>
      <w:r>
        <w:rPr>
          <w:i/>
        </w:rPr>
        <w:t xml:space="preserve">Lập </w:t>
      </w:r>
      <w:r>
        <w:rPr>
          <w:i/>
        </w:rPr>
        <w:t xml:space="preserve">trường </w:t>
      </w:r>
      <w:r>
        <w:rPr>
          <w:i/>
        </w:rPr>
        <w:t xml:space="preserve">vững, </w:t>
      </w:r>
      <w:r>
        <w:rPr>
          <w:i/>
        </w:rPr>
        <w:t xml:space="preserve">không </w:t>
      </w:r>
      <w:r>
        <w:rPr>
          <w:i/>
        </w:rPr>
        <w:t xml:space="preserve">dao </w:t>
      </w:r>
      <w:r>
        <w:rPr>
          <w:i/>
        </w:rPr>
        <w:t xml:space="preserve">động. </w:t>
      </w:r>
      <w:r>
        <w:rPr>
          <w:b/>
        </w:rPr>
        <w:t xml:space="preserve">3 </w:t>
      </w:r>
      <w:r>
        <w:t xml:space="preserve">Có </w:t>
      </w:r>
      <w:r>
        <w:t xml:space="preserve">năng </w:t>
      </w:r>
      <w:r>
        <w:t xml:space="preserve">lực </w:t>
      </w:r>
      <w:r>
        <w:t xml:space="preserve">đương </w:t>
      </w:r>
      <w:r>
        <w:t xml:space="preserve">đầu </w:t>
      </w:r>
      <w:r>
        <w:t xml:space="preserve">với </w:t>
      </w:r>
      <w:r>
        <w:t xml:space="preserve">những </w:t>
      </w:r>
      <w:r>
        <w:t xml:space="preserve">hoàn </w:t>
      </w:r>
      <w:r>
        <w:t xml:space="preserve">cảnh </w:t>
      </w:r>
      <w:r>
        <w:t xml:space="preserve">bất </w:t>
      </w:r>
      <w:r>
        <w:t xml:space="preserve">lợi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như </w:t>
      </w:r>
      <w:r>
        <w:t xml:space="preserve">bình </w:t>
      </w:r>
      <w:r>
        <w:t xml:space="preserve">thường </w:t>
      </w:r>
      <w:r>
        <w:t xml:space="preserve">nhiệm </w:t>
      </w:r>
      <w:r>
        <w:t xml:space="preserve">vụ, </w:t>
      </w:r>
      <w:r>
        <w:t xml:space="preserve">chức </w:t>
      </w:r>
      <w:r>
        <w:t xml:space="preserve">năng </w:t>
      </w:r>
      <w:r>
        <w:t xml:space="preserve">của </w:t>
      </w:r>
      <w:r>
        <w:t xml:space="preserve">mình. </w:t>
      </w:r>
      <w:r>
        <w:rPr>
          <w:i/>
        </w:rPr>
        <w:t xml:space="preserve">Tay </w:t>
      </w:r>
      <w:r>
        <w:rPr>
          <w:i/>
        </w:rPr>
        <w:t xml:space="preserve">lái </w:t>
      </w:r>
      <w:r>
        <w:t xml:space="preserve">vững. </w:t>
      </w:r>
      <w:r>
        <w:t xml:space="preserve">Vững </w:t>
      </w:r>
      <w:r>
        <w:rPr>
          <w:i/>
        </w:rPr>
        <w:t xml:space="preserve">tay </w:t>
      </w:r>
      <w:r>
        <w:t xml:space="preserve">nghề. </w:t>
      </w:r>
      <w:r>
        <w:t xml:space="preserve">Học </w:t>
      </w:r>
      <w:r>
        <w:rPr>
          <w:i/>
        </w:rPr>
        <w:t xml:space="preserve">lực </w:t>
      </w:r>
      <w:r>
        <w:t xml:space="preserve">vững. </w:t>
      </w:r>
      <w:r>
        <w:br/>
      </w:r>
      <w:r>
        <w:rPr>
          <w:b/>
        </w:rPr>
        <w:t xml:space="preserve">vững </w:t>
      </w:r>
      <w:r>
        <w:rPr>
          <w:b/>
        </w:rPr>
        <w:t xml:space="preserve">bền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bền </w:t>
      </w:r>
      <w:r>
        <w:t xml:space="preserve">vững. </w:t>
      </w:r>
      <w:r>
        <w:t xml:space="preserve">Cơ </w:t>
      </w:r>
      <w:r>
        <w:rPr>
          <w:i/>
        </w:rPr>
        <w:t xml:space="preserve">nghiệp </w:t>
      </w:r>
      <w:r>
        <w:rPr>
          <w:i/>
        </w:rPr>
        <w:t xml:space="preserve">vững </w:t>
      </w:r>
      <w:r>
        <w:rPr>
          <w:i/>
        </w:rPr>
        <w:t xml:space="preserve">bên. </w:t>
      </w:r>
      <w:r>
        <w:br/>
      </w:r>
      <w:r>
        <w:rPr>
          <w:b/>
        </w:rPr>
        <w:t xml:space="preserve">vững </w:t>
      </w:r>
      <w:r>
        <w:rPr>
          <w:b/>
        </w:rPr>
        <w:t xml:space="preserve">bụng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vững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vững </w:t>
      </w:r>
      <w:r>
        <w:rPr>
          <w:b/>
        </w:rPr>
        <w:t xml:space="preserve">chãi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mà </w:t>
      </w:r>
      <w:r>
        <w:t xml:space="preserve">không </w:t>
      </w:r>
      <w:r>
        <w:t xml:space="preserve">lung </w:t>
      </w:r>
      <w:r>
        <w:t xml:space="preserve">lay, </w:t>
      </w:r>
      <w:r>
        <w:t xml:space="preserve">đổ </w:t>
      </w:r>
      <w:r>
        <w:t xml:space="preserve">ngã </w:t>
      </w:r>
      <w:r>
        <w:t xml:space="preserve">Toà </w:t>
      </w:r>
      <w:r>
        <w:rPr>
          <w:i/>
        </w:rPr>
        <w:t xml:space="preserve">nhà </w:t>
      </w:r>
      <w:r>
        <w:t xml:space="preserve">vững </w:t>
      </w:r>
      <w:r>
        <w:t xml:space="preserve">chãi. </w:t>
      </w:r>
      <w:r>
        <w:t xml:space="preserve">Bước </w:t>
      </w:r>
      <w:r>
        <w:rPr>
          <w:i/>
        </w:rPr>
        <w:t xml:space="preserve">đi </w:t>
      </w:r>
      <w:r>
        <w:t xml:space="preserve">uững </w:t>
      </w:r>
      <w:r>
        <w:t xml:space="preserve">chãi. </w:t>
      </w:r>
      <w:r>
        <w:br/>
      </w:r>
      <w:r>
        <w:rPr>
          <w:b/>
        </w:rPr>
        <w:t xml:space="preserve">vững </w:t>
      </w:r>
      <w:r>
        <w:rPr>
          <w:b/>
        </w:rPr>
        <w:t xml:space="preserve">chắc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mà </w:t>
      </w:r>
      <w:r>
        <w:t xml:space="preserve">vẫn </w:t>
      </w:r>
      <w:r>
        <w:t xml:space="preserve">giữ </w:t>
      </w:r>
      <w:r>
        <w:t xml:space="preserve">nguyên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chất, </w:t>
      </w:r>
      <w:r>
        <w:t xml:space="preserve">không </w:t>
      </w:r>
      <w:r>
        <w:t xml:space="preserve">bị </w:t>
      </w:r>
      <w:r>
        <w:t xml:space="preserve">phá </w:t>
      </w:r>
      <w:r>
        <w:t xml:space="preserve">huỷ, </w:t>
      </w:r>
      <w:r>
        <w:t xml:space="preserve">đồ </w:t>
      </w:r>
      <w:r>
        <w:t xml:space="preserve">vỡ. </w:t>
      </w:r>
      <w:r>
        <w:t xml:space="preserve">Tường </w:t>
      </w:r>
      <w:r>
        <w:rPr>
          <w:i/>
        </w:rPr>
        <w:t xml:space="preserve">xây </w:t>
      </w:r>
      <w:r>
        <w:rPr>
          <w:i/>
        </w:rPr>
        <w:t xml:space="preserve">uững </w:t>
      </w:r>
      <w:r>
        <w:rPr>
          <w:i/>
        </w:rPr>
        <w:t xml:space="preserve">chắc. </w:t>
      </w:r>
      <w:r>
        <w:t xml:space="preserve">Căn </w:t>
      </w:r>
      <w:r>
        <w:rPr>
          <w:i/>
        </w:rPr>
        <w:t xml:space="preserve">cứ </w:t>
      </w:r>
      <w:r>
        <w:rPr>
          <w:i/>
        </w:rPr>
        <w:t xml:space="preserve">địa </w:t>
      </w:r>
      <w:r>
        <w:rPr>
          <w:i/>
        </w:rPr>
        <w:t xml:space="preserve">uững </w:t>
      </w:r>
      <w:r>
        <w:rPr>
          <w:i/>
        </w:rPr>
        <w:t xml:space="preserve">chắc. </w:t>
      </w:r>
      <w:r>
        <w:t xml:space="preserve">Khối </w:t>
      </w:r>
      <w:r>
        <w:rPr>
          <w:i/>
        </w:rPr>
        <w:t xml:space="preserve">liên </w:t>
      </w:r>
      <w:r>
        <w:rPr>
          <w:i/>
        </w:rPr>
        <w:t xml:space="preserve">minh </w:t>
      </w:r>
      <w:r>
        <w:rPr>
          <w:i/>
        </w:rPr>
        <w:t xml:space="preserve">uững </w:t>
      </w:r>
      <w:r>
        <w:rPr>
          <w:i/>
        </w:rPr>
        <w:t xml:space="preserve">chắc. </w:t>
      </w:r>
      <w:r>
        <w:br/>
      </w:r>
      <w:r>
        <w:rPr>
          <w:b/>
        </w:rPr>
        <w:t xml:space="preserve">vững </w:t>
      </w:r>
      <w:r>
        <w:rPr>
          <w:b/>
        </w:rPr>
        <w:t xml:space="preserve">dạ </w:t>
      </w:r>
      <w:r>
        <w:rPr>
          <w:i/>
        </w:rPr>
        <w:t xml:space="preserve">tính từ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được </w:t>
      </w:r>
      <w:r>
        <w:t xml:space="preserve">chỗ </w:t>
      </w:r>
      <w:r>
        <w:t xml:space="preserve">dựa </w:t>
      </w:r>
      <w:r>
        <w:t xml:space="preserve">để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lo </w:t>
      </w:r>
      <w:r>
        <w:t xml:space="preserve">sợ, </w:t>
      </w:r>
      <w:r>
        <w:t xml:space="preserve">mặc </w:t>
      </w:r>
      <w:r>
        <w:t xml:space="preserve">dù </w:t>
      </w:r>
      <w:r>
        <w:t xml:space="preserve">có </w:t>
      </w:r>
      <w:r>
        <w:t xml:space="preserve">nguy </w:t>
      </w:r>
      <w:r>
        <w:t xml:space="preserve">hiểm. </w:t>
      </w:r>
      <w:r>
        <w:t xml:space="preserve">Đi </w:t>
      </w:r>
      <w:r>
        <w:rPr>
          <w:i/>
        </w:rPr>
        <w:t xml:space="preserve">đêm </w:t>
      </w:r>
      <w:r>
        <w:t xml:space="preserve">trong </w:t>
      </w:r>
      <w:r>
        <w:t xml:space="preserve">rừng, </w:t>
      </w:r>
      <w:r>
        <w:rPr>
          <w:i/>
        </w:rPr>
        <w:t xml:space="preserve">nhưng </w:t>
      </w:r>
      <w:r>
        <w:t xml:space="preserve">có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cũng </w:t>
      </w:r>
      <w:r>
        <w:t xml:space="preserve">uững </w:t>
      </w:r>
      <w:r>
        <w:rPr>
          <w:i/>
        </w:rPr>
        <w:t xml:space="preserve">dạ. </w:t>
      </w:r>
      <w:r>
        <w:br/>
      </w:r>
      <w:r>
        <w:rPr>
          <w:b/>
        </w:rPr>
        <w:t xml:space="preserve">vững </w:t>
      </w:r>
      <w:r>
        <w:rPr>
          <w:b/>
        </w:rPr>
        <w:t xml:space="preserve">lòng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vững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vững </w:t>
      </w:r>
      <w:r>
        <w:rPr>
          <w:b/>
        </w:rPr>
        <w:t xml:space="preserve">mạnh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đựng </w:t>
      </w:r>
      <w:r>
        <w:t xml:space="preserve">mọi </w:t>
      </w:r>
      <w:r>
        <w:t xml:space="preserve">thử </w:t>
      </w:r>
      <w:r>
        <w:t xml:space="preserve">thách </w:t>
      </w:r>
      <w:r>
        <w:t xml:space="preserve">và </w:t>
      </w:r>
      <w:r>
        <w:t xml:space="preserve">phát </w:t>
      </w:r>
      <w:r>
        <w:t xml:space="preserve">huy </w:t>
      </w:r>
      <w:r>
        <w:t xml:space="preserve">tác </w:t>
      </w:r>
      <w:r>
        <w:t xml:space="preserve">dụng </w:t>
      </w:r>
      <w:r>
        <w:t xml:space="preserve">một </w:t>
      </w:r>
      <w:r>
        <w:t xml:space="preserve">cách </w:t>
      </w:r>
      <w:r>
        <w:t xml:space="preserve">mạnh </w:t>
      </w:r>
      <w:r>
        <w:t xml:space="preserve">mẽ. </w:t>
      </w:r>
      <w:r>
        <w:rPr>
          <w:i/>
        </w:rPr>
        <w:t xml:space="preserve">Nền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t xml:space="preserve">uững </w:t>
      </w:r>
      <w:r>
        <w:rPr>
          <w:i/>
        </w:rPr>
        <w:t xml:space="preserve">mạnh. </w:t>
      </w:r>
      <w:r>
        <w:t xml:space="preserve">Xây </w:t>
      </w:r>
      <w:r>
        <w:rPr>
          <w:i/>
        </w:rPr>
        <w:t xml:space="preserve">dưng </w:t>
      </w:r>
      <w:r>
        <w:t xml:space="preserve">tổ </w:t>
      </w:r>
      <w:r>
        <w:t xml:space="preserve">chức </w:t>
      </w:r>
      <w:r>
        <w:t xml:space="preserve">uống </w:t>
      </w:r>
      <w:r>
        <w:t xml:space="preserve">mạnh. </w:t>
      </w:r>
      <w:r>
        <w:br/>
      </w:r>
      <w:r>
        <w:rPr>
          <w:b/>
        </w:rPr>
        <w:t xml:space="preserve">vững </w:t>
      </w:r>
      <w:r>
        <w:rPr>
          <w:b/>
        </w:rPr>
        <w:t xml:space="preserve">tâm </w:t>
      </w:r>
      <w:r>
        <w:rPr>
          <w:i/>
        </w:rPr>
        <w:t xml:space="preserve">tính từ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được </w:t>
      </w:r>
      <w:r>
        <w:t xml:space="preserve">điều </w:t>
      </w:r>
      <w:r>
        <w:t xml:space="preserve">kiện </w:t>
      </w:r>
      <w:r>
        <w:t xml:space="preserve">để </w:t>
      </w:r>
      <w:r>
        <w:t xml:space="preserve">yên </w:t>
      </w:r>
      <w:r>
        <w:t xml:space="preserve">tâm </w:t>
      </w:r>
      <w:r>
        <w:t xml:space="preserve">làm </w:t>
      </w:r>
      <w:r>
        <w:t xml:space="preserve">việc </w:t>
      </w:r>
      <w:r>
        <w:t xml:space="preserve">gì,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lo </w:t>
      </w:r>
      <w:r>
        <w:t xml:space="preserve">ngại, </w:t>
      </w:r>
      <w:r>
        <w:t xml:space="preserve">mặc </w:t>
      </w:r>
      <w:r>
        <w:t xml:space="preserve">dù </w:t>
      </w:r>
      <w:r>
        <w:t xml:space="preserve">có </w:t>
      </w:r>
      <w:r>
        <w:t xml:space="preserve">khó </w:t>
      </w:r>
      <w:r>
        <w:t xml:space="preserve">khăn </w:t>
      </w:r>
      <w:r>
        <w:t xml:space="preserve">lớn. </w:t>
      </w:r>
      <w:r>
        <w:rPr>
          <w:i/>
        </w:rPr>
        <w:t xml:space="preserve">Được </w:t>
      </w:r>
      <w:r>
        <w:rPr>
          <w:i/>
        </w:rPr>
        <w:t xml:space="preserve">động </w:t>
      </w:r>
      <w:r>
        <w:rPr>
          <w:i/>
        </w:rPr>
        <w:t xml:space="preserve">uiên </w:t>
      </w:r>
      <w:r>
        <w:rPr>
          <w:i/>
        </w:rPr>
        <w:t xml:space="preserve">uà </w:t>
      </w:r>
      <w:r>
        <w:rPr>
          <w:i/>
        </w:rPr>
        <w:t xml:space="preserve">giúp </w:t>
      </w:r>
      <w:r>
        <w:rPr>
          <w:i/>
        </w:rPr>
        <w:t xml:space="preserve">đỡ, </w:t>
      </w:r>
      <w:r>
        <w:rPr>
          <w:i/>
        </w:rPr>
        <w:t xml:space="preserve">nên </w:t>
      </w:r>
      <w:r>
        <w:rPr>
          <w:i/>
        </w:rPr>
        <w:t xml:space="preserve">uững </w:t>
      </w:r>
      <w:r>
        <w:t xml:space="preserve">tâm. </w:t>
      </w:r>
      <w:r>
        <w:br/>
      </w:r>
      <w:r>
        <w:rPr>
          <w:b/>
        </w:rPr>
        <w:t xml:space="preserve">vững </w:t>
      </w:r>
      <w:r>
        <w:rPr>
          <w:b/>
        </w:rPr>
        <w:t xml:space="preserve">vàng </w:t>
      </w:r>
      <w:r>
        <w:rPr>
          <w:i/>
        </w:rPr>
        <w:t xml:space="preserve">tính từ </w:t>
      </w:r>
      <w:r>
        <w:t xml:space="preserve">Vững </w:t>
      </w:r>
      <w:r>
        <w:t xml:space="preserve">trước </w:t>
      </w:r>
      <w:r>
        <w:t xml:space="preserve">mọi </w:t>
      </w:r>
      <w:r>
        <w:t xml:space="preserve">tác </w:t>
      </w:r>
      <w:r>
        <w:t xml:space="preserve">động </w:t>
      </w:r>
      <w:r>
        <w:t xml:space="preserve">bất </w:t>
      </w:r>
      <w:r>
        <w:t xml:space="preserve">lợi </w:t>
      </w:r>
      <w:r>
        <w:t xml:space="preserve">từ </w:t>
      </w:r>
      <w:r>
        <w:t xml:space="preserve">bên </w:t>
      </w:r>
      <w:r>
        <w:t xml:space="preserve">ngoài, </w:t>
      </w:r>
      <w:r>
        <w:t xml:space="preserve">trước </w:t>
      </w:r>
      <w:r>
        <w:t xml:space="preserve">mọi </w:t>
      </w:r>
      <w:r>
        <w:t xml:space="preserve">thử </w:t>
      </w:r>
      <w:r>
        <w:t xml:space="preserve">thách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Ngồi </w:t>
      </w:r>
      <w:r>
        <w:rPr>
          <w:i/>
        </w:rPr>
        <w:t xml:space="preserve">pững </w:t>
      </w:r>
      <w:r>
        <w:rPr>
          <w:i/>
        </w:rPr>
        <w:t xml:space="preserve">uàng </w:t>
      </w:r>
      <w:r>
        <w:rPr>
          <w:i/>
        </w:rPr>
        <w:t xml:space="preserve">trên </w:t>
      </w:r>
      <w:r>
        <w:rPr>
          <w:i/>
        </w:rPr>
        <w:t xml:space="preserve">lưng </w:t>
      </w:r>
      <w:r>
        <w:rPr>
          <w:i/>
        </w:rPr>
        <w:t xml:space="preserve">ngựa. </w:t>
      </w:r>
      <w:r>
        <w:t xml:space="preserve">Tay </w:t>
      </w:r>
      <w:r>
        <w:rPr>
          <w:i/>
        </w:rPr>
        <w:t xml:space="preserve">lái </w:t>
      </w:r>
      <w:r>
        <w:rPr>
          <w:i/>
        </w:rPr>
        <w:t xml:space="preserve">uĩng </w:t>
      </w:r>
      <w:r>
        <w:rPr>
          <w:i/>
        </w:rPr>
        <w:t xml:space="preserve">uàng. </w:t>
      </w:r>
      <w:r>
        <w:t xml:space="preserve">Bản </w:t>
      </w:r>
      <w:r>
        <w:t xml:space="preserve">lĩnh </w:t>
      </w:r>
      <w:r>
        <w:t xml:space="preserve">uững </w:t>
      </w:r>
      <w:r>
        <w:t xml:space="preserve">vàng. </w:t>
      </w:r>
      <w:r>
        <w:t xml:space="preserve">Tó </w:t>
      </w:r>
      <w:r>
        <w:rPr>
          <w:i/>
        </w:rPr>
        <w:t xml:space="preserve">ra </w:t>
      </w:r>
      <w:r>
        <w:rPr>
          <w:i/>
        </w:rPr>
        <w:t xml:space="preserve">uữũng </w:t>
      </w:r>
      <w:r>
        <w:rPr>
          <w:i/>
        </w:rPr>
        <w:t xml:space="preserve">bàng </w:t>
      </w:r>
      <w:r>
        <w:rPr>
          <w:i/>
        </w:rPr>
        <w:t xml:space="preserve">trước </w:t>
      </w:r>
      <w:r>
        <w:rPr>
          <w:i/>
        </w:rPr>
        <w:t xml:space="preserve">thư </w:t>
      </w:r>
      <w:r>
        <w:rPr>
          <w:i/>
        </w:rPr>
        <w:t xml:space="preserve">thách. </w:t>
      </w:r>
      <w:r>
        <w:br/>
      </w:r>
      <w:r>
        <w:rPr>
          <w:b/>
        </w:rPr>
        <w:t xml:space="preserve">vững </w:t>
      </w:r>
      <w:r>
        <w:rPr>
          <w:b/>
        </w:rPr>
        <w:t xml:space="preserve">tập </w:t>
      </w:r>
      <w:r>
        <w:rPr>
          <w:i/>
        </w:rPr>
        <w:t xml:space="preserve">danh từ </w:t>
      </w:r>
      <w:r>
        <w:t xml:space="preserve">Tài </w:t>
      </w:r>
      <w:r>
        <w:t xml:space="preserve">liệu </w:t>
      </w:r>
      <w:r>
        <w:t xml:space="preserve">giới </w:t>
      </w:r>
      <w:r>
        <w:t xml:space="preserve">thiệu </w:t>
      </w:r>
      <w:r>
        <w:t xml:space="preserve">tóm </w:t>
      </w:r>
      <w:r>
        <w:t xml:space="preserve">tắt </w:t>
      </w:r>
      <w:r>
        <w:t xml:space="preserve">toàn </w:t>
      </w:r>
      <w:r>
        <w:t xml:space="preserve">bộ </w:t>
      </w:r>
      <w:r>
        <w:t xml:space="preserve">những </w:t>
      </w:r>
      <w:r>
        <w:t xml:space="preserve">tài </w:t>
      </w:r>
      <w:r>
        <w:t xml:space="preserve">liệu, </w:t>
      </w:r>
      <w:r>
        <w:t xml:space="preserve">hiện </w:t>
      </w:r>
      <w:r>
        <w:t xml:space="preserve">vật </w:t>
      </w:r>
      <w:r>
        <w:t xml:space="preserve">có </w:t>
      </w:r>
      <w:r>
        <w:t xml:space="preserve">ý </w:t>
      </w:r>
      <w:r>
        <w:t xml:space="preserve">nghĩa </w:t>
      </w:r>
      <w:r>
        <w:t xml:space="preserve">lịch </w:t>
      </w:r>
      <w:r>
        <w:t xml:space="preserve">sử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nào </w:t>
      </w:r>
      <w:r>
        <w:t xml:space="preserve">đó </w:t>
      </w:r>
      <w:r>
        <w:t xml:space="preserve">đã </w:t>
      </w:r>
      <w:r>
        <w:t xml:space="preserve">được </w:t>
      </w:r>
      <w:r>
        <w:t xml:space="preserve">sưu </w:t>
      </w:r>
      <w:r>
        <w:t xml:space="preserve">tằm. </w:t>
      </w:r>
      <w:r>
        <w:t xml:space="preserve">Vựng </w:t>
      </w:r>
      <w:r>
        <w:rPr>
          <w:i/>
        </w:rPr>
        <w:t xml:space="preserve">tập </w:t>
      </w:r>
      <w:r>
        <w:rPr>
          <w:i/>
        </w:rPr>
        <w:t xml:space="preserve">uiện </w:t>
      </w:r>
      <w:r>
        <w:rPr>
          <w:i/>
        </w:rPr>
        <w:t xml:space="preserve">bảo </w:t>
      </w:r>
      <w:r>
        <w:t xml:space="preserve">tàng. </w:t>
      </w:r>
      <w:r>
        <w:br/>
      </w:r>
      <w:r>
        <w:rPr>
          <w:b/>
        </w:rPr>
        <w:t xml:space="preserve">vươn </w:t>
      </w:r>
      <w:r>
        <w:rPr>
          <w:b/>
        </w:rPr>
        <w:t xml:space="preserve">đợg. </w:t>
      </w:r>
      <w:r>
        <w:rPr>
          <w:b/>
        </w:rPr>
        <w:t xml:space="preserve">1 </w:t>
      </w:r>
      <w:r>
        <w:t xml:space="preserve">Tự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thân </w:t>
      </w:r>
      <w:r>
        <w:t xml:space="preserve">thể </w:t>
      </w:r>
      <w:r>
        <w:t xml:space="preserve">nào </w:t>
      </w:r>
      <w:r>
        <w:t xml:space="preserve">đó </w:t>
      </w:r>
      <w:r>
        <w:t xml:space="preserve">dãn </w:t>
      </w:r>
      <w:r>
        <w:t xml:space="preserve">dài </w:t>
      </w:r>
      <w:r>
        <w:t xml:space="preserve">ra. </w:t>
      </w:r>
      <w:r>
        <w:t xml:space="preserve">Vươn </w:t>
      </w:r>
      <w:r>
        <w:rPr>
          <w:i/>
        </w:rPr>
        <w:t xml:space="preserve">tay </w:t>
      </w:r>
      <w:r>
        <w:rPr>
          <w:i/>
        </w:rPr>
        <w:t xml:space="preserve">ra </w:t>
      </w:r>
      <w:r>
        <w:rPr>
          <w:i/>
        </w:rPr>
        <w:t xml:space="preserve">với. </w:t>
      </w:r>
      <w:r>
        <w:t xml:space="preserve">Vươn </w:t>
      </w:r>
      <w:r>
        <w:rPr>
          <w:i/>
        </w:rPr>
        <w:t xml:space="preserve">uai </w:t>
      </w:r>
      <w:r>
        <w:rPr>
          <w:i/>
        </w:rPr>
        <w:t xml:space="preserve">đứng </w:t>
      </w:r>
      <w:r>
        <w:rPr>
          <w:i/>
        </w:rPr>
        <w:t xml:space="preserve">dậy. </w:t>
      </w:r>
      <w:r>
        <w:t xml:space="preserve">Con </w:t>
      </w:r>
      <w:r>
        <w:t xml:space="preserve">gà </w:t>
      </w:r>
      <w:r>
        <w:rPr>
          <w:i/>
        </w:rPr>
        <w:t xml:space="preserve">trống </w:t>
      </w:r>
      <w:r>
        <w:rPr>
          <w:i/>
        </w:rPr>
        <w:t xml:space="preserve">vươn </w:t>
      </w:r>
      <w:r>
        <w:rPr>
          <w:i/>
        </w:rPr>
        <w:t xml:space="preserve">cổ </w:t>
      </w:r>
      <w:r>
        <w:rPr>
          <w:i/>
        </w:rPr>
        <w:t xml:space="preserve">lên </w:t>
      </w:r>
      <w:r>
        <w:t xml:space="preserve">gáy. </w:t>
      </w:r>
      <w:r>
        <w:rPr>
          <w:b/>
        </w:rPr>
        <w:t xml:space="preserve">2 </w:t>
      </w:r>
      <w:r>
        <w:t xml:space="preserve">Phát </w:t>
      </w:r>
      <w:r>
        <w:t xml:space="preserve">triển </w:t>
      </w:r>
      <w:r>
        <w:t xml:space="preserve">dài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đó. </w:t>
      </w:r>
      <w:r>
        <w:t xml:space="preserve">Ngọn </w:t>
      </w:r>
      <w:r>
        <w:rPr>
          <w:i/>
        </w:rPr>
        <w:t xml:space="preserve">cây </w:t>
      </w:r>
      <w:r>
        <w:rPr>
          <w:i/>
        </w:rPr>
        <w:t xml:space="preserve">uươn </w:t>
      </w:r>
      <w:r>
        <w:rPr>
          <w:i/>
        </w:rPr>
        <w:t xml:space="preserve">uễ </w:t>
      </w:r>
      <w:r>
        <w:rPr>
          <w:i/>
        </w:rPr>
        <w:t xml:space="preserve">hướng </w:t>
      </w:r>
      <w:r>
        <w:rPr>
          <w:i/>
        </w:rPr>
        <w:t xml:space="preserve">mặt </w:t>
      </w:r>
      <w:r>
        <w:rPr>
          <w:i/>
        </w:rPr>
        <w:t xml:space="preserve">trời. </w:t>
      </w:r>
      <w:r>
        <w:rPr>
          <w:i/>
        </w:rPr>
        <w:t xml:space="preserve">ống </w:t>
      </w:r>
      <w:r>
        <w:rPr>
          <w:i/>
        </w:rPr>
        <w:t xml:space="preserve">khói </w:t>
      </w:r>
      <w:r>
        <w:rPr>
          <w:i/>
        </w:rPr>
        <w:t xml:space="preserve">nhà </w:t>
      </w:r>
      <w:r>
        <w:rPr>
          <w:i/>
        </w:rPr>
        <w:t xml:space="preserve">máy </w:t>
      </w:r>
      <w:r>
        <w:rPr>
          <w:i/>
        </w:rPr>
        <w:t xml:space="preserve">uươn </w:t>
      </w:r>
      <w:r>
        <w:rPr>
          <w:i/>
        </w:rPr>
        <w:t xml:space="preserve">cao. </w:t>
      </w:r>
      <w: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đang </w:t>
      </w:r>
      <w:r>
        <w:rPr>
          <w:i/>
        </w:rPr>
        <w:t xml:space="preserve">đắp </w:t>
      </w:r>
      <w:r>
        <w:rPr>
          <w:i/>
        </w:rPr>
        <w:t xml:space="preserve">uươn </w:t>
      </w:r>
      <w:r>
        <w:rPr>
          <w:i/>
        </w:rPr>
        <w:t xml:space="preserve">dài </w:t>
      </w:r>
      <w:r>
        <w:rPr>
          <w:i/>
        </w:rPr>
        <w:t xml:space="preserve">qua </w:t>
      </w:r>
      <w:r>
        <w:rPr>
          <w:i/>
        </w:rPr>
        <w:t xml:space="preserve">ngọn </w:t>
      </w:r>
      <w:r>
        <w:rPr>
          <w:i/>
        </w:rPr>
        <w:t xml:space="preserve">núi. </w:t>
      </w:r>
      <w:r>
        <w:rPr>
          <w:b/>
        </w:rPr>
        <w:t xml:space="preserve">3 </w:t>
      </w:r>
      <w:r>
        <w:t xml:space="preserve">Cố </w:t>
      </w:r>
      <w:r>
        <w:t xml:space="preserve">gắng </w:t>
      </w:r>
      <w:r>
        <w:t xml:space="preserve">tiến </w:t>
      </w:r>
      <w:r>
        <w:t xml:space="preserve">tới, </w:t>
      </w:r>
      <w:r>
        <w:t xml:space="preserve">đạt </w:t>
      </w:r>
      <w:r>
        <w:t xml:space="preserve">tới </w:t>
      </w:r>
      <w:r>
        <w:t xml:space="preserve">cái </w:t>
      </w:r>
      <w:r>
        <w:t xml:space="preserve">tốt </w:t>
      </w:r>
      <w:r>
        <w:t xml:space="preserve">hơn, </w:t>
      </w:r>
      <w:r>
        <w:t xml:space="preserve">đẹp </w:t>
      </w:r>
      <w:r>
        <w:t xml:space="preserve">hơn. </w:t>
      </w:r>
      <w:r>
        <w:rPr>
          <w:i/>
        </w:rPr>
        <w:t xml:space="preserve">Vươn </w:t>
      </w:r>
      <w:r>
        <w:t xml:space="preserve">tới </w:t>
      </w:r>
      <w:r>
        <w:rPr>
          <w:i/>
        </w:rPr>
        <w:t xml:space="preserve">đính </w:t>
      </w:r>
      <w:r>
        <w:rPr>
          <w:i/>
        </w:rPr>
        <w:t xml:space="preserve">cao </w:t>
      </w:r>
      <w:r>
        <w:rPr>
          <w:i/>
        </w:rPr>
        <w:t xml:space="preserve">của </w:t>
      </w:r>
      <w:r>
        <w:t xml:space="preserve">nghệ </w:t>
      </w:r>
      <w:r>
        <w:t xml:space="preserve">thuật. </w:t>
      </w:r>
      <w:r>
        <w:t xml:space="preserve">Vươn </w:t>
      </w:r>
      <w:r>
        <w:rPr>
          <w:i/>
        </w:rPr>
        <w:t xml:space="preserve">lên </w:t>
      </w:r>
      <w:r>
        <w:t xml:space="preserve">hàng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vươn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Chuyển </w:t>
      </w:r>
      <w:r>
        <w:t xml:space="preserve">mình </w:t>
      </w:r>
      <w:r>
        <w:t xml:space="preserve">vươn </w:t>
      </w:r>
      <w:r>
        <w:t xml:space="preserve">lên </w:t>
      </w:r>
      <w:r>
        <w:t xml:space="preserve">hoạt </w:t>
      </w:r>
      <w:r>
        <w:t xml:space="preserve">động, </w:t>
      </w:r>
      <w:r>
        <w:t xml:space="preserve">đấu </w:t>
      </w:r>
      <w:r>
        <w:t xml:space="preserve">tranh </w:t>
      </w:r>
      <w:r>
        <w:t xml:space="preserve">mạnh </w:t>
      </w:r>
      <w:r>
        <w:t xml:space="preserve">mẽ. </w:t>
      </w:r>
      <w:r>
        <w:t xml:space="preserve">Khí </w:t>
      </w:r>
      <w:r>
        <w:t xml:space="preserve">thế </w:t>
      </w:r>
      <w:r>
        <w:rPr>
          <w:i/>
        </w:rPr>
        <w:t xml:space="preserve">uươn </w:t>
      </w:r>
      <w:r>
        <w:rPr>
          <w:i/>
        </w:rPr>
        <w:t xml:space="preserve">mình </w:t>
      </w:r>
      <w:r>
        <w:rPr>
          <w:i/>
        </w:rPr>
        <w:t xml:space="preserve">của </w:t>
      </w:r>
      <w:r>
        <w:rPr>
          <w:i/>
        </w:rPr>
        <w:t xml:space="preserve">quân </w:t>
      </w:r>
      <w:r>
        <w:rPr>
          <w:i/>
        </w:rPr>
        <w:t xml:space="preserve">chúng. </w:t>
      </w:r>
      <w:r>
        <w:br/>
      </w:r>
      <w:r>
        <w:rPr>
          <w:b/>
        </w:rPr>
        <w:t xml:space="preserve">vườn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Khu </w:t>
      </w:r>
      <w:r>
        <w:t xml:space="preserve">đất </w:t>
      </w:r>
      <w:r>
        <w:t xml:space="preserve">thường </w:t>
      </w:r>
      <w:r>
        <w:t xml:space="preserve">rào </w:t>
      </w:r>
      <w:r>
        <w:t xml:space="preserve">kín </w:t>
      </w:r>
      <w:r>
        <w:t xml:space="preserve">và </w:t>
      </w:r>
      <w:r>
        <w:rPr>
          <w:i/>
        </w:rPr>
        <w:t xml:space="preserve">ở </w:t>
      </w:r>
      <w:r>
        <w:t xml:space="preserve">sát </w:t>
      </w:r>
      <w:r>
        <w:t xml:space="preserve">cạnh </w:t>
      </w:r>
      <w:r>
        <w:t xml:space="preserve">nhà </w:t>
      </w:r>
      <w:r>
        <w:t xml:space="preserve">ở, </w:t>
      </w:r>
      <w:r>
        <w:t xml:space="preserve">để </w:t>
      </w:r>
      <w:r>
        <w:t xml:space="preserve">trồng </w:t>
      </w:r>
      <w:r>
        <w:t xml:space="preserve">cây </w:t>
      </w:r>
      <w:r>
        <w:t xml:space="preserve">cỏ </w:t>
      </w:r>
      <w:r>
        <w:t xml:space="preserve">có </w:t>
      </w:r>
      <w:r>
        <w:t xml:space="preserve">ích </w:t>
      </w:r>
      <w:r>
        <w:t xml:space="preserve">hoặc </w:t>
      </w:r>
      <w:r>
        <w:t xml:space="preserve">cây </w:t>
      </w:r>
      <w:r>
        <w:t xml:space="preserve">cảnh. </w:t>
      </w:r>
      <w:r>
        <w:t xml:space="preserve">Vườn </w:t>
      </w:r>
      <w:r>
        <w:rPr>
          <w:i/>
        </w:rPr>
        <w:t xml:space="preserve">cam. </w:t>
      </w:r>
      <w:r>
        <w:t xml:space="preserve">Vườn </w:t>
      </w:r>
      <w:r>
        <w:rPr>
          <w:i/>
        </w:rPr>
        <w:t xml:space="preserve">rau. </w:t>
      </w:r>
      <w:r>
        <w:t xml:space="preserve">Vườn </w:t>
      </w:r>
      <w:r>
        <w:rPr>
          <w:i/>
        </w:rPr>
        <w:t xml:space="preserve">hoa. </w:t>
      </w:r>
      <w:r>
        <w:t xml:space="preserve">Nhà </w:t>
      </w:r>
      <w:r>
        <w:rPr>
          <w:i/>
        </w:rPr>
        <w:t xml:space="preserve">có </w:t>
      </w:r>
      <w:r>
        <w:rPr>
          <w:i/>
        </w:rPr>
        <w:t xml:space="preserve">uườn. </w:t>
      </w:r>
      <w:r>
        <w:rPr>
          <w:i/>
        </w:rPr>
        <w:t xml:space="preserve">Làm </w:t>
      </w:r>
      <w:r>
        <w:rPr>
          <w:i/>
        </w:rPr>
        <w:t xml:space="preserve">vườn". </w:t>
      </w:r>
      <w:r>
        <w:t xml:space="preserve">II </w:t>
      </w:r>
      <w:r>
        <w:t xml:space="preserve">tính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(Người </w:t>
      </w:r>
      <w:r>
        <w:t xml:space="preserve">làm </w:t>
      </w:r>
      <w:r>
        <w:t xml:space="preserve">một </w:t>
      </w:r>
      <w:r>
        <w:t xml:space="preserve">nghề </w:t>
      </w:r>
      <w:r>
        <w:t xml:space="preserve">nào </w:t>
      </w:r>
      <w:r>
        <w:t xml:space="preserve">đó) </w:t>
      </w:r>
      <w:r>
        <w:t xml:space="preserve">không </w:t>
      </w:r>
      <w:r>
        <w:t xml:space="preserve">chuyên </w:t>
      </w:r>
      <w:r>
        <w:t xml:space="preserve">nghiệp </w:t>
      </w:r>
      <w:r>
        <w:t xml:space="preserve">và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thường). </w:t>
      </w:r>
      <w:r>
        <w:rPr>
          <w:i/>
        </w:rPr>
        <w:t xml:space="preserve">Thợ </w:t>
      </w:r>
      <w:r>
        <w:rPr>
          <w:i/>
        </w:rPr>
        <w:t xml:space="preserve">vườn. </w:t>
      </w:r>
      <w:r>
        <w:t xml:space="preserve">Lang </w:t>
      </w:r>
      <w:r>
        <w:rPr>
          <w:i/>
        </w:rPr>
        <w:t xml:space="preserve">vườn”. </w:t>
      </w:r>
      <w:r>
        <w:rPr>
          <w:i/>
        </w:rPr>
        <w:t xml:space="preserve">Mụ </w:t>
      </w:r>
      <w:r>
        <w:t xml:space="preserve">vườn”. </w:t>
      </w:r>
      <w:r>
        <w:br/>
      </w:r>
      <w:r>
        <w:rPr>
          <w:b/>
        </w:rPr>
        <w:t xml:space="preserve">vườn </w:t>
      </w:r>
      <w:r>
        <w:rPr>
          <w:b/>
        </w:rPr>
        <w:t xml:space="preserve">bách </w:t>
      </w:r>
      <w:r>
        <w:rPr>
          <w:b/>
        </w:rPr>
        <w:t xml:space="preserve">thảo </w:t>
      </w:r>
      <w:r>
        <w:rPr>
          <w:i/>
        </w:rPr>
        <w:t xml:space="preserve">danh từ </w:t>
      </w:r>
      <w:r>
        <w:t xml:space="preserve">Vườn </w:t>
      </w:r>
      <w:r>
        <w:t xml:space="preserve">công </w:t>
      </w:r>
      <w:r>
        <w:t xml:space="preserve">cộng </w:t>
      </w:r>
      <w:r>
        <w:t xml:space="preserve">tập </w:t>
      </w:r>
      <w:r>
        <w:t xml:space="preserve">hợp </w:t>
      </w:r>
      <w:r>
        <w:t xml:space="preserve">nhiều </w:t>
      </w:r>
      <w:r>
        <w:t xml:space="preserve">loài </w:t>
      </w:r>
      <w:r>
        <w:t xml:space="preserve">cây </w:t>
      </w:r>
      <w:r>
        <w:t xml:space="preserve">cỏ </w:t>
      </w:r>
      <w:r>
        <w:t xml:space="preserve">khác </w:t>
      </w:r>
      <w:r>
        <w:t xml:space="preserve">nhau </w:t>
      </w:r>
      <w:r>
        <w:t xml:space="preserve">để </w:t>
      </w:r>
      <w:r>
        <w:t xml:space="preserve">làm </w:t>
      </w:r>
      <w:r>
        <w:t xml:space="preserve">nơi </w:t>
      </w:r>
      <w:r>
        <w:t xml:space="preserve">tham </w:t>
      </w:r>
      <w:r>
        <w:t xml:space="preserve">quan </w:t>
      </w:r>
      <w:r>
        <w:t xml:space="preserve">và </w:t>
      </w:r>
      <w:r>
        <w:t xml:space="preserve">nghiên </w:t>
      </w:r>
      <w:r>
        <w:t xml:space="preserve">cứu. </w:t>
      </w:r>
      <w:r>
        <w:br w:type="page"/>
      </w:r>
      <w:r>
        <w:rPr>
          <w:b/>
        </w:rPr>
        <w:t xml:space="preserve">vườn </w:t>
      </w:r>
      <w:r>
        <w:rPr>
          <w:b/>
        </w:rPr>
        <w:t xml:space="preserve">bách </w:t>
      </w:r>
      <w:r>
        <w:rPr>
          <w:b/>
        </w:rPr>
        <w:t xml:space="preserve">thú </w:t>
      </w:r>
      <w:r>
        <w:rPr>
          <w:i/>
        </w:rPr>
        <w:t xml:space="preserve">danh từ </w:t>
      </w:r>
      <w:r>
        <w:t xml:space="preserve">Vườn </w:t>
      </w:r>
      <w:r>
        <w:t xml:space="preserve">công </w:t>
      </w:r>
      <w:r>
        <w:t xml:space="preserve">cộng </w:t>
      </w:r>
      <w:r>
        <w:t xml:space="preserve">tập </w:t>
      </w:r>
      <w:r>
        <w:t xml:space="preserve">hợp </w:t>
      </w:r>
      <w:r>
        <w:t xml:space="preserve">nhiều </w:t>
      </w:r>
      <w:r>
        <w:t xml:space="preserve">loài </w:t>
      </w:r>
      <w:r>
        <w:t xml:space="preserve">động </w:t>
      </w:r>
      <w:r>
        <w:t xml:space="preserve">vật </w:t>
      </w:r>
      <w:r>
        <w:t xml:space="preserve">khác </w:t>
      </w:r>
      <w:r>
        <w:t xml:space="preserve">nhau </w:t>
      </w:r>
      <w:r>
        <w:t xml:space="preserve">để </w:t>
      </w:r>
      <w:r>
        <w:t xml:space="preserve">làm </w:t>
      </w:r>
      <w:r>
        <w:t xml:space="preserve">nơi </w:t>
      </w:r>
      <w:r>
        <w:t xml:space="preserve">tham </w:t>
      </w:r>
      <w:r>
        <w:t xml:space="preserve">quan </w:t>
      </w:r>
      <w:r>
        <w:t xml:space="preserve">và </w:t>
      </w:r>
      <w:r>
        <w:t xml:space="preserve">nghiên </w:t>
      </w:r>
      <w:r>
        <w:t xml:space="preserve">cứu. </w:t>
      </w:r>
      <w:r>
        <w:br/>
      </w:r>
      <w:r>
        <w:rPr>
          <w:b/>
        </w:rPr>
        <w:t xml:space="preserve">vườn </w:t>
      </w:r>
      <w:r>
        <w:rPr>
          <w:b/>
        </w:rPr>
        <w:t xml:space="preserve">địa </w:t>
      </w:r>
      <w:r>
        <w:rPr>
          <w:b/>
        </w:rPr>
        <w:t xml:space="preserve">đàng </w:t>
      </w:r>
      <w:r>
        <w:rPr>
          <w:i/>
        </w:rPr>
        <w:t xml:space="preserve">danh từ </w:t>
      </w:r>
      <w:r>
        <w:t xml:space="preserve">(“Vườn </w:t>
      </w:r>
      <w:r>
        <w:t xml:space="preserve">thiên </w:t>
      </w:r>
      <w:r>
        <w:t xml:space="preserve">đường </w:t>
      </w:r>
      <w:r>
        <w:t xml:space="preserve">trên </w:t>
      </w:r>
      <w:r>
        <w:t xml:space="preserve">trái </w:t>
      </w:r>
      <w:r>
        <w:t xml:space="preserve">đất”). </w:t>
      </w:r>
      <w:r>
        <w:t xml:space="preserve">Vườn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trong </w:t>
      </w:r>
      <w:r>
        <w:t xml:space="preserve">Kinh </w:t>
      </w:r>
      <w:r>
        <w:t xml:space="preserve">Thánh </w:t>
      </w:r>
      <w:r>
        <w:t xml:space="preserve">nơi </w:t>
      </w:r>
      <w:r>
        <w:t xml:space="preserve">Adam </w:t>
      </w:r>
      <w:r>
        <w:t xml:space="preserve">và </w:t>
      </w:r>
      <w:r>
        <w:t xml:space="preserve">Eva </w:t>
      </w:r>
      <w:r>
        <w:t xml:space="preserve">sống </w:t>
      </w:r>
      <w:r>
        <w:t xml:space="preserve">hạnh </w:t>
      </w:r>
      <w:r>
        <w:t xml:space="preserve">phúc </w:t>
      </w:r>
      <w:r>
        <w:t xml:space="preserve">khi </w:t>
      </w:r>
      <w:r>
        <w:t xml:space="preserve">chưa </w:t>
      </w:r>
      <w:r>
        <w:t xml:space="preserve">phạm </w:t>
      </w:r>
      <w:r>
        <w:t xml:space="preserve">tội </w:t>
      </w:r>
      <w:r>
        <w:t xml:space="preserve">ăn </w:t>
      </w:r>
      <w:r>
        <w:t xml:space="preserve">quả </w:t>
      </w:r>
      <w:r>
        <w:t xml:space="preserve">cấm; </w:t>
      </w:r>
      <w:r>
        <w:t xml:space="preserve">thường </w:t>
      </w:r>
      <w:r>
        <w:t xml:space="preserve">dùng </w:t>
      </w:r>
      <w:r>
        <w:t xml:space="preserve">(văn chương) </w:t>
      </w:r>
      <w:r>
        <w:t xml:space="preserve">để </w:t>
      </w:r>
      <w:r>
        <w:t xml:space="preserve">chỉ </w:t>
      </w:r>
      <w:r>
        <w:t xml:space="preserve">nơi </w:t>
      </w:r>
      <w:r>
        <w:t xml:space="preserve">con </w:t>
      </w:r>
      <w:r>
        <w:t xml:space="preserve">người </w:t>
      </w:r>
      <w:r>
        <w:t xml:space="preserve">sống </w:t>
      </w:r>
      <w:r>
        <w:t xml:space="preserve">sung </w:t>
      </w:r>
      <w:r>
        <w:t xml:space="preserve">sướng, </w:t>
      </w:r>
      <w:r>
        <w:t xml:space="preserve">hạnh </w:t>
      </w:r>
      <w:r>
        <w:t xml:space="preserve">phúc. </w:t>
      </w:r>
      <w:r>
        <w:br/>
      </w:r>
      <w:r>
        <w:rPr>
          <w:b/>
        </w:rPr>
        <w:t xml:space="preserve">vườn </w:t>
      </w:r>
      <w:r>
        <w:rPr>
          <w:b/>
        </w:rPr>
        <w:t xml:space="preserve">không </w:t>
      </w:r>
      <w:r>
        <w:rPr>
          <w:b/>
        </w:rPr>
        <w:t xml:space="preserve">nhà </w:t>
      </w:r>
      <w:r>
        <w:rPr>
          <w:b/>
        </w:rPr>
        <w:t xml:space="preserve">trống </w:t>
      </w:r>
      <w:r>
        <w:t xml:space="preserve">Tả </w:t>
      </w:r>
      <w:r>
        <w:t xml:space="preserve">nhà </w:t>
      </w:r>
      <w:r>
        <w:t xml:space="preserve">cửa, </w:t>
      </w:r>
      <w:r>
        <w:t xml:space="preserve">vườn </w:t>
      </w:r>
      <w:r>
        <w:t xml:space="preserve">tược </w:t>
      </w:r>
      <w:r>
        <w:t xml:space="preserve">bỏ </w:t>
      </w:r>
      <w:r>
        <w:t xml:space="preserve">trống </w:t>
      </w:r>
      <w:r>
        <w:t xml:space="preserve">ở </w:t>
      </w:r>
      <w:r>
        <w:t xml:space="preserve">nơi </w:t>
      </w:r>
      <w:r>
        <w:t xml:space="preserve">quân </w:t>
      </w:r>
      <w:r>
        <w:t xml:space="preserve">địch </w:t>
      </w:r>
      <w:r>
        <w:t xml:space="preserve">đang </w:t>
      </w:r>
      <w:r>
        <w:t xml:space="preserve">kéo </w:t>
      </w:r>
      <w:r>
        <w:t xml:space="preserve">đến </w:t>
      </w:r>
      <w:r>
        <w:t xml:space="preserve">chiếm </w:t>
      </w:r>
      <w:r>
        <w:t xml:space="preserve">đóng </w:t>
      </w:r>
      <w:r>
        <w:t xml:space="preserve">(một </w:t>
      </w:r>
      <w:r>
        <w:t xml:space="preserve">phương </w:t>
      </w:r>
      <w:r>
        <w:t xml:space="preserve">thức </w:t>
      </w:r>
      <w:r>
        <w:t xml:space="preserve">đấu </w:t>
      </w:r>
      <w:r>
        <w:t xml:space="preserve">tranh </w:t>
      </w:r>
      <w:r>
        <w:t xml:space="preserve">chống </w:t>
      </w:r>
      <w:r>
        <w:t xml:space="preserve">xâm </w:t>
      </w:r>
      <w:r>
        <w:t xml:space="preserve">lược). </w:t>
      </w:r>
      <w:r>
        <w:rPr>
          <w:i/>
        </w:rPr>
        <w:t xml:space="preserve">1à </w:t>
      </w:r>
      <w:r>
        <w:t xml:space="preserve">pườn </w:t>
      </w:r>
      <w:r>
        <w:rPr>
          <w:i/>
        </w:rPr>
        <w:t xml:space="preserve">không </w:t>
      </w:r>
      <w:r>
        <w:t xml:space="preserve">nhà </w:t>
      </w:r>
      <w:r>
        <w:t xml:space="preserve">trống. </w:t>
      </w:r>
      <w:r>
        <w:br/>
      </w:r>
      <w:r>
        <w:rPr>
          <w:b/>
        </w:rPr>
        <w:t xml:space="preserve">vườn </w:t>
      </w:r>
      <w:r>
        <w:rPr>
          <w:b/>
        </w:rPr>
        <w:t xml:space="preserve">quốc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rừng </w:t>
      </w:r>
      <w:r>
        <w:t xml:space="preserve">thiên </w:t>
      </w:r>
      <w:r>
        <w:t xml:space="preserve">nhiên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trực </w:t>
      </w:r>
      <w:r>
        <w:t xml:space="preserve">tiếp </w:t>
      </w:r>
      <w:r>
        <w:t xml:space="preserve">quản </w:t>
      </w:r>
      <w:r>
        <w:t xml:space="preserve">1í, </w:t>
      </w:r>
      <w:r>
        <w:t xml:space="preserve">được </w:t>
      </w:r>
      <w:r>
        <w:t xml:space="preserve">bảo </w:t>
      </w:r>
      <w:r>
        <w:t xml:space="preserve">vệ </w:t>
      </w:r>
      <w:r>
        <w:t xml:space="preserve">để </w:t>
      </w:r>
      <w:r>
        <w:t xml:space="preserve">giữ </w:t>
      </w:r>
      <w:r>
        <w:t xml:space="preserve">nguyên </w:t>
      </w:r>
      <w:r>
        <w:t xml:space="preserve">vẹn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đến </w:t>
      </w:r>
      <w:r>
        <w:t xml:space="preserve">tham </w:t>
      </w:r>
      <w:r>
        <w:t xml:space="preserve">quan </w:t>
      </w:r>
      <w:r>
        <w:t xml:space="preserve">và </w:t>
      </w:r>
      <w:r>
        <w:t xml:space="preserve">nghiên </w:t>
      </w:r>
      <w:r>
        <w:t xml:space="preserve">cứu. </w:t>
      </w:r>
      <w:r>
        <w:br/>
      </w:r>
      <w:r>
        <w:rPr>
          <w:b/>
        </w:rPr>
        <w:t xml:space="preserve">vườn </w:t>
      </w:r>
      <w:r>
        <w:rPr>
          <w:b/>
        </w:rPr>
        <w:t xml:space="preserve">trẻ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trẻ. </w:t>
      </w:r>
      <w:r>
        <w:br/>
      </w:r>
      <w:r>
        <w:rPr>
          <w:b/>
        </w:rPr>
        <w:t xml:space="preserve">vườn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Khu </w:t>
      </w:r>
      <w:r>
        <w:t xml:space="preserve">vườn </w:t>
      </w:r>
      <w:r>
        <w:t xml:space="preserve">của </w:t>
      </w:r>
      <w:r>
        <w:rPr>
          <w:i/>
        </w:rPr>
        <w:t xml:space="preserve">trường </w:t>
      </w:r>
      <w:r>
        <w:t xml:space="preserve">học, </w:t>
      </w:r>
      <w:r>
        <w:t xml:space="preserve">trồng </w:t>
      </w:r>
      <w:r>
        <w:t xml:space="preserve">cây </w:t>
      </w:r>
      <w:r>
        <w:t xml:space="preserve">để </w:t>
      </w:r>
      <w:r>
        <w:t xml:space="preserve">học </w:t>
      </w:r>
      <w:r>
        <w:t xml:space="preserve">sinh </w:t>
      </w:r>
      <w:r>
        <w:t xml:space="preserve">học </w:t>
      </w:r>
      <w:r>
        <w:t xml:space="preserve">và </w:t>
      </w:r>
      <w:r>
        <w:t xml:space="preserve">làm </w:t>
      </w:r>
      <w:r>
        <w:t xml:space="preserve">thực </w:t>
      </w:r>
      <w:r>
        <w:t xml:space="preserve">nghiệm. </w:t>
      </w:r>
      <w:r>
        <w:br/>
      </w:r>
      <w:r>
        <w:rPr>
          <w:b/>
        </w:rPr>
        <w:t xml:space="preserve">vườn </w:t>
      </w:r>
      <w:r>
        <w:rPr>
          <w:b/>
        </w:rPr>
        <w:t xml:space="preserve">tược </w:t>
      </w:r>
      <w:r>
        <w:rPr>
          <w:i/>
        </w:rPr>
        <w:t xml:space="preserve">danh từ </w:t>
      </w:r>
      <w:r>
        <w:t xml:space="preserve">Vườn </w:t>
      </w:r>
      <w:r>
        <w:t xml:space="preserve">riêng </w:t>
      </w:r>
      <w:r>
        <w:t xml:space="preserve">của </w:t>
      </w:r>
      <w:r>
        <w:t xml:space="preserve">nhà </w:t>
      </w:r>
      <w:r>
        <w:t xml:space="preserve">ở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Trông </w:t>
      </w:r>
      <w:r>
        <w:rPr>
          <w:i/>
        </w:rPr>
        <w:t xml:space="preserve">nom </w:t>
      </w:r>
      <w:r>
        <w:t xml:space="preserve">vườn </w:t>
      </w:r>
      <w:r>
        <w:t xml:space="preserve">tược. </w:t>
      </w:r>
      <w:r>
        <w:br/>
      </w:r>
      <w:r>
        <w:rPr>
          <w:b/>
        </w:rPr>
        <w:t xml:space="preserve">vườn </w:t>
      </w:r>
      <w:r>
        <w:rPr>
          <w:b/>
        </w:rPr>
        <w:t xml:space="preserve">ươm </w:t>
      </w:r>
      <w:r>
        <w:rPr>
          <w:i/>
        </w:rPr>
        <w:t xml:space="preserve">danh từ </w:t>
      </w:r>
      <w:r>
        <w:t xml:space="preserve">Nơi </w:t>
      </w:r>
      <w:r>
        <w:t xml:space="preserve">gieo </w:t>
      </w:r>
      <w:r>
        <w:t xml:space="preserve">trồng </w:t>
      </w:r>
      <w:r>
        <w:t xml:space="preserve">các </w:t>
      </w:r>
      <w:r>
        <w:t xml:space="preserve">hạt </w:t>
      </w:r>
      <w:r>
        <w:t xml:space="preserve">cây </w:t>
      </w:r>
      <w:r>
        <w:t xml:space="preserve">giống </w:t>
      </w:r>
      <w:r>
        <w:t xml:space="preserve">cho </w:t>
      </w:r>
      <w:r>
        <w:t xml:space="preserve">đến </w:t>
      </w:r>
      <w:r>
        <w:t xml:space="preserve">khi </w:t>
      </w:r>
      <w:r>
        <w:t xml:space="preserve">cây </w:t>
      </w:r>
      <w:r>
        <w:t xml:space="preserve">mọc </w:t>
      </w:r>
      <w:r>
        <w:t xml:space="preserve">đủ </w:t>
      </w:r>
      <w:r>
        <w:t xml:space="preserve">sức </w:t>
      </w:r>
      <w:r>
        <w:t xml:space="preserve">thì </w:t>
      </w:r>
      <w:r>
        <w:t xml:space="preserve">bứng </w:t>
      </w:r>
      <w:r>
        <w:t xml:space="preserve">đi </w:t>
      </w:r>
      <w:r>
        <w:t xml:space="preserve">trông </w:t>
      </w:r>
      <w:r>
        <w:t xml:space="preserve">hẳn </w:t>
      </w:r>
      <w:r>
        <w:rPr>
          <w:i/>
        </w:rPr>
        <w:t xml:space="preserve">ở </w:t>
      </w:r>
      <w:r>
        <w:t xml:space="preserve">nơi </w:t>
      </w:r>
      <w:r>
        <w:t xml:space="preserve">khác. </w:t>
      </w:r>
      <w:r>
        <w:br/>
      </w:r>
      <w:r>
        <w:rPr>
          <w:b/>
        </w:rPr>
        <w:t xml:space="preserve">vượn </w:t>
      </w:r>
      <w:r>
        <w:rPr>
          <w:i/>
        </w:rPr>
        <w:t xml:space="preserve">danh từ </w:t>
      </w:r>
      <w:r>
        <w:t xml:space="preserve">Khi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giống </w:t>
      </w:r>
      <w:r>
        <w:t xml:space="preserve">như </w:t>
      </w:r>
      <w:r>
        <w:t xml:space="preserve">người, </w:t>
      </w:r>
      <w:r>
        <w:t xml:space="preserve">không </w:t>
      </w:r>
      <w:r>
        <w:t xml:space="preserve">có </w:t>
      </w:r>
      <w:r>
        <w:t xml:space="preserve">đuôi, </w:t>
      </w:r>
      <w:r>
        <w:t xml:space="preserve">hai </w:t>
      </w:r>
      <w:r>
        <w:t xml:space="preserve">chỉ </w:t>
      </w:r>
      <w:r>
        <w:t xml:space="preserve">trước </w:t>
      </w:r>
      <w:r>
        <w:t xml:space="preserve">rất </w:t>
      </w:r>
      <w:r>
        <w:t xml:space="preserve">dài, </w:t>
      </w:r>
      <w:r>
        <w:t xml:space="preserve">có </w:t>
      </w:r>
      <w:r>
        <w:t xml:space="preserve">tiếng </w:t>
      </w:r>
      <w:r>
        <w:t xml:space="preserve">hót </w:t>
      </w:r>
      <w:r>
        <w:t xml:space="preserve">hay. </w:t>
      </w:r>
      <w:r>
        <w:t xml:space="preserve">Chim </w:t>
      </w:r>
      <w:r>
        <w:rPr>
          <w:i/>
        </w:rPr>
        <w:t xml:space="preserve">kêu </w:t>
      </w:r>
      <w:r>
        <w:t xml:space="preserve">uượn </w:t>
      </w:r>
      <w:r>
        <w:t xml:space="preserve">hót. </w:t>
      </w:r>
      <w:r>
        <w:br/>
      </w:r>
      <w:r>
        <w:rPr>
          <w:b/>
        </w:rPr>
        <w:t xml:space="preserve">vượn </w:t>
      </w:r>
      <w:r>
        <w:rPr>
          <w:b/>
        </w:rPr>
        <w:t xml:space="preserve">người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khí </w:t>
      </w:r>
      <w:r>
        <w:t xml:space="preserve">dạng </w:t>
      </w:r>
      <w:r>
        <w:t xml:space="preserve">người.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bốn </w:t>
      </w:r>
      <w:r>
        <w:t xml:space="preserve">loài </w:t>
      </w:r>
      <w:r>
        <w:t xml:space="preserve">khỉ </w:t>
      </w:r>
      <w:r>
        <w:t xml:space="preserve">có </w:t>
      </w:r>
      <w:r>
        <w:t xml:space="preserve">cấu </w:t>
      </w:r>
      <w:r>
        <w:t xml:space="preserve">tạo </w:t>
      </w:r>
      <w:r>
        <w:t xml:space="preserve">gần </w:t>
      </w:r>
      <w:r>
        <w:t xml:space="preserve">người </w:t>
      </w:r>
      <w:r>
        <w:t xml:space="preserve">nhất, </w:t>
      </w:r>
      <w:r>
        <w:t xml:space="preserve">là </w:t>
      </w:r>
      <w:r>
        <w:t xml:space="preserve">vượn, </w:t>
      </w:r>
      <w:r>
        <w:t xml:space="preserve">đười </w:t>
      </w:r>
      <w:r>
        <w:t xml:space="preserve">ươi, </w:t>
      </w:r>
      <w:r>
        <w:t xml:space="preserve">hắc </w:t>
      </w:r>
      <w:r>
        <w:t xml:space="preserve">tỉnh </w:t>
      </w:r>
      <w:r>
        <w:t xml:space="preserve">tỉnh </w:t>
      </w:r>
      <w:r>
        <w:t xml:space="preserve">và </w:t>
      </w:r>
      <w:r>
        <w:t xml:space="preserve">gorilla. </w:t>
      </w:r>
      <w:r>
        <w:br/>
      </w:r>
      <w:r>
        <w:rPr>
          <w:b/>
        </w:rPr>
        <w:t xml:space="preserve">vương,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Vua. </w:t>
      </w:r>
      <w:r>
        <w:t xml:space="preserve">Xưng </w:t>
      </w:r>
      <w:r>
        <w:rPr>
          <w:i/>
        </w:rPr>
        <w:t xml:space="preserve">uương. </w:t>
      </w:r>
      <w:r>
        <w:rPr>
          <w:b/>
        </w:rPr>
        <w:t xml:space="preserve">2 </w:t>
      </w:r>
      <w:r>
        <w:t xml:space="preserve">Tước </w:t>
      </w:r>
      <w:r>
        <w:t xml:space="preserve">cao </w:t>
      </w:r>
      <w:r>
        <w:t xml:space="preserve">nhất </w:t>
      </w:r>
      <w:r>
        <w:t xml:space="preserve">trong </w:t>
      </w:r>
      <w:r>
        <w:t xml:space="preserve">bậc </w:t>
      </w:r>
      <w:r>
        <w:t xml:space="preserve">thang </w:t>
      </w:r>
      <w:r>
        <w:t xml:space="preserve">chức </w:t>
      </w:r>
      <w:r>
        <w:t xml:space="preserve">tước </w:t>
      </w:r>
      <w:r>
        <w:t xml:space="preserve">phong </w:t>
      </w:r>
      <w:r>
        <w:t xml:space="preserve">kiến. </w:t>
      </w:r>
      <w:r>
        <w:t xml:space="preserve">Phong </w:t>
      </w:r>
      <w:r>
        <w:t xml:space="preserve">tước </w:t>
      </w:r>
      <w:r>
        <w:t xml:space="preserve">uương. </w:t>
      </w:r>
      <w:r>
        <w:br/>
      </w:r>
      <w:r>
        <w:rPr>
          <w:b/>
        </w:rPr>
        <w:t xml:space="preserve">vương,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Mắc </w:t>
      </w:r>
      <w:r>
        <w:t xml:space="preserve">vào, </w:t>
      </w:r>
      <w:r>
        <w:t xml:space="preserve">dính </w:t>
      </w:r>
      <w:r>
        <w:t xml:space="preserve">vào. </w:t>
      </w:r>
      <w:r>
        <w:t xml:space="preserve">Nhện </w:t>
      </w:r>
      <w:r>
        <w:t xml:space="preserve">uương </w:t>
      </w:r>
      <w:r>
        <w:rPr>
          <w:i/>
        </w:rPr>
        <w:t xml:space="preserve">tơ. </w:t>
      </w:r>
      <w:r>
        <w:t xml:space="preserve">Còn </w:t>
      </w:r>
      <w:r>
        <w:t xml:space="preserve">uương </w:t>
      </w:r>
      <w:r>
        <w:t xml:space="preserve">nợ. </w:t>
      </w:r>
      <w:r>
        <w:rPr>
          <w:i/>
        </w:rPr>
        <w:t xml:space="preserve">Bỏ </w:t>
      </w:r>
      <w:r>
        <w:t xml:space="preserve">thì </w:t>
      </w:r>
      <w:r>
        <w:t xml:space="preserve">thương, </w:t>
      </w:r>
      <w:r>
        <w:t xml:space="preserve">uương </w:t>
      </w:r>
      <w:r>
        <w:t xml:space="preserve">thì </w:t>
      </w:r>
      <w:r>
        <w:t xml:space="preserve">tội </w:t>
      </w:r>
      <w:r>
        <w:t xml:space="preserve">(tục ngữ). </w:t>
      </w:r>
      <w:r>
        <w:rPr>
          <w:b/>
        </w:rPr>
        <w:t xml:space="preserve">2 </w:t>
      </w:r>
      <w:r>
        <w:t xml:space="preserve">(văn chương). </w:t>
      </w:r>
      <w:r>
        <w:t xml:space="preserve">Còn </w:t>
      </w:r>
      <w:r>
        <w:t xml:space="preserve">rơi </w:t>
      </w:r>
      <w:r>
        <w:t xml:space="preserve">rớt </w:t>
      </w:r>
      <w:r>
        <w:t xml:space="preserve">lại </w:t>
      </w:r>
      <w:r>
        <w:t xml:space="preserve">một </w:t>
      </w:r>
      <w:r>
        <w:t xml:space="preserve">ít. </w:t>
      </w:r>
      <w:r>
        <w:rPr>
          <w:i/>
        </w:rPr>
        <w:t xml:space="preserve">ázh </w:t>
      </w:r>
      <w:r>
        <w:t xml:space="preserve">nắng </w:t>
      </w:r>
      <w:r>
        <w:rPr>
          <w:i/>
        </w:rPr>
        <w:t xml:space="preserve">chiều </w:t>
      </w:r>
      <w:r>
        <w:rPr>
          <w:i/>
        </w:rPr>
        <w:t xml:space="preserve">còn </w:t>
      </w:r>
      <w:r>
        <w:rPr>
          <w:i/>
        </w:rPr>
        <w:t xml:space="preserve">uương </w:t>
      </w:r>
      <w:r>
        <w:rPr>
          <w:i/>
        </w:rPr>
        <w:t xml:space="preserve">trên </w:t>
      </w:r>
      <w:r>
        <w:rPr>
          <w:i/>
        </w:rPr>
        <w:t xml:space="preserve">các </w:t>
      </w:r>
      <w:r>
        <w:t xml:space="preserve">ngọn </w:t>
      </w:r>
      <w:r>
        <w:rPr>
          <w:i/>
        </w:rPr>
        <w:t xml:space="preserve">cây. </w:t>
      </w:r>
      <w:r>
        <w:t xml:space="preserve">Một </w:t>
      </w:r>
      <w:r>
        <w:t xml:space="preserve">thoáng </w:t>
      </w:r>
      <w:r>
        <w:rPr>
          <w:i/>
        </w:rPr>
        <w:t xml:space="preserve">buồn </w:t>
      </w:r>
      <w:r>
        <w:rPr>
          <w:i/>
        </w:rPr>
        <w:t xml:space="preserve">Uương </w:t>
      </w:r>
      <w:r>
        <w:t xml:space="preserve">trên </w:t>
      </w:r>
      <w:r>
        <w:rPr>
          <w:i/>
        </w:rPr>
        <w:t xml:space="preserve">nét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vương; </w:t>
      </w:r>
      <w:r>
        <w:rPr>
          <w:i/>
        </w:rPr>
        <w:t xml:space="preserve">động từ </w:t>
      </w:r>
      <w:r>
        <w:t xml:space="preserve">(ít dùng). </w:t>
      </w:r>
      <w:r>
        <w:t xml:space="preserve">Rơi </w:t>
      </w:r>
      <w:r>
        <w:t xml:space="preserve">vãi </w:t>
      </w:r>
      <w:r>
        <w:t xml:space="preserve">ra </w:t>
      </w:r>
      <w:r>
        <w:t xml:space="preserve">mỗi </w:t>
      </w:r>
      <w:r>
        <w:t xml:space="preserve">nơi </w:t>
      </w:r>
      <w:r>
        <w:t xml:space="preserve">một </w:t>
      </w:r>
      <w:r>
        <w:t xml:space="preserve">ít. </w:t>
      </w:r>
      <w:r>
        <w:rPr>
          <w:i/>
        </w:rPr>
        <w:t xml:space="preserve">Gạo </w:t>
      </w:r>
      <w:r>
        <w:t xml:space="preserve">vương </w:t>
      </w:r>
      <w:r>
        <w:t xml:space="preserve">ra </w:t>
      </w:r>
      <w:r>
        <w:rPr>
          <w:i/>
        </w:rPr>
        <w:t xml:space="preserve">đất. </w:t>
      </w:r>
      <w:r>
        <w:t xml:space="preserve">Lối </w:t>
      </w:r>
      <w:r>
        <w:t xml:space="preserve">đi </w:t>
      </w:r>
      <w:r>
        <w:rPr>
          <w:i/>
        </w:rPr>
        <w:t xml:space="preserve">uương </w:t>
      </w:r>
      <w:r>
        <w:rPr>
          <w:i/>
        </w:rPr>
        <w:t xml:space="preserve">đây </w:t>
      </w:r>
      <w:r>
        <w:rPr>
          <w:i/>
        </w:rPr>
        <w:t xml:space="preserve">rơm </w:t>
      </w:r>
      <w:r>
        <w:t xml:space="preserve">rạ. </w:t>
      </w:r>
      <w:r>
        <w:br/>
      </w:r>
      <w:r>
        <w:rPr>
          <w:b/>
        </w:rPr>
        <w:t xml:space="preserve">vương </w:t>
      </w:r>
      <w:r>
        <w:rPr>
          <w:b/>
        </w:rPr>
        <w:t xml:space="preserve">bá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uương </w:t>
      </w:r>
      <w:r>
        <w:t xml:space="preserve">hầu. </w:t>
      </w:r>
      <w:r>
        <w:br/>
      </w:r>
      <w:r>
        <w:rPr>
          <w:b/>
        </w:rPr>
        <w:t xml:space="preserve">vương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Chính </w:t>
      </w:r>
      <w:r>
        <w:t xml:space="preserve">sách </w:t>
      </w:r>
      <w:r>
        <w:t xml:space="preserve">của </w:t>
      </w:r>
      <w:r>
        <w:t xml:space="preserve">kẻ </w:t>
      </w:r>
      <w:r>
        <w:t xml:space="preserve">làm </w:t>
      </w:r>
      <w:r>
        <w:t xml:space="preserve">vua </w:t>
      </w:r>
      <w:r>
        <w:t xml:space="preserve">dựa </w:t>
      </w:r>
      <w:r>
        <w:t xml:space="preserve">vào </w:t>
      </w:r>
      <w:r>
        <w:t xml:space="preserve">nhân </w:t>
      </w:r>
      <w:r>
        <w:t xml:space="preserve">nghĩa </w:t>
      </w:r>
      <w:r>
        <w:t xml:space="preserve">để </w:t>
      </w:r>
      <w:r>
        <w:t xml:space="preserve">thống </w:t>
      </w:r>
      <w:r>
        <w:t xml:space="preserve">trị </w:t>
      </w:r>
      <w:r>
        <w:t xml:space="preserve">thiên </w:t>
      </w:r>
      <w:r>
        <w:t xml:space="preserve">hạ </w:t>
      </w:r>
      <w:r>
        <w:t xml:space="preserve">ở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Trung </w:t>
      </w:r>
      <w:r>
        <w:t xml:space="preserve">Quốc </w:t>
      </w:r>
      <w:r>
        <w:t xml:space="preserve">cổ </w:t>
      </w:r>
      <w:r>
        <w:t xml:space="preserve">đại;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bá </w:t>
      </w:r>
      <w:r>
        <w:rPr>
          <w:i/>
        </w:rPr>
        <w:t xml:space="preserve">đạo. </w:t>
      </w:r>
      <w:r>
        <w:br/>
      </w:r>
      <w:r>
        <w:rPr>
          <w:b/>
        </w:rPr>
        <w:t xml:space="preserve">vương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làm </w:t>
      </w:r>
      <w:r>
        <w:t xml:space="preserve">vua. </w:t>
      </w:r>
      <w:r>
        <w:t xml:space="preserve">Các </w:t>
      </w:r>
      <w:r>
        <w:t xml:space="preserve">bậc </w:t>
      </w:r>
      <w:r>
        <w:t xml:space="preserve">vương </w:t>
      </w:r>
      <w:r>
        <w:t xml:space="preserve">giả. </w:t>
      </w:r>
      <w:r>
        <w:t xml:space="preserve">SốỐng </w:t>
      </w:r>
      <w:r>
        <w:t xml:space="preserve">cuộc </w:t>
      </w:r>
      <w:r>
        <w:t xml:space="preserve">đời </w:t>
      </w:r>
      <w:r>
        <w:rPr>
          <w:i/>
        </w:rPr>
        <w:t xml:space="preserve">uương </w:t>
      </w:r>
      <w:r>
        <w:rPr>
          <w:i/>
        </w:rPr>
        <w:t xml:space="preserve">giả. </w:t>
      </w:r>
      <w:r>
        <w:br/>
      </w:r>
      <w:r>
        <w:rPr>
          <w:b/>
        </w:rPr>
        <w:t xml:space="preserve">vương </w:t>
      </w:r>
      <w:r>
        <w:rPr>
          <w:b/>
        </w:rPr>
        <w:t xml:space="preserve">hầu </w:t>
      </w:r>
      <w:r>
        <w:rPr>
          <w:i/>
        </w:rPr>
        <w:t xml:space="preserve">danh từ </w:t>
      </w:r>
      <w:r>
        <w:t xml:space="preserve">Tước </w:t>
      </w:r>
      <w:r>
        <w:t xml:space="preserve">vương </w:t>
      </w:r>
      <w:r>
        <w:t xml:space="preserve">và </w:t>
      </w:r>
      <w:r>
        <w:t xml:space="preserve">tước </w:t>
      </w:r>
      <w:r>
        <w:t xml:space="preserve">hầu;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tầng </w:t>
      </w:r>
      <w:r>
        <w:t xml:space="preserve">lớp </w:t>
      </w:r>
      <w:r>
        <w:t xml:space="preserve">quí </w:t>
      </w:r>
      <w:r>
        <w:t xml:space="preserve">tộc </w:t>
      </w:r>
      <w:r>
        <w:t xml:space="preserve">cấp </w:t>
      </w:r>
      <w:r>
        <w:t xml:space="preserve">cao </w:t>
      </w:r>
      <w:r>
        <w:t xml:space="preserve">nhất. </w:t>
      </w:r>
      <w:r>
        <w:t xml:space="preserve">vương </w:t>
      </w:r>
      <w:r>
        <w:t xml:space="preserve">miện </w:t>
      </w:r>
      <w:r>
        <w:t xml:space="preserve">danh từ </w:t>
      </w:r>
      <w:r>
        <w:rPr>
          <w:b/>
        </w:rPr>
        <w:t xml:space="preserve">14 </w:t>
      </w:r>
      <w:r>
        <w:t xml:space="preserve">Mũ </w:t>
      </w:r>
      <w:r>
        <w:t xml:space="preserve">của </w:t>
      </w:r>
      <w:r>
        <w:t xml:space="preserve">vua </w:t>
      </w:r>
      <w:r>
        <w:t xml:space="preserve">đội </w:t>
      </w:r>
      <w:r>
        <w:t xml:space="preserve">khi </w:t>
      </w:r>
      <w:r>
        <w:t xml:space="preserve">làm </w:t>
      </w:r>
      <w:r>
        <w:t xml:space="preserve">lễ. </w:t>
      </w:r>
      <w:r>
        <w:rPr>
          <w:b/>
        </w:rPr>
        <w:t xml:space="preserve">2 </w:t>
      </w:r>
      <w:r>
        <w:t xml:space="preserve">Mũ </w:t>
      </w:r>
      <w:r>
        <w:t xml:space="preserve">tặng </w:t>
      </w:r>
      <w:r>
        <w:t xml:space="preserve">cho </w:t>
      </w:r>
      <w:r>
        <w:rPr>
          <w:i/>
        </w:rPr>
        <w:t xml:space="preserve">người </w:t>
      </w:r>
      <w:r>
        <w:t xml:space="preserve">đoạt </w:t>
      </w:r>
      <w:r>
        <w:t xml:space="preserve">giải </w:t>
      </w:r>
      <w:r>
        <w:t xml:space="preserve">nhất </w:t>
      </w:r>
      <w:r>
        <w:t xml:space="preserve">trong </w:t>
      </w:r>
      <w:r>
        <w:t xml:space="preserve">cuộc </w:t>
      </w:r>
      <w:r>
        <w:t xml:space="preserve">thi </w:t>
      </w:r>
      <w:r>
        <w:t xml:space="preserve">thường </w:t>
      </w:r>
      <w:r>
        <w:t xml:space="preserve">là </w:t>
      </w:r>
      <w:r>
        <w:t xml:space="preserve">thi </w:t>
      </w:r>
      <w:r>
        <w:t xml:space="preserve">người </w:t>
      </w:r>
      <w:r>
        <w:t xml:space="preserve">đẹp. </w:t>
      </w:r>
      <w:r>
        <w:br/>
      </w:r>
      <w:r>
        <w:rPr>
          <w:b/>
        </w:rPr>
        <w:t xml:space="preserve">vương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Vợ </w:t>
      </w:r>
      <w:r>
        <w:t xml:space="preserve">của </w:t>
      </w:r>
      <w:r>
        <w:t xml:space="preserve">vua, </w:t>
      </w:r>
      <w:r>
        <w:t xml:space="preserve">chúa. </w:t>
      </w:r>
      <w:r>
        <w:br/>
      </w:r>
      <w:r>
        <w:rPr>
          <w:b/>
        </w:rPr>
        <w:t xml:space="preserve">vương </w:t>
      </w:r>
      <w:r>
        <w:rPr>
          <w:b/>
        </w:rPr>
        <w:t xml:space="preserve">quốc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Nước </w:t>
      </w:r>
      <w:r>
        <w:t xml:space="preserve">quân </w:t>
      </w:r>
      <w:r>
        <w:t xml:space="preserve">chủ. </w:t>
      </w:r>
      <w:r>
        <w:rPr>
          <w:b/>
        </w:rPr>
        <w:t xml:space="preserve">2 </w:t>
      </w:r>
      <w:r>
        <w:t xml:space="preserve">Nơi </w:t>
      </w:r>
      <w:r>
        <w:t xml:space="preserve">coi </w:t>
      </w:r>
      <w:r>
        <w:t xml:space="preserve">là </w:t>
      </w:r>
      <w:r>
        <w:t xml:space="preserve">vùng </w:t>
      </w:r>
      <w:r>
        <w:t xml:space="preserve">dưới </w:t>
      </w:r>
      <w:r>
        <w:t xml:space="preserve">sự </w:t>
      </w:r>
      <w:r>
        <w:t xml:space="preserve">ngự </w:t>
      </w:r>
      <w:r>
        <w:t xml:space="preserve">trị, </w:t>
      </w:r>
      <w:r>
        <w:t xml:space="preserve">chi </w:t>
      </w:r>
      <w:r>
        <w:t xml:space="preserve">phối </w:t>
      </w:r>
      <w:r>
        <w:t xml:space="preserve">hoàn </w:t>
      </w:r>
      <w:r>
        <w:t xml:space="preserve">toàn </w:t>
      </w:r>
      <w:r>
        <w:t xml:space="preserve">của </w:t>
      </w:r>
      <w:r>
        <w:t xml:space="preserve">một </w:t>
      </w:r>
      <w:r>
        <w:t xml:space="preserve">cá </w:t>
      </w:r>
      <w:r>
        <w:t xml:space="preserve">nhân,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đó. </w:t>
      </w:r>
      <w:r>
        <w:rPr>
          <w:i/>
        </w:rPr>
        <w:t xml:space="preserve">Địa </w:t>
      </w:r>
      <w:r>
        <w:t xml:space="preserve">phương </w:t>
      </w:r>
      <w:r>
        <w:t xml:space="preserve">chủ </w:t>
      </w:r>
      <w:r>
        <w:t xml:space="preserve">nghĩa, </w:t>
      </w:r>
      <w:r>
        <w:t xml:space="preserve">biến </w:t>
      </w:r>
      <w:r>
        <w:t xml:space="preserve">tỉnh </w:t>
      </w:r>
      <w:r>
        <w:t xml:space="preserve">mình </w:t>
      </w:r>
      <w:r>
        <w:t xml:space="preserve">thành </w:t>
      </w:r>
      <w:r>
        <w:t xml:space="preserve">như </w:t>
      </w:r>
      <w:r>
        <w:t xml:space="preserve">một </w:t>
      </w:r>
      <w:r>
        <w:rPr>
          <w:i/>
        </w:rPr>
        <w:t xml:space="preserve">uương </w:t>
      </w:r>
      <w:r>
        <w:t xml:space="preserve">quốc </w:t>
      </w:r>
      <w:r>
        <w:t xml:space="preserve">riêng. </w:t>
      </w:r>
      <w:r>
        <w:t xml:space="preserve">Vương </w:t>
      </w:r>
      <w:r>
        <w:t xml:space="preserve">quốc </w:t>
      </w:r>
      <w:r>
        <w:t xml:space="preserve">của </w:t>
      </w:r>
      <w:r>
        <w:t xml:space="preserve">trí </w:t>
      </w:r>
      <w:r>
        <w:t xml:space="preserve">tưởng </w:t>
      </w:r>
      <w:r>
        <w:t xml:space="preserve">tượng. </w:t>
      </w:r>
      <w:r>
        <w:br/>
      </w:r>
      <w:r>
        <w:rPr>
          <w:b/>
        </w:rPr>
        <w:t xml:space="preserve">vương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Chính </w:t>
      </w:r>
      <w:r>
        <w:t xml:space="preserve">quyền </w:t>
      </w:r>
      <w:r>
        <w:t xml:space="preserve">nhà </w:t>
      </w:r>
      <w:r>
        <w:t xml:space="preserve">nước </w:t>
      </w:r>
      <w:r>
        <w:t xml:space="preserve">đứng </w:t>
      </w:r>
      <w:r>
        <w:t xml:space="preserve">đầu </w:t>
      </w:r>
      <w:r>
        <w:t xml:space="preserve">là </w:t>
      </w:r>
      <w:r>
        <w:t xml:space="preserve">vua. </w:t>
      </w:r>
      <w:r>
        <w:br/>
      </w:r>
      <w:r>
        <w:rPr>
          <w:b/>
        </w:rPr>
        <w:t xml:space="preserve">vương </w:t>
      </w:r>
      <w:r>
        <w:rPr>
          <w:b/>
        </w:rPr>
        <w:t xml:space="preserve">tôn </w:t>
      </w:r>
      <w:r>
        <w:rPr>
          <w:i/>
        </w:rPr>
        <w:t xml:space="preserve">danh từ </w:t>
      </w:r>
      <w:r>
        <w:t xml:space="preserve">Con </w:t>
      </w:r>
      <w:r>
        <w:t xml:space="preserve">cháu </w:t>
      </w:r>
      <w:r>
        <w:t xml:space="preserve">nhà </w:t>
      </w:r>
      <w:r>
        <w:t xml:space="preserve">quyền </w:t>
      </w:r>
      <w:r>
        <w:t xml:space="preserve">quí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Vương </w:t>
      </w:r>
      <w:r>
        <w:rPr>
          <w:i/>
        </w:rPr>
        <w:t xml:space="preserve">tôn </w:t>
      </w:r>
      <w:r>
        <w:t xml:space="preserve">công </w:t>
      </w:r>
      <w:r>
        <w:rPr>
          <w:i/>
        </w:rPr>
        <w:t xml:space="preserve">tử. </w:t>
      </w:r>
      <w:r>
        <w:br/>
      </w:r>
      <w:r>
        <w:rPr>
          <w:b/>
        </w:rPr>
        <w:t xml:space="preserve">vương </w:t>
      </w:r>
      <w:r>
        <w:rPr>
          <w:b/>
        </w:rPr>
        <w:t xml:space="preserve">triều </w:t>
      </w:r>
      <w:r>
        <w:rPr>
          <w:i/>
        </w:rPr>
        <w:t xml:space="preserve">danh từ </w:t>
      </w:r>
      <w:r>
        <w:t xml:space="preserve">Triều </w:t>
      </w:r>
      <w:r>
        <w:t xml:space="preserve">đại </w:t>
      </w:r>
      <w:r>
        <w:t xml:space="preserve">hoặc </w:t>
      </w:r>
      <w:r>
        <w:t xml:space="preserve">triều </w:t>
      </w:r>
      <w:r>
        <w:t xml:space="preserve">đình. </w:t>
      </w:r>
      <w:r>
        <w:br/>
      </w:r>
      <w:r>
        <w:rPr>
          <w:b/>
        </w:rPr>
        <w:t xml:space="preserve">vương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Vương </w:t>
      </w:r>
      <w:r>
        <w:t xml:space="preserve">và </w:t>
      </w:r>
      <w:r>
        <w:t xml:space="preserve">tướng, </w:t>
      </w:r>
      <w:r>
        <w:t xml:space="preserve">những </w:t>
      </w:r>
      <w:r>
        <w:t xml:space="preserve">chức </w:t>
      </w:r>
      <w:r>
        <w:t xml:space="preserve">tước </w:t>
      </w:r>
      <w:r>
        <w:t xml:space="preserve">cao </w:t>
      </w:r>
      <w:r>
        <w:t xml:space="preserve">nhất </w:t>
      </w:r>
      <w:r>
        <w:t xml:space="preserve">trong </w:t>
      </w:r>
      <w:r>
        <w:t xml:space="preserve">triều </w:t>
      </w:r>
      <w:r>
        <w:t xml:space="preserve">đình </w:t>
      </w:r>
      <w:r>
        <w:rPr>
          <w:i/>
        </w:rP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để </w:t>
      </w:r>
      <w:r>
        <w:t xml:space="preserve">chỉ </w:t>
      </w:r>
      <w:r>
        <w:t xml:space="preserve">sự </w:t>
      </w:r>
      <w:r>
        <w:t xml:space="preserve">nghiệp </w:t>
      </w:r>
      <w:r>
        <w:t xml:space="preserve">lớn, </w:t>
      </w:r>
      <w:r>
        <w:t xml:space="preserve">chức </w:t>
      </w:r>
      <w:r>
        <w:t xml:space="preserve">vụ </w:t>
      </w:r>
      <w:r>
        <w:t xml:space="preserve">cao </w:t>
      </w:r>
      <w:r>
        <w:t xml:space="preserve">(hàm </w:t>
      </w:r>
      <w:r>
        <w:t xml:space="preserve">ý </w:t>
      </w:r>
      <w:r>
        <w:t xml:space="preserve">mỉÏa </w:t>
      </w:r>
      <w:r>
        <w:t xml:space="preserve">mai). </w:t>
      </w:r>
      <w:r>
        <w:t xml:space="preserve">Chẳng </w:t>
      </w:r>
      <w:r>
        <w:t xml:space="preserve">làm </w:t>
      </w:r>
      <w:r>
        <w:t xml:space="preserve">nên </w:t>
      </w:r>
      <w:r>
        <w:t xml:space="preserve">uương </w:t>
      </w:r>
      <w:r>
        <w:rPr>
          <w:i/>
        </w:rPr>
        <w:t xml:space="preserve">tướng </w:t>
      </w:r>
      <w:r>
        <w:t xml:space="preserve">Đì. </w:t>
      </w:r>
      <w:r>
        <w:br/>
      </w:r>
      <w:r>
        <w:rPr>
          <w:b/>
        </w:rPr>
        <w:t xml:space="preserve">vương </w:t>
      </w:r>
      <w:r>
        <w:rPr>
          <w:b/>
        </w:rPr>
        <w:t xml:space="preserve">vãi </w:t>
      </w:r>
      <w:r>
        <w:rPr>
          <w:i/>
        </w:rPr>
        <w:t xml:space="preserve">động từ </w:t>
      </w:r>
      <w:r>
        <w:t xml:space="preserve">Rơi </w:t>
      </w:r>
      <w:r>
        <w:t xml:space="preserve">rải </w:t>
      </w:r>
      <w:r>
        <w:t xml:space="preserve">rác </w:t>
      </w:r>
      <w:r>
        <w:t xml:space="preserve">mỗi </w:t>
      </w:r>
      <w:r>
        <w:t xml:space="preserve">chỗ </w:t>
      </w:r>
      <w:r>
        <w:t xml:space="preserve">một </w:t>
      </w:r>
      <w:r>
        <w:t xml:space="preserve">ít. </w:t>
      </w:r>
      <w:r>
        <w:t xml:space="preserve">Gạo </w:t>
      </w:r>
      <w:r>
        <w:rPr>
          <w:i/>
        </w:rPr>
        <w:t xml:space="preserve">rơi </w:t>
      </w:r>
      <w:r>
        <w:t xml:space="preserve">uương </w:t>
      </w:r>
      <w:r>
        <w:t xml:space="preserve">uãi. </w:t>
      </w:r>
      <w:r>
        <w:br/>
      </w:r>
      <w:r>
        <w:rPr>
          <w:b/>
        </w:rPr>
        <w:t xml:space="preserve">vương </w:t>
      </w:r>
      <w:r>
        <w:rPr>
          <w:b/>
        </w:rPr>
        <w:t xml:space="preserve">vấn </w:t>
      </w:r>
      <w:r>
        <w:rPr>
          <w:i/>
        </w:rPr>
        <w:t xml:space="preserve">động từ </w:t>
      </w:r>
      <w:r>
        <w:t xml:space="preserve">Thường </w:t>
      </w:r>
      <w:r>
        <w:t xml:space="preserve">cứ </w:t>
      </w:r>
      <w:r>
        <w:t xml:space="preserve">phải </w:t>
      </w:r>
      <w:r>
        <w:t xml:space="preserve">nghĩ </w:t>
      </w:r>
      <w:r>
        <w:t xml:space="preserve">đến, </w:t>
      </w:r>
      <w:r>
        <w:t xml:space="preserve">nhớ </w:t>
      </w:r>
      <w:r>
        <w:t xml:space="preserve">đến </w:t>
      </w:r>
      <w:r>
        <w:t xml:space="preserve">trong </w:t>
      </w:r>
      <w:r>
        <w:t xml:space="preserve">khi </w:t>
      </w:r>
      <w:r>
        <w:t xml:space="preserve">làm </w:t>
      </w:r>
      <w:r>
        <w:t xml:space="preserve">bất </w:t>
      </w:r>
      <w:r>
        <w:t xml:space="preserve">cứ </w:t>
      </w:r>
      <w:r>
        <w:t xml:space="preserve">việc </w:t>
      </w:r>
      <w:r>
        <w:t xml:space="preserve">nào </w:t>
      </w:r>
      <w:r>
        <w:t xml:space="preserve">khác, </w:t>
      </w:r>
      <w:r>
        <w:t xml:space="preserve">không </w:t>
      </w:r>
      <w:r>
        <w:t xml:space="preserve">thể </w:t>
      </w:r>
      <w:r>
        <w:t xml:space="preserve">dứt </w:t>
      </w:r>
      <w:r>
        <w:t xml:space="preserve">đi </w:t>
      </w:r>
      <w:r>
        <w:t xml:space="preserve">được. </w:t>
      </w:r>
      <w:r>
        <w:rPr>
          <w:i/>
        </w:rPr>
        <w:t xml:space="preserve">Lòng </w:t>
      </w:r>
      <w:r>
        <w:t xml:space="preserve">còn </w:t>
      </w:r>
      <w:r>
        <w:t xml:space="preserve">uương </w:t>
      </w:r>
      <w:r>
        <w:t xml:space="preserve">uấn. </w:t>
      </w:r>
      <w:r>
        <w:rPr>
          <w:i/>
        </w:rPr>
        <w:t xml:space="preserve">Vương </w:t>
      </w:r>
      <w:r>
        <w:t xml:space="preserve">vấn </w:t>
      </w:r>
      <w:r>
        <w:t xml:space="preserve">chuyện </w:t>
      </w:r>
      <w:r>
        <w:t xml:space="preserve">yêu </w:t>
      </w:r>
      <w:r>
        <w:t xml:space="preserve">đương. </w:t>
      </w:r>
      <w:r>
        <w:t xml:space="preserve">vương </w:t>
      </w:r>
      <w:r>
        <w:t xml:space="preserve">vất </w:t>
      </w:r>
      <w:r>
        <w:t xml:space="preserve">tính từ </w:t>
      </w:r>
      <w:r>
        <w:t xml:space="preserve">Vương </w:t>
      </w:r>
      <w:r>
        <w:t xml:space="preserve">lại </w:t>
      </w:r>
      <w:r>
        <w:t xml:space="preserve">chút </w:t>
      </w:r>
      <w:r>
        <w:t xml:space="preserve">ít, </w:t>
      </w:r>
      <w:r>
        <w:t xml:space="preserve">chưa </w:t>
      </w:r>
      <w:r>
        <w:t xml:space="preserve">mất </w:t>
      </w:r>
      <w:r>
        <w:t xml:space="preserve">hẳn. </w:t>
      </w:r>
      <w:r>
        <w:t xml:space="preserve">Sương </w:t>
      </w:r>
      <w:r>
        <w:t xml:space="preserve">sớm </w:t>
      </w:r>
      <w:r>
        <w:rPr>
          <w:i/>
        </w:rPr>
        <w:t xml:space="preserve">còn </w:t>
      </w:r>
      <w:r>
        <w:t xml:space="preserve">uương </w:t>
      </w:r>
      <w:r>
        <w:rPr>
          <w:i/>
        </w:rPr>
        <w:t xml:space="preserve">uất </w:t>
      </w:r>
      <w:r>
        <w:t xml:space="preserve">trên </w:t>
      </w:r>
      <w:r>
        <w:t xml:space="preserve">ngọn </w:t>
      </w:r>
      <w:r>
        <w:t xml:space="preserve">cây. </w:t>
      </w:r>
      <w:r>
        <w:t xml:space="preserve">Nỗi </w:t>
      </w:r>
      <w:r>
        <w:t xml:space="preserve">buồn </w:t>
      </w:r>
      <w:r>
        <w:t xml:space="preserve">uương </w:t>
      </w:r>
      <w:r>
        <w:rPr>
          <w:i/>
        </w:rPr>
        <w:t xml:space="preserve">uất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vương </w:t>
      </w:r>
      <w:r>
        <w:rPr>
          <w:b/>
        </w:rPr>
        <w:t xml:space="preserve">vướng </w:t>
      </w:r>
      <w:r>
        <w:rPr>
          <w:i/>
        </w:rPr>
        <w:t xml:space="preserve">động từ </w:t>
      </w:r>
      <w:r>
        <w:t xml:space="preserve">xem </w:t>
      </w:r>
      <w:r>
        <w:t xml:space="preserve">vướng </w:t>
      </w:r>
      <w:r>
        <w:t xml:space="preserve">(láy). </w:t>
      </w:r>
      <w:r>
        <w:br/>
      </w:r>
      <w:r>
        <w:rPr>
          <w:b/>
        </w:rPr>
        <w:t xml:space="preserve">vướng </w:t>
      </w:r>
      <w:r>
        <w:rPr>
          <w:i/>
        </w:rPr>
        <w:t xml:space="preserve">động từ </w:t>
      </w:r>
      <w:r>
        <w:t xml:space="preserve">Bị </w:t>
      </w:r>
      <w:r>
        <w:t xml:space="preserve">cái </w:t>
      </w:r>
      <w:r>
        <w:t xml:space="preserve">gì </w:t>
      </w:r>
      <w:r>
        <w:t xml:space="preserve">đó </w:t>
      </w:r>
      <w:r>
        <w:t xml:space="preserve">cản </w:t>
      </w:r>
      <w:r>
        <w:t xml:space="preserve">lại, </w:t>
      </w:r>
      <w:r>
        <w:t xml:space="preserve">giữ </w:t>
      </w:r>
      <w:r>
        <w:t xml:space="preserve">lại, </w:t>
      </w:r>
      <w:r>
        <w:t xml:space="preserve">khiến </w:t>
      </w:r>
      <w:r>
        <w:t xml:space="preserve">cho </w:t>
      </w:r>
      <w:r>
        <w:t xml:space="preserve">không </w:t>
      </w:r>
      <w:r>
        <w:t xml:space="preserve">hoạt </w:t>
      </w:r>
      <w:r>
        <w:t xml:space="preserve">động </w:t>
      </w:r>
      <w:r>
        <w:t xml:space="preserve">dễ </w:t>
      </w:r>
      <w:r>
        <w:t xml:space="preserve">dàng, </w:t>
      </w:r>
      <w:r>
        <w:t xml:space="preserve">tự </w:t>
      </w:r>
      <w:r>
        <w:t xml:space="preserve">do </w:t>
      </w:r>
      <w:r>
        <w:t xml:space="preserve">được </w:t>
      </w:r>
      <w:r>
        <w:t xml:space="preserve">như </w:t>
      </w:r>
      <w:r>
        <w:t xml:space="preserve">bình </w:t>
      </w:r>
      <w:r>
        <w:t xml:space="preserve">thường. </w:t>
      </w:r>
      <w:r>
        <w:t xml:space="preserve">Vướng </w:t>
      </w:r>
      <w:r>
        <w:rPr>
          <w:i/>
        </w:rPr>
        <w:t xml:space="preserve">phải </w:t>
      </w:r>
      <w:r>
        <w:rPr>
          <w:i/>
        </w:rPr>
        <w:t xml:space="preserve">dây </w:t>
      </w:r>
      <w:r>
        <w:rPr>
          <w:i/>
        </w:rPr>
        <w:t xml:space="preserve">bị </w:t>
      </w:r>
      <w:r>
        <w:t xml:space="preserve">ngã. </w:t>
      </w:r>
      <w:r>
        <w:rPr>
          <w:i/>
        </w:rPr>
        <w:t xml:space="preserve">Xắn </w:t>
      </w:r>
      <w:r>
        <w:t xml:space="preserve">tay </w:t>
      </w:r>
      <w:r>
        <w:rPr>
          <w:i/>
        </w:rPr>
        <w:t xml:space="preserve">áo </w:t>
      </w:r>
      <w:r>
        <w:t xml:space="preserve">cho </w:t>
      </w:r>
      <w:r>
        <w:rPr>
          <w:i/>
        </w:rPr>
        <w:t xml:space="preserve">đỡ </w:t>
      </w:r>
      <w:r>
        <w:t xml:space="preserve">vướng. </w:t>
      </w:r>
      <w:r>
        <w:t xml:space="preserve">Tầm </w:t>
      </w:r>
      <w:r>
        <w:t xml:space="preserve">mắt </w:t>
      </w:r>
      <w:r>
        <w:rPr>
          <w:i/>
        </w:rPr>
        <w:t xml:space="preserve">bị </w:t>
      </w:r>
      <w:r>
        <w:t xml:space="preserve">uướng. </w:t>
      </w:r>
      <w:r>
        <w:t xml:space="preserve">Vướng </w:t>
      </w:r>
      <w:r>
        <w:t xml:space="preserve">công </w:t>
      </w:r>
      <w:r>
        <w:rPr>
          <w:i/>
        </w:rPr>
        <w:t xml:space="preserve">uiệc, </w:t>
      </w:r>
      <w:r>
        <w:rPr>
          <w:i/>
        </w:rPr>
        <w:t xml:space="preserve">chưa </w:t>
      </w:r>
      <w:r>
        <w:rPr>
          <w:i/>
        </w:rPr>
        <w:t xml:space="preserve">đi </w:t>
      </w:r>
      <w:r>
        <w:t xml:space="preserve">được. </w:t>
      </w:r>
      <w:r>
        <w:rPr>
          <w:i/>
        </w:rPr>
        <w:t xml:space="preserve">/! </w:t>
      </w:r>
      <w:r>
        <w:t xml:space="preserve">Láy: </w:t>
      </w:r>
      <w:r>
        <w:t xml:space="preserve">uương </w:t>
      </w:r>
      <w:r>
        <w:t xml:space="preserve">vướng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