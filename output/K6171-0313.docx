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hương </w:t>
      </w:r>
      <w:r>
        <w:rPr>
          <w:b/>
        </w:rPr>
        <w:t xml:space="preserve">sư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Thầy </w:t>
      </w:r>
      <w:r>
        <w:t xml:space="preserve">giáo </w:t>
      </w:r>
      <w:r>
        <w:t xml:space="preserve">ở </w:t>
      </w:r>
      <w:r>
        <w:t xml:space="preserve">trường </w:t>
      </w:r>
      <w:r>
        <w:t xml:space="preserve">làng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rPr>
          <w:b/>
        </w:rPr>
        <w:t xml:space="preserve">2 </w:t>
      </w:r>
      <w:r>
        <w:t xml:space="preserve">Hương </w:t>
      </w:r>
      <w:r>
        <w:t xml:space="preserve">chức </w:t>
      </w:r>
      <w:r>
        <w:t xml:space="preserve">trong </w:t>
      </w:r>
      <w:r>
        <w:t xml:space="preserve">ban </w:t>
      </w:r>
      <w:r>
        <w:t xml:space="preserve">hội </w:t>
      </w:r>
      <w:r>
        <w:t xml:space="preserve">tể </w:t>
      </w:r>
      <w:r>
        <w:t xml:space="preserve">một </w:t>
      </w:r>
      <w:r>
        <w:t xml:space="preserve">làng </w:t>
      </w:r>
      <w:r>
        <w:t xml:space="preserve">ở </w:t>
      </w:r>
      <w:r>
        <w:t xml:space="preserve">Nam </w:t>
      </w:r>
      <w:r>
        <w:t xml:space="preserve">Bộ, </w:t>
      </w:r>
      <w:r>
        <w:t xml:space="preserve">sau </w:t>
      </w:r>
      <w:r>
        <w:t xml:space="preserve">hương </w:t>
      </w:r>
      <w:r>
        <w:t xml:space="preserve">cả </w:t>
      </w:r>
      <w:r>
        <w:t xml:space="preserve">và </w:t>
      </w:r>
      <w:r>
        <w:t xml:space="preserve">hương </w:t>
      </w:r>
      <w:r>
        <w:t xml:space="preserve">chủ,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br/>
      </w:r>
      <w:r>
        <w:rPr>
          <w:b/>
        </w:rPr>
        <w:t xml:space="preserve">hương </w:t>
      </w:r>
      <w:r>
        <w:rPr>
          <w:b/>
        </w:rPr>
        <w:t xml:space="preserve">thân </w:t>
      </w:r>
      <w:r>
        <w:rPr>
          <w:i/>
        </w:rPr>
        <w:t xml:space="preserve">danh từ </w:t>
      </w:r>
      <w:r>
        <w:t xml:space="preserve">Người </w:t>
      </w:r>
      <w:r>
        <w:t xml:space="preserve">có </w:t>
      </w:r>
      <w:r>
        <w:t xml:space="preserve">học </w:t>
      </w:r>
      <w:r>
        <w:t xml:space="preserve">và </w:t>
      </w:r>
      <w:r>
        <w:t xml:space="preserve">có </w:t>
      </w:r>
      <w:r>
        <w:t xml:space="preserve">thế </w:t>
      </w:r>
      <w:r>
        <w:t xml:space="preserve">lực </w:t>
      </w:r>
      <w:r>
        <w:t xml:space="preserve">ở </w:t>
      </w:r>
      <w:r>
        <w:t xml:space="preserve">làng </w:t>
      </w:r>
      <w:r>
        <w:t xml:space="preserve">xã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hương </w:t>
      </w:r>
      <w:r>
        <w:rPr>
          <w:b/>
        </w:rPr>
        <w:t xml:space="preserve">thí </w:t>
      </w:r>
      <w:r>
        <w:rPr>
          <w:i/>
        </w:rPr>
        <w:t xml:space="preserve">danh từ </w:t>
      </w:r>
      <w:r>
        <w:t xml:space="preserve">(cũ). </w:t>
      </w:r>
      <w:r>
        <w:t xml:space="preserve">Kì </w:t>
      </w:r>
      <w:r>
        <w:t xml:space="preserve">thi </w:t>
      </w:r>
      <w:r>
        <w:t xml:space="preserve">hương. </w:t>
      </w:r>
      <w:r>
        <w:br/>
      </w:r>
      <w:r>
        <w:rPr>
          <w:b/>
        </w:rPr>
        <w:t xml:space="preserve">hương </w:t>
      </w:r>
      <w:r>
        <w:rPr>
          <w:b/>
        </w:rPr>
        <w:t xml:space="preserve">thôn </w:t>
      </w:r>
      <w:r>
        <w:rPr>
          <w:i/>
        </w:rPr>
        <w:t xml:space="preserve">danh từ </w:t>
      </w:r>
      <w:r>
        <w:t xml:space="preserve">(cũ). </w:t>
      </w:r>
      <w:r>
        <w:t xml:space="preserve">Làng </w:t>
      </w:r>
      <w:r>
        <w:t xml:space="preserve">xóm, </w:t>
      </w:r>
      <w:r>
        <w:t xml:space="preserve">thôn </w:t>
      </w:r>
      <w:r>
        <w:t xml:space="preserve">quê. </w:t>
      </w:r>
      <w:r>
        <w:br/>
      </w:r>
      <w:r>
        <w:rPr>
          <w:b/>
        </w:rPr>
        <w:t xml:space="preserve">hương </w:t>
      </w:r>
      <w:r>
        <w:rPr>
          <w:b/>
        </w:rPr>
        <w:t xml:space="preserve">trưởng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Hương </w:t>
      </w:r>
      <w:r>
        <w:t xml:space="preserve">chức </w:t>
      </w:r>
      <w:r>
        <w:t xml:space="preserve">trông </w:t>
      </w:r>
      <w:r>
        <w:t xml:space="preserve">nom </w:t>
      </w:r>
      <w:r>
        <w:t xml:space="preserve">việc </w:t>
      </w:r>
      <w:r>
        <w:t xml:space="preserve">phu </w:t>
      </w:r>
      <w:r>
        <w:t xml:space="preserve">phen </w:t>
      </w:r>
      <w:r>
        <w:t xml:space="preserve">tạp </w:t>
      </w:r>
      <w:r>
        <w:t xml:space="preserve">dịch </w:t>
      </w:r>
      <w:r>
        <w:t xml:space="preserve">trong </w:t>
      </w:r>
      <w:r>
        <w:t xml:space="preserve">làng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thực </w:t>
      </w:r>
      <w:r>
        <w:t xml:space="preserve">dân. </w:t>
      </w:r>
      <w:r>
        <w:rPr>
          <w:b/>
        </w:rPr>
        <w:t xml:space="preserve">2 </w:t>
      </w:r>
      <w:r>
        <w:t xml:space="preserve">(cũ). </w:t>
      </w:r>
      <w:r>
        <w:t xml:space="preserve">Như </w:t>
      </w:r>
      <w:r>
        <w:rPr>
          <w:i/>
        </w:rPr>
        <w:t xml:space="preserve">lí </w:t>
      </w:r>
      <w:r>
        <w:rPr>
          <w:i/>
        </w:rPr>
        <w:t xml:space="preserve">trưởng. </w:t>
      </w:r>
      <w:r>
        <w:t xml:space="preserve">hương </w:t>
      </w:r>
      <w:r>
        <w:t xml:space="preserve">ước </w:t>
      </w:r>
      <w:r>
        <w:t xml:space="preserve">danh từ </w:t>
      </w:r>
      <w:r>
        <w:t xml:space="preserve">Luật </w:t>
      </w:r>
      <w:r>
        <w:t xml:space="preserve">lệ </w:t>
      </w:r>
      <w:r>
        <w:t xml:space="preserve">ở </w:t>
      </w:r>
      <w:r>
        <w:t xml:space="preserve">làng </w:t>
      </w:r>
      <w:r>
        <w:t xml:space="preserve">xã </w:t>
      </w:r>
      <w:r>
        <w:t xml:space="preserve">dưới </w:t>
      </w:r>
      <w:r>
        <w:t xml:space="preserve">chế </w:t>
      </w:r>
      <w:r>
        <w:t xml:space="preserve">độ </w:t>
      </w:r>
      <w:r>
        <w:t xml:space="preserve">cũ, </w:t>
      </w:r>
      <w:r>
        <w:t xml:space="preserve">do </w:t>
      </w:r>
      <w:r>
        <w:t xml:space="preserve">dân </w:t>
      </w:r>
      <w:r>
        <w:t xml:space="preserve">làng </w:t>
      </w:r>
      <w:r>
        <w:t xml:space="preserve">đặt </w:t>
      </w:r>
      <w:r>
        <w:t xml:space="preserve">ra. </w:t>
      </w:r>
      <w:r>
        <w:br/>
      </w:r>
      <w:r>
        <w:rPr>
          <w:b/>
        </w:rPr>
        <w:t xml:space="preserve">hương </w:t>
      </w:r>
      <w:r>
        <w:rPr>
          <w:b/>
        </w:rPr>
        <w:t xml:space="preserve">vị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Mùi </w:t>
      </w:r>
      <w:r>
        <w:t xml:space="preserve">vị </w:t>
      </w:r>
      <w:r>
        <w:t xml:space="preserve">thơm. </w:t>
      </w:r>
      <w:r>
        <w:rPr>
          <w:i/>
        </w:rPr>
        <w:t xml:space="preserve">Thưởng </w:t>
      </w:r>
      <w:r>
        <w:rPr>
          <w:i/>
        </w:rPr>
        <w:t xml:space="preserve">thức </w:t>
      </w:r>
      <w:r>
        <w:rPr>
          <w:i/>
        </w:rPr>
        <w:t xml:space="preserve">hương </w:t>
      </w:r>
      <w:r>
        <w:rPr>
          <w:i/>
        </w:rPr>
        <w:t xml:space="preserve">uị </w:t>
      </w:r>
      <w:r>
        <w:t xml:space="preserve">của </w:t>
      </w:r>
      <w:r>
        <w:t xml:space="preserve">trà. </w:t>
      </w:r>
      <w:r>
        <w:rPr>
          <w:b/>
        </w:rPr>
        <w:t xml:space="preserve">2 </w:t>
      </w:r>
      <w:r>
        <w:t xml:space="preserve">Nét </w:t>
      </w:r>
      <w:r>
        <w:t xml:space="preserve">đặc </w:t>
      </w:r>
      <w:r>
        <w:t xml:space="preserve">trưng </w:t>
      </w:r>
      <w:r>
        <w:t xml:space="preserve">của </w:t>
      </w:r>
      <w:r>
        <w:t xml:space="preserve">sự </w:t>
      </w:r>
      <w:r>
        <w:t xml:space="preserve">vật </w:t>
      </w:r>
      <w:r>
        <w:t xml:space="preserve">mang </w:t>
      </w:r>
      <w:r>
        <w:t xml:space="preserve">lại </w:t>
      </w:r>
      <w:r>
        <w:t xml:space="preserve">cho </w:t>
      </w:r>
      <w:r>
        <w:t xml:space="preserve">con </w:t>
      </w:r>
      <w:r>
        <w:t xml:space="preserve">người </w:t>
      </w:r>
      <w:r>
        <w:t xml:space="preserve">một </w:t>
      </w:r>
      <w:r>
        <w:t xml:space="preserve">cảm </w:t>
      </w:r>
      <w:r>
        <w:t xml:space="preserve">giác </w:t>
      </w:r>
      <w:r>
        <w:t xml:space="preserve">dễ </w:t>
      </w:r>
      <w:r>
        <w:t xml:space="preserve">chịu. </w:t>
      </w:r>
      <w:r>
        <w:rPr>
          <w:i/>
        </w:rPr>
        <w:t xml:space="preserve">Hương </w:t>
      </w:r>
      <w:r>
        <w:rPr>
          <w:i/>
        </w:rPr>
        <w:t xml:space="preserve">uị </w:t>
      </w:r>
      <w:r>
        <w:t xml:space="preserve">ngày </w:t>
      </w:r>
      <w:r>
        <w:rPr>
          <w:i/>
        </w:rPr>
        <w:t xml:space="preserve">Tết. </w:t>
      </w:r>
      <w:r>
        <w:br/>
      </w:r>
      <w:r>
        <w:rPr>
          <w:b/>
        </w:rPr>
        <w:t xml:space="preserve">hương </w:t>
      </w:r>
      <w:r>
        <w:rPr>
          <w:b/>
        </w:rPr>
        <w:t xml:space="preserve">vòng </w:t>
      </w:r>
      <w:r>
        <w:rPr>
          <w:i/>
        </w:rPr>
        <w:t xml:space="preserve">danh từ </w:t>
      </w:r>
      <w:r>
        <w:t xml:space="preserve">Hương </w:t>
      </w:r>
      <w:r>
        <w:t xml:space="preserve">có </w:t>
      </w:r>
      <w:r>
        <w:t xml:space="preserve">dạng </w:t>
      </w:r>
      <w:r>
        <w:t xml:space="preserve">vòng </w:t>
      </w:r>
      <w:r>
        <w:t xml:space="preserve">tròn </w:t>
      </w:r>
      <w:r>
        <w:t xml:space="preserve">xoáy </w:t>
      </w:r>
      <w:r>
        <w:t xml:space="preserve">trôn </w:t>
      </w:r>
      <w:r>
        <w:t xml:space="preserve">ốc. </w:t>
      </w:r>
      <w:r>
        <w:br/>
      </w:r>
      <w:r>
        <w:rPr>
          <w:b/>
        </w:rPr>
        <w:t xml:space="preserve">hường,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hồng; </w:t>
      </w:r>
      <w:r>
        <w:br/>
      </w:r>
      <w:r>
        <w:rPr>
          <w:b/>
        </w:rPr>
        <w:t xml:space="preserve">hường, </w:t>
      </w:r>
      <w:r>
        <w:t xml:space="preserve">(phương ngữ). </w:t>
      </w:r>
      <w:r>
        <w:t xml:space="preserve">x </w:t>
      </w:r>
      <w:r>
        <w:rPr>
          <w:i/>
        </w:rPr>
        <w:t xml:space="preserve">hồng, </w:t>
      </w:r>
      <w:r>
        <w:br/>
      </w:r>
      <w:r>
        <w:rPr>
          <w:b/>
        </w:rPr>
        <w:t xml:space="preserve">hưởng </w:t>
      </w:r>
      <w:r>
        <w:rPr>
          <w:i/>
        </w:rPr>
        <w:t xml:space="preserve">động từ </w:t>
      </w:r>
      <w:r>
        <w:t xml:space="preserve">Có </w:t>
      </w:r>
      <w:r>
        <w:t xml:space="preserve">được </w:t>
      </w:r>
      <w:r>
        <w:t xml:space="preserve">cho </w:t>
      </w:r>
      <w:r>
        <w:t xml:space="preserve">mình, </w:t>
      </w:r>
      <w:r>
        <w:t xml:space="preserve">có </w:t>
      </w:r>
      <w:r>
        <w:t xml:space="preserve">được </w:t>
      </w:r>
      <w:r>
        <w:t xml:space="preserve">để </w:t>
      </w:r>
      <w:r>
        <w:t xml:space="preserve">sử </w:t>
      </w:r>
      <w:r>
        <w:t xml:space="preserve">dụng </w:t>
      </w:r>
      <w:r>
        <w:t xml:space="preserve">(cái </w:t>
      </w:r>
      <w:r>
        <w:t xml:space="preserve">do </w:t>
      </w:r>
      <w:r>
        <w:t xml:space="preserve">người </w:t>
      </w:r>
      <w:r>
        <w:t xml:space="preserve">khác </w:t>
      </w:r>
      <w:r>
        <w:t xml:space="preserve">hoặc </w:t>
      </w:r>
      <w:r>
        <w:rPr>
          <w:i/>
        </w:rPr>
        <w:t xml:space="preserve">xã </w:t>
      </w:r>
      <w:r>
        <w:t xml:space="preserve">hội </w:t>
      </w:r>
      <w:r>
        <w:t xml:space="preserve">mang </w:t>
      </w:r>
      <w:r>
        <w:t xml:space="preserve">lại, </w:t>
      </w:r>
      <w:r>
        <w:t xml:space="preserve">đưa </w:t>
      </w:r>
      <w:r>
        <w:t xml:space="preserve">đến). </w:t>
      </w:r>
      <w:r>
        <w:t xml:space="preserve">Hướng </w:t>
      </w:r>
      <w:r>
        <w:rPr>
          <w:i/>
        </w:rPr>
        <w:t xml:space="preserve">gia </w:t>
      </w:r>
      <w:r>
        <w:rPr>
          <w:i/>
        </w:rPr>
        <w:t xml:space="preserve">tài. </w:t>
      </w:r>
      <w:r>
        <w:t xml:space="preserve">Được </w:t>
      </w:r>
      <w:r>
        <w:rPr>
          <w:i/>
        </w:rPr>
        <w:t xml:space="preserve">hưởng </w:t>
      </w:r>
      <w:r>
        <w:rPr>
          <w:i/>
        </w:rPr>
        <w:t xml:space="preserve">quyền </w:t>
      </w:r>
      <w:r>
        <w:rPr>
          <w:i/>
        </w:rPr>
        <w:t xml:space="preserve">lợi. </w:t>
      </w:r>
      <w:r>
        <w:t xml:space="preserve">Hướng </w:t>
      </w:r>
      <w:r>
        <w:t xml:space="preserve">theo </w:t>
      </w:r>
      <w:r>
        <w:rPr>
          <w:i/>
        </w:rPr>
        <w:t xml:space="preserve">lao </w:t>
      </w:r>
      <w:r>
        <w:rPr>
          <w:i/>
        </w:rPr>
        <w:t xml:space="preserve">động. </w:t>
      </w:r>
      <w:r>
        <w:br/>
      </w:r>
      <w:r>
        <w:rPr>
          <w:b/>
        </w:rPr>
        <w:t xml:space="preserve">hưởng </w:t>
      </w:r>
      <w:r>
        <w:rPr>
          <w:b/>
        </w:rPr>
        <w:t xml:space="preserve">lạc </w:t>
      </w:r>
      <w:r>
        <w:rPr>
          <w:i/>
        </w:rPr>
        <w:t xml:space="preserve">động từ </w:t>
      </w:r>
      <w:r>
        <w:t xml:space="preserve">Hưởng </w:t>
      </w:r>
      <w:r>
        <w:t xml:space="preserve">thú </w:t>
      </w:r>
      <w:r>
        <w:t xml:space="preserve">vui </w:t>
      </w:r>
      <w:r>
        <w:t xml:space="preserve">vật </w:t>
      </w:r>
      <w:r>
        <w:t xml:space="preserve">chất </w:t>
      </w:r>
      <w:r>
        <w:t xml:space="preserve">tầm </w:t>
      </w:r>
      <w:r>
        <w:t xml:space="preserve">thường, </w:t>
      </w:r>
      <w:r>
        <w:t xml:space="preserve">không </w:t>
      </w:r>
      <w:r>
        <w:t xml:space="preserve">lành </w:t>
      </w:r>
      <w:r>
        <w:t xml:space="preserve">mạnh. </w:t>
      </w:r>
      <w:r>
        <w:rPr>
          <w:i/>
        </w:rPr>
        <w:t xml:space="preserve">Lối </w:t>
      </w:r>
      <w:r>
        <w:rPr>
          <w:i/>
        </w:rPr>
        <w:t xml:space="preserve">sống </w:t>
      </w:r>
      <w:r>
        <w:rPr>
          <w:i/>
        </w:rPr>
        <w:t xml:space="preserve">hưởng </w:t>
      </w:r>
      <w:r>
        <w:t xml:space="preserve">hưởng </w:t>
      </w:r>
      <w:r>
        <w:t xml:space="preserve">thọ </w:t>
      </w:r>
      <w:r>
        <w:t xml:space="preserve">động từ </w:t>
      </w:r>
      <w:r>
        <w:t xml:space="preserve">(trang trọng). </w:t>
      </w:r>
      <w:r>
        <w:t xml:space="preserve">Đã </w:t>
      </w:r>
      <w:r>
        <w:t xml:space="preserve">được </w:t>
      </w:r>
      <w:r>
        <w:t xml:space="preserve">thọ. </w:t>
      </w:r>
      <w:r>
        <w:t xml:space="preserve">Cụ </w:t>
      </w:r>
      <w:r>
        <w:t xml:space="preserve">vừa </w:t>
      </w:r>
      <w:r>
        <w:rPr>
          <w:i/>
        </w:rPr>
        <w:t xml:space="preserve">mất, </w:t>
      </w:r>
      <w:r>
        <w:rPr>
          <w:i/>
        </w:rPr>
        <w:t xml:space="preserve">hưởng </w:t>
      </w:r>
      <w:r>
        <w:rPr>
          <w:i/>
        </w:rPr>
        <w:t xml:space="preserve">thọ </w:t>
      </w:r>
      <w:r>
        <w:rPr>
          <w:i/>
        </w:rPr>
        <w:t xml:space="preserve">80 </w:t>
      </w:r>
      <w:r>
        <w:t xml:space="preserve">tuổi. </w:t>
      </w:r>
      <w:r>
        <w:br/>
      </w:r>
      <w:r>
        <w:rPr>
          <w:b/>
        </w:rPr>
        <w:t xml:space="preserve">hưởng </w:t>
      </w:r>
      <w:r>
        <w:rPr>
          <w:b/>
        </w:rPr>
        <w:t xml:space="preserve">thụ </w:t>
      </w:r>
      <w:r>
        <w:rPr>
          <w:i/>
        </w:rPr>
        <w:t xml:space="preserve">động từ </w:t>
      </w:r>
      <w:r>
        <w:t xml:space="preserve">Hưởng </w:t>
      </w:r>
      <w:r>
        <w:t xml:space="preserve">của </w:t>
      </w:r>
      <w:r>
        <w:rPr>
          <w:i/>
        </w:rPr>
        <w:t xml:space="preserve">xã </w:t>
      </w:r>
      <w:r>
        <w:t xml:space="preserve">hội,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cống </w:t>
      </w:r>
      <w:r>
        <w:t xml:space="preserve">hiến. </w:t>
      </w:r>
      <w:r>
        <w:t xml:space="preserve">Nghĩ </w:t>
      </w:r>
      <w:r>
        <w:rPr>
          <w:i/>
        </w:rPr>
        <w:t xml:space="preserve">đến </w:t>
      </w:r>
      <w:r>
        <w:rPr>
          <w:i/>
        </w:rPr>
        <w:t xml:space="preserve">cống </w:t>
      </w:r>
      <w:r>
        <w:rPr>
          <w:i/>
        </w:rPr>
        <w:t xml:space="preserve">hiến </w:t>
      </w:r>
      <w:r>
        <w:rPr>
          <w:i/>
        </w:rPr>
        <w:t xml:space="preserve">nhiều </w:t>
      </w:r>
      <w:r>
        <w:t xml:space="preserve">hơn </w:t>
      </w:r>
      <w:r>
        <w:t xml:space="preserve">hướng </w:t>
      </w:r>
      <w:r>
        <w:rPr>
          <w:i/>
        </w:rPr>
        <w:t xml:space="preserve">thụ. </w:t>
      </w:r>
      <w:r>
        <w:t xml:space="preserve">Đòi </w:t>
      </w:r>
      <w:r>
        <w:rPr>
          <w:i/>
        </w:rPr>
        <w:t xml:space="preserve">hỏi </w:t>
      </w:r>
      <w:r>
        <w:t xml:space="preserve">hưởng </w:t>
      </w:r>
      <w:r>
        <w:rPr>
          <w:i/>
        </w:rPr>
        <w:t xml:space="preserve">thụ. </w:t>
      </w:r>
      <w:r>
        <w:br/>
      </w:r>
      <w:r>
        <w:rPr>
          <w:b/>
        </w:rPr>
        <w:t xml:space="preserve">hưởng </w:t>
      </w:r>
      <w:r>
        <w:rPr>
          <w:b/>
        </w:rPr>
        <w:t xml:space="preserve">ứng </w:t>
      </w:r>
      <w:r>
        <w:rPr>
          <w:i/>
        </w:rPr>
        <w:t xml:space="preserve">động từ </w:t>
      </w:r>
      <w:r>
        <w:t xml:space="preserve">Đáp </w:t>
      </w:r>
      <w:r>
        <w:t xml:space="preserve">lại </w:t>
      </w:r>
      <w:r>
        <w:t xml:space="preserve">và </w:t>
      </w:r>
      <w:r>
        <w:t xml:space="preserve">tỏ </w:t>
      </w:r>
      <w:r>
        <w:t xml:space="preserve">sự </w:t>
      </w:r>
      <w:r>
        <w:t xml:space="preserve">đồng </w:t>
      </w:r>
      <w:r>
        <w:t xml:space="preserve">tình </w:t>
      </w:r>
      <w:r>
        <w:t xml:space="preserve">ủng </w:t>
      </w:r>
      <w:r>
        <w:t xml:space="preserve">hộ </w:t>
      </w:r>
      <w:r>
        <w:t xml:space="preserve">bằng </w:t>
      </w:r>
      <w:r>
        <w:t xml:space="preserve">hành </w:t>
      </w:r>
      <w:r>
        <w:t xml:space="preserve">động. </w:t>
      </w:r>
      <w:r>
        <w:rPr>
          <w:i/>
        </w:rPr>
        <w:t xml:space="preserve">Một </w:t>
      </w:r>
      <w:r>
        <w:rPr>
          <w:i/>
        </w:rPr>
        <w:t xml:space="preserve">đề </w:t>
      </w:r>
      <w:r>
        <w:rPr>
          <w:i/>
        </w:rPr>
        <w:t xml:space="preserve">nghị </w:t>
      </w:r>
      <w:r>
        <w:rPr>
          <w:i/>
        </w:rPr>
        <w:t xml:space="preserve">được </w:t>
      </w:r>
      <w:r>
        <w:rPr>
          <w:i/>
        </w:rPr>
        <w:t xml:space="preserve">nhiều </w:t>
      </w:r>
      <w:r>
        <w:rPr>
          <w:i/>
        </w:rPr>
        <w:t xml:space="preserve">người </w:t>
      </w:r>
      <w:r>
        <w:rPr>
          <w:i/>
        </w:rPr>
        <w:t xml:space="preserve">hưởng </w:t>
      </w:r>
      <w:r>
        <w:t xml:space="preserve">ứng. </w:t>
      </w:r>
      <w:r>
        <w:br/>
      </w:r>
      <w:r>
        <w:rPr>
          <w:b/>
        </w:rPr>
        <w:t xml:space="preserve">hướng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Một </w:t>
      </w:r>
      <w:r>
        <w:t xml:space="preserve">trong </w:t>
      </w:r>
      <w:r>
        <w:t xml:space="preserve">những </w:t>
      </w:r>
      <w:r>
        <w:t xml:space="preserve">phía </w:t>
      </w:r>
      <w:r>
        <w:t xml:space="preserve">chính </w:t>
      </w:r>
      <w:r>
        <w:t xml:space="preserve">của </w:t>
      </w:r>
      <w:r>
        <w:t xml:space="preserve">không </w:t>
      </w:r>
      <w:r>
        <w:t xml:space="preserve">gian. </w:t>
      </w:r>
      <w:r>
        <w:rPr>
          <w:i/>
        </w:rPr>
        <w:t xml:space="preserve">Hướng </w:t>
      </w:r>
      <w:r>
        <w:t xml:space="preserve">nam. </w:t>
      </w:r>
      <w:r>
        <w:t xml:space="preserve">Đi </w:t>
      </w:r>
      <w:r>
        <w:rPr>
          <w:i/>
        </w:rPr>
        <w:t xml:space="preserve">uồ </w:t>
      </w:r>
      <w:r>
        <w:t xml:space="preserve">hướng </w:t>
      </w:r>
      <w:r>
        <w:rPr>
          <w:i/>
        </w:rPr>
        <w:t xml:space="preserve">tây-bắc. </w:t>
      </w:r>
      <w:r>
        <w:rPr>
          <w:i/>
        </w:rPr>
        <w:t xml:space="preserve">Ăn </w:t>
      </w:r>
      <w:r>
        <w:rPr>
          <w:i/>
        </w:rPr>
        <w:t xml:space="preserve">trông </w:t>
      </w:r>
      <w:r>
        <w:rPr>
          <w:i/>
        </w:rPr>
        <w:t xml:space="preserve">nồi, </w:t>
      </w:r>
      <w:r>
        <w:t xml:space="preserve">ngồi </w:t>
      </w:r>
      <w:r>
        <w:rPr>
          <w:i/>
        </w:rPr>
        <w:t xml:space="preserve">trông </w:t>
      </w:r>
      <w:r>
        <w:rPr>
          <w:i/>
        </w:rPr>
        <w:t xml:space="preserve">hướng </w:t>
      </w:r>
      <w:r>
        <w:t xml:space="preserve">(tục ngữ). </w:t>
      </w:r>
      <w:r>
        <w:rPr>
          <w:b/>
        </w:rPr>
        <w:t xml:space="preserve">2 </w:t>
      </w:r>
      <w:r>
        <w:t xml:space="preserve">Con </w:t>
      </w:r>
      <w:r>
        <w:t xml:space="preserve">đường </w:t>
      </w:r>
      <w:r>
        <w:t xml:space="preserve">thẳng </w:t>
      </w:r>
      <w:r>
        <w:t xml:space="preserve">về </w:t>
      </w:r>
      <w:r>
        <w:t xml:space="preserve">một </w:t>
      </w:r>
      <w:r>
        <w:t xml:space="preserve">phía </w:t>
      </w:r>
      <w:r>
        <w:t xml:space="preserve">nhất </w:t>
      </w:r>
      <w:r>
        <w:t xml:space="preserve">định </w:t>
      </w:r>
      <w:r>
        <w:t xml:space="preserve">nào </w:t>
      </w:r>
      <w:r>
        <w:t xml:space="preserve">đó. </w:t>
      </w:r>
      <w:r>
        <w:t xml:space="preserve">Hướng </w:t>
      </w:r>
      <w:r>
        <w:rPr>
          <w:i/>
        </w:rPr>
        <w:t xml:space="preserve">đi. </w:t>
      </w:r>
      <w:r>
        <w:rPr>
          <w:i/>
        </w:rPr>
        <w:t xml:space="preserve">Gió </w:t>
      </w:r>
      <w:r>
        <w:t xml:space="preserve">đối </w:t>
      </w:r>
      <w:r>
        <w:t xml:space="preserve">hướng. </w:t>
      </w:r>
      <w:r>
        <w:rPr>
          <w:i/>
        </w:rPr>
        <w:t xml:space="preserve">Lạc </w:t>
      </w:r>
      <w:r>
        <w:rPr>
          <w:i/>
        </w:rPr>
        <w:t xml:space="preserve">hướng. </w:t>
      </w:r>
      <w:r>
        <w:rPr>
          <w:i/>
        </w:rPr>
        <w:t xml:space="preserve">Phát </w:t>
      </w:r>
      <w:r>
        <w:rPr>
          <w:i/>
        </w:rPr>
        <w:t xml:space="preserve">triển </w:t>
      </w:r>
      <w:r>
        <w:rPr>
          <w:i/>
        </w:rPr>
        <w:t xml:space="preserve">đúng </w:t>
      </w:r>
      <w:r>
        <w:rPr>
          <w:i/>
        </w:rPr>
        <w:t xml:space="preserve">hướng. </w:t>
      </w:r>
      <w:r>
        <w:t xml:space="preserve">II </w:t>
      </w:r>
      <w:r>
        <w:t xml:space="preserve">đại từ </w:t>
      </w:r>
      <w:r>
        <w:t xml:space="preserve">Quay </w:t>
      </w:r>
      <w:r>
        <w:t xml:space="preserve">về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quay </w:t>
      </w:r>
      <w:r>
        <w:t xml:space="preserve">về </w:t>
      </w:r>
      <w:r>
        <w:t xml:space="preserve">một </w:t>
      </w:r>
      <w:r>
        <w:t xml:space="preserve">phía </w:t>
      </w:r>
      <w:r>
        <w:t xml:space="preserve">nhất </w:t>
      </w:r>
      <w:r>
        <w:t xml:space="preserve">định </w:t>
      </w:r>
      <w:r>
        <w:t xml:space="preserve">nào </w:t>
      </w:r>
      <w:r>
        <w:t xml:space="preserve">đó. </w:t>
      </w:r>
      <w:r>
        <w:t xml:space="preserve">Hướng </w:t>
      </w:r>
      <w:r>
        <w:t xml:space="preserve">ống </w:t>
      </w:r>
      <w:r>
        <w:rPr>
          <w:i/>
        </w:rPr>
        <w:t xml:space="preserve">nhòm </w:t>
      </w:r>
      <w:r>
        <w:t xml:space="preserve">uào </w:t>
      </w:r>
      <w:r>
        <w:t xml:space="preserve">mục </w:t>
      </w:r>
      <w:r>
        <w:t xml:space="preserve">tiêu. </w:t>
      </w:r>
      <w:r>
        <w:t xml:space="preserve">Hướng </w:t>
      </w:r>
      <w:r>
        <w:t xml:space="preserve">cuộc </w:t>
      </w:r>
      <w:r>
        <w:t xml:space="preserve">thảo </w:t>
      </w:r>
      <w:r>
        <w:rPr>
          <w:i/>
        </w:rPr>
        <w:t xml:space="preserve">luận </w:t>
      </w:r>
      <w:r>
        <w:rPr>
          <w:i/>
        </w:rPr>
        <w:t xml:space="preserve">đi </w:t>
      </w:r>
      <w:r>
        <w:rPr>
          <w:i/>
        </w:rPr>
        <w:t xml:space="preserve">bào </w:t>
      </w:r>
      <w:r>
        <w:rPr>
          <w:i/>
        </w:rPr>
        <w:t xml:space="preserve">trọng </w:t>
      </w:r>
      <w:r>
        <w:rPr>
          <w:i/>
        </w:rPr>
        <w:t xml:space="preserve">tâm. </w:t>
      </w:r>
      <w:r>
        <w:br/>
      </w:r>
      <w:r>
        <w:rPr>
          <w:b/>
        </w:rPr>
        <w:t xml:space="preserve">hướng </w:t>
      </w:r>
      <w:r>
        <w:rPr>
          <w:b/>
        </w:rPr>
        <w:t xml:space="preserve">dẫn </w:t>
      </w:r>
      <w:r>
        <w:rPr>
          <w:i/>
        </w:rPr>
        <w:t xml:space="preserve">động từ </w:t>
      </w:r>
      <w:r>
        <w:t xml:space="preserve">Chỉ </w:t>
      </w:r>
      <w:r>
        <w:t xml:space="preserve">bảo, </w:t>
      </w:r>
      <w:r>
        <w:t xml:space="preserve">dắt </w:t>
      </w:r>
      <w:r>
        <w:t xml:space="preserve">dẫn </w:t>
      </w:r>
      <w:r>
        <w:t xml:space="preserve">cho </w:t>
      </w:r>
      <w:r>
        <w:t xml:space="preserve">biết </w:t>
      </w:r>
      <w:r>
        <w:t xml:space="preserve">phương </w:t>
      </w:r>
      <w:r>
        <w:t xml:space="preserve">hướng, </w:t>
      </w:r>
      <w:r>
        <w:t xml:space="preserve">cách </w:t>
      </w:r>
      <w:r>
        <w:t xml:space="preserve">thức </w:t>
      </w:r>
      <w:r>
        <w:t xml:space="preserve">tiến </w:t>
      </w:r>
      <w:r>
        <w:t xml:space="preserve">hành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nào </w:t>
      </w:r>
      <w:r>
        <w:t xml:space="preserve">đó. </w:t>
      </w:r>
      <w:r>
        <w:t xml:space="preserve">Hướng </w:t>
      </w:r>
      <w:r>
        <w:t xml:space="preserve">dẫn </w:t>
      </w:r>
      <w:r>
        <w:rPr>
          <w:i/>
        </w:rPr>
        <w:t xml:space="preserve">khách </w:t>
      </w:r>
      <w:r>
        <w:rPr>
          <w:i/>
        </w:rPr>
        <w:t xml:space="preserve">du </w:t>
      </w:r>
      <w:r>
        <w:rPr>
          <w:i/>
        </w:rPr>
        <w:t xml:space="preserve">lịch </w:t>
      </w:r>
      <w:r>
        <w:rPr>
          <w:i/>
        </w:rPr>
        <w:t xml:space="preserve">tham </w:t>
      </w:r>
      <w:r>
        <w:rPr>
          <w:i/>
        </w:rPr>
        <w:t xml:space="preserve">quan </w:t>
      </w:r>
      <w:r>
        <w:rPr>
          <w:i/>
        </w:rPr>
        <w:t xml:space="preserve">thành </w:t>
      </w:r>
      <w:r>
        <w:rPr>
          <w:i/>
        </w:rPr>
        <w:t xml:space="preserve">phố. </w:t>
      </w:r>
      <w:r>
        <w:rPr>
          <w:i/>
        </w:rPr>
        <w:t xml:space="preserve">Sự </w:t>
      </w:r>
      <w:r>
        <w:t xml:space="preserve">hướng </w:t>
      </w:r>
      <w:r>
        <w:t xml:space="preserve">dẫn </w:t>
      </w:r>
      <w:r>
        <w:t xml:space="preserve">của </w:t>
      </w:r>
      <w:r>
        <w:rPr>
          <w:i/>
        </w:rPr>
        <w:t xml:space="preserve">thầy </w:t>
      </w:r>
      <w:r>
        <w:rPr>
          <w:i/>
        </w:rPr>
        <w:t xml:space="preserve">giáo. </w:t>
      </w:r>
      <w:r>
        <w:t xml:space="preserve">Sách </w:t>
      </w:r>
      <w:r>
        <w:t xml:space="preserve">hướng </w:t>
      </w:r>
      <w:r>
        <w:t xml:space="preserve">dẫn </w:t>
      </w:r>
      <w:r>
        <w:t xml:space="preserve">kĩ </w:t>
      </w:r>
      <w:r>
        <w:rPr>
          <w:i/>
        </w:rPr>
        <w:t xml:space="preserve">thuật. </w:t>
      </w:r>
      <w:r>
        <w:br/>
      </w:r>
      <w:r>
        <w:rPr>
          <w:b/>
        </w:rPr>
        <w:t xml:space="preserve">hướng </w:t>
      </w:r>
      <w:r>
        <w:rPr>
          <w:b/>
        </w:rPr>
        <w:t xml:space="preserve">dẫn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Người </w:t>
      </w:r>
      <w:r>
        <w:t xml:space="preserve">làm </w:t>
      </w:r>
      <w:r>
        <w:t xml:space="preserve">nhiệm </w:t>
      </w:r>
      <w:r>
        <w:t xml:space="preserve">vụ </w:t>
      </w:r>
      <w:r>
        <w:t xml:space="preserve">hướng </w:t>
      </w:r>
      <w:r>
        <w:t xml:space="preserve">dẫn. </w:t>
      </w:r>
      <w:r>
        <w:rPr>
          <w:i/>
        </w:rPr>
        <w:t xml:space="preserve">Hướng </w:t>
      </w:r>
      <w:r>
        <w:rPr>
          <w:i/>
        </w:rPr>
        <w:t xml:space="preserve">dẫn </w:t>
      </w:r>
      <w:r>
        <w:rPr>
          <w:i/>
        </w:rPr>
        <w:t xml:space="preserve">uiên </w:t>
      </w:r>
      <w:r>
        <w:rPr>
          <w:i/>
        </w:rPr>
        <w:t xml:space="preserve">thể </w:t>
      </w:r>
      <w:r>
        <w:rPr>
          <w:i/>
        </w:rPr>
        <w:t xml:space="preserve">dục </w:t>
      </w:r>
      <w:r>
        <w:t xml:space="preserve">thể </w:t>
      </w:r>
      <w:r>
        <w:t xml:space="preserve">thao. </w:t>
      </w:r>
      <w:r>
        <w:br/>
      </w:r>
      <w:r>
        <w:rPr>
          <w:b/>
        </w:rPr>
        <w:t xml:space="preserve">hướng </w:t>
      </w:r>
      <w:r>
        <w:rPr>
          <w:b/>
        </w:rPr>
        <w:t xml:space="preserve">dương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 </w:t>
      </w:r>
      <w:r>
        <w:t xml:space="preserve">thuộc </w:t>
      </w:r>
      <w:r>
        <w:t xml:space="preserve">họ </w:t>
      </w:r>
      <w:r>
        <w:t xml:space="preserve">cúc, </w:t>
      </w:r>
      <w:r>
        <w:t xml:space="preserve">cụm </w:t>
      </w:r>
      <w:r>
        <w:t xml:space="preserve">hoa </w:t>
      </w:r>
      <w:r>
        <w:t xml:space="preserve">hình </w:t>
      </w:r>
      <w:r>
        <w:t xml:space="preserve">cầu </w:t>
      </w:r>
      <w:r>
        <w:t xml:space="preserve">rất </w:t>
      </w:r>
      <w:r>
        <w:t xml:space="preserve">to, </w:t>
      </w:r>
      <w:r>
        <w:t xml:space="preserve">màu </w:t>
      </w:r>
      <w:r>
        <w:t xml:space="preserve">vàng, </w:t>
      </w:r>
      <w:r>
        <w:t xml:space="preserve">hướng </w:t>
      </w:r>
      <w:r>
        <w:t xml:space="preserve">về </w:t>
      </w:r>
      <w:r>
        <w:t xml:space="preserve">mặt </w:t>
      </w:r>
      <w:r>
        <w:t xml:space="preserve">trời, </w:t>
      </w:r>
      <w:r>
        <w:t xml:space="preserve">trồng </w:t>
      </w:r>
      <w:r>
        <w:t xml:space="preserve">lấy </w:t>
      </w:r>
      <w:r>
        <w:t xml:space="preserve">hạt </w:t>
      </w:r>
      <w:r>
        <w:t xml:space="preserve">để </w:t>
      </w:r>
      <w:r>
        <w:t xml:space="preserve">ăn </w:t>
      </w:r>
      <w:r>
        <w:t xml:space="preserve">hoặc </w:t>
      </w:r>
      <w:r>
        <w:t xml:space="preserve">ép </w:t>
      </w:r>
      <w:r>
        <w:t xml:space="preserve">dấu. </w:t>
      </w:r>
      <w:r>
        <w:br/>
      </w:r>
      <w:r>
        <w:rPr>
          <w:b/>
        </w:rPr>
        <w:t xml:space="preserve">hướng </w:t>
      </w:r>
      <w:r>
        <w:rPr>
          <w:b/>
        </w:rPr>
        <w:t xml:space="preserve">đạo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t xml:space="preserve">(cũ). </w:t>
      </w:r>
      <w:r>
        <w:t xml:space="preserve">Dẫn </w:t>
      </w:r>
      <w:r>
        <w:t xml:space="preserve">đường, </w:t>
      </w:r>
      <w:r>
        <w:t xml:space="preserve">đi </w:t>
      </w:r>
      <w:r>
        <w:t xml:space="preserve">trước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theo. </w:t>
      </w:r>
      <w:r>
        <w:t xml:space="preserve">II </w:t>
      </w:r>
      <w:r>
        <w:t xml:space="preserve">danh từ </w:t>
      </w:r>
      <w:r>
        <w:t xml:space="preserve">(cũ). </w:t>
      </w:r>
      <w:r>
        <w:t xml:space="preserve">Người </w:t>
      </w:r>
      <w:r>
        <w:t xml:space="preserve">dẫn </w:t>
      </w:r>
      <w:r>
        <w:t xml:space="preserve">đường. </w:t>
      </w:r>
      <w:r>
        <w:t xml:space="preserve">lII </w:t>
      </w:r>
      <w:r>
        <w:t xml:space="preserve">danh từ </w:t>
      </w:r>
      <w:r>
        <w:t xml:space="preserve">† </w:t>
      </w:r>
      <w:r>
        <w:t xml:space="preserve">(thường </w:t>
      </w:r>
      <w:r>
        <w:t xml:space="preserve">viết </w:t>
      </w:r>
      <w:r>
        <w:t xml:space="preserve">hoa). </w:t>
      </w:r>
      <w:r>
        <w:t xml:space="preserve">Tên </w:t>
      </w:r>
      <w:r>
        <w:t xml:space="preserve">của </w:t>
      </w:r>
      <w:r>
        <w:t xml:space="preserve">một </w:t>
      </w:r>
      <w:r>
        <w:t xml:space="preserve">tổ </w:t>
      </w:r>
      <w:r>
        <w:t xml:space="preserve">chức </w:t>
      </w:r>
      <w:r>
        <w:t xml:space="preserve">quốc </w:t>
      </w:r>
      <w:r>
        <w:t xml:space="preserve">tế, </w:t>
      </w:r>
      <w:r>
        <w:t xml:space="preserve">lập </w:t>
      </w:r>
      <w:r>
        <w:t xml:space="preserve">ra </w:t>
      </w:r>
      <w:r>
        <w:t xml:space="preserve">đầu </w:t>
      </w:r>
      <w:r>
        <w:t xml:space="preserve">thế </w:t>
      </w:r>
      <w:r>
        <w:t xml:space="preserve">kỉ </w:t>
      </w:r>
      <w:r>
        <w:t xml:space="preserve">XX, </w:t>
      </w:r>
      <w:r>
        <w:t xml:space="preserve">nhằm </w:t>
      </w:r>
      <w:r>
        <w:t xml:space="preserve">thông </w:t>
      </w:r>
      <w:r>
        <w:t xml:space="preserve">qua </w:t>
      </w:r>
      <w:r>
        <w:t xml:space="preserve">những </w:t>
      </w:r>
      <w:r>
        <w:t xml:space="preserve">hoạt </w:t>
      </w:r>
      <w:r>
        <w:t xml:space="preserve">động </w:t>
      </w:r>
      <w:r>
        <w:t xml:space="preserve">ngoài </w:t>
      </w:r>
      <w:r>
        <w:t xml:space="preserve">trời </w:t>
      </w:r>
      <w:r>
        <w:t xml:space="preserve">giáo </w:t>
      </w:r>
      <w:r>
        <w:t xml:space="preserve">dục </w:t>
      </w:r>
      <w:r>
        <w:t xml:space="preserve">cho </w:t>
      </w:r>
      <w:r>
        <w:t xml:space="preserve">thanh </w:t>
      </w:r>
      <w:r>
        <w:t xml:space="preserve">thiếu </w:t>
      </w:r>
      <w:r>
        <w:t xml:space="preserve">niên </w:t>
      </w:r>
      <w:r>
        <w:t xml:space="preserve">tỉnh </w:t>
      </w:r>
      <w:r>
        <w:t xml:space="preserve">thần </w:t>
      </w:r>
      <w:r>
        <w:t xml:space="preserve">tự </w:t>
      </w:r>
      <w:r>
        <w:t xml:space="preserve">lực, </w:t>
      </w:r>
      <w:r>
        <w:rPr>
          <w:i/>
        </w:rPr>
        <w:t xml:space="preserve">ý </w:t>
      </w:r>
      <w:r>
        <w:t xml:space="preserve">thức </w:t>
      </w:r>
      <w:r>
        <w:t xml:space="preserve">kỉ </w:t>
      </w:r>
      <w:r>
        <w:t xml:space="preserve">luật, </w:t>
      </w:r>
      <w:r>
        <w:t xml:space="preserve">tỉnh </w:t>
      </w:r>
      <w:r>
        <w:t xml:space="preserve">thần </w:t>
      </w:r>
      <w:r>
        <w:t xml:space="preserve">sẵn </w:t>
      </w:r>
      <w:r>
        <w:t xml:space="preserve">sàng </w:t>
      </w:r>
      <w:r>
        <w:t xml:space="preserve">giúp </w:t>
      </w:r>
      <w:r>
        <w:t xml:space="preserve">đỡ </w:t>
      </w:r>
      <w:r>
        <w:t xml:space="preserve">mọi </w:t>
      </w:r>
      <w:r>
        <w:t xml:space="preserve">người, </w:t>
      </w:r>
      <w:r>
        <w:t xml:space="preserve">v.v. </w:t>
      </w:r>
      <w:r>
        <w:rPr>
          <w:b/>
        </w:rPr>
        <w:t xml:space="preserve">2 </w:t>
      </w:r>
      <w:r>
        <w:t xml:space="preserve">Hướng </w:t>
      </w:r>
      <w:r>
        <w:t xml:space="preserve">đạo </w:t>
      </w:r>
      <w:r>
        <w:t xml:space="preserve">sinh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hướng </w:t>
      </w:r>
      <w:r>
        <w:rPr>
          <w:b/>
        </w:rPr>
        <w:t xml:space="preserve">đạo </w:t>
      </w:r>
      <w:r>
        <w:rPr>
          <w:b/>
        </w:rPr>
        <w:t xml:space="preserve">sinh </w:t>
      </w:r>
      <w:r>
        <w:rPr>
          <w:i/>
        </w:rPr>
        <w:t xml:space="preserve">danh từ </w:t>
      </w:r>
      <w:r>
        <w:t xml:space="preserve">Người </w:t>
      </w:r>
      <w:r>
        <w:t xml:space="preserve">tham </w:t>
      </w:r>
      <w:r>
        <w:t xml:space="preserve">gia </w:t>
      </w:r>
      <w:r>
        <w:t xml:space="preserve">một </w:t>
      </w:r>
      <w:r>
        <w:t xml:space="preserve">tổ </w:t>
      </w:r>
      <w:r>
        <w:t xml:space="preserve">chức </w:t>
      </w:r>
      <w:r>
        <w:t xml:space="preserve">Hướng </w:t>
      </w:r>
      <w:r>
        <w:t xml:space="preserve">đạo. </w:t>
      </w:r>
      <w:r>
        <w:br/>
      </w:r>
      <w:r>
        <w:rPr>
          <w:b/>
        </w:rPr>
        <w:t xml:space="preserve">hướng </w:t>
      </w:r>
      <w:r>
        <w:rPr>
          <w:b/>
        </w:rPr>
        <w:t xml:space="preserve">động </w:t>
      </w:r>
      <w:r>
        <w:rPr>
          <w:i/>
        </w:rPr>
        <w:t xml:space="preserve">danh từ </w:t>
      </w:r>
      <w:r>
        <w:t xml:space="preserve">xem </w:t>
      </w:r>
      <w:r>
        <w:t xml:space="preserve">tính </w:t>
      </w:r>
      <w:r>
        <w:t xml:space="preserve">hướng. </w:t>
      </w:r>
      <w:r>
        <w:br/>
      </w:r>
      <w:r>
        <w:rPr>
          <w:b/>
        </w:rPr>
        <w:t xml:space="preserve">hướng </w:t>
      </w:r>
      <w:r>
        <w:rPr>
          <w:b/>
        </w:rPr>
        <w:t xml:space="preserve">nghiệp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Thi </w:t>
      </w:r>
      <w:r>
        <w:t xml:space="preserve">hành </w:t>
      </w:r>
      <w:r>
        <w:t xml:space="preserve">những </w:t>
      </w:r>
      <w:r>
        <w:t xml:space="preserve">biện </w:t>
      </w:r>
      <w:r>
        <w:t xml:space="preserve">pháp </w:t>
      </w:r>
      <w:r>
        <w:t xml:space="preserve">nhằm </w:t>
      </w:r>
      <w:r>
        <w:t xml:space="preserve">bảo </w:t>
      </w:r>
      <w:r>
        <w:t xml:space="preserve">đảm </w:t>
      </w:r>
      <w:r>
        <w:t xml:space="preserve">sự </w:t>
      </w:r>
      <w:r>
        <w:t xml:space="preserve">phân </w:t>
      </w:r>
      <w:r>
        <w:t xml:space="preserve">bố </w:t>
      </w:r>
      <w:r>
        <w:t xml:space="preserve">tối </w:t>
      </w:r>
      <w:r>
        <w:t xml:space="preserve">ưu </w:t>
      </w:r>
      <w:r>
        <w:t xml:space="preserve">(có </w:t>
      </w:r>
      <w:r>
        <w:t xml:space="preserve">chú </w:t>
      </w:r>
      <w:r>
        <w:t xml:space="preserve">ý </w:t>
      </w:r>
      <w:r>
        <w:t xml:space="preserve">tới </w:t>
      </w:r>
      <w:r>
        <w:t xml:space="preserve">năng </w:t>
      </w:r>
      <w:r>
        <w:t xml:space="preserve">khiếu, </w:t>
      </w:r>
      <w:r>
        <w:t xml:space="preserve">năng </w:t>
      </w:r>
      <w:r>
        <w:t xml:space="preserve">lực, </w:t>
      </w:r>
      <w:r>
        <w:t xml:space="preserve">thể </w:t>
      </w:r>
      <w:r>
        <w:t xml:space="preserve">lực) </w:t>
      </w:r>
      <w:r>
        <w:t xml:space="preserve">nhân </w:t>
      </w:r>
      <w:r>
        <w:t xml:space="preserve">dân </w:t>
      </w:r>
      <w:r>
        <w:t xml:space="preserve">theo </w:t>
      </w:r>
      <w:r>
        <w:t xml:space="preserve">ngành </w:t>
      </w:r>
      <w:r>
        <w:t xml:space="preserve">và </w:t>
      </w:r>
      <w:r>
        <w:t xml:space="preserve">loại </w:t>
      </w:r>
      <w:r>
        <w:t xml:space="preserve">lao </w:t>
      </w:r>
      <w:r>
        <w:t xml:space="preserve">động. </w:t>
      </w:r>
      <w:r>
        <w:rPr>
          <w:b/>
        </w:rPr>
        <w:t xml:space="preserve">2 </w:t>
      </w:r>
      <w:r>
        <w:t xml:space="preserve">Giúp </w:t>
      </w:r>
      <w:r>
        <w:t xml:space="preserve">đỡ </w:t>
      </w:r>
      <w:r>
        <w:t xml:space="preserve">lựa </w:t>
      </w:r>
      <w:r>
        <w:t xml:space="preserve">chọn </w:t>
      </w:r>
      <w:r>
        <w:t xml:space="preserve">hợp </w:t>
      </w:r>
      <w:r>
        <w:t xml:space="preserve">lí </w:t>
      </w:r>
      <w:r>
        <w:t xml:space="preserve">ngành </w:t>
      </w:r>
      <w:r>
        <w:t xml:space="preserve">nghề. </w:t>
      </w:r>
      <w:r>
        <w:t xml:space="preserve">Hướng </w:t>
      </w:r>
      <w:r>
        <w:rPr>
          <w:i/>
        </w:rPr>
        <w:t xml:space="preserve">nghiệp </w:t>
      </w:r>
      <w:r>
        <w:rPr>
          <w:i/>
        </w:rPr>
        <w:t xml:space="preserve">cho </w:t>
      </w:r>
      <w:r>
        <w:rPr>
          <w:i/>
        </w:rPr>
        <w:t xml:space="preserve">thanh </w:t>
      </w:r>
      <w:r>
        <w:t xml:space="preserve">niên. </w:t>
      </w:r>
      <w:r>
        <w:br/>
      </w:r>
      <w:r>
        <w:rPr>
          <w:b/>
        </w:rPr>
        <w:t xml:space="preserve">hướng </w:t>
      </w:r>
      <w:r>
        <w:rPr>
          <w:b/>
        </w:rPr>
        <w:t xml:space="preserve">ngoại </w:t>
      </w:r>
      <w:r>
        <w:rPr>
          <w:i/>
        </w:rPr>
        <w:t xml:space="preserve">động từ </w:t>
      </w:r>
      <w:r>
        <w:t xml:space="preserve">Hướng </w:t>
      </w:r>
      <w:r>
        <w:t xml:space="preserve">ra </w:t>
      </w:r>
      <w:r>
        <w:t xml:space="preserve">bên </w:t>
      </w:r>
      <w:r>
        <w:t xml:space="preserve">ngoài </w:t>
      </w:r>
      <w:r>
        <w:t xml:space="preserve">bản </w:t>
      </w:r>
      <w:r>
        <w:t xml:space="preserve">thân </w:t>
      </w:r>
      <w:r>
        <w:t xml:space="preserve">mình; </w:t>
      </w:r>
      <w:r>
        <w:t xml:space="preserve">trái </w:t>
      </w:r>
      <w:r>
        <w:t xml:space="preserve">với </w:t>
      </w:r>
      <w:r>
        <w:rPr>
          <w:i/>
        </w:rPr>
        <w:t xml:space="preserve">hướng </w:t>
      </w:r>
      <w:r>
        <w:t xml:space="preserve">nội. </w:t>
      </w:r>
      <w:r>
        <w:t xml:space="preserve">Xu </w:t>
      </w:r>
      <w:r>
        <w:t xml:space="preserve">thế </w:t>
      </w:r>
      <w:r>
        <w:t xml:space="preserve">hướng </w:t>
      </w:r>
      <w:r>
        <w:rPr>
          <w:i/>
        </w:rPr>
        <w:t xml:space="preserve">ngoại. </w:t>
      </w:r>
      <w:r>
        <w:br/>
      </w:r>
      <w:r>
        <w:rPr>
          <w:b/>
        </w:rPr>
        <w:t xml:space="preserve">hướng </w:t>
      </w:r>
      <w:r>
        <w:rPr>
          <w:b/>
        </w:rPr>
        <w:t xml:space="preserve">nội </w:t>
      </w:r>
      <w:r>
        <w:rPr>
          <w:i/>
        </w:rPr>
        <w:t xml:space="preserve">động từ </w:t>
      </w:r>
      <w:r>
        <w:t xml:space="preserve">Hướng </w:t>
      </w:r>
      <w:r>
        <w:t xml:space="preserve">vào </w:t>
      </w:r>
      <w:r>
        <w:t xml:space="preserve">bên </w:t>
      </w:r>
      <w:r>
        <w:t xml:space="preserve">trong </w:t>
      </w:r>
      <w:r>
        <w:t xml:space="preserve">của </w:t>
      </w:r>
      <w:r>
        <w:t xml:space="preserve">bản </w:t>
      </w:r>
      <w:r>
        <w:t xml:space="preserve">thân </w:t>
      </w:r>
      <w:r>
        <w:t xml:space="preserve">mình; </w:t>
      </w:r>
      <w:r>
        <w:t xml:space="preserve">trái </w:t>
      </w:r>
      <w:r>
        <w:t xml:space="preserve">với </w:t>
      </w:r>
      <w:r>
        <w:rPr>
          <w:i/>
        </w:rPr>
        <w:t xml:space="preserve">hướng </w:t>
      </w:r>
      <w:r>
        <w:rPr>
          <w:i/>
        </w:rPr>
        <w:t xml:space="preserve">ngoại. </w:t>
      </w:r>
      <w:r>
        <w:br/>
      </w:r>
      <w:r>
        <w:rPr>
          <w:b/>
        </w:rPr>
        <w:t xml:space="preserve">hướng </w:t>
      </w:r>
      <w:r>
        <w:rPr>
          <w:b/>
        </w:rPr>
        <w:t xml:space="preserve">tâm </w:t>
      </w:r>
      <w:r>
        <w:rPr>
          <w:i/>
        </w:rPr>
        <w:t xml:space="preserve">động từ </w:t>
      </w:r>
      <w:r>
        <w:t xml:space="preserve">Hướng </w:t>
      </w:r>
      <w:r>
        <w:t xml:space="preserve">vào </w:t>
      </w:r>
      <w:r>
        <w:t xml:space="preserve">tâm </w:t>
      </w:r>
      <w:r>
        <w:t xml:space="preserve">của </w:t>
      </w:r>
      <w:r>
        <w:t xml:space="preserve">vòng </w:t>
      </w:r>
      <w:r>
        <w:t xml:space="preserve">tròn. </w:t>
      </w:r>
      <w:r>
        <w:rPr>
          <w:i/>
        </w:rPr>
        <w:t xml:space="preserve">Lực </w:t>
      </w:r>
      <w:r>
        <w:rPr>
          <w:i/>
        </w:rPr>
        <w:t xml:space="preserve">hướng </w:t>
      </w:r>
      <w:r>
        <w:rPr>
          <w:i/>
        </w:rPr>
        <w:t xml:space="preserve">tâm. </w:t>
      </w:r>
      <w:r>
        <w:t xml:space="preserve">Gia </w:t>
      </w:r>
      <w:r>
        <w:t xml:space="preserve">tốc </w:t>
      </w:r>
      <w:r>
        <w:t xml:space="preserve">hướng </w:t>
      </w:r>
      <w:r>
        <w:rPr>
          <w:i/>
        </w:rPr>
        <w:t xml:space="preserve">tâm. </w:t>
      </w:r>
      <w:r>
        <w:br/>
      </w:r>
      <w:r>
        <w:rPr>
          <w:b/>
        </w:rPr>
        <w:t xml:space="preserve">hướng </w:t>
      </w:r>
      <w:r>
        <w:rPr>
          <w:b/>
        </w:rPr>
        <w:t xml:space="preserve">thiện </w:t>
      </w:r>
      <w:r>
        <w:rPr>
          <w:i/>
        </w:rPr>
        <w:t xml:space="preserve">động từ </w:t>
      </w:r>
      <w:r>
        <w:t xml:space="preserve">Hướng </w:t>
      </w:r>
      <w:r>
        <w:t xml:space="preserve">đến </w:t>
      </w:r>
      <w:r>
        <w:t xml:space="preserve">điều </w:t>
      </w:r>
      <w:r>
        <w:t xml:space="preserve">thiện. </w:t>
      </w:r>
      <w:r>
        <w:t xml:space="preserve">Tính </w:t>
      </w:r>
      <w:r>
        <w:t xml:space="preserve">hướng </w:t>
      </w:r>
      <w:r>
        <w:t xml:space="preserve">thiện </w:t>
      </w:r>
      <w:r>
        <w:rPr>
          <w:i/>
        </w:rPr>
        <w:t xml:space="preserve">của </w:t>
      </w:r>
      <w:r>
        <w:rPr>
          <w:i/>
        </w:rPr>
        <w:t xml:space="preserve">đạo </w:t>
      </w:r>
      <w:r>
        <w:rPr>
          <w:i/>
        </w:rPr>
        <w:t xml:space="preserve">Phật. </w:t>
      </w:r>
      <w:r>
        <w:br/>
      </w:r>
      <w:r>
        <w:rPr>
          <w:b/>
        </w:rPr>
        <w:t xml:space="preserve">hươu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Thú </w:t>
      </w:r>
      <w:r>
        <w:t xml:space="preserve">rừng </w:t>
      </w:r>
      <w:r>
        <w:t xml:space="preserve">thuộc </w:t>
      </w:r>
      <w:r>
        <w:t xml:space="preserve">nhóm </w:t>
      </w:r>
      <w:r>
        <w:t xml:space="preserve">nhai </w:t>
      </w:r>
      <w:r>
        <w:t xml:space="preserve">lại, </w:t>
      </w:r>
      <w:r>
        <w:t xml:space="preserve">có </w:t>
      </w:r>
      <w:r>
        <w:t xml:space="preserve">gạc </w:t>
      </w:r>
      <w:r>
        <w:t xml:space="preserve">rụng </w:t>
      </w:r>
      <w:r>
        <w:t xml:space="preserve">hằng </w:t>
      </w:r>
      <w:r>
        <w:t xml:space="preserve">năm, </w:t>
      </w:r>
      <w:r>
        <w:t xml:space="preserve">cỡ </w:t>
      </w:r>
      <w:r>
        <w:t xml:space="preserve">lớn </w:t>
      </w:r>
      <w:r>
        <w:t xml:space="preserve">hơn </w:t>
      </w:r>
      <w:r>
        <w:t xml:space="preserve">hoẵng </w:t>
      </w:r>
      <w:r>
        <w:t xml:space="preserve">và </w:t>
      </w:r>
      <w:r>
        <w:t xml:space="preserve">nhỏ </w:t>
      </w:r>
      <w:r>
        <w:t xml:space="preserve">hơn </w:t>
      </w:r>
      <w:r>
        <w:t xml:space="preserve">nai. </w:t>
      </w:r>
      <w:r>
        <w:rPr>
          <w:b/>
        </w:rPr>
        <w:t xml:space="preserve">2 </w:t>
      </w:r>
      <w:r>
        <w:t xml:space="preserve">(phương ngữ). </w:t>
      </w:r>
      <w:r>
        <w:t xml:space="preserve">Hoãng. </w:t>
      </w:r>
      <w:r>
        <w:br w:type="page"/>
      </w:r>
      <w:r>
        <w:rPr>
          <w:b/>
        </w:rPr>
        <w:t xml:space="preserve">hươu </w:t>
      </w:r>
      <w:r>
        <w:rPr>
          <w:b/>
        </w:rPr>
        <w:t xml:space="preserve">cao </w:t>
      </w:r>
      <w:r>
        <w:rPr>
          <w:b/>
        </w:rPr>
        <w:t xml:space="preserve">cổ </w:t>
      </w:r>
      <w:r>
        <w:rPr>
          <w:i/>
        </w:rPr>
        <w:t xml:space="preserve">danh từ </w:t>
      </w:r>
      <w:r>
        <w:t xml:space="preserve">Thú </w:t>
      </w:r>
      <w:r>
        <w:t xml:space="preserve">thuộc </w:t>
      </w:r>
      <w:r>
        <w:t xml:space="preserve">nhóm </w:t>
      </w:r>
      <w:r>
        <w:t xml:space="preserve">nhai </w:t>
      </w:r>
      <w:r>
        <w:t xml:space="preserve">lại, </w:t>
      </w:r>
      <w:r>
        <w:t xml:space="preserve">trông </w:t>
      </w:r>
      <w:r>
        <w:t xml:space="preserve">giống </w:t>
      </w:r>
      <w:r>
        <w:t xml:space="preserve">hươu, </w:t>
      </w:r>
      <w:r>
        <w:t xml:space="preserve">cổ </w:t>
      </w:r>
      <w:r>
        <w:t xml:space="preserve">rất </w:t>
      </w:r>
      <w:r>
        <w:t xml:space="preserve">cao </w:t>
      </w:r>
      <w:r>
        <w:t xml:space="preserve">và </w:t>
      </w:r>
      <w:r>
        <w:t xml:space="preserve">dài, </w:t>
      </w:r>
      <w:r>
        <w:t xml:space="preserve">sống </w:t>
      </w:r>
      <w:r>
        <w:t xml:space="preserve">ở </w:t>
      </w:r>
      <w:r>
        <w:t xml:space="preserve">châu </w:t>
      </w:r>
      <w:r>
        <w:t xml:space="preserve">Phi. </w:t>
      </w:r>
      <w:r>
        <w:br/>
      </w:r>
      <w:r>
        <w:rPr>
          <w:b/>
        </w:rPr>
        <w:t xml:space="preserve">hươu </w:t>
      </w:r>
      <w:r>
        <w:rPr>
          <w:b/>
        </w:rPr>
        <w:t xml:space="preserve">sao </w:t>
      </w:r>
      <w:r>
        <w:rPr>
          <w:i/>
        </w:rPr>
        <w:t xml:space="preserve">danh từ </w:t>
      </w:r>
      <w:r>
        <w:t xml:space="preserve">Hươu </w:t>
      </w:r>
      <w:r>
        <w:t xml:space="preserve">lông </w:t>
      </w:r>
      <w:r>
        <w:t xml:space="preserve">vàng </w:t>
      </w:r>
      <w:r>
        <w:t xml:space="preserve">có </w:t>
      </w:r>
      <w:r>
        <w:t xml:space="preserve">đốm </w:t>
      </w:r>
      <w:r>
        <w:t xml:space="preserve">trắng, </w:t>
      </w:r>
      <w:r>
        <w:br/>
      </w:r>
      <w:r>
        <w:rPr>
          <w:b/>
        </w:rPr>
        <w:t xml:space="preserve">hươu </w:t>
      </w:r>
      <w:r>
        <w:rPr>
          <w:b/>
        </w:rPr>
        <w:t xml:space="preserve">xạ </w:t>
      </w:r>
      <w:r>
        <w:rPr>
          <w:i/>
        </w:rPr>
        <w:t xml:space="preserve">danh từ </w:t>
      </w:r>
      <w:r>
        <w:t xml:space="preserve">Hươu </w:t>
      </w:r>
      <w:r>
        <w:t xml:space="preserve">nhỏ </w:t>
      </w:r>
      <w:r>
        <w:t xml:space="preserve">không </w:t>
      </w:r>
      <w:r>
        <w:t xml:space="preserve">có </w:t>
      </w:r>
      <w:r>
        <w:t xml:space="preserve">sừng, </w:t>
      </w:r>
      <w:r>
        <w:t xml:space="preserve">con </w:t>
      </w:r>
      <w:r>
        <w:t xml:space="preserve">đực </w:t>
      </w:r>
      <w:r>
        <w:t xml:space="preserve">có </w:t>
      </w:r>
      <w:r>
        <w:t xml:space="preserve">túi </w:t>
      </w:r>
      <w:r>
        <w:t xml:space="preserve">xạ. </w:t>
      </w:r>
      <w:r>
        <w:br/>
      </w:r>
      <w:r>
        <w:rPr>
          <w:b/>
        </w:rPr>
        <w:t xml:space="preserve">hưu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i/>
        </w:rPr>
        <w:t xml:space="preserve">Hưu </w:t>
      </w:r>
      <w:r>
        <w:t xml:space="preserve">trí. </w:t>
      </w:r>
      <w:r>
        <w:t xml:space="preserve">Về </w:t>
      </w:r>
      <w:r>
        <w:t xml:space="preserve">hưu. </w:t>
      </w:r>
      <w:r>
        <w:t xml:space="preserve">Nghỉ </w:t>
      </w:r>
      <w:r>
        <w:t xml:space="preserve">hưu. </w:t>
      </w:r>
      <w:r>
        <w:rPr>
          <w:i/>
        </w:rPr>
        <w:t xml:space="preserve">Cán </w:t>
      </w:r>
      <w:r>
        <w:rPr>
          <w:i/>
        </w:rPr>
        <w:t xml:space="preserve">bộ </w:t>
      </w:r>
      <w:r>
        <w:rPr>
          <w:i/>
        </w:rPr>
        <w:t xml:space="preserve">hưu </w:t>
      </w:r>
      <w:r>
        <w:t xml:space="preserve">(khẩu ngữ). </w:t>
      </w:r>
      <w:r>
        <w:t xml:space="preserve">Đến </w:t>
      </w:r>
      <w:r>
        <w:rPr>
          <w:i/>
        </w:rPr>
        <w:t xml:space="preserve">tuổi </w:t>
      </w:r>
      <w:r>
        <w:t xml:space="preserve">hưu </w:t>
      </w:r>
      <w:r>
        <w:t xml:space="preserve">(khẩu ngữ). </w:t>
      </w:r>
      <w:r>
        <w:br/>
      </w:r>
      <w:r>
        <w:rPr>
          <w:b/>
        </w:rPr>
        <w:t xml:space="preserve">hưu </w:t>
      </w:r>
      <w:r>
        <w:rPr>
          <w:b/>
        </w:rPr>
        <w:t xml:space="preserve">bổng </w:t>
      </w:r>
      <w:r>
        <w:rPr>
          <w:i/>
        </w:rPr>
        <w:t xml:space="preserve">danh từ </w:t>
      </w:r>
      <w:r>
        <w:t xml:space="preserve">(cũ). </w:t>
      </w:r>
      <w:r>
        <w:t xml:space="preserve">Lương </w:t>
      </w:r>
      <w:r>
        <w:t xml:space="preserve">hưu. </w:t>
      </w:r>
      <w:r>
        <w:br/>
      </w:r>
      <w:r>
        <w:rPr>
          <w:b/>
        </w:rPr>
        <w:t xml:space="preserve">hưu </w:t>
      </w:r>
      <w:r>
        <w:rPr>
          <w:b/>
        </w:rPr>
        <w:t xml:space="preserve">canh </w:t>
      </w:r>
      <w:r>
        <w:rPr>
          <w:i/>
        </w:rPr>
        <w:t xml:space="preserve">động từ </w:t>
      </w:r>
      <w:r>
        <w:t xml:space="preserve">Trồng </w:t>
      </w:r>
      <w:r>
        <w:t xml:space="preserve">trọt </w:t>
      </w:r>
      <w:r>
        <w:t xml:space="preserve">theo </w:t>
      </w:r>
      <w:r>
        <w:t xml:space="preserve">lối </w:t>
      </w:r>
      <w:r>
        <w:t xml:space="preserve">cho </w:t>
      </w:r>
      <w:r>
        <w:t xml:space="preserve">đất </w:t>
      </w:r>
      <w:r>
        <w:t xml:space="preserve">nghỉ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để </w:t>
      </w:r>
      <w:r>
        <w:t xml:space="preserve">lấy </w:t>
      </w:r>
      <w:r>
        <w:t xml:space="preserve">lại </w:t>
      </w:r>
      <w:r>
        <w:t xml:space="preserve">màu, </w:t>
      </w:r>
      <w:r>
        <w:t xml:space="preserve">sau </w:t>
      </w:r>
      <w:r>
        <w:t xml:space="preserve">khi </w:t>
      </w:r>
      <w:r>
        <w:t xml:space="preserve">đã </w:t>
      </w:r>
      <w:r>
        <w:t xml:space="preserve">sử </w:t>
      </w:r>
      <w:r>
        <w:t xml:space="preserve">dụng </w:t>
      </w:r>
      <w:r>
        <w:t xml:space="preserve">nhiều </w:t>
      </w:r>
      <w:r>
        <w:t xml:space="preserve">năm </w:t>
      </w:r>
      <w:r>
        <w:t xml:space="preserve">liền. </w:t>
      </w:r>
      <w:r>
        <w:br/>
      </w:r>
      <w:r>
        <w:rPr>
          <w:b/>
        </w:rPr>
        <w:t xml:space="preserve">hưu </w:t>
      </w:r>
      <w:r>
        <w:rPr>
          <w:b/>
        </w:rPr>
        <w:t xml:space="preserve">trí </w:t>
      </w:r>
      <w:r>
        <w:rPr>
          <w:i/>
        </w:rPr>
        <w:t xml:space="preserve">động từ </w:t>
      </w:r>
      <w:r>
        <w:t xml:space="preserve">Nghỉ </w:t>
      </w:r>
      <w:r>
        <w:t xml:space="preserve">làm </w:t>
      </w:r>
      <w:r>
        <w:t xml:space="preserve">việc </w:t>
      </w:r>
      <w:r>
        <w:t xml:space="preserve">có </w:t>
      </w:r>
      <w:r>
        <w:t xml:space="preserve">hưởng </w:t>
      </w:r>
      <w:r>
        <w:t xml:space="preserve">tiền </w:t>
      </w:r>
      <w:r>
        <w:t xml:space="preserve">cấp </w:t>
      </w:r>
      <w:r>
        <w:t xml:space="preserve">định </w:t>
      </w:r>
      <w:r>
        <w:t xml:space="preserve">kì, </w:t>
      </w:r>
      <w:r>
        <w:t xml:space="preserve">khi </w:t>
      </w:r>
      <w:r>
        <w:t xml:space="preserve">tuổi </w:t>
      </w:r>
      <w:r>
        <w:t xml:space="preserve">già </w:t>
      </w:r>
      <w:r>
        <w:t xml:space="preserve">và </w:t>
      </w:r>
      <w:r>
        <w:t xml:space="preserve">đã </w:t>
      </w:r>
      <w:r>
        <w:t xml:space="preserve">phục </w:t>
      </w:r>
      <w:r>
        <w:t xml:space="preserve">vụ </w:t>
      </w:r>
      <w:r>
        <w:t xml:space="preserve">đủ </w:t>
      </w:r>
      <w:r>
        <w:t xml:space="preserve">thời </w:t>
      </w:r>
      <w:r>
        <w:t xml:space="preserve">gian </w:t>
      </w:r>
      <w:r>
        <w:t xml:space="preserve">theo </w:t>
      </w:r>
      <w:r>
        <w:t xml:space="preserve">quy </w:t>
      </w:r>
      <w:r>
        <w:t xml:space="preserve">định. </w:t>
      </w:r>
      <w:r>
        <w:t xml:space="preserve">Đến </w:t>
      </w:r>
      <w:r>
        <w:t xml:space="preserve">tuổi </w:t>
      </w:r>
      <w:r>
        <w:t xml:space="preserve">hưu </w:t>
      </w:r>
      <w:r>
        <w:t xml:space="preserve">trí. </w:t>
      </w:r>
      <w:r>
        <w:rPr>
          <w:i/>
        </w:rPr>
        <w:t xml:space="preserve">Cán </w:t>
      </w:r>
      <w:r>
        <w:rPr>
          <w:i/>
        </w:rPr>
        <w:t xml:space="preserve">bộ </w:t>
      </w:r>
      <w:r>
        <w:t xml:space="preserve">hưu </w:t>
      </w:r>
      <w:r>
        <w:t xml:space="preserve">trí. </w:t>
      </w:r>
      <w:r>
        <w:br/>
      </w:r>
      <w:r>
        <w:rPr>
          <w:b/>
        </w:rPr>
        <w:t xml:space="preserve">hữu, </w:t>
      </w:r>
      <w:r>
        <w:rPr>
          <w:b/>
        </w:rPr>
        <w:t xml:space="preserve">†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Bên </w:t>
      </w:r>
      <w:r>
        <w:t xml:space="preserve">phải,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lập </w:t>
      </w:r>
      <w:r>
        <w:rPr>
          <w:i/>
        </w:rPr>
        <w:t xml:space="preserve">với </w:t>
      </w:r>
      <w:r>
        <w:t xml:space="preserve">tả </w:t>
      </w:r>
      <w:r>
        <w:t xml:space="preserve">là </w:t>
      </w:r>
      <w:r>
        <w:t xml:space="preserve">bên </w:t>
      </w:r>
      <w:r>
        <w:t xml:space="preserve">trái. </w:t>
      </w:r>
      <w:r>
        <w:rPr>
          <w:i/>
        </w:rPr>
        <w:t xml:space="preserve">Thành </w:t>
      </w:r>
      <w:r>
        <w:rPr>
          <w:i/>
        </w:rPr>
        <w:t xml:space="preserve">có </w:t>
      </w:r>
      <w:r>
        <w:t xml:space="preserve">bốn </w:t>
      </w:r>
      <w:r>
        <w:rPr>
          <w:i/>
        </w:rPr>
        <w:t xml:space="preserve">cửa: </w:t>
      </w:r>
      <w:r>
        <w:rPr>
          <w:i/>
        </w:rPr>
        <w:t xml:space="preserve">tả, </w:t>
      </w:r>
      <w:r>
        <w:rPr>
          <w:i/>
        </w:rPr>
        <w:t xml:space="preserve">hữu, </w:t>
      </w:r>
      <w:r>
        <w:t xml:space="preserve">tiền, </w:t>
      </w:r>
      <w:r>
        <w:rPr>
          <w:i/>
        </w:rPr>
        <w:t xml:space="preserve">hậu. </w:t>
      </w:r>
      <w:r>
        <w:rPr>
          <w:i/>
        </w:rPr>
        <w:t xml:space="preserve">Hai </w:t>
      </w:r>
      <w:r>
        <w:rPr>
          <w:i/>
        </w:rPr>
        <w:t xml:space="preserve">bên </w:t>
      </w:r>
      <w:r>
        <w:t xml:space="preserve">tả </w:t>
      </w:r>
      <w:r>
        <w:t xml:space="preserve">hữu.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Bộ </w:t>
      </w:r>
      <w:r>
        <w:t xml:space="preserve">phận </w:t>
      </w:r>
      <w:r>
        <w:t xml:space="preserve">thiên </w:t>
      </w:r>
      <w:r>
        <w:t xml:space="preserve">về </w:t>
      </w:r>
      <w:r>
        <w:t xml:space="preserve">bảo </w:t>
      </w:r>
      <w:r>
        <w:t xml:space="preserve">thủ, </w:t>
      </w:r>
      <w:r>
        <w:t xml:space="preserve">thoả </w:t>
      </w:r>
      <w:r>
        <w:t xml:space="preserve">hiệp </w:t>
      </w:r>
      <w:r>
        <w:t xml:space="preserve">hay </w:t>
      </w:r>
      <w:r>
        <w:t xml:space="preserve">phản </w:t>
      </w:r>
      <w:r>
        <w:t xml:space="preserve">cách </w:t>
      </w:r>
      <w:r>
        <w:t xml:space="preserve">mạng </w:t>
      </w:r>
      <w:r>
        <w:t xml:space="preserve">trong </w:t>
      </w:r>
      <w:r>
        <w:t xml:space="preserve">nghị </w:t>
      </w:r>
      <w:r>
        <w:t xml:space="preserve">viện </w:t>
      </w:r>
      <w:r>
        <w:t xml:space="preserve">hoặc </w:t>
      </w:r>
      <w:r>
        <w:t xml:space="preserve">trong </w:t>
      </w:r>
      <w:r>
        <w:t xml:space="preserve">các </w:t>
      </w:r>
      <w:r>
        <w:t xml:space="preserve">tổ </w:t>
      </w:r>
      <w:r>
        <w:t xml:space="preserve">chức </w:t>
      </w:r>
      <w:r>
        <w:t xml:space="preserve">chính </w:t>
      </w:r>
      <w:r>
        <w:t xml:space="preserve">trị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nước,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tả </w:t>
      </w:r>
      <w:r>
        <w:t xml:space="preserve">là </w:t>
      </w:r>
      <w:r>
        <w:t xml:space="preserve">bộ </w:t>
      </w:r>
      <w:r>
        <w:t xml:space="preserve">phận </w:t>
      </w:r>
      <w:r>
        <w:t xml:space="preserve">thiên </w:t>
      </w:r>
      <w:r>
        <w:t xml:space="preserve">về </w:t>
      </w:r>
      <w:r>
        <w:t xml:space="preserve">tiến </w:t>
      </w:r>
      <w:r>
        <w:t xml:space="preserve">bộ, </w:t>
      </w:r>
      <w:r>
        <w:t xml:space="preserve">về </w:t>
      </w:r>
      <w:r>
        <w:t xml:space="preserve">cách </w:t>
      </w:r>
      <w:r>
        <w:t xml:space="preserve">mạng. </w:t>
      </w:r>
      <w:r>
        <w:t xml:space="preserve">Phái </w:t>
      </w:r>
      <w:r>
        <w:t xml:space="preserve">hữu </w:t>
      </w:r>
      <w:r>
        <w:rPr>
          <w:i/>
        </w:rPr>
        <w:t xml:space="preserve">làm </w:t>
      </w:r>
      <w:r>
        <w:t xml:space="preserve">đảo </w:t>
      </w:r>
      <w:r>
        <w:t xml:space="preserve">chính. </w:t>
      </w:r>
      <w:r>
        <w:rPr>
          <w:i/>
        </w:rPr>
        <w:t xml:space="preserve">Cánh </w:t>
      </w:r>
      <w:r>
        <w:t xml:space="preserve">hữu </w:t>
      </w:r>
      <w:r>
        <w:t xml:space="preserve">của </w:t>
      </w:r>
      <w:r>
        <w:t xml:space="preserve">một </w:t>
      </w:r>
      <w:r>
        <w:rPr>
          <w:i/>
        </w:rPr>
        <w:t xml:space="preserve">đảng. </w:t>
      </w:r>
      <w:r>
        <w:t xml:space="preserve">II </w:t>
      </w:r>
      <w:r>
        <w:t xml:space="preserve">t </w:t>
      </w:r>
      <w:r>
        <w:t xml:space="preserve">(¡d.). </w:t>
      </w:r>
      <w:r>
        <w:t xml:space="preserve">Hữu </w:t>
      </w:r>
      <w:r>
        <w:t xml:space="preserve">khuynh </w:t>
      </w:r>
      <w:r>
        <w:t xml:space="preserve">(nói </w:t>
      </w:r>
      <w:r>
        <w:t xml:space="preserve">tắt). </w:t>
      </w:r>
      <w:r>
        <w:t xml:space="preserve">Khuynh </w:t>
      </w:r>
      <w:r>
        <w:rPr>
          <w:i/>
        </w:rPr>
        <w:t xml:space="preserve">hướng </w:t>
      </w:r>
      <w:r>
        <w:rPr>
          <w:i/>
        </w:rPr>
        <w:t xml:space="preserve">hữu. </w:t>
      </w:r>
      <w:r>
        <w:rPr>
          <w:i/>
        </w:rPr>
        <w:t xml:space="preserve">Sai </w:t>
      </w:r>
      <w:r>
        <w:rPr>
          <w:i/>
        </w:rPr>
        <w:t xml:space="preserve">lầm </w:t>
      </w:r>
      <w:r>
        <w:t xml:space="preserve">từ </w:t>
      </w:r>
      <w:r>
        <w:rPr>
          <w:i/>
        </w:rPr>
        <w:t xml:space="preserve">tả </w:t>
      </w:r>
      <w:r>
        <w:rPr>
          <w:i/>
        </w:rPr>
        <w:t xml:space="preserve">sang </w:t>
      </w:r>
      <w:r>
        <w:rPr>
          <w:i/>
        </w:rPr>
        <w:t xml:space="preserve">hữu. </w:t>
      </w:r>
      <w:r>
        <w:br/>
      </w:r>
      <w:r>
        <w:rPr>
          <w:b/>
        </w:rPr>
        <w:t xml:space="preserve">hữu. </w:t>
      </w:r>
      <w:r>
        <w:t xml:space="preserve">Yếu </w:t>
      </w:r>
      <w:r>
        <w:t xml:space="preserve">tố </w:t>
      </w:r>
      <w:r>
        <w:t xml:space="preserve">ghép </w:t>
      </w:r>
      <w:r>
        <w:t xml:space="preserve">trước </w:t>
      </w:r>
      <w:r>
        <w:t xml:space="preserve">để </w:t>
      </w:r>
      <w:r>
        <w:t xml:space="preserve">cấu </w:t>
      </w:r>
      <w:r>
        <w:t xml:space="preserve">tạo </w:t>
      </w:r>
      <w:r>
        <w:t xml:space="preserve">tính </w:t>
      </w:r>
      <w:r>
        <w:t xml:space="preserve">từ, </w:t>
      </w:r>
      <w:r>
        <w:t xml:space="preserve">có </w:t>
      </w:r>
      <w:r>
        <w:t xml:space="preserve">nghĩa </w:t>
      </w:r>
      <w:r>
        <w:t xml:space="preserve">"có". </w:t>
      </w:r>
      <w:r>
        <w:t xml:space="preserve">Hữu </w:t>
      </w:r>
      <w:r>
        <w:rPr>
          <w:i/>
        </w:rPr>
        <w:t xml:space="preserve">hạn*. </w:t>
      </w:r>
      <w:r>
        <w:t xml:space="preserve">Hữu </w:t>
      </w:r>
      <w:r>
        <w:t xml:space="preserve">ích*. </w:t>
      </w:r>
      <w:r>
        <w:t xml:space="preserve">Hữu </w:t>
      </w:r>
      <w:r>
        <w:t xml:space="preserve">hữu </w:t>
      </w:r>
      <w:r>
        <w:t xml:space="preserve">ái </w:t>
      </w:r>
      <w:r>
        <w:t xml:space="preserve">tính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Có </w:t>
      </w:r>
      <w:r>
        <w:t xml:space="preserve">tình </w:t>
      </w:r>
      <w:r>
        <w:t xml:space="preserve">cảm </w:t>
      </w:r>
      <w:r>
        <w:t xml:space="preserve">thương </w:t>
      </w:r>
      <w:r>
        <w:t xml:space="preserve">yêu </w:t>
      </w:r>
      <w:r>
        <w:t xml:space="preserve">nhau. </w:t>
      </w:r>
      <w:r>
        <w:t xml:space="preserve">Tình </w:t>
      </w:r>
      <w:r>
        <w:rPr>
          <w:i/>
        </w:rPr>
        <w:t xml:space="preserve">hữu </w:t>
      </w:r>
      <w:r>
        <w:rPr>
          <w:i/>
        </w:rPr>
        <w:t xml:space="preserve">ái </w:t>
      </w:r>
      <w:r>
        <w:rPr>
          <w:i/>
        </w:rPr>
        <w:t xml:space="preserve">giai </w:t>
      </w:r>
      <w:r>
        <w:t xml:space="preserve">cấp. </w:t>
      </w:r>
      <w:r>
        <w:br/>
      </w:r>
      <w:r>
        <w:rPr>
          <w:b/>
        </w:rPr>
        <w:t xml:space="preserve">hữu </w:t>
      </w:r>
      <w:r>
        <w:rPr>
          <w:b/>
        </w:rPr>
        <w:t xml:space="preserve">bang </w:t>
      </w:r>
      <w:r>
        <w:rPr>
          <w:i/>
        </w:rPr>
        <w:t xml:space="preserve">danh từ </w:t>
      </w:r>
      <w:r>
        <w:t xml:space="preserve">(cũ). </w:t>
      </w:r>
      <w:r>
        <w:t xml:space="preserve">Nước </w:t>
      </w:r>
      <w:r>
        <w:t xml:space="preserve">có </w:t>
      </w:r>
      <w:r>
        <w:t xml:space="preserve">quan </w:t>
      </w:r>
      <w:r>
        <w:t xml:space="preserve">hệ </w:t>
      </w:r>
      <w:r>
        <w:t xml:space="preserve">hữu </w:t>
      </w:r>
      <w:r>
        <w:t xml:space="preserve">nghị; </w:t>
      </w:r>
      <w:r>
        <w:t xml:space="preserve">nước </w:t>
      </w:r>
      <w:r>
        <w:t xml:space="preserve">bạn. </w:t>
      </w:r>
      <w:r>
        <w:br/>
      </w:r>
      <w:r>
        <w:rPr>
          <w:b/>
        </w:rPr>
        <w:t xml:space="preserve">hữu </w:t>
      </w:r>
      <w:r>
        <w:rPr>
          <w:b/>
        </w:rPr>
        <w:t xml:space="preserve">biên </w:t>
      </w:r>
      <w:r>
        <w:rPr>
          <w:i/>
        </w:rPr>
        <w:t xml:space="preserve">danh từ </w:t>
      </w:r>
      <w:r>
        <w:t xml:space="preserve">Cầu </w:t>
      </w:r>
      <w:r>
        <w:t xml:space="preserve">thủ </w:t>
      </w:r>
      <w:r>
        <w:t xml:space="preserve">bóng </w:t>
      </w:r>
      <w:r>
        <w:t xml:space="preserve">đá, </w:t>
      </w:r>
      <w:r>
        <w:t xml:space="preserve">bóng </w:t>
      </w:r>
      <w:r>
        <w:t xml:space="preserve">rổ </w:t>
      </w:r>
      <w:r>
        <w:t xml:space="preserve">thuộc </w:t>
      </w:r>
      <w:r>
        <w:t xml:space="preserve">hàng </w:t>
      </w:r>
      <w:r>
        <w:t xml:space="preserve">tiền </w:t>
      </w:r>
      <w:r>
        <w:t xml:space="preserve">đạo, </w:t>
      </w:r>
      <w:r>
        <w:t xml:space="preserve">thường </w:t>
      </w:r>
      <w:r>
        <w:t xml:space="preserve">hoạt </w:t>
      </w:r>
      <w:r>
        <w:t xml:space="preserve">động </w:t>
      </w:r>
      <w:r>
        <w:t xml:space="preserve">ở </w:t>
      </w:r>
      <w:r>
        <w:t xml:space="preserve">cánh </w:t>
      </w:r>
      <w:r>
        <w:t xml:space="preserve">phải </w:t>
      </w:r>
      <w:r>
        <w:t xml:space="preserve">đội </w:t>
      </w:r>
      <w:r>
        <w:t xml:space="preserve">mình. </w:t>
      </w:r>
      <w:r>
        <w:br/>
      </w:r>
      <w:r>
        <w:rPr>
          <w:b/>
        </w:rPr>
        <w:t xml:space="preserve">hữu </w:t>
      </w:r>
      <w:r>
        <w:rPr>
          <w:b/>
        </w:rPr>
        <w:t xml:space="preserve">cơ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Thuộc </w:t>
      </w:r>
      <w:r>
        <w:t xml:space="preserve">giới </w:t>
      </w:r>
      <w:r>
        <w:t xml:space="preserve">sinh </w:t>
      </w:r>
      <w:r>
        <w:t xml:space="preserve">vật </w:t>
      </w:r>
      <w:r>
        <w:t xml:space="preserve">mang </w:t>
      </w:r>
      <w:r>
        <w:t xml:space="preserve">đặc </w:t>
      </w:r>
      <w:r>
        <w:t xml:space="preserve">thù </w:t>
      </w:r>
      <w:r>
        <w:t xml:space="preserve">của </w:t>
      </w:r>
      <w:r>
        <w:t xml:space="preserve">những </w:t>
      </w:r>
      <w:r>
        <w:t xml:space="preserve">vật </w:t>
      </w:r>
      <w:r>
        <w:t xml:space="preserve">có </w:t>
      </w:r>
      <w:r>
        <w:t xml:space="preserve">cơ </w:t>
      </w:r>
      <w:r>
        <w:t xml:space="preserve">quan </w:t>
      </w:r>
      <w:r>
        <w:t xml:space="preserve">thực </w:t>
      </w:r>
      <w:r>
        <w:t xml:space="preserve">hiện </w:t>
      </w:r>
      <w:r>
        <w:t xml:space="preserve">chức </w:t>
      </w:r>
      <w:r>
        <w:t xml:space="preserve">năng </w:t>
      </w:r>
      <w:r>
        <w:t xml:space="preserve">sống. </w:t>
      </w:r>
      <w:r>
        <w:t xml:space="preserve">Thế </w:t>
      </w:r>
      <w:r>
        <w:t xml:space="preserve">giới </w:t>
      </w:r>
      <w:r>
        <w:t xml:space="preserve">hữu </w:t>
      </w:r>
      <w:r>
        <w:rPr>
          <w:i/>
        </w:rPr>
        <w:t xml:space="preserve">cơ. </w:t>
      </w:r>
      <w:r>
        <w:t xml:space="preserve">Xác </w:t>
      </w:r>
      <w:r>
        <w:t xml:space="preserve">của </w:t>
      </w:r>
      <w:r>
        <w:rPr>
          <w:i/>
        </w:rPr>
        <w:t xml:space="preserve">các </w:t>
      </w:r>
      <w:r>
        <w:rPr>
          <w:i/>
        </w:rPr>
        <w:t xml:space="preserve">loài </w:t>
      </w:r>
      <w:r>
        <w:rPr>
          <w:i/>
        </w:rPr>
        <w:t xml:space="preserve">hữu </w:t>
      </w:r>
      <w:r>
        <w:rPr>
          <w:i/>
        </w:rPr>
        <w:t xml:space="preserve">cơ. </w:t>
      </w:r>
      <w:r>
        <w:rPr>
          <w:b/>
        </w:rPr>
        <w:t xml:space="preserve">2 </w:t>
      </w:r>
      <w:r>
        <w:t xml:space="preserve">Có </w:t>
      </w:r>
      <w:r>
        <w:t xml:space="preserve">quan </w:t>
      </w:r>
      <w:r>
        <w:t xml:space="preserve">hệ </w:t>
      </w:r>
      <w:r>
        <w:t xml:space="preserve">không </w:t>
      </w:r>
      <w:r>
        <w:t xml:space="preserve">thể </w:t>
      </w:r>
      <w:r>
        <w:t xml:space="preserve">tách </w:t>
      </w:r>
      <w:r>
        <w:t xml:space="preserve">rời </w:t>
      </w:r>
      <w:r>
        <w:t xml:space="preserve">nhau </w:t>
      </w:r>
      <w:r>
        <w:t xml:space="preserve">để </w:t>
      </w:r>
      <w:r>
        <w:t xml:space="preserve">tồn </w:t>
      </w:r>
      <w:r>
        <w:t xml:space="preserve">tại </w:t>
      </w:r>
      <w:r>
        <w:t xml:space="preserve">hoặc </w:t>
      </w:r>
      <w:r>
        <w:t xml:space="preserve">hoạt </w:t>
      </w:r>
      <w:r>
        <w:t xml:space="preserve">động. </w:t>
      </w:r>
      <w:r>
        <w:t xml:space="preserve">Sự </w:t>
      </w:r>
      <w:r>
        <w:t xml:space="preserve">thống </w:t>
      </w:r>
      <w:r>
        <w:t xml:space="preserve">nhất </w:t>
      </w:r>
      <w:r>
        <w:t xml:space="preserve">hữu </w:t>
      </w:r>
      <w:r>
        <w:rPr>
          <w:i/>
        </w:rPr>
        <w:t xml:space="preserve">cơ </w:t>
      </w:r>
      <w:r>
        <w:rPr>
          <w:i/>
        </w:rPr>
        <w:t xml:space="preserve">giữa </w:t>
      </w:r>
      <w:r>
        <w:rPr>
          <w:i/>
        </w:rPr>
        <w:t xml:space="preserve">lí </w:t>
      </w:r>
      <w:r>
        <w:t xml:space="preserve">luận </w:t>
      </w:r>
      <w:r>
        <w:t xml:space="preserve">uà </w:t>
      </w:r>
      <w:r>
        <w:t xml:space="preserve">thực </w:t>
      </w:r>
      <w:r>
        <w:t xml:space="preserve">tiễn. </w:t>
      </w:r>
      <w:r>
        <w:rPr>
          <w:i/>
        </w:rPr>
        <w:t xml:space="preserve">Bộ </w:t>
      </w:r>
      <w:r>
        <w:rPr>
          <w:i/>
        </w:rPr>
        <w:t xml:space="preserve">phận </w:t>
      </w:r>
      <w:r>
        <w:t xml:space="preserve">hữu </w:t>
      </w:r>
      <w:r>
        <w:rPr>
          <w:i/>
        </w:rPr>
        <w:t xml:space="preserve">cơ. </w:t>
      </w:r>
      <w:r>
        <w:rPr>
          <w:i/>
        </w:rPr>
        <w:t xml:space="preserve">Sự </w:t>
      </w:r>
      <w:r>
        <w:t xml:space="preserve">gắn </w:t>
      </w:r>
      <w:r>
        <w:rPr>
          <w:i/>
        </w:rPr>
        <w:t xml:space="preserve">bó </w:t>
      </w:r>
      <w:r>
        <w:t xml:space="preserve">hữu </w:t>
      </w:r>
      <w:r>
        <w:t xml:space="preserve">cơ. </w:t>
      </w:r>
      <w:r>
        <w:rPr>
          <w:b/>
        </w:rPr>
        <w:t xml:space="preserve">3 </w:t>
      </w:r>
      <w:r>
        <w:t xml:space="preserve">x </w:t>
      </w:r>
      <w:r>
        <w:rPr>
          <w:i/>
        </w:rPr>
        <w:t xml:space="preserve">chất </w:t>
      </w:r>
      <w:r>
        <w:t xml:space="preserve">hữu </w:t>
      </w:r>
      <w:r>
        <w:rPr>
          <w:i/>
        </w:rPr>
        <w:t xml:space="preserve">cơ. </w:t>
      </w:r>
      <w:r>
        <w:br/>
      </w:r>
      <w:r>
        <w:rPr>
          <w:b/>
        </w:rPr>
        <w:t xml:space="preserve">hữu </w:t>
      </w:r>
      <w:r>
        <w:rPr>
          <w:b/>
        </w:rPr>
        <w:t xml:space="preserve">danh </w:t>
      </w:r>
      <w:r>
        <w:rPr>
          <w:b/>
        </w:rPr>
        <w:t xml:space="preserve">vô </w:t>
      </w:r>
      <w:r>
        <w:rPr>
          <w:b/>
        </w:rPr>
        <w:t xml:space="preserve">thực </w:t>
      </w:r>
      <w:r>
        <w:rPr>
          <w:i/>
        </w:rPr>
        <w:t xml:space="preserve">tính từ </w:t>
      </w:r>
      <w:r>
        <w:t xml:space="preserve">Chỉ </w:t>
      </w:r>
      <w:r>
        <w:t xml:space="preserve">có </w:t>
      </w:r>
      <w:r>
        <w:t xml:space="preserve">tiếng, </w:t>
      </w:r>
      <w:r>
        <w:t xml:space="preserve">không </w:t>
      </w:r>
      <w:r>
        <w:t xml:space="preserve">có </w:t>
      </w:r>
      <w:r>
        <w:t xml:space="preserve">thực </w:t>
      </w:r>
      <w:r>
        <w:t xml:space="preserve">chất, </w:t>
      </w:r>
      <w:r>
        <w:t xml:space="preserve">thật </w:t>
      </w:r>
      <w:r>
        <w:t xml:space="preserve">ra </w:t>
      </w:r>
      <w:r>
        <w:t xml:space="preserve">không </w:t>
      </w:r>
      <w:r>
        <w:t xml:space="preserve">có </w:t>
      </w:r>
      <w:r>
        <w:t xml:space="preserve">gì. </w:t>
      </w:r>
      <w:r>
        <w:br/>
      </w:r>
      <w:r>
        <w:rPr>
          <w:b/>
        </w:rPr>
        <w:t xml:space="preserve">hữu </w:t>
      </w:r>
      <w:r>
        <w:rPr>
          <w:b/>
        </w:rPr>
        <w:t xml:space="preserve">dũng </w:t>
      </w:r>
      <w:r>
        <w:rPr>
          <w:b/>
        </w:rPr>
        <w:t xml:space="preserve">vô </w:t>
      </w:r>
      <w:r>
        <w:rPr>
          <w:b/>
        </w:rPr>
        <w:t xml:space="preserve">mưu </w:t>
      </w:r>
      <w:r>
        <w:rPr>
          <w:i/>
        </w:rPr>
        <w:t xml:space="preserve">tính từ </w:t>
      </w:r>
      <w:r>
        <w:t xml:space="preserve">Chỉ </w:t>
      </w:r>
      <w:r>
        <w:t xml:space="preserve">có </w:t>
      </w:r>
      <w:r>
        <w:t xml:space="preserve">sức </w:t>
      </w:r>
      <w:r>
        <w:t xml:space="preserve">mạnh, </w:t>
      </w:r>
      <w:r>
        <w:rPr>
          <w:i/>
        </w:rPr>
        <w:t xml:space="preserve">không </w:t>
      </w:r>
      <w:r>
        <w:t xml:space="preserve">có </w:t>
      </w:r>
      <w:r>
        <w:t xml:space="preserve">mưu </w:t>
      </w:r>
      <w:r>
        <w:t xml:space="preserve">trí. </w:t>
      </w:r>
      <w:r>
        <w:br/>
      </w:r>
      <w:r>
        <w:rPr>
          <w:b/>
        </w:rPr>
        <w:t xml:space="preserve">hữu </w:t>
      </w:r>
      <w:r>
        <w:rPr>
          <w:b/>
        </w:rPr>
        <w:t xml:space="preserve">dụng </w:t>
      </w:r>
      <w:r>
        <w:rPr>
          <w:i/>
        </w:rPr>
        <w:t xml:space="preserve">tính từ </w:t>
      </w:r>
      <w:r>
        <w:t xml:space="preserve">(danh từ). </w:t>
      </w:r>
      <w:r>
        <w:t xml:space="preserve">Dùng </w:t>
      </w:r>
      <w:r>
        <w:t xml:space="preserve">được </w:t>
      </w:r>
      <w:r>
        <w:t xml:space="preserve">việc, </w:t>
      </w:r>
      <w:r>
        <w:t xml:space="preserve">không </w:t>
      </w:r>
      <w:r>
        <w:t xml:space="preserve">phải </w:t>
      </w:r>
      <w:r>
        <w:t xml:space="preserve">là </w:t>
      </w:r>
      <w:r>
        <w:t xml:space="preserve">vô </w:t>
      </w:r>
      <w:r>
        <w:t xml:space="preserve">ích; </w:t>
      </w:r>
      <w:r>
        <w:t xml:space="preserve">trái </w:t>
      </w:r>
      <w:r>
        <w:t xml:space="preserve">với </w:t>
      </w:r>
      <w:r>
        <w:rPr>
          <w:i/>
        </w:rPr>
        <w:t xml:space="preserve">vô </w:t>
      </w:r>
      <w:r>
        <w:rPr>
          <w:i/>
        </w:rPr>
        <w:t xml:space="preserve">dụng. </w:t>
      </w:r>
      <w:r>
        <w:t xml:space="preserve">Trở </w:t>
      </w:r>
      <w:r>
        <w:t xml:space="preserve">thành </w:t>
      </w:r>
      <w:r>
        <w:t xml:space="preserve">người </w:t>
      </w:r>
      <w:r>
        <w:t xml:space="preserve">hữu </w:t>
      </w:r>
      <w:r>
        <w:t xml:space="preserve">dụng. </w:t>
      </w:r>
      <w:r>
        <w:br/>
      </w:r>
      <w:r>
        <w:rPr>
          <w:b/>
        </w:rPr>
        <w:t xml:space="preserve">hữu </w:t>
      </w:r>
      <w:r>
        <w:rPr>
          <w:b/>
        </w:rPr>
        <w:t xml:space="preserve">dực </w:t>
      </w:r>
      <w:r>
        <w:rPr>
          <w:i/>
        </w:rPr>
        <w:t xml:space="preserve">danh từ </w:t>
      </w:r>
      <w:r>
        <w:t xml:space="preserve">(cũ). </w:t>
      </w:r>
      <w:r>
        <w:t xml:space="preserve">Cánh </w:t>
      </w:r>
      <w:r>
        <w:t xml:space="preserve">quân </w:t>
      </w:r>
      <w:r>
        <w:t xml:space="preserve">bên </w:t>
      </w:r>
      <w:r>
        <w:t xml:space="preserve">phải. </w:t>
      </w:r>
      <w:r>
        <w:br/>
      </w:r>
      <w:r>
        <w:rPr>
          <w:b/>
        </w:rPr>
        <w:t xml:space="preserve">hữu </w:t>
      </w:r>
      <w:r>
        <w:rPr>
          <w:b/>
        </w:rPr>
        <w:t xml:space="preserve">định </w:t>
      </w:r>
      <w:r>
        <w:rPr>
          <w:b/>
        </w:rPr>
        <w:t xml:space="preserve">luận </w:t>
      </w:r>
      <w:r>
        <w:rPr>
          <w:i/>
        </w:rPr>
        <w:t xml:space="preserve">danh từ </w:t>
      </w:r>
      <w:r>
        <w:t xml:space="preserve">(ít dùng). </w:t>
      </w:r>
      <w:r>
        <w:t xml:space="preserve">xem </w:t>
      </w:r>
      <w:r>
        <w:rPr>
          <w:i/>
        </w:rPr>
        <w:t xml:space="preserve">quyết </w:t>
      </w:r>
      <w:r>
        <w:rPr>
          <w:i/>
        </w:rPr>
        <w:t xml:space="preserve">định </w:t>
      </w:r>
      <w:r>
        <w:rPr>
          <w:i/>
        </w:rPr>
        <w:t xml:space="preserve">luận. </w:t>
      </w:r>
      <w:r>
        <w:br/>
      </w:r>
      <w:r>
        <w:rPr>
          <w:b/>
        </w:rPr>
        <w:t xml:space="preserve">hữu </w:t>
      </w:r>
      <w:r>
        <w:rPr>
          <w:b/>
        </w:rPr>
        <w:t xml:space="preserve">hạn </w:t>
      </w:r>
      <w:r>
        <w:rPr>
          <w:i/>
        </w:rPr>
        <w:t xml:space="preserve">tính từ </w:t>
      </w:r>
      <w:r>
        <w:t xml:space="preserve">Có </w:t>
      </w:r>
      <w:r>
        <w:t xml:space="preserve">giới </w:t>
      </w:r>
      <w:r>
        <w:t xml:space="preserve">hạn </w:t>
      </w:r>
      <w:r>
        <w:t xml:space="preserve">nhất </w:t>
      </w:r>
      <w:r>
        <w:t xml:space="preserve">định, </w:t>
      </w:r>
      <w:r>
        <w:t xml:space="preserve">có </w:t>
      </w:r>
      <w:r>
        <w:t xml:space="preserve">hạn; </w:t>
      </w:r>
      <w:r>
        <w:t xml:space="preserve">trái </w:t>
      </w:r>
      <w:r>
        <w:t xml:space="preserve">với </w:t>
      </w:r>
      <w:r>
        <w:t xml:space="preserve">vô </w:t>
      </w:r>
      <w:r>
        <w:t xml:space="preserve">hạn. </w:t>
      </w:r>
      <w:r>
        <w:t xml:space="preserve">Sức </w:t>
      </w:r>
      <w:r>
        <w:rPr>
          <w:i/>
        </w:rPr>
        <w:t xml:space="preserve">người </w:t>
      </w:r>
      <w:r>
        <w:rPr>
          <w:i/>
        </w:rPr>
        <w:t xml:space="preserve">hữu </w:t>
      </w:r>
      <w:r>
        <w:t xml:space="preserve">hạn. </w:t>
      </w:r>
      <w:r>
        <w:br/>
      </w:r>
      <w:r>
        <w:rPr>
          <w:b/>
        </w:rPr>
        <w:t xml:space="preserve">hữu </w:t>
      </w:r>
      <w:r>
        <w:rPr>
          <w:b/>
        </w:rPr>
        <w:t xml:space="preserve">hảo </w:t>
      </w:r>
      <w:r>
        <w:rPr>
          <w:i/>
        </w:rPr>
        <w:t xml:space="preserve">tính từ </w:t>
      </w:r>
      <w:r>
        <w:t xml:space="preserve">(cũ). </w:t>
      </w:r>
      <w:r>
        <w:t xml:space="preserve">Như </w:t>
      </w:r>
      <w:r>
        <w:t xml:space="preserve">hữu </w:t>
      </w:r>
      <w:r>
        <w:t xml:space="preserve">nghị. </w:t>
      </w:r>
      <w:r>
        <w:br/>
      </w:r>
      <w:r>
        <w:rPr>
          <w:b/>
        </w:rPr>
        <w:t xml:space="preserve">hữu </w:t>
      </w:r>
      <w:r>
        <w:rPr>
          <w:b/>
        </w:rPr>
        <w:t xml:space="preserve">hiệu </w:t>
      </w:r>
      <w:r>
        <w:rPr>
          <w:i/>
        </w:rPr>
        <w:t xml:space="preserve">tính từ </w:t>
      </w:r>
      <w:r>
        <w:t xml:space="preserve">Có </w:t>
      </w:r>
      <w:r>
        <w:t xml:space="preserve">hiệu </w:t>
      </w:r>
      <w:r>
        <w:t xml:space="preserve">lực, </w:t>
      </w:r>
      <w:r>
        <w:t xml:space="preserve">có </w:t>
      </w:r>
      <w:r>
        <w:t xml:space="preserve">hiệu </w:t>
      </w:r>
      <w:r>
        <w:t xml:space="preserve">quả; </w:t>
      </w:r>
      <w:r>
        <w:t xml:space="preserve">trái </w:t>
      </w:r>
      <w:r>
        <w:t xml:space="preserve">với </w:t>
      </w:r>
      <w:r>
        <w:t xml:space="preserve">vô </w:t>
      </w:r>
      <w:r>
        <w:t xml:space="preserve">hiệu. </w:t>
      </w:r>
      <w:r>
        <w:t xml:space="preserve">Những </w:t>
      </w:r>
      <w:r>
        <w:rPr>
          <w:i/>
        </w:rPr>
        <w:t xml:space="preserve">biện </w:t>
      </w:r>
      <w:r>
        <w:rPr>
          <w:i/>
        </w:rPr>
        <w:t xml:space="preserve">pháp </w:t>
      </w:r>
      <w:r>
        <w:rPr>
          <w:i/>
        </w:rPr>
        <w:t xml:space="preserve">hữu </w:t>
      </w:r>
      <w:r>
        <w:rPr>
          <w:i/>
        </w:rPr>
        <w:t xml:space="preserve">hiệu... </w:t>
      </w:r>
      <w:r>
        <w:t xml:space="preserve">hữu </w:t>
      </w:r>
      <w:r>
        <w:t xml:space="preserve">hình </w:t>
      </w:r>
      <w:r>
        <w:t xml:space="preserve">tính từ </w:t>
      </w:r>
      <w:r>
        <w:t xml:space="preserve">Có </w:t>
      </w:r>
      <w:r>
        <w:t xml:space="preserve">hình </w:t>
      </w:r>
      <w:r>
        <w:t xml:space="preserve">thể </w:t>
      </w:r>
      <w:r>
        <w:t xml:space="preserve">rõ </w:t>
      </w:r>
      <w:r>
        <w:t xml:space="preserve">ràng; </w:t>
      </w:r>
      <w:r>
        <w:t xml:space="preserve">trái </w:t>
      </w:r>
      <w:r>
        <w:t xml:space="preserve">với </w:t>
      </w:r>
      <w:r>
        <w:t xml:space="preserve">vô </w:t>
      </w:r>
      <w:r>
        <w:t xml:space="preserve">hình. </w:t>
      </w:r>
      <w:r>
        <w:t xml:space="preserve">Vật </w:t>
      </w:r>
      <w:r>
        <w:t xml:space="preserve">thể </w:t>
      </w:r>
      <w:r>
        <w:t xml:space="preserve">hữu </w:t>
      </w:r>
      <w:r>
        <w:t xml:space="preserve">hình. </w:t>
      </w:r>
      <w:r>
        <w:br/>
      </w:r>
      <w:r>
        <w:rPr>
          <w:b/>
        </w:rPr>
        <w:t xml:space="preserve">hữu </w:t>
      </w:r>
      <w:r>
        <w:rPr>
          <w:b/>
        </w:rPr>
        <w:t xml:space="preserve">ích </w:t>
      </w:r>
      <w:r>
        <w:rPr>
          <w:i/>
        </w:rPr>
        <w:t xml:space="preserve">tính từ </w:t>
      </w:r>
      <w:r>
        <w:t xml:space="preserve">Có </w:t>
      </w:r>
      <w:r>
        <w:t xml:space="preserve">ích; </w:t>
      </w:r>
      <w:r>
        <w:t xml:space="preserve">trái </w:t>
      </w:r>
      <w:r>
        <w:t xml:space="preserve">với </w:t>
      </w:r>
      <w:r>
        <w:t xml:space="preserve">vô </w:t>
      </w:r>
      <w:r>
        <w:t xml:space="preserve">ích. </w:t>
      </w:r>
      <w:r>
        <w:rPr>
          <w:i/>
        </w:rPr>
        <w:t xml:space="preserve">Hữu </w:t>
      </w:r>
      <w:r>
        <w:t xml:space="preserve">ích </w:t>
      </w:r>
      <w:r>
        <w:t xml:space="preserve">cho </w:t>
      </w:r>
      <w:r>
        <w:rPr>
          <w:i/>
        </w:rPr>
        <w:t xml:space="preserve">xã </w:t>
      </w:r>
      <w:r>
        <w:rPr>
          <w:i/>
        </w:rPr>
        <w:t xml:space="preserve">hội. </w:t>
      </w:r>
      <w:r>
        <w:br/>
      </w:r>
      <w:r>
        <w:rPr>
          <w:b/>
        </w:rPr>
        <w:t xml:space="preserve">hữu </w:t>
      </w:r>
      <w:r>
        <w:rPr>
          <w:b/>
        </w:rPr>
        <w:t xml:space="preserve">khuynh </w:t>
      </w:r>
      <w:r>
        <w:rPr>
          <w:i/>
        </w:rPr>
        <w:t xml:space="preserve">tính từ </w:t>
      </w:r>
      <w:r>
        <w:t xml:space="preserve">Có </w:t>
      </w:r>
      <w:r>
        <w:t xml:space="preserve">khuynh </w:t>
      </w:r>
      <w:r>
        <w:t xml:space="preserve">hướng </w:t>
      </w:r>
      <w:r>
        <w:t xml:space="preserve">chính </w:t>
      </w:r>
      <w:r>
        <w:t xml:space="preserve">trị </w:t>
      </w:r>
      <w:r>
        <w:t xml:space="preserve">thiên </w:t>
      </w:r>
      <w:r>
        <w:t xml:space="preserve">về </w:t>
      </w:r>
      <w:r>
        <w:t xml:space="preserve">bảo </w:t>
      </w:r>
      <w:r>
        <w:t xml:space="preserve">thủ, </w:t>
      </w:r>
      <w:r>
        <w:t xml:space="preserve">thoả </w:t>
      </w:r>
      <w:r>
        <w:t xml:space="preserve">hiệp, </w:t>
      </w:r>
      <w:r>
        <w:t xml:space="preserve">không </w:t>
      </w:r>
      <w:r>
        <w:t xml:space="preserve">triệt </w:t>
      </w:r>
      <w:r>
        <w:t xml:space="preserve">để </w:t>
      </w:r>
      <w:r>
        <w:t xml:space="preserve">cách </w:t>
      </w:r>
      <w:r>
        <w:t xml:space="preserve">mạng. </w:t>
      </w:r>
      <w:r>
        <w:t xml:space="preserve">Tư </w:t>
      </w:r>
      <w:r>
        <w:t xml:space="preserve">tưởng </w:t>
      </w:r>
      <w:r>
        <w:t xml:space="preserve">hữu </w:t>
      </w:r>
      <w:r>
        <w:t xml:space="preserve">khuynh. </w:t>
      </w:r>
      <w:r>
        <w:rPr>
          <w:i/>
        </w:rPr>
        <w:t xml:space="preserve">Chủ </w:t>
      </w:r>
      <w:r>
        <w:t xml:space="preserve">nghĩa </w:t>
      </w:r>
      <w:r>
        <w:rPr>
          <w:i/>
        </w:rPr>
        <w:t xml:space="preserve">cơ </w:t>
      </w:r>
      <w:r>
        <w:t xml:space="preserve">hội </w:t>
      </w:r>
      <w:r>
        <w:t xml:space="preserve">hữu </w:t>
      </w:r>
      <w:r>
        <w:rPr>
          <w:i/>
        </w:rPr>
        <w:t xml:space="preserve">khuynh. </w:t>
      </w:r>
      <w:r>
        <w:br/>
      </w:r>
      <w:r>
        <w:rPr>
          <w:b/>
        </w:rPr>
        <w:t xml:space="preserve">hữu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rPr>
          <w:i/>
        </w:rPr>
        <w:t xml:space="preserve">hữu </w:t>
      </w:r>
      <w:r>
        <w:rPr>
          <w:i/>
        </w:rPr>
        <w:t xml:space="preserve">lý. </w:t>
      </w:r>
      <w:r>
        <w:t xml:space="preserve">tính từ </w:t>
      </w:r>
      <w:r>
        <w:t xml:space="preserve">Có </w:t>
      </w:r>
      <w:r>
        <w:t xml:space="preserve">lí, </w:t>
      </w:r>
      <w:r>
        <w:t xml:space="preserve">hợp </w:t>
      </w:r>
      <w:r>
        <w:t xml:space="preserve">với </w:t>
      </w:r>
      <w:r>
        <w:t xml:space="preserve">lẽ </w:t>
      </w:r>
      <w:r>
        <w:t xml:space="preserve">phải. </w:t>
      </w:r>
      <w:r>
        <w:rPr>
          <w:i/>
        </w:rPr>
        <w:t xml:space="preserve">Lời </w:t>
      </w:r>
      <w:r>
        <w:rPr>
          <w:i/>
        </w:rPr>
        <w:t xml:space="preserve">khuyên </w:t>
      </w:r>
      <w:r>
        <w:t xml:space="preserve">hữu </w:t>
      </w:r>
      <w:r>
        <w:t xml:space="preserve">lí. </w:t>
      </w:r>
      <w:r>
        <w:br/>
      </w:r>
      <w:r>
        <w:rPr>
          <w:b/>
        </w:rPr>
        <w:t xml:space="preserve">hữu </w:t>
      </w:r>
      <w:r>
        <w:rPr>
          <w:b/>
        </w:rPr>
        <w:t xml:space="preserve">ngạn </w:t>
      </w:r>
      <w:r>
        <w:rPr>
          <w:i/>
        </w:rPr>
        <w:t xml:space="preserve">danh từ </w:t>
      </w:r>
      <w:r>
        <w:t xml:space="preserve">Bờ </w:t>
      </w:r>
      <w:r>
        <w:t xml:space="preserve">bên </w:t>
      </w:r>
      <w:r>
        <w:t xml:space="preserve">phải </w:t>
      </w:r>
      <w:r>
        <w:t xml:space="preserve">của </w:t>
      </w:r>
      <w:r>
        <w:t xml:space="preserve">sông, </w:t>
      </w:r>
      <w:r>
        <w:t xml:space="preserve">nhìn </w:t>
      </w:r>
      <w:r>
        <w:t xml:space="preserve">theo </w:t>
      </w:r>
      <w:r>
        <w:t xml:space="preserve">hướng </w:t>
      </w:r>
      <w:r>
        <w:t xml:space="preserve">nước </w:t>
      </w:r>
      <w:r>
        <w:t xml:space="preserve">chảy </w:t>
      </w:r>
      <w:r>
        <w:t xml:space="preserve">từ </w:t>
      </w:r>
      <w:r>
        <w:t xml:space="preserve">nguồn </w:t>
      </w:r>
      <w:r>
        <w:t xml:space="preserve">xuống; </w:t>
      </w:r>
      <w:r>
        <w:t xml:space="preserve">đối </w:t>
      </w:r>
      <w:r>
        <w:t xml:space="preserve">lập </w:t>
      </w:r>
      <w:r>
        <w:t xml:space="preserve">với </w:t>
      </w:r>
      <w:r>
        <w:rPr>
          <w:i/>
        </w:rPr>
        <w:t xml:space="preserve">tả </w:t>
      </w:r>
      <w:r>
        <w:t xml:space="preserve">ngạn. </w:t>
      </w:r>
      <w:r>
        <w:br/>
      </w:r>
      <w:r>
        <w:rPr>
          <w:b/>
        </w:rPr>
        <w:t xml:space="preserve">hữu </w:t>
      </w:r>
      <w:r>
        <w:rPr>
          <w:b/>
        </w:rPr>
        <w:t xml:space="preserve">nghị </w:t>
      </w:r>
      <w:r>
        <w:rPr>
          <w:i/>
        </w:rPr>
        <w:t xml:space="preserve">tính từ </w:t>
      </w:r>
      <w:r>
        <w:t xml:space="preserve">Thân </w:t>
      </w:r>
      <w:r>
        <w:t xml:space="preserve">thiện,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bè </w:t>
      </w:r>
      <w:r>
        <w:t xml:space="preserve">bạn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quan </w:t>
      </w:r>
      <w:r>
        <w:t xml:space="preserve">hệ </w:t>
      </w:r>
      <w:r>
        <w:t xml:space="preserve">giữa </w:t>
      </w:r>
      <w:r>
        <w:t xml:space="preserve">các </w:t>
      </w:r>
      <w:r>
        <w:t xml:space="preserve">nước). </w:t>
      </w:r>
      <w:r>
        <w:rPr>
          <w:i/>
        </w:rPr>
        <w:t xml:space="preserve">Quan </w:t>
      </w:r>
      <w:r>
        <w:t xml:space="preserve">hệ </w:t>
      </w:r>
      <w:r>
        <w:t xml:space="preserve">bang </w:t>
      </w:r>
      <w:r>
        <w:rPr>
          <w:i/>
        </w:rPr>
        <w:t xml:space="preserve">giao </w:t>
      </w:r>
      <w:r>
        <w:rPr>
          <w:i/>
        </w:rPr>
        <w:t xml:space="preserve">hữu </w:t>
      </w:r>
      <w:r>
        <w:t xml:space="preserve">nghị. </w:t>
      </w:r>
      <w:r>
        <w:t xml:space="preserve">Cuộc </w:t>
      </w:r>
      <w:r>
        <w:t xml:space="preserve">đi </w:t>
      </w:r>
      <w:r>
        <w:t xml:space="preserve">thăm </w:t>
      </w:r>
      <w:r>
        <w:t xml:space="preserve">hữu </w:t>
      </w:r>
      <w:r>
        <w:t xml:space="preserve">nghị. </w:t>
      </w:r>
      <w:r>
        <w:br/>
      </w:r>
      <w:r>
        <w:rPr>
          <w:b/>
        </w:rPr>
        <w:t xml:space="preserve">hữu </w:t>
      </w:r>
      <w:r>
        <w:rPr>
          <w:b/>
        </w:rPr>
        <w:t xml:space="preserve">quan </w:t>
      </w:r>
      <w:r>
        <w:rPr>
          <w:i/>
        </w:rPr>
        <w:t xml:space="preserve">tính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Có </w:t>
      </w:r>
      <w:r>
        <w:t xml:space="preserve">liên </w:t>
      </w:r>
      <w:r>
        <w:t xml:space="preserve">quan </w:t>
      </w:r>
      <w:r>
        <w:t xml:space="preserve">đến, </w:t>
      </w:r>
      <w:r>
        <w:t xml:space="preserve">có </w:t>
      </w:r>
      <w:r>
        <w:t xml:space="preserve">dính </w:t>
      </w:r>
      <w:r>
        <w:t xml:space="preserve">dáng </w:t>
      </w:r>
      <w:r>
        <w:t xml:space="preserve">đến </w:t>
      </w:r>
      <w:r>
        <w:t xml:space="preserve">sự </w:t>
      </w:r>
      <w:r>
        <w:t xml:space="preserve">việc, </w:t>
      </w:r>
      <w:r>
        <w:t xml:space="preserve">vấn </w:t>
      </w:r>
      <w:r>
        <w:t xml:space="preserve">đề </w:t>
      </w:r>
      <w:r>
        <w:t xml:space="preserve">được </w:t>
      </w:r>
      <w:r>
        <w:t xml:space="preserve">nói </w:t>
      </w:r>
      <w:r>
        <w:t xml:space="preserve">đến. </w:t>
      </w:r>
      <w:r>
        <w:rPr>
          <w:i/>
        </w:rPr>
        <w:t xml:space="preserve">Các </w:t>
      </w:r>
      <w:r>
        <w:rPr>
          <w:i/>
        </w:rPr>
        <w:t xml:space="preserve">bên </w:t>
      </w:r>
      <w:r>
        <w:t xml:space="preserve">hữu </w:t>
      </w:r>
      <w:r>
        <w:rPr>
          <w:i/>
        </w:rPr>
        <w:t xml:space="preserve">quan. </w:t>
      </w:r>
      <w:r>
        <w:t xml:space="preserve">Các </w:t>
      </w:r>
      <w:r>
        <w:rPr>
          <w:i/>
        </w:rPr>
        <w:t xml:space="preserve">cơquan </w:t>
      </w:r>
      <w:r>
        <w:t xml:space="preserve">hữu </w:t>
      </w:r>
      <w:r>
        <w:t xml:space="preserve">quan. </w:t>
      </w:r>
      <w:r>
        <w:br/>
      </w:r>
      <w:r>
        <w:rPr>
          <w:b/>
        </w:rPr>
        <w:t xml:space="preserve">hữu </w:t>
      </w:r>
      <w:r>
        <w:rPr>
          <w:b/>
        </w:rPr>
        <w:t xml:space="preserve">sản </w:t>
      </w:r>
      <w:r>
        <w:rPr>
          <w:i/>
        </w:rPr>
        <w:t xml:space="preserve">tính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Có </w:t>
      </w:r>
      <w:r>
        <w:t xml:space="preserve">tài </w:t>
      </w:r>
      <w:r>
        <w:t xml:space="preserve">sản, </w:t>
      </w:r>
      <w:r>
        <w:t xml:space="preserve">giàu </w:t>
      </w:r>
      <w:r>
        <w:t xml:space="preserve">có. </w:t>
      </w:r>
      <w:r>
        <w:t xml:space="preserve">Tầng </w:t>
      </w:r>
      <w:r>
        <w:rPr>
          <w:i/>
        </w:rPr>
        <w:t xml:space="preserve">lớp </w:t>
      </w:r>
      <w:r>
        <w:rPr>
          <w:i/>
        </w:rPr>
        <w:t xml:space="preserve">hữu </w:t>
      </w:r>
      <w:r>
        <w:t xml:space="preserve">sản. </w:t>
      </w:r>
      <w:r>
        <w:br/>
      </w:r>
      <w:r>
        <w:rPr>
          <w:b/>
        </w:rPr>
        <w:t xml:space="preserve">hữu </w:t>
      </w:r>
      <w:r>
        <w:rPr>
          <w:b/>
        </w:rPr>
        <w:t xml:space="preserve">sắc </w:t>
      </w:r>
      <w:r>
        <w:rPr>
          <w:b/>
        </w:rPr>
        <w:t xml:space="preserve">vô </w:t>
      </w:r>
      <w:r>
        <w:rPr>
          <w:b/>
        </w:rPr>
        <w:t xml:space="preserve">hương </w:t>
      </w:r>
      <w:r>
        <w:rPr>
          <w:i/>
        </w:rPr>
        <w:t xml:space="preserve">tính từ </w:t>
      </w:r>
      <w:r>
        <w:t xml:space="preserve">(Hoa) </w:t>
      </w:r>
      <w:r>
        <w:t xml:space="preserve">có </w:t>
      </w:r>
      <w:r>
        <w:t xml:space="preserve">màu </w:t>
      </w:r>
      <w:r>
        <w:t xml:space="preserve">sắc </w:t>
      </w:r>
      <w:r>
        <w:t xml:space="preserve">đẹp </w:t>
      </w:r>
      <w:r>
        <w:t xml:space="preserve">nhưng </w:t>
      </w:r>
      <w:r>
        <w:t xml:space="preserve">không </w:t>
      </w:r>
      <w:r>
        <w:t xml:space="preserve">có </w:t>
      </w:r>
      <w:r>
        <w:t xml:space="preserve">hương </w:t>
      </w:r>
      <w:r>
        <w:t xml:space="preserve">thơm;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người </w:t>
      </w:r>
      <w:r>
        <w:t xml:space="preserve">đẹp </w:t>
      </w:r>
      <w:r>
        <w:t xml:space="preserve">mà </w:t>
      </w:r>
      <w:r>
        <w:t xml:space="preserve">vô </w:t>
      </w:r>
      <w:r>
        <w:t xml:space="preserve">duyên.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