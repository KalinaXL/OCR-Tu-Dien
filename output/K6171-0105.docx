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chè </w:t>
      </w:r>
      <w:r>
        <w:rPr>
          <w:b/>
        </w:rPr>
        <w:t xml:space="preserve">kho </w:t>
      </w:r>
      <w:r>
        <w:rPr>
          <w:i/>
        </w:rPr>
        <w:t xml:space="preserve">danh từ </w:t>
      </w:r>
      <w:r>
        <w:t xml:space="preserve">Chè </w:t>
      </w:r>
      <w:r>
        <w:t xml:space="preserve">nấu </w:t>
      </w:r>
      <w:r>
        <w:t xml:space="preserve">thật </w:t>
      </w:r>
      <w:r>
        <w:t xml:space="preserve">đặc </w:t>
      </w:r>
      <w:r>
        <w:t xml:space="preserve">bằng </w:t>
      </w:r>
      <w:r>
        <w:t xml:space="preserve">đường. </w:t>
      </w:r>
      <w:r>
        <w:t xml:space="preserve">rất </w:t>
      </w:r>
      <w:r>
        <w:t xml:space="preserve">đắt, </w:t>
      </w:r>
      <w:r>
        <w:t xml:space="preserve">giá </w:t>
      </w:r>
      <w:r>
        <w:t xml:space="preserve">cắt </w:t>
      </w:r>
      <w:r>
        <w:t xml:space="preserve">cổ. </w:t>
      </w:r>
      <w:r>
        <w:t xml:space="preserve">Chí </w:t>
      </w:r>
      <w:r>
        <w:t xml:space="preserve">đáng </w:t>
      </w:r>
      <w:r>
        <w:rPr>
          <w:i/>
        </w:rPr>
        <w:t xml:space="preserve">một </w:t>
      </w:r>
      <w:r>
        <w:t xml:space="preserve">nghìn </w:t>
      </w:r>
      <w:r>
        <w:t xml:space="preserve">mà </w:t>
      </w:r>
      <w:r>
        <w:t xml:space="preserve">hay </w:t>
      </w:r>
      <w:r>
        <w:t xml:space="preserve">mật </w:t>
      </w:r>
      <w:r>
        <w:t xml:space="preserve">với </w:t>
      </w:r>
      <w:r>
        <w:t xml:space="preserve">đậu </w:t>
      </w:r>
      <w:r>
        <w:t xml:space="preserve">xanh </w:t>
      </w:r>
      <w:r>
        <w:t xml:space="preserve">rang. </w:t>
      </w:r>
      <w:r>
        <w:rPr>
          <w:i/>
        </w:rPr>
        <w:t xml:space="preserve">bọn </w:t>
      </w:r>
      <w:r>
        <w:rPr>
          <w:i/>
        </w:rPr>
        <w:t xml:space="preserve">đầu </w:t>
      </w:r>
      <w:r>
        <w:t xml:space="preserve">cơ </w:t>
      </w:r>
      <w:r>
        <w:t xml:space="preserve">chém </w:t>
      </w:r>
      <w:r>
        <w:t xml:space="preserve">hai </w:t>
      </w:r>
      <w:r>
        <w:t xml:space="preserve">nghìn. </w:t>
      </w:r>
      <w:r>
        <w:t xml:space="preserve">chè </w:t>
      </w:r>
      <w:r>
        <w:t xml:space="preserve">lá </w:t>
      </w:r>
      <w:r>
        <w:t xml:space="preserve">danh từ </w:t>
      </w:r>
      <w:r>
        <w:t xml:space="preserve">Chè </w:t>
      </w:r>
      <w:r>
        <w:t xml:space="preserve">tàu, </w:t>
      </w:r>
      <w:r>
        <w:t xml:space="preserve">thuốc </w:t>
      </w:r>
      <w:r>
        <w:t xml:space="preserve">lávànhữngthứ. </w:t>
      </w:r>
      <w:r>
        <w:t xml:space="preserve">chém </w:t>
      </w:r>
      <w:r>
        <w:t xml:space="preserve">cha </w:t>
      </w:r>
      <w:r>
        <w:t xml:space="preserve">(văn chương). </w:t>
      </w:r>
      <w:r>
        <w:t xml:space="preserve">Tiếng </w:t>
      </w:r>
      <w:r>
        <w:t xml:space="preserve">nguyên </w:t>
      </w:r>
      <w:r>
        <w:t xml:space="preserve">rủa. </w:t>
      </w:r>
      <w:r>
        <w:t xml:space="preserve">Chém </w:t>
      </w:r>
      <w:r>
        <w:t xml:space="preserve">tương </w:t>
      </w:r>
      <w:r>
        <w:t xml:space="preserve">tự,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hối </w:t>
      </w:r>
      <w:r>
        <w:t xml:space="preserve">lộcho </w:t>
      </w:r>
      <w:r>
        <w:t xml:space="preserve">kẻ </w:t>
      </w:r>
      <w:r>
        <w:t xml:space="preserve">cha </w:t>
      </w:r>
      <w:r>
        <w:rPr>
          <w:i/>
        </w:rPr>
        <w:t xml:space="preserve">cái </w:t>
      </w:r>
      <w:r>
        <w:rPr>
          <w:i/>
        </w:rPr>
        <w:t xml:space="preserve">lũ </w:t>
      </w:r>
      <w:r>
        <w:rPr>
          <w:i/>
        </w:rPr>
        <w:t xml:space="preserve">uô </w:t>
      </w:r>
      <w:r>
        <w:t xml:space="preserve">loài. </w:t>
      </w:r>
      <w:r>
        <w:t xml:space="preserve">thừa </w:t>
      </w:r>
      <w:r>
        <w:t xml:space="preserve">hành </w:t>
      </w:r>
      <w:r>
        <w:t xml:space="preserve">khi </w:t>
      </w:r>
      <w:r>
        <w:t xml:space="preserve">cầu </w:t>
      </w:r>
      <w:r>
        <w:t xml:space="preserve">cạnh </w:t>
      </w:r>
      <w:r>
        <w:t xml:space="preserve">việc </w:t>
      </w:r>
      <w:r>
        <w:t xml:space="preserve">gì. </w:t>
      </w:r>
      <w:r>
        <w:rPr>
          <w:i/>
        </w:rPr>
        <w:t xml:space="preserve">Tiển </w:t>
      </w:r>
      <w:r>
        <w:rPr>
          <w:i/>
        </w:rPr>
        <w:t xml:space="preserve">chè. </w:t>
      </w:r>
      <w:r>
        <w:t xml:space="preserve">chém </w:t>
      </w:r>
      <w:r>
        <w:t xml:space="preserve">giết </w:t>
      </w:r>
      <w:r>
        <w:t xml:space="preserve">động từ </w:t>
      </w:r>
      <w:r>
        <w:t xml:space="preserve">Giết </w:t>
      </w:r>
      <w:r>
        <w:t xml:space="preserve">nhau </w:t>
      </w:r>
      <w:r>
        <w:t xml:space="preserve">bằng </w:t>
      </w:r>
      <w:r>
        <w:t xml:space="preserve">gươm </w:t>
      </w:r>
      <w:r>
        <w:t xml:space="preserve">dao </w:t>
      </w:r>
      <w:r>
        <w:rPr>
          <w:i/>
        </w:rPr>
        <w:t xml:space="preserve">lá </w:t>
      </w:r>
      <w:r>
        <w:rPr>
          <w:i/>
        </w:rPr>
        <w:t xml:space="preserve">cho </w:t>
      </w:r>
      <w:r>
        <w:t xml:space="preserve">lí </w:t>
      </w:r>
      <w:r>
        <w:t xml:space="preserve">trưởng.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t xml:space="preserve">chém </w:t>
      </w:r>
      <w:r>
        <w:rPr>
          <w:i/>
        </w:rPr>
        <w:t xml:space="preserve">giết </w:t>
      </w:r>
      <w:r>
        <w:rPr>
          <w:i/>
        </w:rPr>
        <w:t xml:space="preserve">lẫn </w:t>
      </w:r>
      <w:r>
        <w:t xml:space="preserve">nhau, </w:t>
      </w:r>
      <w:r>
        <w:t xml:space="preserve">chè </w:t>
      </w:r>
      <w:r>
        <w:t xml:space="preserve">lam </w:t>
      </w:r>
      <w:r>
        <w:t xml:space="preserve">danh từ </w:t>
      </w:r>
      <w:r>
        <w:t xml:space="preserve">Bánh </w:t>
      </w:r>
      <w:r>
        <w:t xml:space="preserve">ngọt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bỏng. </w:t>
      </w:r>
      <w:r>
        <w:t xml:space="preserve">gây </w:t>
      </w:r>
      <w:r>
        <w:t xml:space="preserve">cảnh </w:t>
      </w:r>
      <w:r>
        <w:t xml:space="preserve">nôi </w:t>
      </w:r>
      <w:r>
        <w:rPr>
          <w:i/>
        </w:rPr>
        <w:t xml:space="preserve">da </w:t>
      </w:r>
      <w:r>
        <w:t xml:space="preserve">nấu </w:t>
      </w:r>
      <w:r>
        <w:t xml:space="preserve">thịt. </w:t>
      </w:r>
      <w:r>
        <w:t xml:space="preserve">nếp </w:t>
      </w:r>
      <w:r>
        <w:t xml:space="preserve">ngào </w:t>
      </w:r>
      <w:r>
        <w:t xml:space="preserve">với </w:t>
      </w:r>
      <w:r>
        <w:t xml:space="preserve">mật, </w:t>
      </w:r>
      <w:r>
        <w:t xml:space="preserve">có </w:t>
      </w:r>
      <w:r>
        <w:t xml:space="preserve">pha </w:t>
      </w:r>
      <w:r>
        <w:t xml:space="preserve">nước </w:t>
      </w:r>
      <w:r>
        <w:t xml:space="preserve">gừng. </w:t>
      </w:r>
      <w:r>
        <w:t xml:space="preserve">chém </w:t>
      </w:r>
      <w:r>
        <w:t xml:space="preserve">to </w:t>
      </w:r>
      <w:r>
        <w:t xml:space="preserve">kho </w:t>
      </w:r>
      <w:r>
        <w:t xml:space="preserve">mặn </w:t>
      </w:r>
      <w:r>
        <w:t xml:space="preserve">(khẩu ngữ). </w:t>
      </w:r>
      <w:r>
        <w:t xml:space="preserve">Ví </w:t>
      </w:r>
      <w:r>
        <w:t xml:space="preserve">lối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chè </w:t>
      </w:r>
      <w:r>
        <w:t xml:space="preserve">mạn </w:t>
      </w:r>
      <w:r>
        <w:t xml:space="preserve">danh từ </w:t>
      </w:r>
      <w:r>
        <w:t xml:space="preserve">Chè </w:t>
      </w:r>
      <w:r>
        <w:t xml:space="preserve">thô </w:t>
      </w:r>
      <w:r>
        <w:t xml:space="preserve">sản </w:t>
      </w:r>
      <w:r>
        <w:t xml:space="preserve">xuất </w:t>
      </w:r>
      <w:r>
        <w:t xml:space="preserve">bằng </w:t>
      </w:r>
      <w:r>
        <w:t xml:space="preserve">búp. </w:t>
      </w:r>
      <w:r>
        <w:t xml:space="preserve">hoặc </w:t>
      </w:r>
      <w:r>
        <w:t xml:space="preserve">ăn </w:t>
      </w:r>
      <w:r>
        <w:t xml:space="preserve">nói </w:t>
      </w:r>
      <w:r>
        <w:t xml:space="preserve">một </w:t>
      </w:r>
      <w:r>
        <w:t xml:space="preserve">cách </w:t>
      </w:r>
      <w:r>
        <w:t xml:space="preserve">đơn </w:t>
      </w:r>
      <w:r>
        <w:t xml:space="preserve">giản, </w:t>
      </w:r>
      <w:r>
        <w:t xml:space="preserve">thô </w:t>
      </w:r>
      <w:r>
        <w:t xml:space="preserve">kệch, </w:t>
      </w:r>
      <w:r>
        <w:t xml:space="preserve">của </w:t>
      </w:r>
      <w:r>
        <w:t xml:space="preserve">mộtgiốngchèláto(trướcđâythường </w:t>
      </w:r>
      <w:r>
        <w:t xml:space="preserve">nặng </w:t>
      </w:r>
      <w:r>
        <w:t xml:space="preserve">về </w:t>
      </w:r>
      <w:r>
        <w:t xml:space="preserve">thực </w:t>
      </w:r>
      <w:r>
        <w:t xml:space="preserve">chất </w:t>
      </w:r>
      <w:r>
        <w:t xml:space="preserve">mà </w:t>
      </w:r>
      <w:r>
        <w:t xml:space="preserve">nhẹ </w:t>
      </w:r>
      <w:r>
        <w:t xml:space="preserve">về </w:t>
      </w:r>
      <w:r>
        <w:t xml:space="preserve">hình </w:t>
      </w:r>
      <w:r>
        <w:t xml:space="preserve">thức </w:t>
      </w:r>
      <w:r>
        <w:t xml:space="preserve">trồng </w:t>
      </w:r>
      <w:r>
        <w:t xml:space="preserve">ở </w:t>
      </w:r>
      <w:r>
        <w:t xml:space="preserve">mạn </w:t>
      </w:r>
      <w:r>
        <w:t xml:space="preserve">ngược). </w:t>
      </w:r>
      <w:r>
        <w:t xml:space="preserve">. </w:t>
      </w:r>
      <w:r>
        <w:t xml:space="preserve">| </w:t>
      </w:r>
      <w:r>
        <w:t xml:space="preserve">.. </w:t>
      </w:r>
      <w:r>
        <w:t xml:space="preserve">bên </w:t>
      </w:r>
      <w:r>
        <w:t xml:space="preserve">ngoài. </w:t>
      </w:r>
      <w:r>
        <w:t xml:space="preserve">Quen </w:t>
      </w:r>
      <w:r>
        <w:t xml:space="preserve">lối </w:t>
      </w:r>
      <w:r>
        <w:rPr>
          <w:i/>
        </w:rPr>
        <w:t xml:space="preserve">chém </w:t>
      </w:r>
      <w:r>
        <w:t xml:space="preserve">to </w:t>
      </w:r>
      <w:r>
        <w:t xml:space="preserve">kho </w:t>
      </w:r>
      <w:r>
        <w:t xml:space="preserve">mặn. </w:t>
      </w:r>
      <w:r>
        <w:t xml:space="preserve">chè </w:t>
      </w:r>
      <w:r>
        <w:t xml:space="preserve">móc </w:t>
      </w:r>
      <w:r>
        <w:t xml:space="preserve">câu </w:t>
      </w:r>
      <w:r>
        <w:t xml:space="preserve">d.Chè </w:t>
      </w:r>
      <w:r>
        <w:t xml:space="preserve">búp </w:t>
      </w:r>
      <w:r>
        <w:t xml:space="preserve">ngọn,cánh </w:t>
      </w:r>
      <w:r>
        <w:t xml:space="preserve">săn, </w:t>
      </w:r>
      <w:r>
        <w:t xml:space="preserve">chém </w:t>
      </w:r>
      <w:r>
        <w:t xml:space="preserve">tre </w:t>
      </w:r>
      <w:r>
        <w:t xml:space="preserve">không </w:t>
      </w:r>
      <w:r>
        <w:t xml:space="preserve">dò </w:t>
      </w:r>
      <w:r>
        <w:t xml:space="preserve">đầu </w:t>
      </w:r>
      <w:r>
        <w:t xml:space="preserve">mặt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nhỏvàcongnhưhìnhcáimóccâu </w:t>
      </w:r>
      <w:r>
        <w:t xml:space="preserve">làm </w:t>
      </w:r>
      <w:r>
        <w:t xml:space="preserve">bừa, </w:t>
      </w:r>
      <w:r>
        <w:t xml:space="preserve">không </w:t>
      </w:r>
      <w:r>
        <w:t xml:space="preserve">kiêng </w:t>
      </w:r>
      <w:r>
        <w:t xml:space="preserve">nể </w:t>
      </w:r>
      <w:r>
        <w:t xml:space="preserve">gì </w:t>
      </w:r>
      <w:r>
        <w:t xml:space="preserve">ai </w:t>
      </w:r>
      <w:r>
        <w:t xml:space="preserve">(như </w:t>
      </w:r>
      <w:r>
        <w:t xml:space="preserve">chém </w:t>
      </w:r>
      <w:r>
        <w:t xml:space="preserve">—W </w:t>
      </w:r>
      <w:r>
        <w:t xml:space="preserve">tre </w:t>
      </w:r>
      <w:r>
        <w:t xml:space="preserve">mà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tránh </w:t>
      </w:r>
      <w:r>
        <w:t xml:space="preserve">mắt </w:t>
      </w:r>
      <w:r>
        <w:t xml:space="preserve">tre). </w:t>
      </w:r>
      <w:r>
        <w:t xml:space="preserve">chẻ </w:t>
      </w:r>
      <w:r>
        <w:t xml:space="preserve">nụ </w:t>
      </w:r>
      <w:r>
        <w:t xml:space="preserve">d.x. </w:t>
      </w:r>
      <w:r>
        <w:t xml:space="preserve">chè </w:t>
      </w:r>
      <w:r>
        <w:t xml:space="preserve">hạt. </w:t>
      </w:r>
      <w:r>
        <w:rPr>
          <w:i/>
        </w:rPr>
        <w:t xml:space="preserve">0000/00/00 </w:t>
      </w:r>
      <w:r>
        <w:rPr>
          <w:i/>
        </w:rPr>
        <w:t xml:space="preserve">DỤ </w:t>
      </w:r>
      <w:r>
        <w:t xml:space="preserve">chò </w:t>
      </w:r>
      <w:r>
        <w:t xml:space="preserve">xanh </w:t>
      </w:r>
      <w:r>
        <w:t xml:space="preserve">danh từ </w:t>
      </w:r>
      <w:r>
        <w:t xml:space="preserve">† </w:t>
      </w:r>
      <w:r>
        <w:t xml:space="preserve">Lá </w:t>
      </w:r>
      <w:r>
        <w:t xml:space="preserve">chè </w:t>
      </w:r>
      <w:r>
        <w:t xml:space="preserve">già </w:t>
      </w:r>
      <w:r>
        <w:t xml:space="preserve">mới </w:t>
      </w:r>
      <w:r>
        <w:t xml:space="preserve">hái, </w:t>
      </w:r>
      <w:r>
        <w:t xml:space="preserve">dùng </w:t>
      </w:r>
      <w:r>
        <w:t xml:space="preserve">để </w:t>
      </w:r>
      <w:r>
        <w:rPr>
          <w:i/>
        </w:rPr>
        <w:t xml:space="preserve">Thuyền </w:t>
      </w:r>
      <w:r>
        <w:rPr>
          <w:i/>
        </w:rPr>
        <w:t xml:space="preserve">bè </w:t>
      </w:r>
      <w:r>
        <w:rPr>
          <w:i/>
        </w:rPr>
        <w:t xml:space="preserve">chen </w:t>
      </w:r>
      <w:r>
        <w:rPr>
          <w:i/>
        </w:rPr>
        <w:t xml:space="preserve">nhau </w:t>
      </w:r>
      <w:r>
        <w:t xml:space="preserve">uào </w:t>
      </w:r>
      <w:r>
        <w:t xml:space="preserve">bến. </w:t>
      </w:r>
      <w:r>
        <w:rPr>
          <w:b/>
        </w:rPr>
        <w:t xml:space="preserve">2 </w:t>
      </w:r>
      <w:r>
        <w:t xml:space="preserve">Xen </w:t>
      </w:r>
      <w:r>
        <w:t xml:space="preserve">lẫn </w:t>
      </w:r>
      <w:r>
        <w:t xml:space="preserve">nấu </w:t>
      </w:r>
      <w:r>
        <w:t xml:space="preserve">nước </w:t>
      </w:r>
      <w:r>
        <w:t xml:space="preserve">uống. </w:t>
      </w:r>
      <w:r>
        <w:rPr>
          <w:i/>
        </w:rPr>
        <w:t xml:space="preserve">Bát </w:t>
      </w:r>
      <w:r>
        <w:t xml:space="preserve">nước </w:t>
      </w:r>
      <w:r>
        <w:t xml:space="preserve">chè </w:t>
      </w:r>
      <w:r>
        <w:rPr>
          <w:i/>
        </w:rPr>
        <w:t xml:space="preserve">xanh. </w:t>
      </w:r>
      <w:r>
        <w:rPr>
          <w:b/>
        </w:rPr>
        <w:t xml:space="preserve">2 </w:t>
      </w:r>
      <w:r>
        <w:t xml:space="preserve">Chè </w:t>
      </w:r>
      <w:r>
        <w:t xml:space="preserve">vào; </w:t>
      </w:r>
      <w:r>
        <w:t xml:space="preserve">thêm </w:t>
      </w:r>
      <w:r>
        <w:t xml:space="preserve">vào </w:t>
      </w:r>
      <w:r>
        <w:t xml:space="preserve">giữa. </w:t>
      </w:r>
      <w:r>
        <w:t xml:space="preserve">Nói </w:t>
      </w:r>
      <w:r>
        <w:rPr>
          <w:i/>
        </w:rPr>
        <w:t xml:space="preserve">chen </w:t>
      </w:r>
      <w:r>
        <w:t xml:space="preserve">uào </w:t>
      </w:r>
      <w:r>
        <w:rPr>
          <w:i/>
        </w:rPr>
        <w:t xml:space="preserve">một </w:t>
      </w:r>
      <w:r>
        <w:t xml:space="preserve">câu. </w:t>
      </w:r>
      <w:r>
        <w:t xml:space="preserve">sản </w:t>
      </w:r>
      <w:r>
        <w:t xml:space="preserve">xuất </w:t>
      </w:r>
      <w:r>
        <w:t xml:space="preserve">từ </w:t>
      </w:r>
      <w:r>
        <w:t xml:space="preserve">búp </w:t>
      </w:r>
      <w:r>
        <w:t xml:space="preserve">chè </w:t>
      </w:r>
      <w:r>
        <w:t xml:space="preserve">không </w:t>
      </w:r>
      <w:r>
        <w:t xml:space="preserve">ủ </w:t>
      </w:r>
      <w:r>
        <w:t xml:space="preserve">lên </w:t>
      </w:r>
      <w:r>
        <w:t xml:space="preserve">men, </w:t>
      </w:r>
      <w:r>
        <w:rPr>
          <w:i/>
        </w:rPr>
        <w:t xml:space="preserve">Trong </w:t>
      </w:r>
      <w:r>
        <w:rPr>
          <w:i/>
        </w:rPr>
        <w:t xml:space="preserve">niềm </w:t>
      </w:r>
      <w:r>
        <w:rPr>
          <w:i/>
        </w:rPr>
        <w:t xml:space="preserve">vui </w:t>
      </w:r>
      <w:r>
        <w:rPr>
          <w:i/>
        </w:rPr>
        <w:t xml:space="preserve">có </w:t>
      </w:r>
      <w:r>
        <w:rPr>
          <w:i/>
        </w:rPr>
        <w:t xml:space="preserve">chen </w:t>
      </w:r>
      <w:r>
        <w:rPr>
          <w:i/>
        </w:rPr>
        <w:t xml:space="preserve">lẫn </w:t>
      </w:r>
      <w:r>
        <w:rPr>
          <w:i/>
        </w:rPr>
        <w:t xml:space="preserve">chút </w:t>
      </w:r>
      <w:r>
        <w:t xml:space="preserve">lo </w:t>
      </w:r>
      <w:r>
        <w:rPr>
          <w:i/>
        </w:rPr>
        <w:t xml:space="preserve">âu.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chè </w:t>
      </w:r>
      <w:r>
        <w:t xml:space="preserve">đen. </w:t>
      </w:r>
      <w:r>
        <w:t xml:space="preserve">. </w:t>
      </w:r>
      <w:r>
        <w:rPr>
          <w:i/>
        </w:rPr>
        <w:t xml:space="preserve">chen </w:t>
      </w:r>
      <w:r>
        <w:t xml:space="preserve">chân </w:t>
      </w:r>
      <w:r>
        <w:t xml:space="preserve">động từ </w:t>
      </w:r>
      <w:r>
        <w:t xml:space="preserve">Chen </w:t>
      </w:r>
      <w:r>
        <w:t xml:space="preserve">vào </w:t>
      </w:r>
      <w:r>
        <w:t xml:space="preserve">để </w:t>
      </w:r>
      <w:r>
        <w:t xml:space="preserve">đứng, </w:t>
      </w:r>
      <w:r>
        <w:t xml:space="preserve">để </w:t>
      </w:r>
      <w:r>
        <w:t xml:space="preserve">chiếm </w:t>
      </w:r>
      <w:r>
        <w:t xml:space="preserve">chẻ </w:t>
      </w:r>
      <w:r>
        <w:t xml:space="preserve">động từ </w:t>
      </w:r>
      <w:r>
        <w:t xml:space="preserve">Tách </w:t>
      </w:r>
      <w:r>
        <w:t xml:space="preserve">theo </w:t>
      </w:r>
      <w:r>
        <w:t xml:space="preserve">chiều </w:t>
      </w:r>
      <w:r>
        <w:t xml:space="preserve">dọc </w:t>
      </w:r>
      <w:r>
        <w:t xml:space="preserve">thành </w:t>
      </w:r>
      <w:r>
        <w:t xml:space="preserve">từng </w:t>
      </w:r>
      <w:r>
        <w:t xml:space="preserve">chỗ, </w:t>
      </w:r>
      <w:r>
        <w:t xml:space="preserve">Người </w:t>
      </w:r>
      <w:r>
        <w:rPr>
          <w:i/>
        </w:rPr>
        <w:t xml:space="preserve">đứng </w:t>
      </w:r>
      <w:r>
        <w:rPr>
          <w:i/>
        </w:rPr>
        <w:t xml:space="preserve">vòng </w:t>
      </w:r>
      <w:r>
        <w:rPr>
          <w:i/>
        </w:rPr>
        <w:t xml:space="preserve">trong </w:t>
      </w:r>
      <w:r>
        <w:rPr>
          <w:i/>
        </w:rPr>
        <w:t xml:space="preserve">uòng </w:t>
      </w:r>
      <w:r>
        <w:t xml:space="preserve">ngoài, </w:t>
      </w:r>
      <w:r>
        <w:t xml:space="preserve">mảnh, </w:t>
      </w:r>
      <w:r>
        <w:t xml:space="preserve">từng </w:t>
      </w:r>
      <w:r>
        <w:t xml:space="preserve">thanh. </w:t>
      </w:r>
      <w:r>
        <w:t xml:space="preserve">Chế </w:t>
      </w:r>
      <w:r>
        <w:rPr>
          <w:i/>
        </w:rPr>
        <w:t xml:space="preserve">rau </w:t>
      </w:r>
      <w:r>
        <w:rPr>
          <w:i/>
        </w:rPr>
        <w:t xml:space="preserve">muống. </w:t>
      </w:r>
      <w:r>
        <w:t xml:space="preserve">Chẻ </w:t>
      </w:r>
      <w:r>
        <w:rPr>
          <w:i/>
        </w:rPr>
        <w:t xml:space="preserve">c,en </w:t>
      </w:r>
      <w:r>
        <w:rPr>
          <w:i/>
        </w:rPr>
        <w:t xml:space="preserve">chân </w:t>
      </w:r>
      <w:r>
        <w:rPr>
          <w:i/>
        </w:rPr>
        <w:t xml:space="preserve">không </w:t>
      </w:r>
      <w:r>
        <w:t xml:space="preserve">lọt. </w:t>
      </w:r>
      <w:r>
        <w:t xml:space="preserve">Khó </w:t>
      </w:r>
      <w:r>
        <w:t xml:space="preserve">lòng </w:t>
      </w:r>
      <w:r>
        <w:t xml:space="preserve">chen </w:t>
      </w:r>
      <w:r>
        <w:t xml:space="preserve">chân </w:t>
      </w:r>
      <w:r>
        <w:rPr>
          <w:i/>
        </w:rPr>
        <w:t xml:space="preserve">lạt </w:t>
      </w:r>
      <w:r>
        <w:rPr>
          <w:i/>
        </w:rPr>
        <w:t xml:space="preserve">(chẻ </w:t>
      </w:r>
      <w:r>
        <w:t xml:space="preserve">tre, </w:t>
      </w:r>
      <w:r>
        <w:rPr>
          <w:i/>
        </w:rPr>
        <w:t xml:space="preserve">nứa </w:t>
      </w:r>
      <w:r>
        <w:rPr>
          <w:i/>
        </w:rPr>
        <w:t xml:space="preserve">thành </w:t>
      </w:r>
      <w:r>
        <w:rPr>
          <w:i/>
        </w:rPr>
        <w:t xml:space="preserve">lạt). </w:t>
      </w:r>
      <w:r>
        <w:t xml:space="preserve">Tiến </w:t>
      </w:r>
      <w:r>
        <w:t xml:space="preserve">như </w:t>
      </w:r>
      <w:r>
        <w:t xml:space="preserve">ch </w:t>
      </w:r>
      <w:r>
        <w:rPr>
          <w:i/>
        </w:rPr>
        <w:t xml:space="preserve">vào </w:t>
      </w:r>
      <w:r>
        <w:rPr>
          <w:i/>
        </w:rPr>
        <w:t xml:space="preserve">thương </w:t>
      </w:r>
      <w:r>
        <w:rPr>
          <w:i/>
        </w:rPr>
        <w:t xml:space="preserve">trường </w:t>
      </w:r>
      <w:r>
        <w:t xml:space="preserve">(bóng (nghĩa bóng)). </w:t>
      </w:r>
      <w:r>
        <w:t xml:space="preserve">c </w:t>
      </w:r>
      <w:r>
        <w:rPr>
          <w:i/>
        </w:rPr>
        <w:t xml:space="preserve">tre </w:t>
      </w:r>
      <w:r>
        <w:rPr>
          <w:i/>
        </w:rPr>
        <w:t xml:space="preserve">(nhanh </w:t>
      </w:r>
      <w:r>
        <w:rPr>
          <w:i/>
        </w:rPr>
        <w:t xml:space="preserve">và </w:t>
      </w:r>
      <w:r>
        <w:rPr>
          <w:i/>
        </w:rPr>
        <w:t xml:space="preserve">không </w:t>
      </w:r>
      <w:r>
        <w:t xml:space="preserve">có </w:t>
      </w:r>
      <w:r>
        <w:rPr>
          <w:i/>
        </w:rPr>
        <w:t xml:space="preserve">gì </w:t>
      </w:r>
      <w:r>
        <w:t xml:space="preserve">cản </w:t>
      </w:r>
      <w:r>
        <w:t xml:space="preserve">nổi). </w:t>
      </w:r>
      <w:r>
        <w:t xml:space="preserve">chen </w:t>
      </w:r>
      <w:r>
        <w:t xml:space="preserve">chúc </w:t>
      </w:r>
      <w:r>
        <w:t xml:space="preserve">động từ </w:t>
      </w:r>
      <w:r>
        <w:t xml:space="preserve">Chen </w:t>
      </w:r>
      <w:r>
        <w:t xml:space="preserve">nhau </w:t>
      </w:r>
      <w:r>
        <w:t xml:space="preserve">lộn </w:t>
      </w:r>
      <w:r>
        <w:t xml:space="preserve">xộn. </w:t>
      </w:r>
      <w:r>
        <w:t xml:space="preserve">Chen </w:t>
      </w:r>
      <w:r>
        <w:t xml:space="preserve">chẻ </w:t>
      </w:r>
      <w:r>
        <w:t xml:space="preserve">hoe </w:t>
      </w:r>
      <w:r>
        <w:t xml:space="preserve">tính từ </w:t>
      </w:r>
      <w:r>
        <w:t xml:space="preserve">(thông tục). </w:t>
      </w:r>
      <w:r>
        <w:t xml:space="preserve">Rất </w:t>
      </w:r>
      <w:r>
        <w:t xml:space="preserve">rõ </w:t>
      </w:r>
      <w:r>
        <w:t xml:space="preserve">ràng,khôngcógÌ </w:t>
      </w:r>
      <w:r>
        <w:t xml:space="preserve">chúc </w:t>
      </w:r>
      <w:r>
        <w:t xml:space="preserve">giữa </w:t>
      </w:r>
      <w:r>
        <w:t xml:space="preserve">đám </w:t>
      </w:r>
      <w:r>
        <w:t xml:space="preserve">đông. </w:t>
      </w:r>
      <w:r>
        <w:rPr>
          <w:i/>
        </w:rPr>
        <w:t xml:space="preserve">Sống </w:t>
      </w:r>
      <w:r>
        <w:rPr>
          <w:i/>
        </w:rPr>
        <w:t xml:space="preserve">chen </w:t>
      </w:r>
      <w:r>
        <w:rPr>
          <w:i/>
        </w:rPr>
        <w:t xml:space="preserve">chúc </w:t>
      </w:r>
      <w:r>
        <w:t xml:space="preserve">trong </w:t>
      </w:r>
      <w:r>
        <w:t xml:space="preserve">mập </w:t>
      </w:r>
      <w:r>
        <w:t xml:space="preserve">mờ, </w:t>
      </w:r>
      <w:r>
        <w:t xml:space="preserve">che </w:t>
      </w:r>
      <w:r>
        <w:t xml:space="preserve">đậy. </w:t>
      </w:r>
      <w:r>
        <w:t xml:space="preserve">Sự </w:t>
      </w:r>
      <w:r>
        <w:rPr>
          <w:i/>
        </w:rPr>
        <w:t xml:space="preserve">thật </w:t>
      </w:r>
      <w:r>
        <w:rPr>
          <w:i/>
        </w:rPr>
        <w:t xml:space="preserve">chẻ </w:t>
      </w:r>
      <w:r>
        <w:rPr>
          <w:i/>
        </w:rPr>
        <w:t xml:space="preserve">hoe. </w:t>
      </w:r>
      <w:r>
        <w:rPr>
          <w:i/>
        </w:rPr>
        <w:t xml:space="preserve">Nói </w:t>
      </w:r>
      <w:r>
        <w:rPr>
          <w:i/>
        </w:rPr>
        <w:t xml:space="preserve">chế </w:t>
      </w:r>
      <w:r>
        <w:t xml:space="preserve">một </w:t>
      </w:r>
      <w:r>
        <w:t xml:space="preserve">căn </w:t>
      </w:r>
      <w:r>
        <w:rPr>
          <w:i/>
        </w:rPr>
        <w:t xml:space="preserve">nhà </w:t>
      </w:r>
      <w:r>
        <w:rPr>
          <w:i/>
        </w:rPr>
        <w:t xml:space="preserve">nhỏ. </w:t>
      </w:r>
      <w:r>
        <w:rPr>
          <w:i/>
        </w:rPr>
        <w:t xml:space="preserve">Có </w:t>
      </w:r>
      <w:r>
        <w:rPr>
          <w:i/>
        </w:rPr>
        <w:t xml:space="preserve">cây </w:t>
      </w:r>
      <w:r>
        <w:rPr>
          <w:i/>
        </w:rPr>
        <w:t xml:space="preserve">mọc </w:t>
      </w:r>
      <w:r>
        <w:t xml:space="preserve">chen </w:t>
      </w:r>
      <w:r>
        <w:t xml:space="preserve">chúc. </w:t>
      </w:r>
      <w:r>
        <w:rPr>
          <w:i/>
        </w:rPr>
        <w:t xml:space="preserve">hoe. </w:t>
      </w:r>
      <w:r>
        <w:t xml:space="preserve">chen </w:t>
      </w:r>
      <w:r>
        <w:t xml:space="preserve">lấn </w:t>
      </w:r>
      <w:r>
        <w:t xml:space="preserve">động từ </w:t>
      </w:r>
      <w:r>
        <w:t xml:space="preserve">Dùng </w:t>
      </w:r>
      <w:r>
        <w:t xml:space="preserve">sức </w:t>
      </w:r>
      <w:r>
        <w:t xml:space="preserve">chen </w:t>
      </w:r>
      <w:r>
        <w:t xml:space="preserve">để </w:t>
      </w:r>
      <w:r>
        <w:t xml:space="preserve">chiếm </w:t>
      </w:r>
      <w:r>
        <w:t xml:space="preserve">chỗ, </w:t>
      </w:r>
      <w:r>
        <w:t xml:space="preserve">ch </w:t>
      </w:r>
      <w:r>
        <w:t xml:space="preserve">sợi </w:t>
      </w:r>
      <w:r>
        <w:t xml:space="preserve">tóc </w:t>
      </w:r>
      <w:r>
        <w:t xml:space="preserve">làm </w:t>
      </w:r>
      <w:r>
        <w:t xml:space="preserve">tư </w:t>
      </w:r>
      <w:r>
        <w:t xml:space="preserve">Ví </w:t>
      </w:r>
      <w:r>
        <w:t xml:space="preserve">việc </w:t>
      </w:r>
      <w:r>
        <w:t xml:space="preserve">phân </w:t>
      </w:r>
      <w:r>
        <w:t xml:space="preserve">tích </w:t>
      </w:r>
      <w:r>
        <w:t xml:space="preserve">quá. </w:t>
      </w:r>
      <w:r>
        <w:t xml:space="preserve">chiếm </w:t>
      </w:r>
      <w:r>
        <w:t xml:space="preserve">lối. </w:t>
      </w:r>
      <w:r>
        <w:t xml:space="preserve">Không </w:t>
      </w:r>
      <w:r>
        <w:t xml:space="preserve">chen </w:t>
      </w:r>
      <w:r>
        <w:rPr>
          <w:i/>
        </w:rPr>
        <w:t xml:space="preserve">lấn </w:t>
      </w:r>
      <w:r>
        <w:rPr>
          <w:i/>
        </w:rPr>
        <w:t xml:space="preserve">nơi </w:t>
      </w:r>
      <w:r>
        <w:t xml:space="preserve">đông </w:t>
      </w:r>
      <w:r>
        <w:t xml:space="preserve">người. </w:t>
      </w:r>
      <w:r>
        <w:t xml:space="preserve">tÍ </w:t>
      </w:r>
      <w:r>
        <w:t xml:space="preserve">mÏ, </w:t>
      </w:r>
      <w:r>
        <w:t xml:space="preserve">sa </w:t>
      </w:r>
      <w:r>
        <w:t xml:space="preserve">vào </w:t>
      </w:r>
      <w:r>
        <w:t xml:space="preserve">những </w:t>
      </w:r>
      <w:r>
        <w:t xml:space="preserve">chí </w:t>
      </w:r>
      <w:r>
        <w:t xml:space="preserve">tiết </w:t>
      </w:r>
      <w:r>
        <w:t xml:space="preserve">vụn </w:t>
      </w:r>
      <w:r>
        <w:t xml:space="preserve">vặt </w:t>
      </w:r>
      <w:r>
        <w:t xml:space="preserve">không </w:t>
      </w:r>
      <w:r>
        <w:t xml:space="preserve">cnen </w:t>
      </w:r>
      <w:r>
        <w:t xml:space="preserve">vai </w:t>
      </w:r>
      <w:r>
        <w:t xml:space="preserve">thích </w:t>
      </w:r>
      <w:r>
        <w:t xml:space="preserve">cánh </w:t>
      </w:r>
      <w:r>
        <w:t xml:space="preserve">động từ </w:t>
      </w:r>
      <w:r>
        <w:t xml:space="preserve">Đua </w:t>
      </w:r>
      <w:r>
        <w:t xml:space="preserve">sức </w:t>
      </w:r>
      <w:r>
        <w:t xml:space="preserve">với </w:t>
      </w:r>
      <w:r>
        <w:t xml:space="preserve">nhau </w:t>
      </w:r>
      <w:r>
        <w:t xml:space="preserve">cần </w:t>
      </w:r>
      <w:r>
        <w:t xml:space="preserve">thiết. </w:t>
      </w:r>
      <w:r>
        <w:t xml:space="preserve">để </w:t>
      </w:r>
      <w:r>
        <w:t xml:space="preserve">cùng </w:t>
      </w:r>
      <w:r>
        <w:t xml:space="preserve">làm </w:t>
      </w:r>
      <w:r>
        <w:t xml:space="preserve">việc </w:t>
      </w:r>
      <w:r>
        <w:t xml:space="preserve">gì. </w:t>
      </w:r>
      <w:r>
        <w:br/>
      </w:r>
      <w:r>
        <w:rPr>
          <w:b/>
        </w:rPr>
        <w:t xml:space="preserve">chẽ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Nhánh </w:t>
      </w:r>
      <w:r>
        <w:t xml:space="preserve">của </w:t>
      </w:r>
      <w:r>
        <w:t xml:space="preserve">một </w:t>
      </w:r>
      <w:r>
        <w:t xml:space="preserve">buồng, </w:t>
      </w:r>
      <w:r>
        <w:t xml:space="preserve">một </w:t>
      </w:r>
      <w:r>
        <w:t xml:space="preserve">chùm. </w:t>
      </w:r>
      <w:r>
        <w:t xml:space="preserve">cnèn </w:t>
      </w:r>
      <w:r>
        <w:t xml:space="preserve">| </w:t>
      </w:r>
      <w:r>
        <w:t xml:space="preserve">đø, </w:t>
      </w:r>
      <w:r>
        <w:rPr>
          <w:b/>
        </w:rPr>
        <w:t xml:space="preserve">1 </w:t>
      </w:r>
      <w:r>
        <w:t xml:space="preserve">Giữ </w:t>
      </w:r>
      <w:r>
        <w:t xml:space="preserve">chặt </w:t>
      </w:r>
      <w:r>
        <w:t xml:space="preserve">lại </w:t>
      </w:r>
      <w:r>
        <w:t xml:space="preserve">ở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cố </w:t>
      </w:r>
      <w:r>
        <w:t xml:space="preserve">Một </w:t>
      </w:r>
      <w:r>
        <w:t xml:space="preserve">chẽ </w:t>
      </w:r>
      <w:r>
        <w:t xml:space="preserve">cau. </w:t>
      </w:r>
      <w:r>
        <w:rPr>
          <w:i/>
        </w:rPr>
        <w:t xml:space="preserve">Chẽ </w:t>
      </w:r>
      <w:r>
        <w:t xml:space="preserve">lúa. </w:t>
      </w:r>
      <w:r>
        <w:t xml:space="preserve">II </w:t>
      </w:r>
      <w:r>
        <w:t xml:space="preserve">động từ </w:t>
      </w:r>
      <w:r>
        <w:t xml:space="preserve">Phân </w:t>
      </w:r>
      <w:r>
        <w:t xml:space="preserve">ra </w:t>
      </w:r>
      <w:r>
        <w:t xml:space="preserve">thành </w:t>
      </w:r>
      <w:r>
        <w:rPr>
          <w:b/>
        </w:rPr>
        <w:t xml:space="preserve">4 </w:t>
      </w:r>
      <w:r>
        <w:t xml:space="preserve">an </w:t>
      </w:r>
      <w:r>
        <w:t xml:space="preserve">pằng </w:t>
      </w:r>
      <w:r>
        <w:t xml:space="preserve">cách </w:t>
      </w:r>
      <w:r>
        <w:t xml:space="preserve">lèn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vào </w:t>
      </w:r>
      <w:r>
        <w:t xml:space="preserve">nhánh. </w:t>
      </w:r>
      <w:r>
        <w:t xml:space="preserve">Cành </w:t>
      </w:r>
      <w:r>
        <w:t xml:space="preserve">chẽ </w:t>
      </w:r>
      <w:r>
        <w:t xml:space="preserve">chữ </w:t>
      </w:r>
      <w:r>
        <w:t xml:space="preserve">Y. </w:t>
      </w:r>
      <w:r>
        <w:rPr>
          <w:i/>
        </w:rPr>
        <w:t xml:space="preserve">khe </w:t>
      </w:r>
      <w:r>
        <w:rPr>
          <w:i/>
        </w:rPr>
        <w:t xml:space="preserve">hở. </w:t>
      </w:r>
      <w:r>
        <w:rPr>
          <w:i/>
        </w:rPr>
        <w:t xml:space="preserve">Chôn </w:t>
      </w:r>
      <w:r>
        <w:rPr>
          <w:i/>
        </w:rPr>
        <w:t xml:space="preserve">cọc, </w:t>
      </w:r>
      <w:r>
        <w:rPr>
          <w:i/>
        </w:rPr>
        <w:t xml:space="preserve">chèn </w:t>
      </w:r>
      <w:r>
        <w:rPr>
          <w:i/>
        </w:rPr>
        <w:t xml:space="preserve">đất </w:t>
      </w:r>
      <w:r>
        <w:t xml:space="preserve">vào. </w:t>
      </w:r>
      <w:r>
        <w:t xml:space="preserve">Chèn </w:t>
      </w:r>
      <w:r>
        <w:t xml:space="preserve">bánh </w:t>
      </w:r>
      <w:r>
        <w:t xml:space="preserve">chó </w:t>
      </w:r>
      <w:r>
        <w:t xml:space="preserve">danh từ </w:t>
      </w:r>
      <w:r>
        <w:t xml:space="preserve">Đồ </w:t>
      </w:r>
      <w:r>
        <w:t xml:space="preserve">đựng </w:t>
      </w:r>
      <w:r>
        <w:t xml:space="preserve">bằng </w:t>
      </w:r>
      <w:r>
        <w:t xml:space="preserve">sành, </w:t>
      </w:r>
      <w:r>
        <w:t xml:space="preserve">sứ, </w:t>
      </w:r>
      <w:r>
        <w:t xml:space="preserve">thân </w:t>
      </w:r>
      <w:r>
        <w:t xml:space="preserve">tròn. </w:t>
      </w:r>
      <w:r>
        <w:rPr>
          <w:i/>
        </w:rPr>
        <w:t xml:space="preserve">xe </w:t>
      </w:r>
      <w:r>
        <w:t xml:space="preserve">cho </w:t>
      </w:r>
      <w:r>
        <w:rPr>
          <w:i/>
        </w:rPr>
        <w:t xml:space="preserve">xe </w:t>
      </w:r>
      <w:r>
        <w:rPr>
          <w:i/>
        </w:rPr>
        <w:t xml:space="preserve">khỏi </w:t>
      </w:r>
      <w:r>
        <w:t xml:space="preserve">lăn. </w:t>
      </w:r>
      <w:r>
        <w:rPr>
          <w:b/>
        </w:rPr>
        <w:t xml:space="preserve">2 </w:t>
      </w:r>
      <w:r>
        <w:t xml:space="preserve">(chm.;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giữa </w:t>
      </w:r>
      <w:r>
        <w:t xml:space="preserve">phình </w:t>
      </w:r>
      <w:r>
        <w:t xml:space="preserve">to, </w:t>
      </w:r>
      <w:r>
        <w:t xml:space="preserve">miệng </w:t>
      </w:r>
      <w:r>
        <w:t xml:space="preserve">loe </w:t>
      </w:r>
      <w:r>
        <w:t xml:space="preserve">và </w:t>
      </w:r>
      <w:r>
        <w:t xml:space="preserve">có </w:t>
      </w:r>
      <w:r>
        <w:t xml:space="preserve">nắp </w:t>
      </w:r>
      <w:r>
        <w:t xml:space="preserve">đậy, </w:t>
      </w:r>
      <w:r>
        <w:t xml:space="preserve">chế). </w:t>
      </w:r>
      <w:r>
        <w:t xml:space="preserve">Lấp </w:t>
      </w:r>
      <w:r>
        <w:t xml:space="preserve">(lò, </w:t>
      </w:r>
      <w:r>
        <w:t xml:space="preserve">sau </w:t>
      </w:r>
      <w:r>
        <w:t xml:space="preserve">khi </w:t>
      </w:r>
      <w:r>
        <w:t xml:space="preserve">đă </w:t>
      </w:r>
      <w:r>
        <w:t xml:space="preserve">khai </w:t>
      </w:r>
      <w:r>
        <w:t xml:space="preserve">thác </w:t>
      </w:r>
      <w:r>
        <w:t xml:space="preserve">khoáng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rượu. </w:t>
      </w:r>
      <w:r>
        <w:t xml:space="preserve">sản) </w:t>
      </w:r>
      <w:r>
        <w:t xml:space="preserve">bằng </w:t>
      </w:r>
      <w:r>
        <w:t xml:space="preserve">đất </w:t>
      </w:r>
      <w:r>
        <w:t xml:space="preserve">đá </w:t>
      </w:r>
      <w:r>
        <w:t xml:space="preserve">mang </w:t>
      </w:r>
      <w:r>
        <w:t xml:space="preserve">từ </w:t>
      </w:r>
      <w:r>
        <w:t xml:space="preserve">nơi </w:t>
      </w:r>
      <w:r>
        <w:t xml:space="preserve">khác </w:t>
      </w:r>
      <w:r>
        <w:t xml:space="preserve">đến. </w:t>
      </w:r>
      <w:r>
        <w:t xml:space="preserve">chèm </w:t>
      </w:r>
      <w:r>
        <w:t xml:space="preserve">nhèm </w:t>
      </w:r>
      <w:r>
        <w:t xml:space="preserve">tính từ </w:t>
      </w:r>
      <w:r>
        <w:t xml:space="preserve">(phương ngữ). </w:t>
      </w:r>
      <w:r>
        <w:t xml:space="preserve">Nhem </w:t>
      </w:r>
      <w:r>
        <w:t xml:space="preserve">nhuốc. </w:t>
      </w:r>
      <w:r>
        <w:t xml:space="preserve">Mặt </w:t>
      </w:r>
      <w:r>
        <w:t xml:space="preserve">Chèn </w:t>
      </w:r>
      <w:r>
        <w:rPr>
          <w:i/>
        </w:rPr>
        <w:t xml:space="preserve">lò. </w:t>
      </w:r>
      <w:r>
        <w:t xml:space="preserve">Chèn </w:t>
      </w:r>
      <w:r>
        <w:rPr>
          <w:i/>
        </w:rPr>
        <w:t xml:space="preserve">lấp </w:t>
      </w:r>
      <w:r>
        <w:rPr>
          <w:i/>
        </w:rPr>
        <w:t xml:space="preserve">lò. </w:t>
      </w:r>
      <w:r>
        <w:rPr>
          <w:b/>
        </w:rPr>
        <w:t xml:space="preserve">3 </w:t>
      </w:r>
      <w:r>
        <w:t xml:space="preserve">Cản </w:t>
      </w:r>
      <w:r>
        <w:t xml:space="preserve">lại, </w:t>
      </w:r>
      <w:r>
        <w:t xml:space="preserve">không </w:t>
      </w:r>
      <w:r>
        <w:t xml:space="preserve">cho </w:t>
      </w:r>
      <w:r>
        <w:t xml:space="preserve">mũi </w:t>
      </w:r>
      <w:r>
        <w:rPr>
          <w:i/>
        </w:rPr>
        <w:t xml:space="preserve">chèm </w:t>
      </w:r>
      <w:r>
        <w:rPr>
          <w:i/>
        </w:rPr>
        <w:t xml:space="preserve">nhèm. </w:t>
      </w:r>
      <w:r>
        <w:t xml:space="preserve">vượt </w:t>
      </w:r>
      <w:r>
        <w:t xml:space="preserve">lên </w:t>
      </w:r>
      <w:r>
        <w:t xml:space="preserve">bằng </w:t>
      </w:r>
      <w:r>
        <w:t xml:space="preserve">cách </w:t>
      </w:r>
      <w:r>
        <w:t xml:space="preserve">ngáng </w:t>
      </w:r>
      <w:r>
        <w:t xml:space="preserve">ở </w:t>
      </w:r>
      <w:r>
        <w:t xml:space="preserve">phía </w:t>
      </w:r>
      <w:r>
        <w:t xml:space="preserve">trước. </w:t>
      </w:r>
      <w:r>
        <w:t xml:space="preserve">chém </w:t>
      </w:r>
      <w:r>
        <w:t xml:space="preserve">đợ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đứt </w:t>
      </w:r>
      <w:r>
        <w:t xml:space="preserve">bằng </w:t>
      </w:r>
      <w:r>
        <w:t xml:space="preserve">cách </w:t>
      </w:r>
      <w:r>
        <w:t xml:space="preserve">bổ </w:t>
      </w:r>
      <w:r>
        <w:t xml:space="preserve">Chòn </w:t>
      </w:r>
      <w:r>
        <w:rPr>
          <w:i/>
        </w:rPr>
        <w:t xml:space="preserve">chiếc </w:t>
      </w:r>
      <w:r>
        <w:t xml:space="preserve">xe </w:t>
      </w:r>
      <w:r>
        <w:t xml:space="preserve">sau </w:t>
      </w:r>
      <w:r>
        <w:rPr>
          <w:i/>
        </w:rPr>
        <w:t xml:space="preserve">một </w:t>
      </w:r>
      <w:r>
        <w:t xml:space="preserve">cách </w:t>
      </w:r>
      <w:r>
        <w:rPr>
          <w:i/>
        </w:rPr>
        <w:t xml:space="preserve">trái </w:t>
      </w:r>
      <w:r>
        <w:rPr>
          <w:i/>
        </w:rPr>
        <w:t xml:space="preserve">phép. </w:t>
      </w:r>
      <w:r>
        <w:t xml:space="preserve">Câu </w:t>
      </w:r>
      <w:r>
        <w:t xml:space="preserve">mạnh </w:t>
      </w:r>
      <w:r>
        <w:t xml:space="preserve">lưỡi </w:t>
      </w:r>
      <w:r>
        <w:t xml:space="preserve">gươm, </w:t>
      </w:r>
      <w:r>
        <w:t xml:space="preserve">dao </w:t>
      </w:r>
      <w:r>
        <w:t xml:space="preserve">vào. </w:t>
      </w:r>
      <w:r>
        <w:rPr>
          <w:i/>
        </w:rPr>
        <w:t xml:space="preserve">Chém </w:t>
      </w:r>
      <w:r>
        <w:t xml:space="preserve">tr, </w:t>
      </w:r>
      <w:r>
        <w:t xml:space="preserve">đẫn. </w:t>
      </w:r>
      <w:r>
        <w:rPr>
          <w:i/>
        </w:rPr>
        <w:t xml:space="preserve">thú </w:t>
      </w:r>
      <w:r>
        <w:rPr>
          <w:i/>
        </w:rPr>
        <w:t xml:space="preserve">bóng </w:t>
      </w:r>
      <w:r>
        <w:rPr>
          <w:i/>
        </w:rPr>
        <w:t xml:space="preserve">đá </w:t>
      </w:r>
      <w:r>
        <w:rPr>
          <w:i/>
        </w:rPr>
        <w:t xml:space="preserve">chèn </w:t>
      </w:r>
      <w:r>
        <w:rPr>
          <w:i/>
        </w:rPr>
        <w:t xml:space="preserve">nhau. </w:t>
      </w:r>
      <w:r>
        <w:t xml:space="preserve">l\ </w:t>
      </w:r>
      <w: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dùng </w:t>
      </w:r>
      <w:r>
        <w:rPr>
          <w:i/>
        </w:rPr>
        <w:t xml:space="preserve">gỗ. </w:t>
      </w:r>
      <w:r>
        <w:rPr>
          <w:i/>
        </w:rPr>
        <w:t xml:space="preserve">Chém </w:t>
      </w:r>
      <w:r>
        <w:t xml:space="preserve">đầu </w:t>
      </w:r>
      <w:r>
        <w:t xml:space="preserve">Máychém*.2 </w:t>
      </w:r>
      <w:r>
        <w:rPr>
          <w:i/>
        </w:rPr>
        <w:t xml:space="preserve">(thợt).Lấygiá. </w:t>
      </w:r>
      <w:r>
        <w:t xml:space="preserve">để </w:t>
      </w:r>
      <w:r>
        <w:t xml:space="preserve">chèn </w:t>
      </w:r>
      <w:r>
        <w:t xml:space="preserve">bánh </w:t>
      </w:r>
      <w:r>
        <w:t xml:space="preserve">xe </w:t>
      </w:r>
      <w:r>
        <w:t xml:space="preserve">vận </w:t>
      </w:r>
      <w:r>
        <w:t xml:space="preserve">tải,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Ắ </w:t>
      </w:r>
      <w:r>
        <w:br w:type="page"/>
      </w:r>
      <w:r>
        <w:rPr>
          <w:b/>
        </w:rPr>
        <w:t xml:space="preserve">gỗ, </w:t>
      </w:r>
      <w:r>
        <w:rPr>
          <w:b/>
        </w:rPr>
        <w:t xml:space="preserve">hình </w:t>
      </w:r>
      <w:r>
        <w:rPr>
          <w:b/>
        </w:rPr>
        <w:t xml:space="preserve">trụ, </w:t>
      </w:r>
      <w:r>
        <w:rPr>
          <w:b/>
        </w:rPr>
        <w:t xml:space="preserve">đáy </w:t>
      </w:r>
      <w:r>
        <w:rPr>
          <w:b/>
        </w:rPr>
        <w:t xml:space="preserve">tam </w:t>
      </w:r>
      <w:r>
        <w:rPr>
          <w:b/>
        </w:rPr>
        <w:t xml:space="preserve">giác. </w:t>
      </w:r>
      <w: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sẵn </w:t>
      </w:r>
      <w:r>
        <w:t xml:space="preserve">chèn </w:t>
      </w:r>
      <w:r>
        <w:rPr>
          <w:i/>
        </w:rPr>
        <w:t xml:space="preserve">khi </w:t>
      </w:r>
      <w:r>
        <w:rPr>
          <w:i/>
        </w:rPr>
        <w:t xml:space="preserve">xe </w:t>
      </w:r>
      <w:r>
        <w:rPr>
          <w:i/>
        </w:rPr>
        <w:t xml:space="preserve">lên </w:t>
      </w:r>
      <w:r>
        <w:rPr>
          <w:i/>
        </w:rPr>
        <w:t xml:space="preserve">dốc. </w:t>
      </w:r>
      <w:r>
        <w:rPr>
          <w:b/>
        </w:rPr>
        <w:t xml:space="preserve">2 </w:t>
      </w:r>
      <w:r>
        <w:t xml:space="preserve">(chuyên môn). </w:t>
      </w:r>
      <w:r>
        <w:t xml:space="preserve">Thanh </w:t>
      </w:r>
      <w:r>
        <w:t xml:space="preserve">hoặc </w:t>
      </w:r>
      <w:r>
        <w:t xml:space="preserve">tấm </w:t>
      </w:r>
      <w:r>
        <w:t xml:space="preserve">thường </w:t>
      </w:r>
      <w:r>
        <w:t xml:space="preserve">bằng </w:t>
      </w:r>
      <w:r>
        <w:t xml:space="preserve">gỗ </w:t>
      </w:r>
      <w:r>
        <w:t xml:space="preserve">hoặc </w:t>
      </w:r>
      <w:r>
        <w:t xml:space="preserve">bêtông </w:t>
      </w:r>
      <w:r>
        <w:t xml:space="preserve">cốt </w:t>
      </w:r>
      <w:r>
        <w:t xml:space="preserve">thép, </w:t>
      </w:r>
      <w:r>
        <w:t xml:space="preserve">dùng </w:t>
      </w:r>
      <w:r>
        <w:t xml:space="preserve">để </w:t>
      </w:r>
      <w:r>
        <w:t xml:space="preserve">chêm </w:t>
      </w:r>
      <w:r>
        <w:t xml:space="preserve">vào </w:t>
      </w:r>
      <w:r>
        <w:t xml:space="preserve">khoảng </w:t>
      </w:r>
      <w:r>
        <w:t xml:space="preserve">trống </w:t>
      </w:r>
      <w:r>
        <w:rPr>
          <w:i/>
        </w:rPr>
        <w:t xml:space="preserve">giữa </w:t>
      </w:r>
      <w:r>
        <w:t xml:space="preserve">vì </w:t>
      </w:r>
      <w:r>
        <w:t xml:space="preserve">chống </w:t>
      </w:r>
      <w:r>
        <w:t xml:space="preserve">và </w:t>
      </w:r>
      <w:r>
        <w:t xml:space="preserve">chu </w:t>
      </w:r>
      <w:r>
        <w:t xml:space="preserve">vi </w:t>
      </w:r>
      <w:r>
        <w:t xml:space="preserve">đào </w:t>
      </w:r>
      <w:r>
        <w:t xml:space="preserve">ban </w:t>
      </w:r>
      <w:r>
        <w:t xml:space="preserve">đầu </w:t>
      </w:r>
      <w:r>
        <w:t xml:space="preserve">của </w:t>
      </w:r>
      <w:r>
        <w:t xml:space="preserve">hâmlò. </w:t>
      </w:r>
      <w:r>
        <w:br/>
      </w:r>
      <w:r>
        <w:rPr>
          <w:b/>
        </w:rPr>
        <w:t xml:space="preserve">chèn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Lấn </w:t>
      </w:r>
      <w:r>
        <w:t xml:space="preserve">át, </w:t>
      </w:r>
      <w:r>
        <w:t xml:space="preserve">kìm </w:t>
      </w:r>
      <w:r>
        <w:t xml:space="preserve">hãm </w:t>
      </w:r>
      <w:r>
        <w:t xml:space="preserve">không </w:t>
      </w:r>
      <w:r>
        <w:t xml:space="preserve">cho </w:t>
      </w:r>
      <w:r>
        <w:t xml:space="preserve">phát </w:t>
      </w:r>
      <w:r>
        <w:t xml:space="preserve">triển.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rPr>
          <w:i/>
        </w:rPr>
        <w:t xml:space="preserve">nhỏ </w:t>
      </w:r>
      <w:r>
        <w:rPr>
          <w:i/>
        </w:rPr>
        <w:t xml:space="preserve">bị </w:t>
      </w:r>
      <w:r>
        <w:rPr>
          <w:i/>
        </w:rPr>
        <w:t xml:space="preserve">tư </w:t>
      </w:r>
      <w:r>
        <w:rPr>
          <w:i/>
        </w:rPr>
        <w:t xml:space="preserve">bản </w:t>
      </w:r>
      <w:r>
        <w:t xml:space="preserve">lớn </w:t>
      </w:r>
      <w:r>
        <w:t xml:space="preserve">chèn </w:t>
      </w:r>
      <w:r>
        <w:t xml:space="preserve">ép. </w:t>
      </w:r>
      <w:r>
        <w:br/>
      </w:r>
      <w:r>
        <w:rPr>
          <w:b/>
        </w:rPr>
        <w:t xml:space="preserve">chèn </w:t>
      </w:r>
      <w:r>
        <w:rPr>
          <w:b/>
        </w:rPr>
        <w:t xml:space="preserve">lấn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Như </w:t>
      </w:r>
      <w:r>
        <w:t xml:space="preserve">chèn </w:t>
      </w:r>
      <w:r>
        <w:t xml:space="preserve">ép. </w:t>
      </w:r>
      <w:r>
        <w:br/>
      </w:r>
      <w:r>
        <w:rPr>
          <w:b/>
        </w:rPr>
        <w:t xml:space="preserve">chẽn </w:t>
      </w:r>
      <w:r>
        <w:rPr>
          <w:i/>
        </w:rPr>
        <w:t xml:space="preserve">tính từ </w:t>
      </w:r>
      <w:r>
        <w:t xml:space="preserve">(Kiểu </w:t>
      </w:r>
      <w:r>
        <w:t xml:space="preserve">quần </w:t>
      </w:r>
      <w:r>
        <w:t xml:space="preserve">áo) </w:t>
      </w:r>
      <w:r>
        <w:t xml:space="preserve">ngắn </w:t>
      </w:r>
      <w:r>
        <w:t xml:space="preserve">và </w:t>
      </w:r>
      <w:r>
        <w:t xml:space="preserve">không </w:t>
      </w:r>
      <w:r>
        <w:t xml:space="preserve">rộng,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quần </w:t>
      </w:r>
      <w:r>
        <w:t xml:space="preserve">áo </w:t>
      </w:r>
      <w:r>
        <w:t xml:space="preserve">may </w:t>
      </w:r>
      <w:r>
        <w:t xml:space="preserve">dài </w:t>
      </w:r>
      <w:r>
        <w:t xml:space="preserve">và </w:t>
      </w:r>
      <w:r>
        <w:t xml:space="preserve">rộng. </w:t>
      </w:r>
      <w:r>
        <w:rPr>
          <w:i/>
        </w:rPr>
        <w:t xml:space="preserve">áo </w:t>
      </w:r>
      <w:r>
        <w:t xml:space="preserve">chến. </w:t>
      </w:r>
      <w:r>
        <w:br/>
      </w:r>
      <w:r>
        <w:rPr>
          <w:b/>
        </w:rPr>
        <w:t xml:space="preserve">chén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uống </w:t>
      </w:r>
      <w:r>
        <w:t xml:space="preserve">nước, </w:t>
      </w:r>
      <w:r>
        <w:t xml:space="preserve">uống </w:t>
      </w:r>
      <w:r>
        <w:t xml:space="preserve">rượu, </w:t>
      </w:r>
      <w:r>
        <w:t xml:space="preserve">thường </w:t>
      </w:r>
      <w:r>
        <w:t xml:space="preserve">bằng </w:t>
      </w:r>
      <w:r>
        <w:t xml:space="preserve">sành, </w:t>
      </w:r>
      <w:r>
        <w:t xml:space="preserve">sứ, </w:t>
      </w:r>
      <w:r>
        <w:t xml:space="preserve">nhỏ </w:t>
      </w:r>
      <w:r>
        <w:t xml:space="preserve">và </w:t>
      </w:r>
      <w:r>
        <w:t xml:space="preserve">sâu </w:t>
      </w:r>
      <w:r>
        <w:t xml:space="preserve">lòng. </w:t>
      </w:r>
      <w:r>
        <w:rPr>
          <w:i/>
        </w:rPr>
        <w:t xml:space="preserve">Bộ </w:t>
      </w:r>
      <w:r>
        <w:rPr>
          <w:i/>
        </w:rPr>
        <w:t xml:space="preserve">ấm </w:t>
      </w:r>
      <w:r>
        <w:t xml:space="preserve">chén. </w:t>
      </w:r>
      <w:r>
        <w:rPr>
          <w:i/>
        </w:rPr>
        <w:t xml:space="preserve">Mời </w:t>
      </w:r>
      <w:r>
        <w:rPr>
          <w:i/>
        </w:rPr>
        <w:t xml:space="preserve">cạn </w:t>
      </w:r>
      <w:r>
        <w:rPr>
          <w:i/>
        </w:rPr>
        <w:t xml:space="preserve">chén. </w:t>
      </w:r>
      <w:r>
        <w:rPr>
          <w:b/>
        </w:rPr>
        <w:t xml:space="preserve">2 </w:t>
      </w:r>
      <w:r>
        <w:t xml:space="preserve">(phương ngữ). </w:t>
      </w:r>
      <w:r>
        <w:t xml:space="preserve">Bát </w:t>
      </w:r>
      <w:r>
        <w:t xml:space="preserve">nhỏ. </w:t>
      </w:r>
      <w:r>
        <w:rPr>
          <w:i/>
        </w:rPr>
        <w:t xml:space="preserve">Cơm </w:t>
      </w:r>
      <w:r>
        <w:t xml:space="preserve">ăn </w:t>
      </w:r>
      <w:r>
        <w:rPr>
          <w:i/>
        </w:rPr>
        <w:t xml:space="preserve">ba </w:t>
      </w:r>
      <w:r>
        <w:t xml:space="preserve">chén </w:t>
      </w:r>
      <w:r>
        <w:rPr>
          <w:i/>
        </w:rPr>
        <w:t xml:space="preserve">lưng </w:t>
      </w:r>
      <w:r>
        <w:t xml:space="preserve">lưng... </w:t>
      </w:r>
      <w:r>
        <w:rPr>
          <w:i/>
        </w:rPr>
        <w:t xml:space="preserve">(ca dao). </w:t>
      </w:r>
      <w:r>
        <w:rPr>
          <w:b/>
        </w:rPr>
        <w:t xml:space="preserve">3 </w:t>
      </w:r>
      <w:r>
        <w:t xml:space="preserve">(khẩu ngữ). </w:t>
      </w:r>
      <w:r>
        <w:t xml:space="preserve">Lượng </w:t>
      </w:r>
      <w:r>
        <w:t xml:space="preserve">những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dùng </w:t>
      </w:r>
      <w:r>
        <w:t xml:space="preserve">để </w:t>
      </w:r>
      <w:r>
        <w:t xml:space="preserve">sắc </w:t>
      </w:r>
      <w:r>
        <w:t xml:space="preserve">chung </w:t>
      </w:r>
      <w:r>
        <w:t xml:space="preserve">với </w:t>
      </w:r>
      <w:r>
        <w:t xml:space="preserve">nhau </w:t>
      </w:r>
      <w:r>
        <w:t xml:space="preserve">trong </w:t>
      </w:r>
      <w:r>
        <w:t xml:space="preserve">một </w:t>
      </w:r>
      <w:r>
        <w:t xml:space="preserve">lần </w:t>
      </w:r>
      <w:r>
        <w:t xml:space="preserve">thành </w:t>
      </w:r>
      <w:r>
        <w:t xml:space="preserve">thuốc </w:t>
      </w:r>
      <w:r>
        <w:t xml:space="preserve">uống; </w:t>
      </w:r>
      <w:r>
        <w:t xml:space="preserve">thang. </w:t>
      </w:r>
      <w:r>
        <w:t xml:space="preserve">Cân: </w:t>
      </w:r>
      <w:r>
        <w:t xml:space="preserve">một </w:t>
      </w:r>
      <w:r>
        <w:t xml:space="preserve">chén </w:t>
      </w:r>
      <w:r>
        <w:t xml:space="preserve">thuốc </w:t>
      </w:r>
      <w:r>
        <w:rPr>
          <w:i/>
        </w:rPr>
        <w:t xml:space="preserve">bổ. </w:t>
      </w:r>
      <w:r>
        <w:rPr>
          <w:i/>
        </w:rPr>
        <w:t xml:space="preserve">Thuốc </w:t>
      </w:r>
      <w:r>
        <w:t xml:space="preserve">chén". </w:t>
      </w:r>
      <w:r>
        <w:t xml:space="preserve">II </w:t>
      </w:r>
      <w:r>
        <w:t xml:space="preserve">động từ </w:t>
      </w:r>
      <w:r>
        <w:t xml:space="preserve">(thông tục). </w:t>
      </w:r>
      <w:r>
        <w:t xml:space="preserve">Ăn, </w:t>
      </w:r>
      <w:r>
        <w:t xml:space="preserve">về </w:t>
      </w:r>
      <w:r>
        <w:t xml:space="preserve">mặt </w:t>
      </w:r>
      <w:r>
        <w:t xml:space="preserve">coi </w:t>
      </w:r>
      <w:r>
        <w:t xml:space="preserve">như </w:t>
      </w:r>
      <w:r>
        <w:t xml:space="preserve">một </w:t>
      </w:r>
      <w:r>
        <w:t xml:space="preserve">thú </w:t>
      </w:r>
      <w:r>
        <w:t xml:space="preserve">vui. </w:t>
      </w:r>
      <w:r>
        <w:t xml:space="preserve">Chén </w:t>
      </w:r>
      <w:r>
        <w:rPr>
          <w:i/>
        </w:rPr>
        <w:t xml:space="preserve">một </w:t>
      </w:r>
      <w:r>
        <w:rPr>
          <w:i/>
        </w:rPr>
        <w:t xml:space="preserve">bữa </w:t>
      </w:r>
      <w:r>
        <w:rPr>
          <w:i/>
        </w:rPr>
        <w:t xml:space="preserve">no </w:t>
      </w:r>
      <w:r>
        <w:t xml:space="preserve">say. </w:t>
      </w:r>
      <w:r>
        <w:t xml:space="preserve">Đánh </w:t>
      </w:r>
      <w:r>
        <w:t xml:space="preserve">chén*. </w:t>
      </w:r>
      <w:r>
        <w:br/>
      </w:r>
      <w:r>
        <w:rPr>
          <w:b/>
        </w:rPr>
        <w:t xml:space="preserve">chén </w:t>
      </w:r>
      <w:r>
        <w:rPr>
          <w:b/>
        </w:rPr>
        <w:t xml:space="preserve">chú </w:t>
      </w:r>
      <w:r>
        <w:rPr>
          <w:b/>
        </w:rPr>
        <w:t xml:space="preserve">chén </w:t>
      </w:r>
      <w:r>
        <w:rPr>
          <w:b/>
        </w:rPr>
        <w:t xml:space="preserve">anh </w:t>
      </w:r>
      <w:r>
        <w:t xml:space="preserve">(khẩu ngữ). </w:t>
      </w:r>
      <w:r>
        <w:t xml:space="preserve">Uống </w:t>
      </w:r>
      <w:r>
        <w:t xml:space="preserve">rượu, </w:t>
      </w:r>
      <w:r>
        <w:t xml:space="preserve">ăn </w:t>
      </w:r>
      <w:r>
        <w:t xml:space="preserve">uống </w:t>
      </w:r>
      <w:r>
        <w:t xml:space="preserve">thân </w:t>
      </w:r>
      <w:r>
        <w:t xml:space="preserve">mật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chén </w:t>
      </w:r>
      <w:r>
        <w:rPr>
          <w:b/>
        </w:rPr>
        <w:t xml:space="preserve">hạt </w:t>
      </w:r>
      <w:r>
        <w:rPr>
          <w:b/>
        </w:rPr>
        <w:t xml:space="preserve">mít </w:t>
      </w:r>
      <w:r>
        <w:rPr>
          <w:i/>
        </w:rPr>
        <w:t xml:space="preserve">danh từ </w:t>
      </w:r>
      <w:r>
        <w:t xml:space="preserve">Chén </w:t>
      </w:r>
      <w:r>
        <w:t xml:space="preserve">rất </w:t>
      </w:r>
      <w:r>
        <w:t xml:space="preserve">nhỏ, </w:t>
      </w:r>
      <w:r>
        <w:t xml:space="preserve">cỡ </w:t>
      </w:r>
      <w:r>
        <w:t xml:space="preserve">bằng </w:t>
      </w:r>
      <w:r>
        <w:t xml:space="preserve">hạt </w:t>
      </w:r>
      <w:r>
        <w:t xml:space="preserve">mít. </w:t>
      </w:r>
      <w:r>
        <w:br/>
      </w:r>
      <w:r>
        <w:rPr>
          <w:b/>
        </w:rPr>
        <w:t xml:space="preserve">chén </w:t>
      </w:r>
      <w:r>
        <w:rPr>
          <w:b/>
        </w:rPr>
        <w:t xml:space="preserve">mắt </w:t>
      </w:r>
      <w:r>
        <w:rPr>
          <w:b/>
        </w:rPr>
        <w:t xml:space="preserve">trâu </w:t>
      </w:r>
      <w:r>
        <w:rPr>
          <w:i/>
        </w:rPr>
        <w:t xml:space="preserve">danh từ </w:t>
      </w:r>
      <w:r>
        <w:t xml:space="preserve">Chén </w:t>
      </w:r>
      <w:r>
        <w:t xml:space="preserve">tròn </w:t>
      </w:r>
      <w:r>
        <w:t xml:space="preserve">và </w:t>
      </w:r>
      <w:r>
        <w:t xml:space="preserve">nhỏ, </w:t>
      </w:r>
      <w:r>
        <w:t xml:space="preserve">giống </w:t>
      </w:r>
      <w:r>
        <w:t xml:space="preserve">hình </w:t>
      </w:r>
      <w:r>
        <w:t xml:space="preserve">mắt </w:t>
      </w:r>
      <w:r>
        <w:t xml:space="preserve">trâu. </w:t>
      </w:r>
      <w:r>
        <w:br/>
      </w:r>
      <w:r>
        <w:rPr>
          <w:b/>
        </w:rPr>
        <w:t xml:space="preserve">chén </w:t>
      </w:r>
      <w:r>
        <w:rPr>
          <w:b/>
        </w:rPr>
        <w:t xml:space="preserve">quan </w:t>
      </w:r>
      <w:r>
        <w:rPr>
          <w:b/>
        </w:rPr>
        <w:t xml:space="preserve">hà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Chén </w:t>
      </w:r>
      <w:r>
        <w:t xml:space="preserve">rượu </w:t>
      </w:r>
      <w:r>
        <w:t xml:space="preserve">tiễn </w:t>
      </w:r>
      <w:r>
        <w:t xml:space="preserve">người </w:t>
      </w:r>
      <w:r>
        <w:t xml:space="preserve">đi </w:t>
      </w:r>
      <w:r>
        <w:t xml:space="preserve">xa. </w:t>
      </w:r>
      <w:r>
        <w:br/>
      </w:r>
      <w:r>
        <w:rPr>
          <w:b/>
        </w:rPr>
        <w:t xml:space="preserve">chén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Chén </w:t>
      </w:r>
      <w:r>
        <w:t xml:space="preserve">nhỏ </w:t>
      </w:r>
      <w:r>
        <w:t xml:space="preserve">trong </w:t>
      </w:r>
      <w:r>
        <w:t xml:space="preserve">bộ </w:t>
      </w:r>
      <w:r>
        <w:t xml:space="preserve">ấm </w:t>
      </w:r>
      <w:r>
        <w:t xml:space="preserve">chén,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chén </w:t>
      </w:r>
      <w:r>
        <w:t xml:space="preserve">tống. </w:t>
      </w:r>
      <w:r>
        <w:br/>
      </w:r>
      <w:r>
        <w:rPr>
          <w:b/>
        </w:rPr>
        <w:t xml:space="preserve">chón </w:t>
      </w:r>
      <w:r>
        <w:rPr>
          <w:b/>
        </w:rPr>
        <w:t xml:space="preserve">tạc </w:t>
      </w:r>
      <w:r>
        <w:rPr>
          <w:b/>
        </w:rPr>
        <w:t xml:space="preserve">chén </w:t>
      </w:r>
      <w:r>
        <w:rPr>
          <w:b/>
        </w:rPr>
        <w:t xml:space="preserve">thù </w:t>
      </w:r>
      <w:r>
        <w:t xml:space="preserve">(cũ). </w:t>
      </w:r>
      <w:r>
        <w:t xml:space="preserve">Mời </w:t>
      </w:r>
      <w:r>
        <w:t xml:space="preserve">nhau </w:t>
      </w:r>
      <w:r>
        <w:t xml:space="preserve">cùng </w:t>
      </w:r>
      <w:r>
        <w:t xml:space="preserve">ăn </w:t>
      </w:r>
      <w:r>
        <w:t xml:space="preserve">uống </w:t>
      </w:r>
      <w:r>
        <w:t xml:space="preserve">trong </w:t>
      </w:r>
      <w:r>
        <w:t xml:space="preserve">một </w:t>
      </w:r>
      <w:r>
        <w:t xml:space="preserve">tiệc </w:t>
      </w:r>
      <w:r>
        <w:t xml:space="preserve">rượu. </w:t>
      </w:r>
      <w:r>
        <w:br/>
      </w:r>
      <w:r>
        <w:rPr>
          <w:b/>
        </w:rPr>
        <w:t xml:space="preserve">chén </w:t>
      </w:r>
      <w:r>
        <w:rPr>
          <w:b/>
        </w:rPr>
        <w:t xml:space="preserve">tống </w:t>
      </w:r>
      <w:r>
        <w:rPr>
          <w:i/>
        </w:rPr>
        <w:t xml:space="preserve">danh từ </w:t>
      </w:r>
      <w:r>
        <w:t xml:space="preserve">Chén </w:t>
      </w:r>
      <w:r>
        <w:t xml:space="preserve">to </w:t>
      </w:r>
      <w:r>
        <w:t xml:space="preserve">để </w:t>
      </w:r>
      <w:r>
        <w:t xml:space="preserve">chuyên </w:t>
      </w:r>
      <w:r>
        <w:t xml:space="preserve">nước </w:t>
      </w:r>
      <w:r>
        <w:t xml:space="preserve">trà </w:t>
      </w:r>
      <w:r>
        <w:t xml:space="preserve">vào </w:t>
      </w:r>
      <w:r>
        <w:t xml:space="preserve">các </w:t>
      </w:r>
      <w:r>
        <w:t xml:space="preserve">chén </w:t>
      </w:r>
      <w:r>
        <w:t xml:space="preserve">quân, </w:t>
      </w:r>
      <w:r>
        <w:t xml:space="preserve">trong </w:t>
      </w:r>
      <w:r>
        <w:t xml:space="preserve">bộ </w:t>
      </w:r>
      <w:r>
        <w:t xml:space="preserve">ấm </w:t>
      </w:r>
      <w:r>
        <w:t xml:space="preserve">chén. </w:t>
      </w:r>
      <w:r>
        <w:br/>
      </w:r>
      <w:r>
        <w:rPr>
          <w:b/>
        </w:rPr>
        <w:t xml:space="preserve">chẹn, </w:t>
      </w:r>
      <w:r>
        <w:rPr>
          <w:i/>
        </w:rPr>
        <w:t xml:space="preserve">danh từ </w:t>
      </w:r>
      <w:r>
        <w:t xml:space="preserve">Nhánh </w:t>
      </w:r>
      <w:r>
        <w:t xml:space="preserve">của </w:t>
      </w:r>
      <w:r>
        <w:t xml:space="preserve">bông </w:t>
      </w:r>
      <w:r>
        <w:t xml:space="preserve">lúa. </w:t>
      </w:r>
      <w:r>
        <w:rPr>
          <w:i/>
        </w:rPr>
        <w:t xml:space="preserve">Lúa </w:t>
      </w:r>
      <w:r>
        <w:t xml:space="preserve">tốt </w:t>
      </w:r>
      <w:r>
        <w:rPr>
          <w:i/>
        </w:rPr>
        <w:t xml:space="preserve">bông, </w:t>
      </w:r>
      <w:r>
        <w:rPr>
          <w:i/>
        </w:rPr>
        <w:t xml:space="preserve">dài </w:t>
      </w:r>
      <w:r>
        <w:t xml:space="preserve">chẹn. </w:t>
      </w:r>
      <w:r>
        <w:br/>
      </w:r>
      <w:r>
        <w:rPr>
          <w:b/>
        </w:rPr>
        <w:t xml:space="preserve">chẹn,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nghẹt, </w:t>
      </w:r>
      <w:r>
        <w:t xml:space="preserve">cho </w:t>
      </w:r>
      <w:r>
        <w:t xml:space="preserve">tắc </w:t>
      </w:r>
      <w:r>
        <w:t xml:space="preserve">lại </w:t>
      </w:r>
      <w:r>
        <w:t xml:space="preserve">bằng </w:t>
      </w:r>
      <w:r>
        <w:t xml:space="preserve">cách </w:t>
      </w:r>
      <w:r>
        <w:t xml:space="preserve">đè </w:t>
      </w:r>
      <w:r>
        <w:t xml:space="preserve">nặng </w:t>
      </w:r>
      <w:r>
        <w:t xml:space="preserve">hoặc </w:t>
      </w:r>
      <w:r>
        <w:t xml:space="preserve">chặn </w:t>
      </w:r>
      <w:r>
        <w:t xml:space="preserve">ngang. </w:t>
      </w:r>
      <w:r>
        <w:t xml:space="preserve">Chẹn </w:t>
      </w:r>
      <w:r>
        <w:t xml:space="preserve">lối </w:t>
      </w:r>
      <w:r>
        <w:rPr>
          <w:i/>
        </w:rPr>
        <w:t xml:space="preserve">ra </w:t>
      </w:r>
      <w:r>
        <w:rPr>
          <w:i/>
        </w:rPr>
        <w:t xml:space="preserve">uào. </w:t>
      </w:r>
      <w:r>
        <w:rPr>
          <w:i/>
        </w:rPr>
        <w:t xml:space="preserve">Cái </w:t>
      </w:r>
      <w:r>
        <w:rPr>
          <w:i/>
        </w:rPr>
        <w:t xml:space="preserve">tức </w:t>
      </w:r>
      <w:r>
        <w:rPr>
          <w:i/>
        </w:rPr>
        <w:t xml:space="preserve">chẹn </w:t>
      </w:r>
      <w:r>
        <w:rPr>
          <w:i/>
        </w:rPr>
        <w:t xml:space="preserve">lên </w:t>
      </w:r>
      <w:r>
        <w:t xml:space="preserve">cổ </w:t>
      </w:r>
      <w:r>
        <w:t xml:space="preserve">(bóng (nghĩa bóng)). </w:t>
      </w:r>
      <w:r>
        <w:br/>
      </w:r>
      <w:r>
        <w:rPr>
          <w:b/>
        </w:rPr>
        <w:t xml:space="preserve">cheo, </w:t>
      </w:r>
      <w:r>
        <w:rPr>
          <w:i/>
        </w:rPr>
        <w:t xml:space="preserve">danh từ </w:t>
      </w:r>
      <w:r>
        <w:t xml:space="preserve">Thú </w:t>
      </w:r>
      <w:r>
        <w:t xml:space="preserve">giống </w:t>
      </w:r>
      <w:r>
        <w:t xml:space="preserve">hươu </w:t>
      </w:r>
      <w:r>
        <w:t xml:space="preserve">nhưng </w:t>
      </w:r>
      <w:r>
        <w:t xml:space="preserve">cỡ </w:t>
      </w:r>
      <w:r>
        <w:t xml:space="preserve">rất </w:t>
      </w:r>
      <w:r>
        <w:t xml:space="preserve">nhỏ, </w:t>
      </w:r>
      <w:r>
        <w:t xml:space="preserve">chạy </w:t>
      </w:r>
      <w:r>
        <w:t xml:space="preserve">nhanh, </w:t>
      </w:r>
      <w:r>
        <w:t xml:space="preserve">tính </w:t>
      </w:r>
      <w:r>
        <w:t xml:space="preserve">nhát. </w:t>
      </w:r>
      <w:r>
        <w:t xml:space="preserve">Nhát </w:t>
      </w:r>
      <w:r>
        <w:t xml:space="preserve">như </w:t>
      </w:r>
      <w:r>
        <w:t xml:space="preserve">cheo. </w:t>
      </w:r>
      <w:r>
        <w:br/>
      </w:r>
      <w:r>
        <w:rPr>
          <w:b/>
        </w:rPr>
        <w:t xml:space="preserve">cheo, </w:t>
      </w:r>
      <w:r>
        <w:rPr>
          <w:i/>
        </w:rPr>
        <w:t xml:space="preserve">danh từ </w:t>
      </w:r>
      <w:r>
        <w:t xml:space="preserve">Khoản </w:t>
      </w:r>
      <w:r>
        <w:t xml:space="preserve">tiền </w:t>
      </w:r>
      <w:r>
        <w:t xml:space="preserve">mà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thời </w:t>
      </w:r>
      <w:r>
        <w:t xml:space="preserve">trước </w:t>
      </w:r>
      <w:r>
        <w:t xml:space="preserve">phải </w:t>
      </w:r>
      <w:r>
        <w:t xml:space="preserve">nộp </w:t>
      </w:r>
      <w:r>
        <w:t xml:space="preserve">cho </w:t>
      </w:r>
      <w:r>
        <w:t xml:space="preserve">làng </w:t>
      </w:r>
      <w:r>
        <w:t xml:space="preserve">khi </w:t>
      </w:r>
      <w:r>
        <w:t xml:space="preserve">đi </w:t>
      </w:r>
      <w:r>
        <w:t xml:space="preserve">lấy </w:t>
      </w:r>
      <w:r>
        <w:t xml:space="preserve">chồng </w:t>
      </w:r>
      <w:r>
        <w:t xml:space="preserve">nơi </w:t>
      </w:r>
      <w:r>
        <w:t xml:space="preserve">khác,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cũ. </w:t>
      </w:r>
      <w:r>
        <w:rPr>
          <w:i/>
        </w:rPr>
        <w:t xml:space="preserve">Nộp </w:t>
      </w:r>
      <w:r>
        <w:rPr>
          <w:i/>
        </w:rPr>
        <w:t xml:space="preserve">cheo. </w:t>
      </w:r>
      <w:r>
        <w:t xml:space="preserve">cheo </w:t>
      </w:r>
      <w:r>
        <w:t xml:space="preserve">cheo </w:t>
      </w:r>
      <w:r>
        <w:t xml:space="preserve">danh từ </w:t>
      </w:r>
      <w:r>
        <w:t xml:space="preserve">Động </w:t>
      </w:r>
      <w:r>
        <w:t xml:space="preserve">vật </w:t>
      </w:r>
      <w:r>
        <w:t xml:space="preserve">cỡ </w:t>
      </w:r>
      <w:r>
        <w:t xml:space="preserve">nhỏ,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như </w:t>
      </w:r>
      <w:r>
        <w:t xml:space="preserve">con </w:t>
      </w:r>
      <w:r>
        <w:t xml:space="preserve">hươu, </w:t>
      </w:r>
      <w:r>
        <w:t xml:space="preserve">cao </w:t>
      </w:r>
      <w:r>
        <w:t xml:space="preserve">khoảng </w:t>
      </w:r>
      <w:r>
        <w:t xml:space="preserve">50 </w:t>
      </w:r>
      <w:r>
        <w:t xml:space="preserve">centimet. </w:t>
      </w:r>
      <w:r>
        <w:t xml:space="preserve">cheo </w:t>
      </w:r>
      <w:r>
        <w:t xml:space="preserve">chéo </w:t>
      </w:r>
      <w:r>
        <w:t xml:space="preserve">tính từ </w:t>
      </w:r>
      <w:r>
        <w:t xml:space="preserve">xem </w:t>
      </w:r>
      <w:r>
        <w:t xml:space="preserve">chéo </w:t>
      </w:r>
      <w:r>
        <w:t xml:space="preserve">(láy). </w:t>
      </w:r>
      <w:r>
        <w:br/>
      </w:r>
      <w:r>
        <w:rPr>
          <w:b/>
        </w:rPr>
        <w:t xml:space="preserve">cheo </w:t>
      </w:r>
      <w:r>
        <w:rPr>
          <w:b/>
        </w:rPr>
        <w:t xml:space="preserve">cưới </w:t>
      </w:r>
      <w:r>
        <w:rPr>
          <w:i/>
        </w:rPr>
        <w:t xml:space="preserve">danh từ </w:t>
      </w:r>
      <w:r>
        <w:t xml:space="preserve">Các </w:t>
      </w:r>
      <w:r>
        <w:t xml:space="preserve">thủ </w:t>
      </w:r>
      <w:r>
        <w:t xml:space="preserve">tục </w:t>
      </w:r>
      <w:r>
        <w:t xml:space="preserve">về </w:t>
      </w:r>
      <w:r>
        <w:t xml:space="preserve">lễ </w:t>
      </w:r>
      <w:r>
        <w:t xml:space="preserve">cưới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thời </w:t>
      </w:r>
      <w:r>
        <w:t xml:space="preserve">trước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cheo </w:t>
      </w:r>
      <w:r>
        <w:rPr>
          <w:b/>
        </w:rPr>
        <w:t xml:space="preserve">leo </w:t>
      </w:r>
      <w:r>
        <w:rPr>
          <w:i/>
        </w:rPr>
        <w:t xml:space="preserve">tính từ </w:t>
      </w:r>
      <w:r>
        <w:t xml:space="preserve">Cao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bấu </w:t>
      </w:r>
      <w:r>
        <w:t xml:space="preserve">víu,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nguy </w:t>
      </w:r>
      <w:r>
        <w:t xml:space="preserve">hiểm, </w:t>
      </w:r>
      <w:r>
        <w:t xml:space="preserve">dễ </w:t>
      </w:r>
      <w:r>
        <w:t xml:space="preserve">bị </w:t>
      </w:r>
      <w:r>
        <w:t xml:space="preserve">rơi, </w:t>
      </w:r>
      <w:r>
        <w:t xml:space="preserve">ngã. </w:t>
      </w:r>
      <w:r>
        <w:rPr>
          <w:i/>
        </w:rPr>
        <w:t xml:space="preserve">Vách </w:t>
      </w:r>
      <w:r>
        <w:rPr>
          <w:i/>
        </w:rPr>
        <w:t xml:space="preserve">đá </w:t>
      </w:r>
      <w:r>
        <w:t xml:space="preserve">cheo </w:t>
      </w:r>
      <w:r>
        <w:t xml:space="preserve">leo. </w:t>
      </w:r>
      <w:r>
        <w:t xml:space="preserve">Con </w:t>
      </w:r>
      <w:r>
        <w:rPr>
          <w:i/>
        </w:rPr>
        <w:t xml:space="preserve">đường </w:t>
      </w:r>
      <w:r>
        <w:t xml:space="preserve">cheo </w:t>
      </w:r>
      <w:r>
        <w:rPr>
          <w:i/>
        </w:rPr>
        <w:t xml:space="preserve">leo </w:t>
      </w:r>
      <w:r>
        <w:rPr>
          <w:i/>
        </w:rPr>
        <w:t xml:space="preserve">trên </w:t>
      </w:r>
      <w:r>
        <w:rPr>
          <w:i/>
        </w:rPr>
        <w:t xml:space="preserve">bờ </w:t>
      </w:r>
      <w:r>
        <w:rPr>
          <w:i/>
        </w:rPr>
        <w:t xml:space="preserve">vực </w:t>
      </w:r>
      <w:r>
        <w:rPr>
          <w:i/>
        </w:rPr>
        <w:t xml:space="preserve">thắm. </w:t>
      </w:r>
      <w:r>
        <w:br/>
      </w:r>
      <w:r>
        <w:rPr>
          <w:b/>
        </w:rPr>
        <w:t xml:space="preserve">cheo </w:t>
      </w:r>
      <w:r>
        <w:rPr>
          <w:b/>
        </w:rPr>
        <w:t xml:space="preserve">veo </w:t>
      </w:r>
      <w:r>
        <w:rPr>
          <w:i/>
        </w:rPr>
        <w:t xml:space="preserve">tính từ </w:t>
      </w:r>
      <w:r>
        <w:t xml:space="preserve">Trơ </w:t>
      </w:r>
      <w:r>
        <w:t xml:space="preserve">trọi </w:t>
      </w:r>
      <w:r>
        <w:t xml:space="preserve">ở </w:t>
      </w:r>
      <w:r>
        <w:t xml:space="preserve">trên </w:t>
      </w:r>
      <w:r>
        <w:t xml:space="preserve">cao. </w:t>
      </w:r>
      <w:r>
        <w:t xml:space="preserve">Cheo </w:t>
      </w:r>
      <w:r>
        <w:rPr>
          <w:i/>
        </w:rPr>
        <w:t xml:space="preserve">ueo </w:t>
      </w:r>
      <w:r>
        <w:rPr>
          <w:i/>
        </w:rPr>
        <w:t xml:space="preserve">trên </w:t>
      </w:r>
      <w:r>
        <w:rPr>
          <w:i/>
        </w:rPr>
        <w:t xml:space="preserve">định </w:t>
      </w:r>
      <w:r>
        <w:rPr>
          <w:i/>
        </w:rPr>
        <w:t xml:space="preserve">núi. </w:t>
      </w:r>
      <w:r>
        <w:br/>
      </w:r>
      <w:r>
        <w:rPr>
          <w:b/>
        </w:rPr>
        <w:t xml:space="preserve">chèo,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bơi </w:t>
      </w:r>
      <w:r>
        <w:t xml:space="preserve">thuyền, </w:t>
      </w:r>
      <w:r>
        <w:t xml:space="preserve">làm </w:t>
      </w:r>
      <w:r>
        <w:t xml:space="preserve">bằng </w:t>
      </w:r>
      <w:r>
        <w:t xml:space="preserve">thanh </w:t>
      </w:r>
      <w:r>
        <w:t xml:space="preserve">gỗ </w:t>
      </w:r>
      <w:r>
        <w:t xml:space="preserve">dài, </w:t>
      </w:r>
      <w:r>
        <w:t xml:space="preserve">đầu </w:t>
      </w:r>
      <w:r>
        <w:t xml:space="preserve">trên </w:t>
      </w:r>
      <w:r>
        <w:t xml:space="preserve">tròn, </w:t>
      </w:r>
      <w:r>
        <w:t xml:space="preserve">đầu </w:t>
      </w:r>
      <w:r>
        <w:t xml:space="preserve">dưới </w:t>
      </w:r>
      <w:r>
        <w:t xml:space="preserve">dẹp </w:t>
      </w:r>
      <w:r>
        <w:t xml:space="preserve">và </w:t>
      </w:r>
      <w:r>
        <w:t xml:space="preserve">rộng </w:t>
      </w:r>
      <w:r>
        <w:t xml:space="preserve">bản. </w:t>
      </w:r>
      <w:r>
        <w:t xml:space="preserve">Buông </w:t>
      </w:r>
      <w:r>
        <w:rPr>
          <w:i/>
        </w:rPr>
        <w:t xml:space="preserve">dầm, </w:t>
      </w:r>
      <w:r>
        <w:rPr>
          <w:i/>
        </w:rPr>
        <w:t xml:space="preserve">cầm </w:t>
      </w:r>
      <w:r>
        <w:rPr>
          <w:i/>
        </w:rPr>
        <w:t xml:space="preserve">chèo. </w:t>
      </w:r>
      <w:r>
        <w:rPr>
          <w:i/>
        </w:rPr>
        <w:t xml:space="preserve">Mái </w:t>
      </w:r>
      <w:r>
        <w:t xml:space="preserve">chèo*. </w:t>
      </w:r>
      <w:r>
        <w:t xml:space="preserve">II </w:t>
      </w:r>
      <w:r>
        <w:t xml:space="preserve">động từ </w:t>
      </w:r>
      <w:r>
        <w:t xml:space="preserve">Gạt </w:t>
      </w:r>
      <w:r>
        <w:t xml:space="preserve">nước </w:t>
      </w:r>
      <w:r>
        <w:t xml:space="preserve">bằng </w:t>
      </w:r>
      <w:r>
        <w:t xml:space="preserve">mái </w:t>
      </w:r>
      <w:r>
        <w:t xml:space="preserve">chèo </w:t>
      </w:r>
      <w:r>
        <w:t xml:space="preserve">làm </w:t>
      </w:r>
      <w:r>
        <w:t xml:space="preserve">cho </w:t>
      </w:r>
      <w:r>
        <w:t xml:space="preserve">thuyền </w:t>
      </w:r>
      <w:r>
        <w:t xml:space="preserve">di </w:t>
      </w:r>
      <w:r>
        <w:t xml:space="preserve">chuyển. </w:t>
      </w:r>
      <w:r>
        <w:t xml:space="preserve">Chèo </w:t>
      </w:r>
      <w:r>
        <w:rPr>
          <w:i/>
        </w:rPr>
        <w:t xml:space="preserve">đồ. </w:t>
      </w:r>
      <w:r>
        <w:t xml:space="preserve">Chớ </w:t>
      </w:r>
      <w:r>
        <w:rPr>
          <w:i/>
        </w:rPr>
        <w:t xml:space="preserve">thấy </w:t>
      </w:r>
      <w:r>
        <w:rPr>
          <w:i/>
        </w:rPr>
        <w:t xml:space="preserve">sóng </w:t>
      </w:r>
      <w:r>
        <w:rPr>
          <w:i/>
        </w:rPr>
        <w:t xml:space="preserve">cả </w:t>
      </w:r>
      <w:r>
        <w:rPr>
          <w:i/>
        </w:rPr>
        <w:t xml:space="preserve">mà </w:t>
      </w:r>
      <w:r>
        <w:t xml:space="preserve">ngã </w:t>
      </w:r>
      <w:r>
        <w:rPr>
          <w:i/>
        </w:rPr>
        <w:t xml:space="preserve">tay </w:t>
      </w:r>
      <w:r>
        <w:rPr>
          <w:i/>
        </w:rPr>
        <w:t xml:space="preserve">chèo </w:t>
      </w:r>
      <w:r>
        <w:t xml:space="preserve">(tục ngữ). </w:t>
      </w:r>
      <w:r>
        <w:br/>
      </w:r>
      <w:r>
        <w:rPr>
          <w:b/>
        </w:rPr>
        <w:t xml:space="preserve">chèo. </w:t>
      </w:r>
      <w:r>
        <w:rPr>
          <w:i/>
        </w:rPr>
        <w:t xml:space="preserve">danh từ </w:t>
      </w:r>
      <w:r>
        <w:t xml:space="preserve">Kịch </w:t>
      </w:r>
      <w:r>
        <w:t xml:space="preserve">hát </w:t>
      </w:r>
      <w:r>
        <w:t xml:space="preserve">dân </w:t>
      </w:r>
      <w:r>
        <w:t xml:space="preserve">gian </w:t>
      </w:r>
      <w:r>
        <w:t xml:space="preserve">cổ </w:t>
      </w:r>
      <w:r>
        <w:t xml:space="preserve">truyền, </w:t>
      </w:r>
      <w:r>
        <w:t xml:space="preserve">làn </w:t>
      </w:r>
      <w:r>
        <w:t xml:space="preserve">điệu </w:t>
      </w:r>
      <w:r>
        <w:t xml:space="preserve">bắt </w:t>
      </w:r>
      <w:r>
        <w:t xml:space="preserve">nguồn </w:t>
      </w:r>
      <w:r>
        <w:t xml:space="preserve">từ </w:t>
      </w:r>
      <w:r>
        <w:t xml:space="preserve">dân </w:t>
      </w:r>
      <w:r>
        <w:rPr>
          <w:i/>
        </w:rPr>
        <w:t xml:space="preserve">ca. </w:t>
      </w:r>
      <w:r>
        <w:t xml:space="preserve">Vớ </w:t>
      </w:r>
      <w:r>
        <w:t xml:space="preserve">chèo. </w:t>
      </w:r>
      <w:r>
        <w:t xml:space="preserve">Trống </w:t>
      </w:r>
      <w:r>
        <w:rPr>
          <w:i/>
        </w:rPr>
        <w:t xml:space="preserve">chèo. </w:t>
      </w:r>
      <w:r>
        <w:rPr>
          <w:i/>
        </w:rPr>
        <w:t xml:space="preserve">Hát </w:t>
      </w:r>
      <w:r>
        <w:rPr>
          <w:i/>
        </w:rPr>
        <w:t xml:space="preserve">chèo. </w:t>
      </w:r>
      <w:r>
        <w:br/>
      </w:r>
      <w:r>
        <w:rPr>
          <w:b/>
        </w:rPr>
        <w:t xml:space="preserve">chèo </w:t>
      </w:r>
      <w:r>
        <w:rPr>
          <w:b/>
        </w:rPr>
        <w:t xml:space="preserve">bỏo </w:t>
      </w:r>
      <w:r>
        <w:rPr>
          <w:i/>
        </w:rPr>
        <w:t xml:space="preserve">danh từ </w:t>
      </w:r>
      <w:r>
        <w:t xml:space="preserve">Chim </w:t>
      </w:r>
      <w:r>
        <w:t xml:space="preserve">ăn </w:t>
      </w:r>
      <w:r>
        <w:t xml:space="preserve">sâu </w:t>
      </w:r>
      <w:r>
        <w:t xml:space="preserve">bọ, </w:t>
      </w:r>
      <w:r>
        <w:t xml:space="preserve">lông </w:t>
      </w:r>
      <w:r>
        <w:t xml:space="preserve">đen, </w:t>
      </w:r>
      <w:r>
        <w:t xml:space="preserve">cánh </w:t>
      </w:r>
      <w:r>
        <w:t xml:space="preserve">dài, </w:t>
      </w:r>
      <w:r>
        <w:t xml:space="preserve">đuôi </w:t>
      </w:r>
      <w:r>
        <w:t xml:space="preserve">dài </w:t>
      </w:r>
      <w:r>
        <w:t xml:space="preserve">chẻ </w:t>
      </w:r>
      <w:r>
        <w:t xml:space="preserve">thành </w:t>
      </w:r>
      <w:r>
        <w:t xml:space="preserve">hai </w:t>
      </w:r>
      <w:r>
        <w:t xml:space="preserve">nhánh. </w:t>
      </w:r>
      <w:r>
        <w:br/>
      </w:r>
      <w:r>
        <w:rPr>
          <w:b/>
        </w:rPr>
        <w:t xml:space="preserve">chèo </w:t>
      </w:r>
      <w:r>
        <w:rPr>
          <w:b/>
        </w:rPr>
        <w:t xml:space="preserve">chẹo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đẹg.). </w:t>
      </w:r>
      <w:r>
        <w:t xml:space="preserve">(Đòi </w:t>
      </w:r>
      <w:r>
        <w:t xml:space="preserve">điều </w:t>
      </w:r>
      <w:r>
        <w:rPr>
          <w:i/>
        </w:rPr>
        <w:t xml:space="preserve">gì) </w:t>
      </w:r>
      <w:r>
        <w:rPr>
          <w:i/>
        </w:rPr>
        <w:t xml:space="preserve">rất </w:t>
      </w:r>
      <w:r>
        <w:t xml:space="preserve">dai, </w:t>
      </w:r>
      <w:r>
        <w:t xml:space="preserve">cho </w:t>
      </w:r>
      <w:r>
        <w:t xml:space="preserve">kì </w:t>
      </w:r>
      <w:r>
        <w:t xml:space="preserve">được,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con). </w:t>
      </w:r>
      <w: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đòi </w:t>
      </w:r>
      <w:r>
        <w:rPr>
          <w:i/>
        </w:rPr>
        <w:t xml:space="preserve">ăn </w:t>
      </w:r>
      <w:r>
        <w:rPr>
          <w:i/>
        </w:rPr>
        <w:t xml:space="preserve">chèo </w:t>
      </w:r>
      <w:r>
        <w:rPr>
          <w:i/>
        </w:rPr>
        <w:t xml:space="preserve">chẹo. </w:t>
      </w:r>
      <w:r>
        <w:rPr>
          <w:i/>
        </w:rPr>
        <w:t xml:space="preserve">Khóc </w:t>
      </w:r>
      <w:r>
        <w:rPr>
          <w:i/>
        </w:rPr>
        <w:t xml:space="preserve">chèo </w:t>
      </w:r>
      <w:r>
        <w:t xml:space="preserve">chẹo. </w:t>
      </w:r>
      <w:r>
        <w:br/>
      </w:r>
      <w:r>
        <w:rPr>
          <w:b/>
        </w:rPr>
        <w:t xml:space="preserve">chèo </w:t>
      </w:r>
      <w:r>
        <w:rPr>
          <w:b/>
        </w:rPr>
        <w:t xml:space="preserve">chống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Chèo </w:t>
      </w:r>
      <w:r>
        <w:t xml:space="preserve">và </w:t>
      </w:r>
      <w:r>
        <w:t xml:space="preserve">chống </w:t>
      </w:r>
      <w:r>
        <w:t xml:space="preserve">để </w:t>
      </w:r>
      <w:r>
        <w:t xml:space="preserve">đưa </w:t>
      </w:r>
      <w:r>
        <w:t xml:space="preserve">thuyền </w:t>
      </w:r>
      <w:r>
        <w:t xml:space="preserve">đi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Chèo </w:t>
      </w:r>
      <w:r>
        <w:t xml:space="preserve">chống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rPr>
          <w:i/>
        </w:rPr>
        <w:t xml:space="preserve">đưa </w:t>
      </w:r>
      <w:r>
        <w:rPr>
          <w:i/>
        </w:rPr>
        <w:t xml:space="preserve">được </w:t>
      </w:r>
      <w:r>
        <w:rPr>
          <w:i/>
        </w:rPr>
        <w:t xml:space="preserve">thuyền </w:t>
      </w:r>
      <w:r>
        <w:rPr>
          <w:i/>
        </w:rPr>
        <w:t xml:space="preserve">vào </w:t>
      </w:r>
      <w:r>
        <w:rPr>
          <w:i/>
        </w:rPr>
        <w:t xml:space="preserve">bờ. </w:t>
      </w:r>
      <w:r>
        <w:rPr>
          <w:b/>
        </w:rPr>
        <w:t xml:space="preserve">2 </w:t>
      </w:r>
      <w:r>
        <w:t xml:space="preserve">Xoay </w:t>
      </w:r>
      <w:r>
        <w:t xml:space="preserve">xở, </w:t>
      </w:r>
      <w:r>
        <w:t xml:space="preserve">đối </w:t>
      </w:r>
      <w:r>
        <w:t xml:space="preserve">phó </w:t>
      </w:r>
      <w:r>
        <w:t xml:space="preserve">với </w:t>
      </w:r>
      <w:r>
        <w:t xml:space="preserve">các </w:t>
      </w:r>
      <w:r>
        <w:t xml:space="preserve">khó </w:t>
      </w:r>
      <w:r>
        <w:t xml:space="preserve">khăn. </w:t>
      </w:r>
      <w:r>
        <w:rPr>
          <w:i/>
        </w:rPr>
        <w:t xml:space="preserve">Một </w:t>
      </w:r>
      <w:r>
        <w:rPr>
          <w:i/>
        </w:rPr>
        <w:t xml:space="preserve">mình </w:t>
      </w:r>
      <w:r>
        <w:rPr>
          <w:i/>
        </w:rPr>
        <w:t xml:space="preserve">chèo </w:t>
      </w:r>
      <w:r>
        <w:rPr>
          <w:i/>
        </w:rPr>
        <w:t xml:space="preserve">chống </w:t>
      </w:r>
      <w:r>
        <w:t xml:space="preserve">nuôi </w:t>
      </w:r>
      <w:r>
        <w:rPr>
          <w:i/>
        </w:rPr>
        <w:t xml:space="preserve">cả </w:t>
      </w:r>
      <w:r>
        <w:rPr>
          <w:i/>
        </w:rPr>
        <w:t xml:space="preserve">đàn </w:t>
      </w:r>
      <w:r>
        <w:rPr>
          <w:i/>
        </w:rPr>
        <w:t xml:space="preserve">em. </w:t>
      </w:r>
      <w:r>
        <w:br/>
      </w:r>
      <w:r>
        <w:rPr>
          <w:b/>
        </w:rPr>
        <w:t xml:space="preserve">chèo </w:t>
      </w:r>
      <w:r>
        <w:rPr>
          <w:b/>
        </w:rPr>
        <w:t xml:space="preserve">kéo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Cố </w:t>
      </w:r>
      <w:r>
        <w:t xml:space="preserve">níu </w:t>
      </w:r>
      <w:r>
        <w:t xml:space="preserve">lại </w:t>
      </w:r>
      <w:r>
        <w:t xml:space="preserve">để </w:t>
      </w:r>
      <w:r>
        <w:t xml:space="preserve">mời </w:t>
      </w:r>
      <w:r>
        <w:t xml:space="preserve">mọc </w:t>
      </w:r>
      <w:r>
        <w:t xml:space="preserve">cho </w:t>
      </w:r>
      <w:r>
        <w:t xml:space="preserve">được. </w:t>
      </w:r>
      <w:r>
        <w:t xml:space="preserve">Chèo </w:t>
      </w:r>
      <w:r>
        <w:rPr>
          <w:i/>
        </w:rPr>
        <w:t xml:space="preserve">kéo </w:t>
      </w:r>
      <w:r>
        <w:t xml:space="preserve">khách </w:t>
      </w:r>
      <w:r>
        <w:rPr>
          <w:i/>
        </w:rPr>
        <w:t xml:space="preserve">hàng. </w:t>
      </w:r>
      <w:r>
        <w:t xml:space="preserve">Chèo </w:t>
      </w:r>
      <w:r>
        <w:rPr>
          <w:i/>
        </w:rPr>
        <w:t xml:space="preserve">kéo </w:t>
      </w:r>
      <w:r>
        <w:t xml:space="preserve">bạn </w:t>
      </w:r>
      <w:r>
        <w:rPr>
          <w:i/>
        </w:rPr>
        <w:t xml:space="preserve">ở </w:t>
      </w:r>
      <w:r>
        <w:t xml:space="preserve">lại </w:t>
      </w:r>
      <w:r>
        <w:rPr>
          <w:i/>
        </w:rPr>
        <w:t xml:space="preserve">ăn </w:t>
      </w:r>
      <w:r>
        <w:t xml:space="preserve">cơm. </w:t>
      </w:r>
      <w:r>
        <w:br/>
      </w:r>
      <w:r>
        <w:rPr>
          <w:b/>
        </w:rPr>
        <w:t xml:space="preserve">chèo </w:t>
      </w:r>
      <w:r>
        <w:rPr>
          <w:b/>
        </w:rPr>
        <w:t xml:space="preserve">queo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(Lối </w:t>
      </w:r>
      <w:r>
        <w:t xml:space="preserve">nằm) </w:t>
      </w:r>
      <w:r>
        <w:t xml:space="preserve">nghiêng </w:t>
      </w:r>
      <w:r>
        <w:t xml:space="preserve">và </w:t>
      </w:r>
      <w:r>
        <w:t xml:space="preserve">co </w:t>
      </w:r>
      <w:r>
        <w:t xml:space="preserve">người </w:t>
      </w:r>
      <w:r>
        <w:t xml:space="preserve">lại. </w:t>
      </w:r>
      <w:r>
        <w:rPr>
          <w:i/>
        </w:rPr>
        <w:t xml:space="preserve">Nằm </w:t>
      </w:r>
      <w:r>
        <w:rPr>
          <w:i/>
        </w:rPr>
        <w:t xml:space="preserve">chèo </w:t>
      </w:r>
      <w:r>
        <w:rPr>
          <w:i/>
        </w:rPr>
        <w:t xml:space="preserve">queo </w:t>
      </w:r>
      <w:r>
        <w:rPr>
          <w:i/>
        </w:rPr>
        <w:t xml:space="preserve">một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chỏo </w:t>
      </w:r>
      <w:r>
        <w:rPr>
          <w:b/>
        </w:rPr>
        <w:t xml:space="preserve">lỏo </w:t>
      </w:r>
      <w:r>
        <w:rPr>
          <w:i/>
        </w:rPr>
        <w:t xml:space="preserve">tính từ </w:t>
      </w:r>
      <w:r>
        <w:t xml:space="preserve">(ít dùng). </w:t>
      </w:r>
      <w:r>
        <w:t xml:space="preserve">Liến </w:t>
      </w:r>
      <w:r>
        <w:t xml:space="preserve">thoắng </w:t>
      </w:r>
      <w:r>
        <w:t xml:space="preserve">và </w:t>
      </w:r>
      <w:r>
        <w:t xml:space="preserve">đưa </w:t>
      </w:r>
      <w:r>
        <w:t xml:space="preserve">đẩy. </w:t>
      </w:r>
      <w:r>
        <w:rPr>
          <w:i/>
        </w:rPr>
        <w:t xml:space="preserve">Mồm </w:t>
      </w:r>
      <w:r>
        <w:rPr>
          <w:i/>
        </w:rPr>
        <w:t xml:space="preserve">miệng </w:t>
      </w:r>
      <w:r>
        <w:rPr>
          <w:i/>
        </w:rPr>
        <w:t xml:space="preserve">chẻo </w:t>
      </w:r>
      <w:r>
        <w:rPr>
          <w:i/>
        </w:rPr>
        <w:t xml:space="preserve">lỏo. </w:t>
      </w:r>
      <w:r>
        <w:br/>
      </w:r>
      <w:r>
        <w:rPr>
          <w:b/>
        </w:rPr>
        <w:t xml:space="preserve">chóo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Thành </w:t>
      </w:r>
      <w:r>
        <w:t xml:space="preserve">hình </w:t>
      </w:r>
      <w:r>
        <w:t xml:space="preserve">một </w:t>
      </w:r>
      <w:r>
        <w:t xml:space="preserve">đường </w:t>
      </w:r>
      <w:r>
        <w:t xml:space="preserve">xiên. </w:t>
      </w:r>
      <w:r>
        <w:t xml:space="preserve">Cát </w:t>
      </w:r>
      <w:r>
        <w:t xml:space="preserve">chéo </w:t>
      </w:r>
      <w:r>
        <w:rPr>
          <w:i/>
        </w:rPr>
        <w:t xml:space="preserve">tờ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