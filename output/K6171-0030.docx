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ban,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hình </w:t>
      </w:r>
      <w:r>
        <w:t xml:space="preserve">móng </w:t>
      </w:r>
      <w:r>
        <w:t xml:space="preserve">bò, </w:t>
      </w:r>
      <w:r>
        <w:t xml:space="preserve">hoa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ban. </w:t>
      </w:r>
      <w:r>
        <w:rPr>
          <w:i/>
        </w:rPr>
        <w:t xml:space="preserve">danh từ </w:t>
      </w:r>
      <w:r>
        <w:t xml:space="preserve">Nốt </w:t>
      </w:r>
      <w:r>
        <w:t xml:space="preserve">đỏ </w:t>
      </w:r>
      <w:r>
        <w:t xml:space="preserve">bất </w:t>
      </w:r>
      <w:r>
        <w:t xml:space="preserve">thường </w:t>
      </w:r>
      <w:r>
        <w:t xml:space="preserve">nổi </w:t>
      </w:r>
      <w:r>
        <w:t xml:space="preserve">thành </w:t>
      </w:r>
      <w:r>
        <w:t xml:space="preserve">từng </w:t>
      </w:r>
      <w:r>
        <w:t xml:space="preserve">mảng </w:t>
      </w:r>
      <w:r>
        <w:t xml:space="preserve">trên </w:t>
      </w:r>
      <w:r>
        <w:t xml:space="preserve">da, </w:t>
      </w:r>
      <w:r>
        <w:t xml:space="preserve">thường </w:t>
      </w:r>
      <w:r>
        <w:t xml:space="preserve">thấy </w:t>
      </w:r>
      <w:r>
        <w:t xml:space="preserve">khi </w:t>
      </w:r>
      <w:r>
        <w:t xml:space="preserve">mắc </w:t>
      </w:r>
      <w:r>
        <w:t xml:space="preserve">một </w:t>
      </w:r>
      <w:r>
        <w:t xml:space="preserve">số </w:t>
      </w:r>
      <w:r>
        <w:t xml:space="preserve">bệnh. </w:t>
      </w:r>
      <w:r>
        <w:rPr>
          <w:i/>
        </w:rPr>
        <w:t xml:space="preserve">Sốt </w:t>
      </w:r>
      <w:r>
        <w:rPr>
          <w:i/>
        </w:rPr>
        <w:t xml:space="preserve">phát </w:t>
      </w:r>
      <w:r>
        <w:t xml:space="preserve">ban. </w:t>
      </w:r>
      <w:r>
        <w:br/>
      </w:r>
      <w:r>
        <w:rPr>
          <w:b/>
        </w:rPr>
        <w:t xml:space="preserve">ban, </w:t>
      </w:r>
      <w:r>
        <w:rPr>
          <w:i/>
        </w:rPr>
        <w:t xml:space="preserve">danh từ </w:t>
      </w:r>
      <w:r>
        <w:t xml:space="preserve">(phương ngữ). </w:t>
      </w:r>
      <w:r>
        <w:t xml:space="preserve">Bóng </w:t>
      </w:r>
      <w:r>
        <w:t xml:space="preserve">(đồ </w:t>
      </w:r>
      <w:r>
        <w:t xml:space="preserve">chơi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ban,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Hàng </w:t>
      </w:r>
      <w:r>
        <w:t xml:space="preserve">quan </w:t>
      </w:r>
      <w:r>
        <w:t xml:space="preserve">lại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kiến, </w:t>
      </w:r>
      <w:r>
        <w:t xml:space="preserve">chia </w:t>
      </w:r>
      <w:r>
        <w:t xml:space="preserve">theo </w:t>
      </w:r>
      <w:r>
        <w:t xml:space="preserve">văn, </w:t>
      </w:r>
      <w:r>
        <w:t xml:space="preserve">võ </w:t>
      </w:r>
      <w:r>
        <w:t xml:space="preserve">(hoặc </w:t>
      </w:r>
      <w:r>
        <w:t xml:space="preserve">tả, </w:t>
      </w:r>
      <w:r>
        <w:t xml:space="preserve">hữu) </w:t>
      </w:r>
      <w:r>
        <w:t xml:space="preserve">và </w:t>
      </w:r>
      <w:r>
        <w:t xml:space="preserve">phân </w:t>
      </w:r>
      <w:r>
        <w:t xml:space="preserve">theo </w:t>
      </w:r>
      <w:r>
        <w:t xml:space="preserve">hạng </w:t>
      </w:r>
      <w:r>
        <w:t xml:space="preserve">bậc. </w:t>
      </w:r>
      <w:r>
        <w:rPr>
          <w:i/>
        </w:rPr>
        <w:t xml:space="preserve">Hai </w:t>
      </w:r>
      <w:r>
        <w:rPr>
          <w:i/>
        </w:rPr>
        <w:t xml:space="preserve">ban </w:t>
      </w:r>
      <w:r>
        <w:rPr>
          <w:i/>
        </w:rPr>
        <w:t xml:space="preserve">uăn </w:t>
      </w:r>
      <w:r>
        <w:rPr>
          <w:i/>
        </w:rPr>
        <w:t xml:space="preserve">võ.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một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được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việc. </w:t>
      </w:r>
      <w:r>
        <w:rPr>
          <w:i/>
        </w:rPr>
        <w:t xml:space="preserve">Ban </w:t>
      </w:r>
      <w:r>
        <w:rPr>
          <w:i/>
        </w:rPr>
        <w:t xml:space="preserve">uăn </w:t>
      </w:r>
      <w:r>
        <w:rPr>
          <w:i/>
        </w:rPr>
        <w:t xml:space="preserve">nghệ. </w:t>
      </w:r>
      <w:r>
        <w:rPr>
          <w:i/>
        </w:rPr>
        <w:t xml:space="preserve">Bạn </w:t>
      </w:r>
      <w:r>
        <w:rPr>
          <w:i/>
        </w:rPr>
        <w:t xml:space="preserve">bầu </w:t>
      </w:r>
      <w:r>
        <w:rPr>
          <w:i/>
        </w:rPr>
        <w:t xml:space="preserve">cử. </w:t>
      </w:r>
      <w:r>
        <w:rPr>
          <w:i/>
        </w:rPr>
        <w:t xml:space="preserve">Bạn </w:t>
      </w:r>
      <w:r>
        <w:rPr>
          <w:i/>
        </w:rPr>
        <w:t xml:space="preserve">thư </w:t>
      </w:r>
      <w:r>
        <w:rPr>
          <w:i/>
        </w:rPr>
        <w:t xml:space="preserve">kí </w:t>
      </w:r>
      <w:r>
        <w:t xml:space="preserve">của </w:t>
      </w:r>
      <w:r>
        <w:rPr>
          <w:i/>
        </w:rPr>
        <w:t xml:space="preserve">hội </w:t>
      </w:r>
      <w:r>
        <w:t xml:space="preserve">nghị. </w:t>
      </w:r>
      <w:r>
        <w:rPr>
          <w:i/>
        </w:rPr>
        <w:t xml:space="preserve">Ban </w:t>
      </w:r>
      <w:r>
        <w:rPr>
          <w:i/>
        </w:rPr>
        <w:t xml:space="preserve">quản </w:t>
      </w:r>
      <w:r>
        <w:t xml:space="preserve">trị.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 </w:t>
      </w:r>
      <w:r>
        <w:t xml:space="preserve">Phiên </w:t>
      </w:r>
      <w:r>
        <w:t xml:space="preserve">làm </w:t>
      </w:r>
      <w:r>
        <w:t xml:space="preserve">việc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công </w:t>
      </w:r>
      <w:r>
        <w:t xml:space="preserve">tác </w:t>
      </w:r>
      <w:r>
        <w:t xml:space="preserve">liên </w:t>
      </w:r>
      <w:r>
        <w:t xml:space="preserve">tục. </w:t>
      </w:r>
      <w:r>
        <w:rPr>
          <w:i/>
        </w:rPr>
        <w:t xml:space="preserve">Nhận </w:t>
      </w:r>
      <w:r>
        <w:rPr>
          <w:i/>
        </w:rPr>
        <w:t xml:space="preserve">ban. </w:t>
      </w:r>
      <w:r>
        <w:t xml:space="preserve">Giao </w:t>
      </w:r>
      <w:r>
        <w:rPr>
          <w:i/>
        </w:rPr>
        <w:t xml:space="preserve">ban*. </w:t>
      </w:r>
      <w:r>
        <w:br/>
      </w:r>
      <w:r>
        <w:rPr>
          <w:b/>
        </w:rPr>
        <w:t xml:space="preserve">ban; </w:t>
      </w:r>
      <w:r>
        <w:rPr>
          <w:i/>
        </w:rPr>
        <w:t xml:space="preserve">danh từ </w:t>
      </w:r>
      <w:r>
        <w:t xml:space="preserve">(cũ). </w:t>
      </w:r>
      <w:r>
        <w:t xml:space="preserve">Môn </w:t>
      </w:r>
      <w:r>
        <w:t xml:space="preserve">(võ </w:t>
      </w:r>
      <w:r>
        <w:t xml:space="preserve">nghệ). </w:t>
      </w:r>
      <w:r>
        <w:br/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rõ, </w:t>
      </w:r>
      <w:r>
        <w:t xml:space="preserve">nhưng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(thường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ngày). </w:t>
      </w:r>
      <w:r>
        <w:rPr>
          <w:i/>
        </w:rPr>
        <w:t xml:space="preserve">Ban </w:t>
      </w:r>
      <w:r>
        <w:t xml:space="preserve">trưa. </w:t>
      </w:r>
      <w:r>
        <w:rPr>
          <w:i/>
        </w:rPr>
        <w:t xml:space="preserve">Ban </w:t>
      </w:r>
      <w:r>
        <w:rPr>
          <w:i/>
        </w:rPr>
        <w:t xml:space="preserve">chiều. </w:t>
      </w:r>
      <w:r>
        <w:rPr>
          <w:i/>
        </w:rPr>
        <w:t xml:space="preserve">Ban </w:t>
      </w:r>
      <w:r>
        <w:rPr>
          <w:i/>
        </w:rPr>
        <w:t xml:space="preserve">đêm*. </w:t>
      </w:r>
      <w:r>
        <w:t xml:space="preserve">Bạn </w:t>
      </w:r>
      <w:r>
        <w:rPr>
          <w:i/>
        </w:rPr>
        <w:t xml:space="preserve">này*. </w:t>
      </w:r>
      <w:r>
        <w:br/>
      </w:r>
      <w:r>
        <w:rPr>
          <w:b/>
        </w:rPr>
        <w:t xml:space="preserve">ban,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San </w:t>
      </w:r>
      <w:r>
        <w:t xml:space="preserve">cho </w:t>
      </w:r>
      <w:r>
        <w:t xml:space="preserve">bằng. </w:t>
      </w:r>
      <w:r>
        <w:t xml:space="preserve">Ban </w:t>
      </w:r>
      <w:r>
        <w:rPr>
          <w:i/>
        </w:rPr>
        <w:t xml:space="preserve">mô </w:t>
      </w:r>
      <w:r>
        <w:t xml:space="preserve">đất. </w:t>
      </w:r>
      <w:r>
        <w:rPr>
          <w:i/>
        </w:rPr>
        <w:t xml:space="preserve">Ban </w:t>
      </w:r>
      <w:r>
        <w:t xml:space="preserve">bờ. </w:t>
      </w:r>
      <w:r>
        <w:br/>
      </w:r>
      <w:r>
        <w:rPr>
          <w:b/>
        </w:rPr>
        <w:t xml:space="preserve">ban, </w:t>
      </w:r>
      <w:r>
        <w:rPr>
          <w:i/>
        </w:rPr>
        <w:t xml:space="preserve">động từ </w:t>
      </w:r>
      <w:r>
        <w:t xml:space="preserve">(kng.)»Pan. </w:t>
      </w:r>
      <w:r>
        <w:br/>
      </w:r>
      <w:r>
        <w:rPr>
          <w:b/>
        </w:rPr>
        <w:t xml:space="preserve">ban,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rPr>
          <w:i/>
        </w:rPr>
        <w:t xml:space="preserve">trừ..). </w:t>
      </w:r>
      <w:r>
        <w:t xml:space="preserve">Cho,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dưới. </w:t>
      </w:r>
      <w:r>
        <w:t xml:space="preserve">Bạn </w:t>
      </w:r>
      <w:r>
        <w:rPr>
          <w:i/>
        </w:rPr>
        <w:t xml:space="preserve">lộc. </w:t>
      </w:r>
      <w:r>
        <w:t xml:space="preserve">Ban </w:t>
      </w:r>
      <w:r>
        <w:rPr>
          <w:i/>
        </w:rPr>
        <w:t xml:space="preserve">phúc. </w:t>
      </w:r>
      <w:r>
        <w:rPr>
          <w:b/>
        </w:rPr>
        <w:t xml:space="preserve">2 </w:t>
      </w:r>
      <w:r>
        <w:t xml:space="preserve">(cũ). </w:t>
      </w:r>
      <w:r>
        <w:t xml:space="preserve">Truyền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rPr>
          <w:i/>
        </w:rPr>
        <w:t xml:space="preserve">Lệnh </w:t>
      </w:r>
      <w:r>
        <w:rPr>
          <w:i/>
        </w:rPr>
        <w:t xml:space="preserve">trên </w:t>
      </w:r>
      <w:r>
        <w:rPr>
          <w:i/>
        </w:rPr>
        <w:t xml:space="preserve">ban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ban </w:t>
      </w:r>
      <w:r>
        <w:rPr>
          <w:b/>
        </w:rPr>
        <w:t xml:space="preserve">ân </w:t>
      </w:r>
      <w:r>
        <w:rPr>
          <w:i/>
        </w:rPr>
        <w:t xml:space="preserve">động từ </w:t>
      </w:r>
      <w:r>
        <w:t xml:space="preserve">(cũ). </w:t>
      </w:r>
      <w:r>
        <w:t xml:space="preserve">Ban </w:t>
      </w:r>
      <w:r>
        <w:t xml:space="preserve">ơn. </w:t>
      </w:r>
      <w:r>
        <w:br/>
      </w:r>
      <w:r>
        <w:rPr>
          <w:b/>
        </w:rPr>
        <w:t xml:space="preserve">ban </w:t>
      </w:r>
      <w:r>
        <w:rPr>
          <w:b/>
        </w:rPr>
        <w:t xml:space="preserve">bệ </w:t>
      </w:r>
      <w:r>
        <w:rPr>
          <w:i/>
        </w:rPr>
        <w:t xml:space="preserve">danh từ </w:t>
      </w:r>
      <w:r>
        <w:t xml:space="preserve">(khẩu ngữ). </w:t>
      </w:r>
      <w:r>
        <w:t xml:space="preserve">Các </w:t>
      </w:r>
      <w:r>
        <w:t xml:space="preserve">ban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rPr>
          <w:i/>
        </w:rPr>
        <w:t xml:space="preserve">Lắm </w:t>
      </w:r>
      <w:r>
        <w:t xml:space="preserve">ban </w:t>
      </w:r>
      <w:r>
        <w:rPr>
          <w:i/>
        </w:rPr>
        <w:t xml:space="preserve">bệ! </w:t>
      </w:r>
      <w:r>
        <w:br/>
      </w:r>
      <w:r>
        <w:rPr>
          <w:b/>
        </w:rPr>
        <w:t xml:space="preserve">ban </w:t>
      </w:r>
      <w:r>
        <w:rPr>
          <w:b/>
        </w:rPr>
        <w:t xml:space="preserve">bí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bí </w:t>
      </w:r>
      <w:r>
        <w:t xml:space="preserve">thư </w:t>
      </w:r>
      <w:r>
        <w:t xml:space="preserve">thay </w:t>
      </w:r>
      <w:r>
        <w:t xml:space="preserve">mặt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lãnh </w:t>
      </w:r>
      <w:r>
        <w:t xml:space="preserve">đạo </w:t>
      </w:r>
      <w:r>
        <w:t xml:space="preserve">công </w:t>
      </w:r>
      <w:r>
        <w:t xml:space="preserve">tác </w:t>
      </w:r>
      <w:r>
        <w:t xml:space="preserve">hằng </w:t>
      </w:r>
      <w:r>
        <w:t xml:space="preserve">ngày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 </w:t>
      </w:r>
      <w:r>
        <w:t xml:space="preserve">hay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ban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Ban </w:t>
      </w:r>
      <w:r>
        <w:t xml:space="preserve">hành </w:t>
      </w:r>
      <w:r>
        <w:t xml:space="preserve">và </w:t>
      </w:r>
      <w:r>
        <w:t xml:space="preserve">công </w:t>
      </w:r>
      <w:r>
        <w:t xml:space="preserve">bố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rPr>
          <w:i/>
        </w:rPr>
        <w:t xml:space="preserve">Ban </w:t>
      </w:r>
      <w:r>
        <w:rPr>
          <w:i/>
        </w:rPr>
        <w:t xml:space="preserve">bố </w:t>
      </w:r>
      <w:r>
        <w:rPr>
          <w:i/>
        </w:rPr>
        <w:t xml:space="preserve">một </w:t>
      </w:r>
      <w:r>
        <w:rPr>
          <w:i/>
        </w:rPr>
        <w:t xml:space="preserve">đạo </w:t>
      </w:r>
      <w:r>
        <w:t xml:space="preserve">luật. </w:t>
      </w:r>
      <w:r>
        <w:br/>
      </w:r>
      <w:r>
        <w:rPr>
          <w:b/>
        </w:rPr>
        <w:t xml:space="preserve">ban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(kiểu cách). </w:t>
      </w:r>
      <w:r>
        <w:rPr>
          <w:i/>
        </w:rPr>
        <w:t xml:space="preserve">Cấp </w:t>
      </w:r>
      <w:r>
        <w:t xml:space="preserve">cho </w:t>
      </w:r>
      <w:r>
        <w:t xml:space="preserve">người </w:t>
      </w:r>
      <w:r>
        <w:t xml:space="preserve">dưới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vật </w:t>
      </w:r>
      <w:r>
        <w:t xml:space="preserve">cụ </w:t>
      </w:r>
      <w:r>
        <w:t xml:space="preserve">thổ). </w:t>
      </w:r>
      <w:r>
        <w:br/>
      </w:r>
      <w:r>
        <w:rPr>
          <w:b/>
        </w:rPr>
        <w:t xml:space="preserve">ban </w:t>
      </w:r>
      <w:r>
        <w:rPr>
          <w:b/>
        </w:rPr>
        <w:t xml:space="preserve">chấp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được </w:t>
      </w:r>
      <w:r>
        <w:t xml:space="preserve">đại </w:t>
      </w:r>
      <w:r>
        <w:t xml:space="preserve">hội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đăng, </w:t>
      </w:r>
      <w:r>
        <w:t xml:space="preserve">đoàn </w:t>
      </w:r>
      <w:r>
        <w:t xml:space="preserve">thể </w:t>
      </w:r>
      <w:r>
        <w:t xml:space="preserve">bầu </w:t>
      </w:r>
      <w:r>
        <w:t xml:space="preserve">ra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nghị </w:t>
      </w:r>
      <w:r>
        <w:t xml:space="preserve">quyết </w:t>
      </w:r>
      <w:r>
        <w:t xml:space="preserve">của </w:t>
      </w:r>
      <w:r>
        <w:t xml:space="preserve">đại </w:t>
      </w:r>
      <w:r>
        <w:t xml:space="preserve">hội </w:t>
      </w:r>
      <w:r>
        <w:t xml:space="preserve">và </w:t>
      </w:r>
      <w:r>
        <w:t xml:space="preserve">lãnh </w:t>
      </w:r>
      <w:r>
        <w:t xml:space="preserve">đạo </w:t>
      </w:r>
      <w:r>
        <w:t xml:space="preserve">công </w:t>
      </w:r>
      <w:r>
        <w:t xml:space="preserve">tác </w:t>
      </w:r>
      <w:r>
        <w:t xml:space="preserve">giữa </w:t>
      </w:r>
      <w:r>
        <w:t xml:space="preserve">hai </w:t>
      </w:r>
      <w:r>
        <w:t xml:space="preserve">kì </w:t>
      </w:r>
      <w:r>
        <w:t xml:space="preserve">đại </w:t>
      </w:r>
      <w:r>
        <w:t xml:space="preserve">hội. </w:t>
      </w:r>
      <w:r>
        <w:br/>
      </w:r>
      <w:r>
        <w:rPr>
          <w:b/>
        </w:rPr>
        <w:t xml:space="preserve">ban </w:t>
      </w:r>
      <w:r>
        <w:rPr>
          <w:b/>
        </w:rPr>
        <w:t xml:space="preserve">chấp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chấp </w:t>
      </w:r>
      <w:r>
        <w:t xml:space="preserve">hành. </w:t>
      </w:r>
      <w:r>
        <w:br/>
      </w:r>
      <w:r>
        <w:rPr>
          <w:b/>
        </w:rPr>
        <w:t xml:space="preserve">ban </w:t>
      </w:r>
      <w:r>
        <w:rPr>
          <w:b/>
        </w:rPr>
        <w:t xml:space="preserve">công </w:t>
      </w:r>
      <w:r>
        <w:rPr>
          <w:i/>
        </w:rPr>
        <w:t xml:space="preserve">xem </w:t>
      </w:r>
      <w:r>
        <w:t xml:space="preserve">barcông. </w:t>
      </w:r>
      <w:r>
        <w:br/>
      </w:r>
      <w:r>
        <w:rPr>
          <w:b/>
        </w:rPr>
        <w:t xml:space="preserve">ban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Lúc </w:t>
      </w:r>
      <w:r>
        <w:t xml:space="preserve">mới </w:t>
      </w:r>
      <w:r>
        <w:t xml:space="preserve">bắt </w:t>
      </w:r>
      <w:r>
        <w:t xml:space="preserve">đầu, </w:t>
      </w:r>
      <w:r>
        <w:t xml:space="preserve">buổi </w:t>
      </w:r>
      <w:r>
        <w:t xml:space="preserve">đầu. </w:t>
      </w:r>
      <w:r>
        <w:rPr>
          <w:i/>
        </w:rP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bạn </w:t>
      </w:r>
      <w:r>
        <w:t xml:space="preserve">đầu. </w:t>
      </w:r>
      <w:r>
        <w:rPr>
          <w:i/>
        </w:rPr>
        <w:t xml:space="preserve">Ban </w:t>
      </w:r>
      <w:r>
        <w:rPr>
          <w:i/>
        </w:rPr>
        <w:t xml:space="preserve">đầu </w:t>
      </w:r>
      <w:r>
        <w:rPr>
          <w:i/>
        </w:rPr>
        <w:t xml:space="preserve">gặp </w:t>
      </w:r>
      <w:r>
        <w:rPr>
          <w:i/>
        </w:rPr>
        <w:t xml:space="preserve">nhiều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ban </w:t>
      </w:r>
      <w:r>
        <w:rPr>
          <w:b/>
        </w:rPr>
        <w:t xml:space="preserve">đôm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sau </w:t>
      </w:r>
      <w:r>
        <w:t xml:space="preserve">khi </w:t>
      </w:r>
      <w:r>
        <w:t xml:space="preserve">trời </w:t>
      </w:r>
      <w:r>
        <w:t xml:space="preserve">tối </w:t>
      </w:r>
      <w:r>
        <w:t xml:space="preserve">cho </w:t>
      </w:r>
      <w:r>
        <w:t xml:space="preserve">đến </w:t>
      </w:r>
      <w:r>
        <w:t xml:space="preserve">trước </w:t>
      </w:r>
      <w:r>
        <w:t xml:space="preserve">khi </w:t>
      </w:r>
      <w:r>
        <w:t xml:space="preserve">trời </w:t>
      </w:r>
      <w:r>
        <w:t xml:space="preserve">sáng,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gì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đó. </w:t>
      </w:r>
      <w:r>
        <w:t xml:space="preserve">Ban </w:t>
      </w:r>
      <w:r>
        <w:rPr>
          <w:i/>
        </w:rPr>
        <w:t xml:space="preserve">đêm </w:t>
      </w:r>
      <w:r>
        <w:rPr>
          <w:i/>
        </w:rPr>
        <w:t xml:space="preserve">phố </w:t>
      </w:r>
      <w:r>
        <w:t xml:space="preserve">này </w:t>
      </w:r>
      <w:r>
        <w:rPr>
          <w:i/>
        </w:rPr>
        <w:t xml:space="preserve">thường </w:t>
      </w:r>
      <w:r>
        <w:t xml:space="preserve">rất </w:t>
      </w:r>
      <w:r>
        <w:rPr>
          <w:i/>
        </w:rPr>
        <w:t xml:space="preserve">ung. </w:t>
      </w:r>
      <w:r>
        <w:br/>
      </w:r>
      <w:r>
        <w:rPr>
          <w:b/>
        </w:rPr>
        <w:t xml:space="preserve">ban </w:t>
      </w:r>
      <w:r>
        <w:rPr>
          <w:b/>
        </w:rPr>
        <w:t xml:space="preserve">giám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trường </w:t>
      </w:r>
      <w:r>
        <w:t xml:space="preserve">học, </w:t>
      </w:r>
      <w:r>
        <w:t xml:space="preserve">đứng </w:t>
      </w:r>
      <w:r>
        <w:t xml:space="preserve">đầu </w:t>
      </w:r>
      <w:r>
        <w:t xml:space="preserve">là </w:t>
      </w:r>
      <w:r>
        <w:t xml:space="preserve">một </w:t>
      </w:r>
      <w:r>
        <w:t xml:space="preserve">hiệu </w:t>
      </w:r>
      <w:r>
        <w:t xml:space="preserve">trưởng. </w:t>
      </w:r>
      <w:r>
        <w:br/>
      </w:r>
      <w:r>
        <w:rPr>
          <w:b/>
        </w:rPr>
        <w:t xml:space="preserve">"ban-giô"x. </w:t>
      </w:r>
      <w:r>
        <w:rPr>
          <w:b/>
        </w:rPr>
        <w:t xml:space="preserve">banijo. </w:t>
      </w:r>
      <w:r>
        <w:br/>
      </w:r>
      <w:r>
        <w:rPr>
          <w:b/>
        </w:rPr>
        <w:t xml:space="preserve">ban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Chính </w:t>
      </w:r>
      <w:r>
        <w:t xml:space="preserve">thức </w:t>
      </w:r>
      <w:r>
        <w:t xml:space="preserve">thông </w:t>
      </w:r>
      <w:r>
        <w:t xml:space="preserve">qua </w:t>
      </w:r>
      <w:r>
        <w:t xml:space="preserve">và </w:t>
      </w:r>
      <w:r>
        <w:t xml:space="preserve">cho </w:t>
      </w:r>
      <w:r>
        <w:t xml:space="preserve">thi </w:t>
      </w:r>
      <w:r>
        <w:t xml:space="preserve">hành </w:t>
      </w:r>
      <w:r>
        <w:t xml:space="preserve">(nói </w:t>
      </w:r>
      <w:r>
        <w:t xml:space="preserve">về </w:t>
      </w:r>
      <w:r>
        <w:t xml:space="preserve">văn </w:t>
      </w:r>
      <w:r>
        <w:t xml:space="preserve">bắn </w:t>
      </w:r>
      <w:r>
        <w:t xml:space="preserve">pháp </w:t>
      </w:r>
      <w:r>
        <w:t xml:space="preserve">luật, </w:t>
      </w:r>
      <w:r>
        <w:t xml:space="preserve">chính </w:t>
      </w:r>
      <w:r>
        <w:t xml:space="preserve">sách, </w:t>
      </w:r>
      <w:r>
        <w:t xml:space="preserve">v.v.). </w:t>
      </w:r>
      <w:r>
        <w:rPr>
          <w:i/>
        </w:rPr>
        <w:t xml:space="preserve">Ban </w:t>
      </w:r>
      <w:r>
        <w:rPr>
          <w:i/>
        </w:rPr>
        <w:t xml:space="preserve">hành </w:t>
      </w:r>
      <w:r>
        <w:t xml:space="preserve">luật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t xml:space="preserve">Nghị </w:t>
      </w:r>
      <w:r>
        <w:rPr>
          <w:i/>
        </w:rPr>
        <w:t xml:space="preserve">định </w:t>
      </w:r>
      <w:r>
        <w:rPr>
          <w:i/>
        </w:rPr>
        <w:t xml:space="preserve">có </w:t>
      </w:r>
      <w:r>
        <w:rPr>
          <w:i/>
        </w:rPr>
        <w:t xml:space="preserve">hiệu </w:t>
      </w:r>
      <w:r>
        <w:t xml:space="preserve">lực </w:t>
      </w:r>
      <w:r>
        <w:t xml:space="preserve">kể </w:t>
      </w:r>
      <w:r>
        <w:t xml:space="preserve">từ </w:t>
      </w:r>
      <w:r>
        <w:t xml:space="preserve">ngày </w:t>
      </w:r>
      <w:r>
        <w:rPr>
          <w:i/>
        </w:rPr>
        <w:t xml:space="preserve">ban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ban </w:t>
      </w:r>
      <w:r>
        <w:rPr>
          <w:b/>
        </w:rPr>
        <w:t xml:space="preserve">khen </w:t>
      </w:r>
      <w:r>
        <w:rPr>
          <w:i/>
        </w:rPr>
        <w:t xml:space="preserve">động từ </w:t>
      </w:r>
      <w:r>
        <w:t xml:space="preserve">(Kc.). </w:t>
      </w:r>
      <w:r>
        <w:t xml:space="preserve">Khen </w:t>
      </w:r>
      <w:r>
        <w:t xml:space="preserve">ngợi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ban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(vch)). </w:t>
      </w:r>
      <w:r>
        <w:t xml:space="preserve">Buổi </w:t>
      </w:r>
      <w:r>
        <w:t xml:space="preserve">sáng, </w:t>
      </w:r>
      <w:r>
        <w:t xml:space="preserve">lúc </w:t>
      </w:r>
      <w:r>
        <w:t xml:space="preserve">sáng </w:t>
      </w:r>
      <w:r>
        <w:t xml:space="preserve">sớm. </w:t>
      </w:r>
      <w:r>
        <w:rPr>
          <w:i/>
        </w:rPr>
        <w:t xml:space="preserve">Ánh </w:t>
      </w:r>
      <w:r>
        <w:t xml:space="preserve">sáng </w:t>
      </w:r>
      <w:r>
        <w:t xml:space="preserve">ban </w:t>
      </w:r>
      <w:r>
        <w:rPr>
          <w:i/>
        </w:rPr>
        <w:t xml:space="preserve">mai. </w:t>
      </w:r>
      <w:r>
        <w:rPr>
          <w:i/>
        </w:rPr>
        <w:t xml:space="preserve">Hít </w:t>
      </w:r>
      <w:r>
        <w:rPr>
          <w:i/>
        </w:rPr>
        <w:t xml:space="preserve">thở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ban </w:t>
      </w:r>
      <w:r>
        <w:rPr>
          <w:i/>
        </w:rPr>
        <w:t xml:space="preserve">mai. </w:t>
      </w:r>
      <w:r>
        <w:t xml:space="preserve">ban </w:t>
      </w:r>
      <w:r>
        <w:t xml:space="preserve">miêu </w:t>
      </w:r>
      <w:r>
        <w:t xml:space="preserve">danh từ </w:t>
      </w:r>
      <w:r>
        <w:t xml:space="preserve">Bọ </w:t>
      </w:r>
      <w:r>
        <w:t xml:space="preserve">cánh </w:t>
      </w:r>
      <w:r>
        <w:t xml:space="preserve">cứng </w:t>
      </w:r>
      <w:r>
        <w:t xml:space="preserve">có </w:t>
      </w:r>
      <w:r>
        <w:t xml:space="preserve">màu </w:t>
      </w:r>
      <w:r>
        <w:t xml:space="preserve">xanh </w:t>
      </w:r>
      <w:r>
        <w:t xml:space="preserve">biếc </w:t>
      </w:r>
      <w:r>
        <w:t xml:space="preserve">hay </w:t>
      </w:r>
      <w:r>
        <w:t xml:space="preserve">đen, </w:t>
      </w:r>
      <w:r>
        <w:t xml:space="preserve">tiết </w:t>
      </w:r>
      <w:r>
        <w:t xml:space="preserve">ra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vị </w:t>
      </w:r>
      <w:r>
        <w:t xml:space="preserve">thuốc </w:t>
      </w:r>
      <w:r>
        <w:t xml:space="preserve">kích </w:t>
      </w:r>
      <w:r>
        <w:t xml:space="preserve">thích. </w:t>
      </w:r>
      <w:r>
        <w:br/>
      </w:r>
      <w:r>
        <w:rPr>
          <w:b/>
        </w:rPr>
        <w:t xml:space="preserve">ban </w:t>
      </w:r>
      <w:r>
        <w:rPr>
          <w:b/>
        </w:rPr>
        <w:t xml:space="preserve">nãy </w:t>
      </w:r>
      <w:r>
        <w:rPr>
          <w:i/>
        </w:rPr>
        <w:t xml:space="preserve">danh từ </w:t>
      </w:r>
      <w:r>
        <w:t xml:space="preserve">Lúc </w:t>
      </w:r>
      <w:r>
        <w:t xml:space="preserve">vừa </w:t>
      </w:r>
      <w:r>
        <w:t xml:space="preserve">mới </w:t>
      </w:r>
      <w:r>
        <w:t xml:space="preserve">rồi, </w:t>
      </w:r>
      <w:r>
        <w:t xml:space="preserve">cách </w:t>
      </w:r>
      <w:r>
        <w:t xml:space="preserve">đây </w:t>
      </w:r>
      <w:r>
        <w:t xml:space="preserve">chưa </w:t>
      </w:r>
      <w:r>
        <w:t xml:space="preserve">lâu. </w:t>
      </w:r>
      <w:r>
        <w:rPr>
          <w:i/>
        </w:rPr>
        <w:t xml:space="preserve">Ban </w:t>
      </w:r>
      <w:r>
        <w:rPr>
          <w:i/>
        </w:rPr>
        <w:t xml:space="preserve">nếy </w:t>
      </w:r>
      <w:r>
        <w:t xml:space="preserve">có </w:t>
      </w:r>
      <w:r>
        <w:rPr>
          <w:i/>
        </w:rPr>
        <w:t xml:space="preserve">người </w:t>
      </w:r>
      <w:r>
        <w:t xml:space="preserve">tìm </w:t>
      </w:r>
      <w:r>
        <w:rPr>
          <w:i/>
        </w:rPr>
        <w:t xml:space="preserve">anh. </w:t>
      </w:r>
      <w:r>
        <w:t xml:space="preserve">Đợi </w:t>
      </w:r>
      <w:r>
        <w:rPr>
          <w:i/>
        </w:rPr>
        <w:t xml:space="preserve">từ </w:t>
      </w:r>
      <w:r>
        <w:rPr>
          <w:i/>
        </w:rPr>
        <w:t xml:space="preserve">ban </w:t>
      </w:r>
      <w:r>
        <w:t xml:space="preserve">nấy </w:t>
      </w:r>
      <w:r>
        <w:t xml:space="preserve">tới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ban </w:t>
      </w:r>
      <w:r>
        <w:rPr>
          <w:b/>
        </w:rPr>
        <w:t xml:space="preserve">ngày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sau </w:t>
      </w:r>
      <w:r>
        <w:t xml:space="preserve">khi </w:t>
      </w:r>
      <w:r>
        <w:t xml:space="preserve">trời </w:t>
      </w:r>
      <w:r>
        <w:t xml:space="preserve">sáng </w:t>
      </w:r>
      <w:r>
        <w:t xml:space="preserve">đến </w:t>
      </w:r>
      <w:r>
        <w:t xml:space="preserve">trước </w:t>
      </w:r>
      <w:r>
        <w:t xml:space="preserve">khi </w:t>
      </w:r>
      <w:r>
        <w:t xml:space="preserve">trời </w:t>
      </w:r>
      <w:r>
        <w:t xml:space="preserve">tối,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gì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đó. </w:t>
      </w:r>
      <w:r>
        <w:rPr>
          <w:i/>
        </w:rPr>
        <w:t xml:space="preserve">Ban </w:t>
      </w:r>
      <w:r>
        <w:t xml:space="preserve">ngày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cá. </w:t>
      </w:r>
      <w:r>
        <w:t xml:space="preserve">Rõ </w:t>
      </w:r>
      <w:r>
        <w:rPr>
          <w:i/>
        </w:rPr>
        <w:t xml:space="preserve">như </w:t>
      </w:r>
      <w:r>
        <w:rPr>
          <w:i/>
        </w:rPr>
        <w:t xml:space="preserve">bạn </w:t>
      </w:r>
      <w:r>
        <w:t xml:space="preserve">ngày </w:t>
      </w:r>
      <w:r>
        <w:t xml:space="preserve">(rất </w:t>
      </w:r>
      <w:r>
        <w:t xml:space="preserve">rõ). </w:t>
      </w:r>
      <w:r>
        <w:br/>
      </w:r>
      <w:r>
        <w:rPr>
          <w:b/>
        </w:rPr>
        <w:t xml:space="preserve">ban </w:t>
      </w:r>
      <w:r>
        <w:rPr>
          <w:b/>
        </w:rPr>
        <w:t xml:space="preserve">ngày </w:t>
      </w:r>
      <w:r>
        <w:rPr>
          <w:b/>
        </w:rPr>
        <w:t xml:space="preserve">ban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Lúc </w:t>
      </w:r>
      <w:r>
        <w:t xml:space="preserve">ban </w:t>
      </w:r>
      <w:r>
        <w:t xml:space="preserve">ngày </w:t>
      </w:r>
      <w:r>
        <w:t xml:space="preserve">sáng </w:t>
      </w:r>
      <w:r>
        <w:t xml:space="preserve">sủa. </w:t>
      </w:r>
      <w:r>
        <w:t xml:space="preserve">Việc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rPr>
          <w:i/>
        </w:rPr>
        <w:t xml:space="preserve">giữa </w:t>
      </w:r>
      <w:r>
        <w:rPr>
          <w:i/>
        </w:rPr>
        <w:t xml:space="preserve">ban </w:t>
      </w:r>
      <w:r>
        <w:t xml:space="preserve">ngày </w:t>
      </w:r>
      <w:r>
        <w:rPr>
          <w:i/>
        </w:rPr>
        <w:t xml:space="preserve">ban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ban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Đem </w:t>
      </w:r>
      <w:r>
        <w:t xml:space="preserve">lại </w:t>
      </w:r>
      <w:r>
        <w:t xml:space="preserve">ơn </w:t>
      </w:r>
      <w:r>
        <w:t xml:space="preserve">huệ </w:t>
      </w:r>
      <w:r>
        <w:t xml:space="preserve">cho </w:t>
      </w:r>
      <w:r>
        <w:t xml:space="preserve">người </w:t>
      </w:r>
      <w:r>
        <w:t xml:space="preserve">dưới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tư </w:t>
      </w:r>
      <w:r>
        <w:t xml:space="preserve">tưởng </w:t>
      </w:r>
      <w:r>
        <w:t xml:space="preserve">tự </w:t>
      </w:r>
      <w:r>
        <w:t xml:space="preserve">coi </w:t>
      </w:r>
      <w:r>
        <w:t xml:space="preserve">mình </w:t>
      </w:r>
      <w:r>
        <w:t xml:space="preserve">đứng </w:t>
      </w:r>
      <w:r>
        <w:t xml:space="preserve">trên </w:t>
      </w:r>
      <w:r>
        <w:t xml:space="preserve">quần </w:t>
      </w:r>
      <w:r>
        <w:t xml:space="preserve">chúng </w:t>
      </w:r>
      <w:r>
        <w:t xml:space="preserve">mà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 </w:t>
      </w:r>
      <w:r>
        <w:t xml:space="preserve">cho </w:t>
      </w:r>
      <w:r>
        <w:t xml:space="preserve">quần </w:t>
      </w:r>
      <w:r>
        <w:t xml:space="preserve">chúng).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ban </w:t>
      </w:r>
      <w:r>
        <w:rPr>
          <w:i/>
        </w:rPr>
        <w:t xml:space="preserve">ơn. </w:t>
      </w:r>
      <w:r>
        <w:br/>
      </w:r>
      <w:r>
        <w:rPr>
          <w:b/>
        </w:rPr>
        <w:t xml:space="preserve">ban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(kiểu cách). </w:t>
      </w:r>
      <w:r>
        <w:t xml:space="preserve">Phát </w:t>
      </w:r>
      <w:r>
        <w:t xml:space="preserve">cho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ban </w:t>
      </w:r>
      <w:r>
        <w:rPr>
          <w:b/>
        </w:rPr>
        <w:t xml:space="preserve">sơ </w:t>
      </w:r>
      <w:r>
        <w:rPr>
          <w:i/>
        </w:rPr>
        <w:t xml:space="preserve">danh từ </w:t>
      </w:r>
      <w:r>
        <w:t xml:space="preserve">(ít dùng). </w:t>
      </w:r>
      <w:r>
        <w:t xml:space="preserve">Ban </w:t>
      </w:r>
      <w:r>
        <w:t xml:space="preserve">đầu. </w:t>
      </w:r>
      <w:r>
        <w:br/>
      </w:r>
      <w:r>
        <w:rPr>
          <w:b/>
        </w:rPr>
        <w:t xml:space="preserve">ban </w:t>
      </w:r>
      <w:r>
        <w:rPr>
          <w:b/>
        </w:rPr>
        <w:t xml:space="preserve">tặng </w:t>
      </w:r>
      <w:r>
        <w:rPr>
          <w:b/>
        </w:rPr>
        <w:t xml:space="preserve">đg, </w:t>
      </w:r>
      <w:r>
        <w:t xml:space="preserve">(kiểu cách). </w:t>
      </w:r>
      <w:r>
        <w:t xml:space="preserve">Thưởng </w:t>
      </w:r>
      <w:r>
        <w:t xml:space="preserve">công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bàn,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và </w:t>
      </w:r>
      <w:r>
        <w:t xml:space="preserve">chân </w:t>
      </w:r>
      <w:r>
        <w:t xml:space="preserve">đứng, </w:t>
      </w:r>
      <w:r>
        <w:t xml:space="preserve">để </w:t>
      </w:r>
      <w:r>
        <w:t xml:space="preserve">bày </w:t>
      </w:r>
      <w:r>
        <w:t xml:space="preserve">đồ </w:t>
      </w:r>
      <w:r>
        <w:t xml:space="preserve">đạc, </w:t>
      </w:r>
      <w:r>
        <w:t xml:space="preserve">thức </w:t>
      </w:r>
      <w:r>
        <w:t xml:space="preserve">ăn, </w:t>
      </w:r>
      <w:r>
        <w:t xml:space="preserve">để </w:t>
      </w:r>
      <w:r>
        <w:t xml:space="preserve">làm </w:t>
      </w:r>
      <w:r>
        <w:t xml:space="preserve">việc, </w:t>
      </w:r>
      <w:r>
        <w:t xml:space="preserve">v.v. </w:t>
      </w:r>
      <w:r>
        <w:rPr>
          <w:i/>
        </w:rPr>
        <w:t xml:space="preserve">Bàn </w:t>
      </w:r>
      <w:r>
        <w:rPr>
          <w:i/>
        </w:rPr>
        <w:t xml:space="preserve">uiết. </w:t>
      </w:r>
      <w:r>
        <w:t xml:space="preserve">Bàn </w:t>
      </w:r>
      <w:r>
        <w:rPr>
          <w:i/>
        </w:rPr>
        <w:t xml:space="preserve">ăn. </w:t>
      </w:r>
      <w:r>
        <w:rPr>
          <w:i/>
        </w:rPr>
        <w:t xml:space="preserve">Khăn </w:t>
      </w:r>
      <w:r>
        <w:rPr>
          <w:i/>
        </w:rPr>
        <w:t xml:space="preserve">bàn. </w:t>
      </w:r>
      <w:r>
        <w:br w:type="page"/>
      </w:r>
      <w:r>
        <w:rPr>
          <w:b/>
        </w:rPr>
        <w:t xml:space="preserve">bàn,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Lần </w:t>
      </w:r>
      <w:r>
        <w:t xml:space="preserve">tính </w:t>
      </w:r>
      <w:r>
        <w:t xml:space="preserve">được, </w:t>
      </w:r>
      <w:r>
        <w:t xml:space="preserve">thua </w:t>
      </w:r>
      <w:r>
        <w:t xml:space="preserve">trong </w:t>
      </w:r>
      <w:r>
        <w:t xml:space="preserve">trận </w:t>
      </w:r>
      <w:r>
        <w:t xml:space="preserve">đấu </w:t>
      </w:r>
      <w:r>
        <w:t xml:space="preserve">bóng. </w:t>
      </w:r>
      <w:r>
        <w:t xml:space="preserve">Ghi </w:t>
      </w:r>
      <w:r>
        <w:t xml:space="preserve">một </w:t>
      </w:r>
      <w:r>
        <w:t xml:space="preserve">bàn </w:t>
      </w:r>
      <w:r>
        <w:t xml:space="preserve">thắng. </w:t>
      </w:r>
      <w:r>
        <w:t xml:space="preserve">Thua </w:t>
      </w:r>
      <w:r>
        <w:t xml:space="preserve">hai </w:t>
      </w:r>
      <w:r>
        <w:t xml:space="preserve">bàn. </w:t>
      </w:r>
      <w:r>
        <w:t xml:space="preserve">Làm </w:t>
      </w:r>
      <w:r>
        <w:rPr>
          <w:i/>
        </w:rPr>
        <w:t xml:space="preserve">bàn </w:t>
      </w:r>
      <w:r>
        <w:t xml:space="preserve">(tạo </w:t>
      </w:r>
      <w:r>
        <w:t xml:space="preserve">ra </w:t>
      </w:r>
      <w:r>
        <w:t xml:space="preserve">bàn </w:t>
      </w:r>
      <w:r>
        <w:t xml:space="preserve">thắng).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Ván </w:t>
      </w:r>
      <w:r>
        <w:t xml:space="preserve">(cờ). </w:t>
      </w:r>
      <w:r>
        <w:t xml:space="preserve">Chơi </w:t>
      </w:r>
      <w:r>
        <w:rPr>
          <w:i/>
        </w:rPr>
        <w:t xml:space="preserve">hai </w:t>
      </w:r>
      <w:r>
        <w:t xml:space="preserve">bàn. </w:t>
      </w:r>
      <w:r>
        <w:br/>
      </w:r>
      <w:r>
        <w:rPr>
          <w:b/>
        </w:rPr>
        <w:t xml:space="preserve">bàn,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ý </w:t>
      </w:r>
      <w:r>
        <w:rPr>
          <w:i/>
        </w:rPr>
        <w:t xml:space="preserve">kiến </w:t>
      </w:r>
      <w:r>
        <w:t xml:space="preserve">về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vấn </w:t>
      </w:r>
      <w:r>
        <w:t xml:space="preserve">đẻ </w:t>
      </w:r>
      <w:r>
        <w:t xml:space="preserve">gì. </w:t>
      </w:r>
      <w:r>
        <w:t xml:space="preserve">Bàn </w:t>
      </w:r>
      <w:r>
        <w:rPr>
          <w:i/>
        </w:rPr>
        <w:t xml:space="preserve">công </w:t>
      </w:r>
      <w:r>
        <w:t xml:space="preserve">tác. </w:t>
      </w:r>
      <w:r>
        <w:t xml:space="preserve">Bàn </w:t>
      </w:r>
      <w:r>
        <w:t xml:space="preserve">về </w:t>
      </w:r>
      <w:r>
        <w:rPr>
          <w:i/>
        </w:rPr>
        <w:t xml:space="preserve">cách </w:t>
      </w:r>
      <w:r>
        <w:rPr>
          <w:i/>
        </w:rPr>
        <w:t xml:space="preserve">làm. </w:t>
      </w:r>
      <w:r>
        <w:rPr>
          <w:i/>
        </w:rPr>
        <w:t xml:space="preserve">Bàn </w:t>
      </w:r>
      <w:r>
        <w:rPr>
          <w:i/>
        </w:rPr>
        <w:t xml:space="preserve">mãi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t xml:space="preserve">chưa </w:t>
      </w:r>
      <w:r>
        <w:rPr>
          <w:i/>
        </w:rPr>
        <w:t xml:space="preserve">nhất </w:t>
      </w:r>
      <w:r>
        <w:rPr>
          <w:i/>
        </w:rPr>
        <w:t xml:space="preserve">trí.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Bàn,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Bàn </w:t>
      </w:r>
      <w:r>
        <w:rPr>
          <w:i/>
        </w:rPr>
        <w:t xml:space="preserve">bạc </w:t>
      </w:r>
      <w:r>
        <w:t xml:space="preserve">công </w:t>
      </w:r>
      <w:r>
        <w:t xml:space="preserve">uiệc. </w:t>
      </w:r>
      <w:r>
        <w:t xml:space="preserve">Bàn </w:t>
      </w:r>
      <w:r>
        <w:rPr>
          <w:i/>
        </w:rPr>
        <w:t xml:space="preserve">bạc </w:t>
      </w:r>
      <w:r>
        <w:t xml:space="preserve">tập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cãi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qua </w:t>
      </w:r>
      <w:r>
        <w:t xml:space="preserve">lại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trái </w:t>
      </w:r>
      <w:r>
        <w:t xml:space="preserve">ngược </w:t>
      </w:r>
      <w:r>
        <w:t xml:space="preserve">nhau </w:t>
      </w:r>
      <w:r>
        <w:t xml:space="preserve">về </w:t>
      </w:r>
      <w:r>
        <w:t xml:space="preserve">việc </w:t>
      </w:r>
      <w:r>
        <w:t xml:space="preserve">gì, </w:t>
      </w:r>
      <w:r>
        <w:t xml:space="preserve">vấn </w:t>
      </w:r>
      <w:r>
        <w:t xml:space="preserve">để </w:t>
      </w:r>
      <w:r>
        <w:t xml:space="preserve">gì. </w:t>
      </w:r>
      <w:r>
        <w:rPr>
          <w:i/>
        </w:rPr>
        <w:t xml:space="preserve">Bàn </w:t>
      </w:r>
      <w:r>
        <w:rPr>
          <w:i/>
        </w:rPr>
        <w:t xml:space="preserve">cãi </w:t>
      </w:r>
      <w:r>
        <w:rPr>
          <w:i/>
        </w:rPr>
        <w:t xml:space="preserve">cho </w:t>
      </w:r>
      <w:r>
        <w:rPr>
          <w:i/>
        </w:rPr>
        <w:t xml:space="preserve">ra </w:t>
      </w:r>
      <w:r>
        <w:rPr>
          <w:i/>
        </w:rPr>
        <w:t xml:space="preserve">lẽ.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rPr>
          <w:i/>
        </w:rPr>
        <w:t xml:space="preserve">rõ, </w:t>
      </w:r>
      <w:r>
        <w:rPr>
          <w:i/>
        </w:rPr>
        <w:t xml:space="preserve">không </w:t>
      </w:r>
      <w:r>
        <w:rPr>
          <w:i/>
        </w:rPr>
        <w:t xml:space="preserve">cần </w:t>
      </w:r>
      <w:r>
        <w:t xml:space="preserve">phải </w:t>
      </w:r>
      <w:r>
        <w:rPr>
          <w:i/>
        </w:rPr>
        <w:t xml:space="preserve">bàn </w:t>
      </w:r>
      <w:r>
        <w:rPr>
          <w:i/>
        </w:rPr>
        <w:t xml:space="preserve">cãi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cát </w:t>
      </w:r>
      <w:r>
        <w:t xml:space="preserve">(cũ; </w:t>
      </w:r>
      <w:r>
        <w:t xml:space="preserve">ít dùng). </w:t>
      </w:r>
      <w:r>
        <w:t xml:space="preserve">Sa </w:t>
      </w:r>
      <w:r>
        <w:t xml:space="preserve">bản.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chải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chải, </w:t>
      </w:r>
      <w:r>
        <w:t xml:space="preserve">cọ, </w:t>
      </w:r>
      <w:r>
        <w:t xml:space="preserve">làm </w:t>
      </w:r>
      <w:r>
        <w:t xml:space="preserve">sạch, </w:t>
      </w:r>
      <w:r>
        <w:t xml:space="preserve">gồm </w:t>
      </w:r>
      <w:r>
        <w:t xml:space="preserve">có </w:t>
      </w:r>
      <w:r>
        <w:t xml:space="preserve">nhiều </w:t>
      </w:r>
      <w:r>
        <w:t xml:space="preserve">hàng </w:t>
      </w:r>
      <w:r>
        <w:t xml:space="preserve">sợi </w:t>
      </w:r>
      <w:r>
        <w:t xml:space="preserve">nhỏ, </w:t>
      </w:r>
      <w:r>
        <w:t xml:space="preserve">dai, </w:t>
      </w:r>
      <w:r>
        <w:t xml:space="preserve">cắm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phẳng. </w:t>
      </w:r>
      <w:r>
        <w:t xml:space="preserve">Bàn </w:t>
      </w:r>
      <w:r>
        <w:rPr>
          <w:i/>
        </w:rPr>
        <w:t xml:space="preserve">chải </w:t>
      </w:r>
      <w:r>
        <w:t xml:space="preserve">giặt. </w:t>
      </w:r>
      <w:r>
        <w:t xml:space="preserve">Bàn </w:t>
      </w:r>
      <w:r>
        <w:rPr>
          <w:i/>
        </w:rPr>
        <w:t xml:space="preserve">chải </w:t>
      </w:r>
      <w:r>
        <w:t xml:space="preserve">đánh </w:t>
      </w:r>
      <w:r>
        <w:rPr>
          <w:i/>
        </w:rPr>
        <w:t xml:space="preserve">răng.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của </w:t>
      </w:r>
      <w:r>
        <w:t xml:space="preserve">chân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đỡ </w:t>
      </w:r>
      <w:r>
        <w:t xml:space="preserve">toàn </w:t>
      </w:r>
      <w:r>
        <w:t xml:space="preserve">thân </w:t>
      </w:r>
      <w:r>
        <w:t xml:space="preserve">khi </w:t>
      </w:r>
      <w:r>
        <w:t xml:space="preserve">đi, </w:t>
      </w:r>
      <w:r>
        <w:t xml:space="preserve">đứng.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chông </w:t>
      </w:r>
      <w:r>
        <w:rPr>
          <w:i/>
        </w:rPr>
        <w:t xml:space="preserve">danh từ </w:t>
      </w:r>
      <w:r>
        <w:t xml:space="preserve">Đế </w:t>
      </w:r>
      <w:r>
        <w:t xml:space="preserve">gỗ, </w:t>
      </w:r>
      <w:r>
        <w:t xml:space="preserve">tre </w:t>
      </w:r>
      <w:r>
        <w:t xml:space="preserve">hoặc </w:t>
      </w:r>
      <w:r>
        <w:t xml:space="preserve">sắt </w:t>
      </w:r>
      <w:r>
        <w:t xml:space="preserve">có </w:t>
      </w:r>
      <w:r>
        <w:t xml:space="preserve">cắm </w:t>
      </w:r>
      <w:r>
        <w:t xml:space="preserve">chông.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cờ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phẳng </w:t>
      </w:r>
      <w:r>
        <w:t xml:space="preserve">hình </w:t>
      </w:r>
      <w:r>
        <w:t xml:space="preserve">vuông </w:t>
      </w:r>
      <w:r>
        <w:t xml:space="preserve">có </w:t>
      </w:r>
      <w:r>
        <w:t xml:space="preserve">kẻ </w:t>
      </w:r>
      <w:r>
        <w:t xml:space="preserve">ô </w:t>
      </w:r>
      <w:r>
        <w:t xml:space="preserve">để </w:t>
      </w:r>
      <w:r>
        <w:t xml:space="preserve">bày </w:t>
      </w:r>
      <w:r>
        <w:t xml:space="preserve">quân </w:t>
      </w:r>
      <w:r>
        <w:t xml:space="preserve">cờ. </w:t>
      </w:r>
      <w:r>
        <w:rPr>
          <w:i/>
        </w:rPr>
        <w:t xml:space="preserve">Bàn </w:t>
      </w:r>
      <w:r>
        <w:rPr>
          <w:i/>
        </w:rPr>
        <w:t xml:space="preserve">cờ </w:t>
      </w:r>
      <w:r>
        <w:t xml:space="preserve">tướng.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Hình </w:t>
      </w:r>
      <w:r>
        <w:t xml:space="preserve">giống </w:t>
      </w:r>
      <w:r>
        <w:t xml:space="preserve">bàn </w:t>
      </w:r>
      <w:r>
        <w:t xml:space="preserve">cờ, </w:t>
      </w:r>
      <w:r>
        <w:t xml:space="preserve">có </w:t>
      </w:r>
      <w:r>
        <w:t xml:space="preserve">nhiều </w:t>
      </w:r>
      <w:r>
        <w:t xml:space="preserve">đường </w:t>
      </w:r>
      <w:r>
        <w:t xml:space="preserve">ngang </w:t>
      </w:r>
      <w:r>
        <w:t xml:space="preserve">dọc </w:t>
      </w:r>
      <w:r>
        <w:t xml:space="preserve">cắt </w:t>
      </w:r>
      <w:r>
        <w:t xml:space="preserve">thành </w:t>
      </w:r>
      <w:r>
        <w:t xml:space="preserve">ô. </w:t>
      </w:r>
      <w:r>
        <w:t xml:space="preserve">Ruộng </w:t>
      </w:r>
      <w:r>
        <w:rPr>
          <w:i/>
        </w:rPr>
        <w:t xml:space="preserve">bàn </w:t>
      </w:r>
      <w:r>
        <w:rPr>
          <w:i/>
        </w:rPr>
        <w:t xml:space="preserve">cờ. </w:t>
      </w:r>
      <w:r>
        <w:t xml:space="preserve">...Phố </w:t>
      </w:r>
      <w:r>
        <w:t xml:space="preserve">giăng </w:t>
      </w:r>
      <w:r>
        <w:t xml:space="preserve">mắc </w:t>
      </w:r>
      <w:r>
        <w:t xml:space="preserve">cửi, </w:t>
      </w:r>
      <w:r>
        <w:rPr>
          <w:i/>
        </w:rPr>
        <w:t xml:space="preserve">đường </w:t>
      </w:r>
      <w:r>
        <w:t xml:space="preserve">quanh </w:t>
      </w:r>
      <w:r>
        <w:rPr>
          <w:i/>
        </w:rPr>
        <w:t xml:space="preserve">bàn </w:t>
      </w:r>
      <w:r>
        <w:t xml:space="preserve">cờ </w:t>
      </w:r>
      <w:r>
        <w:t xml:space="preserve">(ca dao).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cuốc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cuốc </w:t>
      </w:r>
      <w:r>
        <w:t xml:space="preserve">bàn, </w:t>
      </w:r>
      <w:r>
        <w:t xml:space="preserve">gồm </w:t>
      </w:r>
      <w:r>
        <w:t xml:space="preserve">một </w:t>
      </w:r>
      <w:r>
        <w:t xml:space="preserve">miếng </w:t>
      </w:r>
      <w:r>
        <w:t xml:space="preserve">gỗ </w:t>
      </w:r>
      <w:r>
        <w:t xml:space="preserve">chắc </w:t>
      </w:r>
      <w:r>
        <w:t xml:space="preserve">hình </w:t>
      </w:r>
      <w:r>
        <w:rPr>
          <w:i/>
        </w:rPr>
        <w:t xml:space="preserve">dẹt </w:t>
      </w:r>
      <w:r>
        <w:t xml:space="preserve">để </w:t>
      </w:r>
      <w:r>
        <w:t xml:space="preserve">lắp </w:t>
      </w:r>
      <w:r>
        <w:t xml:space="preserve">lưỡi </w:t>
      </w:r>
      <w:r>
        <w:t xml:space="preserve">cuốc.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Hình </w:t>
      </w:r>
      <w:r>
        <w:t xml:space="preserve">to </w:t>
      </w:r>
      <w:r>
        <w:t xml:space="preserve">bè </w:t>
      </w:r>
      <w:r>
        <w:t xml:space="preserve">ra </w:t>
      </w:r>
      <w:r>
        <w:t xml:space="preserve">và </w:t>
      </w:r>
      <w:r>
        <w:t xml:space="preserve">thô. </w:t>
      </w:r>
      <w:r>
        <w:t xml:space="preserve">Chân </w:t>
      </w:r>
      <w:r>
        <w:t xml:space="preserve">bàn </w:t>
      </w:r>
      <w:r>
        <w:t xml:space="preserve">cuốc. </w:t>
      </w:r>
      <w:r>
        <w:t xml:space="preserve">bàn </w:t>
      </w:r>
      <w:r>
        <w:t xml:space="preserve">dân </w:t>
      </w:r>
      <w:r>
        <w:t xml:space="preserve">thiên </w:t>
      </w:r>
      <w:r>
        <w:t xml:space="preserve">hạ </w:t>
      </w:r>
      <w:r>
        <w:t xml:space="preserve">danh từ </w:t>
      </w:r>
      <w:r>
        <w:t xml:space="preserve">(khẩu ngữ).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người </w:t>
      </w:r>
      <w:r>
        <w:t xml:space="preserve">hoặc </w:t>
      </w:r>
      <w:r>
        <w:t xml:space="preserve">hết </w:t>
      </w:r>
      <w:r>
        <w:t xml:space="preserve">thảy </w:t>
      </w:r>
      <w:r>
        <w:t xml:space="preserve">mọi </w:t>
      </w:r>
      <w:r>
        <w:t xml:space="preserve">nơi. </w:t>
      </w:r>
      <w:r>
        <w:t xml:space="preserve">Nói </w:t>
      </w:r>
      <w:r>
        <w:t xml:space="preserve">cho </w:t>
      </w:r>
      <w:r>
        <w:t xml:space="preserve">bàn </w:t>
      </w:r>
      <w:r>
        <w:rPr>
          <w:i/>
        </w:rPr>
        <w:t xml:space="preserve">dân </w:t>
      </w:r>
      <w:r>
        <w:t xml:space="preserve">thiên </w:t>
      </w:r>
      <w:r>
        <w:rPr>
          <w:i/>
        </w:rPr>
        <w:t xml:space="preserve">hạ </w:t>
      </w:r>
      <w:r>
        <w:rPr>
          <w:i/>
        </w:rPr>
        <w:t xml:space="preserve">biết. </w:t>
      </w:r>
      <w:r>
        <w:rPr>
          <w:i/>
        </w:rP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bàn </w:t>
      </w:r>
      <w:r>
        <w:rPr>
          <w:i/>
        </w:rPr>
        <w:t xml:space="preserve">dân </w:t>
      </w:r>
      <w:r>
        <w:t xml:space="preserve">thiên </w:t>
      </w:r>
      <w:r>
        <w:t xml:space="preserve">hạ.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đạc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mặt </w:t>
      </w:r>
      <w:r>
        <w:t xml:space="preserve">phẳng </w:t>
      </w:r>
      <w:r>
        <w:t xml:space="preserve">đặt </w:t>
      </w:r>
      <w:r>
        <w:t xml:space="preserve">trên </w:t>
      </w:r>
      <w:r>
        <w:t xml:space="preserve">giá </w:t>
      </w:r>
      <w:r>
        <w:t xml:space="preserve">ba </w:t>
      </w:r>
      <w:r>
        <w:t xml:space="preserve">chân, </w:t>
      </w:r>
      <w:r>
        <w:t xml:space="preserve">dùng </w:t>
      </w:r>
      <w:r>
        <w:t xml:space="preserve">để </w:t>
      </w:r>
      <w:r>
        <w:t xml:space="preserve">lập </w:t>
      </w:r>
      <w:r>
        <w:t xml:space="preserve">bản </w:t>
      </w:r>
      <w:r>
        <w:t xml:space="preserve">đồ </w:t>
      </w:r>
      <w:r>
        <w:t xml:space="preserve">đo </w:t>
      </w:r>
      <w:r>
        <w:t xml:space="preserve">đạc </w:t>
      </w:r>
      <w:r>
        <w:t xml:space="preserve">tại </w:t>
      </w:r>
      <w:r>
        <w:t xml:space="preserve">chô.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đạp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Vòng </w:t>
      </w:r>
      <w:r>
        <w:t xml:space="preserve">nhỏ </w:t>
      </w:r>
      <w:r>
        <w:t xml:space="preserve">bằng </w:t>
      </w:r>
      <w:r>
        <w:t xml:space="preserve">sắt </w:t>
      </w:r>
      <w:r>
        <w:t xml:space="preserve">buông </w:t>
      </w:r>
      <w:r>
        <w:t xml:space="preserve">từ </w:t>
      </w:r>
      <w:r>
        <w:t xml:space="preserve">yên </w:t>
      </w:r>
      <w:r>
        <w:t xml:space="preserve">xuống </w:t>
      </w:r>
      <w:r>
        <w:t xml:space="preserve">hai </w:t>
      </w:r>
      <w:r>
        <w:t xml:space="preserve">bên </w:t>
      </w:r>
      <w:r>
        <w:t xml:space="preserve">mình </w:t>
      </w:r>
      <w:r>
        <w:rPr>
          <w:i/>
        </w:rPr>
        <w:t xml:space="preserve">ngựa, </w:t>
      </w:r>
      <w:r>
        <w:t xml:space="preserve">để </w:t>
      </w:r>
      <w:r>
        <w:t xml:space="preserve">người </w:t>
      </w:r>
      <w:r>
        <w:rPr>
          <w:i/>
        </w:rPr>
        <w:t xml:space="preserve">cưỡi </w:t>
      </w:r>
      <w:r>
        <w:t xml:space="preserve">đặt </w:t>
      </w:r>
      <w:r>
        <w:t xml:space="preserve">chân </w:t>
      </w:r>
      <w:r>
        <w:t xml:space="preserve">vào. </w:t>
      </w:r>
      <w:r>
        <w:rPr>
          <w:b/>
        </w:rPr>
        <w:t xml:space="preserve">2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trực </w:t>
      </w:r>
      <w:r>
        <w:t xml:space="preserve">tiếp </w:t>
      </w:r>
      <w:r>
        <w:t xml:space="preserve">chịu </w:t>
      </w:r>
      <w:r>
        <w:t xml:space="preserve">sức </w:t>
      </w:r>
      <w:r>
        <w:t xml:space="preserve">ấn </w:t>
      </w:r>
      <w:r>
        <w:t xml:space="preserve">của </w:t>
      </w:r>
      <w:r>
        <w:t xml:space="preserve">bàn </w:t>
      </w:r>
      <w:r>
        <w:t xml:space="preserve">chân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nào </w:t>
      </w:r>
      <w:r>
        <w:t xml:space="preserve">đó </w:t>
      </w:r>
      <w:r>
        <w:t xml:space="preserve">(như </w:t>
      </w:r>
      <w:r>
        <w:t xml:space="preserve">điều </w:t>
      </w:r>
      <w:r>
        <w:t xml:space="preserve">khiển </w:t>
      </w:r>
      <w:r>
        <w:t xml:space="preserve">máy </w:t>
      </w:r>
      <w:r>
        <w:t xml:space="preserve">lên </w:t>
      </w:r>
      <w:r>
        <w:t xml:space="preserve">xuống, </w:t>
      </w:r>
      <w:r>
        <w:t xml:space="preserve">v.v.). </w:t>
      </w:r>
      <w:r>
        <w:rPr>
          <w:i/>
        </w:rPr>
        <w:t xml:space="preserve">Bàn </w:t>
      </w:r>
      <w:r>
        <w:rPr>
          <w:i/>
        </w:rPr>
        <w:t xml:space="preserve">đạp </w:t>
      </w:r>
      <w:r>
        <w:rPr>
          <w:i/>
        </w:rPr>
        <w:t xml:space="preserve">máy </w:t>
      </w:r>
      <w:r>
        <w:rPr>
          <w:i/>
        </w:rPr>
        <w:t xml:space="preserve">khâu. </w:t>
      </w:r>
      <w:r>
        <w:rPr>
          <w:b/>
        </w:rPr>
        <w:t xml:space="preserve">3 </w:t>
      </w:r>
      <w:r>
        <w:t xml:space="preserve">Nơi </w:t>
      </w:r>
      <w:r>
        <w:t xml:space="preserve">dùng </w:t>
      </w:r>
      <w:r>
        <w:t xml:space="preserve">làm </w:t>
      </w:r>
      <w:r>
        <w:t xml:space="preserve">điểm </w:t>
      </w:r>
      <w:r>
        <w:t xml:space="preserve">tựa </w:t>
      </w:r>
      <w:r>
        <w:t xml:space="preserve">để </w:t>
      </w:r>
      <w:r>
        <w:t xml:space="preserve">tiến </w:t>
      </w:r>
      <w:r>
        <w:t xml:space="preserve">công </w:t>
      </w:r>
      <w:r>
        <w:t xml:space="preserve">nơi </w:t>
      </w:r>
      <w:r>
        <w:t xml:space="preserve">khác </w:t>
      </w:r>
      <w:r>
        <w:t xml:space="preserve">hoặc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Chiếm </w:t>
      </w:r>
      <w:r>
        <w:t xml:space="preserve">thị </w:t>
      </w:r>
      <w:r>
        <w:rPr>
          <w:i/>
        </w:rPr>
        <w:t xml:space="preserve">trấn </w:t>
      </w:r>
      <w:r>
        <w:rPr>
          <w:i/>
        </w:rPr>
        <w:t xml:space="preserve">làm </w:t>
      </w:r>
      <w:r>
        <w:rPr>
          <w:i/>
        </w:rPr>
        <w:t xml:space="preserve">bàn </w:t>
      </w:r>
      <w:r>
        <w:rPr>
          <w:i/>
        </w:rPr>
        <w:t xml:space="preserve">đạp </w:t>
      </w:r>
      <w:r>
        <w:rPr>
          <w:i/>
        </w:rPr>
        <w:t xml:space="preserve">tiến </w:t>
      </w:r>
      <w:r>
        <w:t xml:space="preserve">uào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rPr>
          <w:i/>
        </w:rPr>
        <w:t xml:space="preserve">Vị </w:t>
      </w:r>
      <w:r>
        <w:rPr>
          <w:i/>
        </w:rPr>
        <w:t xml:space="preserve">trí </w:t>
      </w:r>
      <w:r>
        <w:rPr>
          <w:i/>
        </w:rPr>
        <w:t xml:space="preserve">bàn </w:t>
      </w:r>
      <w:r>
        <w:rPr>
          <w:i/>
        </w:rPr>
        <w:t xml:space="preserve">đạp. </w:t>
      </w:r>
      <w:r>
        <w:t xml:space="preserve">bàn </w:t>
      </w:r>
      <w:r>
        <w:t xml:space="preserve">đèn </w:t>
      </w:r>
      <w:r>
        <w:t xml:space="preserve">danh từ </w:t>
      </w:r>
      <w:r>
        <w:t xml:space="preserve">Khay </w:t>
      </w:r>
      <w:r>
        <w:t xml:space="preserve">đặt </w:t>
      </w:r>
      <w:r>
        <w:t xml:space="preserve">đồ </w:t>
      </w:r>
      <w:r>
        <w:t xml:space="preserve">hút </w:t>
      </w:r>
      <w:r>
        <w:t xml:space="preserve">thuốc </w:t>
      </w:r>
      <w:r>
        <w:t xml:space="preserve">phiện;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thuốc </w:t>
      </w:r>
      <w:r>
        <w:t xml:space="preserve">phiện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và </w:t>
      </w:r>
      <w:r>
        <w:t xml:space="preserve">quyết </w:t>
      </w:r>
      <w:r>
        <w:t xml:space="preserve">định. </w:t>
      </w:r>
      <w:r>
        <w:t xml:space="preserve">Bàn </w:t>
      </w:r>
      <w:r>
        <w:rPr>
          <w:i/>
        </w:rPr>
        <w:t xml:space="preserve">định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| </w:t>
      </w:r>
      <w:r>
        <w:br/>
      </w:r>
      <w:r>
        <w:rPr>
          <w:b/>
        </w:rPr>
        <w:t xml:space="preserve">bàn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Bàn </w:t>
      </w:r>
      <w:r>
        <w:t xml:space="preserve">để </w:t>
      </w:r>
      <w:r>
        <w:t xml:space="preserve">đọc </w:t>
      </w:r>
      <w:r>
        <w:t xml:space="preserve">sách. </w:t>
      </w:r>
      <w:r>
        <w:rPr>
          <w:b/>
        </w:rPr>
        <w:t xml:space="preserve">2 </w:t>
      </w:r>
      <w:r>
        <w:t xml:space="preserve">Bàn! </w:t>
      </w:r>
      <w:r>
        <w:t xml:space="preserve">để </w:t>
      </w:r>
      <w:r>
        <w:t xml:space="preserve">đỏ </w:t>
      </w:r>
      <w:r>
        <w:t xml:space="preserve">thờ; </w:t>
      </w:r>
      <w:r>
        <w:t xml:space="preserve">bàn </w:t>
      </w:r>
      <w:r>
        <w:t xml:space="preserve">thờ.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lại </w:t>
      </w:r>
      <w:r>
        <w:t xml:space="preserve">công </w:t>
      </w:r>
      <w:r>
        <w:t xml:space="preserve">việc, </w:t>
      </w:r>
      <w:r>
        <w:t xml:space="preserve">tài </w:t>
      </w:r>
      <w:r>
        <w:t xml:space="preserve">liệu, </w:t>
      </w:r>
      <w:r>
        <w:t xml:space="preserve">tài </w:t>
      </w:r>
      <w:r>
        <w:t xml:space="preserve">sản, </w:t>
      </w:r>
      <w:r>
        <w:t xml:space="preserve">v.v. </w:t>
      </w:r>
      <w:r>
        <w:t xml:space="preserve">cho </w:t>
      </w:r>
      <w:r>
        <w:t xml:space="preserve">người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khác </w:t>
      </w:r>
      <w:r>
        <w:t xml:space="preserve">khi </w:t>
      </w:r>
      <w:r>
        <w:t xml:space="preserve">thay </w:t>
      </w:r>
      <w:r>
        <w:t xml:space="preserve">đổi </w:t>
      </w:r>
      <w:r>
        <w:t xml:space="preserve">công </w:t>
      </w:r>
      <w:r>
        <w:t xml:space="preserve">tác </w:t>
      </w:r>
      <w:r>
        <w:t xml:space="preserve">hoặc </w:t>
      </w:r>
      <w:r>
        <w:t xml:space="preserve">hết </w:t>
      </w:r>
      <w:r>
        <w:t xml:space="preserve">nhiệm </w:t>
      </w:r>
      <w:r>
        <w:t xml:space="preserve">vụ. </w:t>
      </w:r>
      <w:r>
        <w:rPr>
          <w:i/>
        </w:rPr>
        <w:t xml:space="preserve">Lập </w:t>
      </w:r>
      <w:r>
        <w:t xml:space="preserve">biên </w:t>
      </w:r>
      <w:r>
        <w:rPr>
          <w:i/>
        </w:rPr>
        <w:t xml:space="preserve">bản </w:t>
      </w:r>
      <w:r>
        <w:rPr>
          <w:i/>
        </w:rPr>
        <w:t xml:space="preserve">bàn </w:t>
      </w:r>
      <w:r>
        <w:rPr>
          <w:i/>
        </w:rPr>
        <w:t xml:space="preserve">giao. </w:t>
      </w:r>
      <w:r>
        <w:t xml:space="preserve">Nhận </w:t>
      </w:r>
      <w:r>
        <w:rPr>
          <w:i/>
        </w:rPr>
        <w:t xml:space="preserve">bàn </w:t>
      </w:r>
      <w:r>
        <w:rPr>
          <w:i/>
        </w:rPr>
        <w:t xml:space="preserve">giao.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Bàn </w:t>
      </w:r>
      <w:r>
        <w:t xml:space="preserve">làm </w:t>
      </w:r>
      <w:r>
        <w:t xml:space="preserve">việc </w:t>
      </w:r>
      <w:r>
        <w:t xml:space="preserve">về </w:t>
      </w:r>
      <w:r>
        <w:t xml:space="preserve">giấy </w:t>
      </w:r>
      <w:r>
        <w:t xml:space="preserve">tờ. </w:t>
      </w:r>
      <w:r>
        <w:rPr>
          <w:b/>
        </w:rPr>
        <w:t xml:space="preserve">2 </w:t>
      </w:r>
      <w:r>
        <w:t xml:space="preserve">(cũ).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giấy </w:t>
      </w:r>
      <w:r>
        <w:t xml:space="preserve">tờ </w:t>
      </w:r>
      <w:r>
        <w:t xml:space="preserve">Ở </w:t>
      </w:r>
      <w:r>
        <w:t xml:space="preserve">cơ </w:t>
      </w:r>
      <w:r>
        <w:t xml:space="preserve">quan, </w:t>
      </w:r>
      <w:r>
        <w:t xml:space="preserve">nhà </w:t>
      </w:r>
      <w:r>
        <w:t xml:space="preserve">máy; </w:t>
      </w:r>
      <w:r>
        <w:t xml:space="preserve">văn </w:t>
      </w:r>
      <w:r>
        <w:t xml:space="preserve">phòng. </w:t>
      </w:r>
      <w:r>
        <w:rPr>
          <w:b/>
        </w:rPr>
        <w:t xml:space="preserve">3 </w:t>
      </w:r>
      <w:r>
        <w:t xml:space="preserve">Việc </w:t>
      </w:r>
      <w:r>
        <w:t xml:space="preserve">giải </w:t>
      </w:r>
      <w:r>
        <w:t xml:space="preserve">quyết </w:t>
      </w:r>
      <w:r>
        <w:t xml:space="preserve">bằng </w:t>
      </w:r>
      <w:r>
        <w:t xml:space="preserve">giấy </w:t>
      </w:r>
      <w:r>
        <w:t xml:space="preserve">tờ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t xml:space="preserve">việc </w:t>
      </w:r>
      <w:r>
        <w:rPr>
          <w:i/>
        </w:rPr>
        <w:t xml:space="preserve">bàn </w:t>
      </w:r>
      <w:r>
        <w:rPr>
          <w:i/>
        </w:rPr>
        <w:t xml:space="preserve">giấy. </w:t>
      </w:r>
      <w:r>
        <w:rPr>
          <w:i/>
        </w:rPr>
        <w:t xml:space="preserve">Lối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quan </w:t>
      </w:r>
      <w:r>
        <w:rPr>
          <w:i/>
        </w:rPr>
        <w:t xml:space="preserve">liêu, </w:t>
      </w:r>
      <w:r>
        <w:rPr>
          <w:i/>
        </w:rPr>
        <w:t xml:space="preserve">bàn </w:t>
      </w:r>
      <w:r>
        <w:t xml:space="preserve">giấy.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hoàn </w:t>
      </w:r>
      <w:r>
        <w:rPr>
          <w:i/>
        </w:rPr>
        <w:t xml:space="preserve">động từ </w:t>
      </w:r>
      <w:r>
        <w:t xml:space="preserve">(cũ). </w:t>
      </w:r>
      <w:r>
        <w:t xml:space="preserve">Nghĩ </w:t>
      </w:r>
      <w:r>
        <w:t xml:space="preserve">quanh </w:t>
      </w:r>
      <w:r>
        <w:t xml:space="preserve">quần </w:t>
      </w:r>
      <w:r>
        <w:t xml:space="preserve">không </w:t>
      </w:r>
      <w:r>
        <w:t xml:space="preserve">dứt. </w:t>
      </w:r>
      <w:r>
        <w:rPr>
          <w:i/>
        </w:rPr>
        <w:t xml:space="preserve">Tấc </w:t>
      </w:r>
      <w:r>
        <w:rPr>
          <w:i/>
        </w:rPr>
        <w:t xml:space="preserve">dạ </w:t>
      </w:r>
      <w:r>
        <w:t xml:space="preserve">bàn </w:t>
      </w:r>
      <w:r>
        <w:rPr>
          <w:i/>
        </w:rPr>
        <w:t xml:space="preserve">hoàn.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nóng </w:t>
      </w:r>
      <w:r>
        <w:t xml:space="preserve">lên </w:t>
      </w:r>
      <w:r>
        <w:t xml:space="preserve">để </w:t>
      </w:r>
      <w:r>
        <w:t xml:space="preserve">là </w:t>
      </w:r>
      <w:r>
        <w:t xml:space="preserve">quần </w:t>
      </w:r>
      <w:r>
        <w:t xml:space="preserve">áo. </w:t>
      </w:r>
      <w:r>
        <w:rPr>
          <w:i/>
        </w:rPr>
        <w:t xml:space="preserve">Bàn </w:t>
      </w:r>
      <w:r>
        <w:rPr>
          <w:i/>
        </w:rPr>
        <w:t xml:space="preserve">là </w:t>
      </w:r>
      <w:r>
        <w:t xml:space="preserve">điện.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là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Bàn </w:t>
      </w:r>
      <w:r>
        <w:t xml:space="preserve">là </w:t>
      </w:r>
      <w:r>
        <w:t xml:space="preserve">điện, </w:t>
      </w:r>
      <w:r>
        <w:t xml:space="preserve">có </w:t>
      </w:r>
      <w:r>
        <w:t xml:space="preserve">ngăn </w:t>
      </w:r>
      <w:r>
        <w:t xml:space="preserve">chứa </w:t>
      </w:r>
      <w:r>
        <w:t xml:space="preserve">nước, </w:t>
      </w:r>
      <w:r>
        <w:t xml:space="preserve">khi </w:t>
      </w:r>
      <w:r>
        <w:t xml:space="preserve">được </w:t>
      </w:r>
      <w:r>
        <w:t xml:space="preserve">đốt </w:t>
      </w:r>
      <w:r>
        <w:t xml:space="preserve">nóng </w:t>
      </w:r>
      <w:r>
        <w:t xml:space="preserve">nước </w:t>
      </w:r>
      <w:r>
        <w:t xml:space="preserve">sẽ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hơi, </w:t>
      </w:r>
      <w:r>
        <w:t xml:space="preserve">phun </w:t>
      </w:r>
      <w:r>
        <w:t xml:space="preserve">qua </w:t>
      </w:r>
      <w:r>
        <w:t xml:space="preserve">mặt </w:t>
      </w:r>
      <w:r>
        <w:t xml:space="preserve">phẳng </w:t>
      </w:r>
      <w:r>
        <w:t xml:space="preserve">dẹt </w:t>
      </w:r>
      <w:r>
        <w:t xml:space="preserve">của </w:t>
      </w:r>
      <w:r>
        <w:t xml:space="preserve">bàn </w:t>
      </w:r>
      <w:r>
        <w:t xml:space="preserve">là </w:t>
      </w:r>
      <w:r>
        <w:t xml:space="preserve">làm </w:t>
      </w:r>
      <w:r>
        <w:t xml:space="preserve">cho </w:t>
      </w:r>
      <w:r>
        <w:t xml:space="preserve">phẳng </w:t>
      </w:r>
      <w:r>
        <w:t xml:space="preserve">quần </w:t>
      </w:r>
      <w:r>
        <w:t xml:space="preserve">áo.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Trao </w:t>
      </w:r>
      <w:r>
        <w:t xml:space="preserve">đổi </w:t>
      </w:r>
      <w:r>
        <w:t xml:space="preserve">qua </w:t>
      </w:r>
      <w:r>
        <w:t xml:space="preserve">lại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vấn </w:t>
      </w:r>
      <w:r>
        <w:t xml:space="preserve">để </w:t>
      </w:r>
      <w:r>
        <w:t xml:space="preserve">gì, </w:t>
      </w:r>
      <w:r>
        <w:t xml:space="preserve">có </w:t>
      </w:r>
      <w:r>
        <w:t xml:space="preserve">phân </w:t>
      </w:r>
      <w:r>
        <w:t xml:space="preserve">tích </w:t>
      </w:r>
      <w:r>
        <w:t xml:space="preserve">lí </w:t>
      </w:r>
      <w:r>
        <w:t xml:space="preserve">lẽ. </w:t>
      </w:r>
      <w:r>
        <w:t xml:space="preserve">Bàn </w:t>
      </w:r>
      <w:r>
        <w:t xml:space="preserve">luận </w:t>
      </w:r>
      <w:r>
        <w:t xml:space="preserve">về </w:t>
      </w:r>
      <w:r>
        <w:t xml:space="preserve">thời </w:t>
      </w:r>
      <w:r>
        <w:t xml:space="preserve">sự. </w:t>
      </w:r>
      <w:r>
        <w:t xml:space="preserve">Nhiều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được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rPr>
          <w:i/>
        </w:rPr>
        <w:t xml:space="preserve">bàn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lùi </w:t>
      </w:r>
      <w:r>
        <w:rPr>
          <w:i/>
        </w:rPr>
        <w:t xml:space="preserve">động từ </w:t>
      </w:r>
      <w:r>
        <w:t xml:space="preserve">Bàn </w:t>
      </w:r>
      <w:r>
        <w:t xml:space="preserve">với </w:t>
      </w:r>
      <w:r>
        <w:t xml:space="preserve">ý </w:t>
      </w:r>
      <w:r>
        <w:t xml:space="preserve">ngại </w:t>
      </w:r>
      <w:r>
        <w:t xml:space="preserve">khó </w:t>
      </w:r>
      <w:r>
        <w:t xml:space="preserve">không </w:t>
      </w:r>
      <w:r>
        <w:t xml:space="preserve">muốn </w:t>
      </w:r>
      <w:r>
        <w:t xml:space="preserve">làm. </w:t>
      </w:r>
      <w:r>
        <w:t xml:space="preserve">Thường </w:t>
      </w:r>
      <w:r>
        <w:t xml:space="preserve">hay </w:t>
      </w:r>
      <w:r>
        <w:t xml:space="preserve">bàn </w:t>
      </w:r>
      <w:r>
        <w:t xml:space="preserve">lùi.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mảnh </w:t>
      </w:r>
      <w:r>
        <w:rPr>
          <w:i/>
        </w:rPr>
        <w:t xml:space="preserve">động từ </w:t>
      </w:r>
      <w:r>
        <w:t xml:space="preserve">Bàn </w:t>
      </w:r>
      <w:r>
        <w:t xml:space="preserve">riêng </w:t>
      </w:r>
      <w:r>
        <w:t xml:space="preserve">giữa </w:t>
      </w:r>
      <w:r>
        <w:t xml:space="preserve">ít </w:t>
      </w:r>
      <w:r>
        <w:t xml:space="preserve">người, </w:t>
      </w:r>
      <w:r>
        <w:t xml:space="preserve">tách </w:t>
      </w:r>
      <w:r>
        <w:t xml:space="preserve">khỏi </w:t>
      </w:r>
      <w:r>
        <w:t xml:space="preserve">tập </w:t>
      </w:r>
      <w:r>
        <w:t xml:space="preserve">thể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Không </w:t>
      </w:r>
      <w: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ở </w:t>
      </w:r>
      <w:r>
        <w:t xml:space="preserve">hội </w:t>
      </w:r>
      <w:r>
        <w:t xml:space="preserve">nghị, </w:t>
      </w:r>
      <w:r>
        <w:rPr>
          <w:i/>
        </w:rPr>
        <w:t xml:space="preserve">lại </w:t>
      </w:r>
      <w:r>
        <w:rPr>
          <w:i/>
        </w:rPr>
        <w:t xml:space="preserve">đi </w:t>
      </w:r>
      <w:r>
        <w:rPr>
          <w:i/>
        </w:rPr>
        <w:t xml:space="preserve">bàn </w:t>
      </w:r>
      <w:r>
        <w:rPr>
          <w:i/>
        </w:rPr>
        <w:t xml:space="preserve">mánh.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có </w:t>
      </w:r>
      <w:r>
        <w:t xml:space="preserve">dạng </w:t>
      </w:r>
      <w:r>
        <w:t xml:space="preserve">mặt </w:t>
      </w:r>
      <w:r>
        <w:t xml:space="preserve">bàn </w:t>
      </w:r>
      <w:r>
        <w:t xml:space="preserve">để </w:t>
      </w:r>
      <w:r>
        <w:t xml:space="preserve">đặt </w:t>
      </w:r>
      <w:r>
        <w:t xml:space="preserve">vật </w:t>
      </w:r>
      <w:r>
        <w:t xml:space="preserve">đang </w:t>
      </w:r>
      <w:r>
        <w:t xml:space="preserve">được </w:t>
      </w:r>
      <w:r>
        <w:t xml:space="preserve">gia </w:t>
      </w:r>
      <w:r>
        <w:t xml:space="preserve">công, </w:t>
      </w:r>
      <w:r>
        <w:t xml:space="preserve">chế </w:t>
      </w:r>
      <w:r>
        <w:t xml:space="preserve">tạo. </w:t>
      </w:r>
      <w:r>
        <w:rPr>
          <w:i/>
        </w:rPr>
        <w:t xml:space="preserve">Bàn </w:t>
      </w:r>
      <w:r>
        <w:rPr>
          <w:i/>
        </w:rPr>
        <w:t xml:space="preserve">máy </w:t>
      </w:r>
      <w:r>
        <w:rPr>
          <w:i/>
        </w:rPr>
        <w:t xml:space="preserve">khoan. </w:t>
      </w:r>
      <w:r>
        <w:br/>
      </w:r>
      <w:r>
        <w:rPr>
          <w:b/>
        </w:rPr>
        <w:t xml:space="preserve">bàn </w:t>
      </w:r>
      <w:r>
        <w:rPr>
          <w:b/>
        </w:rPr>
        <w:t xml:space="preserve">phím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tác </w:t>
      </w:r>
      <w:r>
        <w:t xml:space="preserve">các </w:t>
      </w:r>
      <w:r>
        <w:t xml:space="preserve">phím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đàn </w:t>
      </w:r>
      <w:r>
        <w:t xml:space="preserve">như </w:t>
      </w:r>
      <w:r>
        <w:t xml:space="preserve">piano, </w:t>
      </w:r>
      <w:r>
        <w:t xml:space="preserve">accordeon, </w:t>
      </w:r>
      <w:r>
        <w:t xml:space="preserve">đàn </w:t>
      </w:r>
      <w:r>
        <w:t xml:space="preserve">ống, </w:t>
      </w:r>
      <w:r>
        <w:t xml:space="preserve">v.v.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