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kẻo </w:t>
      </w:r>
      <w:r>
        <w:rPr>
          <w:b/>
        </w:rPr>
        <w:t xml:space="preserve">rồi </w:t>
      </w:r>
      <w:r>
        <w:rPr>
          <w:i/>
        </w:rPr>
        <w:t xml:space="preserve">kết từ </w:t>
      </w:r>
      <w:r>
        <w:t xml:space="preserve">Kẻo </w:t>
      </w:r>
      <w:r>
        <w:t xml:space="preserve">có </w:t>
      </w:r>
      <w:r>
        <w:t xml:space="preserve">thể </w:t>
      </w:r>
      <w:r>
        <w:t xml:space="preserve">sẽ </w:t>
      </w:r>
      <w:r>
        <w:t xml:space="preserve">xảy </w:t>
      </w:r>
      <w:r>
        <w:t xml:space="preserve">ra </w:t>
      </w:r>
      <w:r>
        <w:t xml:space="preserve">điều </w:t>
      </w:r>
      <w:r>
        <w:t xml:space="preserve">gì </w:t>
      </w:r>
      <w:r>
        <w:t xml:space="preserve">đó </w:t>
      </w:r>
      <w:r>
        <w:t xml:space="preserve">không </w:t>
      </w:r>
      <w:r>
        <w:t xml:space="preserve">hay. </w:t>
      </w:r>
      <w:r>
        <w:rPr>
          <w:i/>
        </w:rPr>
        <w:t xml:space="preserve">Đừng </w:t>
      </w:r>
      <w:r>
        <w:rPr>
          <w:i/>
        </w:rPr>
        <w:t xml:space="preserve">nghe </w:t>
      </w:r>
      <w:r>
        <w:rPr>
          <w:i/>
        </w:rPr>
        <w:t xml:space="preserve">theo </w:t>
      </w:r>
      <w:r>
        <w:t xml:space="preserve">nó, </w:t>
      </w:r>
      <w:r>
        <w:rPr>
          <w:i/>
        </w:rPr>
        <w:t xml:space="preserve">kéo </w:t>
      </w:r>
      <w:r>
        <w:rPr>
          <w:i/>
        </w:rPr>
        <w:t xml:space="preserve">rồi </w:t>
      </w:r>
      <w:r>
        <w:t xml:space="preserve">hối </w:t>
      </w:r>
      <w:r>
        <w:rPr>
          <w:i/>
        </w:rPr>
        <w:t xml:space="preserve">không </w:t>
      </w:r>
      <w:r>
        <w:rPr>
          <w:i/>
        </w:rPr>
        <w:t xml:space="preserve">kịp. </w:t>
      </w:r>
      <w:r>
        <w:br/>
      </w:r>
      <w:r>
        <w:rPr>
          <w:b/>
        </w:rPr>
        <w:t xml:space="preserve">kẽo </w:t>
      </w:r>
      <w:r>
        <w:rPr>
          <w:b/>
        </w:rPr>
        <w:t xml:space="preserve">cà </w:t>
      </w:r>
      <w:r>
        <w:rPr>
          <w:b/>
        </w:rPr>
        <w:t xml:space="preserve">kẽo </w:t>
      </w:r>
      <w:r>
        <w:rPr>
          <w:b/>
        </w:rPr>
        <w:t xml:space="preserve">kẹt </w:t>
      </w:r>
      <w:r>
        <w:rPr>
          <w:i/>
        </w:rPr>
        <w:t xml:space="preserve">động từ </w:t>
      </w:r>
      <w:r>
        <w:t xml:space="preserve">xem </w:t>
      </w:r>
      <w:r>
        <w:t xml:space="preserve">kẽo </w:t>
      </w:r>
      <w:r>
        <w:rPr>
          <w:i/>
        </w:rPr>
        <w:t xml:space="preserve">kẹt </w:t>
      </w:r>
      <w:r>
        <w:t xml:space="preserve">(láy). </w:t>
      </w:r>
      <w:r>
        <w:br/>
      </w:r>
      <w:r>
        <w:rPr>
          <w:b/>
        </w:rPr>
        <w:t xml:space="preserve">kẽo </w:t>
      </w:r>
      <w:r>
        <w:rPr>
          <w:b/>
        </w:rPr>
        <w:t xml:space="preserve">kẹt </w:t>
      </w:r>
      <w:r>
        <w:rPr>
          <w:i/>
        </w:rPr>
        <w:t xml:space="preserve">động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những </w:t>
      </w:r>
      <w:r>
        <w:t xml:space="preserve">tiếng </w:t>
      </w:r>
      <w:r>
        <w:t xml:space="preserve">bổng </w:t>
      </w:r>
      <w:r>
        <w:t xml:space="preserve">trầm, </w:t>
      </w:r>
      <w:r>
        <w:t xml:space="preserve">dài </w:t>
      </w:r>
      <w:r>
        <w:t xml:space="preserve">ngắn </w:t>
      </w:r>
      <w:r>
        <w:t xml:space="preserve">không </w:t>
      </w:r>
      <w:r>
        <w:t xml:space="preserve">đều </w:t>
      </w:r>
      <w:r>
        <w:t xml:space="preserve">của </w:t>
      </w:r>
      <w:r>
        <w:t xml:space="preserve">hai </w:t>
      </w:r>
      <w:r>
        <w:t xml:space="preserve">vật </w:t>
      </w:r>
      <w:r>
        <w:t xml:space="preserve">bằng </w:t>
      </w:r>
      <w:r>
        <w:t xml:space="preserve">tre </w:t>
      </w:r>
      <w:r>
        <w:t xml:space="preserve">gỗ </w:t>
      </w:r>
      <w:r>
        <w:t xml:space="preserve">cọ, </w:t>
      </w:r>
      <w:r>
        <w:t xml:space="preserve">xiết </w:t>
      </w:r>
      <w:r>
        <w:t xml:space="preserve">mạnh </w:t>
      </w:r>
      <w:r>
        <w:t xml:space="preserve">vào </w:t>
      </w:r>
      <w:r>
        <w:t xml:space="preserve">nhau. </w:t>
      </w:r>
      <w:r>
        <w:t xml:space="preserve">Tiếng </w:t>
      </w:r>
      <w:r>
        <w:rPr>
          <w:i/>
        </w:rPr>
        <w:t xml:space="preserve">uõng </w:t>
      </w:r>
      <w:r>
        <w:rPr>
          <w:i/>
        </w:rPr>
        <w:t xml:space="preserve">đưa </w:t>
      </w:r>
      <w:r>
        <w:rPr>
          <w:i/>
        </w:rPr>
        <w:t xml:space="preserve">kẽo </w:t>
      </w:r>
      <w:r>
        <w:rPr>
          <w:i/>
        </w:rPr>
        <w:t xml:space="preserve">kẹt. </w:t>
      </w:r>
      <w:r>
        <w:t xml:space="preserve">Quang </w:t>
      </w:r>
      <w:r>
        <w:t xml:space="preserve">gánh </w:t>
      </w:r>
      <w:r>
        <w:rPr>
          <w:i/>
        </w:rPr>
        <w:t xml:space="preserve">kẽo </w:t>
      </w:r>
      <w:r>
        <w:rPr>
          <w:i/>
        </w:rPr>
        <w:t xml:space="preserve">kẹt </w:t>
      </w:r>
      <w:r>
        <w:t xml:space="preserve">trên </w:t>
      </w:r>
      <w:r>
        <w:rPr>
          <w:i/>
        </w:rPr>
        <w:t xml:space="preserve">uai. </w:t>
      </w:r>
      <w:r>
        <w:rPr>
          <w:i/>
        </w:rPr>
        <w:t xml:space="preserve">/! </w:t>
      </w:r>
      <w:r>
        <w:rPr>
          <w:i/>
        </w:rPr>
        <w:t xml:space="preserve">Láy: </w:t>
      </w:r>
      <w:r>
        <w:rPr>
          <w:i/>
        </w:rPr>
        <w:t xml:space="preserve">kẽo </w:t>
      </w:r>
      <w:r>
        <w:rPr>
          <w:i/>
        </w:rPr>
        <w:t xml:space="preserve">cà </w:t>
      </w:r>
      <w:r>
        <w:rPr>
          <w:i/>
        </w:rPr>
        <w:t xml:space="preserve">kẽo </w:t>
      </w:r>
      <w:r>
        <w:rPr>
          <w:i/>
        </w:rPr>
        <w:t xml:space="preserve">kẹt </w:t>
      </w:r>
      <w:r>
        <w:rPr>
          <w:i/>
        </w:rPr>
        <w:t xml:space="preserve">(ý </w:t>
      </w:r>
      <w:r>
        <w:t xml:space="preserve">lặp </w:t>
      </w:r>
      <w:r>
        <w:t xml:space="preserve">lại </w:t>
      </w:r>
      <w:r>
        <w:t xml:space="preserve">nhiều </w:t>
      </w:r>
      <w:r>
        <w:t xml:space="preserve">lần). </w:t>
      </w:r>
      <w:r>
        <w:br/>
      </w:r>
      <w:r>
        <w:rPr>
          <w:b/>
        </w:rPr>
        <w:t xml:space="preserve">kéo,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để </w:t>
      </w:r>
      <w:r>
        <w:t xml:space="preserve">cắt </w:t>
      </w:r>
      <w:r>
        <w:t xml:space="preserve">gồm </w:t>
      </w:r>
      <w:r>
        <w:t xml:space="preserve">có </w:t>
      </w:r>
      <w:r>
        <w:t xml:space="preserve">hai </w:t>
      </w:r>
      <w:r>
        <w:t xml:space="preserve">lưỡi </w:t>
      </w:r>
      <w:r>
        <w:t xml:space="preserve">thép </w:t>
      </w:r>
      <w:r>
        <w:t xml:space="preserve">chéo </w:t>
      </w:r>
      <w:r>
        <w:t xml:space="preserve">nhau, </w:t>
      </w:r>
      <w:r>
        <w:t xml:space="preserve">gắn </w:t>
      </w:r>
      <w:r>
        <w:t xml:space="preserve">với </w:t>
      </w:r>
      <w:r>
        <w:t xml:space="preserve">nhau </w:t>
      </w:r>
      <w:r>
        <w:t xml:space="preserve">bằng </w:t>
      </w:r>
      <w:r>
        <w:t xml:space="preserve">một </w:t>
      </w:r>
      <w:r>
        <w:t xml:space="preserve">đinh </w:t>
      </w:r>
      <w:r>
        <w:t xml:space="preserve">chốt. </w:t>
      </w:r>
      <w:r>
        <w:br/>
      </w:r>
      <w:r>
        <w:rPr>
          <w:b/>
        </w:rPr>
        <w:t xml:space="preserve">kéo, </w:t>
      </w:r>
      <w:r>
        <w:rPr>
          <w:i/>
        </w:rPr>
        <w:t xml:space="preserve">động từ </w:t>
      </w:r>
      <w:r>
        <w:t xml:space="preserve">† </w:t>
      </w:r>
      <w:r>
        <w:t xml:space="preserve">Làm </w:t>
      </w:r>
      <w:r>
        <w:t xml:space="preserve">cho </w:t>
      </w:r>
      <w:r>
        <w:t xml:space="preserve">di </w:t>
      </w:r>
      <w:r>
        <w:t xml:space="preserve">chuyển </w:t>
      </w:r>
      <w:r>
        <w:t xml:space="preserve">về </w:t>
      </w:r>
      <w:r>
        <w:t xml:space="preserve">phía </w:t>
      </w:r>
      <w:r>
        <w:t xml:space="preserve">mình, </w:t>
      </w:r>
      <w:r>
        <w:t xml:space="preserve">theo </w:t>
      </w:r>
      <w:r>
        <w:t xml:space="preserve">sau </w:t>
      </w:r>
      <w:r>
        <w:t xml:space="preserve">mình </w:t>
      </w:r>
      <w:r>
        <w:t xml:space="preserve">hoặc </w:t>
      </w:r>
      <w:r>
        <w:t xml:space="preserve">cùng </w:t>
      </w:r>
      <w:r>
        <w:t xml:space="preserve">với </w:t>
      </w:r>
      <w:r>
        <w:t xml:space="preserve">mình,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căng </w:t>
      </w:r>
      <w:r>
        <w:t xml:space="preserve">thẳng </w:t>
      </w:r>
      <w:r>
        <w:t xml:space="preserve">ra, </w:t>
      </w:r>
      <w:r>
        <w:t xml:space="preserve">bằng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một </w:t>
      </w:r>
      <w:r>
        <w:t xml:space="preserve">lực </w:t>
      </w:r>
      <w:r>
        <w:t xml:space="preserve">truyền </w:t>
      </w:r>
      <w:r>
        <w:t xml:space="preserve">qua </w:t>
      </w:r>
      <w:r>
        <w:t xml:space="preserve">một </w:t>
      </w:r>
      <w:r>
        <w:t xml:space="preserve">điểm </w:t>
      </w:r>
      <w:r>
        <w:t xml:space="preserve">nối. </w:t>
      </w:r>
      <w:r>
        <w:t xml:space="preserve">Kéo </w:t>
      </w:r>
      <w:r>
        <w:rPr>
          <w:i/>
        </w:rPr>
        <w:t xml:space="preserve">chăn </w:t>
      </w:r>
      <w:r>
        <w:rPr>
          <w:i/>
        </w:rPr>
        <w:t xml:space="preserve">đắp. </w:t>
      </w:r>
      <w:r>
        <w:rPr>
          <w:i/>
        </w:rPr>
        <w:t xml:space="preserve">Ngựa </w:t>
      </w:r>
      <w:r>
        <w:rPr>
          <w:i/>
        </w:rPr>
        <w:t xml:space="preserve">kéo </w:t>
      </w:r>
      <w:r>
        <w:t xml:space="preserve">xe. </w:t>
      </w:r>
      <w:r>
        <w:t xml:space="preserve">Kéo </w:t>
      </w:r>
      <w:r>
        <w:rPr>
          <w:i/>
        </w:rPr>
        <w:t xml:space="preserve">rèm </w:t>
      </w:r>
      <w:r>
        <w:t xml:space="preserve">che </w:t>
      </w:r>
      <w:r>
        <w:t xml:space="preserve">của. </w:t>
      </w:r>
      <w:r>
        <w:t xml:space="preserve">Kéo </w:t>
      </w:r>
      <w:r>
        <w:t xml:space="preserve">căng </w:t>
      </w:r>
      <w:r>
        <w:rPr>
          <w:i/>
        </w:rPr>
        <w:t xml:space="preserve">dây. </w:t>
      </w:r>
      <w:r>
        <w:rPr>
          <w:b/>
        </w:rPr>
        <w:t xml:space="preserve">2 </w:t>
      </w:r>
      <w:r>
        <w:t xml:space="preserve">Di </w:t>
      </w:r>
      <w:r>
        <w:t xml:space="preserve">chuyển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di </w:t>
      </w:r>
      <w:r>
        <w:t xml:space="preserve">chuyến </w:t>
      </w:r>
      <w:r>
        <w:t xml:space="preserve">đông, </w:t>
      </w:r>
      <w:r>
        <w:t xml:space="preserve">nhiều, </w:t>
      </w:r>
      <w:r>
        <w:t xml:space="preserve">theo </w:t>
      </w:r>
      <w:r>
        <w:t xml:space="preserve">cùng </w:t>
      </w:r>
      <w:r>
        <w:t xml:space="preserve">một </w:t>
      </w:r>
      <w:r>
        <w:t xml:space="preserve">hướng, </w:t>
      </w:r>
      <w:r>
        <w:t xml:space="preserve">trước </w:t>
      </w:r>
      <w:r>
        <w:t xml:space="preserve">sau </w:t>
      </w:r>
      <w:r>
        <w:t xml:space="preserve">nối </w:t>
      </w:r>
      <w:r>
        <w:t xml:space="preserve">tiếp </w:t>
      </w:r>
      <w:r>
        <w:t xml:space="preserve">nhau. </w:t>
      </w:r>
      <w:r>
        <w:rPr>
          <w:i/>
        </w:rPr>
        <w:t xml:space="preserve">Bà </w:t>
      </w:r>
      <w:r>
        <w:rPr>
          <w:i/>
        </w:rPr>
        <w:t xml:space="preserve">con </w:t>
      </w:r>
      <w:r>
        <w:rPr>
          <w:i/>
        </w:rPr>
        <w:t xml:space="preserve">kéo </w:t>
      </w:r>
      <w:r>
        <w:t xml:space="preserve">đến </w:t>
      </w:r>
      <w:r>
        <w:rPr>
          <w:i/>
        </w:rPr>
        <w:t xml:space="preserve">thăm </w:t>
      </w:r>
      <w:r>
        <w:t xml:space="preserve">hỏi. </w:t>
      </w:r>
      <w:r>
        <w:t xml:space="preserve">Kéo </w:t>
      </w:r>
      <w:r>
        <w:rPr>
          <w:i/>
        </w:rPr>
        <w:t xml:space="preserve">quân </w:t>
      </w:r>
      <w:r>
        <w:rPr>
          <w:i/>
        </w:rPr>
        <w:t xml:space="preserve">đi </w:t>
      </w:r>
      <w:r>
        <w:rPr>
          <w:i/>
        </w:rPr>
        <w:t xml:space="preserve">ứng </w:t>
      </w:r>
      <w:r>
        <w:rPr>
          <w:i/>
        </w:rPr>
        <w:t xml:space="preserve">cứu. </w:t>
      </w:r>
      <w:r>
        <w:rPr>
          <w:i/>
        </w:rPr>
        <w:t xml:space="preserve">Mây </w:t>
      </w:r>
      <w:r>
        <w:rPr>
          <w:i/>
        </w:rPr>
        <w:t xml:space="preserve">kéo </w:t>
      </w:r>
      <w:r>
        <w:rPr>
          <w:i/>
        </w:rPr>
        <w:t xml:space="preserve">đây </w:t>
      </w:r>
      <w:r>
        <w:rPr>
          <w:i/>
        </w:rPr>
        <w:t xml:space="preserve">trời.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Cùng </w:t>
      </w:r>
      <w:r>
        <w:t xml:space="preserve">tập </w:t>
      </w:r>
      <w:r>
        <w:t xml:space="preserve">hợp </w:t>
      </w:r>
      <w:r>
        <w:t xml:space="preserve">lại </w:t>
      </w:r>
      <w:r>
        <w:t xml:space="preserve">thành </w:t>
      </w:r>
      <w:r>
        <w:t xml:space="preserve">nhóm </w:t>
      </w:r>
      <w:r>
        <w:t xml:space="preserve">với </w:t>
      </w:r>
      <w:r>
        <w:t xml:space="preserve">nhau </w:t>
      </w:r>
      <w:r>
        <w:t xml:space="preserve">(hàm </w:t>
      </w:r>
      <w:r>
        <w:t xml:space="preserve">ý </w:t>
      </w:r>
      <w:r>
        <w:t xml:space="preserve">chê). </w:t>
      </w:r>
      <w:r>
        <w:t xml:space="preserve">Kéo </w:t>
      </w:r>
      <w:r>
        <w:rPr>
          <w:i/>
        </w:rPr>
        <w:t xml:space="preserve">bò </w:t>
      </w:r>
      <w:r>
        <w:t xml:space="preserve">với </w:t>
      </w:r>
      <w:r>
        <w:rPr>
          <w:i/>
        </w:rPr>
        <w:t xml:space="preserve">nhau. </w:t>
      </w:r>
      <w:r>
        <w:t xml:space="preserve">Kéo </w:t>
      </w:r>
      <w:r>
        <w:rPr>
          <w:i/>
        </w:rPr>
        <w:t xml:space="preserve">hùa. </w:t>
      </w:r>
      <w:r>
        <w:rPr>
          <w:i/>
        </w:rPr>
        <w:t xml:space="preserve">Á </w:t>
      </w:r>
      <w:r>
        <w:t xml:space="preserve">Làm </w:t>
      </w:r>
      <w:r>
        <w:t xml:space="preserve">cho </w:t>
      </w:r>
      <w:r>
        <w:t xml:space="preserve">hoạt </w:t>
      </w:r>
      <w:r>
        <w:t xml:space="preserve">động, </w:t>
      </w:r>
      <w:r>
        <w:t xml:space="preserve">hoặc </w:t>
      </w:r>
      <w:r>
        <w:t xml:space="preserve">cho </w:t>
      </w:r>
      <w:r>
        <w:t xml:space="preserve">di </w:t>
      </w:r>
      <w:r>
        <w:t xml:space="preserve">chuyển </w:t>
      </w:r>
      <w:r>
        <w:t xml:space="preserve">đến </w:t>
      </w:r>
      <w:r>
        <w:t xml:space="preserve">vị </w:t>
      </w:r>
      <w:r>
        <w:t xml:space="preserve">trí </w:t>
      </w:r>
      <w:r>
        <w:t xml:space="preserve">cần </w:t>
      </w:r>
      <w:r>
        <w:t xml:space="preserve">thiết, </w:t>
      </w:r>
      <w:r>
        <w:t xml:space="preserve">bằng </w:t>
      </w:r>
      <w:r>
        <w:t xml:space="preserve">động </w:t>
      </w:r>
      <w:r>
        <w:t xml:space="preserve">tác </w:t>
      </w:r>
      <w:r>
        <w:t xml:space="preserve">kéo. </w:t>
      </w:r>
      <w:r>
        <w:t xml:space="preserve">Kéo </w:t>
      </w:r>
      <w:r>
        <w:rPr>
          <w:i/>
        </w:rPr>
        <w:t xml:space="preserve">che </w:t>
      </w:r>
      <w:r>
        <w:t xml:space="preserve">(ép </w:t>
      </w:r>
      <w:r>
        <w:t xml:space="preserve">mía). </w:t>
      </w:r>
      <w:r>
        <w:t xml:space="preserve">Kéo </w:t>
      </w:r>
      <w:r>
        <w:rPr>
          <w:i/>
        </w:rPr>
        <w:t xml:space="preserve">bễ </w:t>
      </w:r>
      <w:r>
        <w:t xml:space="preserve">thổi </w:t>
      </w:r>
      <w:r>
        <w:rPr>
          <w:i/>
        </w:rPr>
        <w:t xml:space="preserve">lò. </w:t>
      </w:r>
      <w:r>
        <w:t xml:space="preserve">Kéo </w:t>
      </w:r>
      <w:r>
        <w:t xml:space="preserve">uó. </w:t>
      </w:r>
      <w:r>
        <w:t xml:space="preserve">Kéo </w:t>
      </w:r>
      <w:r>
        <w:rPr>
          <w:i/>
        </w:rPr>
        <w:t xml:space="preserve">cờ </w:t>
      </w:r>
      <w:r>
        <w:rPr>
          <w:i/>
        </w:rPr>
        <w:t xml:space="preserve">trắng </w:t>
      </w:r>
      <w:r>
        <w:rPr>
          <w:i/>
        </w:rPr>
        <w:t xml:space="preserve">xin </w:t>
      </w:r>
      <w:r>
        <w:t xml:space="preserve">hàng. </w:t>
      </w:r>
      <w:r>
        <w:rPr>
          <w:b/>
        </w:rPr>
        <w:t xml:space="preserve">5 </w:t>
      </w:r>
      <w:r>
        <w:t xml:space="preserve">Làm </w:t>
      </w:r>
      <w:r>
        <w:t xml:space="preserve">cho </w:t>
      </w:r>
      <w:r>
        <w:t xml:space="preserve">phát </w:t>
      </w:r>
      <w:r>
        <w:t xml:space="preserve">ra </w:t>
      </w:r>
      <w:r>
        <w:t xml:space="preserve">tiếng </w:t>
      </w:r>
      <w:r>
        <w:t xml:space="preserve">nhạc </w:t>
      </w:r>
      <w:r>
        <w:t xml:space="preserve">hoặc </w:t>
      </w:r>
      <w:r>
        <w:t xml:space="preserve">tiếng </w:t>
      </w:r>
      <w:r>
        <w:t xml:space="preserve">báo </w:t>
      </w:r>
      <w:r>
        <w:t xml:space="preserve">hiệu, </w:t>
      </w:r>
      <w:r>
        <w:t xml:space="preserve">bằng </w:t>
      </w:r>
      <w:r>
        <w:t xml:space="preserve">động </w:t>
      </w:r>
      <w:r>
        <w:t xml:space="preserve">tác </w:t>
      </w:r>
      <w:r>
        <w:t xml:space="preserve">kéo </w:t>
      </w:r>
      <w:r>
        <w:t xml:space="preserve">hoặc </w:t>
      </w:r>
      <w:r>
        <w:t xml:space="preserve">giống </w:t>
      </w:r>
      <w:r>
        <w:t xml:space="preserve">như </w:t>
      </w:r>
      <w:r>
        <w:t xml:space="preserve">kéo. </w:t>
      </w:r>
      <w:r>
        <w:t xml:space="preserve">Kéo </w:t>
      </w:r>
      <w:r>
        <w:t xml:space="preserve">chuông </w:t>
      </w:r>
      <w:r>
        <w:rPr>
          <w:i/>
        </w:rPr>
        <w:t xml:space="preserve">nhà </w:t>
      </w:r>
      <w:r>
        <w:rPr>
          <w:i/>
        </w:rPr>
        <w:t xml:space="preserve">thờ. </w:t>
      </w:r>
      <w:r>
        <w:t xml:space="preserve">Kéo </w:t>
      </w:r>
      <w:r>
        <w:rPr>
          <w:i/>
        </w:rPr>
        <w:t xml:space="preserve">nhị. </w:t>
      </w:r>
      <w:r>
        <w:t xml:space="preserve">Kéo </w:t>
      </w:r>
      <w:r>
        <w:t xml:space="preserve">còi </w:t>
      </w:r>
      <w:r>
        <w:rPr>
          <w:i/>
        </w:rPr>
        <w:t xml:space="preserve">báo </w:t>
      </w:r>
      <w:r>
        <w:rPr>
          <w:i/>
        </w:rPr>
        <w:t xml:space="preserve">động. </w:t>
      </w:r>
      <w:r>
        <w:rPr>
          <w:b/>
        </w:rPr>
        <w:t xml:space="preserve">6 </w:t>
      </w:r>
      <w:r>
        <w:t xml:space="preserve">Làm </w:t>
      </w:r>
      <w:r>
        <w:t xml:space="preserve">cho </w:t>
      </w:r>
      <w:r>
        <w:t xml:space="preserve">thành </w:t>
      </w:r>
      <w:r>
        <w:t xml:space="preserve">vật </w:t>
      </w:r>
      <w:r>
        <w:t xml:space="preserve">có </w:t>
      </w:r>
      <w:r>
        <w:t xml:space="preserve">hình </w:t>
      </w:r>
      <w:r>
        <w:t xml:space="preserve">dáng </w:t>
      </w:r>
      <w:r>
        <w:t xml:space="preserve">nhất </w:t>
      </w:r>
      <w:r>
        <w:t xml:space="preserve">định </w:t>
      </w:r>
      <w:r>
        <w:t xml:space="preserve">bằng </w:t>
      </w:r>
      <w:r>
        <w:t xml:space="preserve">động </w:t>
      </w:r>
      <w:r>
        <w:t xml:space="preserve">tác </w:t>
      </w:r>
      <w:r>
        <w:t xml:space="preserve">kéo </w:t>
      </w:r>
      <w:r>
        <w:t xml:space="preserve">hoặc </w:t>
      </w:r>
      <w:r>
        <w:t xml:space="preserve">giống </w:t>
      </w:r>
      <w:r>
        <w:t xml:space="preserve">như </w:t>
      </w:r>
      <w:r>
        <w:t xml:space="preserve">kéo. </w:t>
      </w:r>
      <w:r>
        <w:t xml:space="preserve">Kéo </w:t>
      </w:r>
      <w:r>
        <w:rPr>
          <w:i/>
        </w:rPr>
        <w:t xml:space="preserve">sợi. </w:t>
      </w:r>
      <w:r>
        <w:t xml:space="preserve">Kéo </w:t>
      </w:r>
      <w:r>
        <w:t xml:space="preserve">chiếc </w:t>
      </w:r>
      <w:r>
        <w:t xml:space="preserve">nhẫn </w:t>
      </w:r>
      <w:r>
        <w:rPr>
          <w:i/>
        </w:rPr>
        <w:t xml:space="preserve">vàng. </w:t>
      </w:r>
      <w:r>
        <w:rPr>
          <w:b/>
        </w:rPr>
        <w:t xml:space="preserve">7 </w:t>
      </w:r>
      <w:r>
        <w:t xml:space="preserve">(kng;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Tác </w:t>
      </w:r>
      <w:r>
        <w:t xml:space="preserve">động </w:t>
      </w:r>
      <w:r>
        <w:t xml:space="preserve">đến, </w:t>
      </w:r>
      <w:r>
        <w:t xml:space="preserve">làm </w:t>
      </w:r>
      <w:r>
        <w:t xml:space="preserve">cho </w:t>
      </w:r>
      <w:r>
        <w:t xml:space="preserve">tăng </w:t>
      </w:r>
      <w:r>
        <w:t xml:space="preserve">cao </w:t>
      </w:r>
      <w:r>
        <w:t xml:space="preserve">lên </w:t>
      </w:r>
      <w:r>
        <w:t xml:space="preserve">hoặc </w:t>
      </w:r>
      <w:r>
        <w:t xml:space="preserve">hạ </w:t>
      </w:r>
      <w:r>
        <w:t xml:space="preserve">thấp </w:t>
      </w:r>
      <w:r>
        <w:t xml:space="preserve">xuống. </w:t>
      </w:r>
      <w:r>
        <w:t xml:space="preserve">Kéo </w:t>
      </w:r>
      <w:r>
        <w:rPr>
          <w:i/>
        </w:rPr>
        <w:t xml:space="preserve">năng </w:t>
      </w:r>
      <w:r>
        <w:rPr>
          <w:i/>
        </w:rPr>
        <w:t xml:space="preserve">suất </w:t>
      </w:r>
      <w:r>
        <w:t xml:space="preserve">lên. </w:t>
      </w:r>
      <w:r>
        <w:t xml:space="preserve">Kéo </w:t>
      </w:r>
      <w:r>
        <w:rPr>
          <w:i/>
        </w:rPr>
        <w:t xml:space="preserve">giá </w:t>
      </w:r>
      <w:r>
        <w:rPr>
          <w:i/>
        </w:rPr>
        <w:t xml:space="preserve">thị </w:t>
      </w:r>
      <w:r>
        <w:t xml:space="preserve">trường </w:t>
      </w:r>
      <w:r>
        <w:t xml:space="preserve">xuống. </w:t>
      </w:r>
      <w:r>
        <w:rPr>
          <w:b/>
        </w:rPr>
        <w:t xml:space="preserve">8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Hình </w:t>
      </w:r>
      <w:r>
        <w:t xml:space="preserve">thành </w:t>
      </w:r>
      <w:r>
        <w:t xml:space="preserve">và </w:t>
      </w:r>
      <w:r>
        <w:t xml:space="preserve">hiện </w:t>
      </w:r>
      <w:r>
        <w:t xml:space="preserve">ra </w:t>
      </w:r>
      <w:r>
        <w:t xml:space="preserve">nối </w:t>
      </w:r>
      <w:r>
        <w:t xml:space="preserve">tiếp </w:t>
      </w:r>
      <w:r>
        <w:t xml:space="preserve">nhau. </w:t>
      </w:r>
      <w:r>
        <w:t xml:space="preserve">Vết </w:t>
      </w:r>
      <w:r>
        <w:rPr>
          <w:i/>
        </w:rPr>
        <w:t xml:space="preserve">thương </w:t>
      </w:r>
      <w:r>
        <w:rPr>
          <w:i/>
        </w:rPr>
        <w:t xml:space="preserve">kéo </w:t>
      </w:r>
      <w:r>
        <w:rPr>
          <w:i/>
        </w:rPr>
        <w:t xml:space="preserve">da </w:t>
      </w:r>
      <w:r>
        <w:rPr>
          <w:i/>
        </w:rPr>
        <w:t xml:space="preserve">non. </w:t>
      </w:r>
      <w:r>
        <w:t xml:space="preserve">Đờm </w:t>
      </w:r>
      <w:r>
        <w:rPr>
          <w:i/>
        </w:rPr>
        <w:t xml:space="preserve">kéo </w:t>
      </w:r>
      <w:r>
        <w:t xml:space="preserve">lên </w:t>
      </w:r>
      <w:r>
        <w:rPr>
          <w:i/>
        </w:rPr>
        <w:t xml:space="preserve">cổ. </w:t>
      </w:r>
      <w:r>
        <w:rPr>
          <w:b/>
        </w:rPr>
        <w:t xml:space="preserve">9 </w:t>
      </w:r>
      <w:r>
        <w:t xml:space="preserve">Trải </w:t>
      </w:r>
      <w:r>
        <w:t xml:space="preserve">ra </w:t>
      </w:r>
      <w:r>
        <w:t xml:space="preserve">trên </w:t>
      </w:r>
      <w:r>
        <w:t xml:space="preserve">một </w:t>
      </w:r>
      <w:r>
        <w:t xml:space="preserve">khoảng </w:t>
      </w:r>
      <w:r>
        <w:t xml:space="preserve">không </w:t>
      </w:r>
      <w:r>
        <w:t xml:space="preserve">gian, </w:t>
      </w:r>
      <w:r>
        <w:t xml:space="preserve">thời </w:t>
      </w:r>
      <w:r>
        <w:t xml:space="preserve">gian </w:t>
      </w:r>
      <w:r>
        <w:t xml:space="preserve">dài, </w:t>
      </w:r>
      <w:r>
        <w:t xml:space="preserve">liên </w:t>
      </w:r>
      <w:r>
        <w:t xml:space="preserve">tục. </w:t>
      </w:r>
      <w:r>
        <w:rPr>
          <w:i/>
        </w:rPr>
        <w:t xml:space="preserve">Pháo </w:t>
      </w:r>
      <w:r>
        <w:rPr>
          <w:i/>
        </w:rPr>
        <w:t xml:space="preserve">sáng </w:t>
      </w:r>
      <w:r>
        <w:rPr>
          <w:i/>
        </w:rPr>
        <w:t xml:space="preserve">kéo </w:t>
      </w:r>
      <w:r>
        <w:rPr>
          <w:i/>
        </w:rPr>
        <w:t xml:space="preserve">thành </w:t>
      </w:r>
      <w:r>
        <w:rPr>
          <w:i/>
        </w:rPr>
        <w:t xml:space="preserve">một </w:t>
      </w:r>
      <w:r>
        <w:rPr>
          <w:i/>
        </w:rPr>
        <w:t xml:space="preserve">uệt </w:t>
      </w:r>
      <w:r>
        <w:t xml:space="preserve">dài. </w:t>
      </w:r>
      <w:r>
        <w:t xml:space="preserve">Kéo </w:t>
      </w:r>
      <w:r>
        <w:rPr>
          <w:i/>
        </w:rPr>
        <w:t xml:space="preserve">dài </w:t>
      </w:r>
      <w:r>
        <w:rPr>
          <w:i/>
        </w:rPr>
        <w:t xml:space="preserve">cuộc </w:t>
      </w:r>
      <w:r>
        <w:rPr>
          <w:i/>
        </w:rPr>
        <w:t xml:space="preserve">hợp. </w:t>
      </w:r>
      <w:r>
        <w:rPr>
          <w:b/>
        </w:rPr>
        <w:t xml:space="preserve">10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Từ </w:t>
      </w:r>
      <w:r>
        <w:t xml:space="preserve">biểu </w:t>
      </w:r>
      <w:r>
        <w:t xml:space="preserve">đạt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cụ </w:t>
      </w:r>
      <w:r>
        <w:t xml:space="preserve">thể </w:t>
      </w:r>
      <w:r>
        <w:t xml:space="preserve">diễn </w:t>
      </w:r>
      <w:r>
        <w:t xml:space="preserve">ra </w:t>
      </w:r>
      <w:r>
        <w:t xml:space="preserve">trong </w:t>
      </w:r>
      <w:r>
        <w:t xml:space="preserve">một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dài </w:t>
      </w:r>
      <w:r>
        <w:t xml:space="preserve">hơn </w:t>
      </w:r>
      <w:r>
        <w:t xml:space="preserve">bình </w:t>
      </w:r>
      <w:r>
        <w:t xml:space="preserve">thường. </w:t>
      </w:r>
      <w:r>
        <w:t xml:space="preserve">Kéo </w:t>
      </w:r>
      <w:r>
        <w:rPr>
          <w:i/>
        </w:rPr>
        <w:t xml:space="preserve">thẳng </w:t>
      </w:r>
      <w:r>
        <w:rPr>
          <w:i/>
        </w:rPr>
        <w:t xml:space="preserve">một </w:t>
      </w:r>
      <w:r>
        <w:t xml:space="preserve">giấc </w:t>
      </w:r>
      <w:r>
        <w:rPr>
          <w:i/>
        </w:rPr>
        <w:t xml:space="preserve">đến </w:t>
      </w:r>
      <w:r>
        <w:rPr>
          <w:i/>
        </w:rPr>
        <w:t xml:space="preserve">sáng. </w:t>
      </w:r>
      <w:r>
        <w:t xml:space="preserve">Kéo </w:t>
      </w:r>
      <w:r>
        <w:rPr>
          <w:i/>
        </w:rPr>
        <w:t xml:space="preserve">một </w:t>
      </w:r>
      <w:r>
        <w:t xml:space="preserve">hơi </w:t>
      </w:r>
      <w:r>
        <w:rPr>
          <w:i/>
        </w:rPr>
        <w:t xml:space="preserve">thuốc. </w:t>
      </w:r>
      <w:r>
        <w:rPr>
          <w:b/>
        </w:rPr>
        <w:t xml:space="preserve">11 </w:t>
      </w:r>
      <w:r>
        <w:t xml:space="preserve">(khẩu ngữ). </w:t>
      </w:r>
      <w:r>
        <w:t xml:space="preserve">Bù </w:t>
      </w:r>
      <w:r>
        <w:t xml:space="preserve">vào </w:t>
      </w:r>
      <w:r>
        <w:t xml:space="preserve">chỗ </w:t>
      </w:r>
      <w:r>
        <w:t xml:space="preserve">thiếu </w:t>
      </w:r>
      <w:r>
        <w:t xml:space="preserve">sót, </w:t>
      </w:r>
      <w:r>
        <w:t xml:space="preserve">đáng </w:t>
      </w:r>
      <w:r>
        <w:t xml:space="preserve">tiếc. </w:t>
      </w:r>
      <w:r>
        <w:t xml:space="preserve">Người </w:t>
      </w:r>
      <w:r>
        <w:rPr>
          <w:i/>
        </w:rPr>
        <w:t xml:space="preserve">không </w:t>
      </w:r>
      <w:r>
        <w:rPr>
          <w:i/>
        </w:rPr>
        <w:t xml:space="preserve">thông </w:t>
      </w:r>
      <w:r>
        <w:t xml:space="preserve">minh </w:t>
      </w:r>
      <w:r>
        <w:rPr>
          <w:i/>
        </w:rPr>
        <w:t xml:space="preserve">Lắm, </w:t>
      </w:r>
      <w:r>
        <w:t xml:space="preserve">nhưng </w:t>
      </w:r>
      <w:r>
        <w:rPr>
          <w:i/>
        </w:rPr>
        <w:t xml:space="preserve">được </w:t>
      </w:r>
      <w:r>
        <w:rPr>
          <w:i/>
        </w:rPr>
        <w:t xml:space="preserve">cái </w:t>
      </w:r>
      <w:r>
        <w:t xml:space="preserve">tính </w:t>
      </w:r>
      <w:r>
        <w:t xml:space="preserve">cần </w:t>
      </w:r>
      <w:r>
        <w:t xml:space="preserve">cù </w:t>
      </w:r>
      <w:r>
        <w:rPr>
          <w:i/>
        </w:rPr>
        <w:t xml:space="preserve">kéo </w:t>
      </w:r>
      <w:r>
        <w:rPr>
          <w:i/>
        </w:rPr>
        <w:t xml:space="preserve">lại. </w:t>
      </w:r>
      <w:r>
        <w:t xml:space="preserve">May </w:t>
      </w:r>
      <w:r>
        <w:rPr>
          <w:i/>
        </w:rPr>
        <w:t xml:space="preserve">mà </w:t>
      </w:r>
      <w:r>
        <w:rPr>
          <w:i/>
        </w:rPr>
        <w:t xml:space="preserve">còn </w:t>
      </w:r>
      <w:r>
        <w:rPr>
          <w:i/>
        </w:rPr>
        <w:t xml:space="preserve">kéo </w:t>
      </w:r>
      <w:r>
        <w:rPr>
          <w:i/>
        </w:rPr>
        <w:t xml:space="preserve">được </w:t>
      </w:r>
      <w:r>
        <w:rPr>
          <w:i/>
        </w:rPr>
        <w:t xml:space="preserve">uốn. </w:t>
      </w:r>
      <w:r>
        <w:br/>
      </w:r>
      <w:r>
        <w:rPr>
          <w:b/>
        </w:rPr>
        <w:t xml:space="preserve">kéo </w:t>
      </w:r>
      <w:r>
        <w:rPr>
          <w:b/>
        </w:rPr>
        <w:t xml:space="preserve">bè </w:t>
      </w:r>
      <w:r>
        <w:rPr>
          <w:b/>
        </w:rPr>
        <w:t xml:space="preserve">kéo </w:t>
      </w:r>
      <w:r>
        <w:rPr>
          <w:b/>
        </w:rPr>
        <w:t xml:space="preserve">cánh </w:t>
      </w:r>
      <w:r>
        <w:rPr>
          <w:i/>
        </w:rPr>
        <w:t xml:space="preserve">động từ </w:t>
      </w:r>
      <w:r>
        <w:t xml:space="preserve">Tập </w:t>
      </w:r>
      <w:r>
        <w:t xml:space="preserve">hợp </w:t>
      </w:r>
      <w:r>
        <w:t xml:space="preserve">lại </w:t>
      </w:r>
      <w:r>
        <w:t xml:space="preserve">với </w:t>
      </w:r>
      <w:r>
        <w:t xml:space="preserve">nhau </w:t>
      </w:r>
      <w:r>
        <w:t xml:space="preserve">thành </w:t>
      </w:r>
      <w:r>
        <w:t xml:space="preserve">bè </w:t>
      </w:r>
      <w:r>
        <w:t xml:space="preserve">cánh. </w:t>
      </w:r>
      <w:r>
        <w:br/>
      </w:r>
      <w:r>
        <w:rPr>
          <w:b/>
        </w:rPr>
        <w:t xml:space="preserve">kéo </w:t>
      </w:r>
      <w:r>
        <w:rPr>
          <w:b/>
        </w:rPr>
        <w:t xml:space="preserve">bộ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t xml:space="preserve">cuốc </w:t>
      </w:r>
      <w:r>
        <w:rPr>
          <w:i/>
        </w:rPr>
        <w:t xml:space="preserve">bộ. </w:t>
      </w:r>
      <w:r>
        <w:br/>
      </w:r>
      <w:r>
        <w:rPr>
          <w:b/>
        </w:rPr>
        <w:t xml:space="preserve">kéo </w:t>
      </w:r>
      <w:r>
        <w:rPr>
          <w:b/>
        </w:rPr>
        <w:t xml:space="preserve">cày </w:t>
      </w:r>
      <w:r>
        <w:rPr>
          <w:b/>
        </w:rPr>
        <w:t xml:space="preserve">trả </w:t>
      </w:r>
      <w:r>
        <w:rPr>
          <w:b/>
        </w:rPr>
        <w:t xml:space="preserve">nợ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phải </w:t>
      </w:r>
      <w:r>
        <w:t xml:space="preserve">làm </w:t>
      </w:r>
      <w:r>
        <w:t xml:space="preserve">lụng </w:t>
      </w:r>
      <w:r>
        <w:t xml:space="preserve">cực </w:t>
      </w:r>
      <w:r>
        <w:t xml:space="preserve">nhọc, </w:t>
      </w:r>
      <w:r>
        <w:t xml:space="preserve">vất </w:t>
      </w:r>
      <w:r>
        <w:t xml:space="preserve">vả </w:t>
      </w:r>
      <w:r>
        <w:t xml:space="preserve">để </w:t>
      </w:r>
      <w:r>
        <w:t xml:space="preserve">trả </w:t>
      </w:r>
      <w:r>
        <w:t xml:space="preserve">nợ. </w:t>
      </w:r>
      <w:r>
        <w:br/>
      </w:r>
      <w:r>
        <w:rPr>
          <w:b/>
        </w:rPr>
        <w:t xml:space="preserve">kéo </w:t>
      </w:r>
      <w:r>
        <w:rPr>
          <w:b/>
        </w:rPr>
        <w:t xml:space="preserve">co </w:t>
      </w:r>
      <w:r>
        <w:rPr>
          <w:i/>
        </w:rPr>
        <w:t xml:space="preserve">danh từ </w:t>
      </w:r>
      <w:r>
        <w:t xml:space="preserve">Trò </w:t>
      </w:r>
      <w:r>
        <w:t xml:space="preserve">chơi </w:t>
      </w:r>
      <w:r>
        <w:t xml:space="preserve">tập </w:t>
      </w:r>
      <w:r>
        <w:t xml:space="preserve">thể, </w:t>
      </w:r>
      <w:r>
        <w:t xml:space="preserve">người </w:t>
      </w:r>
      <w:r>
        <w:t xml:space="preserve">chơi </w:t>
      </w:r>
      <w:r>
        <w:t xml:space="preserve">chia </w:t>
      </w:r>
      <w:r>
        <w:t xml:space="preserve">làm </w:t>
      </w:r>
      <w:r>
        <w:t xml:space="preserve">hai </w:t>
      </w:r>
      <w:r>
        <w:t xml:space="preserve">tốp, </w:t>
      </w:r>
      <w:r>
        <w:t xml:space="preserve">mỗi </w:t>
      </w:r>
      <w:r>
        <w:t xml:space="preserve">tốp </w:t>
      </w:r>
      <w:r>
        <w:t xml:space="preserve">nắm </w:t>
      </w:r>
      <w:r>
        <w:t xml:space="preserve">một </w:t>
      </w:r>
      <w:r>
        <w:t xml:space="preserve">đầu </w:t>
      </w:r>
      <w:r>
        <w:t xml:space="preserve">sợi </w:t>
      </w:r>
      <w:r>
        <w:t xml:space="preserve">dây, </w:t>
      </w:r>
      <w:r>
        <w:t xml:space="preserve">bên </w:t>
      </w:r>
      <w:r>
        <w:t xml:space="preserve">nào </w:t>
      </w:r>
      <w:r>
        <w:t xml:space="preserve">kéo </w:t>
      </w:r>
      <w:r>
        <w:t xml:space="preserve">được </w:t>
      </w:r>
      <w:r>
        <w:t xml:space="preserve">về </w:t>
      </w:r>
      <w:r>
        <w:t xml:space="preserve">phía </w:t>
      </w:r>
      <w:r>
        <w:t xml:space="preserve">mình </w:t>
      </w:r>
      <w:r>
        <w:t xml:space="preserve">là </w:t>
      </w:r>
      <w:r>
        <w:t xml:space="preserve">thắng. </w:t>
      </w:r>
      <w:r>
        <w:rPr>
          <w:i/>
        </w:rPr>
        <w:t xml:space="preserve">Chơi </w:t>
      </w:r>
      <w:r>
        <w:rPr>
          <w:i/>
        </w:rPr>
        <w:t xml:space="preserve">kéo </w:t>
      </w:r>
      <w:r>
        <w:rPr>
          <w:i/>
        </w:rPr>
        <w:t xml:space="preserve">co. </w:t>
      </w:r>
      <w:r>
        <w:br/>
      </w:r>
      <w:r>
        <w:rPr>
          <w:b/>
        </w:rPr>
        <w:t xml:space="preserve">kéo </w:t>
      </w:r>
      <w:r>
        <w:rPr>
          <w:b/>
        </w:rPr>
        <w:t xml:space="preserve">gỗ </w:t>
      </w:r>
      <w:r>
        <w:rPr>
          <w:i/>
        </w:rPr>
        <w:t xml:space="preserve">động từ </w:t>
      </w:r>
      <w:r>
        <w:t xml:space="preserve">(khẩu ngữ). </w:t>
      </w:r>
      <w:r>
        <w:t xml:space="preserve">Ngáy. </w:t>
      </w:r>
      <w:r>
        <w:br/>
      </w:r>
      <w:r>
        <w:rPr>
          <w:b/>
        </w:rPr>
        <w:t xml:space="preserve">kéo </w:t>
      </w:r>
      <w:r>
        <w:rPr>
          <w:b/>
        </w:rPr>
        <w:t xml:space="preserve">theo </w:t>
      </w:r>
      <w:r>
        <w:rPr>
          <w:i/>
        </w:rPr>
        <w:t xml:space="preserve">động từ </w:t>
      </w:r>
      <w:r>
        <w:t xml:space="preserve">xem </w:t>
      </w:r>
      <w:r>
        <w:rPr>
          <w:i/>
        </w:rPr>
        <w:t xml:space="preserve">phép </w:t>
      </w:r>
      <w:r>
        <w:rPr>
          <w:i/>
        </w:rPr>
        <w:t xml:space="preserve">kéo </w:t>
      </w:r>
      <w:r>
        <w:t xml:space="preserve">theo. </w:t>
      </w:r>
      <w:r>
        <w:br/>
      </w:r>
      <w:r>
        <w:rPr>
          <w:b/>
        </w:rPr>
        <w:t xml:space="preserve">kẹo, </w:t>
      </w:r>
      <w:r>
        <w:rPr>
          <w:i/>
        </w:rPr>
        <w:t xml:space="preserve">danh từ </w:t>
      </w:r>
      <w:r>
        <w:t xml:space="preserve">Đồ </w:t>
      </w:r>
      <w:r>
        <w:t xml:space="preserve">ăn </w:t>
      </w:r>
      <w:r>
        <w:t xml:space="preserve">ở </w:t>
      </w:r>
      <w:r>
        <w:t xml:space="preserve">dạng </w:t>
      </w:r>
      <w:r>
        <w:t xml:space="preserve">viên, </w:t>
      </w:r>
      <w:r>
        <w:t xml:space="preserve">thỏi, </w:t>
      </w:r>
      <w:r>
        <w:t xml:space="preserve">làm </w:t>
      </w:r>
      <w:r>
        <w:t xml:space="preserve">bằng </w:t>
      </w:r>
      <w:r>
        <w:t xml:space="preserve">đường, </w:t>
      </w:r>
      <w:r>
        <w:t xml:space="preserve">mật, </w:t>
      </w:r>
      <w:r>
        <w:t xml:space="preserve">có </w:t>
      </w:r>
      <w:r>
        <w:t xml:space="preserve">khi </w:t>
      </w:r>
      <w:r>
        <w:t xml:space="preserve">thêm </w:t>
      </w:r>
      <w:r>
        <w:t xml:space="preserve">các </w:t>
      </w:r>
      <w:r>
        <w:t xml:space="preserve">chất </w:t>
      </w:r>
      <w:r>
        <w:t xml:space="preserve">béo, </w:t>
      </w:r>
      <w:r>
        <w:t xml:space="preserve">chất </w:t>
      </w:r>
      <w:r>
        <w:t xml:space="preserve">thơm. </w:t>
      </w:r>
      <w:r>
        <w:br/>
      </w:r>
      <w:r>
        <w:rPr>
          <w:b/>
        </w:rPr>
        <w:t xml:space="preserve">kẹo,„t. </w:t>
      </w:r>
      <w:r>
        <w:t xml:space="preserve">(thông tục). </w:t>
      </w:r>
      <w:r>
        <w:t xml:space="preserve">Keo </w:t>
      </w:r>
      <w:r>
        <w:t xml:space="preserve">kiệt. </w:t>
      </w:r>
      <w:r>
        <w:br/>
      </w:r>
      <w:r>
        <w:rPr>
          <w:b/>
        </w:rPr>
        <w:t xml:space="preserve">kẹo </w:t>
      </w:r>
      <w:r>
        <w:rPr>
          <w:b/>
        </w:rPr>
        <w:t xml:space="preserve">đắng </w:t>
      </w:r>
      <w:r>
        <w:rPr>
          <w:i/>
        </w:rPr>
        <w:t xml:space="preserve">danh từ </w:t>
      </w:r>
      <w:r>
        <w:t xml:space="preserve">Đường </w:t>
      </w:r>
      <w:r>
        <w:t xml:space="preserve">nấu </w:t>
      </w:r>
      <w:r>
        <w:t xml:space="preserve">cô </w:t>
      </w:r>
      <w:r>
        <w:t xml:space="preserve">lại </w:t>
      </w:r>
      <w:r>
        <w:t xml:space="preserve">cho </w:t>
      </w:r>
      <w:r>
        <w:t xml:space="preserve">cháy, </w:t>
      </w:r>
      <w:r>
        <w:t xml:space="preserve">màu </w:t>
      </w:r>
      <w:r>
        <w:t xml:space="preserve">nâu </w:t>
      </w:r>
      <w:r>
        <w:t xml:space="preserve">sẫm, </w:t>
      </w:r>
      <w:r>
        <w:t xml:space="preserve">dùng </w:t>
      </w:r>
      <w:r>
        <w:t xml:space="preserve">để </w:t>
      </w:r>
      <w:r>
        <w:t xml:space="preserve">nấu </w:t>
      </w:r>
      <w:r>
        <w:t xml:space="preserve">cá </w:t>
      </w:r>
      <w:r>
        <w:t xml:space="preserve">thịt </w:t>
      </w:r>
      <w:r>
        <w:t xml:space="preserve">cho </w:t>
      </w:r>
      <w:r>
        <w:t xml:space="preserve">thơm </w:t>
      </w:r>
      <w:r>
        <w:t xml:space="preserve">và </w:t>
      </w:r>
      <w:r>
        <w:t xml:space="preserve">có </w:t>
      </w:r>
      <w:r>
        <w:t xml:space="preserve">mầu. </w:t>
      </w:r>
      <w:r>
        <w:br/>
      </w:r>
      <w:r>
        <w:rPr>
          <w:b/>
        </w:rPr>
        <w:t xml:space="preserve">kép, </w:t>
      </w:r>
      <w:r>
        <w:rPr>
          <w:i/>
        </w:rPr>
        <w:t xml:space="preserve">danh từ </w:t>
      </w:r>
      <w:r>
        <w:t xml:space="preserve">(cũ). </w:t>
      </w:r>
      <w:r>
        <w:rPr>
          <w:b/>
        </w:rPr>
        <w:t xml:space="preserve">1 </w:t>
      </w:r>
      <w:r>
        <w:t xml:space="preserve">Nghệ </w:t>
      </w:r>
      <w:r>
        <w:t xml:space="preserve">nhân </w:t>
      </w:r>
      <w:r>
        <w:t xml:space="preserve">nam </w:t>
      </w:r>
      <w:r>
        <w:t xml:space="preserve">trong </w:t>
      </w:r>
      <w:r>
        <w:t xml:space="preserve">các </w:t>
      </w:r>
      <w:r>
        <w:t xml:space="preserve">ngành </w:t>
      </w:r>
      <w:r>
        <w:t xml:space="preserve">kịch </w:t>
      </w:r>
      <w:r>
        <w:t xml:space="preserve">hát </w:t>
      </w:r>
      <w:r>
        <w:t xml:space="preserve">dân </w:t>
      </w:r>
      <w:r>
        <w:t xml:space="preserve">tộc. </w:t>
      </w:r>
      <w:r>
        <w:rPr>
          <w:b/>
        </w:rPr>
        <w:t xml:space="preserve">2 </w:t>
      </w:r>
      <w:r>
        <w:t xml:space="preserve">Người </w:t>
      </w:r>
      <w:r>
        <w:t xml:space="preserve">làm </w:t>
      </w:r>
      <w:r>
        <w:t xml:space="preserve">nghề </w:t>
      </w:r>
      <w:r>
        <w:t xml:space="preserve">đệm </w:t>
      </w:r>
      <w:r>
        <w:t xml:space="preserve">đàn </w:t>
      </w:r>
      <w:r>
        <w:t xml:space="preserve">cho </w:t>
      </w:r>
      <w:r>
        <w:t xml:space="preserve">hát </w:t>
      </w:r>
      <w:r>
        <w:t xml:space="preserve">văn, </w:t>
      </w:r>
      <w:r>
        <w:t xml:space="preserve">hát </w:t>
      </w:r>
      <w:r>
        <w:t xml:space="preserve">ả </w:t>
      </w:r>
      <w:r>
        <w:t xml:space="preserve">đào. </w:t>
      </w:r>
      <w:r>
        <w:br/>
      </w:r>
      <w:r>
        <w:rPr>
          <w:b/>
        </w:rPr>
        <w:t xml:space="preserve">kép. </w:t>
      </w:r>
      <w:r>
        <w:rPr>
          <w:i/>
        </w:rPr>
        <w:t xml:space="preserve">tính từ </w:t>
      </w:r>
      <w:r>
        <w:t xml:space="preserve">Có </w:t>
      </w:r>
      <w:r>
        <w:t xml:space="preserve">cấu </w:t>
      </w:r>
      <w:r>
        <w:t xml:space="preserve">tạo </w:t>
      </w:r>
      <w:r>
        <w:t xml:space="preserve">gồm </w:t>
      </w:r>
      <w:r>
        <w:t xml:space="preserve">hai </w:t>
      </w:r>
      <w:r>
        <w:t xml:space="preserve">thành </w:t>
      </w:r>
      <w:r>
        <w:t xml:space="preserve">phần </w:t>
      </w:r>
      <w:r>
        <w:t xml:space="preserve">đi </w:t>
      </w:r>
      <w:r>
        <w:t xml:space="preserve">liền </w:t>
      </w:r>
      <w:r>
        <w:t xml:space="preserve">nhau. </w:t>
      </w:r>
      <w:r>
        <w:rPr>
          <w:i/>
        </w:rPr>
        <w:t xml:space="preserve">Áo </w:t>
      </w:r>
      <w:r>
        <w:rPr>
          <w:i/>
        </w:rPr>
        <w:t xml:space="preserve">kép. </w:t>
      </w:r>
      <w:r>
        <w:t xml:space="preserve">Xà </w:t>
      </w:r>
      <w:r>
        <w:rPr>
          <w:i/>
        </w:rPr>
        <w:t xml:space="preserve">kép*. </w:t>
      </w:r>
      <w:r>
        <w:br/>
      </w:r>
      <w:r>
        <w:rPr>
          <w:b/>
        </w:rPr>
        <w:t xml:space="preserve">kẹp </w:t>
      </w:r>
      <w:r>
        <w:rPr>
          <w:b/>
        </w:rPr>
        <w:t xml:space="preserve">l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Giữ </w:t>
      </w:r>
      <w:r>
        <w:t xml:space="preserve">chặt </w:t>
      </w:r>
      <w:r>
        <w:t xml:space="preserve">lấy </w:t>
      </w:r>
      <w:r>
        <w:t xml:space="preserve">ở </w:t>
      </w:r>
      <w:r>
        <w:t xml:space="preserve">giữa </w:t>
      </w:r>
      <w:r>
        <w:t xml:space="preserve">bằng </w:t>
      </w:r>
      <w:r>
        <w:t xml:space="preserve">cách </w:t>
      </w:r>
      <w:r>
        <w:t xml:space="preserve">ép </w:t>
      </w:r>
      <w:r>
        <w:t xml:space="preserve">mạnh </w:t>
      </w:r>
      <w:r>
        <w:t xml:space="preserve">lại </w:t>
      </w:r>
      <w:r>
        <w:t xml:space="preserve">từ </w:t>
      </w:r>
      <w:r>
        <w:t xml:space="preserve">hai </w:t>
      </w:r>
      <w:r>
        <w:t xml:space="preserve">phía. </w:t>
      </w:r>
      <w:r>
        <w:t xml:space="preserve">Kẹp </w:t>
      </w:r>
      <w:r>
        <w:t xml:space="preserve">vào </w:t>
      </w:r>
      <w:r>
        <w:rPr>
          <w:i/>
        </w:rPr>
        <w:t xml:space="preserve">nách. </w:t>
      </w:r>
      <w:r>
        <w:t xml:space="preserve">Điếu </w:t>
      </w:r>
      <w:r>
        <w:rPr>
          <w:i/>
        </w:rPr>
        <w:t xml:space="preserve">thuốc </w:t>
      </w:r>
      <w:r>
        <w:t xml:space="preserve">kẹp </w:t>
      </w:r>
      <w:r>
        <w:rPr>
          <w:i/>
        </w:rPr>
        <w:t xml:space="preserve">giữa </w:t>
      </w:r>
      <w:r>
        <w:rPr>
          <w:i/>
        </w:rPr>
        <w:t xml:space="preserve">hai </w:t>
      </w:r>
      <w:r>
        <w:t xml:space="preserve">ngón </w:t>
      </w:r>
      <w:r>
        <w:rPr>
          <w:i/>
        </w:rPr>
        <w:t xml:space="preserve">tay. </w:t>
      </w:r>
      <w:r>
        <w:rPr>
          <w:i/>
        </w:rPr>
        <w:t xml:space="preserve">Bị </w:t>
      </w:r>
      <w:r>
        <w:rPr>
          <w:i/>
        </w:rPr>
        <w:t xml:space="preserve">cua </w:t>
      </w:r>
      <w:r>
        <w:rPr>
          <w:i/>
        </w:rPr>
        <w:t xml:space="preserve">kẹp </w:t>
      </w:r>
      <w:r>
        <w:rPr>
          <w:i/>
        </w:rPr>
        <w:t xml:space="preserve">vào </w:t>
      </w:r>
      <w:r>
        <w:t xml:space="preserve">tay. </w:t>
      </w:r>
      <w:r>
        <w:rPr>
          <w:b/>
        </w:rPr>
        <w:t xml:space="preserve">2 </w:t>
      </w:r>
      <w:r>
        <w:t xml:space="preserve">(ít dùng). </w:t>
      </w:r>
      <w:r>
        <w:t xml:space="preserve">Kẹt. </w:t>
      </w:r>
      <w:r>
        <w:rPr>
          <w:i/>
        </w:rPr>
        <w:t xml:space="preserve">Súng </w:t>
      </w:r>
      <w:r>
        <w:t xml:space="preserve">bị </w:t>
      </w:r>
      <w:r>
        <w:rPr>
          <w:i/>
        </w:rPr>
        <w:t xml:space="preserve">kẹp </w:t>
      </w:r>
      <w:r>
        <w:rPr>
          <w:i/>
        </w:rPr>
        <w:t xml:space="preserve">đạn. </w:t>
      </w:r>
      <w:r>
        <w:t xml:space="preserve">Máy </w:t>
      </w:r>
      <w:r>
        <w:rPr>
          <w:i/>
        </w:rPr>
        <w:t xml:space="preserve">bị </w:t>
      </w:r>
      <w:r>
        <w:rPr>
          <w:i/>
        </w:rPr>
        <w:t xml:space="preserve">kẹp </w:t>
      </w:r>
      <w:r>
        <w:t xml:space="preserve">thoi. </w:t>
      </w:r>
      <w:r>
        <w:t xml:space="preserve">l </w:t>
      </w:r>
      <w:r>
        <w:t xml:space="preserve">danh từ </w:t>
      </w:r>
      <w:r>
        <w:rPr>
          <w:b/>
        </w:rPr>
        <w:t xml:space="preserve">1 </w:t>
      </w:r>
      <w:r>
        <w:t xml:space="preserve">Đồ </w:t>
      </w:r>
      <w:r>
        <w:t xml:space="preserve">dùng </w:t>
      </w:r>
      <w:r>
        <w:t xml:space="preserve">gồm </w:t>
      </w:r>
      <w:r>
        <w:t xml:space="preserve">hai </w:t>
      </w:r>
      <w:r>
        <w:t xml:space="preserve">thanh, </w:t>
      </w:r>
      <w:r>
        <w:t xml:space="preserve">hai </w:t>
      </w:r>
      <w:r>
        <w:t xml:space="preserve">mảnh </w:t>
      </w:r>
      <w:r>
        <w:t xml:space="preserve">cứng </w:t>
      </w:r>
      <w:r>
        <w:t xml:space="preserve">để </w:t>
      </w:r>
      <w:r>
        <w:t xml:space="preserve">kẹp </w:t>
      </w:r>
      <w:r>
        <w:t xml:space="preserve">đồ </w:t>
      </w:r>
      <w:r>
        <w:t xml:space="preserve">vật </w:t>
      </w:r>
      <w:r>
        <w:t xml:space="preserve">và </w:t>
      </w:r>
      <w:r>
        <w:t xml:space="preserve">giữ </w:t>
      </w:r>
      <w:r>
        <w:t xml:space="preserve">chặt </w:t>
      </w:r>
      <w:r>
        <w:t xml:space="preserve">lấy; </w:t>
      </w:r>
      <w:r>
        <w:t xml:space="preserve">cặp. </w:t>
      </w:r>
      <w:r>
        <w:t xml:space="preserve">Dùng </w:t>
      </w:r>
      <w:r>
        <w:rPr>
          <w:i/>
        </w:rPr>
        <w:t xml:space="preserve">kẹp </w:t>
      </w:r>
      <w:r>
        <w:rPr>
          <w:i/>
        </w:rPr>
        <w:t xml:space="preserve">gắp </w:t>
      </w:r>
      <w:r>
        <w:rPr>
          <w:i/>
        </w:rPr>
        <w:t xml:space="preserve">bông </w:t>
      </w:r>
      <w:r>
        <w:rPr>
          <w:i/>
        </w:rPr>
        <w:t xml:space="preserve">thấm </w:t>
      </w:r>
      <w:r>
        <w:rPr>
          <w:i/>
        </w:rPr>
        <w:t xml:space="preserve">uào </w:t>
      </w:r>
      <w:r>
        <w:rPr>
          <w:i/>
        </w:rPr>
        <w:t xml:space="preserve">cồn. </w:t>
      </w:r>
      <w:r>
        <w:t xml:space="preserve">Chiếc </w:t>
      </w:r>
      <w:r>
        <w:rPr>
          <w:i/>
        </w:rPr>
        <w:t xml:space="preserve">kẹp </w:t>
      </w:r>
      <w:r>
        <w:t xml:space="preserve">tóc </w:t>
      </w:r>
      <w:r>
        <w:t xml:space="preserve">(ph; </w:t>
      </w:r>
      <w:r>
        <w:t xml:space="preserve">cặp </w:t>
      </w:r>
      <w:r>
        <w:t xml:space="preserve">tóc). </w:t>
      </w:r>
      <w:r>
        <w:t xml:space="preserve">Kẹp </w:t>
      </w:r>
      <w:r>
        <w:rPr>
          <w:i/>
        </w:rPr>
        <w:t xml:space="preserve">chá. </w:t>
      </w:r>
      <w:r>
        <w:rPr>
          <w:b/>
        </w:rPr>
        <w:t xml:space="preserve">2 </w:t>
      </w:r>
      <w:r>
        <w:t xml:space="preserve">Đồ </w:t>
      </w:r>
      <w:r>
        <w:t xml:space="preserve">dùng </w:t>
      </w:r>
      <w:r>
        <w:t xml:space="preserve">gồm </w:t>
      </w:r>
      <w:r>
        <w:t xml:space="preserve">hai </w:t>
      </w:r>
      <w:r>
        <w:t xml:space="preserve">thanh </w:t>
      </w:r>
      <w:r>
        <w:t xml:space="preserve">cứng </w:t>
      </w:r>
      <w:r>
        <w:t xml:space="preserve">để </w:t>
      </w:r>
      <w:r>
        <w:t xml:space="preserve">kẹp </w:t>
      </w:r>
      <w:r>
        <w:t xml:space="preserve">tay </w:t>
      </w:r>
      <w:r>
        <w:t xml:space="preserve">tra </w:t>
      </w:r>
      <w:r>
        <w:t xml:space="preserve">tấn. </w:t>
      </w:r>
      <w:r>
        <w:rPr>
          <w:b/>
        </w:rPr>
        <w:t xml:space="preserve">3 </w:t>
      </w:r>
      <w:r>
        <w:t xml:space="preserve">Thanh </w:t>
      </w:r>
      <w:r>
        <w:t xml:space="preserve">kim </w:t>
      </w:r>
      <w:r>
        <w:t xml:space="preserve">loại </w:t>
      </w:r>
      <w:r>
        <w:t xml:space="preserve">uốn </w:t>
      </w:r>
      <w:r>
        <w:t xml:space="preserve">cong, </w:t>
      </w:r>
      <w:r>
        <w:t xml:space="preserve">có </w:t>
      </w:r>
      <w:r>
        <w:t xml:space="preserve">gờ </w:t>
      </w:r>
      <w:r>
        <w:t xml:space="preserve">ở </w:t>
      </w:r>
      <w:r>
        <w:t xml:space="preserve">hai </w:t>
      </w:r>
      <w:r>
        <w:t xml:space="preserve">cạnh </w:t>
      </w:r>
      <w:r>
        <w:t xml:space="preserve">để </w:t>
      </w:r>
      <w:r>
        <w:t xml:space="preserve">kết </w:t>
      </w:r>
      <w:r>
        <w:t xml:space="preserve">giữ </w:t>
      </w:r>
      <w:r>
        <w:t xml:space="preserve">nhiều </w:t>
      </w:r>
      <w:r>
        <w:t xml:space="preserve">viên </w:t>
      </w:r>
      <w:r>
        <w:t xml:space="preserve">đạn </w:t>
      </w:r>
      <w:r>
        <w:t xml:space="preserve">cùng </w:t>
      </w:r>
      <w:r>
        <w:t xml:space="preserve">được </w:t>
      </w:r>
      <w:r>
        <w:t xml:space="preserve">lắp </w:t>
      </w:r>
      <w:r>
        <w:t xml:space="preserve">vào </w:t>
      </w:r>
      <w:r>
        <w:t xml:space="preserve">súng </w:t>
      </w:r>
      <w:r>
        <w:t xml:space="preserve">một </w:t>
      </w:r>
      <w:r>
        <w:t xml:space="preserve">lần. </w:t>
      </w:r>
      <w:r>
        <w:rPr>
          <w:i/>
        </w:rPr>
        <w:t xml:space="preserve">Lắp </w:t>
      </w:r>
      <w:r>
        <w:rPr>
          <w:i/>
        </w:rPr>
        <w:t xml:space="preserve">đạn </w:t>
      </w:r>
      <w:r>
        <w:rPr>
          <w:i/>
        </w:rPr>
        <w:t xml:space="preserve">vào </w:t>
      </w:r>
      <w:r>
        <w:rPr>
          <w:i/>
        </w:rPr>
        <w:t xml:space="preserve">kẹp. </w:t>
      </w:r>
      <w:r>
        <w:t xml:space="preserve">Kẹp </w:t>
      </w:r>
      <w:r>
        <w:rPr>
          <w:i/>
        </w:rPr>
        <w:t xml:space="preserve">đạn </w:t>
      </w:r>
      <w:r>
        <w:t xml:space="preserve">súng </w:t>
      </w:r>
      <w:r>
        <w:t xml:space="preserve">trường. </w:t>
      </w:r>
      <w:r>
        <w:br w:type="page"/>
      </w:r>
      <w:r>
        <w:rPr>
          <w:b/>
        </w:rPr>
        <w:t xml:space="preserve">kết, </w:t>
      </w:r>
      <w:r>
        <w:rPr>
          <w:b/>
        </w:rPr>
        <w:t xml:space="preserve">d.x. </w:t>
      </w:r>
      <w:r>
        <w:rPr>
          <w:b/>
        </w:rPr>
        <w:t xml:space="preserve">mòng </w:t>
      </w:r>
      <w:r>
        <w:rPr>
          <w:b/>
        </w:rPr>
        <w:t xml:space="preserve">két. </w:t>
      </w:r>
      <w:r>
        <w:br/>
      </w:r>
      <w:r>
        <w:rPr>
          <w:b/>
        </w:rPr>
        <w:t xml:space="preserve">két,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Tủ </w:t>
      </w:r>
      <w:r>
        <w:t xml:space="preserve">sắt </w:t>
      </w:r>
      <w:r>
        <w:t xml:space="preserve">kiên </w:t>
      </w:r>
      <w:r>
        <w:t xml:space="preserve">cố </w:t>
      </w:r>
      <w:r>
        <w:t xml:space="preserve">chuyên </w:t>
      </w:r>
      <w:r>
        <w:t xml:space="preserve">dùng </w:t>
      </w:r>
      <w:r>
        <w:t xml:space="preserve">để </w:t>
      </w:r>
      <w:r>
        <w:t xml:space="preserve">đựng </w:t>
      </w:r>
      <w:r>
        <w:t xml:space="preserve">tiền. </w:t>
      </w:r>
      <w:r>
        <w:t xml:space="preserve">Két </w:t>
      </w:r>
      <w:r>
        <w:rPr>
          <w:i/>
        </w:rPr>
        <w:t xml:space="preserve">bạc. </w:t>
      </w:r>
      <w:r>
        <w:rPr>
          <w:b/>
        </w:rPr>
        <w:t xml:space="preserve">2 </w:t>
      </w:r>
      <w:r>
        <w:t xml:space="preserve">Hòm </w:t>
      </w:r>
      <w:r>
        <w:t xml:space="preserve">gỗ </w:t>
      </w:r>
      <w:r>
        <w:t xml:space="preserve">có </w:t>
      </w:r>
      <w:r>
        <w:t xml:space="preserve">đai </w:t>
      </w:r>
      <w:r>
        <w:t xml:space="preserve">dùng </w:t>
      </w:r>
      <w:r>
        <w:t xml:space="preserve">để </w:t>
      </w:r>
      <w:r>
        <w:t xml:space="preserve">chứa </w:t>
      </w:r>
      <w:r>
        <w:t xml:space="preserve">hàng </w:t>
      </w:r>
      <w:r>
        <w:t xml:space="preserve">hoá </w:t>
      </w:r>
      <w:r>
        <w:t xml:space="preserve">khi </w:t>
      </w:r>
      <w:r>
        <w:t xml:space="preserve">chuyên </w:t>
      </w:r>
      <w:r>
        <w:t xml:space="preserve">chở. </w:t>
      </w:r>
      <w:r>
        <w:rPr>
          <w:b/>
        </w:rPr>
        <w:t xml:space="preserve">3 </w:t>
      </w:r>
      <w:r>
        <w:t xml:space="preserve">Thùng </w:t>
      </w:r>
      <w:r>
        <w:t xml:space="preserve">lớn </w:t>
      </w:r>
      <w:r>
        <w:t xml:space="preserve">hoặc </w:t>
      </w:r>
      <w:r>
        <w:t xml:space="preserve">bể </w:t>
      </w:r>
      <w:r>
        <w:t xml:space="preserve">để </w:t>
      </w:r>
      <w:r>
        <w:t xml:space="preserve">chứa </w:t>
      </w:r>
      <w:r>
        <w:t xml:space="preserve">nước </w:t>
      </w:r>
      <w:r>
        <w:t xml:space="preserve">hoặc </w:t>
      </w:r>
      <w:r>
        <w:t xml:space="preserve">dầu, </w:t>
      </w:r>
      <w:r>
        <w:t xml:space="preserve">xăng, </w:t>
      </w:r>
      <w:r>
        <w:t xml:space="preserve">trên </w:t>
      </w:r>
      <w:r>
        <w:t xml:space="preserve">đầu </w:t>
      </w:r>
      <w:r>
        <w:t xml:space="preserve">xe </w:t>
      </w:r>
      <w:r>
        <w:t xml:space="preserve">hay </w:t>
      </w:r>
      <w:r>
        <w:t xml:space="preserve">trên </w:t>
      </w:r>
      <w:r>
        <w:t xml:space="preserve">tầng </w:t>
      </w:r>
      <w:r>
        <w:t xml:space="preserve">cao </w:t>
      </w:r>
      <w:r>
        <w:rPr>
          <w:i/>
        </w:rPr>
        <w:t xml:space="preserve">các </w:t>
      </w:r>
      <w:r>
        <w:t xml:space="preserve">ngôi </w:t>
      </w:r>
      <w:r>
        <w:t xml:space="preserve">nhà. </w:t>
      </w:r>
      <w:r>
        <w:br/>
      </w:r>
      <w:r>
        <w:rPr>
          <w:b/>
        </w:rPr>
        <w:t xml:space="preserve">két, </w:t>
      </w:r>
      <w:r>
        <w:rPr>
          <w:b/>
        </w:rPr>
        <w:t xml:space="preserve">tt. </w:t>
      </w:r>
      <w:r>
        <w:t xml:space="preserve">Khô </w:t>
      </w:r>
      <w:r>
        <w:t xml:space="preserve">quánh </w:t>
      </w:r>
      <w:r>
        <w:t xml:space="preserve">và </w:t>
      </w:r>
      <w:r>
        <w:t xml:space="preserve">dính </w:t>
      </w:r>
      <w:r>
        <w:t xml:space="preserve">bết </w:t>
      </w:r>
      <w:r>
        <w:t xml:space="preserve">vào </w:t>
      </w:r>
      <w:r>
        <w:t xml:space="preserve">thành </w:t>
      </w:r>
      <w:r>
        <w:t xml:space="preserve">một </w:t>
      </w:r>
      <w:r>
        <w:t xml:space="preserve">lớp </w:t>
      </w:r>
      <w:r>
        <w:t xml:space="preserve">khó </w:t>
      </w:r>
      <w:r>
        <w:t xml:space="preserve">tẩy </w:t>
      </w:r>
      <w:r>
        <w:t xml:space="preserve">rửa. </w:t>
      </w:r>
      <w:r>
        <w:rPr>
          <w:i/>
        </w:rPr>
        <w:t xml:space="preserve">Máu </w:t>
      </w:r>
      <w:r>
        <w:rPr>
          <w:i/>
        </w:rPr>
        <w:t xml:space="preserve">khô </w:t>
      </w:r>
      <w:r>
        <w:rPr>
          <w:i/>
        </w:rPr>
        <w:t xml:space="preserve">két </w:t>
      </w:r>
      <w:r>
        <w:rPr>
          <w:i/>
        </w:rPr>
        <w:t xml:space="preserve">lại. </w:t>
      </w:r>
      <w:r>
        <w:rPr>
          <w:i/>
        </w:rP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két </w:t>
      </w:r>
      <w:r>
        <w:rPr>
          <w:i/>
        </w:rPr>
        <w:t xml:space="preserve">dầu </w:t>
      </w:r>
      <w:r>
        <w:rPr>
          <w:i/>
        </w:rPr>
        <w:t xml:space="preserve">mỡ. </w:t>
      </w:r>
      <w:r>
        <w:br/>
      </w:r>
      <w:r>
        <w:rPr>
          <w:b/>
        </w:rPr>
        <w:t xml:space="preserve">kẹt,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Bị </w:t>
      </w:r>
      <w:r>
        <w:t xml:space="preserve">giữ </w:t>
      </w:r>
      <w:r>
        <w:t xml:space="preserve">lại </w:t>
      </w:r>
      <w:r>
        <w:t xml:space="preserve">không </w:t>
      </w:r>
      <w:r>
        <w:t xml:space="preserve">đi </w:t>
      </w:r>
      <w:r>
        <w:t xml:space="preserve">qua, </w:t>
      </w:r>
      <w:r>
        <w:t xml:space="preserve">đi </w:t>
      </w:r>
      <w:r>
        <w:t xml:space="preserve">ra </w:t>
      </w:r>
      <w:r>
        <w:t xml:space="preserve">được. </w:t>
      </w:r>
      <w:r>
        <w:t xml:space="preserve">Súng </w:t>
      </w:r>
      <w:r>
        <w:rPr>
          <w:i/>
        </w:rPr>
        <w:t xml:space="preserve">kẹt </w:t>
      </w:r>
      <w:r>
        <w:rPr>
          <w:i/>
        </w:rPr>
        <w:t xml:space="preserve">đạn. </w:t>
      </w:r>
      <w:r>
        <w:t xml:space="preserve">Bị </w:t>
      </w:r>
      <w:r>
        <w:rPr>
          <w:i/>
        </w:rPr>
        <w:t xml:space="preserve">kẹt </w:t>
      </w:r>
      <w:r>
        <w:t xml:space="preserve">trong </w:t>
      </w:r>
      <w:r>
        <w:rPr>
          <w:i/>
        </w:rPr>
        <w:t xml:space="preserve">vùng </w:t>
      </w:r>
      <w:r>
        <w:rPr>
          <w:i/>
        </w:rPr>
        <w:t xml:space="preserve">địch </w:t>
      </w:r>
      <w:r>
        <w:rPr>
          <w:i/>
        </w:rPr>
        <w:t xml:space="preserve">chiếm. </w:t>
      </w:r>
      <w:r>
        <w:t xml:space="preserve">Mắc </w:t>
      </w:r>
      <w:r>
        <w:t xml:space="preserve">kẹt*. </w:t>
      </w:r>
      <w:r>
        <w:rPr>
          <w:b/>
        </w:rPr>
        <w:t xml:space="preserve">2 </w:t>
      </w:r>
      <w:r>
        <w:t xml:space="preserve">(phương ngữ). </w:t>
      </w:r>
      <w:r>
        <w:t xml:space="preserve">Gặp </w:t>
      </w:r>
      <w:r>
        <w:t xml:space="preserve">khó </w:t>
      </w:r>
      <w:r>
        <w:t xml:space="preserve">khăn, </w:t>
      </w:r>
      <w:r>
        <w:t xml:space="preserve">khó </w:t>
      </w:r>
      <w:r>
        <w:t xml:space="preserve">xử, </w:t>
      </w:r>
      <w:r>
        <w:t xml:space="preserve">khó </w:t>
      </w:r>
      <w:r>
        <w:t xml:space="preserve">giải </w:t>
      </w:r>
      <w:r>
        <w:t xml:space="preserve">quyết. </w:t>
      </w:r>
      <w:r>
        <w:t xml:space="preserve">Kẹt </w:t>
      </w:r>
      <w:r>
        <w:rPr>
          <w:i/>
        </w:rPr>
        <w:t xml:space="preserve">quá, </w:t>
      </w:r>
      <w:r>
        <w:rPr>
          <w:i/>
        </w:rPr>
        <w:t xml:space="preserve">không </w:t>
      </w:r>
      <w:r>
        <w:t xml:space="preserve">biết </w:t>
      </w:r>
      <w:r>
        <w:rPr>
          <w:i/>
        </w:rPr>
        <w:t xml:space="preserve">làm </w:t>
      </w:r>
      <w:r>
        <w:rPr>
          <w:i/>
        </w:rPr>
        <w:t xml:space="preserve">thế </w:t>
      </w:r>
      <w:r>
        <w:rPr>
          <w:i/>
        </w:rPr>
        <w:t xml:space="preserve">nào. </w:t>
      </w:r>
      <w:r>
        <w:br/>
      </w:r>
      <w:r>
        <w:rPr>
          <w:b/>
        </w:rPr>
        <w:t xml:space="preserve">kẹt, </w:t>
      </w:r>
      <w:r>
        <w:rPr>
          <w:b/>
        </w:rPr>
        <w:t xml:space="preserve">tt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như </w:t>
      </w:r>
      <w:r>
        <w:t xml:space="preserve">tiếng </w:t>
      </w:r>
      <w:r>
        <w:t xml:space="preserve">của </w:t>
      </w:r>
      <w:r>
        <w:t xml:space="preserve">hai </w:t>
      </w:r>
      <w:r>
        <w:t xml:space="preserve">vật </w:t>
      </w:r>
      <w:r>
        <w:t xml:space="preserve">cứng </w:t>
      </w:r>
      <w:r>
        <w:t xml:space="preserve">cọ </w:t>
      </w:r>
      <w:r>
        <w:t xml:space="preserve">xát </w:t>
      </w:r>
      <w:r>
        <w:t xml:space="preserve">mạnh </w:t>
      </w:r>
      <w:r>
        <w:t xml:space="preserve">vào </w:t>
      </w:r>
      <w:r>
        <w:t xml:space="preserve">nhau. </w:t>
      </w:r>
      <w:r>
        <w:t xml:space="preserve">Cánh </w:t>
      </w:r>
      <w:r>
        <w:rPr>
          <w:i/>
        </w:rPr>
        <w:t xml:space="preserve">cửa </w:t>
      </w:r>
      <w:r>
        <w:rPr>
          <w:i/>
        </w:rPr>
        <w:t xml:space="preserve">kẹt </w:t>
      </w:r>
      <w:r>
        <w:t xml:space="preserve">mở. </w:t>
      </w:r>
      <w:r>
        <w:br/>
      </w:r>
      <w:r>
        <w:rPr>
          <w:b/>
        </w:rPr>
        <w:t xml:space="preserve">kê, </w:t>
      </w:r>
      <w:r>
        <w:rPr>
          <w:i/>
        </w:rPr>
        <w:t xml:space="preserve">danh từ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lúa, </w:t>
      </w:r>
      <w:r>
        <w:t xml:space="preserve">quả </w:t>
      </w:r>
      <w:r>
        <w:t xml:space="preserve">rất </w:t>
      </w:r>
      <w:r>
        <w:t xml:space="preserve">nhỏ, </w:t>
      </w:r>
      <w:r>
        <w:t xml:space="preserve">thường </w:t>
      </w:r>
      <w:r>
        <w:t xml:space="preserve">gọi </w:t>
      </w:r>
      <w:r>
        <w:t xml:space="preserve">là </w:t>
      </w:r>
      <w:r>
        <w:t xml:space="preserve">hạt, </w:t>
      </w:r>
      <w:r>
        <w:t xml:space="preserve">mầu </w:t>
      </w:r>
      <w:r>
        <w:t xml:space="preserve">vàng, </w:t>
      </w:r>
      <w:r>
        <w:t xml:space="preserve">tập </w:t>
      </w:r>
      <w:r>
        <w:t xml:space="preserve">trung </w:t>
      </w:r>
      <w:r>
        <w:t xml:space="preserve">thành </w:t>
      </w:r>
      <w:r>
        <w:t xml:space="preserve">một </w:t>
      </w:r>
      <w:r>
        <w:t xml:space="preserve">bông </w:t>
      </w:r>
      <w:r>
        <w:t xml:space="preserve">dài, </w:t>
      </w:r>
      <w:r>
        <w:t xml:space="preserve">dùng </w:t>
      </w:r>
      <w:r>
        <w:t xml:space="preserve">để </w:t>
      </w:r>
      <w:r>
        <w:t xml:space="preserve">chế </w:t>
      </w:r>
      <w:r>
        <w:t xml:space="preserve">biến </w:t>
      </w:r>
      <w:r>
        <w:t xml:space="preserve">làm </w:t>
      </w:r>
      <w:r>
        <w:t xml:space="preserve">thức </w:t>
      </w:r>
      <w:r>
        <w:t xml:space="preserve">ăn. </w:t>
      </w:r>
      <w:r>
        <w:br/>
      </w:r>
      <w:r>
        <w:rPr>
          <w:b/>
        </w:rPr>
        <w:t xml:space="preserve">kê,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Đệm </w:t>
      </w:r>
      <w:r>
        <w:t xml:space="preserve">thêm </w:t>
      </w:r>
      <w:r>
        <w:t xml:space="preserve">một </w:t>
      </w:r>
      <w:r>
        <w:t xml:space="preserve">vật </w:t>
      </w:r>
      <w:r>
        <w:t xml:space="preserve">cứng </w:t>
      </w:r>
      <w:r>
        <w:t xml:space="preserve">ở </w:t>
      </w:r>
      <w:r>
        <w:t xml:space="preserve">dưới </w:t>
      </w:r>
      <w:r>
        <w:t xml:space="preserve">để </w:t>
      </w:r>
      <w:r>
        <w:t xml:space="preserve">cho </w:t>
      </w:r>
      <w:r>
        <w:t xml:space="preserve">vật </w:t>
      </w:r>
      <w:r>
        <w:t xml:space="preserve">được </w:t>
      </w:r>
      <w:r>
        <w:t xml:space="preserve">đặt </w:t>
      </w:r>
      <w:r>
        <w:t xml:space="preserve">ở </w:t>
      </w:r>
      <w:r>
        <w:t xml:space="preserve">trên </w:t>
      </w:r>
      <w:r>
        <w:t xml:space="preserve">cao </w:t>
      </w:r>
      <w:r>
        <w:t xml:space="preserve">lên </w:t>
      </w:r>
      <w:r>
        <w:t xml:space="preserve">hay </w:t>
      </w:r>
      <w:r>
        <w:t xml:space="preserve">khỏi </w:t>
      </w:r>
      <w:r>
        <w:t xml:space="preserve">lệch. </w:t>
      </w:r>
      <w:r>
        <w:t xml:space="preserve">Kê </w:t>
      </w:r>
      <w:r>
        <w:t xml:space="preserve">chân </w:t>
      </w:r>
      <w:r>
        <w:t xml:space="preserve">bàn. </w:t>
      </w:r>
      <w:r>
        <w:t xml:space="preserve">Kê </w:t>
      </w:r>
      <w:r>
        <w:t xml:space="preserve">lại </w:t>
      </w:r>
      <w:r>
        <w:t xml:space="preserve">cho </w:t>
      </w:r>
      <w:r>
        <w:t xml:space="preserve">bằng. </w:t>
      </w:r>
      <w:r>
        <w:t xml:space="preserve">Kê </w:t>
      </w:r>
      <w:r>
        <w:t xml:space="preserve">quyển </w:t>
      </w:r>
      <w:r>
        <w:t xml:space="preserve">uở </w:t>
      </w:r>
      <w:r>
        <w:t xml:space="preserve">lên </w:t>
      </w:r>
      <w:r>
        <w:rPr>
          <w:i/>
        </w:rPr>
        <w:t xml:space="preserve">đùi </w:t>
      </w:r>
      <w:r>
        <w:rPr>
          <w:i/>
        </w:rPr>
        <w:t xml:space="preserve">để </w:t>
      </w:r>
      <w:r>
        <w:t xml:space="preserve">uiết. </w:t>
      </w:r>
      <w:r>
        <w:rPr>
          <w:b/>
        </w:rPr>
        <w:t xml:space="preserve">2 </w:t>
      </w:r>
      <w:r>
        <w:t xml:space="preserve">Đặt </w:t>
      </w:r>
      <w:r>
        <w:t xml:space="preserve">đồ </w:t>
      </w:r>
      <w:r>
        <w:t xml:space="preserve">đạc </w:t>
      </w:r>
      <w:r>
        <w:t xml:space="preserve">trong </w:t>
      </w:r>
      <w:r>
        <w:t xml:space="preserve">nhà </w:t>
      </w:r>
      <w:r>
        <w:t xml:space="preserve">vào </w:t>
      </w:r>
      <w:r>
        <w:t xml:space="preserve">vị </w:t>
      </w:r>
      <w:r>
        <w:t xml:space="preserve">trí </w:t>
      </w:r>
      <w:r>
        <w:t xml:space="preserve">cố </w:t>
      </w:r>
      <w:r>
        <w:t xml:space="preserve">định. </w:t>
      </w:r>
      <w:r>
        <w:t xml:space="preserve">Kê </w:t>
      </w:r>
      <w:r>
        <w:t xml:space="preserve">giường </w:t>
      </w:r>
      <w:r>
        <w:t xml:space="preserve">sát </w:t>
      </w:r>
      <w:r>
        <w:rPr>
          <w:i/>
        </w:rPr>
        <w:t xml:space="preserve">pách. </w:t>
      </w:r>
      <w:r>
        <w:t xml:space="preserve">Bộ </w:t>
      </w:r>
      <w:r>
        <w:rPr>
          <w:i/>
        </w:rPr>
        <w:t xml:space="preserve">bàn </w:t>
      </w:r>
      <w:r>
        <w:t xml:space="preserve">ghế </w:t>
      </w:r>
      <w:r>
        <w:rPr>
          <w:i/>
        </w:rPr>
        <w:t xml:space="preserve">kê </w:t>
      </w:r>
      <w:r>
        <w:t xml:space="preserve">giữa </w:t>
      </w:r>
      <w:r>
        <w:rPr>
          <w:i/>
        </w:rPr>
        <w:t xml:space="preserve">nhà. </w:t>
      </w:r>
      <w:r>
        <w:rPr>
          <w:b/>
        </w:rPr>
        <w:t xml:space="preserve">3 </w:t>
      </w:r>
      <w:r>
        <w:t xml:space="preserve">(khẩu ngữ). </w:t>
      </w:r>
      <w:r>
        <w:t xml:space="preserve">Nói </w:t>
      </w:r>
      <w:r>
        <w:t xml:space="preserve">đệm </w:t>
      </w:r>
      <w:r>
        <w:t xml:space="preserve">vào </w:t>
      </w:r>
      <w:r>
        <w:t xml:space="preserve">để </w:t>
      </w:r>
      <w:r>
        <w:t xml:space="preserve">chế </w:t>
      </w:r>
      <w:r>
        <w:t xml:space="preserve">giễu, </w:t>
      </w:r>
      <w:r>
        <w:t xml:space="preserve">đùa </w:t>
      </w:r>
      <w:r>
        <w:t xml:space="preserve">vui. </w:t>
      </w:r>
      <w:r>
        <w:t xml:space="preserve">Nói </w:t>
      </w:r>
      <w:r>
        <w:rPr>
          <w:i/>
        </w:rPr>
        <w:t xml:space="preserve">ra </w:t>
      </w:r>
      <w:r>
        <w:t xml:space="preserve">câu </w:t>
      </w:r>
      <w:r>
        <w:t xml:space="preserve">nào </w:t>
      </w:r>
      <w:r>
        <w:t xml:space="preserve">cũng </w:t>
      </w:r>
      <w:r>
        <w:rPr>
          <w:i/>
        </w:rPr>
        <w:t xml:space="preserve">bị </w:t>
      </w:r>
      <w:r>
        <w:rPr>
          <w:i/>
        </w:rPr>
        <w:t xml:space="preserve">nó </w:t>
      </w:r>
      <w:r>
        <w:rPr>
          <w:i/>
        </w:rPr>
        <w:t xml:space="preserve">kê. </w:t>
      </w:r>
      <w:r>
        <w:br/>
      </w:r>
      <w:r>
        <w:rPr>
          <w:b/>
        </w:rPr>
        <w:t xml:space="preserve">kê, </w:t>
      </w:r>
      <w:r>
        <w:rPr>
          <w:i/>
        </w:rPr>
        <w:t xml:space="preserve">động từ </w:t>
      </w:r>
      <w:r>
        <w:t xml:space="preserve">Viết </w:t>
      </w:r>
      <w:r>
        <w:t xml:space="preserve">ra </w:t>
      </w:r>
      <w:r>
        <w:t xml:space="preserve">theo </w:t>
      </w:r>
      <w:r>
        <w:t xml:space="preserve">thứ </w:t>
      </w:r>
      <w:r>
        <w:t xml:space="preserve">tự </w:t>
      </w:r>
      <w:r>
        <w:t xml:space="preserve">từng </w:t>
      </w:r>
      <w:r>
        <w:t xml:space="preserve">tên, </w:t>
      </w:r>
      <w:r>
        <w:t xml:space="preserve">từng </w:t>
      </w:r>
      <w:r>
        <w:t xml:space="preserve">món </w:t>
      </w:r>
      <w:r>
        <w:t xml:space="preserve">để </w:t>
      </w:r>
      <w:r>
        <w:t xml:space="preserve">ghi </w:t>
      </w:r>
      <w:r>
        <w:t xml:space="preserve">nhớ </w:t>
      </w:r>
      <w:r>
        <w:t xml:space="preserve">hoặc </w:t>
      </w:r>
      <w:r>
        <w:t xml:space="preserve">thông </w:t>
      </w:r>
      <w:r>
        <w:t xml:space="preserve">báo. </w:t>
      </w:r>
      <w:r>
        <w:t xml:space="preserve">Kê </w:t>
      </w:r>
      <w:r>
        <w:t xml:space="preserve">tên </w:t>
      </w:r>
      <w:r>
        <w:t xml:space="preserve">những </w:t>
      </w:r>
      <w:r>
        <w:t xml:space="preserve">người </w:t>
      </w:r>
      <w:r>
        <w:rPr>
          <w:i/>
        </w:rPr>
        <w:t xml:space="preserve">cần </w:t>
      </w:r>
      <w:r>
        <w:t xml:space="preserve">mời. </w:t>
      </w:r>
      <w:r>
        <w:t xml:space="preserve">Kê </w:t>
      </w:r>
      <w:r>
        <w:rPr>
          <w:i/>
        </w:rPr>
        <w:t xml:space="preserve">các </w:t>
      </w:r>
      <w:r>
        <w:t xml:space="preserve">thứ </w:t>
      </w:r>
      <w:r>
        <w:rPr>
          <w:i/>
        </w:rPr>
        <w:t xml:space="preserve">cần </w:t>
      </w:r>
      <w:r>
        <w:rPr>
          <w:i/>
        </w:rPr>
        <w:t xml:space="preserve">mua. </w:t>
      </w:r>
      <w:r>
        <w:t xml:space="preserve">Kê </w:t>
      </w:r>
      <w:r>
        <w:rPr>
          <w:i/>
        </w:rPr>
        <w:t xml:space="preserve">đơn </w:t>
      </w:r>
      <w:r>
        <w:t xml:space="preserve">thuốc. </w:t>
      </w:r>
      <w:r>
        <w:br/>
      </w:r>
      <w:r>
        <w:rPr>
          <w:b/>
        </w:rPr>
        <w:t xml:space="preserve">kê </w:t>
      </w:r>
      <w:r>
        <w:rPr>
          <w:b/>
        </w:rPr>
        <w:t xml:space="preserve">khai </w:t>
      </w:r>
      <w:r>
        <w:rPr>
          <w:i/>
        </w:rPr>
        <w:t xml:space="preserve">động từ </w:t>
      </w:r>
      <w:r>
        <w:t xml:space="preserve">Khai </w:t>
      </w:r>
      <w:r>
        <w:t xml:space="preserve">rõ </w:t>
      </w:r>
      <w:r>
        <w:t xml:space="preserve">từng </w:t>
      </w:r>
      <w:r>
        <w:t xml:space="preserve">khoản </w:t>
      </w:r>
      <w:r>
        <w:t xml:space="preserve">một </w:t>
      </w:r>
      <w:r>
        <w:t xml:space="preserve">cách </w:t>
      </w:r>
      <w:r>
        <w:t xml:space="preserve">đầy </w:t>
      </w:r>
      <w:r>
        <w:t xml:space="preserve">đủ </w:t>
      </w:r>
      <w:r>
        <w:t xml:space="preserve">theo </w:t>
      </w:r>
      <w:r>
        <w:t xml:space="preserve">một </w:t>
      </w:r>
      <w:r>
        <w:t xml:space="preserve">yêu </w:t>
      </w:r>
      <w:r>
        <w:t xml:space="preserve">cầu, </w:t>
      </w:r>
      <w:r>
        <w:t xml:space="preserve">một </w:t>
      </w:r>
      <w:r>
        <w:t xml:space="preserve">quy </w:t>
      </w:r>
      <w:r>
        <w:t xml:space="preserve">định </w:t>
      </w:r>
      <w:r>
        <w:t xml:space="preserve">nào </w:t>
      </w:r>
      <w:r>
        <w:t xml:space="preserve">đó. </w:t>
      </w:r>
      <w:r>
        <w:t xml:space="preserve">Kê </w:t>
      </w:r>
      <w:r>
        <w:rPr>
          <w:i/>
        </w:rPr>
        <w:t xml:space="preserve">khai </w:t>
      </w:r>
      <w:r>
        <w:t xml:space="preserve">hàng </w:t>
      </w:r>
      <w:r>
        <w:rPr>
          <w:i/>
        </w:rPr>
        <w:t xml:space="preserve">hoá. </w:t>
      </w:r>
      <w:r>
        <w:t xml:space="preserve">Kê </w:t>
      </w:r>
      <w:r>
        <w:rPr>
          <w:i/>
        </w:rPr>
        <w:t xml:space="preserve">khai </w:t>
      </w:r>
      <w:r>
        <w:rPr>
          <w:i/>
        </w:rPr>
        <w:t xml:space="preserve">nhân </w:t>
      </w:r>
      <w:r>
        <w:rPr>
          <w:i/>
        </w:rPr>
        <w:t xml:space="preserve">khẩu. </w:t>
      </w:r>
      <w:r>
        <w:br/>
      </w:r>
      <w:r>
        <w:rPr>
          <w:b/>
        </w:rPr>
        <w:t xml:space="preserve">kê </w:t>
      </w:r>
      <w:r>
        <w:rPr>
          <w:b/>
        </w:rPr>
        <w:t xml:space="preserve">môn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đóng </w:t>
      </w:r>
      <w:r>
        <w:t xml:space="preserve">mở </w:t>
      </w:r>
      <w:r>
        <w:t xml:space="preserve">cánh </w:t>
      </w:r>
      <w:r>
        <w:t xml:space="preserve">cửa, </w:t>
      </w:r>
      <w:r>
        <w:t xml:space="preserve">gồm </w:t>
      </w:r>
      <w:r>
        <w:t xml:space="preserve">một </w:t>
      </w:r>
      <w:r>
        <w:t xml:space="preserve">quả </w:t>
      </w:r>
      <w:r>
        <w:t xml:space="preserve">đấm </w:t>
      </w:r>
      <w:r>
        <w:t xml:space="preserve">vặn </w:t>
      </w:r>
      <w:r>
        <w:t xml:space="preserve">làm </w:t>
      </w:r>
      <w:r>
        <w:t xml:space="preserve">chuyển </w:t>
      </w:r>
      <w:r>
        <w:t xml:space="preserve">động </w:t>
      </w:r>
      <w:r>
        <w:t xml:space="preserve">một </w:t>
      </w:r>
      <w:r>
        <w:t xml:space="preserve">then </w:t>
      </w:r>
      <w:r>
        <w:t xml:space="preserve">sắt </w:t>
      </w:r>
      <w:r>
        <w:t xml:space="preserve">đứng. </w:t>
      </w:r>
      <w:r>
        <w:br/>
      </w:r>
      <w:r>
        <w:rPr>
          <w:b/>
        </w:rPr>
        <w:t xml:space="preserve">kê </w:t>
      </w:r>
      <w:r>
        <w:rPr>
          <w:b/>
        </w:rPr>
        <w:t xml:space="preserve">úm </w:t>
      </w:r>
      <w:r>
        <w:rPr>
          <w:i/>
        </w:rPr>
        <w:t xml:space="preserve">động từ </w:t>
      </w:r>
      <w:r>
        <w:t xml:space="preserve">(khẩu ngữ). </w:t>
      </w:r>
      <w:r>
        <w:t xml:space="preserve">Chế </w:t>
      </w:r>
      <w:r>
        <w:t xml:space="preserve">giễu, </w:t>
      </w:r>
      <w:r>
        <w:t xml:space="preserve">đùa </w:t>
      </w:r>
      <w:r>
        <w:t xml:space="preserve">vui. </w:t>
      </w:r>
      <w:r>
        <w:rPr>
          <w:i/>
        </w:rPr>
        <w:t xml:space="preserve">Tiếng </w:t>
      </w:r>
      <w:r>
        <w:t xml:space="preserve">cười </w:t>
      </w:r>
      <w:r>
        <w:rPr>
          <w:i/>
        </w:rPr>
        <w:t xml:space="preserve">đùa </w:t>
      </w:r>
      <w:r>
        <w:rPr>
          <w:i/>
        </w:rPr>
        <w:t xml:space="preserve">kê </w:t>
      </w:r>
      <w:r>
        <w:rPr>
          <w:i/>
        </w:rPr>
        <w:t xml:space="preserve">úm </w:t>
      </w:r>
      <w:r>
        <w:rPr>
          <w:i/>
        </w:rPr>
        <w:t xml:space="preserve">nhau </w:t>
      </w:r>
      <w:r>
        <w:t xml:space="preserve">của </w:t>
      </w:r>
      <w:r>
        <w:rPr>
          <w:i/>
        </w:rPr>
        <w:t xml:space="preserve">đám </w:t>
      </w:r>
      <w:r>
        <w:rPr>
          <w:i/>
        </w:rPr>
        <w:t xml:space="preserve">thanh </w:t>
      </w:r>
      <w:r>
        <w:rPr>
          <w:i/>
        </w:rPr>
        <w:t xml:space="preserve">niên. </w:t>
      </w:r>
      <w:r>
        <w:br/>
      </w:r>
      <w:r>
        <w:rPr>
          <w:b/>
        </w:rPr>
        <w:t xml:space="preserve">kề </w:t>
      </w:r>
      <w:r>
        <w:rPr>
          <w:i/>
        </w:rPr>
        <w:t xml:space="preserve">động từ </w:t>
      </w:r>
      <w:r>
        <w:t xml:space="preserve">Ở </w:t>
      </w:r>
      <w:r>
        <w:t xml:space="preserve">vào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ở </w:t>
      </w:r>
      <w:r>
        <w:t xml:space="preserve">vào </w:t>
      </w:r>
      <w:r>
        <w:t xml:space="preserve">vị </w:t>
      </w:r>
      <w:r>
        <w:t xml:space="preserve">trí </w:t>
      </w:r>
      <w:r>
        <w:t xml:space="preserve">rất </w:t>
      </w:r>
      <w:r>
        <w:t xml:space="preserve">gần, </w:t>
      </w:r>
      <w:r>
        <w:t xml:space="preserve">không </w:t>
      </w:r>
      <w:r>
        <w:t xml:space="preserve">còn </w:t>
      </w:r>
      <w:r>
        <w:t xml:space="preserve">hoặc </w:t>
      </w:r>
      <w:r>
        <w:t xml:space="preserve">coi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khoảng </w:t>
      </w:r>
      <w:r>
        <w:t xml:space="preserve">cách. </w:t>
      </w:r>
      <w:r>
        <w:t xml:space="preserve">Ngồi </w:t>
      </w:r>
      <w:r>
        <w:rPr>
          <w:i/>
        </w:rPr>
        <w:t xml:space="preserve">bên </w:t>
      </w:r>
      <w:r>
        <w:rPr>
          <w:i/>
        </w:rPr>
        <w:t xml:space="preserve">nhau, </w:t>
      </w:r>
      <w:r>
        <w:t xml:space="preserve">vai </w:t>
      </w:r>
      <w:r>
        <w:rPr>
          <w:i/>
        </w:rPr>
        <w:t xml:space="preserve">kề </w:t>
      </w:r>
      <w:r>
        <w:rPr>
          <w:i/>
        </w:rPr>
        <w:t xml:space="preserve">uai. </w:t>
      </w:r>
      <w:r>
        <w:rPr>
          <w:i/>
        </w:rPr>
        <w:t xml:space="preserve">Gươm </w:t>
      </w:r>
      <w:r>
        <w:rPr>
          <w:i/>
        </w:rPr>
        <w:t xml:space="preserve">kề </w:t>
      </w:r>
      <w:r>
        <w:rPr>
          <w:i/>
        </w:rPr>
        <w:t xml:space="preserve">cổ. </w:t>
      </w:r>
      <w:r>
        <w:t xml:space="preserve">Kề </w:t>
      </w:r>
      <w:r>
        <w:t xml:space="preserve">miệng </w:t>
      </w:r>
      <w:r>
        <w:t xml:space="preserve">uào </w:t>
      </w:r>
      <w:r>
        <w:rPr>
          <w:i/>
        </w:rPr>
        <w:t xml:space="preserve">tai </w:t>
      </w:r>
      <w:r>
        <w:rPr>
          <w:i/>
        </w:rPr>
        <w:t xml:space="preserve">bảo </w:t>
      </w:r>
      <w:r>
        <w:t xml:space="preserve">nhỏ. </w:t>
      </w:r>
      <w:r>
        <w:br/>
      </w:r>
      <w:r>
        <w:rPr>
          <w:b/>
        </w:rPr>
        <w:t xml:space="preserve">kể </w:t>
      </w:r>
      <w:r>
        <w:rPr>
          <w:b/>
        </w:rPr>
        <w:t xml:space="preserve">miệng </w:t>
      </w:r>
      <w:r>
        <w:rPr>
          <w:b/>
        </w:rPr>
        <w:t xml:space="preserve">lỗ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t xml:space="preserve">gần </w:t>
      </w:r>
      <w:r>
        <w:rPr>
          <w:i/>
        </w:rPr>
        <w:t xml:space="preserve">đất </w:t>
      </w:r>
      <w:r>
        <w:rPr>
          <w:i/>
        </w:rPr>
        <w:t xml:space="preserve">xa </w:t>
      </w:r>
      <w:r>
        <w:rPr>
          <w:i/>
        </w:rPr>
        <w:t xml:space="preserve">trời. </w:t>
      </w:r>
      <w:r>
        <w:t xml:space="preserve">kể </w:t>
      </w:r>
      <w:r>
        <w:t xml:space="preserve">cà </w:t>
      </w:r>
      <w:r>
        <w:t xml:space="preserve">động từ </w:t>
      </w:r>
      <w:r>
        <w:t xml:space="preserve">Để </w:t>
      </w:r>
      <w:r>
        <w:t xml:space="preserve">mất </w:t>
      </w:r>
      <w:r>
        <w:t xml:space="preserve">nhiều </w:t>
      </w:r>
      <w:r>
        <w:t xml:space="preserve">thì </w:t>
      </w:r>
      <w:r>
        <w:t xml:space="preserve">giờ </w:t>
      </w:r>
      <w:r>
        <w:t xml:space="preserve">vì </w:t>
      </w:r>
      <w:r>
        <w:t xml:space="preserve">những </w:t>
      </w:r>
      <w:r>
        <w:t xml:space="preserve">việc </w:t>
      </w:r>
      <w:r>
        <w:t xml:space="preserve">không </w:t>
      </w:r>
      <w:r>
        <w:t xml:space="preserve">quan </w:t>
      </w:r>
      <w:r>
        <w:t xml:space="preserve">trọng, </w:t>
      </w:r>
      <w:r>
        <w:t xml:space="preserve">không </w:t>
      </w:r>
      <w:r>
        <w:t xml:space="preserve">cần </w:t>
      </w:r>
      <w:r>
        <w:t xml:space="preserve">thiết. </w:t>
      </w:r>
      <w:r>
        <w:t xml:space="preserve">Ngôi </w:t>
      </w:r>
      <w:r>
        <w:t xml:space="preserve">kề </w:t>
      </w:r>
      <w:r>
        <w:rPr>
          <w:i/>
        </w:rPr>
        <w:t xml:space="preserve">cà </w:t>
      </w:r>
      <w:r>
        <w:rPr>
          <w:i/>
        </w:rPr>
        <w:t xml:space="preserve">uừa </w:t>
      </w:r>
      <w:r>
        <w:rPr>
          <w:i/>
        </w:rPr>
        <w:t xml:space="preserve">ăn </w:t>
      </w:r>
      <w:r>
        <w:rPr>
          <w:i/>
        </w:rPr>
        <w:t xml:space="preserve">uừa </w:t>
      </w:r>
      <w:r>
        <w:t xml:space="preserve">nói </w:t>
      </w:r>
      <w:r>
        <w:t xml:space="preserve">chuyện. </w:t>
      </w:r>
      <w:r>
        <w:t xml:space="preserve">Cứ </w:t>
      </w:r>
      <w:r>
        <w:rPr>
          <w:i/>
        </w:rPr>
        <w:t xml:space="preserve">kề </w:t>
      </w:r>
      <w:r>
        <w:rPr>
          <w:i/>
        </w:rPr>
        <w:t xml:space="preserve">cà </w:t>
      </w:r>
      <w:r>
        <w:rPr>
          <w:i/>
        </w:rPr>
        <w:t xml:space="preserve">mãi </w:t>
      </w:r>
      <w:r>
        <w:rPr>
          <w:i/>
        </w:rPr>
        <w:t xml:space="preserve">không </w:t>
      </w:r>
      <w:r>
        <w:t xml:space="preserve">chịu </w:t>
      </w:r>
      <w:r>
        <w:rPr>
          <w:i/>
        </w:rPr>
        <w:t xml:space="preserve">đi. </w:t>
      </w:r>
      <w:r>
        <w:br/>
      </w:r>
      <w:r>
        <w:rPr>
          <w:b/>
        </w:rPr>
        <w:t xml:space="preserve">kề </w:t>
      </w:r>
      <w:r>
        <w:rPr>
          <w:b/>
        </w:rPr>
        <w:t xml:space="preserve">vai </w:t>
      </w:r>
      <w:r>
        <w:rPr>
          <w:b/>
        </w:rPr>
        <w:t xml:space="preserve">sát </w:t>
      </w:r>
      <w:r>
        <w:rPr>
          <w:b/>
        </w:rPr>
        <w:t xml:space="preserve">cánh </w:t>
      </w:r>
      <w:r>
        <w:rPr>
          <w:i/>
        </w:rPr>
        <w:t xml:space="preserve">động từ </w:t>
      </w:r>
      <w:r>
        <w:t xml:space="preserve">Cùng </w:t>
      </w:r>
      <w:r>
        <w:t xml:space="preserve">chung </w:t>
      </w:r>
      <w:r>
        <w:t xml:space="preserve">sức </w:t>
      </w:r>
      <w:r>
        <w:t xml:space="preserve">lại </w:t>
      </w:r>
      <w:r>
        <w:t xml:space="preserve">với </w:t>
      </w:r>
      <w:r>
        <w:t xml:space="preserve">nhau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gì, </w:t>
      </w:r>
      <w:r>
        <w:t xml:space="preserve">nhầm </w:t>
      </w:r>
      <w:r>
        <w:t xml:space="preserve">một </w:t>
      </w:r>
      <w:r>
        <w:t xml:space="preserve">mục </w:t>
      </w:r>
      <w:r>
        <w:t xml:space="preserve">đích </w:t>
      </w:r>
      <w:r>
        <w:t xml:space="preserve">chung. </w:t>
      </w:r>
      <w:r>
        <w:br/>
      </w:r>
      <w:r>
        <w:rPr>
          <w:b/>
        </w:rPr>
        <w:t xml:space="preserve">kể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Nói </w:t>
      </w:r>
      <w:r>
        <w:t xml:space="preserve">có </w:t>
      </w:r>
      <w:r>
        <w:t xml:space="preserve">đầu </w:t>
      </w:r>
      <w:r>
        <w:t xml:space="preserve">có </w:t>
      </w:r>
      <w:r>
        <w:t xml:space="preserve">đuôi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biết. </w:t>
      </w:r>
      <w:r>
        <w:t xml:space="preserve">Kể </w:t>
      </w:r>
      <w:r>
        <w:rPr>
          <w:i/>
        </w:rPr>
        <w:t xml:space="preserve">những </w:t>
      </w:r>
      <w:r>
        <w:rPr>
          <w:i/>
        </w:rPr>
        <w:t xml:space="preserve">điều </w:t>
      </w:r>
      <w:r>
        <w:rPr>
          <w:i/>
        </w:rPr>
        <w:t xml:space="preserve">mắt </w:t>
      </w:r>
      <w:r>
        <w:t xml:space="preserve">thấy </w:t>
      </w:r>
      <w:r>
        <w:rPr>
          <w:i/>
        </w:rPr>
        <w:t xml:space="preserve">tai </w:t>
      </w:r>
      <w:r>
        <w:t xml:space="preserve">nghe. </w:t>
      </w:r>
      <w:r>
        <w:t xml:space="preserve">Kể </w:t>
      </w:r>
      <w:r>
        <w:rPr>
          <w:i/>
        </w:rPr>
        <w:t xml:space="preserve">chuyện </w:t>
      </w:r>
      <w:r>
        <w:rPr>
          <w:i/>
        </w:rPr>
        <w:t xml:space="preserve">đời </w:t>
      </w:r>
      <w:r>
        <w:rPr>
          <w:i/>
        </w:rPr>
        <w:t xml:space="preserve">xưa. </w:t>
      </w:r>
      <w:r>
        <w:rPr>
          <w:b/>
        </w:rPr>
        <w:t xml:space="preserve">2 </w:t>
      </w:r>
      <w:r>
        <w:t xml:space="preserve">Nói </w:t>
      </w:r>
      <w:r>
        <w:t xml:space="preserve">ra </w:t>
      </w:r>
      <w:r>
        <w:t xml:space="preserve">lần </w:t>
      </w:r>
      <w:r>
        <w:t xml:space="preserve">lượt </w:t>
      </w:r>
      <w:r>
        <w:t xml:space="preserve">từng </w:t>
      </w:r>
      <w:r>
        <w:t xml:space="preserve">điều </w:t>
      </w:r>
      <w:r>
        <w:t xml:space="preserve">để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biết </w:t>
      </w:r>
      <w:r>
        <w:t xml:space="preserve">rõ. </w:t>
      </w:r>
      <w:r>
        <w:t xml:space="preserve">Kể </w:t>
      </w:r>
      <w:r>
        <w:t xml:space="preserve">công. </w:t>
      </w:r>
      <w:r>
        <w:t xml:space="preserve">Kể </w:t>
      </w:r>
      <w:r>
        <w:t xml:space="preserve">tên </w:t>
      </w:r>
      <w:r>
        <w:t xml:space="preserve">từng </w:t>
      </w:r>
      <w:r>
        <w:t xml:space="preserve">người </w:t>
      </w:r>
      <w:r>
        <w:t xml:space="preserve">đã </w:t>
      </w:r>
      <w:r>
        <w:rPr>
          <w:i/>
        </w:rPr>
        <w:t xml:space="preserve">dự </w:t>
      </w:r>
      <w:r>
        <w:t xml:space="preserve">cuộc </w:t>
      </w:r>
      <w:r>
        <w:t xml:space="preserve">họp. </w:t>
      </w:r>
      <w:r>
        <w:t xml:space="preserve">Cơm </w:t>
      </w:r>
      <w:r>
        <w:rPr>
          <w:i/>
        </w:rPr>
        <w:t xml:space="preserve">kể </w:t>
      </w:r>
      <w:r>
        <w:t xml:space="preserve">ngày, </w:t>
      </w:r>
      <w:r>
        <w:rPr>
          <w:i/>
        </w:rPr>
        <w:t xml:space="preserve">cày </w:t>
      </w:r>
      <w:r>
        <w:t xml:space="preserve">kể </w:t>
      </w:r>
      <w:r>
        <w:t xml:space="preserve">buổi </w:t>
      </w:r>
      <w:r>
        <w:t xml:space="preserve">(tục ngữ). </w:t>
      </w:r>
      <w:r>
        <w:rPr>
          <w:b/>
        </w:rPr>
        <w:t xml:space="preserve">3 </w:t>
      </w:r>
      <w:r>
        <w:t xml:space="preserve">Đọc </w:t>
      </w:r>
      <w:r>
        <w:t xml:space="preserve">văn </w:t>
      </w:r>
      <w:r>
        <w:t xml:space="preserve">vần </w:t>
      </w:r>
      <w:r>
        <w:t xml:space="preserve">thuộc </w:t>
      </w:r>
      <w:r>
        <w:t xml:space="preserve">lòng </w:t>
      </w:r>
      <w:r>
        <w:t xml:space="preserve">bằng </w:t>
      </w:r>
      <w:r>
        <w:t xml:space="preserve">giọng </w:t>
      </w:r>
      <w:r>
        <w:t xml:space="preserve">ngâm </w:t>
      </w:r>
      <w:r>
        <w:t xml:space="preserve">nga </w:t>
      </w:r>
      <w:r>
        <w:t xml:space="preserve">cho </w:t>
      </w:r>
      <w:r>
        <w:t xml:space="preserve">mọi </w:t>
      </w:r>
      <w:r>
        <w:t xml:space="preserve">người </w:t>
      </w:r>
      <w:r>
        <w:t xml:space="preserve">nghe. </w:t>
      </w:r>
      <w:r>
        <w:t xml:space="preserve">Kể </w:t>
      </w:r>
      <w:r>
        <w:rPr>
          <w:i/>
        </w:rPr>
        <w:t xml:space="preserve">uè. </w:t>
      </w:r>
      <w:r>
        <w:rPr>
          <w:b/>
        </w:rPr>
        <w:t xml:space="preserve">4 </w:t>
      </w:r>
      <w:r>
        <w:t xml:space="preserve">(thường </w:t>
      </w:r>
      <w:r>
        <w:t xml:space="preserve">dùng </w:t>
      </w:r>
      <w:r>
        <w:t xml:space="preserve">không </w:t>
      </w:r>
      <w:r>
        <w:t xml:space="preserve">có </w:t>
      </w:r>
      <w:r>
        <w:t xml:space="preserve">chủ </w:t>
      </w:r>
      <w:r>
        <w:t xml:space="preserve">ngữ). </w:t>
      </w:r>
      <w:r>
        <w:t xml:space="preserve">Để </w:t>
      </w:r>
      <w:r>
        <w:t xml:space="preserve">ý </w:t>
      </w:r>
      <w:r>
        <w:t xml:space="preserve">đến, </w:t>
      </w:r>
      <w:r>
        <w:t xml:space="preserve">coi </w:t>
      </w:r>
      <w:r>
        <w:t xml:space="preserve">là </w:t>
      </w:r>
      <w:r>
        <w:t xml:space="preserve">có </w:t>
      </w:r>
      <w:r>
        <w:t xml:space="preserve">ý </w:t>
      </w:r>
      <w:r>
        <w:t xml:space="preserve">nghĩa, </w:t>
      </w:r>
      <w:r>
        <w:t xml:space="preserve">là </w:t>
      </w:r>
      <w:r>
        <w:t xml:space="preserve">đáng </w:t>
      </w:r>
      <w:r>
        <w:t xml:space="preserve">quan </w:t>
      </w:r>
      <w:r>
        <w:t xml:space="preserve">tâm. </w:t>
      </w:r>
      <w:r>
        <w:t xml:space="preserve">Không </w:t>
      </w:r>
      <w:r>
        <w:t xml:space="preserve">kể </w:t>
      </w:r>
      <w:r>
        <w:t xml:space="preserve">lớn </w:t>
      </w:r>
      <w:r>
        <w:t xml:space="preserve">nhỏ, </w:t>
      </w:r>
      <w:r>
        <w:t xml:space="preserve">việc </w:t>
      </w:r>
      <w:r>
        <w:t xml:space="preserve">gì </w:t>
      </w:r>
      <w:r>
        <w:t xml:space="preserve">cằn </w:t>
      </w:r>
      <w:r>
        <w:t xml:space="preserve">cũng </w:t>
      </w:r>
      <w:r>
        <w:t xml:space="preserve">làm. </w:t>
      </w:r>
      <w:r>
        <w:t xml:space="preserve">Một </w:t>
      </w:r>
      <w:r>
        <w:rPr>
          <w:i/>
        </w:rPr>
        <w:t xml:space="preserve">số </w:t>
      </w:r>
      <w:r>
        <w:t xml:space="preserve">lượng </w:t>
      </w:r>
      <w:r>
        <w:rPr>
          <w:i/>
        </w:rPr>
        <w:t xml:space="preserve">đáng </w:t>
      </w:r>
      <w:r>
        <w:rPr>
          <w:i/>
        </w:rPr>
        <w:t xml:space="preserve">kể. </w:t>
      </w:r>
      <w:r>
        <w:rPr>
          <w:i/>
        </w:rPr>
        <w:t xml:space="preserve">Trừ </w:t>
      </w:r>
      <w:r>
        <w:t xml:space="preserve">trường </w:t>
      </w:r>
      <w:r>
        <w:t xml:space="preserve">hợp </w:t>
      </w:r>
      <w:r>
        <w:rPr>
          <w:i/>
        </w:rPr>
        <w:t xml:space="preserve">đặc </w:t>
      </w:r>
      <w:r>
        <w:rPr>
          <w:i/>
        </w:rPr>
        <w:t xml:space="preserve">biệt </w:t>
      </w:r>
      <w:r>
        <w:rPr>
          <w:i/>
        </w:rPr>
        <w:t xml:space="preserve">không </w:t>
      </w:r>
      <w:r>
        <w:rPr>
          <w:i/>
        </w:rPr>
        <w:t xml:space="preserve">kể. </w:t>
      </w:r>
      <w:r>
        <w:rPr>
          <w:b/>
        </w:rPr>
        <w:t xml:space="preserve">5 </w:t>
      </w:r>
      <w:r>
        <w:t xml:space="preserve">(dùng </w:t>
      </w:r>
      <w:r>
        <w:t xml:space="preserve">không </w:t>
      </w:r>
      <w:r>
        <w:t xml:space="preserve">có </w:t>
      </w:r>
      <w:r>
        <w:t xml:space="preserve">chủ </w:t>
      </w:r>
      <w:r>
        <w:t xml:space="preserve">ngữ). </w:t>
      </w:r>
      <w:r>
        <w:t xml:space="preserve">Tính </w:t>
      </w:r>
      <w:r>
        <w:t xml:space="preserve">ra. </w:t>
      </w:r>
      <w:r>
        <w:t xml:space="preserve">Đông </w:t>
      </w:r>
      <w:r>
        <w:rPr>
          <w:i/>
        </w:rPr>
        <w:t xml:space="preserve">lắm, </w:t>
      </w:r>
      <w:r>
        <w:rPr>
          <w:i/>
        </w:rPr>
        <w:t xml:space="preserve">kể </w:t>
      </w:r>
      <w:r>
        <w:rPr>
          <w:i/>
        </w:rPr>
        <w:t xml:space="preserve">có </w:t>
      </w:r>
      <w:r>
        <w:rPr>
          <w:i/>
        </w:rPr>
        <w:t xml:space="preserve">nghìn </w:t>
      </w:r>
      <w:r>
        <w:rPr>
          <w:i/>
        </w:rPr>
        <w:t xml:space="preserve">người. </w:t>
      </w:r>
      <w:r>
        <w:rPr>
          <w:i/>
        </w:rPr>
        <w:t xml:space="preserve">Xa </w:t>
      </w:r>
      <w:r>
        <w:rPr>
          <w:i/>
        </w:rPr>
        <w:t xml:space="preserve">nhau </w:t>
      </w:r>
      <w:r>
        <w:rPr>
          <w:i/>
        </w:rPr>
        <w:t xml:space="preserve">kể </w:t>
      </w:r>
      <w:r>
        <w:rPr>
          <w:i/>
        </w:rPr>
        <w:t xml:space="preserve">đã </w:t>
      </w:r>
      <w:r>
        <w:rPr>
          <w:i/>
        </w:rPr>
        <w:t xml:space="preserve">bốn </w:t>
      </w:r>
      <w:r>
        <w:t xml:space="preserve">năm. </w:t>
      </w:r>
      <w:r>
        <w:rPr>
          <w:b/>
        </w:rPr>
        <w:t xml:space="preserve">6 </w:t>
      </w:r>
      <w:r>
        <w:t xml:space="preserve">(dùng </w:t>
      </w:r>
      <w:r>
        <w:t xml:space="preserve">không </w:t>
      </w:r>
      <w:r>
        <w:t xml:space="preserve">có </w:t>
      </w:r>
      <w:r>
        <w:t xml:space="preserve">chủ </w:t>
      </w:r>
      <w:r>
        <w:t xml:space="preserve">ngữ). </w:t>
      </w:r>
      <w:r>
        <w:t xml:space="preserve">Coi </w:t>
      </w:r>
      <w:r>
        <w:t xml:space="preserve">là, </w:t>
      </w:r>
      <w:r>
        <w:t xml:space="preserve">coi </w:t>
      </w:r>
      <w:r>
        <w:t xml:space="preserve">như </w:t>
      </w:r>
      <w:r>
        <w:t xml:space="preserve">là. </w:t>
      </w:r>
      <w:r>
        <w:t xml:space="preserve">Việc </w:t>
      </w:r>
      <w:r>
        <w:rPr>
          <w:i/>
        </w:rPr>
        <w:t xml:space="preserve">ấy </w:t>
      </w:r>
      <w:r>
        <w:rPr>
          <w:i/>
        </w:rPr>
        <w:t xml:space="preserve">kể </w:t>
      </w:r>
      <w:r>
        <w:rPr>
          <w:i/>
        </w:rPr>
        <w:t xml:space="preserve">như </w:t>
      </w:r>
      <w:r>
        <w:rPr>
          <w:i/>
        </w:rPr>
        <w:t xml:space="preserve">xong. </w:t>
      </w:r>
      <w:r>
        <w:rPr>
          <w:i/>
        </w:rPr>
        <w:t xml:space="preserve">Làm </w:t>
      </w:r>
      <w:r>
        <w:t xml:space="preserve">mất </w:t>
      </w:r>
      <w:r>
        <w:rPr>
          <w:i/>
        </w:rPr>
        <w:t xml:space="preserve">sáu </w:t>
      </w:r>
      <w:r>
        <w:rPr>
          <w:i/>
        </w:rPr>
        <w:t xml:space="preserve">tiếng, </w:t>
      </w:r>
      <w:r>
        <w:t xml:space="preserve">cứ </w:t>
      </w:r>
      <w:r>
        <w:rPr>
          <w:i/>
        </w:rPr>
        <w:t xml:space="preserve">kể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t xml:space="preserve">ngày </w:t>
      </w:r>
      <w:r>
        <w:t xml:space="preserve">công. </w:t>
      </w:r>
      <w:r>
        <w:rPr>
          <w:b/>
        </w:rPr>
        <w:t xml:space="preserve">7 </w:t>
      </w:r>
      <w:r>
        <w:t xml:space="preserve">(hay </w:t>
      </w:r>
      <w:r>
        <w:t xml:space="preserve">trợ từ). </w:t>
      </w:r>
      <w:r>
        <w:t xml:space="preserve">(dùng </w:t>
      </w:r>
      <w:r>
        <w:t xml:space="preserve">không </w:t>
      </w:r>
      <w:r>
        <w:t xml:space="preserve">có </w:t>
      </w:r>
      <w:r>
        <w:t xml:space="preserve">chủ </w:t>
      </w:r>
      <w:r>
        <w:t xml:space="preserve">ngữ; </w:t>
      </w:r>
      <w:r>
        <w:t xml:space="preserve">thường </w:t>
      </w:r>
      <w:r>
        <w:t xml:space="preserve">đi </w:t>
      </w:r>
      <w:r>
        <w:t xml:space="preserve">với </w:t>
      </w:r>
      <w:r>
        <w:t xml:space="preserve">cũng).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khẳng </w:t>
      </w:r>
      <w:r>
        <w:t xml:space="preserve">định </w:t>
      </w:r>
      <w:r>
        <w:t xml:space="preserve">về </w:t>
      </w:r>
      <w:r>
        <w:t xml:space="preserve">điều </w:t>
      </w:r>
      <w:r>
        <w:t xml:space="preserve">nghĩ </w:t>
      </w:r>
      <w:r>
        <w:t xml:space="preserve">thấy </w:t>
      </w:r>
      <w:r>
        <w:t xml:space="preserve">có </w:t>
      </w:r>
      <w:r>
        <w:t xml:space="preserve">lẽ </w:t>
      </w:r>
      <w:r>
        <w:t xml:space="preserve">đúng </w:t>
      </w:r>
      <w:r>
        <w:t xml:space="preserve">như </w:t>
      </w:r>
      <w:r>
        <w:t xml:space="preserve">thế. </w:t>
      </w:r>
      <w:r>
        <w:t xml:space="preserve">Nó </w:t>
      </w:r>
      <w:r>
        <w:t xml:space="preserve">nói </w:t>
      </w:r>
      <w:r>
        <w:t xml:space="preserve">kể </w:t>
      </w:r>
      <w:r>
        <w:t xml:space="preserve">cũng </w:t>
      </w:r>
      <w:r>
        <w:rPr>
          <w:i/>
        </w:rPr>
        <w:t xml:space="preserve">có </w:t>
      </w:r>
      <w:r>
        <w:rPr>
          <w:i/>
        </w:rPr>
        <w:t xml:space="preserve">lí. </w:t>
      </w:r>
      <w:r>
        <w:t xml:space="preserve">Kể </w:t>
      </w:r>
      <w:r>
        <w:t xml:space="preserve">bây </w:t>
      </w:r>
      <w:r>
        <w:rPr>
          <w:i/>
        </w:rPr>
        <w:t xml:space="preserve">giờ </w:t>
      </w:r>
      <w:r>
        <w:t xml:space="preserve">nghí </w:t>
      </w:r>
      <w:r>
        <w:t xml:space="preserve">cũng </w:t>
      </w:r>
      <w:r>
        <w:t xml:space="preserve">được. </w:t>
      </w:r>
      <w:r>
        <w:br/>
      </w:r>
      <w:r>
        <w:rPr>
          <w:b/>
        </w:rPr>
        <w:t xml:space="preserve">kể </w:t>
      </w:r>
      <w:r>
        <w:rPr>
          <w:b/>
        </w:rPr>
        <w:t xml:space="preserve">cả </w:t>
      </w:r>
      <w:r>
        <w:rPr>
          <w:b/>
        </w:rPr>
        <w:t xml:space="preserve">1 </w:t>
      </w:r>
      <w:r>
        <w:t xml:space="preserve">Tính </w:t>
      </w:r>
      <w:r>
        <w:t xml:space="preserve">gộp </w:t>
      </w:r>
      <w:r>
        <w:t xml:space="preserve">vào. </w:t>
      </w:r>
      <w:r>
        <w:t xml:space="preserve">Kể </w:t>
      </w:r>
      <w:r>
        <w:rPr>
          <w:i/>
        </w:rPr>
        <w:t xml:space="preserve">cả </w:t>
      </w:r>
      <w:r>
        <w:rPr>
          <w:i/>
        </w:rPr>
        <w:t xml:space="preserve">anh </w:t>
      </w:r>
      <w:r>
        <w:t xml:space="preserve">nữa </w:t>
      </w:r>
      <w:r>
        <w:rPr>
          <w:i/>
        </w:rPr>
        <w:t xml:space="preserve">là </w:t>
      </w:r>
      <w:r>
        <w:rPr>
          <w:i/>
        </w:rPr>
        <w:t xml:space="preserve">năm </w:t>
      </w:r>
      <w:r>
        <w:t xml:space="preserve">người. </w:t>
      </w:r>
      <w:r>
        <w:rPr>
          <w:b/>
        </w:rPr>
        <w:t xml:space="preserve">2 </w:t>
      </w:r>
      <w:r>
        <w:t xml:space="preserve">Không </w:t>
      </w:r>
      <w:r>
        <w:t xml:space="preserve">loại </w:t>
      </w:r>
      <w:r>
        <w:t xml:space="preserve">trừ, </w:t>
      </w:r>
      <w:r>
        <w:t xml:space="preserve">cái,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không </w:t>
      </w:r>
      <w:r>
        <w:t xml:space="preserve">phải </w:t>
      </w:r>
      <w:r>
        <w:t xml:space="preserve">là </w:t>
      </w:r>
      <w:r>
        <w:t xml:space="preserve">ngoại </w:t>
      </w:r>
      <w:r>
        <w:t xml:space="preserve">lệ. </w:t>
      </w:r>
      <w:r>
        <w:rPr>
          <w:i/>
        </w:rPr>
        <w:t xml:space="preserve">Thế </w:t>
      </w:r>
      <w:r>
        <w:rPr>
          <w:i/>
        </w:rPr>
        <w:t xml:space="preserve">nào </w:t>
      </w:r>
      <w:r>
        <w:t xml:space="preserve">tôi </w:t>
      </w:r>
      <w:r>
        <w:t xml:space="preserve">cũng </w:t>
      </w:r>
      <w:r>
        <w:rPr>
          <w:i/>
        </w:rPr>
        <w:t xml:space="preserve">đến, </w:t>
      </w:r>
      <w:r>
        <w:rPr>
          <w:i/>
        </w:rPr>
        <w:t xml:space="preserve">kể </w:t>
      </w:r>
      <w:r>
        <w:rPr>
          <w:i/>
        </w:rPr>
        <w:t xml:space="preserve">cả </w:t>
      </w:r>
      <w:r>
        <w:t xml:space="preserve">khi </w:t>
      </w:r>
      <w:r>
        <w:t xml:space="preserve">trời </w:t>
      </w:r>
      <w:r>
        <w:t xml:space="preserve">mưa. </w:t>
      </w:r>
      <w:r>
        <w:t xml:space="preserve">Không </w:t>
      </w:r>
      <w:r>
        <w:rPr>
          <w:i/>
        </w:rPr>
        <w:t xml:space="preserve">ai </w:t>
      </w:r>
      <w:r>
        <w:t xml:space="preserve">tán </w:t>
      </w:r>
      <w:r>
        <w:rPr>
          <w:i/>
        </w:rPr>
        <w:t xml:space="preserve">thành </w:t>
      </w:r>
      <w:r>
        <w:rPr>
          <w:i/>
        </w:rPr>
        <w:t xml:space="preserve">nó, </w:t>
      </w:r>
      <w:r>
        <w:rPr>
          <w:i/>
        </w:rPr>
        <w:t xml:space="preserve">kể </w:t>
      </w:r>
      <w:r>
        <w:rPr>
          <w:i/>
        </w:rPr>
        <w:t xml:space="preserve">cả </w:t>
      </w:r>
      <w:r>
        <w:t xml:space="preserve">uợ </w:t>
      </w:r>
      <w:r>
        <w:rPr>
          <w:i/>
        </w:rPr>
        <w:t xml:space="preserve">con </w:t>
      </w:r>
      <w:r>
        <w:rPr>
          <w:i/>
        </w:rPr>
        <w:t xml:space="preserve">nó. </w:t>
      </w:r>
      <w:r>
        <w:br/>
      </w:r>
      <w:r>
        <w:rPr>
          <w:b/>
        </w:rPr>
        <w:t xml:space="preserve">kể </w:t>
      </w:r>
      <w:r>
        <w:rPr>
          <w:b/>
        </w:rPr>
        <w:t xml:space="preserve">hạnh </w:t>
      </w:r>
      <w:r>
        <w:rPr>
          <w:i/>
        </w:rPr>
        <w:t xml:space="preserve">động từ </w:t>
      </w:r>
      <w:r>
        <w:t xml:space="preserve">Đọc </w:t>
      </w:r>
      <w:r>
        <w:t xml:space="preserve">kinh </w:t>
      </w:r>
      <w:r>
        <w:t xml:space="preserve">(viết </w:t>
      </w:r>
      <w:r>
        <w:t xml:space="preserve">bằng </w:t>
      </w:r>
      <w:r>
        <w:t xml:space="preserve">văn </w:t>
      </w:r>
      <w:r>
        <w:t xml:space="preserve">vần) </w:t>
      </w:r>
      <w:r>
        <w:t xml:space="preserve">như </w:t>
      </w:r>
      <w:r>
        <w:t xml:space="preserve">kể </w:t>
      </w:r>
      <w:r>
        <w:t xml:space="preserve">chuyện </w:t>
      </w:r>
      <w:r>
        <w:t xml:space="preserve">một </w:t>
      </w:r>
      <w:r>
        <w:t xml:space="preserve">cách </w:t>
      </w:r>
      <w:r>
        <w:t xml:space="preserve">nhịp </w:t>
      </w:r>
      <w:r>
        <w:t xml:space="preserve">nhàng, </w:t>
      </w:r>
      <w:r>
        <w:t xml:space="preserve">sau </w:t>
      </w:r>
      <w:r>
        <w:t xml:space="preserve">mỗi </w:t>
      </w:r>
      <w:r>
        <w:rPr>
          <w:i/>
        </w:rPr>
        <w:t xml:space="preserve">câu </w:t>
      </w:r>
      <w:r>
        <w:t xml:space="preserve">kinh </w:t>
      </w:r>
      <w:r>
        <w:t xml:space="preserve">thì </w:t>
      </w:r>
      <w:r>
        <w:t xml:space="preserve">thường </w:t>
      </w:r>
      <w:r>
        <w:t xml:space="preserve">dừng </w:t>
      </w:r>
      <w:r>
        <w:t xml:space="preserve">lại </w:t>
      </w:r>
      <w:r>
        <w:t xml:space="preserve">để </w:t>
      </w:r>
      <w:r>
        <w:t xml:space="preserve">những </w:t>
      </w:r>
      <w:r>
        <w:t xml:space="preserve">người </w:t>
      </w:r>
      <w:r>
        <w:t xml:space="preserve">khác </w:t>
      </w:r>
      <w:r>
        <w:t xml:space="preserve">niệm </w:t>
      </w:r>
      <w:r>
        <w:t xml:space="preserve">Phật.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