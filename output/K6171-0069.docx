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bún </w:t>
      </w:r>
      <w:r>
        <w:rPr>
          <w:b/>
        </w:rPr>
        <w:t xml:space="preserve">thang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gồm </w:t>
      </w:r>
      <w:r>
        <w:t xml:space="preserve">bún, </w:t>
      </w:r>
      <w:r>
        <w:t xml:space="preserve">thịt </w:t>
      </w:r>
      <w:r>
        <w:t xml:space="preserve">gà </w:t>
      </w:r>
      <w:r>
        <w:t xml:space="preserve">xé </w:t>
      </w:r>
      <w:r>
        <w:t xml:space="preserve">tơi, </w:t>
      </w:r>
      <w:r>
        <w:t xml:space="preserve">giò </w:t>
      </w:r>
      <w:r>
        <w:t xml:space="preserve">và </w:t>
      </w:r>
      <w:r>
        <w:t xml:space="preserve">trứng </w:t>
      </w:r>
      <w:r>
        <w:t xml:space="preserve">tráng </w:t>
      </w:r>
      <w:r>
        <w:t xml:space="preserve">thái </w:t>
      </w:r>
      <w:r>
        <w:t xml:space="preserve">nhỏ, </w:t>
      </w:r>
      <w:r>
        <w:t xml:space="preserve">có </w:t>
      </w:r>
      <w:r>
        <w:t xml:space="preserve">rắc </w:t>
      </w:r>
      <w:r>
        <w:t xml:space="preserve">tôm </w:t>
      </w:r>
      <w:r>
        <w:t xml:space="preserve">bông </w:t>
      </w:r>
      <w:r>
        <w:t xml:space="preserve">và </w:t>
      </w:r>
      <w:r>
        <w:t xml:space="preserve">chan </w:t>
      </w:r>
      <w:r>
        <w:t xml:space="preserve">nước </w:t>
      </w:r>
      <w:r>
        <w:t xml:space="preserve">dùng. </w:t>
      </w:r>
      <w:r>
        <w:br/>
      </w:r>
      <w:r>
        <w:rPr>
          <w:b/>
        </w:rPr>
        <w:t xml:space="preserve">bung, </w:t>
      </w:r>
      <w:r>
        <w:rPr>
          <w:i/>
        </w:rPr>
        <w:t xml:space="preserve">danh từ </w:t>
      </w:r>
      <w:r>
        <w:t xml:space="preserve">Nồi </w:t>
      </w:r>
      <w:r>
        <w:t xml:space="preserve">rất </w:t>
      </w:r>
      <w:r>
        <w:t xml:space="preserve">to, </w:t>
      </w:r>
      <w:r>
        <w:t xml:space="preserve">miệng </w:t>
      </w:r>
      <w:r>
        <w:t xml:space="preserve">rộng, </w:t>
      </w:r>
      <w:r>
        <w:t xml:space="preserve">thường </w:t>
      </w:r>
      <w:r>
        <w:t xml:space="preserve">bằng </w:t>
      </w:r>
      <w:r>
        <w:t xml:space="preserve">đồng. </w:t>
      </w:r>
      <w:r>
        <w:rPr>
          <w:i/>
        </w:rPr>
        <w:t xml:space="preserve">Bung </w:t>
      </w:r>
      <w:r>
        <w:t xml:space="preserve">nấu </w:t>
      </w:r>
      <w:r>
        <w:rPr>
          <w:i/>
        </w:rPr>
        <w:t xml:space="preserve">bánh. </w:t>
      </w:r>
      <w:r>
        <w:br/>
      </w:r>
      <w:r>
        <w:rPr>
          <w:b/>
        </w:rPr>
        <w:t xml:space="preserve">bung, </w:t>
      </w:r>
      <w:r>
        <w:rPr>
          <w:b/>
        </w:rPr>
        <w:t xml:space="preserve">đg, </w:t>
      </w:r>
      <w:r>
        <w:t xml:space="preserve">Bật </w:t>
      </w:r>
      <w:r>
        <w:t xml:space="preserve">tung </w:t>
      </w:r>
      <w:r>
        <w:t xml:space="preserve">ra. </w:t>
      </w:r>
      <w:r>
        <w:t xml:space="preserve">Thúng </w:t>
      </w:r>
      <w:r>
        <w:rPr>
          <w:i/>
        </w:rPr>
        <w:t xml:space="preserve">đã </w:t>
      </w:r>
      <w:r>
        <w:rPr>
          <w:i/>
        </w:rPr>
        <w:t xml:space="preserve">bung </w:t>
      </w:r>
      <w:r>
        <w:rPr>
          <w:i/>
        </w:rPr>
        <w:t xml:space="preserve">uành. </w:t>
      </w:r>
      <w:r>
        <w:rPr>
          <w:i/>
        </w:rPr>
        <w:t xml:space="preserve">Chiếc </w:t>
      </w:r>
      <w:r>
        <w:rPr>
          <w:i/>
        </w:rPr>
        <w:t xml:space="preserve">dù </w:t>
      </w:r>
      <w:r>
        <w:t xml:space="preserve">bung </w:t>
      </w:r>
      <w:r>
        <w:t xml:space="preserve">ra, </w:t>
      </w:r>
      <w:r>
        <w:t xml:space="preserve">lơ </w:t>
      </w:r>
      <w:r>
        <w:t xml:space="preserve">lửng </w:t>
      </w:r>
      <w:r>
        <w:t xml:space="preserve">trên </w:t>
      </w:r>
      <w:r>
        <w:t xml:space="preserve">không. </w:t>
      </w:r>
      <w:r>
        <w:br/>
      </w:r>
      <w:r>
        <w:rPr>
          <w:b/>
        </w:rPr>
        <w:t xml:space="preserve">bung,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Nấu </w:t>
      </w:r>
      <w:r>
        <w:t xml:space="preserve">với </w:t>
      </w:r>
      <w:r>
        <w:t xml:space="preserve">nhiều </w:t>
      </w:r>
      <w:r>
        <w:t xml:space="preserve">nước </w:t>
      </w:r>
      <w:r>
        <w:t xml:space="preserve">cho </w:t>
      </w:r>
      <w:r>
        <w:t xml:space="preserve">thật </w:t>
      </w:r>
      <w:r>
        <w:t xml:space="preserve">nhừ. </w:t>
      </w:r>
      <w:r>
        <w:t xml:space="preserve">Bung </w:t>
      </w:r>
      <w:r>
        <w:t xml:space="preserve">ngô. </w:t>
      </w:r>
      <w:r>
        <w:t xml:space="preserve">Cà </w:t>
      </w:r>
      <w:r>
        <w:rPr>
          <w:i/>
        </w:rPr>
        <w:t xml:space="preserve">bung. </w:t>
      </w:r>
      <w:r>
        <w:br/>
      </w:r>
      <w:r>
        <w:rPr>
          <w:b/>
        </w:rPr>
        <w:t xml:space="preserve">bung </w:t>
      </w:r>
      <w:r>
        <w:rPr>
          <w:b/>
        </w:rPr>
        <w:t xml:space="preserve">bủng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bủng </w:t>
      </w:r>
      <w:r>
        <w:t xml:space="preserve">(láy). </w:t>
      </w:r>
      <w:r>
        <w:br/>
      </w:r>
      <w:r>
        <w:rPr>
          <w:b/>
        </w:rPr>
        <w:t xml:space="preserve">bung </w:t>
      </w:r>
      <w:r>
        <w:rPr>
          <w:b/>
        </w:rPr>
        <w:t xml:space="preserve">búng </w:t>
      </w:r>
      <w:r>
        <w:rPr>
          <w:i/>
        </w:rPr>
        <w:t xml:space="preserve">tính từ </w:t>
      </w:r>
      <w:r>
        <w:t xml:space="preserve">(Miệng) </w:t>
      </w:r>
      <w:r>
        <w:t xml:space="preserve">đang </w:t>
      </w:r>
      <w:r>
        <w:t xml:space="preserve">ngậm </w:t>
      </w:r>
      <w:r>
        <w:t xml:space="preserve">cái </w:t>
      </w:r>
      <w:r>
        <w:t xml:space="preserve">gì </w:t>
      </w:r>
      <w:r>
        <w:t xml:space="preserve">phồng </w:t>
      </w:r>
      <w:r>
        <w:t xml:space="preserve">má, </w:t>
      </w:r>
      <w:r>
        <w:t xml:space="preserve">không </w:t>
      </w:r>
      <w:r>
        <w:t xml:space="preserve">mở </w:t>
      </w:r>
      <w:r>
        <w:rPr>
          <w:i/>
        </w:rPr>
        <w:t xml:space="preserve">ra </w:t>
      </w:r>
      <w:r>
        <w:t xml:space="preserve">được. </w:t>
      </w:r>
      <w:r>
        <w:rPr>
          <w:i/>
        </w:rPr>
        <w:t xml:space="preserve">Miệng </w:t>
      </w:r>
      <w:r>
        <w:rPr>
          <w:i/>
        </w:rPr>
        <w:t xml:space="preserve">bung </w:t>
      </w:r>
      <w:r>
        <w:t xml:space="preserve">búng </w:t>
      </w:r>
      <w:r>
        <w:rPr>
          <w:i/>
        </w:rPr>
        <w:t xml:space="preserve">nhai </w:t>
      </w:r>
      <w:r>
        <w:rPr>
          <w:i/>
        </w:rPr>
        <w:t xml:space="preserve">cơm. </w:t>
      </w:r>
      <w:r>
        <w:br/>
      </w:r>
      <w:r>
        <w:rPr>
          <w:b/>
        </w:rPr>
        <w:t xml:space="preserve">bung </w:t>
      </w:r>
      <w:r>
        <w:rPr>
          <w:b/>
        </w:rPr>
        <w:t xml:space="preserve">xung </w:t>
      </w:r>
      <w:r>
        <w:rPr>
          <w:i/>
        </w:rPr>
        <w:t xml:space="preserve">danh từ </w:t>
      </w:r>
      <w:r>
        <w:t xml:space="preserve">Vật </w:t>
      </w:r>
      <w:r>
        <w:t xml:space="preserve">để </w:t>
      </w:r>
      <w:r>
        <w:t xml:space="preserve">đỡ </w:t>
      </w:r>
      <w:r>
        <w:t xml:space="preserve">tên </w:t>
      </w:r>
      <w:r>
        <w:t xml:space="preserve">đạn </w:t>
      </w:r>
      <w:r>
        <w:t xml:space="preserve">khi </w:t>
      </w:r>
      <w:r>
        <w:t xml:space="preserve">ra </w:t>
      </w:r>
      <w:r>
        <w:t xml:space="preserve">trận </w:t>
      </w:r>
      <w:r>
        <w:t xml:space="preserve">ngày </w:t>
      </w:r>
      <w:r>
        <w:t xml:space="preserve">xưa;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người </w:t>
      </w:r>
      <w:r>
        <w:t xml:space="preserve">chịu </w:t>
      </w:r>
      <w:r>
        <w:t xml:space="preserve">đỡ </w:t>
      </w:r>
      <w:r>
        <w:t xml:space="preserve">đòn </w:t>
      </w:r>
      <w:r>
        <w:t xml:space="preserve">thay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Đứng </w:t>
      </w:r>
      <w:r>
        <w:rPr>
          <w:i/>
        </w:rPr>
        <w:t xml:space="preserve">ra </w:t>
      </w:r>
      <w:r>
        <w:rPr>
          <w:i/>
        </w:rPr>
        <w:t xml:space="preserve">làm </w:t>
      </w:r>
      <w:r>
        <w:rPr>
          <w:i/>
        </w:rPr>
        <w:t xml:space="preserve">bung </w:t>
      </w:r>
      <w:r>
        <w:rPr>
          <w:i/>
        </w:rPr>
        <w:t xml:space="preserve">xung. </w:t>
      </w:r>
      <w:r>
        <w:br/>
      </w:r>
      <w:r>
        <w:rPr>
          <w:b/>
        </w:rPr>
        <w:t xml:space="preserve">bùng </w:t>
      </w:r>
      <w:r>
        <w:rPr>
          <w:i/>
        </w:rPr>
        <w:t xml:space="preserve">động từ </w:t>
      </w:r>
      <w:r>
        <w:t xml:space="preserve">Phát </w:t>
      </w:r>
      <w:r>
        <w:t xml:space="preserve">sinh </w:t>
      </w:r>
      <w:r>
        <w:t xml:space="preserve">đột </w:t>
      </w:r>
      <w:r>
        <w:t xml:space="preserve">ngột </w:t>
      </w:r>
      <w:r>
        <w:t xml:space="preserve">với </w:t>
      </w:r>
      <w:r>
        <w:t xml:space="preserve">sức </w:t>
      </w:r>
      <w:r>
        <w:t xml:space="preserve">tác </w:t>
      </w:r>
      <w:r>
        <w:t xml:space="preserve">động </w:t>
      </w:r>
      <w:r>
        <w:t xml:space="preserve">tăng </w:t>
      </w:r>
      <w:r>
        <w:t xml:space="preserve">lên </w:t>
      </w:r>
      <w:r>
        <w:t xml:space="preserve">mạnh </w:t>
      </w:r>
      <w:r>
        <w:t xml:space="preserve">mẽ. </w:t>
      </w:r>
      <w:r>
        <w:t xml:space="preserve">Ngọn </w:t>
      </w:r>
      <w:r>
        <w:t xml:space="preserve">lửa </w:t>
      </w:r>
      <w:r>
        <w:rPr>
          <w:i/>
        </w:rPr>
        <w:t xml:space="preserve">đang </w:t>
      </w:r>
      <w:r>
        <w:t xml:space="preserve">âm </w:t>
      </w:r>
      <w:r>
        <w:rPr>
          <w:i/>
        </w:rPr>
        <w:t xml:space="preserve">í </w:t>
      </w:r>
      <w:r>
        <w:rPr>
          <w:i/>
        </w:rPr>
        <w:t xml:space="preserve">bỗng </w:t>
      </w:r>
      <w:r>
        <w:t xml:space="preserve">bùng </w:t>
      </w:r>
      <w:r>
        <w:rPr>
          <w:i/>
        </w:rPr>
        <w:t xml:space="preserve">lên. </w:t>
      </w:r>
      <w:r>
        <w:rPr>
          <w:i/>
        </w:rPr>
        <w:t xml:space="preserve">Cháy </w:t>
      </w:r>
      <w:r>
        <w:t xml:space="preserve">bùng. </w:t>
      </w:r>
      <w:r>
        <w:br/>
      </w:r>
      <w:r>
        <w:rPr>
          <w:b/>
        </w:rPr>
        <w:t xml:space="preserve">bùng </w:t>
      </w:r>
      <w:r>
        <w:rPr>
          <w:b/>
        </w:rPr>
        <w:t xml:space="preserve">bình, </w:t>
      </w:r>
      <w:r>
        <w:rPr>
          <w:b/>
        </w:rPr>
        <w:t xml:space="preserve">d </w:t>
      </w:r>
      <w:r>
        <w:rPr>
          <w:i/>
        </w:rPr>
        <w:t xml:space="preserve">cũng nói </w:t>
      </w:r>
      <w:r>
        <w:t xml:space="preserve">bồn </w:t>
      </w:r>
      <w:r>
        <w:t xml:space="preserve">bình. </w:t>
      </w:r>
      <w:r>
        <w:t xml:space="preserve">(phương ngữ). </w:t>
      </w:r>
      <w:r>
        <w:t xml:space="preserve">Quảng </w:t>
      </w:r>
      <w:r>
        <w:t xml:space="preserve">trường, </w:t>
      </w:r>
      <w:r>
        <w:t xml:space="preserve">nơi </w:t>
      </w:r>
      <w:r>
        <w:t xml:space="preserve">có </w:t>
      </w:r>
      <w:r>
        <w:t xml:space="preserve">nhiều </w:t>
      </w:r>
      <w:r>
        <w:t xml:space="preserve">ngả </w:t>
      </w:r>
      <w:r>
        <w:t xml:space="preserve">đường </w:t>
      </w:r>
      <w:r>
        <w:t xml:space="preserve">toả </w:t>
      </w:r>
      <w:r>
        <w:t xml:space="preserve">đi </w:t>
      </w:r>
      <w:r>
        <w:t xml:space="preserve">các </w:t>
      </w:r>
      <w:r>
        <w:t xml:space="preserve">hướng. </w:t>
      </w:r>
      <w:r>
        <w:br/>
      </w:r>
      <w:r>
        <w:rPr>
          <w:b/>
        </w:rPr>
        <w:t xml:space="preserve">bùng </w:t>
      </w:r>
      <w:r>
        <w:rPr>
          <w:b/>
        </w:rPr>
        <w:t xml:space="preserve">binh; </w:t>
      </w:r>
      <w:r>
        <w:rPr>
          <w:i/>
        </w:rPr>
        <w:t xml:space="preserve">danh từ </w:t>
      </w:r>
      <w:r>
        <w:t xml:space="preserve">(phương ngữ). </w:t>
      </w:r>
      <w:r>
        <w:t xml:space="preserve">Vật </w:t>
      </w:r>
      <w:r>
        <w:t xml:space="preserve">bằng </w:t>
      </w:r>
      <w:r>
        <w:t xml:space="preserve">đất </w:t>
      </w:r>
      <w:r>
        <w:t xml:space="preserve">nung, </w:t>
      </w:r>
      <w:r>
        <w:t xml:space="preserve">rỗng </w:t>
      </w:r>
      <w:r>
        <w:t xml:space="preserve">ruột, </w:t>
      </w:r>
      <w:r>
        <w:t xml:space="preserve">giống </w:t>
      </w:r>
      <w:r>
        <w:t xml:space="preserve">cái </w:t>
      </w:r>
      <w:r>
        <w:t xml:space="preserve">lọ </w:t>
      </w:r>
      <w:r>
        <w:t xml:space="preserve">phình </w:t>
      </w:r>
      <w:r>
        <w:t xml:space="preserve">bụng </w:t>
      </w:r>
      <w:r>
        <w:t xml:space="preserve">và </w:t>
      </w:r>
      <w:r>
        <w:t xml:space="preserve">kín </w:t>
      </w:r>
      <w:r>
        <w:t xml:space="preserve">miệng, </w:t>
      </w:r>
      <w:r>
        <w:t xml:space="preserve">có </w:t>
      </w:r>
      <w:r>
        <w:t xml:space="preserve">khe </w:t>
      </w:r>
      <w:r>
        <w:t xml:space="preserve">hở </w:t>
      </w:r>
      <w:r>
        <w:t xml:space="preserve">để </w:t>
      </w:r>
      <w:r>
        <w:t xml:space="preserve">bỏ </w:t>
      </w:r>
      <w:r>
        <w:t xml:space="preserve">tiền </w:t>
      </w:r>
      <w:r>
        <w:t xml:space="preserve">lẻ </w:t>
      </w:r>
      <w:r>
        <w:t xml:space="preserve">tiết </w:t>
      </w:r>
      <w:r>
        <w:t xml:space="preserve">kiệm. </w:t>
      </w:r>
      <w:r>
        <w:br/>
      </w:r>
      <w:r>
        <w:rPr>
          <w:b/>
        </w:rPr>
        <w:t xml:space="preserve">bùng </w:t>
      </w:r>
      <w:r>
        <w:rPr>
          <w:b/>
        </w:rPr>
        <w:t xml:space="preserve">bục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đẸ.,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Dễ </w:t>
      </w:r>
      <w:r>
        <w:t xml:space="preserve">bục </w:t>
      </w:r>
      <w:r>
        <w:t xml:space="preserve">ra. </w:t>
      </w:r>
      <w:r>
        <w:t xml:space="preserve">Chiếc </w:t>
      </w:r>
      <w:r>
        <w:rPr>
          <w:i/>
        </w:rPr>
        <w:t xml:space="preserve">áo </w:t>
      </w:r>
      <w:r>
        <w:t xml:space="preserve">cũ </w:t>
      </w:r>
      <w:r>
        <w:t xml:space="preserve">quá, </w:t>
      </w:r>
      <w:r>
        <w:t xml:space="preserve">bở </w:t>
      </w:r>
      <w:r>
        <w:t xml:space="preserve">bùng </w:t>
      </w:r>
      <w:r>
        <w:t xml:space="preserve">bục. </w:t>
      </w:r>
      <w:r>
        <w:br/>
      </w:r>
      <w:r>
        <w:rPr>
          <w:b/>
        </w:rPr>
        <w:t xml:space="preserve">bùng </w:t>
      </w:r>
      <w:r>
        <w:rPr>
          <w:b/>
        </w:rPr>
        <w:t xml:space="preserve">bùng </w:t>
      </w:r>
      <w:r>
        <w:rPr>
          <w:i/>
        </w:rPr>
        <w:t xml:space="preserve">tính từ </w:t>
      </w:r>
      <w:r>
        <w:t xml:space="preserve">(Lửa </w:t>
      </w:r>
      <w:r>
        <w:t xml:space="preserve">cháy) </w:t>
      </w:r>
      <w:r>
        <w:t xml:space="preserve">to </w:t>
      </w:r>
      <w:r>
        <w:t xml:space="preserve">và </w:t>
      </w:r>
      <w:r>
        <w:t xml:space="preserve">ngày </w:t>
      </w:r>
      <w:r>
        <w:t xml:space="preserve">càng </w:t>
      </w:r>
      <w:r>
        <w:t xml:space="preserve">mạnh. </w:t>
      </w:r>
      <w:r>
        <w:t xml:space="preserve">Ngọn </w:t>
      </w:r>
      <w:r>
        <w:t xml:space="preserve">lửa </w:t>
      </w:r>
      <w:r>
        <w:t xml:space="preserve">bùng </w:t>
      </w:r>
      <w:r>
        <w:t xml:space="preserve">bùng </w:t>
      </w:r>
      <w:r>
        <w:rPr>
          <w:i/>
        </w:rPr>
        <w:t xml:space="preserve">bốc </w:t>
      </w:r>
      <w:r>
        <w:rPr>
          <w:i/>
        </w:rPr>
        <w:t xml:space="preserve">cao. </w:t>
      </w:r>
      <w:r>
        <w:br/>
      </w:r>
      <w:r>
        <w:rPr>
          <w:b/>
        </w:rPr>
        <w:t xml:space="preserve">bùng </w:t>
      </w:r>
      <w:r>
        <w:rPr>
          <w:b/>
        </w:rPr>
        <w:t xml:space="preserve">nến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nâng </w:t>
      </w:r>
      <w:r>
        <w:t xml:space="preserve">cao </w:t>
      </w:r>
      <w:r>
        <w:t xml:space="preserve">nền </w:t>
      </w:r>
      <w:r>
        <w:t xml:space="preserve">lò </w:t>
      </w:r>
      <w:r>
        <w:t xml:space="preserve">trong </w:t>
      </w:r>
      <w:r>
        <w:t xml:space="preserve">mỏ, </w:t>
      </w:r>
      <w:r>
        <w:t xml:space="preserve">chủ </w:t>
      </w:r>
      <w:r>
        <w:t xml:space="preserve">yếu </w:t>
      </w:r>
      <w:r>
        <w:t xml:space="preserve">do </w:t>
      </w:r>
      <w:r>
        <w:t xml:space="preserve">áp </w:t>
      </w:r>
      <w:r>
        <w:t xml:space="preserve">lực </w:t>
      </w:r>
      <w:r>
        <w:t xml:space="preserve">mỏ </w:t>
      </w:r>
      <w:r>
        <w:t xml:space="preserve">gây </w:t>
      </w:r>
      <w:r>
        <w:t xml:space="preserve">nên. </w:t>
      </w:r>
      <w:r>
        <w:br/>
      </w:r>
      <w:r>
        <w:rPr>
          <w:b/>
        </w:rPr>
        <w:t xml:space="preserve">bùng </w:t>
      </w:r>
      <w:r>
        <w:rPr>
          <w:b/>
        </w:rPr>
        <w:t xml:space="preserve">nhùng </w:t>
      </w:r>
      <w:r>
        <w:rPr>
          <w:i/>
        </w:rPr>
        <w:t xml:space="preserve">tính từ </w:t>
      </w:r>
      <w:r>
        <w:t xml:space="preserve">xem </w:t>
      </w:r>
      <w:r>
        <w:t xml:space="preserve">lùng </w:t>
      </w:r>
      <w:r>
        <w:t xml:space="preserve">nhùng. </w:t>
      </w:r>
      <w:r>
        <w:br/>
      </w:r>
      <w:r>
        <w:rPr>
          <w:b/>
        </w:rPr>
        <w:t xml:space="preserve">bùng </w:t>
      </w:r>
      <w:r>
        <w:rPr>
          <w:b/>
        </w:rPr>
        <w:t xml:space="preserve">nổ </w:t>
      </w:r>
      <w:r>
        <w:rPr>
          <w:i/>
        </w:rPr>
        <w:t xml:space="preserve">động từ </w:t>
      </w:r>
      <w:r>
        <w:t xml:space="preserve">Phát </w:t>
      </w:r>
      <w:r>
        <w:t xml:space="preserve">sinh </w:t>
      </w:r>
      <w:r>
        <w:t xml:space="preserve">đột </w:t>
      </w:r>
      <w:r>
        <w:t xml:space="preserve">ngột, </w:t>
      </w:r>
      <w:r>
        <w:t xml:space="preserve">như </w:t>
      </w:r>
      <w:r>
        <w:t xml:space="preserve">bùng </w:t>
      </w:r>
      <w:r>
        <w:t xml:space="preserve">lên, </w:t>
      </w:r>
      <w:r>
        <w:t xml:space="preserve">nổ </w:t>
      </w:r>
      <w:r>
        <w:t xml:space="preserve">ra </w:t>
      </w:r>
      <w:r>
        <w:t xml:space="preserve">mạnh </w:t>
      </w:r>
      <w:r>
        <w:t xml:space="preserve">mẽ. </w:t>
      </w:r>
      <w:r>
        <w:t xml:space="preserve">Chiến </w:t>
      </w:r>
      <w:r>
        <w:rPr>
          <w:i/>
        </w:rPr>
        <w:t xml:space="preserve">tranh </w:t>
      </w:r>
      <w:r>
        <w:t xml:space="preserve">bùng </w:t>
      </w:r>
      <w:r>
        <w:t xml:space="preserve">nổ. </w:t>
      </w:r>
      <w:r>
        <w:br/>
      </w:r>
      <w:r>
        <w:rPr>
          <w:b/>
        </w:rPr>
        <w:t xml:space="preserve">bùng </w:t>
      </w:r>
      <w:r>
        <w:rPr>
          <w:b/>
        </w:rPr>
        <w:t xml:space="preserve">nổ </w:t>
      </w:r>
      <w:r>
        <w:rPr>
          <w:b/>
        </w:rPr>
        <w:t xml:space="preserve">dân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tăng </w:t>
      </w:r>
      <w:r>
        <w:t xml:space="preserve">dân </w:t>
      </w:r>
      <w:r>
        <w:t xml:space="preserve">số </w:t>
      </w:r>
      <w:r>
        <w:t xml:space="preserve">quá </w:t>
      </w:r>
      <w:r>
        <w:t xml:space="preserve">nhanh, </w:t>
      </w:r>
      <w:r>
        <w:t xml:space="preserve">không </w:t>
      </w:r>
      <w:r>
        <w:t xml:space="preserve">hạn </w:t>
      </w:r>
      <w:r>
        <w:t xml:space="preserve">chế </w:t>
      </w:r>
      <w:r>
        <w:t xml:space="preserve">được. </w:t>
      </w:r>
      <w:r>
        <w:br/>
      </w:r>
      <w:r>
        <w:rPr>
          <w:b/>
        </w:rPr>
        <w:t xml:space="preserve">bủng </w:t>
      </w:r>
      <w:r>
        <w:rPr>
          <w:i/>
        </w:rPr>
        <w:t xml:space="preserve">tính từ </w:t>
      </w:r>
      <w:r>
        <w:t xml:space="preserve">(Da </w:t>
      </w:r>
      <w:r>
        <w:t xml:space="preserve">người) </w:t>
      </w:r>
      <w:r>
        <w:rPr>
          <w:i/>
        </w:rPr>
        <w:t xml:space="preserve">nhợt </w:t>
      </w:r>
      <w:r>
        <w:t xml:space="preserve">nhạt </w:t>
      </w:r>
      <w:r>
        <w:t xml:space="preserve">và </w:t>
      </w:r>
      <w:r>
        <w:t xml:space="preserve">như </w:t>
      </w:r>
      <w:r>
        <w:t xml:space="preserve">mọng </w:t>
      </w:r>
      <w:r>
        <w:t xml:space="preserve">nước, </w:t>
      </w:r>
      <w:r>
        <w:t xml:space="preserve">do </w:t>
      </w:r>
      <w:r>
        <w:t xml:space="preserve">ốm </w:t>
      </w:r>
      <w:r>
        <w:t xml:space="preserve">yếu. </w:t>
      </w:r>
      <w:r>
        <w:t xml:space="preserve">Nước </w:t>
      </w:r>
      <w:r>
        <w:rPr>
          <w:i/>
        </w:rPr>
        <w:t xml:space="preserve">da </w:t>
      </w:r>
      <w:r>
        <w:rPr>
          <w:i/>
        </w:rPr>
        <w:t xml:space="preserve">xanh </w:t>
      </w:r>
      <w:r>
        <w:t xml:space="preserve">búng. </w:t>
      </w:r>
      <w:r>
        <w:t xml:space="preserve">Mặt </w:t>
      </w:r>
      <w:r>
        <w:rPr>
          <w:i/>
        </w:rPr>
        <w:t xml:space="preserve">búngda </w:t>
      </w:r>
      <w:r>
        <w:t xml:space="preserve">chì. </w:t>
      </w:r>
      <w:r>
        <w:t xml:space="preserve">!/ </w:t>
      </w:r>
      <w:r>
        <w:t xml:space="preserve">Láy: </w:t>
      </w:r>
      <w:r>
        <w:t xml:space="preserve">bưng </w:t>
      </w:r>
      <w:r>
        <w:t xml:space="preserve">búng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19). </w:t>
      </w:r>
      <w:r>
        <w:br/>
      </w:r>
      <w:r>
        <w:rPr>
          <w:b/>
        </w:rPr>
        <w:t xml:space="preserve">bủng </w:t>
      </w:r>
      <w:r>
        <w:rPr>
          <w:b/>
        </w:rPr>
        <w:t xml:space="preserve">beo </w:t>
      </w:r>
      <w:r>
        <w:rPr>
          <w:i/>
        </w:rPr>
        <w:t xml:space="preserve">tính từ </w:t>
      </w:r>
      <w:r>
        <w:t xml:space="preserve">Bủng </w:t>
      </w:r>
      <w:r>
        <w:t xml:space="preserve">và </w:t>
      </w:r>
      <w:r>
        <w:t xml:space="preserve">nhăn </w:t>
      </w:r>
      <w:r>
        <w:t xml:space="preserve">nheo, </w:t>
      </w:r>
      <w:r>
        <w:t xml:space="preserve">gầy </w:t>
      </w:r>
      <w:r>
        <w:t xml:space="preserve">tóp. </w:t>
      </w:r>
      <w:r>
        <w:t xml:space="preserve">Mặt </w:t>
      </w:r>
      <w:r>
        <w:t xml:space="preserve">búng </w:t>
      </w:r>
      <w:r>
        <w:rPr>
          <w:i/>
        </w:rPr>
        <w:t xml:space="preserve">beo. </w:t>
      </w:r>
      <w:r>
        <w:t xml:space="preserve">Chân </w:t>
      </w:r>
      <w:r>
        <w:rPr>
          <w:i/>
        </w:rPr>
        <w:t xml:space="preserve">tay </w:t>
      </w:r>
      <w:r>
        <w:t xml:space="preserve">bủng </w:t>
      </w:r>
      <w:r>
        <w:rPr>
          <w:i/>
        </w:rPr>
        <w:t xml:space="preserve">beo. </w:t>
      </w:r>
      <w:r>
        <w:t xml:space="preserve">Xanh </w:t>
      </w:r>
      <w:r>
        <w:rPr>
          <w:i/>
        </w:rPr>
        <w:t xml:space="preserve">búng </w:t>
      </w:r>
      <w:r>
        <w:rPr>
          <w:i/>
        </w:rPr>
        <w:t xml:space="preserve">xanh </w:t>
      </w:r>
      <w:r>
        <w:rPr>
          <w:i/>
        </w:rPr>
        <w:t xml:space="preserve">beo. </w:t>
      </w:r>
      <w:r>
        <w:br/>
      </w:r>
      <w:r>
        <w:rPr>
          <w:b/>
        </w:rPr>
        <w:t xml:space="preserve">búng,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Co </w:t>
      </w:r>
      <w:r>
        <w:t xml:space="preserve">một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ép </w:t>
      </w:r>
      <w:r>
        <w:t xml:space="preserve">chặt </w:t>
      </w:r>
      <w:r>
        <w:t xml:space="preserve">vào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khác </w:t>
      </w:r>
      <w:r>
        <w:t xml:space="preserve">(thường </w:t>
      </w:r>
      <w:r>
        <w:t xml:space="preserve">là </w:t>
      </w:r>
      <w:r>
        <w:t xml:space="preserve">ngón </w:t>
      </w:r>
      <w:r>
        <w:t xml:space="preserve">cái), </w:t>
      </w:r>
      <w:r>
        <w:t xml:space="preserve">rồi </w:t>
      </w:r>
      <w:r>
        <w:t xml:space="preserve">bật </w:t>
      </w:r>
      <w:r>
        <w:t xml:space="preserve">mạnh. </w:t>
      </w:r>
      <w:r>
        <w:t xml:space="preserve">Búng </w:t>
      </w:r>
      <w:r>
        <w:rPr>
          <w:i/>
        </w:rPr>
        <w:t xml:space="preserve">tay. </w:t>
      </w:r>
      <w:r>
        <w:rPr>
          <w:i/>
        </w:rPr>
        <w:t xml:space="preserve">Búng </w:t>
      </w:r>
      <w:r>
        <w:rPr>
          <w:i/>
        </w:rPr>
        <w:t xml:space="preserve">uào </w:t>
      </w:r>
      <w:r>
        <w:rPr>
          <w:i/>
        </w:rPr>
        <w:t xml:space="preserve">má. </w:t>
      </w:r>
      <w:r>
        <w:rPr>
          <w:b/>
        </w:rPr>
        <w:t xml:space="preserve">2 </w:t>
      </w:r>
      <w:r>
        <w:t xml:space="preserve">Bật </w:t>
      </w:r>
      <w:r>
        <w:t xml:space="preserve">bằng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nhỏ </w:t>
      </w:r>
      <w:r>
        <w:t xml:space="preserve">quay </w:t>
      </w:r>
      <w:r>
        <w:t xml:space="preserve">tít. </w:t>
      </w:r>
      <w:r>
        <w:rPr>
          <w:i/>
        </w:rPr>
        <w:t xml:space="preserve">Búng </w:t>
      </w:r>
      <w:r>
        <w:t xml:space="preserve">đồng </w:t>
      </w:r>
      <w:r>
        <w:t xml:space="preserve">tiền. </w:t>
      </w:r>
      <w:r>
        <w:t xml:space="preserve">Búng </w:t>
      </w:r>
      <w:r>
        <w:rPr>
          <w:i/>
        </w:rPr>
        <w:t xml:space="preserve">con </w:t>
      </w:r>
      <w:r>
        <w:t xml:space="preserve">quay. </w:t>
      </w:r>
      <w:r>
        <w:rPr>
          <w:b/>
        </w:rPr>
        <w:t xml:space="preserve">3 </w:t>
      </w:r>
      <w:r>
        <w:t xml:space="preserve">(chuyên môn). </w:t>
      </w:r>
      <w:r>
        <w:t xml:space="preserve">Dùng </w:t>
      </w:r>
      <w:r>
        <w:t xml:space="preserve">sức </w:t>
      </w:r>
      <w:r>
        <w:t xml:space="preserve">mười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chuyền </w:t>
      </w:r>
      <w:r>
        <w:t xml:space="preserve">quả </w:t>
      </w:r>
      <w:r>
        <w:t xml:space="preserve">bóng </w:t>
      </w:r>
      <w:r>
        <w:t xml:space="preserve">đi </w:t>
      </w:r>
      <w:r>
        <w:t xml:space="preserve">khi </w:t>
      </w:r>
      <w:r>
        <w:t xml:space="preserve">bóng </w:t>
      </w:r>
      <w:r>
        <w:t xml:space="preserve">cao </w:t>
      </w:r>
      <w:r>
        <w:t xml:space="preserve">hơn </w:t>
      </w:r>
      <w:r>
        <w:t xml:space="preserve">ngực. </w:t>
      </w:r>
      <w:r>
        <w:t xml:space="preserve">Búng </w:t>
      </w:r>
      <w:r>
        <w:t xml:space="preserve">bóng </w:t>
      </w:r>
      <w:r>
        <w:t xml:space="preserve">chuyên. </w:t>
      </w:r>
      <w:r>
        <w:rPr>
          <w:b/>
        </w:rPr>
        <w:t xml:space="preserve">4 </w:t>
      </w:r>
      <w:r>
        <w:t xml:space="preserve">(Tôm) </w:t>
      </w:r>
      <w:r>
        <w:t xml:space="preserve">co </w:t>
      </w:r>
      <w:r>
        <w:t xml:space="preserve">và </w:t>
      </w:r>
      <w:r>
        <w:t xml:space="preserve">nẩy </w:t>
      </w:r>
      <w:r>
        <w:t xml:space="preserve">mình </w:t>
      </w:r>
      <w:r>
        <w:t xml:space="preserve">lên </w:t>
      </w:r>
      <w:r>
        <w:t xml:space="preserve">để </w:t>
      </w:r>
      <w:r>
        <w:t xml:space="preserve">di </w:t>
      </w:r>
      <w:r>
        <w:t xml:space="preserve">chuyển. </w:t>
      </w:r>
      <w:r>
        <w:t xml:space="preserve">Con </w:t>
      </w:r>
      <w:r>
        <w:t xml:space="preserve">tôm </w:t>
      </w:r>
      <w:r>
        <w:t xml:space="preserve">búng </w:t>
      </w:r>
      <w:r>
        <w:rPr>
          <w:i/>
        </w:rPr>
        <w:t xml:space="preserve">tanh </w:t>
      </w:r>
      <w:r>
        <w:rPr>
          <w:i/>
        </w:rPr>
        <w:t xml:space="preserve">tách. </w:t>
      </w:r>
      <w:r>
        <w:br/>
      </w:r>
      <w:r>
        <w:rPr>
          <w:b/>
        </w:rPr>
        <w:t xml:space="preserve">búng,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Phỏng </w:t>
      </w:r>
      <w:r>
        <w:t xml:space="preserve">má </w:t>
      </w:r>
      <w:r>
        <w:t xml:space="preserve">ngậm </w:t>
      </w:r>
      <w:r>
        <w:t xml:space="preserve">đầy </w:t>
      </w:r>
      <w:r>
        <w:t xml:space="preserve">trong </w:t>
      </w:r>
      <w:r>
        <w:t xml:space="preserve">miệng. </w:t>
      </w:r>
      <w:r>
        <w:t xml:space="preserve">II </w:t>
      </w:r>
      <w:r>
        <w:t xml:space="preserve">danh từ </w:t>
      </w:r>
      <w:r>
        <w:t xml:space="preserve">Lượng </w:t>
      </w:r>
      <w:r>
        <w:t xml:space="preserve">chứa </w:t>
      </w:r>
      <w:r>
        <w:t xml:space="preserve">đây </w:t>
      </w:r>
      <w:r>
        <w:t xml:space="preserve">trong </w:t>
      </w:r>
      <w:r>
        <w:t xml:space="preserve">miệng </w:t>
      </w:r>
      <w:r>
        <w:t xml:space="preserve">phồng </w:t>
      </w:r>
      <w:r>
        <w:t xml:space="preserve">má. </w:t>
      </w:r>
      <w:r>
        <w:t xml:space="preserve">Ngậm </w:t>
      </w:r>
      <w:r>
        <w:rPr>
          <w:i/>
        </w:rPr>
        <w:t xml:space="preserve">một </w:t>
      </w:r>
      <w:r>
        <w:t xml:space="preserve">búng </w:t>
      </w:r>
      <w:r>
        <w:rPr>
          <w:i/>
        </w:rPr>
        <w:t xml:space="preserve">cơm. </w:t>
      </w:r>
      <w:r>
        <w:br/>
      </w:r>
      <w:r>
        <w:rPr>
          <w:b/>
        </w:rPr>
        <w:t xml:space="preserve">búng </w:t>
      </w:r>
      <w:r>
        <w:rPr>
          <w:b/>
        </w:rPr>
        <w:t xml:space="preserve">báng </w:t>
      </w:r>
      <w:r>
        <w:rPr>
          <w:i/>
        </w:rPr>
        <w:t xml:space="preserve">danh từ </w:t>
      </w:r>
      <w:r>
        <w:t xml:space="preserve">xem </w:t>
      </w:r>
      <w:r>
        <w:t xml:space="preserve">báng:. </w:t>
      </w:r>
      <w:r>
        <w:br/>
      </w:r>
      <w:r>
        <w:rPr>
          <w:b/>
        </w:rPr>
        <w:t xml:space="preserve">bụng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vật, </w:t>
      </w:r>
      <w:r>
        <w:t xml:space="preserve">chứa </w:t>
      </w:r>
      <w:r>
        <w:t xml:space="preserve">ruột, </w:t>
      </w:r>
      <w:r>
        <w:t xml:space="preserve">dạ </w:t>
      </w:r>
      <w:r>
        <w:t xml:space="preserve">dày, </w:t>
      </w:r>
      <w:r>
        <w:t xml:space="preserve">v.v. </w:t>
      </w:r>
      <w:r>
        <w:t xml:space="preserve">Đau </w:t>
      </w:r>
      <w:r>
        <w:t xml:space="preserve">bụng. </w:t>
      </w:r>
      <w:r>
        <w:t xml:space="preserve">Cá </w:t>
      </w:r>
      <w:r>
        <w:rPr>
          <w:i/>
        </w:rPr>
        <w:t xml:space="preserve">đây </w:t>
      </w:r>
      <w:r>
        <w:rPr>
          <w:i/>
        </w:rPr>
        <w:t xml:space="preserve">một </w:t>
      </w:r>
      <w:r>
        <w:rPr>
          <w:i/>
        </w:rPr>
        <w:t xml:space="preserve">bụng </w:t>
      </w:r>
      <w:r>
        <w:rPr>
          <w:i/>
        </w:rPr>
        <w:t xml:space="preserve">trứng. </w:t>
      </w:r>
      <w:r>
        <w:rPr>
          <w:b/>
        </w:rPr>
        <w:t xml:space="preserve">2 </w:t>
      </w:r>
      <w:r>
        <w:t xml:space="preserve">Bụng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ý </w:t>
      </w:r>
      <w:r>
        <w:t xml:space="preserve">nghĩ, </w:t>
      </w:r>
      <w:r>
        <w:t xml:space="preserve">tình </w:t>
      </w:r>
      <w:r>
        <w:t xml:space="preserve">cảm </w:t>
      </w:r>
      <w:r>
        <w:t xml:space="preserve">sâu </w:t>
      </w:r>
      <w:r>
        <w:t xml:space="preserve">kín </w:t>
      </w:r>
      <w:r>
        <w:t xml:space="preserve">đối </w:t>
      </w:r>
      <w:r>
        <w:t xml:space="preserve">với </w:t>
      </w:r>
      <w:r>
        <w:t xml:space="preserve">người, </w:t>
      </w:r>
      <w:r>
        <w:t xml:space="preserve">với </w:t>
      </w:r>
      <w:r>
        <w:t xml:space="preserve">việc. </w:t>
      </w:r>
      <w:r>
        <w:t xml:space="preserve">Có </w:t>
      </w:r>
      <w:r>
        <w:t xml:space="preserve">gì </w:t>
      </w:r>
      <w:r>
        <w:rPr>
          <w:i/>
        </w:rPr>
        <w:t xml:space="preserve">nói </w:t>
      </w:r>
      <w:r>
        <w:rPr>
          <w:i/>
        </w:rPr>
        <w:t xml:space="preserve">ngay, </w:t>
      </w:r>
      <w:r>
        <w:t xml:space="preserve">không </w:t>
      </w:r>
      <w:r>
        <w:t xml:space="preserve">để </w:t>
      </w:r>
      <w:r>
        <w:t xml:space="preserve">bụng. </w:t>
      </w:r>
      <w:r>
        <w:t xml:space="preserve">Suy </w:t>
      </w:r>
      <w:r>
        <w:rPr>
          <w:i/>
        </w:rPr>
        <w:t xml:space="preserve">bụng </w:t>
      </w:r>
      <w:r>
        <w:rPr>
          <w:i/>
        </w:rPr>
        <w:t xml:space="preserve">ta </w:t>
      </w:r>
      <w:r>
        <w:rPr>
          <w:i/>
        </w:rPr>
        <w:t xml:space="preserve">ra </w:t>
      </w:r>
      <w:r>
        <w:t xml:space="preserve">bụng </w:t>
      </w:r>
      <w:r>
        <w:t xml:space="preserve">người </w:t>
      </w:r>
      <w:r>
        <w:t xml:space="preserve">(tng,). </w:t>
      </w:r>
      <w:r>
        <w:rPr>
          <w:b/>
        </w:rPr>
        <w:t xml:space="preserve">3 </w:t>
      </w:r>
      <w:r>
        <w:t xml:space="preserve">Phần </w:t>
      </w:r>
      <w:r>
        <w:t xml:space="preserve">phình </w:t>
      </w:r>
      <w:r>
        <w:t xml:space="preserve">to </w:t>
      </w:r>
      <w:r>
        <w:t xml:space="preserve">ở </w:t>
      </w:r>
      <w:r>
        <w:t xml:space="preserve">giữa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vật. </w:t>
      </w:r>
      <w:r>
        <w:rPr>
          <w:i/>
        </w:rPr>
        <w:t xml:space="preserve">Vước </w:t>
      </w:r>
      <w:r>
        <w:t xml:space="preserve">ngập </w:t>
      </w:r>
      <w:r>
        <w:t xml:space="preserve">tới </w:t>
      </w:r>
      <w:r>
        <w:rPr>
          <w:i/>
        </w:rPr>
        <w:t xml:space="preserve">bụng </w:t>
      </w:r>
      <w:r>
        <w:rPr>
          <w:i/>
        </w:rPr>
        <w:t xml:space="preserve">chân. </w:t>
      </w:r>
      <w:r>
        <w:t xml:space="preserve">Bụng </w:t>
      </w:r>
      <w:r>
        <w:rPr>
          <w:i/>
        </w:rPr>
        <w:t xml:space="preserve">lò. </w:t>
      </w:r>
      <w:r>
        <w:br/>
      </w:r>
      <w:r>
        <w:rPr>
          <w:b/>
        </w:rPr>
        <w:t xml:space="preserve">bụng </w:t>
      </w:r>
      <w:r>
        <w:rPr>
          <w:b/>
        </w:rPr>
        <w:t xml:space="preserve">bảo </w:t>
      </w:r>
      <w:r>
        <w:rPr>
          <w:b/>
        </w:rPr>
        <w:t xml:space="preserve">dạ </w:t>
      </w:r>
      <w:r>
        <w:t xml:space="preserve">Tự </w:t>
      </w:r>
      <w:r>
        <w:t xml:space="preserve">nghĩ, </w:t>
      </w:r>
      <w:r>
        <w:t xml:space="preserve">tự </w:t>
      </w:r>
      <w:r>
        <w:t xml:space="preserve">nhủ, </w:t>
      </w:r>
      <w:r>
        <w:t xml:space="preserve">không </w:t>
      </w:r>
      <w:r>
        <w:t xml:space="preserve">bụng </w:t>
      </w:r>
      <w:r>
        <w:rPr>
          <w:i/>
        </w:rPr>
        <w:t xml:space="preserve">dạ </w:t>
      </w:r>
      <w:r>
        <w:t xml:space="preserve">danh từ </w:t>
      </w:r>
      <w:r>
        <w:rPr>
          <w:b/>
        </w:rPr>
        <w:t xml:space="preserve">1 </w:t>
      </w:r>
      <w:r>
        <w:t xml:space="preserve">(khẩu ngữ). </w:t>
      </w:r>
      <w:r>
        <w:t xml:space="preserve">Bộ </w:t>
      </w:r>
      <w:r>
        <w:t xml:space="preserve">máy </w:t>
      </w:r>
      <w:r>
        <w:t xml:space="preserve">tiêu </w:t>
      </w:r>
      <w:r>
        <w:t xml:space="preserve">hoá, </w:t>
      </w:r>
      <w:r>
        <w:t xml:space="preserve">gồm </w:t>
      </w:r>
      <w:r>
        <w:t xml:space="preserve">có </w:t>
      </w:r>
      <w:r>
        <w:t xml:space="preserve">dạ </w:t>
      </w:r>
      <w:r>
        <w:t xml:space="preserve">dày, </w:t>
      </w:r>
      <w:r>
        <w:t xml:space="preserve">ruột,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Bụng </w:t>
      </w:r>
      <w:r>
        <w:rPr>
          <w:i/>
        </w:rPr>
        <w:t xml:space="preserve">dạ </w:t>
      </w:r>
      <w:r>
        <w:rPr>
          <w:i/>
        </w:rPr>
        <w:t xml:space="preserve">không </w:t>
      </w:r>
      <w:r>
        <w:rPr>
          <w:i/>
        </w:rPr>
        <w:t xml:space="preserve">tốt, </w:t>
      </w:r>
      <w:r>
        <w:rPr>
          <w:i/>
        </w:rPr>
        <w:t xml:space="preserve">ăngì </w:t>
      </w:r>
      <w:r>
        <w:rPr>
          <w:i/>
        </w:rPr>
        <w:t xml:space="preserve">cũng </w:t>
      </w:r>
      <w:r>
        <w:t xml:space="preserve">khó </w:t>
      </w:r>
      <w:r>
        <w:rPr>
          <w:i/>
        </w:rPr>
        <w:t xml:space="preserve">tiêu. </w:t>
      </w:r>
      <w:r>
        <w:rPr>
          <w:b/>
        </w:rPr>
        <w:t xml:space="preserve">2 </w:t>
      </w:r>
      <w:r>
        <w:t xml:space="preserve">Bụng </w:t>
      </w:r>
      <w:r>
        <w:t xml:space="preserve">và </w:t>
      </w:r>
      <w:r>
        <w:t xml:space="preserve">dạ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rPr>
          <w:i/>
        </w:rPr>
        <w:t xml:space="preserve">của </w:t>
      </w:r>
      <w:r>
        <w:t xml:space="preserve">ý </w:t>
      </w:r>
      <w:r>
        <w:t xml:space="preserve">nghĩ </w:t>
      </w:r>
      <w:r>
        <w:t xml:space="preserve">sâu </w:t>
      </w:r>
      <w:r>
        <w:t xml:space="preserve">kín, </w:t>
      </w:r>
      <w:r>
        <w:t xml:space="preserve">không </w:t>
      </w:r>
      <w:r>
        <w:t xml:space="preserve">bộc </w:t>
      </w:r>
      <w:r>
        <w:t xml:space="preserve">lộ </w:t>
      </w:r>
      <w:r>
        <w:t xml:space="preserve">ra, </w:t>
      </w:r>
      <w:r>
        <w:t xml:space="preserve">đối </w:t>
      </w:r>
      <w:r>
        <w:t xml:space="preserve">với </w:t>
      </w:r>
      <w:r>
        <w:t xml:space="preserve">người, </w:t>
      </w:r>
      <w:r>
        <w:t xml:space="preserve">với </w:t>
      </w:r>
      <w:r>
        <w:t xml:space="preserve">việc, </w:t>
      </w:r>
      <w:r>
        <w:t xml:space="preserve">nói </w:t>
      </w:r>
      <w:r>
        <w:t xml:space="preserve">chung. </w:t>
      </w:r>
      <w:r>
        <w:t xml:space="preserve">Bụng </w:t>
      </w:r>
      <w:r>
        <w:rPr>
          <w:i/>
        </w:rPr>
        <w:t xml:space="preserve">dạ </w:t>
      </w:r>
      <w:r>
        <w:rPr>
          <w:i/>
        </w:rPr>
        <w:t xml:space="preserve">nhỏ </w:t>
      </w:r>
      <w:r>
        <w:rPr>
          <w:i/>
        </w:rPr>
        <w:t xml:space="preserve">nhen. </w:t>
      </w:r>
      <w:r>
        <w:t xml:space="preserve">Không </w:t>
      </w:r>
      <w:r>
        <w:t xml:space="preserve">còn </w:t>
      </w:r>
      <w:r>
        <w:t xml:space="preserve">bụng </w:t>
      </w:r>
      <w:r>
        <w:t xml:space="preserve">dạ </w:t>
      </w:r>
      <w:r>
        <w:t xml:space="preserve">nào </w:t>
      </w:r>
      <w:r>
        <w:t xml:space="preserve">nghĩ </w:t>
      </w:r>
      <w:r>
        <w:t xml:space="preserve">đến </w:t>
      </w:r>
      <w:r>
        <w:t xml:space="preserve">nữa. </w:t>
      </w:r>
      <w:r>
        <w:br/>
      </w:r>
      <w:r>
        <w:rPr>
          <w:b/>
        </w:rPr>
        <w:t xml:space="preserve">bung </w:t>
      </w:r>
      <w:r>
        <w:rPr>
          <w:b/>
        </w:rPr>
        <w:t xml:space="preserve">dưới </w:t>
      </w:r>
      <w:r>
        <w:rPr>
          <w:i/>
        </w:rPr>
        <w:t xml:space="preserve">danh từ </w:t>
      </w:r>
      <w:r>
        <w:t xml:space="preserve">Nửa </w:t>
      </w:r>
      <w:r>
        <w:t xml:space="preserve">dưới </w:t>
      </w:r>
      <w:r>
        <w:t xml:space="preserve">của </w:t>
      </w:r>
      <w:r>
        <w:t xml:space="preserve">bụng </w:t>
      </w:r>
      <w:r>
        <w:t xml:space="preserve">người, </w:t>
      </w:r>
      <w:r>
        <w:t xml:space="preserve">từ </w:t>
      </w:r>
      <w:r>
        <w:t xml:space="preserve">rốn </w:t>
      </w:r>
      <w:r>
        <w:t xml:space="preserve">trở </w:t>
      </w:r>
      <w:r>
        <w:t xml:space="preserve">xuống. </w:t>
      </w:r>
      <w:r>
        <w:br/>
      </w:r>
      <w:r>
        <w:rPr>
          <w:b/>
        </w:rPr>
        <w:t xml:space="preserve">bụng </w:t>
      </w:r>
      <w:r>
        <w:rPr>
          <w:b/>
        </w:rPr>
        <w:t xml:space="preserve">làm </w:t>
      </w:r>
      <w:r>
        <w:rPr>
          <w:b/>
        </w:rPr>
        <w:t xml:space="preserve">dạ </w:t>
      </w:r>
      <w:r>
        <w:rPr>
          <w:b/>
        </w:rPr>
        <w:t xml:space="preserve">chịu </w:t>
      </w:r>
      <w:r>
        <w:t xml:space="preserve">Mình </w:t>
      </w:r>
      <w:r>
        <w:t xml:space="preserve">làm </w:t>
      </w:r>
      <w:r>
        <w:t xml:space="preserve">thì </w:t>
      </w:r>
      <w:r>
        <w:t xml:space="preserve">mình </w:t>
      </w:r>
      <w:r>
        <w:t xml:space="preserve">phải </w:t>
      </w:r>
      <w:r>
        <w:t xml:space="preserve">chịu </w:t>
      </w:r>
      <w:r>
        <w:t xml:space="preserve">lấy </w:t>
      </w:r>
      <w:r>
        <w:t xml:space="preserve">hậu </w:t>
      </w:r>
      <w:r>
        <w:t xml:space="preserve">quả. </w:t>
      </w:r>
      <w:r>
        <w:br/>
      </w:r>
      <w:r>
        <w:rPr>
          <w:b/>
        </w:rPr>
        <w:t xml:space="preserve">bụng </w:t>
      </w:r>
      <w:r>
        <w:rPr>
          <w:b/>
        </w:rPr>
        <w:t xml:space="preserve">nhung </w:t>
      </w:r>
      <w:r>
        <w:rPr>
          <w:b/>
        </w:rPr>
        <w:t xml:space="preserve">t </w:t>
      </w:r>
      <w:r>
        <w:t xml:space="preserve">Mềm </w:t>
      </w:r>
      <w:r>
        <w:t xml:space="preserve">và </w:t>
      </w:r>
      <w:r>
        <w:t xml:space="preserve">nhão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thịt). </w:t>
      </w:r>
      <w:r>
        <w:rPr>
          <w:i/>
        </w:rPr>
        <w:t xml:space="preserve">Đám </w:t>
      </w:r>
      <w:r>
        <w:t xml:space="preserve">thịt </w:t>
      </w:r>
      <w:r>
        <w:rPr>
          <w:i/>
        </w:rPr>
        <w:t xml:space="preserve">mỡ </w:t>
      </w:r>
      <w:r>
        <w:rPr>
          <w:i/>
        </w:rPr>
        <w:t xml:space="preserve">bụng </w:t>
      </w:r>
      <w:r>
        <w:rPr>
          <w:i/>
        </w:rPr>
        <w:t xml:space="preserve">nhụng. </w:t>
      </w:r>
      <w:r>
        <w:br/>
      </w:r>
      <w:r>
        <w:rPr>
          <w:b/>
        </w:rPr>
        <w:t xml:space="preserve">bunke </w:t>
      </w:r>
      <w:r>
        <w:rPr>
          <w:i/>
        </w:rPr>
        <w:t xml:space="preserve">xem </w:t>
      </w:r>
      <w:r>
        <w:rPr>
          <w:i/>
        </w:rPr>
        <w:t xml:space="preserve">bunker. </w:t>
      </w:r>
      <w:r>
        <w:br/>
      </w:r>
      <w:r>
        <w:rPr>
          <w:b/>
        </w:rPr>
        <w:t xml:space="preserve">bunker, </w:t>
      </w:r>
      <w:r>
        <w:rPr>
          <w:i/>
        </w:rPr>
        <w:t xml:space="preserve">cũng viết </w:t>
      </w:r>
      <w:r>
        <w:t xml:space="preserve">boongke, </w:t>
      </w:r>
      <w:r>
        <w:t xml:space="preserve">boong </w:t>
      </w:r>
      <w:r>
        <w:rPr>
          <w:i/>
        </w:rPr>
        <w:t xml:space="preserve">ke. </w:t>
      </w:r>
      <w:r>
        <w:t xml:space="preserve">danh từ </w:t>
      </w:r>
      <w:r>
        <w:t xml:space="preserve">Công </w:t>
      </w:r>
      <w:r>
        <w:t xml:space="preserve">sự </w:t>
      </w:r>
      <w:r>
        <w:t xml:space="preserve">phòng </w:t>
      </w:r>
      <w:r>
        <w:t xml:space="preserve">thủ </w:t>
      </w:r>
      <w:r>
        <w:t xml:space="preserve">kiên </w:t>
      </w:r>
      <w:r>
        <w:t xml:space="preserve">cố </w:t>
      </w:r>
      <w:r>
        <w:t xml:space="preserve">xây </w:t>
      </w:r>
      <w:r>
        <w:t xml:space="preserve">dụng </w:t>
      </w:r>
      <w:r>
        <w:t xml:space="preserve">chìm </w:t>
      </w:r>
      <w:r>
        <w:t xml:space="preserve">dưới </w:t>
      </w:r>
      <w:r>
        <w:t xml:space="preserve">đất. </w:t>
      </w:r>
      <w:r>
        <w:t xml:space="preserve">Hệ </w:t>
      </w:r>
      <w:r>
        <w:t xml:space="preserve">thống </w:t>
      </w:r>
      <w:r>
        <w:rPr>
          <w:i/>
        </w:rPr>
        <w:t xml:space="preserve">bunker. </w:t>
      </w:r>
      <w:r>
        <w:br/>
      </w:r>
      <w:r>
        <w:rPr>
          <w:b/>
        </w:rPr>
        <w:t xml:space="preserve">bunker, </w:t>
      </w:r>
      <w:r>
        <w:rPr>
          <w:i/>
        </w:rPr>
        <w:t xml:space="preserve">cũng viết </w:t>
      </w:r>
      <w:r>
        <w:t xml:space="preserve">bunke. </w:t>
      </w:r>
      <w:r>
        <w:t xml:space="preserve">danh từ </w:t>
      </w:r>
      <w:r>
        <w:t xml:space="preserve">Thùng </w:t>
      </w:r>
      <w:r>
        <w:t xml:space="preserve">lớn </w:t>
      </w:r>
      <w:r>
        <w:t xml:space="preserve">hình </w:t>
      </w:r>
      <w:r>
        <w:t xml:space="preserve">trụ </w:t>
      </w:r>
      <w:r>
        <w:t xml:space="preserve">hoặc </w:t>
      </w:r>
      <w:r>
        <w:t xml:space="preserve">hình </w:t>
      </w:r>
      <w:r>
        <w:t xml:space="preserve">phễu, </w:t>
      </w:r>
      <w:r>
        <w:t xml:space="preserve">dùng </w:t>
      </w:r>
      <w:r>
        <w:t xml:space="preserve">để </w:t>
      </w:r>
      <w:r>
        <w:t xml:space="preserve">chứa </w:t>
      </w:r>
      <w:r>
        <w:t xml:space="preserve">nguyên </w:t>
      </w:r>
      <w:r>
        <w:t xml:space="preserve">vật </w:t>
      </w:r>
      <w:r>
        <w:t xml:space="preserve">1282&gt; </w:t>
      </w:r>
      <w:r>
        <w:br w:type="page"/>
      </w:r>
      <w:r>
        <w:rPr>
          <w:b/>
        </w:rPr>
        <w:t xml:space="preserve">buộc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bị </w:t>
      </w:r>
      <w:r>
        <w:t xml:space="preserve">giữ </w:t>
      </w:r>
      <w:r>
        <w:t xml:space="preserve">chặt </w:t>
      </w:r>
      <w:r>
        <w:t xml:space="preserve">ở </w:t>
      </w:r>
      <w:r>
        <w:t xml:space="preserve">một </w:t>
      </w:r>
      <w:r>
        <w:rPr>
          <w:i/>
        </w:rPr>
        <w:t xml:space="preserve">vị </w:t>
      </w:r>
      <w:r>
        <w:t xml:space="preserve">trí </w:t>
      </w:r>
      <w:r>
        <w:t xml:space="preserve">bằng </w:t>
      </w:r>
      <w:r>
        <w:t xml:space="preserve">sợi </w:t>
      </w:r>
      <w:r>
        <w:t xml:space="preserve">dây. </w:t>
      </w:r>
      <w:r>
        <w:rPr>
          <w:i/>
        </w:rPr>
        <w:t xml:space="preserve">Dây </w:t>
      </w:r>
      <w:r>
        <w:rPr>
          <w:i/>
        </w:rPr>
        <w:t xml:space="preserve">buộc </w:t>
      </w:r>
      <w:r>
        <w:rPr>
          <w:i/>
        </w:rPr>
        <w:t xml:space="preserve">tóc. </w:t>
      </w:r>
      <w:r>
        <w:rPr>
          <w:i/>
        </w:rPr>
        <w:t xml:space="preserve">Buộc </w:t>
      </w:r>
      <w:r>
        <w:rPr>
          <w:i/>
        </w:rPr>
        <w:t xml:space="preserve">uết </w:t>
      </w:r>
      <w:r>
        <w:t xml:space="preserve">thương. </w:t>
      </w:r>
      <w:r>
        <w:rPr>
          <w:i/>
        </w:rPr>
        <w:t xml:space="preserve">Trâu </w:t>
      </w:r>
      <w:r>
        <w:t xml:space="preserve">buộc </w:t>
      </w:r>
      <w:r>
        <w:rPr>
          <w:i/>
        </w:rPr>
        <w:t xml:space="preserve">ghét </w:t>
      </w:r>
      <w:r>
        <w:t xml:space="preserve">trâu </w:t>
      </w:r>
      <w:r>
        <w:rPr>
          <w:i/>
        </w:rPr>
        <w:t xml:space="preserve">ăn </w:t>
      </w:r>
      <w:r>
        <w:t xml:space="preserve">(tục ngữ). </w:t>
      </w:r>
      <w:r>
        <w:t xml:space="preserve">Mình </w:t>
      </w:r>
      <w:r>
        <w:rPr>
          <w:i/>
        </w:rPr>
        <w:t xml:space="preserve">với </w:t>
      </w:r>
      <w:r>
        <w:rPr>
          <w:i/>
        </w:rPr>
        <w:t xml:space="preserve">ta </w:t>
      </w:r>
      <w:r>
        <w:rPr>
          <w:i/>
        </w:rPr>
        <w:t xml:space="preserve">không </w:t>
      </w:r>
      <w:r>
        <w:rPr>
          <w:i/>
        </w:rPr>
        <w:t xml:space="preserve">dây </w:t>
      </w:r>
      <w:r>
        <w:rPr>
          <w:i/>
        </w:rPr>
        <w:t xml:space="preserve">mà </w:t>
      </w:r>
      <w:r>
        <w:rPr>
          <w:i/>
        </w:rPr>
        <w:t xml:space="preserve">buộc... </w:t>
      </w:r>
      <w:r>
        <w:t xml:space="preserve">(ca dao).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hoặc </w:t>
      </w:r>
      <w:r>
        <w:t xml:space="preserve">bị </w:t>
      </w:r>
      <w:r>
        <w:t xml:space="preserve">lâm </w:t>
      </w:r>
      <w:r>
        <w:t xml:space="preserve">vào </w:t>
      </w:r>
      <w:r>
        <w:t xml:space="preserve">thế </w:t>
      </w:r>
      <w:r>
        <w:t xml:space="preserve">nhất </w:t>
      </w:r>
      <w:r>
        <w:t xml:space="preserve">thiết </w:t>
      </w:r>
      <w:r>
        <w:t xml:space="preserve">phải </w:t>
      </w:r>
      <w:r>
        <w:t xml:space="preserve">làm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trái </w:t>
      </w:r>
      <w:r>
        <w:t xml:space="preserve">ý </w:t>
      </w:r>
      <w:r>
        <w:t xml:space="preserve">muốn, </w:t>
      </w:r>
      <w:r>
        <w:t xml:space="preserve">vì </w:t>
      </w:r>
      <w:r>
        <w:t xml:space="preserve">không </w:t>
      </w:r>
      <w:r>
        <w:t xml:space="preserve">có </w:t>
      </w:r>
      <w:r>
        <w:t xml:space="preserve">cách </w:t>
      </w:r>
      <w:r>
        <w:t xml:space="preserve">nào </w:t>
      </w:r>
      <w:r>
        <w:t xml:space="preserve">khác. </w:t>
      </w:r>
      <w:r>
        <w:t xml:space="preserve">Bị </w:t>
      </w:r>
      <w:r>
        <w:rPr>
          <w:i/>
        </w:rPr>
        <w:t xml:space="preserve">buộc </w:t>
      </w:r>
      <w:r>
        <w:rPr>
          <w:i/>
        </w:rPr>
        <w:t xml:space="preserve">phải </w:t>
      </w:r>
      <w:r>
        <w:t xml:space="preserve">thôi </w:t>
      </w:r>
      <w:r>
        <w:t xml:space="preserve">uiệc. </w:t>
      </w:r>
      <w:r>
        <w:rPr>
          <w:i/>
        </w:rPr>
        <w:t xml:space="preserve">Buộc </w:t>
      </w:r>
      <w:r>
        <w:rPr>
          <w:i/>
        </w:rPr>
        <w:t xml:space="preserve">phải </w:t>
      </w:r>
      <w:r>
        <w:rPr>
          <w:i/>
        </w:rPr>
        <w:t xml:space="preserve">cằm </w:t>
      </w:r>
      <w:r>
        <w:rPr>
          <w:i/>
        </w:rPr>
        <w:t xml:space="preserve">uũ </w:t>
      </w:r>
      <w:r>
        <w:rPr>
          <w:i/>
        </w:rPr>
        <w:t xml:space="preserve">khí </w:t>
      </w:r>
      <w:r>
        <w:rPr>
          <w:i/>
        </w:rPr>
        <w:t xml:space="preserve">để </w:t>
      </w:r>
      <w:r>
        <w:t xml:space="preserve">tự </w:t>
      </w:r>
      <w:r>
        <w:rPr>
          <w:i/>
        </w:rPr>
        <w:t xml:space="preserve">uệ. </w:t>
      </w:r>
      <w:r>
        <w:rPr>
          <w:i/>
        </w:rPr>
        <w:t xml:space="preserve">Buộc </w:t>
      </w:r>
      <w:r>
        <w:t xml:space="preserve">lòng*.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Bắt </w:t>
      </w:r>
      <w:r>
        <w:t xml:space="preserve">phải </w:t>
      </w:r>
      <w:r>
        <w:t xml:space="preserve">nhận, </w:t>
      </w:r>
      <w:r>
        <w:t xml:space="preserve">phải </w:t>
      </w:r>
      <w:r>
        <w:t xml:space="preserve">chiu. </w:t>
      </w:r>
      <w:r>
        <w:t xml:space="preserve">Đừng </w:t>
      </w:r>
      <w:r>
        <w:t xml:space="preserve">buộc </w:t>
      </w:r>
      <w:r>
        <w:t xml:space="preserve">cho </w:t>
      </w:r>
      <w:r>
        <w:t xml:space="preserve">nó </w:t>
      </w:r>
      <w:r>
        <w:rPr>
          <w:i/>
        </w:rPr>
        <w:t xml:space="preserve">cái </w:t>
      </w:r>
      <w:r>
        <w:t xml:space="preserve">tội </w:t>
      </w:r>
      <w:r>
        <w:rPr>
          <w:i/>
        </w:rPr>
        <w:t xml:space="preserve">ấy. </w:t>
      </w:r>
      <w:r>
        <w:t xml:space="preserve">Chỉ </w:t>
      </w:r>
      <w:r>
        <w:t xml:space="preserve">buộc </w:t>
      </w:r>
      <w:r>
        <w:t xml:space="preserve">một </w:t>
      </w:r>
      <w:r>
        <w:t xml:space="preserve">điều </w:t>
      </w:r>
      <w:r>
        <w:rPr>
          <w:i/>
        </w:rPr>
        <w:t xml:space="preserve">kiện. </w:t>
      </w:r>
      <w:r>
        <w:t xml:space="preserve">II </w:t>
      </w:r>
      <w:r>
        <w:t xml:space="preserve">danh từ </w:t>
      </w:r>
      <w:r>
        <w:t xml:space="preserve">(ít dùng). </w:t>
      </w:r>
      <w:r>
        <w:t xml:space="preserve">Bó </w:t>
      </w:r>
      <w:r>
        <w:t xml:space="preserve">nhỏ, </w:t>
      </w:r>
      <w:r>
        <w:t xml:space="preserve">túm. </w:t>
      </w:r>
      <w:r>
        <w:t xml:space="preserve">Một </w:t>
      </w:r>
      <w:r>
        <w:t xml:space="preserve">buộc </w:t>
      </w:r>
      <w:r>
        <w:rPr>
          <w:i/>
        </w:rPr>
        <w:t xml:space="preserve">sợi. </w:t>
      </w:r>
      <w:r>
        <w:t xml:space="preserve">Một </w:t>
      </w:r>
      <w:r>
        <w:t xml:space="preserve">buộc </w:t>
      </w:r>
      <w:r>
        <w:rPr>
          <w:i/>
        </w:rPr>
        <w:t xml:space="preserve">bánh </w:t>
      </w:r>
      <w:r>
        <w:t xml:space="preserve">chưng. </w:t>
      </w:r>
      <w:r>
        <w:br/>
      </w:r>
      <w:r>
        <w:rPr>
          <w:b/>
        </w:rPr>
        <w:t xml:space="preserve">buộc </w:t>
      </w:r>
      <w:r>
        <w:rPr>
          <w:b/>
        </w:rPr>
        <w:t xml:space="preserve">chỉ </w:t>
      </w:r>
      <w:r>
        <w:rPr>
          <w:b/>
        </w:rPr>
        <w:t xml:space="preserve">chân </w:t>
      </w:r>
      <w:r>
        <w:rPr>
          <w:b/>
        </w:rPr>
        <w:t xml:space="preserve">voi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níu </w:t>
      </w:r>
      <w:r>
        <w:t xml:space="preserve">giữ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 </w:t>
      </w:r>
      <w:r>
        <w:t xml:space="preserve">cái </w:t>
      </w:r>
      <w:r>
        <w:t xml:space="preserve">có </w:t>
      </w:r>
      <w:r>
        <w:t xml:space="preserve">sức </w:t>
      </w:r>
      <w:r>
        <w:t xml:space="preserve">tiến </w:t>
      </w:r>
      <w:r>
        <w:t xml:space="preserve">mạnh </w:t>
      </w:r>
      <w:r>
        <w:t xml:space="preserve">mẽ. </w:t>
      </w:r>
      <w:r>
        <w:br/>
      </w:r>
      <w:r>
        <w:rPr>
          <w:b/>
        </w:rPr>
        <w:t xml:space="preserve">buộc </w:t>
      </w:r>
      <w:r>
        <w:rPr>
          <w:b/>
        </w:rPr>
        <w:t xml:space="preserve">lòng </w:t>
      </w:r>
      <w:r>
        <w:rPr>
          <w:i/>
        </w:rPr>
        <w:t xml:space="preserve">tính từ </w:t>
      </w:r>
      <w:r>
        <w:t xml:space="preserve">Ở </w:t>
      </w:r>
      <w:r>
        <w:t xml:space="preserve">trong </w:t>
      </w:r>
      <w:r>
        <w:t xml:space="preserve">cái </w:t>
      </w:r>
      <w:r>
        <w:t xml:space="preserve">thế </w:t>
      </w:r>
      <w:r>
        <w:t xml:space="preserve">vạn </w:t>
      </w:r>
      <w:r>
        <w:t xml:space="preserve">bất </w:t>
      </w:r>
      <w:r>
        <w:t xml:space="preserve">đắc </w:t>
      </w:r>
      <w:r>
        <w:t xml:space="preserve">dĩ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Buộc </w:t>
      </w:r>
      <w:r>
        <w:rPr>
          <w:i/>
        </w:rPr>
        <w:t xml:space="preserve">lòng </w:t>
      </w:r>
      <w:r>
        <w:rPr>
          <w:i/>
        </w:rPr>
        <w:t xml:space="preserve">phải </w:t>
      </w:r>
      <w:r>
        <w:t xml:space="preserve">nhận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buộc </w:t>
      </w:r>
      <w:r>
        <w:rPr>
          <w:b/>
        </w:rPr>
        <w:t xml:space="preserve">tội </w:t>
      </w:r>
      <w:r>
        <w:rPr>
          <w:i/>
        </w:rPr>
        <w:t xml:space="preserve">động từ </w:t>
      </w:r>
      <w:r>
        <w:t xml:space="preserve">Buộc </w:t>
      </w:r>
      <w:r>
        <w:t xml:space="preserve">vào </w:t>
      </w:r>
      <w:r>
        <w:t xml:space="preserve">một </w:t>
      </w:r>
      <w:r>
        <w:t xml:space="preserve">tội </w:t>
      </w:r>
      <w:r>
        <w:t xml:space="preserve">gì, </w:t>
      </w:r>
      <w:r>
        <w:t xml:space="preserve">bắt </w:t>
      </w:r>
      <w:r>
        <w:t xml:space="preserve">phải </w:t>
      </w:r>
      <w:r>
        <w:t xml:space="preserve">nhận </w:t>
      </w:r>
      <w:r>
        <w:t xml:space="preserve">tội, </w:t>
      </w:r>
      <w:r>
        <w:t xml:space="preserve">chịu </w:t>
      </w:r>
      <w:r>
        <w:t xml:space="preserve">tội. </w:t>
      </w:r>
      <w:r>
        <w:t xml:space="preserve">Không </w:t>
      </w:r>
      <w:r>
        <w:t xml:space="preserve">có </w:t>
      </w:r>
      <w:r>
        <w:t xml:space="preserve">chứng </w:t>
      </w:r>
      <w:r>
        <w:rPr>
          <w:i/>
        </w:rPr>
        <w:t xml:space="preserve">cớ </w:t>
      </w:r>
      <w:r>
        <w:t xml:space="preserve">để </w:t>
      </w:r>
      <w:r>
        <w:t xml:space="preserve">buộc </w:t>
      </w:r>
      <w:r>
        <w:t xml:space="preserve">tội. </w:t>
      </w:r>
      <w:r>
        <w:rPr>
          <w:i/>
        </w:rPr>
        <w:t xml:space="preserve">Lời </w:t>
      </w:r>
      <w:r>
        <w:rPr>
          <w:i/>
        </w:rPr>
        <w:t xml:space="preserve">buộc </w:t>
      </w:r>
      <w:r>
        <w:rPr>
          <w:i/>
        </w:rPr>
        <w:t xml:space="preserve">tội </w:t>
      </w:r>
      <w:r>
        <w:t xml:space="preserve">đanh </w:t>
      </w:r>
      <w:r>
        <w:rPr>
          <w:i/>
        </w:rPr>
        <w:t xml:space="preserve">thép. </w:t>
      </w:r>
      <w:r>
        <w:br/>
      </w:r>
      <w:r>
        <w:rPr>
          <w:b/>
        </w:rPr>
        <w:t xml:space="preserve">buổi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trong </w:t>
      </w:r>
      <w:r>
        <w:t xml:space="preserve">ngày </w:t>
      </w:r>
      <w:r>
        <w:t xml:space="preserve">chia </w:t>
      </w:r>
      <w:r>
        <w:t xml:space="preserve">theo </w:t>
      </w:r>
      <w:r>
        <w:t xml:space="preserve">trình </w:t>
      </w:r>
      <w:r>
        <w:t xml:space="preserve">tự </w:t>
      </w:r>
      <w:r>
        <w:t xml:space="preserve">tự </w:t>
      </w:r>
      <w:r>
        <w:t xml:space="preserve">nhiên, </w:t>
      </w:r>
      <w:r>
        <w:t xml:space="preserve">dựa </w:t>
      </w:r>
      <w:r>
        <w:t xml:space="preserve">vào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ánh </w:t>
      </w:r>
      <w:r>
        <w:t xml:space="preserve">sáng </w:t>
      </w:r>
      <w:r>
        <w:t xml:space="preserve">hoặc </w:t>
      </w:r>
      <w:r>
        <w:t xml:space="preserve">theo </w:t>
      </w:r>
      <w:r>
        <w:t xml:space="preserve">lao </w:t>
      </w:r>
      <w:r>
        <w:t xml:space="preserve">động </w:t>
      </w:r>
      <w:r>
        <w:t xml:space="preserve">và </w:t>
      </w:r>
      <w:r>
        <w:t xml:space="preserve">nghỉ </w:t>
      </w:r>
      <w:r>
        <w:t xml:space="preserve">ngơi. </w:t>
      </w:r>
      <w:r>
        <w:t xml:space="preserve">Ngày </w:t>
      </w:r>
      <w:r>
        <w:rPr>
          <w:i/>
        </w:rPr>
        <w:t xml:space="preserve">hai </w:t>
      </w:r>
      <w:r>
        <w:t xml:space="preserve">buổi </w:t>
      </w:r>
      <w:r>
        <w:rPr>
          <w:i/>
        </w:rPr>
        <w:t xml:space="preserve">đi </w:t>
      </w:r>
      <w:r>
        <w:rPr>
          <w:i/>
        </w:rPr>
        <w:t xml:space="preserve">làm. </w:t>
      </w:r>
      <w:r>
        <w:rPr>
          <w:i/>
        </w:rPr>
        <w:t xml:space="preserve">Buổi </w:t>
      </w:r>
      <w:r>
        <w:t xml:space="preserve">tối. </w:t>
      </w:r>
      <w:r>
        <w:rPr>
          <w:i/>
        </w:rPr>
        <w:t xml:space="preserve">Đi </w:t>
      </w:r>
      <w:r>
        <w:t xml:space="preserve">mất </w:t>
      </w:r>
      <w:r>
        <w:t xml:space="preserve">một </w:t>
      </w:r>
      <w:r>
        <w:t xml:space="preserve">buổi </w:t>
      </w:r>
      <w:r>
        <w:rPr>
          <w:i/>
        </w:rPr>
        <w:t xml:space="preserve">đường. </w:t>
      </w:r>
      <w:r>
        <w:rPr>
          <w:b/>
        </w:rPr>
        <w:t xml:space="preserve">2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mà </w:t>
      </w:r>
      <w:r>
        <w:t xml:space="preserve">sự </w:t>
      </w:r>
      <w:r>
        <w:t xml:space="preserve">việc </w:t>
      </w:r>
      <w:r>
        <w:t xml:space="preserve">nói </w:t>
      </w:r>
      <w:r>
        <w:t xml:space="preserve">tới </w:t>
      </w:r>
      <w:r>
        <w:t xml:space="preserve">xảy </w:t>
      </w:r>
      <w:r>
        <w:t xml:space="preserve">ra; </w:t>
      </w:r>
      <w:r>
        <w:t xml:space="preserve">lúc, </w:t>
      </w:r>
      <w:r>
        <w:t xml:space="preserve">hồi. </w:t>
      </w:r>
      <w:r>
        <w:t xml:space="preserve">Buổi </w:t>
      </w:r>
      <w:r>
        <w:t xml:space="preserve">giao </w:t>
      </w:r>
      <w:r>
        <w:t xml:space="preserve">thời. </w:t>
      </w:r>
      <w:r>
        <w:t xml:space="preserve">Nhớ </w:t>
      </w:r>
      <w:r>
        <w:rPr>
          <w:i/>
        </w:rPr>
        <w:t xml:space="preserve">buổi </w:t>
      </w:r>
      <w:r>
        <w:t xml:space="preserve">ra </w:t>
      </w:r>
      <w:r>
        <w:rPr>
          <w:i/>
        </w:rPr>
        <w:t xml:space="preserve">đi. </w:t>
      </w:r>
      <w:r>
        <w:br/>
      </w:r>
      <w:r>
        <w:rPr>
          <w:b/>
        </w:rPr>
        <w:t xml:space="preserve">buổi </w:t>
      </w:r>
      <w:r>
        <w:rPr>
          <w:b/>
        </w:rPr>
        <w:t xml:space="preserve">đực </w:t>
      </w:r>
      <w:r>
        <w:rPr>
          <w:b/>
        </w:rPr>
        <w:t xml:space="preserve">buổi </w:t>
      </w:r>
      <w:r>
        <w:rPr>
          <w:b/>
        </w:rPr>
        <w:t xml:space="preserve">cái </w:t>
      </w:r>
      <w:r>
        <w:rPr>
          <w:b/>
        </w:rPr>
        <w:t xml:space="preserve">(khẩu ngữ). </w:t>
      </w:r>
      <w:r>
        <w:rPr>
          <w:i/>
        </w:rPr>
        <w:t xml:space="preserve">xem </w:t>
      </w:r>
      <w:r>
        <w:rPr>
          <w:i/>
        </w:rPr>
        <w:t xml:space="preserve">bữa </w:t>
      </w:r>
      <w:r>
        <w:rPr>
          <w:i/>
        </w:rPr>
        <w:t xml:space="preserve">đực </w:t>
      </w:r>
      <w:r>
        <w:rPr>
          <w:i/>
        </w:rPr>
        <w:t xml:space="preserve">bữa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buồm, </w:t>
      </w:r>
      <w:r>
        <w:rPr>
          <w:i/>
        </w:rPr>
        <w:t xml:space="preserve">danh từ </w:t>
      </w:r>
      <w:r>
        <w:t xml:space="preserve">Vật </w:t>
      </w:r>
      <w:r>
        <w:t xml:space="preserve">hình </w:t>
      </w:r>
      <w:r>
        <w:t xml:space="preserve">tấm </w:t>
      </w:r>
      <w:r>
        <w:t xml:space="preserve">bằng </w:t>
      </w:r>
      <w:r>
        <w:t xml:space="preserve">vải, </w:t>
      </w:r>
      <w:r>
        <w:t xml:space="preserve">cói, </w:t>
      </w:r>
      <w:r>
        <w:t xml:space="preserve">v.v. </w:t>
      </w:r>
      <w:r>
        <w:t xml:space="preserve">căng </w:t>
      </w:r>
      <w:r>
        <w:t xml:space="preserve">ở </w:t>
      </w:r>
      <w:r>
        <w:t xml:space="preserve">cột </w:t>
      </w:r>
      <w:r>
        <w:t xml:space="preserve">thuyền </w:t>
      </w:r>
      <w:r>
        <w:t xml:space="preserve">để </w:t>
      </w:r>
      <w:r>
        <w:t xml:space="preserve">hứng </w:t>
      </w:r>
      <w:r>
        <w:t xml:space="preserve">gió, </w:t>
      </w:r>
      <w:r>
        <w:t xml:space="preserve">dùng </w:t>
      </w:r>
      <w:r>
        <w:t xml:space="preserve">sức </w:t>
      </w:r>
      <w:r>
        <w:t xml:space="preserve">gió </w:t>
      </w:r>
      <w:r>
        <w:t xml:space="preserve">đẩy </w:t>
      </w:r>
      <w:r>
        <w:t xml:space="preserve">thuyền </w:t>
      </w:r>
      <w:r>
        <w:t xml:space="preserve">đi. </w:t>
      </w:r>
      <w:r>
        <w:t xml:space="preserve">Cánh </w:t>
      </w:r>
      <w:r>
        <w:t xml:space="preserve">buồm. </w:t>
      </w:r>
      <w:r>
        <w:t xml:space="preserve">Thuyền </w:t>
      </w:r>
      <w:r>
        <w:t xml:space="preserve">buồm. </w:t>
      </w:r>
      <w:r>
        <w:t xml:space="preserve">Thuận </w:t>
      </w:r>
      <w:r>
        <w:rPr>
          <w:i/>
        </w:rPr>
        <w:t xml:space="preserve">buồm </w:t>
      </w:r>
      <w:r>
        <w:t xml:space="preserve">xuôi </w:t>
      </w:r>
      <w:r>
        <w:t xml:space="preserve">gió*. </w:t>
      </w:r>
      <w:r>
        <w:t xml:space="preserve">Coi </w:t>
      </w:r>
      <w:r>
        <w:t xml:space="preserve">gió </w:t>
      </w:r>
      <w:r>
        <w:t xml:space="preserve">bó </w:t>
      </w:r>
      <w:r>
        <w:t xml:space="preserve">buồm </w:t>
      </w:r>
      <w:r>
        <w:t xml:space="preserve">(tng|). </w:t>
      </w:r>
      <w:r>
        <w:br/>
      </w:r>
      <w:r>
        <w:rPr>
          <w:b/>
        </w:rPr>
        <w:t xml:space="preserve">buổm, </w:t>
      </w:r>
      <w:r>
        <w:rPr>
          <w:i/>
        </w:rPr>
        <w:t xml:space="preserve">danh từ </w:t>
      </w:r>
      <w:r>
        <w:t xml:space="preserve">(ít dùng). </w:t>
      </w:r>
      <w:r>
        <w:t xml:space="preserve">Vi </w:t>
      </w:r>
      <w:r>
        <w:t xml:space="preserve">buồm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buôn,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cư </w:t>
      </w:r>
      <w:r>
        <w:t xml:space="preserve">nhỏ </w:t>
      </w:r>
      <w:r>
        <w:t xml:space="preserve">nhất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miền </w:t>
      </w:r>
      <w:r>
        <w:t xml:space="preserve">Nam </w:t>
      </w:r>
      <w:r>
        <w:t xml:space="preserve">Việt </w:t>
      </w:r>
      <w:r>
        <w:t xml:space="preserve">Nam,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làng. </w:t>
      </w:r>
      <w:r>
        <w:t xml:space="preserve">Buôn </w:t>
      </w:r>
      <w:r>
        <w:t xml:space="preserve">Mnông. </w:t>
      </w:r>
      <w:r>
        <w:t xml:space="preserve">buôn, </w:t>
      </w:r>
      <w:r>
        <w:t xml:space="preserve">động từ </w:t>
      </w:r>
      <w:r>
        <w:t xml:space="preserve">Mua </w:t>
      </w:r>
      <w:r>
        <w:t xml:space="preserve">để </w:t>
      </w:r>
      <w:r>
        <w:t xml:space="preserve">bán </w:t>
      </w:r>
      <w:r>
        <w:t xml:space="preserve">lấy </w:t>
      </w:r>
      <w:r>
        <w:t xml:space="preserve">lãi. </w:t>
      </w:r>
      <w:r>
        <w:rPr>
          <w:i/>
        </w:rPr>
        <w:t xml:space="preserve">Buôn </w:t>
      </w:r>
      <w:r>
        <w:t xml:space="preserve">uái. </w:t>
      </w:r>
      <w:r>
        <w:rPr>
          <w:i/>
        </w:rPr>
        <w:t xml:space="preserve">Đi </w:t>
      </w:r>
      <w:r>
        <w:t xml:space="preserve">buôn. </w:t>
      </w:r>
      <w:r>
        <w:rPr>
          <w:i/>
        </w:rPr>
        <w:t xml:space="preserve">Buôn </w:t>
      </w:r>
      <w:r>
        <w:t xml:space="preserve">chuyến </w:t>
      </w:r>
      <w:r>
        <w:rPr>
          <w:i/>
        </w:rPr>
        <w:t xml:space="preserve">(buôn </w:t>
      </w:r>
      <w:r>
        <w:t xml:space="preserve">từng </w:t>
      </w:r>
      <w:r>
        <w:t xml:space="preserve">chuyến </w:t>
      </w:r>
      <w:r>
        <w:t xml:space="preserve">hàng </w:t>
      </w:r>
      <w:r>
        <w:rPr>
          <w:i/>
        </w:rPr>
        <w:t xml:space="preserve">một </w:t>
      </w:r>
      <w:r>
        <w:rPr>
          <w:i/>
        </w:rPr>
        <w:t xml:space="preserve">từ </w:t>
      </w:r>
      <w:r>
        <w:rPr>
          <w:i/>
        </w:rPr>
        <w:t xml:space="preserve">nơi </w:t>
      </w:r>
      <w:r>
        <w:rPr>
          <w:i/>
        </w:rPr>
        <w:t xml:space="preserve">xa). </w:t>
      </w:r>
      <w:r>
        <w:br/>
      </w:r>
      <w:r>
        <w:rPr>
          <w:b/>
        </w:rPr>
        <w:t xml:space="preserve">buôn </w:t>
      </w:r>
      <w:r>
        <w:rPr>
          <w:b/>
        </w:rPr>
        <w:t xml:space="preserve">bạc </w:t>
      </w:r>
      <w:r>
        <w:rPr>
          <w:i/>
        </w:rPr>
        <w:t xml:space="preserve">động từ </w:t>
      </w:r>
      <w:r>
        <w:t xml:space="preserve">Mua </w:t>
      </w:r>
      <w:r>
        <w:t xml:space="preserve">bán </w:t>
      </w:r>
      <w:r>
        <w:t xml:space="preserve">tiền </w:t>
      </w:r>
      <w:r>
        <w:t xml:space="preserve">bạc </w:t>
      </w:r>
      <w:r>
        <w:t xml:space="preserve">để </w:t>
      </w:r>
      <w:r>
        <w:t xml:space="preserve">kiếm </w:t>
      </w:r>
      <w:r>
        <w:t xml:space="preserve">lời </w:t>
      </w:r>
      <w:r>
        <w:t xml:space="preserve">khi </w:t>
      </w:r>
      <w:r>
        <w:t xml:space="preserve">tỉ </w:t>
      </w:r>
      <w:r>
        <w:t xml:space="preserve">giá </w:t>
      </w:r>
      <w:r>
        <w:t xml:space="preserve">hối </w:t>
      </w:r>
      <w:r>
        <w:t xml:space="preserve">đoái </w:t>
      </w:r>
      <w:r>
        <w:rPr>
          <w:i/>
        </w:rPr>
        <w:t xml:space="preserve">giữa </w:t>
      </w:r>
      <w:r>
        <w:t xml:space="preserve">các </w:t>
      </w:r>
      <w:r>
        <w:t xml:space="preserve">đồng </w:t>
      </w:r>
      <w:r>
        <w:t xml:space="preserve">tiền </w:t>
      </w:r>
      <w:r>
        <w:t xml:space="preserve">chênh </w:t>
      </w:r>
      <w:r>
        <w:t xml:space="preserve">lệch </w:t>
      </w:r>
      <w:r>
        <w:t xml:space="preserve">nhau. </w:t>
      </w:r>
      <w:r>
        <w:br/>
      </w:r>
      <w:r>
        <w:rPr>
          <w:b/>
        </w:rPr>
        <w:t xml:space="preserve">buôn </w:t>
      </w:r>
      <w:r>
        <w:rPr>
          <w:b/>
        </w:rPr>
        <w:t xml:space="preserve">bán </w:t>
      </w:r>
      <w:r>
        <w:rPr>
          <w:i/>
        </w:rPr>
        <w:t xml:space="preserve">động từ </w:t>
      </w:r>
      <w:r>
        <w:t xml:space="preserve">Buôn </w:t>
      </w:r>
      <w:r>
        <w:t xml:space="preserve">và </w:t>
      </w:r>
      <w:r>
        <w:t xml:space="preserve">bán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Quan </w:t>
      </w:r>
      <w:r>
        <w:t xml:space="preserve">hệ </w:t>
      </w:r>
      <w:r>
        <w:rPr>
          <w:i/>
        </w:rPr>
        <w:t xml:space="preserve">buôn </w:t>
      </w:r>
      <w:r>
        <w:rPr>
          <w:i/>
        </w:rPr>
        <w:t xml:space="preserve">bán </w:t>
      </w:r>
      <w:r>
        <w:rPr>
          <w:i/>
        </w:rPr>
        <w:t xml:space="preserve">với </w:t>
      </w:r>
      <w:r>
        <w:t xml:space="preserve">nước </w:t>
      </w:r>
      <w:r>
        <w:t xml:space="preserve">ngoài. </w:t>
      </w:r>
      <w:r>
        <w:rPr>
          <w:i/>
        </w:rPr>
        <w:t xml:space="preserve">Buôn </w:t>
      </w:r>
      <w:r>
        <w:t xml:space="preserve">gian </w:t>
      </w:r>
      <w:r>
        <w:rPr>
          <w:i/>
        </w:rPr>
        <w:t xml:space="preserve">bán </w:t>
      </w:r>
      <w:r>
        <w:t xml:space="preserve">lận. </w:t>
      </w:r>
      <w:r>
        <w:br/>
      </w:r>
      <w:r>
        <w:rPr>
          <w:b/>
        </w:rPr>
        <w:t xml:space="preserve">buôn </w:t>
      </w:r>
      <w:r>
        <w:rPr>
          <w:b/>
        </w:rPr>
        <w:t xml:space="preserve">buốt </w:t>
      </w:r>
      <w:r>
        <w:rPr>
          <w:i/>
        </w:rPr>
        <w:t xml:space="preserve">tính từ </w:t>
      </w:r>
      <w:r>
        <w:t xml:space="preserve">xem </w:t>
      </w:r>
      <w:r>
        <w:t xml:space="preserve">buốt </w:t>
      </w:r>
      <w:r>
        <w:t xml:space="preserve">(láy). </w:t>
      </w:r>
      <w:r>
        <w:br/>
      </w:r>
      <w:r>
        <w:rPr>
          <w:b/>
        </w:rPr>
        <w:t xml:space="preserve">buôn </w:t>
      </w:r>
      <w:r>
        <w:rPr>
          <w:b/>
        </w:rPr>
        <w:t xml:space="preserve">dân </w:t>
      </w:r>
      <w:r>
        <w:rPr>
          <w:b/>
        </w:rPr>
        <w:t xml:space="preserve">bán </w:t>
      </w:r>
      <w:r>
        <w:rPr>
          <w:b/>
        </w:rPr>
        <w:t xml:space="preserve">nước </w:t>
      </w:r>
      <w:r>
        <w:rPr>
          <w:i/>
        </w:rPr>
        <w:t xml:space="preserve">động từ </w:t>
      </w:r>
      <w:r>
        <w:t xml:space="preserve">xem </w:t>
      </w:r>
      <w:r>
        <w:t xml:space="preserve">bán </w:t>
      </w:r>
      <w:r>
        <w:rPr>
          <w:i/>
        </w:rPr>
        <w:t xml:space="preserve">rước </w:t>
      </w:r>
      <w:r>
        <w:rPr>
          <w:i/>
        </w:rPr>
        <w:t xml:space="preserve">buôn </w:t>
      </w:r>
      <w:r>
        <w:rPr>
          <w:i/>
        </w:rPr>
        <w:t xml:space="preserve">dân </w:t>
      </w:r>
      <w:r>
        <w:t xml:space="preserve">buôn </w:t>
      </w:r>
      <w:r>
        <w:t xml:space="preserve">hàng </w:t>
      </w:r>
      <w:r>
        <w:t xml:space="preserve">xách </w:t>
      </w:r>
      <w:r>
        <w:t xml:space="preserve">động từ </w:t>
      </w:r>
      <w:r>
        <w:t xml:space="preserve">Buôn </w:t>
      </w:r>
      <w:r>
        <w:t xml:space="preserve">bằng </w:t>
      </w:r>
      <w:r>
        <w:t xml:space="preserve">cách </w:t>
      </w:r>
      <w:r>
        <w:t xml:space="preserve">đứng </w:t>
      </w:r>
      <w:r>
        <w:t xml:space="preserve">giữa </w:t>
      </w:r>
      <w:r>
        <w:t xml:space="preserve">trao </w:t>
      </w:r>
      <w:r>
        <w:t xml:space="preserve">tay </w:t>
      </w:r>
      <w:r>
        <w:t xml:space="preserve">hàng </w:t>
      </w:r>
      <w:r>
        <w:t xml:space="preserve">để </w:t>
      </w:r>
      <w:r>
        <w:t xml:space="preserve">kiếm </w:t>
      </w:r>
      <w:r>
        <w:t xml:space="preserve">một </w:t>
      </w:r>
      <w:r>
        <w:t xml:space="preserve">ít </w:t>
      </w:r>
      <w:r>
        <w:t xml:space="preserve">lời, </w:t>
      </w:r>
      <w:r>
        <w:t xml:space="preserve">không </w:t>
      </w:r>
      <w:r>
        <w:t xml:space="preserve">phải </w:t>
      </w:r>
      <w:r>
        <w:t xml:space="preserve">bỏ </w:t>
      </w:r>
      <w:r>
        <w:t xml:space="preserve">vốn </w:t>
      </w:r>
      <w:r>
        <w:t xml:space="preserve">ra. </w:t>
      </w:r>
      <w:r>
        <w:br/>
      </w:r>
      <w:r>
        <w:rPr>
          <w:b/>
        </w:rPr>
        <w:t xml:space="preserve">buôn </w:t>
      </w:r>
      <w:r>
        <w:rPr>
          <w:b/>
        </w:rPr>
        <w:t xml:space="preserve">làng </w:t>
      </w:r>
      <w:r>
        <w:rPr>
          <w:i/>
        </w:rPr>
        <w:t xml:space="preserve">danh từ </w:t>
      </w:r>
      <w:r>
        <w:t xml:space="preserve">Xóm </w:t>
      </w:r>
      <w:r>
        <w:t xml:space="preserve">làng </w:t>
      </w:r>
      <w:r>
        <w:t xml:space="preserve">ở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miền </w:t>
      </w:r>
      <w:r>
        <w:t xml:space="preserve">Nam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buôn </w:t>
      </w:r>
      <w:r>
        <w:rPr>
          <w:b/>
        </w:rPr>
        <w:t xml:space="preserve">lậu </w:t>
      </w:r>
      <w:r>
        <w:rPr>
          <w:i/>
        </w:rPr>
        <w:t xml:space="preserve">động từ </w:t>
      </w:r>
      <w:r>
        <w:t xml:space="preserve">Buôn </w:t>
      </w:r>
      <w:r>
        <w:t xml:space="preserve">bán </w:t>
      </w:r>
      <w:r>
        <w:t xml:space="preserve">hàng </w:t>
      </w:r>
      <w:r>
        <w:t xml:space="preserve">trốn </w:t>
      </w:r>
      <w:r>
        <w:t xml:space="preserve">thuế, </w:t>
      </w:r>
      <w:r>
        <w:t xml:space="preserve">hoặc </w:t>
      </w:r>
      <w:r>
        <w:t xml:space="preserve">hàng </w:t>
      </w:r>
      <w:r>
        <w:t xml:space="preserve">quốc </w:t>
      </w:r>
      <w:r>
        <w:t xml:space="preserve">cấm. </w:t>
      </w:r>
      <w:r>
        <w:t xml:space="preserve">Đầu </w:t>
      </w:r>
      <w:r>
        <w:t xml:space="preserve">cơ, </w:t>
      </w:r>
      <w:r>
        <w:rPr>
          <w:i/>
        </w:rPr>
        <w:t xml:space="preserve">buôn </w:t>
      </w:r>
      <w:r>
        <w:t xml:space="preserve">lậu. </w:t>
      </w:r>
      <w:r>
        <w:t xml:space="preserve">Đi </w:t>
      </w:r>
      <w:r>
        <w:rPr>
          <w:i/>
        </w:rPr>
        <w:t xml:space="preserve">buôn </w:t>
      </w:r>
      <w:r>
        <w:rPr>
          <w:i/>
        </w:rPr>
        <w:t xml:space="preserve">lậu. </w:t>
      </w:r>
      <w:r>
        <w:t xml:space="preserve">Ệ </w:t>
      </w:r>
      <w:r>
        <w:br/>
      </w:r>
      <w:r>
        <w:rPr>
          <w:b/>
        </w:rPr>
        <w:t xml:space="preserve">buôn </w:t>
      </w:r>
      <w:r>
        <w:rPr>
          <w:b/>
        </w:rPr>
        <w:t xml:space="preserve">người </w:t>
      </w:r>
      <w:r>
        <w:rPr>
          <w:i/>
        </w:rPr>
        <w:t xml:space="preserve">động từ </w:t>
      </w:r>
      <w:r>
        <w:t xml:space="preserve">Mua </w:t>
      </w:r>
      <w:r>
        <w:t xml:space="preserve">người </w:t>
      </w:r>
      <w:r>
        <w:t xml:space="preserve">rồi </w:t>
      </w:r>
      <w:r>
        <w:t xml:space="preserve">bán </w:t>
      </w:r>
      <w:r>
        <w:t xml:space="preserve">cho </w:t>
      </w:r>
      <w:r>
        <w:t xml:space="preserve">kẻ </w:t>
      </w:r>
      <w:r>
        <w:t xml:space="preserve">khác </w:t>
      </w:r>
      <w:r>
        <w:t xml:space="preserve">dùng </w:t>
      </w:r>
      <w:r>
        <w:t xml:space="preserve">làm </w:t>
      </w:r>
      <w:r>
        <w:t xml:space="preserve">nô </w:t>
      </w:r>
      <w:r>
        <w:t xml:space="preserve">lệ </w:t>
      </w:r>
      <w:r>
        <w:t xml:space="preserve">để </w:t>
      </w:r>
      <w:r>
        <w:t xml:space="preserve">lấy </w:t>
      </w:r>
      <w:r>
        <w:t xml:space="preserve">lãi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kinh </w:t>
      </w:r>
      <w:r>
        <w:t xml:space="preserve">doanh </w:t>
      </w:r>
      <w:r>
        <w:t xml:space="preserve">của </w:t>
      </w:r>
      <w:r>
        <w:t xml:space="preserve">bọn </w:t>
      </w:r>
      <w:r>
        <w:t xml:space="preserve">lái </w:t>
      </w:r>
      <w:r>
        <w:t xml:space="preserve">buôn </w:t>
      </w:r>
      <w:r>
        <w:t xml:space="preserve">ở </w:t>
      </w:r>
      <w:r>
        <w:t xml:space="preserve">châu </w:t>
      </w:r>
      <w:r>
        <w:t xml:space="preserve">Âu, </w:t>
      </w:r>
      <w:r>
        <w:t xml:space="preserve">châu </w:t>
      </w:r>
      <w:r>
        <w:t xml:space="preserve">Mĩ </w:t>
      </w:r>
      <w:r>
        <w:t xml:space="preserve">thời </w:t>
      </w:r>
      <w:r>
        <w:t xml:space="preserve">Trung </w:t>
      </w:r>
      <w:r>
        <w:t xml:space="preserve">Cổ </w:t>
      </w:r>
      <w:r>
        <w:t xml:space="preserve">và </w:t>
      </w:r>
      <w:r>
        <w:t xml:space="preserve">thời </w:t>
      </w:r>
      <w:r>
        <w:t xml:space="preserve">kì </w:t>
      </w:r>
      <w:r>
        <w:t xml:space="preserve">đầu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tư </w:t>
      </w:r>
      <w:r>
        <w:t xml:space="preserve">bản). </w:t>
      </w:r>
      <w:r>
        <w:br/>
      </w:r>
      <w:r>
        <w:rPr>
          <w:b/>
        </w:rPr>
        <w:t xml:space="preserve">buôn </w:t>
      </w:r>
      <w:r>
        <w:rPr>
          <w:b/>
        </w:rPr>
        <w:t xml:space="preserve">nước </w:t>
      </w:r>
      <w:r>
        <w:rPr>
          <w:b/>
        </w:rPr>
        <w:t xml:space="preserve">bọt </w:t>
      </w:r>
      <w:r>
        <w:rPr>
          <w:i/>
        </w:rPr>
        <w:t xml:space="preserve">động từ </w:t>
      </w:r>
      <w:r>
        <w:t xml:space="preserve">Làm </w:t>
      </w:r>
      <w:r>
        <w:t xml:space="preserve">môi </w:t>
      </w:r>
      <w:r>
        <w:t xml:space="preserve">giới </w:t>
      </w:r>
      <w:r>
        <w:t xml:space="preserve">giữa </w:t>
      </w:r>
      <w:r>
        <w:t xml:space="preserve">người </w:t>
      </w:r>
      <w:r>
        <w:t xml:space="preserve">mua </w:t>
      </w:r>
      <w:r>
        <w:t xml:space="preserve">và </w:t>
      </w:r>
      <w:r>
        <w:t xml:space="preserve">người </w:t>
      </w:r>
      <w:r>
        <w:rPr>
          <w:i/>
        </w:rPr>
        <w:t xml:space="preserve">bán </w:t>
      </w:r>
      <w:r>
        <w:t xml:space="preserve">để </w:t>
      </w:r>
      <w:r>
        <w:t xml:space="preserve">kiếm </w:t>
      </w:r>
      <w:r>
        <w:t xml:space="preserve">lời. </w:t>
      </w:r>
      <w:r>
        <w:br/>
      </w:r>
      <w:r>
        <w:rPr>
          <w:b/>
        </w:rPr>
        <w:t xml:space="preserve">buôn </w:t>
      </w:r>
      <w:r>
        <w:rPr>
          <w:b/>
        </w:rPr>
        <w:t xml:space="preserve">phấn </w:t>
      </w:r>
      <w:r>
        <w:rPr>
          <w:b/>
        </w:rPr>
        <w:t xml:space="preserve">bán </w:t>
      </w:r>
      <w:r>
        <w:rPr>
          <w:b/>
        </w:rPr>
        <w:t xml:space="preserve">hương </w:t>
      </w:r>
      <w:r>
        <w:rPr>
          <w:i/>
        </w:rPr>
        <w:t xml:space="preserve">động từ </w:t>
      </w:r>
      <w:r>
        <w:t xml:space="preserve">Làm </w:t>
      </w:r>
      <w:r>
        <w:t xml:space="preserve">đĩ </w:t>
      </w:r>
      <w:r>
        <w:t xml:space="preserve">hoặc </w:t>
      </w:r>
      <w:r>
        <w:t xml:space="preserve">chứa </w:t>
      </w:r>
      <w:r>
        <w:t xml:space="preserve">đi. </w:t>
      </w:r>
      <w:r>
        <w:br/>
      </w:r>
      <w:r>
        <w:rPr>
          <w:b/>
        </w:rPr>
        <w:t xml:space="preserve">buôn </w:t>
      </w:r>
      <w:r>
        <w:rPr>
          <w:b/>
        </w:rPr>
        <w:t xml:space="preserve">phấn </w:t>
      </w:r>
      <w:r>
        <w:rPr>
          <w:b/>
        </w:rPr>
        <w:t xml:space="preserve">bán </w:t>
      </w:r>
      <w:r>
        <w:rPr>
          <w:b/>
        </w:rPr>
        <w:t xml:space="preserve">son </w:t>
      </w:r>
      <w:r>
        <w:rPr>
          <w:i/>
        </w:rPr>
        <w:t xml:space="preserve">động từ </w:t>
      </w:r>
      <w:r>
        <w:t xml:space="preserve">Như </w:t>
      </w:r>
      <w:r>
        <w:t xml:space="preserve">buôn </w:t>
      </w:r>
      <w:r>
        <w:t xml:space="preserve">phấn </w:t>
      </w:r>
      <w:r>
        <w:rPr>
          <w:i/>
        </w:rPr>
        <w:t xml:space="preserve">bán </w:t>
      </w:r>
      <w:r>
        <w:t xml:space="preserve">hương. </w:t>
      </w:r>
      <w:r>
        <w:br/>
      </w:r>
      <w:r>
        <w:rPr>
          <w:b/>
        </w:rPr>
        <w:t xml:space="preserve">buôn </w:t>
      </w:r>
      <w:r>
        <w:rPr>
          <w:b/>
        </w:rPr>
        <w:t xml:space="preserve">thần </w:t>
      </w:r>
      <w:r>
        <w:rPr>
          <w:b/>
        </w:rPr>
        <w:t xml:space="preserve">bán </w:t>
      </w:r>
      <w:r>
        <w:rPr>
          <w:b/>
        </w:rPr>
        <w:t xml:space="preserve">thánh </w:t>
      </w:r>
      <w:r>
        <w:rPr>
          <w:i/>
        </w:rPr>
        <w:t xml:space="preserve">động từ </w:t>
      </w:r>
      <w:r>
        <w:t xml:space="preserve">Lợi </w:t>
      </w:r>
      <w:r>
        <w:t xml:space="preserve">dụng </w:t>
      </w:r>
      <w:r>
        <w:t xml:space="preserve">tôn </w:t>
      </w:r>
      <w:r>
        <w:t xml:space="preserve">giáo </w:t>
      </w:r>
      <w:r>
        <w:t xml:space="preserve">hoặc </w:t>
      </w:r>
      <w:r>
        <w:t xml:space="preserve">mê </w:t>
      </w:r>
      <w:r>
        <w:t xml:space="preserve">tín </w:t>
      </w:r>
      <w:r>
        <w:t xml:space="preserve">để </w:t>
      </w:r>
      <w:r>
        <w:t xml:space="preserve">kiếm </w:t>
      </w:r>
      <w:r>
        <w:rPr>
          <w:i/>
        </w:rPr>
        <w:t xml:space="preserve">lợi. </w:t>
      </w:r>
      <w:r>
        <w:br/>
      </w:r>
      <w:r>
        <w:rPr>
          <w:b/>
        </w:rPr>
        <w:t xml:space="preserve">buôn </w:t>
      </w:r>
      <w:r>
        <w:rPr>
          <w:b/>
        </w:rPr>
        <w:t xml:space="preserve">thúng </w:t>
      </w:r>
      <w:r>
        <w:rPr>
          <w:b/>
        </w:rPr>
        <w:t xml:space="preserve">bán </w:t>
      </w:r>
      <w:r>
        <w:rPr>
          <w:b/>
        </w:rPr>
        <w:t xml:space="preserve">bưng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buôn </w:t>
      </w:r>
      <w:r>
        <w:rPr>
          <w:i/>
        </w:rPr>
        <w:t xml:space="preserve">thúng </w:t>
      </w:r>
      <w:r>
        <w:rPr>
          <w:i/>
        </w:rPr>
        <w:t xml:space="preserve">bán </w:t>
      </w:r>
      <w:r>
        <w:t xml:space="preserve">mẹt. </w:t>
      </w:r>
      <w:r>
        <w:br/>
      </w:r>
      <w:r>
        <w:rPr>
          <w:b/>
        </w:rPr>
        <w:t xml:space="preserve">buôn </w:t>
      </w:r>
      <w:r>
        <w:rPr>
          <w:b/>
        </w:rPr>
        <w:t xml:space="preserve">thúng </w:t>
      </w:r>
      <w:r>
        <w:rPr>
          <w:b/>
        </w:rPr>
        <w:t xml:space="preserve">bán </w:t>
      </w:r>
      <w:r>
        <w:rPr>
          <w:b/>
        </w:rPr>
        <w:t xml:space="preserve">mẹt </w:t>
      </w:r>
      <w:r>
        <w:rPr>
          <w:i/>
        </w:rPr>
        <w:t xml:space="preserve">động từ </w:t>
      </w:r>
      <w:r>
        <w:t xml:space="preserve">Buôn </w:t>
      </w:r>
      <w:r>
        <w:t xml:space="preserve">bán </w:t>
      </w:r>
      <w:r>
        <w:t xml:space="preserve">hàng </w:t>
      </w:r>
      <w:r>
        <w:t xml:space="preserve">vặt </w:t>
      </w:r>
      <w:r>
        <w:t xml:space="preserve">ở </w:t>
      </w:r>
      <w:r>
        <w:t xml:space="preserve">đầu </w:t>
      </w:r>
      <w:r>
        <w:t xml:space="preserve">đường </w:t>
      </w:r>
      <w:r>
        <w:t xml:space="preserve">góc </w:t>
      </w:r>
      <w:r>
        <w:t xml:space="preserve">chợ </w:t>
      </w:r>
      <w:r>
        <w:t xml:space="preserve">với </w:t>
      </w:r>
      <w:r>
        <w:t xml:space="preserve">vốn </w:t>
      </w:r>
      <w:r>
        <w:t xml:space="preserve">liếng </w:t>
      </w:r>
      <w:r>
        <w:t xml:space="preserve">không </w:t>
      </w:r>
      <w:r>
        <w:t xml:space="preserve">đáng </w:t>
      </w:r>
      <w:r>
        <w:t xml:space="preserve">kể. </w:t>
      </w:r>
      <w:r>
        <w:br/>
      </w:r>
      <w:r>
        <w:rPr>
          <w:b/>
        </w:rPr>
        <w:t xml:space="preserve">buổn,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(hay </w:t>
      </w:r>
      <w:r>
        <w:t xml:space="preserve">động từ). </w:t>
      </w:r>
      <w:r>
        <w:t xml:space="preserve">Có </w:t>
      </w:r>
      <w:r>
        <w:t xml:space="preserve">tâm </w:t>
      </w:r>
      <w:r>
        <w:t xml:space="preserve">trạng </w:t>
      </w:r>
      <w:r>
        <w:t xml:space="preserve">tiêu </w:t>
      </w:r>
      <w:r>
        <w:t xml:space="preserve">cực, </w:t>
      </w:r>
      <w:r>
        <w:t xml:space="preserve">không </w:t>
      </w:r>
      <w:r>
        <w:t xml:space="preserve">thích </w:t>
      </w:r>
      <w:r>
        <w:t xml:space="preserve">thú </w:t>
      </w:r>
      <w:r>
        <w:t xml:space="preserve">của </w:t>
      </w:r>
      <w:r>
        <w:t xml:space="preserve">người </w:t>
      </w:r>
      <w:r>
        <w:t xml:space="preserve">đang </w:t>
      </w:r>
      <w:r>
        <w:t xml:space="preserve">gặp </w:t>
      </w:r>
      <w:r>
        <w:t xml:space="preserve">việc </w:t>
      </w:r>
      <w:r>
        <w:t xml:space="preserve">đau </w:t>
      </w:r>
      <w:r>
        <w:t xml:space="preserve">thương </w:t>
      </w:r>
      <w:r>
        <w:t xml:space="preserve">hoặc </w:t>
      </w:r>
      <w:r>
        <w:t xml:space="preserve">đang </w:t>
      </w:r>
      <w:r>
        <w:t xml:space="preserve">có </w:t>
      </w:r>
      <w:r>
        <w:t xml:space="preserve">điều </w:t>
      </w:r>
      <w:r>
        <w:t xml:space="preserve">không </w:t>
      </w:r>
      <w:r>
        <w:t xml:space="preserve">được </w:t>
      </w:r>
      <w:r>
        <w:t xml:space="preserve">như </w:t>
      </w:r>
      <w:r>
        <w:t xml:space="preserve">ý. </w:t>
      </w:r>
      <w:r>
        <w:t xml:space="preserve">Mẹ </w:t>
      </w:r>
      <w:r>
        <w:t xml:space="preserve">buồn </w:t>
      </w:r>
      <w:r>
        <w:t xml:space="preserve">vì </w:t>
      </w:r>
      <w:r>
        <w:rPr>
          <w:i/>
        </w:rPr>
        <w:t xml:space="preserve">con </w:t>
      </w:r>
      <w:r>
        <w:t xml:space="preserve">hư. </w:t>
      </w:r>
      <w:r>
        <w:t xml:space="preserve">Buồn </w:t>
      </w:r>
      <w:r>
        <w:t xml:space="preserve">thiu*. </w:t>
      </w:r>
      <w:r>
        <w:t xml:space="preserve">Điện </w:t>
      </w:r>
      <w:r>
        <w:rPr>
          <w:i/>
        </w:rPr>
        <w:t xml:space="preserve">chia </w:t>
      </w:r>
      <w:r>
        <w:rPr>
          <w:i/>
        </w:rPr>
        <w:t xml:space="preserve">buồn. </w:t>
      </w:r>
      <w:r>
        <w:rPr>
          <w:b/>
        </w:rPr>
        <w:t xml:space="preserve">2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buồn. </w:t>
      </w:r>
      <w:r>
        <w:t xml:space="preserve">Tin </w:t>
      </w:r>
      <w:r>
        <w:t xml:space="preserve">buồn*. </w:t>
      </w:r>
      <w:r>
        <w:rPr>
          <w:i/>
        </w:rPr>
        <w:t xml:space="preserve">Cảnh </w:t>
      </w:r>
      <w:r>
        <w:t xml:space="preserve">buồn. </w:t>
      </w:r>
      <w:r>
        <w:br/>
      </w:r>
      <w:r>
        <w:rPr>
          <w:b/>
        </w:rPr>
        <w:t xml:space="preserve">buồn.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†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Có </w:t>
      </w:r>
      <w:r>
        <w:t xml:space="preserve">cắm </w:t>
      </w:r>
      <w:r>
        <w:t xml:space="preserve">giác </w:t>
      </w:r>
      <w:r>
        <w:t xml:space="preserve">như </w:t>
      </w:r>
      <w:r>
        <w:t xml:space="preserve">bứt </w:t>
      </w:r>
      <w:r>
        <w:t xml:space="preserve">rứt </w:t>
      </w:r>
      <w:r>
        <w:t xml:space="preserve">khó </w:t>
      </w:r>
      <w:r>
        <w:t xml:space="preserve">chịu </w:t>
      </w:r>
      <w:r>
        <w:t xml:space="preserve">trong </w:t>
      </w:r>
      <w:r>
        <w:t xml:space="preserve">cơ </w:t>
      </w:r>
      <w:r>
        <w:t xml:space="preserve">thể, </w:t>
      </w:r>
      <w:r>
        <w:t xml:space="preserve">muốn </w:t>
      </w:r>
      <w:r>
        <w:t xml:space="preserve">có </w:t>
      </w:r>
      <w:r>
        <w:t xml:space="preserve">cử </w:t>
      </w:r>
      <w:r>
        <w:t xml:space="preserve">chỉ, </w:t>
      </w:r>
      <w:r>
        <w:t xml:space="preserve">hành </w:t>
      </w:r>
      <w:r>
        <w:t xml:space="preserve">động </w:t>
      </w:r>
      <w:r>
        <w:t xml:space="preserve">nào </w:t>
      </w:r>
      <w:r>
        <w:t xml:space="preserve">đó. </w:t>
      </w:r>
      <w:r>
        <w:rPr>
          <w:i/>
        </w:rPr>
        <w:t xml:space="preserve">Buồn </w:t>
      </w:r>
      <w:r>
        <w:t xml:space="preserve">miệng </w:t>
      </w:r>
      <w:r>
        <w:rPr>
          <w:i/>
        </w:rPr>
        <w:t xml:space="preserve">hát </w:t>
      </w:r>
      <w:r>
        <w:t xml:space="preserve">nghêu </w:t>
      </w:r>
      <w:r>
        <w:t xml:space="preserve">ngao. </w:t>
      </w:r>
      <w:r>
        <w:rPr>
          <w:b/>
        </w:rPr>
        <w:t xml:space="preserve">2 </w:t>
      </w:r>
      <w:r>
        <w:t xml:space="preserve">Có </w:t>
      </w:r>
      <w:r>
        <w:t xml:space="preserve">cắm </w:t>
      </w:r>
      <w:r>
        <w:t xml:space="preserve">giác </w:t>
      </w:r>
      <w:r>
        <w:t xml:space="preserve">khó </w:t>
      </w:r>
      <w:r>
        <w:t xml:space="preserve">nhịn </w:t>
      </w:r>
      <w:r>
        <w:t xml:space="preserve">được </w:t>
      </w:r>
      <w:r>
        <w:t xml:space="preserve">cười </w:t>
      </w:r>
      <w:r>
        <w:t xml:space="preserve">khi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trên </w:t>
      </w:r>
      <w:r>
        <w:t xml:space="preserve">da </w:t>
      </w:r>
      <w:r>
        <w:t xml:space="preserve">thịt. </w:t>
      </w:r>
      <w:r>
        <w:t xml:space="preserve">Cù </w:t>
      </w:r>
      <w:r>
        <w:rPr>
          <w:i/>
        </w:rPr>
        <w:t xml:space="preserve">buồn </w:t>
      </w:r>
      <w:r>
        <w:t xml:space="preserve">không </w:t>
      </w:r>
      <w:r>
        <w:t xml:space="preserve">nhịn </w:t>
      </w:r>
      <w:r>
        <w:t xml:space="preserve">được </w:t>
      </w:r>
      <w:r>
        <w:rPr>
          <w:i/>
        </w:rPr>
        <w:t xml:space="preserve">cười. </w:t>
      </w:r>
      <w:r>
        <w:t xml:space="preserve">\l </w:t>
      </w:r>
      <w:r>
        <w:t xml:space="preserve">động từ </w:t>
      </w:r>
      <w:r>
        <w:t xml:space="preserve">(dùng </w:t>
      </w:r>
      <w:r>
        <w:t xml:space="preserve">trước </w:t>
      </w:r>
      <w:r>
        <w:t xml:space="preserve">đg.,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Cảm </w:t>
      </w:r>
      <w:r>
        <w:t xml:space="preserve">thấy </w:t>
      </w:r>
      <w:r>
        <w:t xml:space="preserve">cần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đó, </w:t>
      </w:r>
      <w:r>
        <w:t xml:space="preserve">do </w:t>
      </w:r>
      <w:r>
        <w:t xml:space="preserve">cơ </w:t>
      </w:r>
      <w:r>
        <w:t xml:space="preserve">thể </w:t>
      </w:r>
      <w:r>
        <w:t xml:space="preserve">đòi </w:t>
      </w:r>
      <w:r>
        <w:t xml:space="preserve">hỏi, </w:t>
      </w:r>
      <w:r>
        <w:t xml:space="preserve">khó </w:t>
      </w:r>
      <w:r>
        <w:t xml:space="preserve">nén </w:t>
      </w:r>
      <w:r>
        <w:t xml:space="preserve">nhịn </w:t>
      </w:r>
      <w:r>
        <w:t xml:space="preserve">được. </w:t>
      </w:r>
      <w:r>
        <w:t xml:space="preserve">Buồn </w:t>
      </w:r>
      <w:r>
        <w:t xml:space="preserve">ngủ*. </w:t>
      </w:r>
      <w:r>
        <w:t xml:space="preserve">Buồn </w:t>
      </w:r>
      <w:r>
        <w:t xml:space="preserve">nôn*. </w:t>
      </w:r>
      <w:r>
        <w:rPr>
          <w:b/>
        </w:rPr>
        <w:t xml:space="preserve">2 </w:t>
      </w:r>
      <w:r>
        <w:t xml:space="preserve">(dùng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Cảm </w:t>
      </w:r>
      <w:r>
        <w:t xml:space="preserve">thấy </w:t>
      </w:r>
      <w:r>
        <w:t xml:space="preserve">muốn; </w:t>
      </w:r>
      <w:r>
        <w:t xml:space="preserve">thiết </w:t>
      </w:r>
      <w:r>
        <w:t xml:space="preserve">Một </w:t>
      </w:r>
      <w:r>
        <w:rPr>
          <w:i/>
        </w:rPr>
        <w:t xml:space="preserve">mỏi, </w:t>
      </w:r>
      <w:r>
        <w:rPr>
          <w:i/>
        </w:rPr>
        <w:t xml:space="preserve">chân </w:t>
      </w:r>
      <w:r>
        <w:rPr>
          <w:i/>
        </w:rPr>
        <w:t xml:space="preserve">tay </w:t>
      </w:r>
      <w:r>
        <w:t xml:space="preserve">không </w:t>
      </w:r>
      <w:r>
        <w:t xml:space="preserve">buồn </w:t>
      </w:r>
      <w:r>
        <w:rPr>
          <w:i/>
        </w:rPr>
        <w:t xml:space="preserve">nhúc </w:t>
      </w:r>
      <w:r>
        <w:t xml:space="preserve">nhích. </w:t>
      </w:r>
      <w:r>
        <w:rPr>
          <w:i/>
        </w:rPr>
        <w:t xml:space="preserve">Chán </w:t>
      </w:r>
      <w:r>
        <w:rPr>
          <w:i/>
        </w:rPr>
        <w:t xml:space="preserve">khẳng </w:t>
      </w:r>
      <w:r>
        <w:t xml:space="preserve">buồn </w:t>
      </w:r>
      <w:r>
        <w:rPr>
          <w:i/>
        </w:rPr>
        <w:t xml:space="preserve">làm. </w:t>
      </w:r>
      <w:r>
        <w:t xml:space="preserve">Không </w:t>
      </w:r>
      <w:r>
        <w:t xml:space="preserve">ai </w:t>
      </w:r>
      <w:r>
        <w:rPr>
          <w:i/>
        </w:rPr>
        <w:t xml:space="preserve">buồn </w:t>
      </w:r>
      <w:r>
        <w:rPr>
          <w:i/>
        </w:rPr>
        <w:t xml:space="preserve">nhắc </w:t>
      </w:r>
      <w:r>
        <w:rPr>
          <w:i/>
        </w:rPr>
        <w:t xml:space="preserve">đến </w:t>
      </w:r>
      <w:r>
        <w:t xml:space="preserve">nữa!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