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thúng </w:t>
      </w:r>
      <w:r>
        <w:rPr>
          <w:b/>
        </w:rPr>
        <w:t xml:space="preserve">thắng </w:t>
      </w:r>
      <w:r>
        <w:rPr>
          <w:i/>
        </w:rPr>
        <w:t xml:space="preserve">phụ từ </w:t>
      </w:r>
      <w:r>
        <w:t xml:space="preserve">Như </w:t>
      </w:r>
      <w:r>
        <w:rPr>
          <w:i/>
        </w:rPr>
        <w:t xml:space="preserve">húng </w:t>
      </w:r>
      <w:r>
        <w:rPr>
          <w:i/>
        </w:rPr>
        <w:t xml:space="preserve">hắng. </w:t>
      </w:r>
      <w:r>
        <w:rPr>
          <w:i/>
        </w:rPr>
        <w:t xml:space="preserve">Ho </w:t>
      </w:r>
      <w:r>
        <w:t xml:space="preserve">thúng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thuốc,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† </w:t>
      </w:r>
      <w:r>
        <w:t xml:space="preserve">Chất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dùng </w:t>
      </w:r>
      <w:r>
        <w:t xml:space="preserve">để </w:t>
      </w:r>
      <w:r>
        <w:t xml:space="preserve">phòng </w:t>
      </w:r>
      <w:r>
        <w:t xml:space="preserve">hoặc </w:t>
      </w:r>
      <w:r>
        <w:t xml:space="preserve">chữa </w:t>
      </w:r>
      <w:r>
        <w:t xml:space="preserve">bệnh. </w:t>
      </w:r>
      <w:r>
        <w:rPr>
          <w:i/>
        </w:rPr>
        <w:t xml:space="preserve">Viên </w:t>
      </w:r>
      <w:r>
        <w:t xml:space="preserve">thuốc </w:t>
      </w:r>
      <w:r>
        <w:rPr>
          <w:i/>
        </w:rPr>
        <w:t xml:space="preserve">cám. </w:t>
      </w:r>
      <w:r>
        <w:rPr>
          <w:i/>
        </w:rPr>
        <w:t xml:space="preserve">Thuốc </w:t>
      </w:r>
      <w:r>
        <w:rPr>
          <w:i/>
        </w:rPr>
        <w:t xml:space="preserve">ho. </w:t>
      </w:r>
      <w:r>
        <w:rPr>
          <w:i/>
        </w:rPr>
        <w:t xml:space="preserve">Thuốc </w:t>
      </w:r>
      <w:r>
        <w:t xml:space="preserve">ngử*. </w:t>
      </w:r>
      <w:r>
        <w:t xml:space="preserve">Đơn </w:t>
      </w:r>
      <w:r>
        <w:rPr>
          <w:i/>
        </w:rPr>
        <w:t xml:space="preserve">thuốc. </w:t>
      </w:r>
      <w:r>
        <w:rPr>
          <w:i/>
        </w:rPr>
        <w:t xml:space="preserve">Đứt </w:t>
      </w:r>
      <w:r>
        <w:rPr>
          <w:i/>
        </w:rPr>
        <w:t xml:space="preserve">tay </w:t>
      </w:r>
      <w:r>
        <w:rPr>
          <w:i/>
        </w:rPr>
        <w:t xml:space="preserve">hay </w:t>
      </w:r>
      <w:r>
        <w:t xml:space="preserve">thuốc </w:t>
      </w:r>
      <w:r>
        <w:t xml:space="preserve">(tục ngữ). </w:t>
      </w:r>
      <w:r>
        <w:t xml:space="preserve">Một </w:t>
      </w:r>
      <w:r>
        <w:rPr>
          <w:i/>
        </w:rPr>
        <w:t xml:space="preserve">phương </w:t>
      </w:r>
      <w:r>
        <w:t xml:space="preserve">thuốc </w:t>
      </w:r>
      <w:r>
        <w:rPr>
          <w:i/>
        </w:rPr>
        <w:t xml:space="preserve">hiệu </w:t>
      </w:r>
      <w:r>
        <w:t xml:space="preserve">nghiệm. </w:t>
      </w:r>
      <w:r>
        <w:rPr>
          <w:b/>
        </w:rPr>
        <w:t xml:space="preserve">2 </w:t>
      </w:r>
      <w:r>
        <w:t xml:space="preserve">(cũ; </w:t>
      </w:r>
      <w:r>
        <w:t xml:space="preserve">khẩu ngữ). </w:t>
      </w:r>
      <w:r>
        <w:t xml:space="preserve">Y </w:t>
      </w:r>
      <w:r>
        <w:t xml:space="preserve">khoa </w:t>
      </w:r>
      <w:r>
        <w:t xml:space="preserve">hoặc </w:t>
      </w:r>
      <w:r>
        <w:t xml:space="preserve">dược </w:t>
      </w:r>
      <w:r>
        <w:t xml:space="preserve">khoa </w:t>
      </w:r>
      <w:r>
        <w:rPr>
          <w:i/>
        </w:rPr>
        <w:t xml:space="preserve">Sinh </w:t>
      </w:r>
      <w:r>
        <w:rPr>
          <w:i/>
        </w:rPr>
        <w:t xml:space="preserve">viên </w:t>
      </w:r>
      <w:r>
        <w:rPr>
          <w:i/>
        </w:rPr>
        <w:t xml:space="preserve">trường </w:t>
      </w:r>
      <w:r>
        <w:rPr>
          <w:i/>
        </w:rPr>
        <w:t xml:space="preserve">thuốc.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thường </w:t>
      </w:r>
      <w:r>
        <w:t xml:space="preserve">trước </w:t>
      </w:r>
      <w:r>
        <w:t xml:space="preserve">động từ). </w:t>
      </w:r>
      <w:r>
        <w:t xml:space="preserve">Chất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có </w:t>
      </w:r>
      <w:r>
        <w:t xml:space="preserve">dạng </w:t>
      </w:r>
      <w:r>
        <w:t xml:space="preserve">như </w:t>
      </w:r>
      <w:r>
        <w:t xml:space="preserve">một </w:t>
      </w:r>
      <w:r>
        <w:t xml:space="preserve">loại </w:t>
      </w:r>
      <w:r>
        <w:t xml:space="preserve">thuốc,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nhất </w:t>
      </w:r>
      <w:r>
        <w:t xml:space="preserve">định </w:t>
      </w:r>
      <w:r>
        <w:t xml:space="preserve">(do </w:t>
      </w:r>
      <w:r>
        <w:t xml:space="preserve">từ </w:t>
      </w:r>
      <w:r>
        <w:t xml:space="preserve">đứng </w:t>
      </w:r>
      <w:r>
        <w:t xml:space="preserve">sau </w:t>
      </w:r>
      <w:r>
        <w:t xml:space="preserve">trong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thị). </w:t>
      </w:r>
      <w:r>
        <w:t xml:space="preserve">Thuốc </w:t>
      </w:r>
      <w:r>
        <w:t xml:space="preserve">trừ </w:t>
      </w:r>
      <w:r>
        <w:t xml:space="preserve">sâu*. </w:t>
      </w:r>
      <w:r>
        <w:t xml:space="preserve">Thuốc </w:t>
      </w:r>
      <w:r>
        <w:rPr>
          <w:i/>
        </w:rPr>
        <w:t xml:space="preserve">nhuộm*. </w:t>
      </w:r>
      <w:r>
        <w:t xml:space="preserve">Thuốc </w:t>
      </w:r>
      <w:r>
        <w:rPr>
          <w:i/>
        </w:rPr>
        <w:t xml:space="preserve">đánh </w:t>
      </w:r>
      <w:r>
        <w:t xml:space="preserve">răng. </w:t>
      </w:r>
      <w:r>
        <w:rPr>
          <w:i/>
        </w:rPr>
        <w:t xml:space="preserve">Thuốc </w:t>
      </w:r>
      <w:r>
        <w:t xml:space="preserve">vẽ.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Giết </w:t>
      </w:r>
      <w:r>
        <w:t xml:space="preserve">bằng </w:t>
      </w:r>
      <w:r>
        <w:t xml:space="preserve">thuốc </w:t>
      </w:r>
      <w:r>
        <w:t xml:space="preserve">độc. </w:t>
      </w:r>
      <w:r>
        <w:t xml:space="preserve">Dùng </w:t>
      </w:r>
      <w:r>
        <w:t xml:space="preserve">bá </w:t>
      </w:r>
      <w:r>
        <w:rPr>
          <w:i/>
        </w:rPr>
        <w:t xml:space="preserve">thuốc </w:t>
      </w:r>
      <w:r>
        <w:rPr>
          <w:i/>
        </w:rPr>
        <w:t xml:space="preserve">chuột. </w:t>
      </w:r>
      <w:r>
        <w:t xml:space="preserve">Kẻ </w:t>
      </w:r>
      <w:r>
        <w:rPr>
          <w:i/>
        </w:rPr>
        <w:t xml:space="preserve">gian </w:t>
      </w:r>
      <w:r>
        <w:rPr>
          <w:i/>
        </w:rPr>
        <w:t xml:space="preserve">thuốc </w:t>
      </w:r>
      <w:r>
        <w:t xml:space="preserve">chết </w:t>
      </w:r>
      <w:r>
        <w:t xml:space="preserve">chó.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Phinh </w:t>
      </w:r>
      <w:r>
        <w:t xml:space="preserve">nịnh, </w:t>
      </w:r>
      <w:r>
        <w:t xml:space="preserve">làm </w:t>
      </w:r>
      <w:r>
        <w:t xml:space="preserve">mê </w:t>
      </w:r>
      <w:r>
        <w:t xml:space="preserve">hoặc. </w:t>
      </w:r>
      <w:r>
        <w:br/>
      </w:r>
      <w:r>
        <w:rPr>
          <w:b/>
        </w:rPr>
        <w:t xml:space="preserve">thuốc, </w:t>
      </w:r>
      <w:r>
        <w:rPr>
          <w:i/>
        </w:rPr>
        <w:t xml:space="preserve">danh từ </w:t>
      </w:r>
      <w:r>
        <w:t xml:space="preserve">Lá </w:t>
      </w:r>
      <w:r>
        <w:t xml:space="preserve">hay </w:t>
      </w:r>
      <w:r>
        <w:rPr>
          <w:i/>
        </w:rPr>
        <w:t xml:space="preserve">nhựa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biến, </w:t>
      </w:r>
      <w:r>
        <w:t xml:space="preserve">dùng </w:t>
      </w:r>
      <w:r>
        <w:t xml:space="preserve">để </w:t>
      </w:r>
      <w:r>
        <w:t xml:space="preserve">hút. </w:t>
      </w:r>
      <w:r>
        <w:t xml:space="preserve">Hút </w:t>
      </w:r>
      <w:r>
        <w:t xml:space="preserve">một </w:t>
      </w:r>
      <w:r>
        <w:rPr>
          <w:i/>
        </w:rPr>
        <w:t xml:space="preserve">điếu </w:t>
      </w:r>
      <w:r>
        <w:t xml:space="preserve">thuốc. </w:t>
      </w:r>
      <w:r>
        <w:t xml:space="preserve">Say </w:t>
      </w:r>
      <w:r>
        <w:rPr>
          <w:i/>
        </w:rPr>
        <w:t xml:space="preserve">thuốc.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bắc </w:t>
      </w:r>
      <w:r>
        <w:rPr>
          <w:i/>
        </w:rPr>
        <w:t xml:space="preserve">danh từ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thảo </w:t>
      </w:r>
      <w:r>
        <w:t xml:space="preserve">mộc </w:t>
      </w:r>
      <w:r>
        <w:t xml:space="preserve">nhập </w:t>
      </w:r>
      <w:r>
        <w:t xml:space="preserve">khẩu </w:t>
      </w:r>
      <w:r>
        <w:t xml:space="preserve">từ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bổ </w:t>
      </w:r>
      <w:r>
        <w:rPr>
          <w:i/>
        </w:rPr>
        <w:t xml:space="preserve">danh từ </w:t>
      </w:r>
      <w:r>
        <w:t xml:space="preserve">Thuốc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tăng </w:t>
      </w:r>
      <w:r>
        <w:t xml:space="preserve">thêm </w:t>
      </w:r>
      <w:r>
        <w:t xml:space="preserve">chất </w:t>
      </w:r>
      <w:r>
        <w:t xml:space="preserve">nuôi </w:t>
      </w:r>
      <w:r>
        <w:t xml:space="preserve">dưỡng, </w:t>
      </w:r>
      <w:r>
        <w:t xml:space="preserve">tăng </w:t>
      </w:r>
      <w:r>
        <w:t xml:space="preserve">thêm </w:t>
      </w:r>
      <w:r>
        <w:t xml:space="preserve">sức </w:t>
      </w:r>
      <w:r>
        <w:t xml:space="preserve">khoẻ </w:t>
      </w:r>
      <w:r>
        <w:t xml:space="preserve">cho </w:t>
      </w:r>
      <w:r>
        <w:t xml:space="preserve">thuốc </w:t>
      </w:r>
      <w:r>
        <w:t xml:space="preserve">chén </w:t>
      </w:r>
      <w:r>
        <w:t xml:space="preserve">danh từ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bằng </w:t>
      </w:r>
      <w:r>
        <w:t xml:space="preserve">cáchsắcdượcliệuvớinướcđểuống.. </w:t>
      </w:r>
      <w:r>
        <w:t xml:space="preserve">thuốc </w:t>
      </w:r>
      <w:r>
        <w:t xml:space="preserve">cốm </w:t>
      </w:r>
      <w:r>
        <w:t xml:space="preserve">danh từ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hạt </w:t>
      </w:r>
      <w:r>
        <w:t xml:space="preserve">như </w:t>
      </w:r>
      <w:r>
        <w:t xml:space="preserve">hạt </w:t>
      </w:r>
      <w:r>
        <w:t xml:space="preserve">cốm </w:t>
      </w:r>
      <w:r>
        <w:t xml:space="preserve">rang.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dấu </w:t>
      </w:r>
      <w:r>
        <w:rPr>
          <w:i/>
        </w:rPr>
        <w:t xml:space="preserve">danh từ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bằng </w:t>
      </w:r>
      <w:r>
        <w:t xml:space="preserve">dược </w:t>
      </w:r>
      <w:r>
        <w:t xml:space="preserve">liệu </w:t>
      </w:r>
      <w:r>
        <w:t xml:space="preserve">lấy </w:t>
      </w:r>
      <w:r>
        <w:t xml:space="preserve">từ </w:t>
      </w:r>
      <w:r>
        <w:t xml:space="preserve">thực </w:t>
      </w:r>
      <w:r>
        <w:t xml:space="preserve">vật, </w:t>
      </w:r>
      <w:r>
        <w:t xml:space="preserve">dùng </w:t>
      </w:r>
      <w:r>
        <w:t xml:space="preserve">chữa </w:t>
      </w:r>
      <w:r>
        <w:t xml:space="preserve">vết </w:t>
      </w:r>
      <w:r>
        <w:t xml:space="preserve">thương </w:t>
      </w:r>
      <w:r>
        <w:t xml:space="preserve">ngoài </w:t>
      </w:r>
      <w:r>
        <w:t xml:space="preserve">da. </w:t>
      </w:r>
      <w:r>
        <w:rPr>
          <w:i/>
        </w:rPr>
        <w:t xml:space="preserve">Rịt </w:t>
      </w:r>
      <w:r>
        <w:t xml:space="preserve">thuốc </w:t>
      </w:r>
      <w:r>
        <w:rPr>
          <w:i/>
        </w:rPr>
        <w:t xml:space="preserve">dấu.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đạn, </w:t>
      </w:r>
      <w:r>
        <w:rPr>
          <w:i/>
        </w:rPr>
        <w:t xml:space="preserve">danh từ </w:t>
      </w:r>
      <w:r>
        <w:t xml:space="preserve">(ít dùng). </w:t>
      </w:r>
      <w:r>
        <w:t xml:space="preserve">Đạn </w:t>
      </w:r>
      <w:r>
        <w:t xml:space="preserve">dược.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đạn, </w:t>
      </w:r>
      <w:r>
        <w:rPr>
          <w:i/>
        </w:rPr>
        <w:t xml:space="preserve">danh từ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rắn, </w:t>
      </w:r>
      <w:r>
        <w:t xml:space="preserve">dễ </w:t>
      </w:r>
      <w:r>
        <w:t xml:space="preserve">tan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viên </w:t>
      </w:r>
      <w:r>
        <w:t xml:space="preserve">đạn,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đưa </w:t>
      </w:r>
      <w:r>
        <w:t xml:space="preserve">vào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đặc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Thuốc </w:t>
      </w:r>
      <w:r>
        <w:t xml:space="preserve">có </w:t>
      </w:r>
      <w:r>
        <w:t xml:space="preserve">hiệu </w:t>
      </w:r>
      <w:r>
        <w:t xml:space="preserve">quả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việc </w:t>
      </w:r>
      <w:r>
        <w:t xml:space="preserve">điều </w:t>
      </w:r>
      <w:r>
        <w:t xml:space="preserve">trị </w:t>
      </w:r>
      <w:r>
        <w:t xml:space="preserve">một </w:t>
      </w:r>
      <w:r>
        <w:t xml:space="preserve">loại </w:t>
      </w:r>
      <w:r>
        <w:t xml:space="preserve">bệnh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lỏng, </w:t>
      </w:r>
      <w:r>
        <w:t xml:space="preserve">màu </w:t>
      </w:r>
      <w:r>
        <w:t xml:space="preserve">đỏ, </w:t>
      </w:r>
      <w:r>
        <w:t xml:space="preserve">chế </w:t>
      </w:r>
      <w:r>
        <w:t xml:space="preserve">bằng </w:t>
      </w:r>
      <w:r>
        <w:t xml:space="preserve">hợp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chứa </w:t>
      </w:r>
      <w:r>
        <w:t xml:space="preserve">thuỷ </w:t>
      </w:r>
      <w:r>
        <w:t xml:space="preserve">ngân, </w:t>
      </w:r>
      <w:r>
        <w:t xml:space="preserve">dùng </w:t>
      </w:r>
      <w:r>
        <w:t xml:space="preserve">để </w:t>
      </w:r>
      <w:r>
        <w:t xml:space="preserve">sát </w:t>
      </w:r>
      <w:r>
        <w:t xml:space="preserve">trùng </w:t>
      </w:r>
      <w:r>
        <w:t xml:space="preserve">bên </w:t>
      </w:r>
      <w:r>
        <w:t xml:space="preserve">ngoài. </w:t>
      </w:r>
      <w:r>
        <w:t xml:space="preserve">. </w:t>
      </w:r>
      <w:r>
        <w:t xml:space="preserve">thuốc </w:t>
      </w:r>
      <w:r>
        <w:t xml:space="preserve">độc </w:t>
      </w:r>
      <w: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độc </w:t>
      </w:r>
      <w:r>
        <w:t xml:space="preserve">dùng </w:t>
      </w:r>
      <w:r>
        <w:t xml:space="preserve">để </w:t>
      </w:r>
      <w:r>
        <w:t xml:space="preserve">giết </w:t>
      </w:r>
      <w:r>
        <w:t xml:space="preserve">người </w:t>
      </w:r>
      <w:r>
        <w:t xml:space="preserve">hay </w:t>
      </w:r>
      <w:r>
        <w:t xml:space="preserve">các </w:t>
      </w:r>
      <w:r>
        <w:t xml:space="preserve">loài </w:t>
      </w:r>
      <w:r>
        <w:t xml:space="preserve">vật. </w:t>
      </w:r>
      <w:r>
        <w:rPr>
          <w:i/>
        </w:rPr>
        <w:t xml:space="preserve">Bỏ </w:t>
      </w:r>
      <w:r>
        <w:t xml:space="preserve">thuốc </w:t>
      </w:r>
      <w:r>
        <w:rPr>
          <w:i/>
        </w:rPr>
        <w:t xml:space="preserve">độc. </w:t>
      </w:r>
      <w:r>
        <w:rPr>
          <w:i/>
        </w:rPr>
        <w:t xml:space="preserve">Tự </w:t>
      </w:r>
      <w:r>
        <w:rPr>
          <w:i/>
        </w:rPr>
        <w:t xml:space="preserve">tử </w:t>
      </w:r>
      <w:r>
        <w:rPr>
          <w:i/>
        </w:rPr>
        <w:t xml:space="preserve">Y </w:t>
      </w:r>
      <w:r>
        <w:rPr>
          <w:i/>
        </w:rPr>
        <w:t xml:space="preserve">bằng </w:t>
      </w:r>
      <w:r>
        <w:rPr>
          <w:i/>
        </w:rPr>
        <w:t xml:space="preserve">thuốc </w:t>
      </w:r>
      <w:r>
        <w:rPr>
          <w:i/>
        </w:rPr>
        <w:t xml:space="preserve">độc. </w:t>
      </w:r>
      <w:r>
        <w:rPr>
          <w:b/>
        </w:rPr>
        <w:t xml:space="preserve">2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có </w:t>
      </w:r>
      <w:r>
        <w:t xml:space="preserve">chất </w:t>
      </w:r>
      <w:r>
        <w:t xml:space="preserve">độc. </w:t>
      </w:r>
      <w:r>
        <w:t xml:space="preserve">—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lá </w:t>
      </w:r>
      <w:r>
        <w:rPr>
          <w:b/>
        </w:rPr>
        <w:t xml:space="preserve">d </w:t>
      </w:r>
      <w:r>
        <w:t xml:space="preserve">Cây </w:t>
      </w:r>
      <w:r>
        <w:t xml:space="preserve">họ </w:t>
      </w:r>
      <w:r>
        <w:t xml:space="preserve">cà, </w:t>
      </w:r>
      <w:r>
        <w:t xml:space="preserve">hoa </w:t>
      </w:r>
      <w:r>
        <w:t xml:space="preserve">màu </w:t>
      </w:r>
      <w:r>
        <w:t xml:space="preserve">hồng </w:t>
      </w:r>
      <w:r>
        <w:t xml:space="preserve">nhạt, </w:t>
      </w:r>
      <w:r>
        <w:t xml:space="preserve">lá </w:t>
      </w:r>
      <w:r>
        <w:t xml:space="preserve">to, </w:t>
      </w:r>
      <w:r>
        <w:t xml:space="preserve">mềm </w:t>
      </w:r>
      <w:r>
        <w:t xml:space="preserve">và </w:t>
      </w:r>
      <w:r>
        <w:t xml:space="preserve">có </w:t>
      </w:r>
      <w:r>
        <w:t xml:space="preserve">lông,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để </w:t>
      </w:r>
      <w:r>
        <w:t xml:space="preserve">' </w:t>
      </w:r>
      <w:r>
        <w:t xml:space="preserve">. </w:t>
      </w:r>
      <w:r>
        <w:rPr>
          <w:i/>
        </w:rPr>
        <w:t xml:space="preserve">hút </w:t>
      </w:r>
      <w:r>
        <w:rPr>
          <w:i/>
        </w:rPr>
        <w:t xml:space="preserve">Trồng </w:t>
      </w:r>
      <w:r>
        <w:t xml:space="preserve">thuốc </w:t>
      </w:r>
      <w:r>
        <w:rPr>
          <w:i/>
        </w:rPr>
        <w:t xml:space="preserve">lá. </w:t>
      </w:r>
      <w:r>
        <w:rPr>
          <w:i/>
        </w:rPr>
        <w:t xml:space="preserve">Hút </w:t>
      </w:r>
      <w:r>
        <w:t xml:space="preserve">thuốc </w:t>
      </w:r>
      <w:r>
        <w:t xml:space="preserve">“. </w:t>
      </w:r>
      <w:r>
        <w:t xml:space="preserve">thuốc </w:t>
      </w:r>
      <w:r>
        <w:t xml:space="preserve">lào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thuốc </w:t>
      </w:r>
      <w:r>
        <w:t xml:space="preserve">lá, </w:t>
      </w:r>
      <w:r>
        <w:t xml:space="preserve">lá </w:t>
      </w:r>
      <w:r>
        <w:t xml:space="preserve">ủ </w:t>
      </w:r>
      <w:r>
        <w:t xml:space="preserve">Tỗi </w:t>
      </w:r>
      <w:r>
        <w:t xml:space="preserve">thái </w:t>
      </w:r>
      <w:r>
        <w:t xml:space="preserve">ra </w:t>
      </w:r>
      <w:r>
        <w:t xml:space="preserve">để </w:t>
      </w:r>
      <w:r>
        <w:t xml:space="preserve">hút </w:t>
      </w:r>
      <w:r>
        <w:t xml:space="preserve">bằng </w:t>
      </w:r>
      <w:r>
        <w:t xml:space="preserve">điếu </w:t>
      </w:r>
      <w:r>
        <w:t xml:space="preserve">hoặc </w:t>
      </w:r>
      <w:r>
        <w:t xml:space="preserve">để </w:t>
      </w:r>
      <w:r>
        <w:t xml:space="preserve">ăn </w:t>
      </w:r>
      <w:r>
        <w:t xml:space="preserve">trâu. </w:t>
      </w:r>
      <w:r>
        <w:rPr>
          <w:i/>
        </w:rPr>
        <w:t xml:space="preserve">Bánh </w:t>
      </w:r>
      <w:r>
        <w:rPr>
          <w:i/>
        </w:rPr>
        <w:t xml:space="preserve">thuốc </w:t>
      </w:r>
      <w:r>
        <w:rPr>
          <w:i/>
        </w:rPr>
        <w:t xml:space="preserve">lào. </w:t>
      </w:r>
      <w:r>
        <w:t xml:space="preserve">Nghiện </w:t>
      </w:r>
      <w:r>
        <w:rPr>
          <w:i/>
        </w:rPr>
        <w:t xml:space="preserve">thuốc </w:t>
      </w:r>
      <w:r>
        <w:rPr>
          <w:i/>
        </w:rPr>
        <w:t xml:space="preserve">lào. </w:t>
      </w:r>
      <w:r>
        <w:t xml:space="preserve">thuốc </w:t>
      </w:r>
      <w:r>
        <w:t xml:space="preserve">men </w:t>
      </w:r>
      <w:r>
        <w:t xml:space="preserve">danh từ </w:t>
      </w:r>
      <w:r>
        <w:t xml:space="preserve">Thuốc </w:t>
      </w:r>
      <w:r>
        <w:t xml:space="preserve">dùng </w:t>
      </w:r>
      <w:r>
        <w:t xml:space="preserve">để </w:t>
      </w:r>
      <w:r>
        <w:t xml:space="preserve">phòng </w:t>
      </w:r>
      <w:r>
        <w:t xml:space="preserve">hoặc </w:t>
      </w:r>
      <w:r>
        <w:rPr>
          <w:i/>
        </w:rPr>
        <w:t xml:space="preserve">chữabệnh(nóikháiqguá).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mô </w:t>
      </w:r>
      <w:r>
        <w:rPr>
          <w:i/>
        </w:rPr>
        <w:t xml:space="preserve">danh từ </w:t>
      </w:r>
      <w:r>
        <w:t xml:space="preserve">Thuốc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mê.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mỡ </w:t>
      </w:r>
      <w:r>
        <w:rPr>
          <w:i/>
        </w:rPr>
        <w:t xml:space="preserve">danh từ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đặc, </w:t>
      </w:r>
      <w:r>
        <w:t xml:space="preserve">mềm, </w:t>
      </w:r>
      <w:r>
        <w:t xml:space="preserve">nhờn, </w:t>
      </w:r>
      <w:r>
        <w:t xml:space="preserve">dùng </w:t>
      </w:r>
      <w:r>
        <w:t xml:space="preserve">để </w:t>
      </w:r>
      <w:r>
        <w:t xml:space="preserve">bôi </w:t>
      </w:r>
      <w:r>
        <w:t xml:space="preserve">lên </w:t>
      </w:r>
      <w:r>
        <w:t xml:space="preserve">da </w:t>
      </w:r>
      <w:r>
        <w:t xml:space="preserve">hay: </w:t>
      </w:r>
      <w:r>
        <w:t xml:space="preserve">niêm </w:t>
      </w:r>
      <w:r>
        <w:t xml:space="preserve">mạc. </w:t>
      </w:r>
      <w:r>
        <w:t xml:space="preserve">c </w:t>
      </w:r>
      <w:r>
        <w:t xml:space="preserve">thuốc </w:t>
      </w:r>
      <w:r>
        <w:t xml:space="preserve">muối </w:t>
      </w:r>
      <w:r>
        <w:t xml:space="preserve">danh từ </w:t>
      </w:r>
      <w:r>
        <w:t xml:space="preserve">Thuốc </w:t>
      </w:r>
      <w:r>
        <w:t xml:space="preserve">chế </w:t>
      </w:r>
      <w:r>
        <w:t xml:space="preserve">từ </w:t>
      </w:r>
      <w:r>
        <w:t xml:space="preserve">một </w:t>
      </w:r>
      <w:r>
        <w:t xml:space="preserve">thứ </w:t>
      </w:r>
      <w:r>
        <w:t xml:space="preserve">muối </w:t>
      </w:r>
      <w:r>
        <w:t xml:space="preserve">kim </w:t>
      </w:r>
      <w:r>
        <w:t xml:space="preserve">loại </w:t>
      </w:r>
      <w:r>
        <w:t xml:space="preserve">kết </w:t>
      </w:r>
      <w:r>
        <w:t xml:space="preserve">tỉnh </w:t>
      </w:r>
      <w:r>
        <w:t xml:space="preserve">thành </w:t>
      </w:r>
      <w:r>
        <w:t xml:space="preserve">hạt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thức </w:t>
      </w:r>
      <w:r>
        <w:t xml:space="preserve">ăn </w:t>
      </w:r>
      <w:r>
        <w:t xml:space="preserve">ở </w:t>
      </w:r>
      <w:r>
        <w:t xml:space="preserve">dạ </w:t>
      </w:r>
      <w:r>
        <w:t xml:space="preserve">dày </w:t>
      </w:r>
      <w:r>
        <w:t xml:space="preserve">dễ </w:t>
      </w:r>
      <w:r>
        <w:t xml:space="preserve">tiêu </w:t>
      </w:r>
      <w:r>
        <w:t xml:space="preserve">hoá. </w:t>
      </w:r>
      <w:r>
        <w:t xml:space="preserve">_ </w:t>
      </w:r>
      <w:r>
        <w:t xml:space="preserve">thuốc </w:t>
      </w:r>
      <w:r>
        <w:t xml:space="preserve">nam </w:t>
      </w:r>
      <w:r>
        <w:t xml:space="preserve">danh từ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thảo </w:t>
      </w:r>
      <w:r>
        <w:t xml:space="preserve">mộc </w:t>
      </w:r>
      <w:r>
        <w:t xml:space="preserve">ở </w:t>
      </w:r>
      <w:r>
        <w:t xml:space="preserve">Việt </w:t>
      </w:r>
      <w:r>
        <w:t xml:space="preserve">Nam, </w:t>
      </w:r>
      <w:r>
        <w:t xml:space="preserve">dùng </w:t>
      </w:r>
      <w:r>
        <w:t xml:space="preserve">theo </w:t>
      </w:r>
      <w:r>
        <w:t xml:space="preserve">kinh </w:t>
      </w:r>
      <w:r>
        <w:t xml:space="preserve">nghiệm </w:t>
      </w:r>
      <w:r>
        <w:t xml:space="preserve">của </w:t>
      </w:r>
      <w:r>
        <w:t xml:space="preserve">nhân </w:t>
      </w:r>
      <w:r>
        <w:t xml:space="preserve">dân. </w:t>
      </w:r>
      <w:r>
        <w:t xml:space="preserve">c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ngủ </w:t>
      </w:r>
      <w:r>
        <w:rPr>
          <w:i/>
        </w:rPr>
        <w:t xml:space="preserve">danh từ </w:t>
      </w:r>
      <w:r>
        <w:t xml:space="preserve">Thuốc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trạng </w:t>
      </w:r>
      <w:r>
        <w:t xml:space="preserve">thái </w:t>
      </w:r>
      <w:r>
        <w:t xml:space="preserve">ngủ. </w:t>
      </w:r>
      <w:r>
        <w:t xml:space="preserve">c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nhuộm </w:t>
      </w:r>
      <w:r>
        <w:rPr>
          <w:i/>
        </w:rPr>
        <w:t xml:space="preserve">danh từ </w:t>
      </w:r>
      <w:r>
        <w:t xml:space="preserve">Hợp </w:t>
      </w:r>
      <w:r>
        <w:t xml:space="preserve">chất </w:t>
      </w:r>
      <w:r>
        <w:t xml:space="preserve">màu </w:t>
      </w:r>
      <w:r>
        <w:t xml:space="preserve">hữu </w:t>
      </w:r>
      <w:r>
        <w:t xml:space="preserve">cơ, </w:t>
      </w:r>
      <w:r>
        <w:t xml:space="preserve">dùng </w:t>
      </w:r>
      <w:r>
        <w:t xml:space="preserve">để </w:t>
      </w:r>
      <w:r>
        <w:t xml:space="preserve">nhuộm. </w:t>
      </w:r>
      <w:r>
        <w:t xml:space="preserve">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nổ </w:t>
      </w:r>
      <w:r>
        <w:rPr>
          <w:i/>
        </w:rPr>
        <w:t xml:space="preserve">danh từ </w:t>
      </w:r>
      <w:r>
        <w:t xml:space="preserve">Hoá </w:t>
      </w:r>
      <w:r>
        <w:t xml:space="preserve">chất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phá </w:t>
      </w:r>
      <w:r>
        <w:t xml:space="preserve">hoại </w:t>
      </w:r>
      <w:r>
        <w:t xml:space="preserve">và </w:t>
      </w:r>
      <w:r>
        <w:t xml:space="preserve">sát </w:t>
      </w:r>
      <w:r>
        <w:t xml:space="preserve">thương </w:t>
      </w:r>
      <w:r>
        <w:t xml:space="preserve">bằng </w:t>
      </w:r>
      <w:r>
        <w:t xml:space="preserve">sức </w:t>
      </w:r>
      <w:r>
        <w:t xml:space="preserve">ép </w:t>
      </w:r>
      <w:r>
        <w:t xml:space="preserve">của </w:t>
      </w:r>
      <w:r>
        <w:t xml:space="preserve">nó </w:t>
      </w:r>
      <w:r>
        <w:t xml:space="preserve">khi </w:t>
      </w:r>
      <w:r>
        <w:t xml:space="preserve">bị </w:t>
      </w:r>
      <w:r>
        <w:t xml:space="preserve">gây </w:t>
      </w:r>
      <w:r>
        <w:t xml:space="preserve">nổ.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Thuốc </w:t>
      </w:r>
      <w:r>
        <w:t xml:space="preserve">chế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được </w:t>
      </w:r>
      <w:r>
        <w:t xml:space="preserve">chất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chất </w:t>
      </w:r>
      <w:r>
        <w:rPr>
          <w:i/>
        </w:rPr>
        <w:t xml:space="preserve">lỏng, </w:t>
      </w:r>
      <w:r>
        <w:t xml:space="preserve">để </w:t>
      </w:r>
      <w:r>
        <w:t xml:space="preserve">uống </w:t>
      </w:r>
      <w:r>
        <w:t xml:space="preserve">hoặc </w:t>
      </w:r>
      <w:r>
        <w:t xml:space="preserve">dùng </w:t>
      </w:r>
      <w:r>
        <w:t xml:space="preserve">ngoài </w:t>
      </w:r>
      <w:r>
        <w:t xml:space="preserve">da. </w:t>
      </w:r>
      <w:r>
        <w:rPr>
          <w:b/>
        </w:rPr>
        <w:t xml:space="preserve">2 </w:t>
      </w:r>
      <w:r>
        <w:t xml:space="preserve">Chất </w:t>
      </w:r>
      <w:r>
        <w:t xml:space="preserve">liệu </w:t>
      </w:r>
      <w:r>
        <w:t xml:space="preserve">màu </w:t>
      </w:r>
      <w:r>
        <w:t xml:space="preserve">dùng </w:t>
      </w:r>
      <w:r>
        <w:t xml:space="preserve">trong </w:t>
      </w:r>
      <w:r>
        <w:t xml:space="preserve">hội </w:t>
      </w:r>
      <w:r>
        <w:t xml:space="preserve">hoạ, </w:t>
      </w:r>
      <w:r>
        <w:t xml:space="preserve">dễ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thể </w:t>
      </w:r>
      <w:r>
        <w:t xml:space="preserve">pha </w:t>
      </w:r>
      <w:r>
        <w:t xml:space="preserve">loãng </w:t>
      </w:r>
      <w:r>
        <w:t xml:space="preserve">tuỳ </w:t>
      </w:r>
      <w:r>
        <w:t xml:space="preserve">ý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các </w:t>
      </w:r>
      <w:r>
        <w:t xml:space="preserve">màu </w:t>
      </w:r>
      <w:r>
        <w:t xml:space="preserve">đậm </w:t>
      </w:r>
      <w:r>
        <w:t xml:space="preserve">nhạt </w:t>
      </w:r>
      <w:r>
        <w:t xml:space="preserve">khác </w:t>
      </w:r>
      <w:r>
        <w:t xml:space="preserve">nhau. </w:t>
      </w:r>
      <w:r>
        <w:t xml:space="preserve">Tranh </w:t>
      </w:r>
      <w:r>
        <w:t xml:space="preserve">thuốc </w:t>
      </w:r>
      <w:r>
        <w:t xml:space="preserve">nước </w:t>
      </w:r>
      <w:r>
        <w:t xml:space="preserve">(vẽ </w:t>
      </w:r>
      <w:r>
        <w:t xml:space="preserve">bằng </w:t>
      </w:r>
      <w:r>
        <w:t xml:space="preserve">chất </w:t>
      </w:r>
      <w:r>
        <w:t xml:space="preserve">liệu </w:t>
      </w:r>
      <w:r>
        <w:t xml:space="preserve">thuốc </w:t>
      </w:r>
      <w:r>
        <w:t xml:space="preserve">nước). </w:t>
      </w:r>
      <w:r>
        <w:t xml:space="preserve">. </w:t>
      </w:r>
      <w:r>
        <w:t xml:space="preserve">—_—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phiện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ở </w:t>
      </w:r>
      <w:r>
        <w:t xml:space="preserve">vùng </w:t>
      </w:r>
      <w:r>
        <w:t xml:space="preserve">cao, </w:t>
      </w:r>
      <w:r>
        <w:t xml:space="preserve">lá </w:t>
      </w:r>
      <w:r>
        <w:t xml:space="preserve">mọc </w:t>
      </w:r>
      <w:r>
        <w:t xml:space="preserve">so </w:t>
      </w:r>
      <w:r>
        <w:t xml:space="preserve">le, </w:t>
      </w:r>
      <w:r>
        <w:t xml:space="preserve">khía </w:t>
      </w:r>
      <w:r>
        <w:t xml:space="preserve">răng </w:t>
      </w:r>
      <w:r>
        <w:t xml:space="preserve">không </w:t>
      </w:r>
      <w:r>
        <w:t xml:space="preserve">đều, </w:t>
      </w:r>
      <w:r>
        <w:t xml:space="preserve">hoa </w:t>
      </w:r>
      <w:r>
        <w:t xml:space="preserve">nhiều </w:t>
      </w:r>
      <w:r>
        <w:t xml:space="preserve">màu </w:t>
      </w:r>
      <w:r>
        <w:t xml:space="preserve">sắc, </w:t>
      </w:r>
      <w:r>
        <w:t xml:space="preserve">thân </w:t>
      </w:r>
      <w:r>
        <w:t xml:space="preserve">và </w:t>
      </w:r>
      <w:r>
        <w:t xml:space="preserve">quả </w:t>
      </w:r>
      <w:r>
        <w:t xml:space="preserve">cho </w:t>
      </w:r>
      <w:r>
        <w:t xml:space="preserve">một </w:t>
      </w:r>
      <w:r>
        <w:t xml:space="preserve">thứ </w:t>
      </w:r>
      <w:r>
        <w:t xml:space="preserve">nhựa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morphin, </w:t>
      </w:r>
      <w:r>
        <w:t xml:space="preserve">codein </w:t>
      </w:r>
      <w:r>
        <w:t xml:space="preserve">hay </w:t>
      </w:r>
      <w:r>
        <w:t xml:space="preserve">để </w:t>
      </w:r>
      <w:r>
        <w:t xml:space="preserve">hút. </w:t>
      </w:r>
      <w:r>
        <w:rPr>
          <w:i/>
        </w:rPr>
        <w:t xml:space="preserve">Bàn </w:t>
      </w:r>
      <w:r>
        <w:rPr>
          <w:i/>
        </w:rPr>
        <w:t xml:space="preserve">đèn </w:t>
      </w:r>
      <w:r>
        <w:rPr>
          <w:i/>
        </w:rPr>
        <w:t xml:space="preserve">thuốc </w:t>
      </w:r>
      <w:r>
        <w:rPr>
          <w:i/>
        </w:rPr>
        <w:t xml:space="preserve">phiện. </w:t>
      </w:r>
      <w:r>
        <w:t xml:space="preserve">Nghiện </w:t>
      </w:r>
      <w:r>
        <w:t xml:space="preserve">thuốc </w:t>
      </w:r>
      <w:r>
        <w:t xml:space="preserve">phiện. </w:t>
      </w:r>
      <w:r>
        <w:t xml:space="preserve">c </w:t>
      </w:r>
      <w:r>
        <w:t xml:space="preserve">thuốc </w:t>
      </w:r>
      <w:r>
        <w:t xml:space="preserve">rẽ </w:t>
      </w:r>
      <w:r>
        <w:t xml:space="preserve">danh từ </w:t>
      </w:r>
      <w:r>
        <w:t xml:space="preserve">(phương ngữ). </w:t>
      </w:r>
      <w:r>
        <w:t xml:space="preserve">Thuốc </w:t>
      </w:r>
      <w:r>
        <w:t xml:space="preserve">lá </w:t>
      </w:r>
      <w:r>
        <w:t xml:space="preserve">sợi </w:t>
      </w:r>
      <w:r>
        <w:t xml:space="preserve">sản </w:t>
      </w:r>
      <w:r>
        <w:t xml:space="preserve">xuất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công, </w:t>
      </w:r>
      <w:r>
        <w:t xml:space="preserve">khi </w:t>
      </w:r>
      <w:r>
        <w:t xml:space="preserve">hút </w:t>
      </w:r>
      <w:r>
        <w:t xml:space="preserve">vấn </w:t>
      </w:r>
      <w:r>
        <w:t xml:space="preserve">thành </w:t>
      </w:r>
      <w:r>
        <w:t xml:space="preserve">điếu. </w:t>
      </w:r>
      <w:r>
        <w:rPr>
          <w:i/>
        </w:rPr>
        <w:t xml:space="preserve">Vấn </w:t>
      </w:r>
      <w:r>
        <w:rPr>
          <w:i/>
        </w:rPr>
        <w:t xml:space="preserve">điếu </w:t>
      </w:r>
      <w:r>
        <w:rPr>
          <w:i/>
        </w:rPr>
        <w:t xml:space="preserve">thuốc </w:t>
      </w:r>
      <w:r>
        <w:rPr>
          <w:i/>
        </w:rPr>
        <w:t xml:space="preserve">rê. </w:t>
      </w:r>
      <w:r>
        <w:t xml:space="preserve">c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sát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diệt </w:t>
      </w:r>
      <w:r>
        <w:t xml:space="preserve">trừ </w:t>
      </w:r>
      <w:r>
        <w:t xml:space="preserve">các </w:t>
      </w:r>
      <w:r>
        <w:t xml:space="preserve">loại </w:t>
      </w:r>
      <w:r>
        <w:t xml:space="preserve">vi </w:t>
      </w:r>
      <w:r>
        <w:t xml:space="preserve">trùng. </w:t>
      </w:r>
      <w:r>
        <w:br w:type="page"/>
      </w:r>
      <w:r>
        <w:rPr>
          <w:b/>
        </w:rPr>
        <w:t xml:space="preserve">thuốc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Thuốc </w:t>
      </w:r>
      <w:r>
        <w:t xml:space="preserve">chế </w:t>
      </w:r>
      <w:r>
        <w:t xml:space="preserve">bằng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dung </w:t>
      </w:r>
      <w:r>
        <w:t xml:space="preserve">môi </w:t>
      </w:r>
      <w:r>
        <w:t xml:space="preserve">vào </w:t>
      </w:r>
      <w:r>
        <w:t xml:space="preserve">dược </w:t>
      </w:r>
      <w:r>
        <w:t xml:space="preserve">liệu </w:t>
      </w:r>
      <w:r>
        <w:t xml:space="preserve">ở </w:t>
      </w:r>
      <w:r>
        <w:t xml:space="preserve">100°C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lâu.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súng </w:t>
      </w:r>
      <w:r>
        <w:rPr>
          <w:i/>
        </w:rPr>
        <w:t xml:space="preserve">danh từ </w:t>
      </w:r>
      <w:r>
        <w:t xml:space="preserve">Hỗn </w:t>
      </w:r>
      <w:r>
        <w:t xml:space="preserve">hợp </w:t>
      </w:r>
      <w:r>
        <w:t xml:space="preserve">các </w:t>
      </w:r>
      <w:r>
        <w:t xml:space="preserve">thuốc </w:t>
      </w:r>
      <w:r>
        <w:t xml:space="preserve">nổ </w:t>
      </w:r>
      <w:r>
        <w:t xml:space="preserve">ở </w:t>
      </w:r>
      <w:r>
        <w:t xml:space="preserve">dạng </w:t>
      </w:r>
      <w:r>
        <w:t xml:space="preserve">rắn, </w:t>
      </w:r>
      <w:r>
        <w:t xml:space="preserve">mịn,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đạn </w:t>
      </w:r>
      <w:r>
        <w:t xml:space="preserve">súng </w:t>
      </w:r>
      <w:r>
        <w:t xml:space="preserve">và </w:t>
      </w:r>
      <w:r>
        <w:t xml:space="preserve">vào </w:t>
      </w:r>
      <w:r>
        <w:t xml:space="preserve">việc </w:t>
      </w:r>
      <w:r>
        <w:t xml:space="preserve">nổ </w:t>
      </w:r>
      <w:r>
        <w:t xml:space="preserve">mìn </w:t>
      </w:r>
      <w:r>
        <w:t xml:space="preserve">phá </w:t>
      </w:r>
      <w:r>
        <w:t xml:space="preserve">đá.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(khẩu ngữ).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thuốc </w:t>
      </w:r>
      <w:r>
        <w:t xml:space="preserve">nam.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Thuốc </w:t>
      </w:r>
      <w:r>
        <w:t xml:space="preserve">phòng </w:t>
      </w:r>
      <w:r>
        <w:t xml:space="preserve">và </w:t>
      </w:r>
      <w:r>
        <w:rPr>
          <w:i/>
        </w:rPr>
        <w:t xml:space="preserve">chữa </w:t>
      </w:r>
      <w:r>
        <w:t xml:space="preserve">bệnh </w:t>
      </w:r>
      <w:r>
        <w:t xml:space="preserve">được </w:t>
      </w:r>
      <w:r>
        <w:t xml:space="preserve">điều </w:t>
      </w:r>
      <w:r>
        <w:t xml:space="preserve">chế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theo </w:t>
      </w:r>
      <w:r>
        <w:t xml:space="preserve">phương </w:t>
      </w:r>
      <w:r>
        <w:t xml:space="preserve">pháp </w:t>
      </w:r>
      <w:r>
        <w:t xml:space="preserve">của </w:t>
      </w:r>
      <w:r>
        <w:t xml:space="preserve">tây </w:t>
      </w:r>
      <w:r>
        <w:t xml:space="preserve">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thuốc </w:t>
      </w:r>
      <w:r>
        <w:t xml:space="preserve">nam </w:t>
      </w:r>
      <w:r>
        <w:t xml:space="preserve">và </w:t>
      </w:r>
      <w:r>
        <w:t xml:space="preserve">thuốc </w:t>
      </w:r>
      <w:r>
        <w:t xml:space="preserve">bắc.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tẩy </w:t>
      </w:r>
      <w:r>
        <w:rPr>
          <w:i/>
        </w:rPr>
        <w:t xml:space="preserve">danh từ </w:t>
      </w:r>
      <w:r>
        <w:t xml:space="preserve">Thuốc </w:t>
      </w:r>
      <w:r>
        <w:t xml:space="preserve">dùng </w:t>
      </w:r>
      <w:r>
        <w:t xml:space="preserve">để </w:t>
      </w:r>
      <w:r>
        <w:t xml:space="preserve">tẩy, </w:t>
      </w:r>
      <w:r>
        <w:t xml:space="preserve">làm </w:t>
      </w:r>
      <w:r>
        <w:t xml:space="preserve">sạch </w:t>
      </w:r>
      <w:r>
        <w:t xml:space="preserve">đường </w:t>
      </w:r>
      <w:r>
        <w:t xml:space="preserve">ruột.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thang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(danh từ). </w:t>
      </w:r>
      <w:r>
        <w:rPr>
          <w:i/>
        </w:rPr>
        <w:t xml:space="preserve">Như </w:t>
      </w:r>
      <w:r>
        <w:t xml:space="preserve">thuốc </w:t>
      </w:r>
      <w:r>
        <w:t xml:space="preserve">men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thuốc </w:t>
      </w:r>
      <w:r>
        <w:t xml:space="preserve">đông </w:t>
      </w:r>
      <w:r>
        <w:t xml:space="preserve">y). </w:t>
      </w:r>
      <w:r>
        <w:t xml:space="preserve">lI </w:t>
      </w:r>
      <w:r>
        <w:t xml:space="preserve">động từ </w:t>
      </w:r>
      <w:r>
        <w:t xml:space="preserve">Chữa </w:t>
      </w:r>
      <w:r>
        <w:t xml:space="preserve">bệnh </w:t>
      </w:r>
      <w:r>
        <w:t xml:space="preserve">bằng </w:t>
      </w:r>
      <w:r>
        <w:t xml:space="preserve">thuốc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Cố </w:t>
      </w:r>
      <w:r>
        <w:t xml:space="preserve">gắng </w:t>
      </w:r>
      <w:r>
        <w:t xml:space="preserve">thuốc </w:t>
      </w:r>
      <w:r>
        <w:rPr>
          <w:i/>
        </w:rPr>
        <w:t xml:space="preserve">thang </w:t>
      </w:r>
      <w:r>
        <w:t xml:space="preserve">cho </w:t>
      </w:r>
      <w:r>
        <w:t xml:space="preserve">chóng </w:t>
      </w:r>
      <w:r>
        <w:rPr>
          <w:i/>
        </w:rPr>
        <w:t xml:space="preserve">lại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thử </w:t>
      </w:r>
      <w:r>
        <w:rPr>
          <w:i/>
        </w:rPr>
        <w:t xml:space="preserve">danh từ </w:t>
      </w:r>
      <w:r>
        <w:t xml:space="preserve">Hoá </w:t>
      </w:r>
      <w:r>
        <w:t xml:space="preserve">chất </w:t>
      </w:r>
      <w:r>
        <w:t xml:space="preserve">tỉnh </w:t>
      </w:r>
      <w:r>
        <w:t xml:space="preserve">khiết </w:t>
      </w:r>
      <w:r>
        <w:t xml:space="preserve">dùng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hoặc </w:t>
      </w:r>
      <w:r>
        <w:t xml:space="preserve">định </w:t>
      </w:r>
      <w:r>
        <w:t xml:space="preserve">lượng </w:t>
      </w:r>
      <w:r>
        <w:t xml:space="preserve">một </w:t>
      </w:r>
      <w:r>
        <w:t xml:space="preserve">chất </w:t>
      </w:r>
      <w:r>
        <w:t xml:space="preserve">khác </w:t>
      </w:r>
      <w:r>
        <w:t xml:space="preserve">bằng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tiêm </w:t>
      </w:r>
      <w:r>
        <w:rPr>
          <w:i/>
        </w:rPr>
        <w:t xml:space="preserve">danh từ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dung </w:t>
      </w:r>
      <w:r>
        <w:t xml:space="preserve">dịch </w:t>
      </w:r>
      <w:r>
        <w:t xml:space="preserve">hay </w:t>
      </w:r>
      <w:r>
        <w:t xml:space="preserve">nhũ </w:t>
      </w:r>
      <w:r>
        <w:t xml:space="preserve">tương, </w:t>
      </w:r>
      <w:r>
        <w:t xml:space="preserve">dùng </w:t>
      </w:r>
      <w:r>
        <w:t xml:space="preserve">bơm </w:t>
      </w:r>
      <w:r>
        <w:t xml:space="preserve">tiêm </w:t>
      </w:r>
      <w:r>
        <w:t xml:space="preserve">để </w:t>
      </w:r>
      <w:r>
        <w:t xml:space="preserve">đưa </w:t>
      </w:r>
      <w:r>
        <w:t xml:space="preserve">vào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tím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thuốc </w:t>
      </w:r>
      <w:r>
        <w:t xml:space="preserve">sát </w:t>
      </w:r>
      <w:r>
        <w:t xml:space="preserve">trùng </w:t>
      </w:r>
      <w:r>
        <w:t xml:space="preserve">permanganat </w:t>
      </w:r>
      <w:r>
        <w:t xml:space="preserve">kali.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trừ </w:t>
      </w:r>
      <w:r>
        <w:rPr>
          <w:b/>
        </w:rPr>
        <w:t xml:space="preserve">sâu </w:t>
      </w:r>
      <w:r>
        <w:rPr>
          <w:i/>
        </w:rPr>
        <w:t xml:space="preserve">danh từ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diệt </w:t>
      </w:r>
      <w:r>
        <w:t xml:space="preserve">trừ </w:t>
      </w:r>
      <w:r>
        <w:t xml:space="preserve">các </w:t>
      </w:r>
      <w:r>
        <w:t xml:space="preserve">loại </w:t>
      </w:r>
      <w:r>
        <w:t xml:space="preserve">sâu </w:t>
      </w:r>
      <w:r>
        <w:t xml:space="preserve">bọ </w:t>
      </w:r>
      <w:r>
        <w:t xml:space="preserve">có </w:t>
      </w:r>
      <w:r>
        <w:t xml:space="preserve">hại. </w:t>
      </w:r>
      <w:r>
        <w:br/>
      </w:r>
      <w:r>
        <w:rPr>
          <w:b/>
        </w:rPr>
        <w:t xml:space="preserve">thuốc </w:t>
      </w:r>
      <w:r>
        <w:rPr>
          <w:b/>
        </w:rPr>
        <w:t xml:space="preserve">trứng </w:t>
      </w:r>
      <w:r>
        <w:rPr>
          <w:i/>
        </w:rPr>
        <w:t xml:space="preserve">danh từ </w:t>
      </w:r>
      <w:r>
        <w:t xml:space="preserve">Thuốc </w:t>
      </w:r>
      <w:r>
        <w:t xml:space="preserve">ở </w:t>
      </w:r>
      <w:r>
        <w:t xml:space="preserve">dạng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dễ </w:t>
      </w:r>
      <w:r>
        <w:t xml:space="preserve">tan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vào </w:t>
      </w:r>
      <w:r>
        <w:t xml:space="preserve">âm </w:t>
      </w:r>
      <w:r>
        <w:t xml:space="preserve">hộ. </w:t>
      </w:r>
      <w:r>
        <w:br/>
      </w:r>
      <w:r>
        <w:rPr>
          <w:b/>
        </w:rPr>
        <w:t xml:space="preserve">thuộc, </w:t>
      </w:r>
      <w:r>
        <w:rPr>
          <w:i/>
        </w:rPr>
        <w:t xml:space="preserve">động từ </w:t>
      </w:r>
      <w:r>
        <w:t xml:space="preserve">Chế </w:t>
      </w:r>
      <w:r>
        <w:t xml:space="preserve">biến </w:t>
      </w:r>
      <w:r>
        <w:t xml:space="preserve">da </w:t>
      </w:r>
      <w:r>
        <w:t xml:space="preserve">súc </w:t>
      </w:r>
      <w:r>
        <w:t xml:space="preserve">vật </w:t>
      </w:r>
      <w:r>
        <w:t xml:space="preserve">thành </w:t>
      </w:r>
      <w:r>
        <w:t xml:space="preserve">nguyên </w:t>
      </w:r>
      <w:r>
        <w:t xml:space="preserve">liệu </w:t>
      </w:r>
      <w:r>
        <w:t xml:space="preserve">dai </w:t>
      </w:r>
      <w:r>
        <w:t xml:space="preserve">và </w:t>
      </w:r>
      <w:r>
        <w:t xml:space="preserve">bền </w:t>
      </w:r>
      <w:r>
        <w:t xml:space="preserve">để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nghiệp. </w:t>
      </w:r>
      <w:r>
        <w:t xml:space="preserve">Xướng </w:t>
      </w:r>
      <w:r>
        <w:t xml:space="preserve">thuộc </w:t>
      </w:r>
      <w:r>
        <w:rPr>
          <w:i/>
        </w:rPr>
        <w:t xml:space="preserve">da. </w:t>
      </w:r>
      <w:r>
        <w:br/>
      </w:r>
      <w:r>
        <w:rPr>
          <w:b/>
        </w:rPr>
        <w:t xml:space="preserve">thuộc. </w:t>
      </w:r>
      <w:r>
        <w:rPr>
          <w:i/>
        </w:rPr>
        <w:t xml:space="preserve">động từ </w:t>
      </w:r>
      <w:r>
        <w:rPr>
          <w:i/>
        </w:rPr>
        <w:t xml:space="preserve">Ghi </w:t>
      </w:r>
      <w:r>
        <w:t xml:space="preserve">nhớ </w:t>
      </w:r>
      <w:r>
        <w:t xml:space="preserve">trong </w:t>
      </w:r>
      <w:r>
        <w:t xml:space="preserve">trí </w:t>
      </w:r>
      <w:r>
        <w:t xml:space="preserve">óc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nhắc </w:t>
      </w:r>
      <w:r>
        <w:t xml:space="preserve">lại </w:t>
      </w:r>
      <w:r>
        <w:t xml:space="preserve">hoặc </w:t>
      </w:r>
      <w:r>
        <w:t xml:space="preserve">nhận </w:t>
      </w:r>
      <w:r>
        <w:t xml:space="preserve">ra </w:t>
      </w:r>
      <w:r>
        <w:t xml:space="preserve">dễ </w:t>
      </w:r>
      <w:r>
        <w:t xml:space="preserve">dàng </w:t>
      </w:r>
      <w:r>
        <w:t xml:space="preserve">và </w:t>
      </w:r>
      <w:r>
        <w:t xml:space="preserve">đầy </w:t>
      </w:r>
      <w:r>
        <w:t xml:space="preserve">đủ. </w:t>
      </w:r>
      <w:r>
        <w:t xml:space="preserve">Em </w:t>
      </w:r>
      <w:r>
        <w:t xml:space="preserve">bé </w:t>
      </w:r>
      <w:r>
        <w:t xml:space="preserve">thuộc </w:t>
      </w:r>
      <w:r>
        <w:t xml:space="preserve">nhiều </w:t>
      </w:r>
      <w:r>
        <w:rPr>
          <w:i/>
        </w:rPr>
        <w:t xml:space="preserve">bài </w:t>
      </w:r>
      <w:r>
        <w:rPr>
          <w:i/>
        </w:rPr>
        <w:t xml:space="preserve">hát. </w:t>
      </w:r>
      <w:r>
        <w:rPr>
          <w:i/>
        </w:rPr>
        <w:t xml:space="preserve">Học </w:t>
      </w:r>
      <w:r>
        <w:rPr>
          <w:i/>
        </w:rPr>
        <w:t xml:space="preserve">thuộc. </w:t>
      </w:r>
      <w:r>
        <w:rPr>
          <w:i/>
        </w:rPr>
        <w:t xml:space="preserve">ở </w:t>
      </w:r>
      <w:r>
        <w:rPr>
          <w:i/>
        </w:rPr>
        <w:t xml:space="preserve">lâu, </w:t>
      </w:r>
      <w:r>
        <w:t xml:space="preserve">thuộc </w:t>
      </w:r>
      <w:r>
        <w:t xml:space="preserve">hết </w:t>
      </w:r>
      <w:r>
        <w:rPr>
          <w:i/>
        </w:rPr>
        <w:t xml:space="preserve">tính </w:t>
      </w:r>
      <w:r>
        <w:t xml:space="preserve">nết </w:t>
      </w:r>
      <w:r>
        <w:t xml:space="preserve">từng </w:t>
      </w:r>
      <w:r>
        <w:t xml:space="preserve">người. </w:t>
      </w:r>
      <w:r>
        <w:br/>
      </w:r>
      <w:r>
        <w:rPr>
          <w:b/>
        </w:rPr>
        <w:t xml:space="preserve">thuộc;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sở </w:t>
      </w:r>
      <w:r>
        <w:t xml:space="preserve">hữu, </w:t>
      </w:r>
      <w:r>
        <w:t xml:space="preserve">điều </w:t>
      </w:r>
      <w:r>
        <w:t xml:space="preserve">khiển,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Ngôi </w:t>
      </w:r>
      <w:r>
        <w:rPr>
          <w:i/>
        </w:rPr>
        <w:t xml:space="preserve">nhà </w:t>
      </w:r>
      <w:r>
        <w:t xml:space="preserve">thuộc </w:t>
      </w:r>
      <w:r>
        <w:t xml:space="preserve">uề </w:t>
      </w:r>
      <w:r>
        <w:t xml:space="preserve">chủ </w:t>
      </w:r>
      <w:r>
        <w:rPr>
          <w:i/>
        </w:rPr>
        <w:t xml:space="preserve">mới. </w:t>
      </w:r>
      <w:r>
        <w:rPr>
          <w:i/>
        </w:rPr>
        <w:t xml:space="preserve">Tương </w:t>
      </w:r>
      <w:r>
        <w:rPr>
          <w:i/>
        </w:rPr>
        <w:t xml:space="preserve">lại </w:t>
      </w:r>
      <w:r>
        <w:t xml:space="preserve">thuộc </w:t>
      </w:r>
      <w:r>
        <w:t xml:space="preserve">uề </w:t>
      </w:r>
      <w:r>
        <w:t xml:space="preserve">tuổi </w:t>
      </w:r>
      <w:r>
        <w:rPr>
          <w:i/>
        </w:rPr>
        <w:t xml:space="preserve">trẻ. </w:t>
      </w:r>
      <w:r>
        <w:rPr>
          <w:b/>
        </w:rPr>
        <w:t xml:space="preserve">2 </w:t>
      </w:r>
      <w:r>
        <w:rPr>
          <w:i/>
        </w:rPr>
        <w:t xml:space="preserve">Là </w:t>
      </w:r>
      <w:r>
        <w:t xml:space="preserve">một </w:t>
      </w:r>
      <w:r>
        <w:t xml:space="preserve">bộ </w:t>
      </w:r>
      <w:r>
        <w:t xml:space="preserve">phận, </w:t>
      </w:r>
      <w:r>
        <w:t xml:space="preserve">phần </w:t>
      </w:r>
      <w:r>
        <w:t xml:space="preserve">tử, </w:t>
      </w:r>
      <w:r>
        <w:t xml:space="preserve">yếu </w:t>
      </w:r>
      <w:r>
        <w:t xml:space="preserve">tố </w:t>
      </w:r>
      <w:r>
        <w:t xml:space="preserve">hợp </w:t>
      </w:r>
      <w:r>
        <w:t xml:space="preserve">thành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đối </w:t>
      </w:r>
      <w:r>
        <w:t xml:space="preserve">tượng,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đó. </w:t>
      </w:r>
      <w:r>
        <w:rPr>
          <w:i/>
        </w:rPr>
        <w:t xml:space="preserve">Những </w:t>
      </w:r>
      <w:r>
        <w:t xml:space="preserve">người </w:t>
      </w:r>
      <w:r>
        <w:rPr>
          <w:i/>
        </w:rPr>
        <w:t xml:space="preserve">thuộc </w:t>
      </w:r>
      <w:r>
        <w:rPr>
          <w:i/>
        </w:rPr>
        <w:t xml:space="preserve">đủ </w:t>
      </w:r>
      <w:r>
        <w:rPr>
          <w:i/>
        </w:rPr>
        <w:t xml:space="preserve">các </w:t>
      </w:r>
      <w:r>
        <w:rPr>
          <w:i/>
        </w:rPr>
        <w:t xml:space="preserve">tầng </w:t>
      </w:r>
      <w:r>
        <w:rPr>
          <w:i/>
        </w:rPr>
        <w:t xml:space="preserve">lớp. </w:t>
      </w:r>
      <w:r>
        <w:t xml:space="preserve">Học </w:t>
      </w:r>
      <w:r>
        <w:rPr>
          <w:i/>
        </w:rPr>
        <w:t xml:space="preserve">sinh </w:t>
      </w:r>
      <w:r>
        <w:t xml:space="preserve">thuộc </w:t>
      </w:r>
      <w:r>
        <w:t xml:space="preserve">loại </w:t>
      </w:r>
      <w:r>
        <w:t xml:space="preserve">giỏi.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thuộc </w:t>
      </w:r>
      <w:r>
        <w:rPr>
          <w:i/>
        </w:rPr>
        <w:t xml:space="preserve">uỀ </w:t>
      </w:r>
      <w:r>
        <w:rPr>
          <w:i/>
        </w:rPr>
        <w:t xml:space="preserve">quá </w:t>
      </w:r>
      <w:r>
        <w:t xml:space="preserve">khứ. </w:t>
      </w:r>
      <w:r>
        <w:br/>
      </w:r>
      <w:r>
        <w:rPr>
          <w:b/>
        </w:rPr>
        <w:t xml:space="preserve">thuộc,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thục.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Người </w:t>
      </w:r>
      <w:r>
        <w:t xml:space="preserve">dưới </w:t>
      </w:r>
      <w:r>
        <w:t xml:space="preserve">quyền,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lãnh </w:t>
      </w:r>
      <w:r>
        <w:t xml:space="preserve">đạo </w:t>
      </w:r>
      <w:r>
        <w:t xml:space="preserve">trực </w:t>
      </w:r>
      <w:r>
        <w:t xml:space="preserve">tiếp, </w:t>
      </w:r>
      <w:r>
        <w:t xml:space="preserve">nói </w:t>
      </w:r>
      <w:r>
        <w:t xml:space="preserve">chung. </w:t>
      </w:r>
      <w:r>
        <w:t xml:space="preserve">Ra </w:t>
      </w:r>
      <w:r>
        <w:t xml:space="preserve">lệnh </w:t>
      </w:r>
      <w:r>
        <w:rPr>
          <w:i/>
        </w:rPr>
        <w:t xml:space="preserve">cho </w:t>
      </w:r>
      <w:r>
        <w:rPr>
          <w:i/>
        </w:rPr>
        <w:t xml:space="preserve">thuộc </w:t>
      </w:r>
      <w:r>
        <w:rPr>
          <w:i/>
        </w:rPr>
        <w:t xml:space="preserve">cấp.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đối </w:t>
      </w:r>
      <w:r>
        <w:rPr>
          <w:i/>
        </w:rPr>
        <w:t xml:space="preserve">xử </w:t>
      </w:r>
      <w:r>
        <w:t xml:space="preserve">với </w:t>
      </w:r>
      <w:r>
        <w:t xml:space="preserve">thuộc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Nước </w:t>
      </w:r>
      <w:r>
        <w:t xml:space="preserve">hoặc </w:t>
      </w:r>
      <w:r>
        <w:t xml:space="preserve">vùng </w:t>
      </w:r>
      <w:r>
        <w:t xml:space="preserve">bị </w:t>
      </w:r>
      <w:r>
        <w:t xml:space="preserve">một </w:t>
      </w:r>
      <w:r>
        <w:t xml:space="preserve">nước </w:t>
      </w:r>
      <w:r>
        <w:t xml:space="preserve">tư </w:t>
      </w:r>
      <w:r>
        <w:t xml:space="preserve">bản, </w:t>
      </w:r>
      <w:r>
        <w:t xml:space="preserve">đế </w:t>
      </w:r>
      <w:r>
        <w:t xml:space="preserve">quốc </w:t>
      </w:r>
      <w:r>
        <w:t xml:space="preserve">chiếm </w:t>
      </w:r>
      <w:r>
        <w:t xml:space="preserve">đoạt, </w:t>
      </w:r>
      <w:r>
        <w:t xml:space="preserve">mất </w:t>
      </w:r>
      <w:r>
        <w:t xml:space="preserve">chủ </w:t>
      </w:r>
      <w:r>
        <w:t xml:space="preserve">quyền,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tư </w:t>
      </w:r>
      <w:r>
        <w:t xml:space="preserve">bản, </w:t>
      </w:r>
      <w:r>
        <w:t xml:space="preserve">đế </w:t>
      </w:r>
      <w:r>
        <w:t xml:space="preserve">quốc </w:t>
      </w:r>
      <w:r>
        <w:t xml:space="preserve">ấy. </w:t>
      </w:r>
      <w:r>
        <w:t xml:space="preserve">Cuộc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giải </w:t>
      </w:r>
      <w:r>
        <w:rPr>
          <w:i/>
        </w:rPr>
        <w:t xml:space="preserve">phóng </w:t>
      </w:r>
      <w: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thuộc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Người </w:t>
      </w:r>
      <w:r>
        <w:t xml:space="preserve">cấp </w:t>
      </w:r>
      <w:r>
        <w:t xml:space="preserve">dưới </w:t>
      </w:r>
      <w:r>
        <w:t xml:space="preserve">trực </w:t>
      </w:r>
      <w:r>
        <w:t xml:space="preserve">tiếp </w:t>
      </w:r>
      <w:r>
        <w:t xml:space="preserve">dưới </w:t>
      </w:r>
      <w:r>
        <w:t xml:space="preserve">quyền </w:t>
      </w:r>
      <w:r>
        <w:t xml:space="preserve">một </w:t>
      </w:r>
      <w:r>
        <w:t xml:space="preserve">viên </w:t>
      </w:r>
      <w:r>
        <w:t xml:space="preserve">quan,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viên </w:t>
      </w:r>
      <w:r>
        <w:t xml:space="preserve">quan </w:t>
      </w:r>
      <w:r>
        <w:t xml:space="preserve">ấy. </w:t>
      </w:r>
      <w:r>
        <w:rPr>
          <w:i/>
        </w:rPr>
        <w:t xml:space="preserve">Tổng </w:t>
      </w:r>
      <w:r>
        <w:rPr>
          <w:i/>
        </w:rPr>
        <w:t xml:space="preserve">đốc </w:t>
      </w:r>
      <w:r>
        <w:rPr>
          <w:i/>
        </w:rPr>
        <w:t xml:space="preserve">khiển </w:t>
      </w:r>
      <w:r>
        <w:t xml:space="preserve">trách </w:t>
      </w:r>
      <w:r>
        <w:rPr>
          <w:i/>
        </w:rPr>
        <w:t xml:space="preserve">các </w:t>
      </w:r>
      <w:r>
        <w:t xml:space="preserve">thuộc </w:t>
      </w:r>
      <w:r>
        <w:rPr>
          <w:i/>
        </w:rPr>
        <w:t xml:space="preserve">hạ.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làu </w:t>
      </w:r>
      <w:r>
        <w:rPr>
          <w:i/>
        </w:rPr>
        <w:t xml:space="preserve">động từ </w:t>
      </w:r>
      <w:r>
        <w:t xml:space="preserve">Thuộc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nói </w:t>
      </w:r>
      <w:r>
        <w:t xml:space="preserve">lại </w:t>
      </w:r>
      <w:r>
        <w:t xml:space="preserve">hoặc </w:t>
      </w:r>
      <w:r>
        <w:t xml:space="preserve">kể </w:t>
      </w:r>
      <w:r>
        <w:t xml:space="preserve">ra </w:t>
      </w:r>
      <w:r>
        <w:t xml:space="preserve">hoàn </w:t>
      </w:r>
      <w:r>
        <w:t xml:space="preserve">toàn </w:t>
      </w:r>
      <w:r>
        <w:t xml:space="preserve">chính </w:t>
      </w:r>
      <w:r>
        <w:t xml:space="preserve">xác </w:t>
      </w:r>
      <w:r>
        <w:t xml:space="preserve">và </w:t>
      </w:r>
      <w:r>
        <w:t xml:space="preserve">một </w:t>
      </w:r>
      <w:r>
        <w:t xml:space="preserve">cách </w:t>
      </w:r>
      <w:r>
        <w:t xml:space="preserve">trôi </w:t>
      </w:r>
      <w:r>
        <w:t xml:space="preserve">chảy, </w:t>
      </w:r>
      <w:r>
        <w:t xml:space="preserve">không </w:t>
      </w:r>
      <w:r>
        <w:t xml:space="preserve">ngắc </w:t>
      </w:r>
      <w:r>
        <w:t xml:space="preserve">ngứ. </w:t>
      </w:r>
      <w:r>
        <w:t xml:space="preserve">Thuộc </w:t>
      </w:r>
      <w:r>
        <w:rPr>
          <w:i/>
        </w:rPr>
        <w:t xml:space="preserve">làu </w:t>
      </w:r>
      <w:r>
        <w:rPr>
          <w:i/>
        </w:rPr>
        <w:t xml:space="preserve">bài </w:t>
      </w:r>
      <w:r>
        <w:t xml:space="preserve">học. </w:t>
      </w:r>
      <w:r>
        <w:rPr>
          <w:i/>
        </w:rPr>
        <w:t xml:space="preserve">Thuộc </w:t>
      </w:r>
      <w:r>
        <w:rPr>
          <w:i/>
        </w:rPr>
        <w:t xml:space="preserve">làu </w:t>
      </w:r>
      <w:r>
        <w:t xml:space="preserve">tình </w:t>
      </w:r>
      <w:r>
        <w:rPr>
          <w:i/>
        </w:rPr>
        <w:t xml:space="preserve">trạng </w:t>
      </w:r>
      <w:r>
        <w:rPr>
          <w:i/>
        </w:rPr>
        <w:t xml:space="preserve">của </w:t>
      </w:r>
      <w:r>
        <w:t xml:space="preserve">từng </w:t>
      </w:r>
      <w:r>
        <w:rPr>
          <w:i/>
        </w:rPr>
        <w:t xml:space="preserve">cỗ </w:t>
      </w:r>
      <w:r>
        <w:rPr>
          <w:i/>
        </w:rPr>
        <w:t xml:space="preserve">máy. </w:t>
      </w:r>
      <w:r>
        <w:rPr>
          <w:i/>
        </w:rPr>
        <w:t xml:space="preserve">Thuộc </w:t>
      </w:r>
      <w:r>
        <w:rPr>
          <w:i/>
        </w:rPr>
        <w:t xml:space="preserve">làu </w:t>
      </w:r>
      <w:r>
        <w:rPr>
          <w:i/>
        </w:rPr>
        <w:t xml:space="preserve">làu.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Thuộc </w:t>
      </w:r>
      <w:r>
        <w:t xml:space="preserve">đến </w:t>
      </w:r>
      <w:r>
        <w:t xml:space="preserve">mức </w:t>
      </w:r>
      <w:r>
        <w:t xml:space="preserve">bất </w:t>
      </w:r>
      <w:r>
        <w:t xml:space="preserve">cứ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nhắc </w:t>
      </w:r>
      <w:r>
        <w:t xml:space="preserve">lại </w:t>
      </w:r>
      <w:r>
        <w:t xml:space="preserve">hoặc </w:t>
      </w:r>
      <w:r>
        <w:t xml:space="preserve">nhận </w:t>
      </w:r>
      <w:r>
        <w:t xml:space="preserve">ra </w:t>
      </w:r>
      <w:r>
        <w:t xml:space="preserve">ngay </w:t>
      </w:r>
      <w:r>
        <w:t xml:space="preserve">rất </w:t>
      </w:r>
      <w:r>
        <w:t xml:space="preserve">dễ </w:t>
      </w:r>
      <w:r>
        <w:t xml:space="preserve">dàng </w:t>
      </w:r>
      <w:r>
        <w:t xml:space="preserve">và </w:t>
      </w:r>
      <w:r>
        <w:t xml:space="preserve">đầy </w:t>
      </w:r>
      <w:r>
        <w:t xml:space="preserve">đủ. </w:t>
      </w:r>
      <w:r>
        <w:t xml:space="preserve">Thuộc </w:t>
      </w:r>
      <w:r>
        <w:t xml:space="preserve">lòng </w:t>
      </w:r>
      <w:r>
        <w:rPr>
          <w:i/>
        </w:rPr>
        <w:t xml:space="preserve">bảng </w:t>
      </w:r>
      <w:r>
        <w:rPr>
          <w:i/>
        </w:rPr>
        <w:t xml:space="preserve">cửu </w:t>
      </w:r>
      <w:r>
        <w:t xml:space="preserve">chương. </w:t>
      </w:r>
      <w:r>
        <w:rPr>
          <w:i/>
        </w:rPr>
        <w:t xml:space="preserve">Bài </w:t>
      </w:r>
      <w:r>
        <w:rPr>
          <w:i/>
        </w:rPr>
        <w:t xml:space="preserve">học </w:t>
      </w:r>
      <w:r>
        <w:t xml:space="preserve">thuộc </w:t>
      </w:r>
      <w:r>
        <w:t xml:space="preserve">lòng. </w:t>
      </w:r>
      <w:r>
        <w:t xml:space="preserve">Thuộc </w:t>
      </w:r>
      <w:r>
        <w:rPr>
          <w:i/>
        </w:rPr>
        <w:t xml:space="preserve">lòng </w:t>
      </w:r>
      <w:r>
        <w:t xml:space="preserve">các </w:t>
      </w:r>
      <w:r>
        <w:rPr>
          <w:i/>
        </w:rPr>
        <w:t xml:space="preserve">đường </w:t>
      </w:r>
      <w:r>
        <w:rPr>
          <w:i/>
        </w:rPr>
        <w:t xml:space="preserve">ngang </w:t>
      </w:r>
      <w:r>
        <w:t xml:space="preserve">ngõ </w:t>
      </w:r>
      <w:r>
        <w:rPr>
          <w:i/>
        </w:rPr>
        <w:t xml:space="preserve">tắt </w:t>
      </w:r>
      <w:r>
        <w:t xml:space="preserve">trong </w:t>
      </w:r>
      <w:r>
        <w:t xml:space="preserve">xóm.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như </w:t>
      </w:r>
      <w:r>
        <w:rPr>
          <w:b/>
        </w:rPr>
        <w:t xml:space="preserve">lòng </w:t>
      </w:r>
      <w:r>
        <w:rPr>
          <w:b/>
        </w:rPr>
        <w:t xml:space="preserve">bàn </w:t>
      </w:r>
      <w:r>
        <w:rPr>
          <w:b/>
        </w:rPr>
        <w:t xml:space="preserve">tay </w:t>
      </w:r>
      <w:r>
        <w:t xml:space="preserve">(khẩu ngữ). </w:t>
      </w:r>
      <w:r>
        <w:t xml:space="preserve">Biết </w:t>
      </w:r>
      <w:r>
        <w:t xml:space="preserve">rất </w:t>
      </w:r>
      <w:r>
        <w:t xml:space="preserve">rõ, </w:t>
      </w:r>
      <w:r>
        <w:t xml:space="preserve">rất </w:t>
      </w:r>
      <w:r>
        <w:t xml:space="preserve">kĩ. </w:t>
      </w:r>
      <w:r>
        <w:t xml:space="preserve">Thuộc </w:t>
      </w:r>
      <w:r>
        <w:t xml:space="preserve">như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nhà </w:t>
      </w:r>
      <w:r>
        <w:t xml:space="preserve">trong </w:t>
      </w:r>
      <w:r>
        <w:t xml:space="preserve">xóm.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Nước </w:t>
      </w:r>
      <w:r>
        <w:t xml:space="preserve">bị </w:t>
      </w:r>
      <w:r>
        <w:t xml:space="preserve">mất </w:t>
      </w:r>
      <w:r>
        <w:t xml:space="preserve">chủ </w:t>
      </w:r>
      <w:r>
        <w:t xml:space="preserve">quyền,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mà </w:t>
      </w:r>
      <w:r>
        <w:t xml:space="preserve">nó </w:t>
      </w:r>
      <w:r>
        <w:t xml:space="preserve">phải </w:t>
      </w:r>
      <w:r>
        <w:t xml:space="preserve">lệ </w:t>
      </w:r>
      <w:r>
        <w:t xml:space="preserve">thuộc.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Đặc </w:t>
      </w:r>
      <w:r>
        <w:t xml:space="preserve">tính </w:t>
      </w:r>
      <w:r>
        <w:t xml:space="preserve">vốn </w:t>
      </w:r>
      <w:r>
        <w:t xml:space="preserve">có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nhờ </w:t>
      </w:r>
      <w:r>
        <w:t xml:space="preserve">đó </w:t>
      </w:r>
      <w:r>
        <w:t xml:space="preserve">sự </w:t>
      </w:r>
      <w:r>
        <w:t xml:space="preserve">vật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qua </w:t>
      </w:r>
      <w:r>
        <w:t xml:space="preserve">đó </w:t>
      </w:r>
      <w:r>
        <w:t xml:space="preserve">con </w:t>
      </w:r>
      <w:r>
        <w:t xml:space="preserve">người </w:t>
      </w:r>
      <w:r>
        <w:t xml:space="preserve">nhận </w:t>
      </w:r>
      <w:r>
        <w:t xml:space="preserve">thức </w:t>
      </w:r>
      <w:r>
        <w:t xml:space="preserve">được </w:t>
      </w:r>
      <w:r>
        <w:t xml:space="preserve">sự </w:t>
      </w:r>
      <w:r>
        <w:t xml:space="preserve">vật,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sự </w:t>
      </w:r>
      <w:r>
        <w:t xml:space="preserve">vật </w:t>
      </w:r>
      <w:r>
        <w:t xml:space="preserve">này </w:t>
      </w:r>
      <w:r>
        <w:t xml:space="preserve">với </w:t>
      </w:r>
      <w:r>
        <w:t xml:space="preserve">sự </w:t>
      </w:r>
      <w:r>
        <w:t xml:space="preserve">vật </w:t>
      </w:r>
      <w:r>
        <w:t xml:space="preserve">khác. </w:t>
      </w:r>
      <w:r>
        <w:t xml:space="preserve">Màu </w:t>
      </w:r>
      <w:r>
        <w:t xml:space="preserve">sắc </w:t>
      </w:r>
      <w:r>
        <w:rPr>
          <w:i/>
        </w:rPr>
        <w:t xml:space="preserve">là </w:t>
      </w:r>
      <w:r>
        <w:t xml:space="preserve">một </w:t>
      </w:r>
      <w:r>
        <w:t xml:space="preserve">thuộc </w:t>
      </w:r>
      <w:r>
        <w:rPr>
          <w:i/>
        </w:rPr>
        <w:t xml:space="preserve">tính </w:t>
      </w:r>
      <w:r>
        <w:t xml:space="preserve">của </w:t>
      </w:r>
      <w:r>
        <w:rPr>
          <w:i/>
        </w:rPr>
        <w:t xml:space="preserve">mọi </w:t>
      </w:r>
      <w:r>
        <w:t xml:space="preserve">uật </w:t>
      </w:r>
      <w:r>
        <w:rPr>
          <w:i/>
        </w:rPr>
        <w:t xml:space="preserve">thể. </w:t>
      </w:r>
      <w:r>
        <w:rPr>
          <w:i/>
        </w:rPr>
        <w:t xml:space="preserve">Thuộc </w:t>
      </w:r>
      <w:r>
        <w:t xml:space="preserve">tính </w:t>
      </w:r>
      <w:r>
        <w:t xml:space="preserve">uật </w:t>
      </w:r>
      <w:r>
        <w:t xml:space="preserve">lí. </w:t>
      </w:r>
      <w:r>
        <w:br/>
      </w:r>
      <w:r>
        <w:rPr>
          <w:b/>
        </w:rPr>
        <w:t xml:space="preserve">thuộc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(cũ). </w:t>
      </w:r>
      <w:r>
        <w:t xml:space="preserve">Viên </w:t>
      </w:r>
      <w:r>
        <w:t xml:space="preserve">chức </w:t>
      </w:r>
      <w:r>
        <w:t xml:space="preserve">cấp </w:t>
      </w:r>
      <w:r>
        <w:t xml:space="preserve">dưới </w:t>
      </w:r>
      <w:r>
        <w:t xml:space="preserve">không </w:t>
      </w:r>
      <w:r>
        <w:t xml:space="preserve">ở </w:t>
      </w:r>
      <w:r>
        <w:t xml:space="preserve">cương </w:t>
      </w:r>
      <w:r>
        <w:t xml:space="preserve">vị </w:t>
      </w:r>
      <w:r>
        <w:t xml:space="preserve">lãnh </w:t>
      </w:r>
      <w:r>
        <w:t xml:space="preserve">đạo. </w:t>
      </w:r>
      <w:r>
        <w:t xml:space="preserve">Các </w:t>
      </w:r>
      <w:r>
        <w:t xml:space="preserve">thuộc </w:t>
      </w:r>
      <w:r>
        <w:t xml:space="preserve">uiên </w:t>
      </w:r>
      <w:r>
        <w:t xml:space="preserve">trong </w:t>
      </w:r>
      <w:r>
        <w:t xml:space="preserve">bộ. </w:t>
      </w:r>
      <w:r>
        <w:br/>
      </w:r>
      <w:r>
        <w:rPr>
          <w:b/>
        </w:rPr>
        <w:t xml:space="preserve">thuôn, </w:t>
      </w:r>
      <w:r>
        <w:rPr>
          <w:i/>
        </w:rPr>
        <w:t xml:space="preserve">động từ </w:t>
      </w:r>
      <w:r>
        <w:t xml:space="preserve">Nấu </w:t>
      </w:r>
      <w:r>
        <w:t xml:space="preserve">thành </w:t>
      </w:r>
      <w:r>
        <w:t xml:space="preserve">canh </w:t>
      </w:r>
      <w:r>
        <w:t xml:space="preserve">cùng </w:t>
      </w:r>
      <w:r>
        <w:t xml:space="preserve">với </w:t>
      </w:r>
      <w:r>
        <w:t xml:space="preserve">hành, </w:t>
      </w:r>
      <w:r>
        <w:t xml:space="preserve">răm. </w:t>
      </w:r>
      <w:r>
        <w:rPr>
          <w:i/>
        </w:rPr>
        <w:t xml:space="preserve">Thuôn </w:t>
      </w:r>
      <w:r>
        <w:t xml:space="preserve">thịt </w:t>
      </w:r>
      <w:r>
        <w:rPr>
          <w:i/>
        </w:rPr>
        <w:t xml:space="preserve">bò. </w:t>
      </w:r>
      <w:r>
        <w:br/>
      </w:r>
      <w:r>
        <w:rPr>
          <w:b/>
        </w:rPr>
        <w:t xml:space="preserve">thuôn.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thon. </w:t>
      </w:r>
      <w:r>
        <w:br/>
      </w:r>
      <w:r>
        <w:rPr>
          <w:b/>
        </w:rPr>
        <w:t xml:space="preserve">thuồn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Dồn </w:t>
      </w:r>
      <w:r>
        <w:t xml:space="preserve">vào, </w:t>
      </w:r>
      <w:r>
        <w:t xml:space="preserve">nhét </w:t>
      </w:r>
      <w:r>
        <w:t xml:space="preserve">dần </w:t>
      </w:r>
      <w:r>
        <w:t xml:space="preserve">vào </w:t>
      </w:r>
      <w:r>
        <w:t xml:space="preserve">qua </w:t>
      </w:r>
      <w:r>
        <w:t xml:space="preserve">một </w:t>
      </w:r>
      <w:r>
        <w:t xml:space="preserve">miệng </w:t>
      </w:r>
      <w:r>
        <w:t xml:space="preserve">nhỏ. </w:t>
      </w:r>
      <w:r>
        <w:rPr>
          <w:i/>
        </w:rPr>
        <w:t xml:space="preserve">Thuồn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uào </w:t>
      </w:r>
      <w:r>
        <w:t xml:space="preserve">túi. </w:t>
      </w:r>
      <w:r>
        <w:rPr>
          <w:i/>
        </w:rPr>
        <w:t xml:space="preserve">Thuồn </w:t>
      </w:r>
      <w:r>
        <w:t xml:space="preserve">gạo </w:t>
      </w:r>
      <w:r>
        <w:rPr>
          <w:i/>
        </w:rPr>
        <w:t xml:space="preserve">uào </w:t>
      </w:r>
      <w:r>
        <w:rPr>
          <w:i/>
        </w:rPr>
        <w:t xml:space="preserve">bao.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tuần. </w:t>
      </w:r>
      <w:r>
        <w:t xml:space="preserve">Thuồn </w:t>
      </w:r>
      <w:r>
        <w:rPr>
          <w:i/>
        </w:rPr>
        <w:t xml:space="preserve">của </w:t>
      </w:r>
      <w:r>
        <w:rPr>
          <w:i/>
        </w:rPr>
        <w:t xml:space="preserve">ăn </w:t>
      </w:r>
      <w:r>
        <w:rPr>
          <w:i/>
        </w:rPr>
        <w:t xml:space="preserve">cắp </w:t>
      </w:r>
      <w:r>
        <w:rPr>
          <w:i/>
        </w:rPr>
        <w:t xml:space="preserve">cho </w:t>
      </w:r>
      <w:r>
        <w:rPr>
          <w:i/>
        </w:rPr>
        <w:t xml:space="preserve">đồng </w:t>
      </w:r>
      <w:r>
        <w:rPr>
          <w:i/>
        </w:rPr>
        <w:t xml:space="preserve">bọn.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