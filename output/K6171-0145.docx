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công </w:t>
      </w:r>
      <w:r>
        <w:t xml:space="preserve">tố </w:t>
      </w:r>
      <w:r>
        <w:t xml:space="preserve">viên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công </w:t>
      </w:r>
      <w:r>
        <w:t xml:space="preserve">tố </w:t>
      </w:r>
      <w:r>
        <w:t xml:space="preserve">trước </w:t>
      </w:r>
      <w:r>
        <w:t xml:space="preserve">toà </w:t>
      </w:r>
      <w:r>
        <w:t xml:space="preserve">án. </w:t>
      </w:r>
      <w:r>
        <w:br w:type="page"/>
      </w:r>
      <w:r>
        <w:rPr>
          <w:b/>
        </w:rPr>
        <w:t xml:space="preserve">công </w:t>
      </w:r>
      <w:r>
        <w:rPr>
          <w:b/>
        </w:rPr>
        <w:t xml:space="preserve">tố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cũng nói </w:t>
      </w:r>
      <w:r>
        <w:t xml:space="preserve">uiện </w:t>
      </w:r>
      <w:r>
        <w:t xml:space="preserve">công </w:t>
      </w:r>
      <w:r>
        <w:t xml:space="preserve">tố. </w:t>
      </w:r>
      <w:r>
        <w:t xml:space="preserve">Cơ </w:t>
      </w:r>
      <w:r>
        <w:t xml:space="preserve">quan </w:t>
      </w:r>
      <w:r>
        <w:rPr>
          <w:i/>
        </w:rPr>
        <w:t xml:space="preserve">thi </w:t>
      </w:r>
      <w:r>
        <w:t xml:space="preserve">hành </w:t>
      </w:r>
      <w:r>
        <w:rPr>
          <w:i/>
        </w:rPr>
        <w:t xml:space="preserve">quyền </w:t>
      </w:r>
      <w:r>
        <w:t xml:space="preserve">công </w:t>
      </w:r>
      <w:r>
        <w:t xml:space="preserve">tố. </w:t>
      </w:r>
      <w:r>
        <w:br/>
      </w:r>
      <w:r>
        <w:rPr>
          <w:b/>
        </w:rPr>
        <w:t xml:space="preserve">"công-tơ" </w:t>
      </w:r>
      <w:r>
        <w:rPr>
          <w:i/>
        </w:rPr>
        <w:t xml:space="preserve">xem </w:t>
      </w:r>
      <w:r>
        <w:t xml:space="preserve">côngtơ.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trái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nhà </w:t>
      </w:r>
      <w:r>
        <w:t xml:space="preserve">nước </w:t>
      </w:r>
      <w:r>
        <w:t xml:space="preserve">vay </w:t>
      </w:r>
      <w:r>
        <w:t xml:space="preserve">vốn </w:t>
      </w:r>
      <w:r>
        <w:t xml:space="preserve">của </w:t>
      </w:r>
      <w:r>
        <w:t xml:space="preserve">các </w:t>
      </w:r>
      <w:r>
        <w:t xml:space="preserve">tẳng </w:t>
      </w:r>
      <w:r>
        <w:rPr>
          <w:i/>
        </w:rPr>
        <w:t xml:space="preserve">lớp </w:t>
      </w:r>
      <w:r>
        <w:t xml:space="preserve">nhân </w:t>
      </w:r>
      <w:r>
        <w:t xml:space="preserve">dân, </w:t>
      </w:r>
      <w:r>
        <w:t xml:space="preserve">người </w:t>
      </w:r>
      <w:r>
        <w:t xml:space="preserve">cho </w:t>
      </w:r>
      <w:r>
        <w:t xml:space="preserve">vay </w:t>
      </w:r>
      <w:r>
        <w:t xml:space="preserve">được </w:t>
      </w:r>
      <w:r>
        <w:t xml:space="preserve">quyền </w:t>
      </w:r>
      <w:r>
        <w:t xml:space="preserve">thu </w:t>
      </w:r>
      <w:r>
        <w:t xml:space="preserve">lại </w:t>
      </w:r>
      <w:r>
        <w:t xml:space="preserve">vốn </w:t>
      </w:r>
      <w:r>
        <w:t xml:space="preserve">và </w:t>
      </w:r>
      <w:r>
        <w:t xml:space="preserve">hưởng </w:t>
      </w:r>
      <w:r>
        <w:t xml:space="preserve">lãi </w:t>
      </w:r>
      <w:r>
        <w:t xml:space="preserve">theo </w:t>
      </w:r>
      <w:r>
        <w:t xml:space="preserve">quy </w:t>
      </w:r>
      <w:r>
        <w:t xml:space="preserve">định. </w:t>
      </w:r>
      <w:r>
        <w:rPr>
          <w:i/>
        </w:rPr>
        <w:t xml:space="preserve">Phiếu </w:t>
      </w:r>
      <w:r>
        <w:t xml:space="preserve">công </w:t>
      </w:r>
      <w:r>
        <w:rPr>
          <w:i/>
        </w:rPr>
        <w:t xml:space="preserve">trái. </w:t>
      </w:r>
      <w:r>
        <w:rPr>
          <w:b/>
        </w:rPr>
        <w:t xml:space="preserve">2 </w:t>
      </w:r>
      <w:r>
        <w:t xml:space="preserve">Phiếu </w:t>
      </w:r>
      <w:r>
        <w:t xml:space="preserve">công </w:t>
      </w:r>
      <w:r>
        <w:t xml:space="preserve">trái </w:t>
      </w:r>
      <w:r>
        <w:t xml:space="preserve">(nói </w:t>
      </w:r>
      <w:r>
        <w:t xml:space="preserve">tắt). </w:t>
      </w:r>
      <w:r>
        <w:rPr>
          <w:i/>
        </w:rPr>
        <w:t xml:space="preserve">Phát </w:t>
      </w:r>
      <w:r>
        <w:t xml:space="preserve">hành </w:t>
      </w:r>
      <w:r>
        <w:t xml:space="preserve">công </w:t>
      </w:r>
      <w:r>
        <w:t xml:space="preserve">trái. </w:t>
      </w:r>
      <w:r>
        <w:t xml:space="preserve">Mua </w:t>
      </w:r>
      <w:r>
        <w:t xml:space="preserve">công </w:t>
      </w:r>
      <w:r>
        <w:t xml:space="preserve">trái.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Công </w:t>
      </w:r>
      <w:r>
        <w:t xml:space="preserve">lao </w:t>
      </w:r>
      <w:r>
        <w:t xml:space="preserve">lớn </w:t>
      </w:r>
      <w:r>
        <w:t xml:space="preserve">đối </w:t>
      </w:r>
      <w:r>
        <w:t xml:space="preserve">với </w:t>
      </w:r>
      <w:r>
        <w:t xml:space="preserve">đất </w:t>
      </w:r>
      <w:r>
        <w:t xml:space="preserve">nước, </w:t>
      </w:r>
      <w:r>
        <w:t xml:space="preserve">đối </w:t>
      </w:r>
      <w:r>
        <w:t xml:space="preserve">với </w:t>
      </w:r>
      <w:r>
        <w:t xml:space="preserve">dân </w:t>
      </w:r>
      <w:r>
        <w:t xml:space="preserve">tộc. </w:t>
      </w:r>
      <w:r>
        <w:rPr>
          <w:i/>
        </w:rPr>
        <w:t xml:space="preserve">Jập </w:t>
      </w:r>
      <w:r>
        <w:rPr>
          <w:i/>
        </w:rPr>
        <w:t xml:space="preserve">nhiều </w:t>
      </w:r>
      <w:r>
        <w:t xml:space="preserve">công </w:t>
      </w:r>
      <w:r>
        <w:rPr>
          <w:i/>
        </w:rPr>
        <w:t xml:space="preserve">trạng. </w:t>
      </w:r>
      <w:r>
        <w:t xml:space="preserve">Tuyên </w:t>
      </w:r>
      <w:r>
        <w:rPr>
          <w:i/>
        </w:rPr>
        <w:t xml:space="preserve">dương </w:t>
      </w:r>
      <w:r>
        <w:t xml:space="preserve">công </w:t>
      </w:r>
      <w:r>
        <w:t xml:space="preserve">trạng.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xây </w:t>
      </w:r>
      <w:r>
        <w:t xml:space="preserve">dựng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sử </w:t>
      </w:r>
      <w:r>
        <w:t xml:space="preserve">dụng </w:t>
      </w:r>
      <w:r>
        <w:t xml:space="preserve">kĩ </w:t>
      </w:r>
      <w:r>
        <w:t xml:space="preserve">thuật </w:t>
      </w:r>
      <w:r>
        <w:t xml:space="preserve">phức </w:t>
      </w:r>
      <w:r>
        <w:t xml:space="preserve">tạp.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trúc. </w:t>
      </w:r>
      <w:r>
        <w:t xml:space="preserve">Xây </w:t>
      </w:r>
      <w:r>
        <w:t xml:space="preserve">dựng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lợi. </w:t>
      </w:r>
      <w:r>
        <w:rPr>
          <w:b/>
        </w:rPr>
        <w:t xml:space="preserve">2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thuật, </w:t>
      </w:r>
      <w:r>
        <w:t xml:space="preserve">khoa </w:t>
      </w:r>
      <w:r>
        <w:t xml:space="preserve">học </w:t>
      </w:r>
      <w:r>
        <w:t xml:space="preserve">đòi </w:t>
      </w:r>
      <w:r>
        <w:t xml:space="preserve">hỏi </w:t>
      </w:r>
      <w:r>
        <w:t xml:space="preserve">nhiều </w:t>
      </w:r>
      <w:r>
        <w:t xml:space="preserve">công </w:t>
      </w:r>
      <w:r>
        <w:t xml:space="preserve">phu. </w:t>
      </w:r>
      <w:r>
        <w:t xml:space="preserve">Hoàn </w:t>
      </w:r>
      <w:r>
        <w:t xml:space="preserve">thành </w:t>
      </w:r>
      <w:r>
        <w:rPr>
          <w:i/>
        </w:rPr>
        <w:t xml:space="preserve">một </w:t>
      </w:r>
      <w:r>
        <w:t xml:space="preserve">công </w:t>
      </w:r>
      <w:r>
        <w:t xml:space="preserve">trình </w:t>
      </w:r>
      <w:r>
        <w:t xml:space="preserve">nghiên </w:t>
      </w:r>
      <w:r>
        <w:t xml:space="preserve">cứu. </w:t>
      </w:r>
      <w:r>
        <w:t xml:space="preserve">Công </w:t>
      </w:r>
      <w:r>
        <w:t xml:space="preserve">trình </w:t>
      </w:r>
      <w:r>
        <w:t xml:space="preserve">điêu </w:t>
      </w:r>
      <w:r>
        <w:rPr>
          <w:i/>
        </w:rPr>
        <w:t xml:space="preserve">khắc. </w:t>
      </w:r>
      <w:r>
        <w:rPr>
          <w:b/>
        </w:rPr>
        <w:t xml:space="preserve">3 </w:t>
      </w:r>
      <w:r>
        <w:t xml:space="preserve">úd.). </w:t>
      </w:r>
      <w:r>
        <w:t xml:space="preserve">Công </w:t>
      </w:r>
      <w:r>
        <w:t xml:space="preserve">phu </w:t>
      </w:r>
      <w:r>
        <w:t xml:space="preserve">khó </w:t>
      </w:r>
      <w:r>
        <w:t xml:space="preserve">nhọc. </w:t>
      </w:r>
      <w:r>
        <w:rPr>
          <w:i/>
        </w:rPr>
        <w:t xml:space="preserve">Giáo </w:t>
      </w:r>
      <w:r>
        <w:t xml:space="preserve">dục </w:t>
      </w:r>
      <w:r>
        <w:t xml:space="preserve">con </w:t>
      </w:r>
      <w:r>
        <w:t xml:space="preserve">người </w:t>
      </w:r>
      <w:r>
        <w:rPr>
          <w:i/>
        </w:rPr>
        <w:t xml:space="preserve">là </w:t>
      </w:r>
      <w:r>
        <w:rPr>
          <w:i/>
        </w:rPr>
        <w:t xml:space="preserve">cả </w:t>
      </w:r>
      <w:r>
        <w:t xml:space="preserve">một </w:t>
      </w:r>
      <w:r>
        <w:t xml:space="preserve">công </w:t>
      </w:r>
      <w:r>
        <w:t xml:space="preserve">trình.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trình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nhà, </w:t>
      </w:r>
      <w:r>
        <w:t xml:space="preserve">gồm </w:t>
      </w:r>
      <w:r>
        <w:t xml:space="preserve">bếp, </w:t>
      </w:r>
      <w:r>
        <w:t xml:space="preserve">nhà </w:t>
      </w:r>
      <w:r>
        <w:t xml:space="preserve">vệ </w:t>
      </w:r>
      <w:r>
        <w:t xml:space="preserve">sinh, </w:t>
      </w:r>
      <w:r>
        <w:t xml:space="preserve">nhà </w:t>
      </w:r>
      <w:r>
        <w:t xml:space="preserve">tắm,... </w:t>
      </w:r>
      <w: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phụ </w:t>
      </w:r>
      <w:r>
        <w:rPr>
          <w:i/>
        </w:rPr>
        <w:t xml:space="preserve">bố </w:t>
      </w:r>
      <w:r>
        <w:rPr>
          <w:i/>
        </w:rPr>
        <w:t xml:space="preserve">trí </w:t>
      </w:r>
      <w:r>
        <w:t xml:space="preserve">hợp </w:t>
      </w:r>
      <w:r>
        <w:t xml:space="preserve">lí. </w:t>
      </w:r>
      <w:r>
        <w:rPr>
          <w:i/>
        </w:rPr>
        <w:t xml:space="preserve">Căn </w:t>
      </w:r>
      <w:r>
        <w:rPr>
          <w:i/>
        </w:rPr>
        <w:t xml:space="preserve">hộ </w:t>
      </w:r>
      <w:r>
        <w:t xml:space="preserve">có </w:t>
      </w:r>
      <w:r>
        <w:t xml:space="preserve">công </w:t>
      </w:r>
      <w:r>
        <w:t xml:space="preserve">trình </w:t>
      </w:r>
      <w:r>
        <w:t xml:space="preserve">phụ </w:t>
      </w:r>
      <w:r>
        <w:t xml:space="preserve">riêng </w:t>
      </w:r>
      <w:r>
        <w:t xml:space="preserve">biệt.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trình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Kĩ </w:t>
      </w:r>
      <w:r>
        <w:t xml:space="preserve">sư </w:t>
      </w:r>
      <w:r>
        <w:t xml:space="preserve">có </w:t>
      </w:r>
      <w:r>
        <w:t xml:space="preserve">thể </w:t>
      </w:r>
      <w:r>
        <w:t xml:space="preserve">độc </w:t>
      </w:r>
      <w:r>
        <w:t xml:space="preserve">lập </w:t>
      </w:r>
      <w:r>
        <w:t xml:space="preserve">hoàn </w:t>
      </w:r>
      <w:r>
        <w:t xml:space="preserve">thành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thiết </w:t>
      </w:r>
      <w:r>
        <w:t xml:space="preserve">kế, </w:t>
      </w:r>
      <w:r>
        <w:t xml:space="preserve">thi </w:t>
      </w:r>
      <w:r>
        <w:t xml:space="preserve">công.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Nơi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xây </w:t>
      </w:r>
      <w:r>
        <w:t xml:space="preserve">dựng </w:t>
      </w:r>
      <w:r>
        <w:t xml:space="preserve">hoặc </w:t>
      </w:r>
      <w:r>
        <w:t xml:space="preserve">khai </w:t>
      </w:r>
      <w:r>
        <w:t xml:space="preserve">thác, </w:t>
      </w:r>
      <w:r>
        <w:t xml:space="preserve">có </w:t>
      </w:r>
      <w:r>
        <w:t xml:space="preserve">tập </w:t>
      </w:r>
      <w:r>
        <w:t xml:space="preserve">trung </w:t>
      </w:r>
      <w:r>
        <w:t xml:space="preserve">người </w:t>
      </w:r>
      <w:r>
        <w:t xml:space="preserve">và </w:t>
      </w:r>
      <w:r>
        <w:t xml:space="preserve">phương </w:t>
      </w:r>
      <w:r>
        <w:t xml:space="preserve">tiện. </w:t>
      </w:r>
      <w:r>
        <w:t xml:space="preserve">Công </w:t>
      </w:r>
      <w:r>
        <w:rPr>
          <w:i/>
        </w:rPr>
        <w:t xml:space="preserve">trường </w:t>
      </w:r>
      <w:r>
        <w:t xml:space="preserve">xây </w:t>
      </w:r>
      <w:r>
        <w:rPr>
          <w:i/>
        </w:rPr>
        <w:t xml:space="preserve">dựng </w:t>
      </w:r>
      <w:r>
        <w:t xml:space="preserve">nhà </w:t>
      </w:r>
      <w:r>
        <w:t xml:space="preserve">máy </w:t>
      </w:r>
      <w:r>
        <w:t xml:space="preserve">thuỷ </w:t>
      </w:r>
      <w:r>
        <w:t xml:space="preserve">điện. </w:t>
      </w:r>
      <w:r>
        <w:rPr>
          <w:i/>
        </w:rPr>
        <w:t xml:space="preserve">Công </w:t>
      </w:r>
      <w:r>
        <w:rPr>
          <w:i/>
        </w:rPr>
        <w:t xml:space="preserve">trường </w:t>
      </w:r>
      <w:r>
        <w:rPr>
          <w:i/>
        </w:rPr>
        <w:t xml:space="preserve">đá. </w:t>
      </w:r>
      <w:r>
        <w:t xml:space="preserve">Ban </w:t>
      </w:r>
      <w:r>
        <w:rPr>
          <w:i/>
        </w:rPr>
        <w:t xml:space="preserve">chỉ </w:t>
      </w:r>
      <w:r>
        <w:t xml:space="preserve">huy </w:t>
      </w:r>
      <w:r>
        <w:t xml:space="preserve">công </w:t>
      </w:r>
      <w:r>
        <w:t xml:space="preserve">trường.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trường </w:t>
      </w:r>
      <w:r>
        <w:rPr>
          <w:b/>
        </w:rPr>
        <w:t xml:space="preserve">thủ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hợp </w:t>
      </w:r>
      <w:r>
        <w:t xml:space="preserve">tác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bản, </w:t>
      </w:r>
      <w:r>
        <w:rPr>
          <w:i/>
        </w:rPr>
        <w:t xml:space="preserve">dựa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phân </w:t>
      </w:r>
      <w:r>
        <w:t xml:space="preserve">công </w:t>
      </w:r>
      <w:r>
        <w:t xml:space="preserve">lao </w:t>
      </w:r>
      <w:r>
        <w:t xml:space="preserve">động </w:t>
      </w:r>
      <w:r>
        <w:t xml:space="preserve">và </w:t>
      </w:r>
      <w:r>
        <w:t xml:space="preserve">kĩ </w:t>
      </w:r>
      <w:r>
        <w:t xml:space="preserve">thuật </w:t>
      </w:r>
      <w:r>
        <w:t xml:space="preserve">thủ </w:t>
      </w:r>
      <w:r>
        <w:t xml:space="preserve">công. </w:t>
      </w:r>
      <w:r>
        <w:t xml:space="preserve">Hiệp </w:t>
      </w:r>
      <w:r>
        <w:rPr>
          <w:i/>
        </w:rPr>
        <w:t xml:space="preserve">tác </w:t>
      </w:r>
      <w:r>
        <w:rPr>
          <w:i/>
        </w:rPr>
        <w:t xml:space="preserve">giản </w:t>
      </w:r>
      <w:r>
        <w:rPr>
          <w:i/>
        </w:rPr>
        <w:t xml:space="preserve">đơn, </w:t>
      </w:r>
      <w:r>
        <w:t xml:space="preserve">công </w:t>
      </w:r>
      <w:r>
        <w:t xml:space="preserve">trường </w:t>
      </w:r>
      <w:r>
        <w:rPr>
          <w:i/>
        </w:rPr>
        <w:t xml:space="preserve">thủ </w:t>
      </w:r>
      <w:r>
        <w:rPr>
          <w:i/>
        </w:rPr>
        <w:t xml:space="preserve">công, </w:t>
      </w:r>
      <w:r>
        <w:rPr>
          <w:i/>
        </w:rPr>
        <w:t xml:space="preserve">đại </w:t>
      </w:r>
      <w:r>
        <w:t xml:space="preserve">công </w:t>
      </w:r>
      <w:r>
        <w:t xml:space="preserve">nghiệp </w:t>
      </w:r>
      <w:r>
        <w:t xml:space="preserve">là </w:t>
      </w:r>
      <w:r>
        <w:rPr>
          <w:i/>
        </w:rPr>
        <w:t xml:space="preserve">ba </w:t>
      </w:r>
      <w:r>
        <w:t xml:space="preserve">giai </w:t>
      </w:r>
      <w:r>
        <w:rPr>
          <w:i/>
        </w:rPr>
        <w:t xml:space="preserve">đoạn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của </w:t>
      </w:r>
      <w:r>
        <w:t xml:space="preserve">chủ </w:t>
      </w:r>
      <w:r>
        <w:t xml:space="preserve">nghĩa </w:t>
      </w:r>
      <w:r>
        <w:rPr>
          <w:i/>
        </w:rPr>
        <w:t xml:space="preserve">tư </w:t>
      </w:r>
      <w:r>
        <w:t xml:space="preserve">bản.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tư </w:t>
      </w:r>
      <w:r>
        <w:rPr>
          <w:b/>
        </w:rPr>
        <w:t xml:space="preserve">hợp </w:t>
      </w:r>
      <w:r>
        <w:rPr>
          <w:b/>
        </w:rPr>
        <w:t xml:space="preserve">doanh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doanh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và </w:t>
      </w:r>
      <w:r>
        <w:t xml:space="preserve">tư </w:t>
      </w:r>
      <w:r>
        <w:t xml:space="preserve">nhân </w:t>
      </w:r>
      <w:r>
        <w:t xml:space="preserve">cùng </w:t>
      </w:r>
      <w:r>
        <w:t xml:space="preserve">góp </w:t>
      </w:r>
      <w:r>
        <w:t xml:space="preserve">vốn, </w:t>
      </w:r>
      <w:r>
        <w:t xml:space="preserve">công </w:t>
      </w:r>
      <w:r>
        <w:t xml:space="preserve">tư </w:t>
      </w:r>
      <w:r>
        <w:t xml:space="preserve">lưỡng </w:t>
      </w:r>
      <w:r>
        <w:t xml:space="preserve">lợi </w:t>
      </w:r>
      <w:r>
        <w:t xml:space="preserve">Vừa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chung, </w:t>
      </w:r>
      <w:r>
        <w:t xml:space="preserve">vừa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riêng.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tư </w:t>
      </w:r>
      <w:r>
        <w:rPr>
          <w:b/>
        </w:rPr>
        <w:t xml:space="preserve">lưỡng </w:t>
      </w:r>
      <w:r>
        <w:rPr>
          <w:b/>
        </w:rPr>
        <w:t xml:space="preserve">lợi </w:t>
      </w:r>
      <w:r>
        <w:t xml:space="preserve">Vừa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chung, </w:t>
      </w:r>
      <w:r>
        <w:t xml:space="preserve">vừa </w:t>
      </w:r>
      <w:r>
        <w:t xml:space="preserve">lợi </w:t>
      </w:r>
      <w:r>
        <w:t xml:space="preserve">cho </w:t>
      </w:r>
      <w:r>
        <w:t xml:space="preserve">việc </w:t>
      </w:r>
      <w:r>
        <w:t xml:space="preserve">riêng.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Con </w:t>
      </w:r>
      <w:r>
        <w:t xml:space="preserve">trai </w:t>
      </w:r>
      <w:r>
        <w:t xml:space="preserve">nhà </w:t>
      </w:r>
      <w:r>
        <w:t xml:space="preserve">quan, </w:t>
      </w:r>
      <w:r>
        <w:t xml:space="preserve">nhà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tử </w:t>
      </w:r>
      <w:r>
        <w:rPr>
          <w:b/>
        </w:rPr>
        <w:t xml:space="preserve">bột </w:t>
      </w:r>
      <w:r>
        <w:rPr>
          <w:i/>
        </w:rPr>
        <w:t xml:space="preserve">danh từ </w:t>
      </w:r>
      <w:r>
        <w:t xml:space="preserve">Con </w:t>
      </w:r>
      <w:r>
        <w:t xml:space="preserve">trai </w:t>
      </w:r>
      <w:r>
        <w:t xml:space="preserve">nhà </w:t>
      </w:r>
      <w:r>
        <w:t xml:space="preserve">giàu </w:t>
      </w:r>
      <w:r>
        <w:t xml:space="preserve">có </w:t>
      </w:r>
      <w:r>
        <w:t xml:space="preserve">chỉ </w:t>
      </w:r>
      <w:r>
        <w:t xml:space="preserve">biết </w:t>
      </w:r>
      <w:r>
        <w:t xml:space="preserve">ăn </w:t>
      </w:r>
      <w:r>
        <w:t xml:space="preserve">diện, </w:t>
      </w:r>
      <w:r>
        <w:t xml:space="preserve">chơi </w:t>
      </w:r>
      <w:r>
        <w:t xml:space="preserve">bời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tử </w:t>
      </w:r>
      <w:r>
        <w:rPr>
          <w:b/>
        </w:rPr>
        <w:t xml:space="preserve">vỏ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ăn </w:t>
      </w:r>
      <w:r>
        <w:t xml:space="preserve">diện </w:t>
      </w:r>
      <w:r>
        <w:t xml:space="preserve">làm </w:t>
      </w:r>
      <w:r>
        <w:t xml:space="preserve">ra </w:t>
      </w:r>
      <w:r>
        <w:t xml:space="preserve">vẻ </w:t>
      </w:r>
      <w:r>
        <w:t xml:space="preserve">con </w:t>
      </w:r>
      <w:r>
        <w:t xml:space="preserve">nhà </w:t>
      </w:r>
      <w:r>
        <w:t xml:space="preserve">giàu </w:t>
      </w:r>
      <w:r>
        <w:t xml:space="preserve">có,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rất </w:t>
      </w:r>
      <w:r>
        <w:t xml:space="preserve">nghèo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tước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tước </w:t>
      </w:r>
      <w:r>
        <w:t xml:space="preserve">công </w:t>
      </w:r>
      <w:r>
        <w:t xml:space="preserve">(Ở </w:t>
      </w:r>
      <w:r>
        <w:t xml:space="preserve">các </w:t>
      </w:r>
      <w:r>
        <w:t xml:space="preserve">nước </w:t>
      </w:r>
      <w:r>
        <w:t xml:space="preserve">phương </w:t>
      </w:r>
      <w:r>
        <w:t xml:space="preserve">Tây).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ty, </w:t>
      </w:r>
      <w:r>
        <w:rPr>
          <w:b/>
        </w:rPr>
        <w:t xml:space="preserve">...x. </w:t>
      </w:r>
      <w:r>
        <w:rPr>
          <w:b/>
        </w:rPr>
        <w:t xml:space="preserve">công </w:t>
      </w:r>
      <w:r>
        <w:rPr>
          <w:b/>
        </w:rPr>
        <w:t xml:space="preserve">tù... </w:t>
      </w:r>
      <w:r>
        <w:rPr>
          <w:b/>
        </w:rPr>
        <w:t xml:space="preserve">Ị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ước </w:t>
      </w:r>
      <w:r>
        <w:rPr>
          <w:i/>
        </w:rPr>
        <w:t xml:space="preserve">danh từ </w:t>
      </w:r>
      <w:r>
        <w:t xml:space="preserve">Điều </w:t>
      </w:r>
      <w:r>
        <w:t xml:space="preserve">ước </w:t>
      </w:r>
      <w:r>
        <w:t xml:space="preserve">do </w:t>
      </w:r>
      <w:r>
        <w:t xml:space="preserve">nhiều </w:t>
      </w:r>
      <w:r>
        <w:t xml:space="preserve">nước </w:t>
      </w:r>
      <w:r>
        <w:t xml:space="preserve">cùng </w:t>
      </w:r>
      <w:r>
        <w:t xml:space="preserve">! </w:t>
      </w:r>
      <w:r>
        <w:t xml:space="preserve">kí </w:t>
      </w:r>
      <w:r>
        <w:t xml:space="preserve">kết </w:t>
      </w:r>
      <w:r>
        <w:t xml:space="preserve">để </w:t>
      </w:r>
      <w:r>
        <w:t xml:space="preserve">quy </w:t>
      </w:r>
      <w:r>
        <w:t xml:space="preserve">định </w:t>
      </w:r>
      <w:r>
        <w:t xml:space="preserve">các </w:t>
      </w:r>
      <w:r>
        <w:t xml:space="preserve">nguyên </w:t>
      </w:r>
      <w:r>
        <w:t xml:space="preserve">tắc, </w:t>
      </w:r>
      <w:r>
        <w:t xml:space="preserve">thể </w:t>
      </w:r>
      <w:r>
        <w:t xml:space="preserve">lệ </w:t>
      </w:r>
      <w:r>
        <w:t xml:space="preserve">cho. </w:t>
      </w:r>
      <w:r>
        <w:t xml:space="preserve">từng </w:t>
      </w:r>
      <w:r>
        <w:t xml:space="preserve">vấn </w:t>
      </w:r>
      <w:r>
        <w:t xml:space="preserve">để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quốc </w:t>
      </w:r>
      <w:r>
        <w:t xml:space="preserve">tế.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Giấy </w:t>
      </w:r>
      <w:r>
        <w:t xml:space="preserve">tờ </w:t>
      </w:r>
      <w:r>
        <w:t xml:space="preserve">giao </w:t>
      </w:r>
      <w:r>
        <w:t xml:space="preserve">thiệp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cơ </w:t>
      </w:r>
      <w:r>
        <w:t xml:space="preserve">quan, </w:t>
      </w:r>
      <w:r>
        <w:t xml:space="preserve">đoàn </w:t>
      </w:r>
      <w:r>
        <w:t xml:space="preserve">thể.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Tuyên </w:t>
      </w:r>
      <w:r>
        <w:t xml:space="preserve">truyền </w:t>
      </w:r>
      <w:r>
        <w:t xml:space="preserve">vận </w:t>
      </w:r>
      <w:r>
        <w:t xml:space="preserve">động </w:t>
      </w:r>
      <w:r>
        <w:t xml:space="preserve">công </w:t>
      </w:r>
      <w:r>
        <w:t xml:space="preserve">nhân. </w:t>
      </w:r>
      <w:r>
        <w:t xml:space="preserve">Công </w:t>
      </w:r>
      <w:r>
        <w:t xml:space="preserve">tác </w:t>
      </w:r>
      <w:r>
        <w:t xml:space="preserve">công </w:t>
      </w:r>
      <w:r>
        <w:t xml:space="preserve">uận.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việc </w:t>
      </w:r>
      <w:r>
        <w:rPr>
          <w:i/>
        </w:rPr>
        <w:t xml:space="preserve">danh từ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phải </w:t>
      </w:r>
      <w:r>
        <w:t xml:space="preserve">bỏ </w:t>
      </w:r>
      <w:r>
        <w:t xml:space="preserve">công </w:t>
      </w:r>
      <w:r>
        <w:t xml:space="preserve">sức </w:t>
      </w:r>
      <w:r>
        <w:t xml:space="preserve">ra </w:t>
      </w:r>
      <w:r>
        <w:t xml:space="preserve">để </w:t>
      </w:r>
      <w:r>
        <w:t xml:space="preserve">làm. </w:t>
      </w:r>
      <w:r>
        <w:t xml:space="preserve">Công </w:t>
      </w:r>
      <w:r>
        <w:t xml:space="preserve">uiệc </w:t>
      </w:r>
      <w:r>
        <w:t xml:space="preserve">đồng </w:t>
      </w:r>
      <w:r>
        <w:t xml:space="preserve">áng. </w:t>
      </w:r>
      <w:r>
        <w:t xml:space="preserve">Công </w:t>
      </w:r>
      <w:r>
        <w:t xml:space="preserve">uiệc </w:t>
      </w:r>
      <w:r>
        <w:rPr>
          <w:i/>
        </w:rPr>
        <w:t xml:space="preserve">nhà. </w:t>
      </w:r>
      <w:r>
        <w:rPr>
          <w:i/>
        </w:rPr>
        <w:t xml:space="preserve">Ham </w:t>
      </w:r>
      <w:r>
        <w:t xml:space="preserve">công </w:t>
      </w:r>
      <w:r>
        <w:rPr>
          <w:i/>
        </w:rPr>
        <w:t xml:space="preserve">tiếc </w:t>
      </w:r>
      <w:r>
        <w:t xml:space="preserve">uiệc.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Vườn </w:t>
      </w:r>
      <w:r>
        <w:t xml:space="preserve">hoa </w:t>
      </w:r>
      <w:r>
        <w:t xml:space="preserve">công </w:t>
      </w:r>
      <w:r>
        <w:t xml:space="preserve">cộng, </w:t>
      </w:r>
      <w:r>
        <w:t xml:space="preserve">làm </w:t>
      </w:r>
      <w:r>
        <w:t xml:space="preserve">nơi </w:t>
      </w:r>
      <w:r>
        <w:t xml:space="preserve">giải </w:t>
      </w:r>
      <w:r>
        <w:t xml:space="preserve">trí </w:t>
      </w:r>
      <w:r>
        <w:t xml:space="preserve">cho </w:t>
      </w:r>
      <w:r>
        <w:t xml:space="preserve">mọi </w:t>
      </w:r>
      <w:r>
        <w:t xml:space="preserve">người.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sau </w:t>
      </w:r>
      <w:r>
        <w:t xml:space="preserve">danh từ). </w:t>
      </w:r>
      <w:r>
        <w:rPr>
          <w:i/>
        </w:rPr>
        <w:t xml:space="preserve">Việc </w:t>
      </w:r>
      <w:r>
        <w:t xml:space="preserve">công. </w:t>
      </w:r>
      <w:r>
        <w:rPr>
          <w:i/>
        </w:rPr>
        <w:t xml:space="preserve">Hộ </w:t>
      </w:r>
      <w:r>
        <w:t xml:space="preserve">chiếu </w:t>
      </w:r>
      <w:r>
        <w:t xml:space="preserve">công </w:t>
      </w:r>
      <w:r>
        <w:t xml:space="preserve">uụ. </w:t>
      </w:r>
      <w:r>
        <w:t xml:space="preserve">Toa </w:t>
      </w:r>
      <w:r>
        <w:t xml:space="preserve">xe </w:t>
      </w:r>
      <w:r>
        <w:t xml:space="preserve">công </w:t>
      </w:r>
      <w:r>
        <w:t xml:space="preserve">Uụ.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tế </w:t>
      </w:r>
      <w:r>
        <w:t xml:space="preserve">- </w:t>
      </w:r>
      <w:r>
        <w:t xml:space="preserve">xã </w:t>
      </w:r>
      <w:r>
        <w:t xml:space="preserve">hội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cộng </w:t>
      </w:r>
      <w:r>
        <w:t xml:space="preserve">sản </w:t>
      </w:r>
      <w:r>
        <w:t xml:space="preserve">nguyên </w:t>
      </w:r>
      <w:r>
        <w:t xml:space="preserve">thuỷ, </w:t>
      </w:r>
      <w:r>
        <w:t xml:space="preserve">trong </w:t>
      </w:r>
      <w:r>
        <w:t xml:space="preserve">đó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và </w:t>
      </w:r>
      <w:r>
        <w:t xml:space="preserve">sản </w:t>
      </w:r>
      <w:r>
        <w:t xml:space="preserve">phẩm </w:t>
      </w:r>
      <w:r>
        <w:t xml:space="preserve">đều </w:t>
      </w:r>
      <w:r>
        <w:t xml:space="preserve">là </w:t>
      </w:r>
      <w:r>
        <w:t xml:space="preserve">của </w:t>
      </w:r>
      <w:r>
        <w:t xml:space="preserve">chung, </w:t>
      </w:r>
      <w:r>
        <w:t xml:space="preserve">chưa </w:t>
      </w:r>
      <w:r>
        <w:t xml:space="preserve">phân </w:t>
      </w:r>
      <w:r>
        <w:t xml:space="preserve">hoá </w:t>
      </w:r>
      <w:r>
        <w:t xml:space="preserve">giai </w:t>
      </w:r>
      <w:r>
        <w:t xml:space="preserve">cấp, </w:t>
      </w:r>
      <w:r>
        <w:t xml:space="preserve">chưa </w:t>
      </w:r>
      <w:r>
        <w:t xml:space="preserve">có </w:t>
      </w:r>
      <w:r>
        <w:t xml:space="preserve">nhà </w:t>
      </w:r>
      <w:r>
        <w:t xml:space="preserve">nước. </w:t>
      </w:r>
      <w:r>
        <w:t xml:space="preserve">Công </w:t>
      </w:r>
      <w:r>
        <w:t xml:space="preserve">xã </w:t>
      </w:r>
      <w:r>
        <w:t xml:space="preserve">nguyên </w:t>
      </w:r>
      <w:r>
        <w:t xml:space="preserve">thuỷ.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việc </w:t>
      </w:r>
      <w:r>
        <w:t xml:space="preserve">sử </w:t>
      </w:r>
      <w:r>
        <w:t xml:space="preserve">dụng </w:t>
      </w:r>
      <w:r>
        <w:t xml:space="preserve">ruộng </w:t>
      </w:r>
      <w:r>
        <w:t xml:space="preserve">đất </w:t>
      </w:r>
      <w:r>
        <w:t xml:space="preserve">công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rPr>
          <w:b/>
        </w:rPr>
        <w:t xml:space="preserve">3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quyền </w:t>
      </w:r>
      <w:r>
        <w:t xml:space="preserve">của </w:t>
      </w:r>
      <w:r>
        <w:t xml:space="preserve">giai </w:t>
      </w:r>
      <w:r>
        <w:t xml:space="preserve">cấp </w:t>
      </w:r>
      <w:r>
        <w:t xml:space="preserve">vô </w:t>
      </w:r>
      <w:r>
        <w:t xml:space="preserve">sản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trước </w:t>
      </w:r>
      <w:r>
        <w:t xml:space="preserve">đây. </w:t>
      </w:r>
      <w:r>
        <w:t xml:space="preserve">Công </w:t>
      </w:r>
      <w:r>
        <w:t xml:space="preserve">xã </w:t>
      </w:r>
      <w:r>
        <w:t xml:space="preserve">Paris. </w:t>
      </w:r>
      <w:r>
        <w:rPr>
          <w:i/>
        </w:rPr>
        <w:t xml:space="preserve">Công </w:t>
      </w:r>
      <w:r>
        <w:rPr>
          <w:i/>
        </w:rPr>
        <w:t xml:space="preserve">xã </w:t>
      </w:r>
      <w:r>
        <w:t xml:space="preserve">Quảng </w:t>
      </w:r>
      <w:r>
        <w:rPr>
          <w:i/>
        </w:rPr>
        <w:t xml:space="preserve">Châu.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xã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liên </w:t>
      </w:r>
      <w:r>
        <w:t xml:space="preserve">hiệp </w:t>
      </w:r>
      <w:r>
        <w:t xml:space="preserve">nhiều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nông </w:t>
      </w:r>
      <w:r>
        <w:t xml:space="preserve">nghiệp </w:t>
      </w:r>
      <w:r>
        <w:t xml:space="preserve">cấp </w:t>
      </w:r>
      <w:r>
        <w:t xml:space="preserve">cao </w:t>
      </w:r>
      <w:r>
        <w:t xml:space="preserve">ởnông </w:t>
      </w:r>
      <w:r>
        <w:t xml:space="preserve">thôn </w:t>
      </w:r>
      <w:r>
        <w:t xml:space="preserve">Trung </w:t>
      </w:r>
      <w:r>
        <w:t xml:space="preserve">Quốc </w:t>
      </w:r>
      <w:r>
        <w:t xml:space="preserve">trước </w:t>
      </w:r>
      <w:r>
        <w:t xml:space="preserve">đây.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xã </w:t>
      </w:r>
      <w:r>
        <w:rPr>
          <w:b/>
        </w:rPr>
        <w:t xml:space="preserve">nông </w:t>
      </w:r>
      <w:r>
        <w:rPr>
          <w:b/>
        </w:rPr>
        <w:t xml:space="preserve">thôn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công </w:t>
      </w:r>
      <w:r>
        <w:t xml:space="preserve">xã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quá </w:t>
      </w:r>
      <w:r>
        <w:t xml:space="preserve">độ </w:t>
      </w:r>
      <w:r>
        <w:t xml:space="preserve">từ </w:t>
      </w:r>
      <w:r>
        <w:t xml:space="preserve">xã </w:t>
      </w:r>
      <w:r>
        <w:t xml:space="preserve">hội </w:t>
      </w:r>
      <w:r>
        <w:t xml:space="preserve">cộng </w:t>
      </w:r>
      <w:r>
        <w:t xml:space="preserve">sản </w:t>
      </w:r>
      <w:r>
        <w:t xml:space="preserve">nguyên </w:t>
      </w:r>
      <w:r>
        <w:t xml:space="preserve">thuỷ </w:t>
      </w:r>
      <w:r>
        <w:t xml:space="preserve">chuyển </w:t>
      </w:r>
      <w:r>
        <w:t xml:space="preserve">sang </w:t>
      </w:r>
      <w:r>
        <w:t xml:space="preserve">xã </w:t>
      </w:r>
      <w:r>
        <w:t xml:space="preserve">hội </w:t>
      </w:r>
      <w:r>
        <w:t xml:space="preserve">có </w:t>
      </w:r>
      <w:r>
        <w:t xml:space="preserve">giai </w:t>
      </w:r>
      <w:r>
        <w:t xml:space="preserve">cấp, </w:t>
      </w:r>
      <w:r>
        <w:t xml:space="preserve">trong </w:t>
      </w:r>
      <w:r>
        <w:t xml:space="preserve">đó </w:t>
      </w:r>
      <w:r>
        <w:t xml:space="preserve">một </w:t>
      </w:r>
      <w:r>
        <w:t xml:space="preserve">phần </w:t>
      </w:r>
      <w:r>
        <w:t xml:space="preserve">ruộng </w:t>
      </w:r>
      <w:r>
        <w:t xml:space="preserve">đất </w:t>
      </w:r>
      <w:r>
        <w:t xml:space="preserve">đã </w:t>
      </w:r>
      <w:r>
        <w:t xml:space="preserve">thành </w:t>
      </w:r>
      <w:r>
        <w:t xml:space="preserve">của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