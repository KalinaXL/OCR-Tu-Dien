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đại </w:t>
      </w:r>
      <w:r>
        <w:rPr>
          <w:b/>
        </w:rPr>
        <w:t xml:space="preserve">bàng </w:t>
      </w:r>
      <w:r>
        <w:rPr>
          <w:i/>
        </w:rPr>
        <w:t xml:space="preserve">danh từ </w:t>
      </w:r>
      <w:r>
        <w:t xml:space="preserve">Chim </w:t>
      </w:r>
      <w:r>
        <w:t xml:space="preserve">ăn </w:t>
      </w:r>
      <w:r>
        <w:t xml:space="preserve">thịt </w:t>
      </w:r>
      <w:r>
        <w:t xml:space="preserve">cỡ </w:t>
      </w:r>
      <w:r>
        <w:t xml:space="preserve">lớn, </w:t>
      </w:r>
      <w:r>
        <w:t xml:space="preserve">cánh </w:t>
      </w:r>
      <w:r>
        <w:t xml:space="preserve">dài </w:t>
      </w:r>
      <w:r>
        <w:t xml:space="preserve">và </w:t>
      </w:r>
      <w:r>
        <w:t xml:space="preserve">rộng, </w:t>
      </w:r>
      <w:r>
        <w:t xml:space="preserve">chân </w:t>
      </w:r>
      <w:r>
        <w:t xml:space="preserve">có </w:t>
      </w:r>
      <w:r>
        <w:t xml:space="preserve">lông </w:t>
      </w:r>
      <w:r>
        <w:t xml:space="preserve">đến </w:t>
      </w:r>
      <w:r>
        <w:t xml:space="preserve">tận </w:t>
      </w:r>
      <w:r>
        <w:t xml:space="preserve">ngón, </w:t>
      </w:r>
      <w:r>
        <w:t xml:space="preserve">sống </w:t>
      </w:r>
      <w:r>
        <w:t xml:space="preserve">ở </w:t>
      </w:r>
      <w:r>
        <w:t xml:space="preserve">núi </w:t>
      </w:r>
      <w:r>
        <w:t xml:space="preserve">cao.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bằng </w:t>
      </w:r>
      <w:r>
        <w:rPr>
          <w:i/>
        </w:rPr>
        <w:t xml:space="preserve">danh từ </w:t>
      </w:r>
      <w:r>
        <w:t xml:space="preserve">(cũ; </w:t>
      </w:r>
      <w:r>
        <w:t xml:space="preserve">¡d.). </w:t>
      </w:r>
      <w:r>
        <w:t xml:space="preserve">Đại </w:t>
      </w:r>
      <w:r>
        <w:t xml:space="preserve">bàng.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bỉ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cúc, </w:t>
      </w:r>
      <w:r>
        <w:t xml:space="preserve">lá </w:t>
      </w:r>
      <w:r>
        <w:t xml:space="preserve">có </w:t>
      </w:r>
      <w:r>
        <w:t xml:space="preserve">lông </w:t>
      </w:r>
      <w:r>
        <w:t xml:space="preserve">và </w:t>
      </w:r>
      <w:r>
        <w:t xml:space="preserve">có </w:t>
      </w:r>
      <w:r>
        <w:t xml:space="preserve">mùi </w:t>
      </w:r>
      <w:r>
        <w:t xml:space="preserve">như </w:t>
      </w:r>
      <w:r>
        <w:t xml:space="preserve">mùi </w:t>
      </w:r>
      <w:r>
        <w:t xml:space="preserve">long </w:t>
      </w:r>
      <w:r>
        <w:t xml:space="preserve">não,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biến </w:t>
      </w:r>
      <w:r>
        <w:rPr>
          <w:b/>
        </w:rPr>
        <w:t xml:space="preserve">d </w:t>
      </w:r>
      <w:r>
        <w:t xml:space="preserve">(id)). </w:t>
      </w:r>
      <w:r>
        <w:t xml:space="preserve">Việc </w:t>
      </w:r>
      <w:r>
        <w:t xml:space="preserve">biến </w:t>
      </w:r>
      <w:r>
        <w:t xml:space="preserve">lớn </w:t>
      </w:r>
      <w:r>
        <w:t xml:space="preserve">về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biện </w:t>
      </w:r>
      <w:r>
        <w:rPr>
          <w:b/>
        </w:rPr>
        <w:t xml:space="preserve">lâm </w:t>
      </w:r>
      <w:r>
        <w:rPr>
          <w:b/>
        </w:rPr>
        <w:t xml:space="preserve">thời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ngoại </w:t>
      </w:r>
      <w:r>
        <w:t xml:space="preserve">giao </w:t>
      </w:r>
      <w:r>
        <w:t xml:space="preserve">tạm </w:t>
      </w:r>
      <w:r>
        <w:t xml:space="preserve">thời </w:t>
      </w:r>
      <w:r>
        <w:t xml:space="preserve">thay </w:t>
      </w:r>
      <w:r>
        <w:t xml:space="preserve">thế </w:t>
      </w:r>
      <w:r>
        <w:t xml:space="preserve">đại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quyền </w:t>
      </w:r>
      <w:r>
        <w:t xml:space="preserve">hay </w:t>
      </w:r>
      <w:r>
        <w:t xml:space="preserve">công </w:t>
      </w:r>
      <w:r>
        <w:t xml:space="preserve">sứ </w:t>
      </w:r>
      <w:r>
        <w:t xml:space="preserve">đặc </w:t>
      </w:r>
      <w:r>
        <w:t xml:space="preserve">mệnh </w:t>
      </w:r>
      <w:r>
        <w:t xml:space="preserve">toàn </w:t>
      </w:r>
      <w:r>
        <w:t xml:space="preserve">quyền </w:t>
      </w:r>
      <w:r>
        <w:t xml:space="preserve">khi </w:t>
      </w:r>
      <w:r>
        <w:t xml:space="preserve">đại </w:t>
      </w:r>
      <w:r>
        <w:t xml:space="preserve">sứ </w:t>
      </w:r>
      <w:r>
        <w:t xml:space="preserve">hay </w:t>
      </w:r>
      <w:r>
        <w:t xml:space="preserve">công </w:t>
      </w:r>
      <w:r>
        <w:t xml:space="preserve">sứ </w:t>
      </w:r>
      <w:r>
        <w:t xml:space="preserve">vắng </w:t>
      </w:r>
      <w:r>
        <w:t xml:space="preserve">mặt.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biện </w:t>
      </w:r>
      <w:r>
        <w:rPr>
          <w:b/>
        </w:rPr>
        <w:t xml:space="preserve">thường </w:t>
      </w:r>
      <w:r>
        <w:rPr>
          <w:b/>
        </w:rPr>
        <w:t xml:space="preserve">trú </w:t>
      </w:r>
      <w:r>
        <w:rPr>
          <w:i/>
        </w:rPr>
        <w:t xml:space="preserve">danh từ </w:t>
      </w:r>
      <w:r>
        <w:t xml:space="preserve">Đại </w:t>
      </w:r>
      <w:r>
        <w:t xml:space="preserve">diện </w:t>
      </w:r>
      <w:r>
        <w:t xml:space="preserve">ngoại </w:t>
      </w:r>
      <w:r>
        <w:t xml:space="preserve">giao </w:t>
      </w:r>
      <w:r>
        <w:t xml:space="preserve">được </w:t>
      </w:r>
      <w:r>
        <w:t xml:space="preserve">uỷ </w:t>
      </w:r>
      <w:r>
        <w:t xml:space="preserve">nhiệm </w:t>
      </w:r>
      <w:r>
        <w:t xml:space="preserve">thường </w:t>
      </w:r>
      <w:r>
        <w:t xml:space="preserve">xuyên </w:t>
      </w:r>
      <w:r>
        <w:t xml:space="preserve">giao </w:t>
      </w:r>
      <w:r>
        <w:t xml:space="preserve">thiệp </w:t>
      </w:r>
      <w:r>
        <w:t xml:space="preserve">với </w:t>
      </w:r>
      <w:r>
        <w:t xml:space="preserve">nước </w:t>
      </w:r>
      <w:r>
        <w:t xml:space="preserve">sở </w:t>
      </w:r>
      <w:r>
        <w:t xml:space="preserve">tại, </w:t>
      </w:r>
      <w:r>
        <w:t xml:space="preserve">chức </w:t>
      </w:r>
      <w:r>
        <w:t xml:space="preserve">vụ </w:t>
      </w:r>
      <w:r>
        <w:t xml:space="preserve">thấp </w:t>
      </w:r>
      <w:r>
        <w:t xml:space="preserve">hơn </w:t>
      </w:r>
      <w:r>
        <w:t xml:space="preserve">công </w:t>
      </w:r>
      <w:r>
        <w:t xml:space="preserve">sứ.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biểu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† </w:t>
      </w:r>
      <w:r>
        <w:t xml:space="preserve">Người </w:t>
      </w:r>
      <w:r>
        <w:t xml:space="preserve">được </w:t>
      </w:r>
      <w:r>
        <w:t xml:space="preserve">cử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một </w:t>
      </w:r>
      <w:r>
        <w:t xml:space="preserve">tập </w:t>
      </w:r>
      <w:r>
        <w:t xml:space="preserve">thể. </w:t>
      </w:r>
      <w:r>
        <w:t xml:space="preserve">Bầu </w:t>
      </w:r>
      <w:r>
        <w:rPr>
          <w:i/>
        </w:rPr>
        <w:t xml:space="preserve">cử </w:t>
      </w:r>
      <w:r>
        <w:rPr>
          <w:i/>
        </w:rPr>
        <w:t xml:space="preserve">đại </w:t>
      </w:r>
      <w:r>
        <w:t xml:space="preserve">biểu </w:t>
      </w:r>
      <w:r>
        <w:rPr>
          <w:i/>
        </w:rPr>
        <w:t xml:space="preserve">quốc </w:t>
      </w:r>
      <w:r>
        <w:t xml:space="preserve">hội. </w:t>
      </w:r>
      <w:r>
        <w:rPr>
          <w:b/>
        </w:rPr>
        <w:t xml:space="preserve">2 </w:t>
      </w:r>
      <w:r>
        <w:t xml:space="preserve">Người </w:t>
      </w:r>
      <w:r>
        <w:t xml:space="preserve">tiêu </w:t>
      </w:r>
      <w:r>
        <w:t xml:space="preserve">biểu.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rPr>
          <w:i/>
        </w:rPr>
        <w:t xml:space="preserve">đại </w:t>
      </w:r>
      <w:r>
        <w:rPr>
          <w:i/>
        </w:rPr>
        <w:t xml:space="preserve">biểu </w:t>
      </w:r>
      <w:r>
        <w:rPr>
          <w:i/>
        </w:rPr>
        <w:t xml:space="preserve">của </w:t>
      </w:r>
      <w:r>
        <w:rPr>
          <w:i/>
        </w:rPr>
        <w:t xml:space="preserve">lớp </w:t>
      </w:r>
      <w:r>
        <w:rPr>
          <w:i/>
        </w:rPr>
        <w:t xml:space="preserve">người </w:t>
      </w:r>
      <w:r>
        <w:t xml:space="preserve">mới. </w:t>
      </w:r>
      <w:r>
        <w:t xml:space="preserve">II </w:t>
      </w:r>
      <w:r>
        <w:t xml:space="preserve">động từ </w:t>
      </w:r>
      <w:r>
        <w:t xml:space="preserve">(id.; </w:t>
      </w:r>
      <w:r>
        <w:t xml:space="preserve">trang trọng).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một </w:t>
      </w:r>
      <w:r>
        <w:t xml:space="preserve">tập </w:t>
      </w:r>
      <w:r>
        <w:t xml:space="preserve">thể. </w:t>
      </w:r>
      <w:r>
        <w:rPr>
          <w:i/>
        </w:rPr>
        <w:t xml:space="preserve">Phát </w:t>
      </w:r>
      <w:r>
        <w:rPr>
          <w:i/>
        </w:rPr>
        <w:t xml:space="preserve">biểu </w:t>
      </w:r>
      <w:r>
        <w:rPr>
          <w:i/>
        </w:rPr>
        <w:t xml:space="preserve">ý </w:t>
      </w:r>
      <w:r>
        <w:t xml:space="preserve">kiến, </w:t>
      </w:r>
      <w:r>
        <w:t xml:space="preserve">đại </w:t>
      </w:r>
      <w:r>
        <w:rPr>
          <w:i/>
        </w:rPr>
        <w:t xml:space="preserve">biểu </w:t>
      </w:r>
      <w:r>
        <w:t xml:space="preserve">cho </w:t>
      </w:r>
      <w:r>
        <w:rPr>
          <w:i/>
        </w:rPr>
        <w:t xml:space="preserve">các </w:t>
      </w:r>
      <w:r>
        <w:t xml:space="preserve">tầng </w:t>
      </w:r>
      <w:r>
        <w:rPr>
          <w:i/>
        </w:rPr>
        <w:t xml:space="preserve">lớp </w:t>
      </w:r>
      <w:r>
        <w:rPr>
          <w:i/>
        </w:rPr>
        <w:t xml:space="preserve">thanh </w:t>
      </w:r>
      <w:r>
        <w:t xml:space="preserve">niên.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đại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bịp </w:t>
      </w:r>
      <w:r>
        <w:rPr>
          <w:i/>
        </w:rPr>
        <w:t xml:space="preserve">động từ </w:t>
      </w:r>
      <w:r>
        <w:t xml:space="preserve">(khẩu ngữ) </w:t>
      </w:r>
      <w:r>
        <w:t xml:space="preserve">Lừa </w:t>
      </w:r>
      <w:r>
        <w:t xml:space="preserve">gạt </w:t>
      </w:r>
      <w:r>
        <w:t xml:space="preserve">bằng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hết </w:t>
      </w:r>
      <w:r>
        <w:t xml:space="preserve">sức </w:t>
      </w:r>
      <w:r>
        <w:t xml:space="preserve">xảo </w:t>
      </w:r>
      <w:r>
        <w:t xml:space="preserve">quyệt. </w:t>
      </w:r>
      <w:r>
        <w:rPr>
          <w:i/>
        </w:rPr>
        <w:t xml:space="preserve">Tên </w:t>
      </w:r>
      <w:r>
        <w:rPr>
          <w:i/>
        </w:rPr>
        <w:t xml:space="preserve">đại </w:t>
      </w:r>
      <w:r>
        <w:rPr>
          <w:i/>
        </w:rPr>
        <w:t xml:space="preserve">bịp. </w:t>
      </w:r>
      <w:r>
        <w:rPr>
          <w:i/>
        </w:rPr>
        <w:t xml:space="preserve">Trò </w:t>
      </w:r>
      <w:r>
        <w:rPr>
          <w:i/>
        </w:rPr>
        <w:t xml:space="preserve">đại </w:t>
      </w:r>
      <w:r>
        <w:t xml:space="preserve">đại </w:t>
      </w:r>
      <w:r>
        <w:t xml:space="preserve">bộ </w:t>
      </w:r>
      <w:r>
        <w:t xml:space="preserve">phân </w:t>
      </w:r>
      <w:r>
        <w:t xml:space="preserve">danh từ </w:t>
      </w:r>
      <w:r>
        <w:t xml:space="preserve">Phần </w:t>
      </w:r>
      <w:r>
        <w:t xml:space="preserve">lớn </w:t>
      </w:r>
      <w:r>
        <w:t xml:space="preserve">hơn </w:t>
      </w:r>
      <w:r>
        <w:t xml:space="preserve">nhiều </w:t>
      </w:r>
      <w:r>
        <w:t xml:space="preserve">so </w:t>
      </w:r>
      <w:r>
        <w:t xml:space="preserve">với </w:t>
      </w:r>
      <w:r>
        <w:t xml:space="preserve">phần </w:t>
      </w:r>
      <w:r>
        <w:t xml:space="preserve">còn </w:t>
      </w:r>
      <w:r>
        <w:t xml:space="preserve">lại. </w:t>
      </w:r>
      <w:r>
        <w:t xml:space="preserve">Đại </w:t>
      </w:r>
      <w:r>
        <w:t xml:space="preserve">bộ </w:t>
      </w:r>
      <w:r>
        <w:t xml:space="preserve">phận </w:t>
      </w:r>
      <w:r>
        <w:t xml:space="preserve">diện </w:t>
      </w:r>
      <w:r>
        <w:t xml:space="preserve">tích </w:t>
      </w:r>
      <w:r>
        <w:rPr>
          <w:i/>
        </w:rPr>
        <w:t xml:space="preserve">đã </w:t>
      </w:r>
      <w:r>
        <w:rPr>
          <w:i/>
        </w:rPr>
        <w:t xml:space="preserve">cấy </w:t>
      </w:r>
      <w:r>
        <w:t xml:space="preserve">xong.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bơm </w:t>
      </w:r>
      <w:r>
        <w:rPr>
          <w:i/>
        </w:rPr>
        <w:t xml:space="preserve">danh từ </w:t>
      </w:r>
      <w:r>
        <w:t xml:space="preserve">(khẩu ngữ) </w:t>
      </w:r>
      <w:r>
        <w:t xml:space="preserve">Kẻ </w:t>
      </w:r>
      <w:r>
        <w:t xml:space="preserve">lừa </w:t>
      </w:r>
      <w:r>
        <w:t xml:space="preserve">đảo, </w:t>
      </w:r>
      <w:r>
        <w:t xml:space="preserve">bịp </w:t>
      </w:r>
      <w:r>
        <w:t xml:space="preserve">bợm </w:t>
      </w:r>
      <w:r>
        <w:t xml:space="preserve">hết </w:t>
      </w:r>
      <w:r>
        <w:t xml:space="preserve">sức </w:t>
      </w:r>
      <w:r>
        <w:t xml:space="preserve">xảo </w:t>
      </w:r>
      <w:r>
        <w:t xml:space="preserve">quyệt.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bậc </w:t>
      </w:r>
      <w:r>
        <w:t xml:space="preserve">anh </w:t>
      </w:r>
      <w:r>
        <w:t xml:space="preserve">cả.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cà </w:t>
      </w:r>
      <w:r>
        <w:rPr>
          <w:b/>
        </w:rPr>
        <w:t xml:space="preserve">sa </w:t>
      </w:r>
      <w:r>
        <w:rPr>
          <w:i/>
        </w:rPr>
        <w:t xml:space="preserve">tính từ </w:t>
      </w:r>
      <w:r>
        <w:t xml:space="preserve">(khẩu ngữ). </w:t>
      </w:r>
      <w:r>
        <w:t xml:space="preserve">(Lời </w:t>
      </w:r>
      <w:r>
        <w:t xml:space="preserve">văn) </w:t>
      </w:r>
      <w:r>
        <w:t xml:space="preserve">quá </w:t>
      </w:r>
      <w:r>
        <w:t xml:space="preserve">dài </w:t>
      </w:r>
      <w:r>
        <w:t xml:space="preserve">dòng. </w:t>
      </w:r>
      <w:r>
        <w:t xml:space="preserve">Bài </w:t>
      </w:r>
      <w:r>
        <w:t xml:space="preserve">luận </w:t>
      </w:r>
      <w:r>
        <w:rPr>
          <w:i/>
        </w:rPr>
        <w:t xml:space="preserve">thuyết </w:t>
      </w:r>
      <w:r>
        <w:t xml:space="preserve">đại </w:t>
      </w:r>
      <w:r>
        <w:rPr>
          <w:i/>
        </w:rPr>
        <w:t xml:space="preserve">cà </w:t>
      </w:r>
      <w:r>
        <w:rPr>
          <w:i/>
        </w:rPr>
        <w:t xml:space="preserve">sa.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cán </w:t>
      </w:r>
      <w:r>
        <w:rPr>
          <w:i/>
        </w:rPr>
        <w:t xml:space="preserve">danh từ </w:t>
      </w:r>
      <w:r>
        <w:t xml:space="preserve">Y </w:t>
      </w:r>
      <w:r>
        <w:t xml:space="preserve">phục </w:t>
      </w:r>
      <w:r>
        <w:t xml:space="preserve">gồm </w:t>
      </w:r>
      <w:r>
        <w:t xml:space="preserve">quần </w:t>
      </w:r>
      <w:r>
        <w:t xml:space="preserve">Âu </w:t>
      </w:r>
      <w:r>
        <w:t xml:space="preserve">và </w:t>
      </w:r>
      <w:r>
        <w:t xml:space="preserve">áo </w:t>
      </w:r>
      <w:r>
        <w:t xml:space="preserve">mặc </w:t>
      </w:r>
      <w:r>
        <w:t xml:space="preserve">ngoài, </w:t>
      </w:r>
      <w:r>
        <w:t xml:space="preserve">cổ </w:t>
      </w:r>
      <w:r>
        <w:t xml:space="preserve">đứng, </w:t>
      </w:r>
      <w:r>
        <w:t xml:space="preserve">có </w:t>
      </w:r>
      <w:r>
        <w:t xml:space="preserve">bốn </w:t>
      </w:r>
      <w:r>
        <w:t xml:space="preserve">túi </w:t>
      </w:r>
      <w:r>
        <w:t xml:space="preserve">(cán </w:t>
      </w:r>
      <w:r>
        <w:t xml:space="preserve">bộ </w:t>
      </w:r>
      <w:r>
        <w:t xml:space="preserve">sau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 </w:t>
      </w:r>
      <w:r>
        <w:t xml:space="preserve">thường </w:t>
      </w:r>
      <w:r>
        <w:t xml:space="preserve">mặc).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Pháo </w:t>
      </w:r>
      <w:r>
        <w:t xml:space="preserve">cao </w:t>
      </w:r>
      <w:r>
        <w:t xml:space="preserve">xạ </w:t>
      </w:r>
      <w:r>
        <w:t xml:space="preserve">cỡ </w:t>
      </w:r>
      <w:r>
        <w:t xml:space="preserve">lớn, </w:t>
      </w:r>
      <w:r>
        <w:t xml:space="preserve">đường </w:t>
      </w:r>
      <w:r>
        <w:t xml:space="preserve">kính </w:t>
      </w:r>
      <w:r>
        <w:t xml:space="preserve">miệng </w:t>
      </w:r>
      <w:r>
        <w:t xml:space="preserve">nòng </w:t>
      </w:r>
      <w:r>
        <w:t xml:space="preserve">trên </w:t>
      </w:r>
      <w:r>
        <w:t xml:space="preserve">100 </w:t>
      </w:r>
      <w:r>
        <w:t xml:space="preserve">millimet.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cáo </w:t>
      </w:r>
      <w:r>
        <w:rPr>
          <w:b/>
        </w:rPr>
        <w:t xml:space="preserve">d </w:t>
      </w:r>
      <w:r>
        <w:t xml:space="preserve">(cũ). </w:t>
      </w:r>
      <w:r>
        <w:t xml:space="preserve">Bài </w:t>
      </w:r>
      <w:r>
        <w:t xml:space="preserve">văn </w:t>
      </w:r>
      <w:r>
        <w:t xml:space="preserve">thường </w:t>
      </w:r>
      <w:r>
        <w:t xml:space="preserve">lấy </w:t>
      </w:r>
      <w:r>
        <w:t xml:space="preserve">danh </w:t>
      </w:r>
      <w:r>
        <w:t xml:space="preserve">nghĩa </w:t>
      </w:r>
      <w:r>
        <w:t xml:space="preserve">nhà </w:t>
      </w:r>
      <w:r>
        <w:t xml:space="preserve">vua </w:t>
      </w:r>
      <w:r>
        <w:t xml:space="preserve">để </w:t>
      </w:r>
      <w:r>
        <w:t xml:space="preserve">công </w:t>
      </w:r>
      <w:r>
        <w:t xml:space="preserve">bố </w:t>
      </w:r>
      <w:r>
        <w:t xml:space="preserve">cho </w:t>
      </w:r>
      <w:r>
        <w:t xml:space="preserve">dân </w:t>
      </w:r>
      <w:r>
        <w:t xml:space="preserve">chúng </w:t>
      </w:r>
      <w:r>
        <w:t xml:space="preserve">biết </w:t>
      </w:r>
      <w:r>
        <w:t xml:space="preserve">những </w:t>
      </w:r>
      <w:r>
        <w:t xml:space="preserve">điều </w:t>
      </w:r>
      <w:r>
        <w:t xml:space="preserve">có </w:t>
      </w:r>
      <w:r>
        <w:t xml:space="preserve">tằm </w:t>
      </w:r>
      <w:r>
        <w:t xml:space="preserve">quan </w:t>
      </w:r>
      <w:r>
        <w:t xml:space="preserve">trọng </w:t>
      </w:r>
      <w:r>
        <w:t xml:space="preserve">lớn; </w:t>
      </w:r>
      <w:r>
        <w:t xml:space="preserve">như </w:t>
      </w:r>
      <w:r>
        <w:rPr>
          <w:i/>
        </w:rPr>
        <w:t xml:space="preserve">cáo;, </w:t>
      </w:r>
      <w:r>
        <w:t xml:space="preserve">nhưng </w:t>
      </w:r>
      <w:r>
        <w:t xml:space="preserve">có </w:t>
      </w:r>
      <w:r>
        <w:t xml:space="preserve">sắc </w:t>
      </w:r>
      <w:r>
        <w:t xml:space="preserve">thái </w:t>
      </w:r>
      <w:r>
        <w:t xml:space="preserve">trang </w:t>
      </w:r>
      <w:r>
        <w:t xml:space="preserve">trọng </w:t>
      </w:r>
      <w:r>
        <w:t xml:space="preserve">hơn. </w:t>
      </w:r>
      <w:r>
        <w:t xml:space="preserve">Bài </w:t>
      </w:r>
      <w:r>
        <w:t xml:space="preserve">đại </w:t>
      </w:r>
      <w:r>
        <w:t xml:space="preserve">cáo </w:t>
      </w:r>
      <w:r>
        <w:t xml:space="preserve">bình </w:t>
      </w:r>
      <w:r>
        <w:t xml:space="preserve">Ngô </w:t>
      </w:r>
      <w:r>
        <w:t xml:space="preserve">của </w:t>
      </w:r>
      <w:r>
        <w:t xml:space="preserve">Nguyễn </w:t>
      </w:r>
      <w:r>
        <w:t xml:space="preserve">Trãi.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Châu </w:t>
      </w:r>
      <w:r>
        <w:t xml:space="preserve">lớn, </w:t>
      </w:r>
      <w:r>
        <w:t xml:space="preserve">như </w:t>
      </w:r>
      <w:r>
        <w:t xml:space="preserve">Châu </w:t>
      </w:r>
      <w:r>
        <w:t xml:space="preserve">Á, </w:t>
      </w:r>
      <w:r>
        <w:t xml:space="preserve">Châu </w:t>
      </w:r>
      <w:r>
        <w:t xml:space="preserve">Phi, </w:t>
      </w:r>
      <w:r>
        <w:t xml:space="preserve">Châu </w:t>
      </w:r>
      <w:r>
        <w:t xml:space="preserve">Mĩ. </w:t>
      </w:r>
      <w:r>
        <w:t xml:space="preserve">Tên </w:t>
      </w:r>
      <w:r>
        <w:t xml:space="preserve">lửa </w:t>
      </w:r>
      <w:r>
        <w:rPr>
          <w:i/>
        </w:rPr>
        <w:t xml:space="preserve">vượt </w:t>
      </w:r>
      <w:r>
        <w:rPr>
          <w:i/>
        </w:rPr>
        <w:t xml:space="preserve">đại </w:t>
      </w:r>
      <w:r>
        <w:rPr>
          <w:i/>
        </w:rPr>
        <w:t xml:space="preserve">châu.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Chiến </w:t>
      </w:r>
      <w:r>
        <w:t xml:space="preserve">tranh </w:t>
      </w:r>
      <w:r>
        <w:t xml:space="preserve">lớn </w:t>
      </w:r>
      <w:r>
        <w:t xml:space="preserve">có </w:t>
      </w:r>
      <w:r>
        <w:t xml:space="preserve">quy </w:t>
      </w:r>
      <w:r>
        <w:t xml:space="preserve">mô </w:t>
      </w:r>
      <w:r>
        <w:t xml:space="preserve">thế </w:t>
      </w:r>
      <w:r>
        <w:t xml:space="preserve">giới; </w:t>
      </w:r>
      <w:r>
        <w:t xml:space="preserve">chiến </w:t>
      </w:r>
      <w:r>
        <w:t xml:space="preserve">tranh </w:t>
      </w:r>
      <w:r>
        <w:t xml:space="preserve">thế </w:t>
      </w:r>
      <w:r>
        <w:t xml:space="preserve">giới. </w:t>
      </w:r>
      <w:r>
        <w:t xml:space="preserve">Cuộc </w:t>
      </w:r>
      <w:r>
        <w:t xml:space="preserve">Đại </w:t>
      </w:r>
      <w:r>
        <w:t xml:space="preserve">chiến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lần </w:t>
      </w:r>
      <w:r>
        <w:t xml:space="preserve">thứ </w:t>
      </w:r>
      <w:r>
        <w:rPr>
          <w:i/>
        </w:rPr>
        <w:t xml:space="preserve">hai </w:t>
      </w:r>
      <w:r>
        <w:rPr>
          <w:i/>
        </w:rPr>
        <w:t xml:space="preserve">1939 </w:t>
      </w:r>
      <w:r>
        <w:t xml:space="preserve">- </w:t>
      </w:r>
      <w:r>
        <w:t xml:space="preserve">1945.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chúng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(cũ).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đảo. </w:t>
      </w:r>
      <w:r>
        <w:t xml:space="preserve">Quyền </w:t>
      </w:r>
      <w:r>
        <w:rPr>
          <w:i/>
        </w:rPr>
        <w:t xml:space="preserve">lợi </w:t>
      </w:r>
      <w:r>
        <w:t xml:space="preserve">của </w:t>
      </w:r>
      <w:r>
        <w:rPr>
          <w:i/>
        </w:rPr>
        <w:t xml:space="preserve">đại </w:t>
      </w:r>
      <w:r>
        <w:rPr>
          <w:i/>
        </w:rPr>
        <w:t xml:space="preserve">chúng. </w:t>
      </w:r>
      <w:r>
        <w:rPr>
          <w:i/>
        </w:rPr>
        <w:t xml:space="preserve">l| </w:t>
      </w:r>
      <w:r>
        <w:t xml:space="preserve">tt </w:t>
      </w:r>
      <w:r>
        <w:rPr>
          <w:b/>
        </w:rPr>
        <w:t xml:space="preserve">1 </w:t>
      </w:r>
      <w:r>
        <w:t xml:space="preserve">(cũ). </w:t>
      </w:r>
      <w:r>
        <w:t xml:space="preserve">Của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quần </w:t>
      </w:r>
      <w:r>
        <w:t xml:space="preserve">chúng </w:t>
      </w:r>
      <w:r>
        <w:t xml:space="preserve">đông </w:t>
      </w:r>
      <w:r>
        <w:t xml:space="preserve">đảo. </w:t>
      </w:r>
      <w:r>
        <w:t xml:space="preserve">Phong </w:t>
      </w:r>
      <w:r>
        <w:t xml:space="preserve">trào </w:t>
      </w:r>
      <w:r>
        <w:t xml:space="preserve">uăn </w:t>
      </w:r>
      <w:r>
        <w:t xml:space="preserve">nghệ </w:t>
      </w:r>
      <w:r>
        <w:t xml:space="preserve">đại </w:t>
      </w:r>
      <w:r>
        <w:t xml:space="preserve">chúng. </w:t>
      </w:r>
      <w:r>
        <w:rPr>
          <w:i/>
        </w:rPr>
        <w:t xml:space="preserve">Nhà </w:t>
      </w:r>
      <w:r>
        <w:t xml:space="preserve">uăn </w:t>
      </w:r>
      <w:r>
        <w:t xml:space="preserve">hoá </w:t>
      </w:r>
      <w:r>
        <w:t xml:space="preserve">đại </w:t>
      </w:r>
      <w:r>
        <w:t xml:space="preserve">chúng. </w:t>
      </w:r>
      <w:r>
        <w:rPr>
          <w:b/>
        </w:rPr>
        <w:t xml:space="preserve">2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trình </w:t>
      </w:r>
      <w:r>
        <w:t xml:space="preserve">độ </w:t>
      </w:r>
      <w:r>
        <w:t xml:space="preserve">của </w:t>
      </w:r>
      <w:r>
        <w:t xml:space="preserve">quản </w:t>
      </w:r>
      <w:r>
        <w:t xml:space="preserve">chúng </w:t>
      </w:r>
      <w:r>
        <w:t xml:space="preserve">đông </w:t>
      </w:r>
      <w:r>
        <w:t xml:space="preserve">đảo. </w:t>
      </w:r>
      <w:r>
        <w:t xml:space="preserve">Cuốn </w:t>
      </w:r>
      <w:r>
        <w:t xml:space="preserve">sách </w:t>
      </w:r>
      <w:r>
        <w:rPr>
          <w:i/>
        </w:rPr>
        <w:t xml:space="preserve">uiết </w:t>
      </w:r>
      <w:r>
        <w:rPr>
          <w:i/>
        </w:rPr>
        <w:t xml:space="preserve">rất </w:t>
      </w:r>
      <w:r>
        <w:t xml:space="preserve">đại </w:t>
      </w:r>
      <w:r>
        <w:t xml:space="preserve">chúng.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công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Công </w:t>
      </w:r>
      <w:r>
        <w:t xml:space="preserve">nghiệp </w:t>
      </w:r>
      <w:r>
        <w:t xml:space="preserve">có </w:t>
      </w:r>
      <w:r>
        <w:t xml:space="preserve">quy </w:t>
      </w:r>
      <w:r>
        <w:t xml:space="preserve">mô </w:t>
      </w:r>
      <w:r>
        <w:t xml:space="preserve">lớn.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(ít dùng). </w:t>
      </w:r>
      <w:r>
        <w:rPr>
          <w:b/>
        </w:rPr>
        <w:t xml:space="preserve">1 </w:t>
      </w:r>
      <w:r>
        <w:t xml:space="preserve">Tình </w:t>
      </w:r>
      <w:r>
        <w:t xml:space="preserve">hình </w:t>
      </w:r>
      <w:r>
        <w:t xml:space="preserve">tổng </w:t>
      </w:r>
      <w:r>
        <w:t xml:space="preserve">quát. </w:t>
      </w:r>
      <w:r>
        <w:t xml:space="preserve">Nhìn </w:t>
      </w:r>
      <w:r>
        <w:t xml:space="preserve">uề </w:t>
      </w:r>
      <w:r>
        <w:rPr>
          <w:i/>
        </w:rPr>
        <w:t xml:space="preserve">đại </w:t>
      </w:r>
      <w:r>
        <w:rPr>
          <w:i/>
        </w:rPr>
        <w:t xml:space="preserve">cục. </w:t>
      </w:r>
      <w:r>
        <w:rPr>
          <w:b/>
        </w:rPr>
        <w:t xml:space="preserve">2 </w:t>
      </w:r>
      <w:r>
        <w:t xml:space="preserve">Công </w:t>
      </w:r>
      <w:r>
        <w:t xml:space="preserve">cuộc </w:t>
      </w:r>
      <w:r>
        <w:t xml:space="preserve">to </w:t>
      </w:r>
      <w:r>
        <w:t xml:space="preserve">lớn. </w:t>
      </w:r>
      <w:r>
        <w:t xml:space="preserve">Gác </w:t>
      </w:r>
      <w:r>
        <w:t xml:space="preserve">uiệc </w:t>
      </w:r>
      <w:r>
        <w:t xml:space="preserve">riêng </w:t>
      </w:r>
      <w:r>
        <w:rPr>
          <w:i/>
        </w:rPr>
        <w:t xml:space="preserve">mà </w:t>
      </w:r>
      <w:r>
        <w:rPr>
          <w:i/>
        </w:rPr>
        <w:t xml:space="preserve">lo </w:t>
      </w:r>
      <w:r>
        <w:t xml:space="preserve">đại </w:t>
      </w:r>
      <w:r>
        <w:rPr>
          <w:i/>
        </w:rPr>
        <w:t xml:space="preserve">cục.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cử </w:t>
      </w:r>
      <w:r>
        <w:rPr>
          <w:b/>
        </w:rPr>
        <w:t xml:space="preserve">tri </w:t>
      </w:r>
      <w:r>
        <w:rPr>
          <w:i/>
        </w:rPr>
        <w:t xml:space="preserve">danh từ </w:t>
      </w:r>
      <w:r>
        <w:t xml:space="preserve">Người </w:t>
      </w:r>
      <w:r>
        <w:t xml:space="preserve">thay </w:t>
      </w:r>
      <w:r>
        <w:t xml:space="preserve">mặt,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cử </w:t>
      </w:r>
      <w:r>
        <w:t xml:space="preserve">tri </w:t>
      </w:r>
      <w:r>
        <w:t xml:space="preserve">để </w:t>
      </w:r>
      <w:r>
        <w:t xml:space="preserve">bỏ </w:t>
      </w:r>
      <w:r>
        <w:t xml:space="preserve">phiếu </w:t>
      </w:r>
      <w:r>
        <w:t xml:space="preserve">ở </w:t>
      </w:r>
      <w:r>
        <w:t xml:space="preserve">cuộc </w:t>
      </w:r>
      <w:r>
        <w:t xml:space="preserve">bầu </w:t>
      </w:r>
      <w:r>
        <w:t xml:space="preserve">cử </w:t>
      </w:r>
      <w:r>
        <w:t xml:space="preserve">cấp </w:t>
      </w:r>
      <w:r>
        <w:t xml:space="preserve">cao </w:t>
      </w:r>
      <w:r>
        <w:t xml:space="preserve">hơn </w:t>
      </w:r>
      <w:r>
        <w:t xml:space="preserve">(ở </w:t>
      </w:r>
      <w:r>
        <w:t xml:space="preserve">một </w:t>
      </w:r>
      <w:r>
        <w:t xml:space="preserve">số </w:t>
      </w:r>
      <w:r>
        <w:t xml:space="preserve">nước). </w:t>
      </w:r>
      <w:r>
        <w:t xml:space="preserve">Chọn </w:t>
      </w:r>
      <w:r>
        <w:rPr>
          <w:i/>
        </w:rPr>
        <w:t xml:space="preserve">đại </w:t>
      </w:r>
      <w:r>
        <w:t xml:space="preserve">cứ </w:t>
      </w:r>
      <w:r>
        <w:t xml:space="preserve">trí </w:t>
      </w:r>
      <w:r>
        <w:t xml:space="preserve">đi </w:t>
      </w:r>
      <w:r>
        <w:t xml:space="preserve">bầu.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cương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chủ </w:t>
      </w:r>
      <w:r>
        <w:t xml:space="preserve">yếu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Hiểu </w:t>
      </w:r>
      <w:r>
        <w:t xml:space="preserve">đại </w:t>
      </w:r>
      <w:r>
        <w:t xml:space="preserve">cương </w:t>
      </w:r>
      <w:r>
        <w:rPr>
          <w:i/>
        </w:rPr>
        <w:t xml:space="preserve">uề </w:t>
      </w:r>
      <w:r>
        <w:rPr>
          <w:i/>
        </w:rPr>
        <w:t xml:space="preserve">kĩ </w:t>
      </w:r>
      <w:r>
        <w:t xml:space="preserve">thuật </w:t>
      </w:r>
      <w:r>
        <w:t xml:space="preserve">điện </w:t>
      </w:r>
      <w:r>
        <w:t xml:space="preserve">tử. </w:t>
      </w:r>
      <w:r>
        <w:t xml:space="preserve">lI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tổng </w:t>
      </w:r>
      <w:r>
        <w:t xml:space="preserve">quát. </w:t>
      </w:r>
      <w:r>
        <w:t xml:space="preserve">Kiến </w:t>
      </w:r>
      <w:r>
        <w:rPr>
          <w:i/>
        </w:rPr>
        <w:t xml:space="preserve">thức </w:t>
      </w:r>
      <w:r>
        <w:rPr>
          <w:i/>
        </w:rPr>
        <w:t xml:space="preserve">đại </w:t>
      </w:r>
      <w:r>
        <w:t xml:space="preserve">cương. </w:t>
      </w:r>
      <w:r>
        <w:t xml:space="preserve">Ngôn </w:t>
      </w:r>
      <w:r>
        <w:rPr>
          <w:i/>
        </w:rPr>
        <w:t xml:space="preserve">ngữ </w:t>
      </w:r>
      <w:r>
        <w:t xml:space="preserve">học </w:t>
      </w:r>
      <w:r>
        <w:rPr>
          <w:i/>
        </w:rPr>
        <w:t xml:space="preserve">đại </w:t>
      </w:r>
      <w:r>
        <w:rPr>
          <w:i/>
        </w:rPr>
        <w:t xml:space="preserve">cương. </w:t>
      </w:r>
      <w:r>
        <w:br/>
      </w:r>
      <w:r>
        <w:rPr>
          <w:b/>
        </w:rPr>
        <w:t xml:space="preserve">đai </w:t>
      </w:r>
      <w:r>
        <w:rPr>
          <w:b/>
        </w:rPr>
        <w:t xml:space="preserve">danh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(cũ). </w:t>
      </w:r>
      <w:r>
        <w:t xml:space="preserve">Đại </w:t>
      </w:r>
      <w:r>
        <w:t xml:space="preserve">từ.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Nạn </w:t>
      </w:r>
      <w:r>
        <w:t xml:space="preserve">dịch </w:t>
      </w:r>
      <w:r>
        <w:t xml:space="preserve">lớn, </w:t>
      </w:r>
      <w:r>
        <w:t xml:space="preserve">lây </w:t>
      </w:r>
      <w:r>
        <w:t xml:space="preserve">lan </w:t>
      </w:r>
      <w:r>
        <w:t xml:space="preserve">nhanh </w:t>
      </w:r>
      <w:r>
        <w:t xml:space="preserve">trên </w:t>
      </w:r>
      <w:r>
        <w:t xml:space="preserve">diện </w:t>
      </w:r>
      <w:r>
        <w:t xml:space="preserve">rộng, </w:t>
      </w:r>
      <w:r>
        <w:t xml:space="preserve">gây </w:t>
      </w:r>
      <w:r>
        <w:t xml:space="preserve">hại </w:t>
      </w:r>
      <w:r>
        <w:t xml:space="preserve">nặng </w:t>
      </w:r>
      <w:r>
        <w:t xml:space="preserve">nề </w:t>
      </w:r>
      <w:r>
        <w:t xml:space="preserve">mà </w:t>
      </w:r>
      <w:r>
        <w:t xml:space="preserve">chưa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diệt </w:t>
      </w:r>
      <w:r>
        <w:t xml:space="preserve">trừ </w:t>
      </w:r>
      <w:r>
        <w:t xml:space="preserve">được.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diện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Thay </w:t>
      </w:r>
      <w:r>
        <w:t xml:space="preserve">mặt </w:t>
      </w:r>
      <w:r>
        <w:t xml:space="preserve">cho </w:t>
      </w:r>
      <w:r>
        <w:t xml:space="preserve">cá </w:t>
      </w:r>
      <w:r>
        <w:t xml:space="preserve">nhân </w:t>
      </w:r>
      <w:r>
        <w:t xml:space="preserve">hoặc </w:t>
      </w:r>
      <w:r>
        <w:t xml:space="preserve">tập </w:t>
      </w:r>
      <w:r>
        <w:t xml:space="preserve">thể. </w:t>
      </w:r>
      <w:r>
        <w:rPr>
          <w:i/>
        </w:rPr>
        <w:t xml:space="preserve">Đại </w:t>
      </w:r>
      <w:r>
        <w:rPr>
          <w:i/>
        </w:rPr>
        <w:t xml:space="preserve">diện </w:t>
      </w:r>
      <w:r>
        <w:rPr>
          <w:i/>
        </w:rPr>
        <w:t xml:space="preserve">cho </w:t>
      </w:r>
      <w:r>
        <w:rPr>
          <w:i/>
        </w:rPr>
        <w:t xml:space="preserve">lớp </w:t>
      </w:r>
      <w:r>
        <w:t xml:space="preserve">trẻ. </w:t>
      </w:r>
      <w:r>
        <w:t xml:space="preserve">Cơ </w:t>
      </w:r>
      <w:r>
        <w:t xml:space="preserve">quan </w:t>
      </w:r>
      <w:r>
        <w:rPr>
          <w:i/>
        </w:rPr>
        <w:t xml:space="preserve">đại </w:t>
      </w:r>
      <w:r>
        <w:rPr>
          <w:i/>
        </w:rPr>
        <w:t xml:space="preserve">diện </w:t>
      </w:r>
      <w:r>
        <w:t xml:space="preserve">ngoại </w:t>
      </w:r>
      <w:r>
        <w:t xml:space="preserve">giao. </w:t>
      </w:r>
      <w:r>
        <w:t xml:space="preserve">lI </w:t>
      </w:r>
      <w:r>
        <w:t xml:space="preserve">danh từ </w:t>
      </w:r>
      <w:r>
        <w:t xml:space="preserve">Người </w:t>
      </w:r>
      <w:r>
        <w:t xml:space="preserve">đại </w:t>
      </w:r>
      <w:r>
        <w:t xml:space="preserve">diện. </w:t>
      </w:r>
      <w:r>
        <w:t xml:space="preserve">Cử </w:t>
      </w:r>
      <w:r>
        <w:rPr>
          <w:i/>
        </w:rPr>
        <w:t xml:space="preserve">đại </w:t>
      </w:r>
      <w:r>
        <w:t xml:space="preserve">diện.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Biển </w:t>
      </w:r>
      <w:r>
        <w:t xml:space="preserve">lớn, </w:t>
      </w:r>
      <w:r>
        <w:t xml:space="preserve">tiếp </w:t>
      </w:r>
      <w:r>
        <w:t xml:space="preserve">giáp </w:t>
      </w:r>
      <w:r>
        <w:t xml:space="preserve">với </w:t>
      </w:r>
      <w:r>
        <w:t xml:space="preserve">cả </w:t>
      </w:r>
      <w:r>
        <w:t xml:space="preserve">một </w:t>
      </w:r>
      <w:r>
        <w:t xml:space="preserve">châu </w:t>
      </w:r>
      <w:r>
        <w:t xml:space="preserve">hoặc </w:t>
      </w:r>
      <w:r>
        <w:t xml:space="preserve">một </w:t>
      </w:r>
      <w:r>
        <w:t xml:space="preserve">vùng </w:t>
      </w:r>
      <w:r>
        <w:t xml:space="preserve">lớn </w:t>
      </w:r>
      <w:r>
        <w:t xml:space="preserve">hơn. </w:t>
      </w:r>
      <w: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có </w:t>
      </w:r>
      <w:r>
        <w:t xml:space="preserve">bốn </w:t>
      </w:r>
      <w:r>
        <w:rPr>
          <w:i/>
        </w:rPr>
        <w:t xml:space="preserve">đại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đa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Số </w:t>
      </w:r>
      <w:r>
        <w:t xml:space="preserve">rất </w:t>
      </w:r>
      <w:r>
        <w:t xml:space="preserve">đông </w:t>
      </w:r>
      <w:r>
        <w:t xml:space="preserve">(trong </w:t>
      </w:r>
      <w:r>
        <w:t xml:space="preserve">tổng </w:t>
      </w:r>
      <w:r>
        <w:t xml:space="preserve">số). </w:t>
      </w:r>
      <w:r>
        <w:rPr>
          <w:i/>
        </w:rPr>
        <w:t xml:space="preserve">Đại </w:t>
      </w:r>
      <w:r>
        <w:rPr>
          <w:i/>
        </w:rPr>
        <w:t xml:space="preserve">đa </w:t>
      </w:r>
      <w:r>
        <w:rPr>
          <w:i/>
        </w:rPr>
        <w:t xml:space="preserve">số </w:t>
      </w:r>
      <w:r>
        <w:rPr>
          <w:i/>
        </w:rPr>
        <w:t xml:space="preserve">nhân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đảm </w:t>
      </w:r>
      <w:r>
        <w:rPr>
          <w:i/>
        </w:rPr>
        <w:t xml:space="preserve">tính từ </w:t>
      </w:r>
      <w:r>
        <w:t xml:space="preserve">(ít dùng). </w:t>
      </w:r>
      <w:r>
        <w:t xml:space="preserve">Đại </w:t>
      </w:r>
      <w:r>
        <w:t xml:space="preserve">đởm.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Đao </w:t>
      </w:r>
      <w:r>
        <w:t xml:space="preserve">lớn </w:t>
      </w:r>
      <w:r>
        <w:t xml:space="preserve">dùng </w:t>
      </w:r>
      <w:r>
        <w:t xml:space="preserve">làm </w:t>
      </w:r>
      <w:r>
        <w:t xml:space="preserve">vũ </w:t>
      </w:r>
      <w:r>
        <w:t xml:space="preserve">khí </w:t>
      </w:r>
      <w:r>
        <w:t xml:space="preserve">thời </w:t>
      </w:r>
      <w:r>
        <w:t xml:space="preserve">xưa. </w:t>
      </w:r>
      <w:r>
        <w:br w:type="page"/>
      </w:r>
      <w:r>
        <w:rPr>
          <w:b/>
        </w:rPr>
        <w:t xml:space="preserve">đại </w:t>
      </w:r>
      <w:r>
        <w:rPr>
          <w:b/>
        </w:rPr>
        <w:t xml:space="preserve">đăng </w:t>
      </w:r>
      <w:r>
        <w:rPr>
          <w:b/>
        </w:rPr>
        <w:t xml:space="preserve">khoa </w:t>
      </w:r>
      <w:r>
        <w:rPr>
          <w:i/>
        </w:rPr>
        <w:t xml:space="preserve">động từ </w:t>
      </w:r>
      <w:r>
        <w:t xml:space="preserve">(cũ). </w:t>
      </w:r>
      <w:r>
        <w:t xml:space="preserve">(Việc) </w:t>
      </w:r>
      <w:r>
        <w:t xml:space="preserve">thi </w:t>
      </w:r>
      <w:r>
        <w:t xml:space="preserve">đỗ </w:t>
      </w:r>
      <w:r>
        <w:t xml:space="preserve">(trong </w:t>
      </w:r>
      <w:r>
        <w:t xml:space="preserve">quan </w:t>
      </w:r>
      <w:r>
        <w:t xml:space="preserve">hệ </w:t>
      </w:r>
      <w:r>
        <w:t xml:space="preserve">với </w:t>
      </w:r>
      <w:r>
        <w:rPr>
          <w:i/>
        </w:rPr>
        <w:t xml:space="preserve">tiểu </w:t>
      </w:r>
      <w:r>
        <w:rPr>
          <w:i/>
        </w:rPr>
        <w:t xml:space="preserve">đăng </w:t>
      </w:r>
      <w:r>
        <w:rPr>
          <w:i/>
        </w:rPr>
        <w:t xml:space="preserve">khoa </w:t>
      </w:r>
      <w:r>
        <w:t xml:space="preserve">là </w:t>
      </w:r>
      <w:r>
        <w:t xml:space="preserve">việc </w:t>
      </w:r>
      <w:r>
        <w:t xml:space="preserve">cưới </w:t>
      </w:r>
      <w:r>
        <w:t xml:space="preserve">vợ,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đùa </w:t>
      </w:r>
      <w:r>
        <w:t xml:space="preserve">vui).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để </w:t>
      </w:r>
      <w:r>
        <w:rPr>
          <w:i/>
        </w:rPr>
        <w:t xml:space="preserve">phụ từ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Nói </w:t>
      </w:r>
      <w:r>
        <w:t xml:space="preserve">chung </w:t>
      </w:r>
      <w:r>
        <w:t xml:space="preserve">trên </w:t>
      </w:r>
      <w:r>
        <w:t xml:space="preserve">những </w:t>
      </w:r>
      <w:r>
        <w:t xml:space="preserve">nét </w:t>
      </w:r>
      <w:r>
        <w:t xml:space="preserve">lớn. </w:t>
      </w:r>
      <w:r>
        <w:t xml:space="preserve">Đại </w:t>
      </w:r>
      <w:r>
        <w:t xml:space="preserve">để, </w:t>
      </w:r>
      <w:r>
        <w:rPr>
          <w:i/>
        </w:rPr>
        <w:t xml:space="preserve">câu </w:t>
      </w:r>
      <w:r>
        <w:t xml:space="preserve">chuyện </w:t>
      </w:r>
      <w:r>
        <w:t xml:space="preserve">chỉ </w:t>
      </w:r>
      <w:r>
        <w:rPr>
          <w:i/>
        </w:rPr>
        <w:t xml:space="preserve">có </w:t>
      </w:r>
      <w:r>
        <w:t xml:space="preserve">thế. </w:t>
      </w:r>
      <w:r>
        <w:t xml:space="preserve">Công </w:t>
      </w:r>
      <w:r>
        <w:t xml:space="preserve">uiệc </w:t>
      </w:r>
      <w:r>
        <w:rPr>
          <w:i/>
        </w:rPr>
        <w:t xml:space="preserve">đại </w:t>
      </w:r>
      <w:r>
        <w:rPr>
          <w:i/>
        </w:rPr>
        <w:t xml:space="preserve">để </w:t>
      </w:r>
      <w:r>
        <w:rPr>
          <w:i/>
        </w:rPr>
        <w:t xml:space="preserve">là </w:t>
      </w:r>
      <w:r>
        <w:t xml:space="preserve">như </w:t>
      </w:r>
      <w:r>
        <w:t xml:space="preserve">uậy.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đoản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tố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tương </w:t>
      </w:r>
      <w:r>
        <w:t xml:space="preserve">đương </w:t>
      </w:r>
      <w:r>
        <w:t xml:space="preserve">sư </w:t>
      </w:r>
      <w:r>
        <w:t xml:space="preserve">đoàn.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đoàn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Đoàn </w:t>
      </w:r>
      <w:r>
        <w:t xml:space="preserve">kết </w:t>
      </w:r>
      <w:r>
        <w:t xml:space="preserve">rộng </w:t>
      </w:r>
      <w:r>
        <w:t xml:space="preserve">rãi. </w:t>
      </w:r>
      <w:r>
        <w:t xml:space="preserve">Chính </w:t>
      </w:r>
      <w:r>
        <w:t xml:space="preserve">sách </w:t>
      </w:r>
      <w:r>
        <w:rPr>
          <w:i/>
        </w:rPr>
        <w:t xml:space="preserve">đại </w:t>
      </w:r>
      <w:r>
        <w:t xml:space="preserve">đoàn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độ </w:t>
      </w:r>
      <w:r>
        <w:rPr>
          <w:i/>
        </w:rPr>
        <w:t xml:space="preserve">tính từ </w:t>
      </w:r>
      <w:r>
        <w:t xml:space="preserve">(ít dùng). </w:t>
      </w:r>
      <w:r>
        <w:t xml:space="preserve">Có </w:t>
      </w:r>
      <w:r>
        <w:t xml:space="preserve">độ </w:t>
      </w:r>
      <w:r>
        <w:t xml:space="preserve">lượng </w:t>
      </w:r>
      <w:r>
        <w:t xml:space="preserve">rộng </w:t>
      </w:r>
      <w:r>
        <w:t xml:space="preserve">rãi; </w:t>
      </w:r>
      <w:r>
        <w:t xml:space="preserve">đại </w:t>
      </w:r>
      <w:r>
        <w:t xml:space="preserve">lượng. </w:t>
      </w:r>
      <w:r>
        <w:t xml:space="preserve">Lòng </w:t>
      </w:r>
      <w:r>
        <w:rPr>
          <w:i/>
        </w:rPr>
        <w:t xml:space="preserve">khoan </w:t>
      </w:r>
      <w:r>
        <w:t xml:space="preserve">dung, </w:t>
      </w:r>
      <w:r>
        <w:t xml:space="preserve">đại </w:t>
      </w:r>
      <w:r>
        <w:t xml:space="preserve">độ.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thường </w:t>
      </w:r>
      <w:r>
        <w:t xml:space="preserve">gồm </w:t>
      </w:r>
      <w:r>
        <w:t xml:space="preserve">ba </w:t>
      </w:r>
      <w:r>
        <w:t xml:space="preserve">bốn </w:t>
      </w:r>
      <w:r>
        <w:t xml:space="preserve">trung </w:t>
      </w:r>
      <w:r>
        <w:t xml:space="preserve">đội, </w:t>
      </w:r>
      <w:r>
        <w:t xml:space="preserve">nằm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của </w:t>
      </w:r>
      <w:r>
        <w:t xml:space="preserve">tiểu </w:t>
      </w:r>
      <w:r>
        <w:t xml:space="preserve">đoàn </w:t>
      </w:r>
      <w:r>
        <w:t xml:space="preserve">hay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đội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đại </w:t>
      </w:r>
      <w:r>
        <w:t xml:space="preserve">đội.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đồng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tiểu </w:t>
      </w:r>
      <w:r>
        <w:t xml:space="preserve">dị). </w:t>
      </w:r>
      <w:r>
        <w:t xml:space="preserve">Giống </w:t>
      </w:r>
      <w:r>
        <w:t xml:space="preserve">nhau </w:t>
      </w:r>
      <w:r>
        <w:t xml:space="preserve">về </w:t>
      </w:r>
      <w:r>
        <w:t xml:space="preserve">những </w:t>
      </w:r>
      <w:r>
        <w:t xml:space="preserve">nét </w:t>
      </w:r>
      <w:r>
        <w:t xml:space="preserve">lớn. </w:t>
      </w:r>
      <w:r>
        <w:rPr>
          <w:i/>
        </w:rPr>
        <w:t xml:space="preserve">Chỉ </w:t>
      </w:r>
      <w:r>
        <w:t xml:space="preserve">nêu </w:t>
      </w:r>
      <w:r>
        <w:t xml:space="preserve">cái </w:t>
      </w:r>
      <w:r>
        <w:rPr>
          <w:i/>
        </w:rPr>
        <w:t xml:space="preserve">đại </w:t>
      </w:r>
      <w:r>
        <w:rPr>
          <w:i/>
        </w:rPr>
        <w:t xml:space="preserve">đồng, </w:t>
      </w:r>
      <w:r>
        <w:t xml:space="preserve">không </w:t>
      </w:r>
      <w:r>
        <w:t xml:space="preserve">đi </w:t>
      </w:r>
      <w:r>
        <w:rPr>
          <w:i/>
        </w:rPr>
        <w:t xml:space="preserve">sâu </w:t>
      </w:r>
      <w:r>
        <w:rPr>
          <w:i/>
        </w:rPr>
        <w:t xml:space="preserve">uào </w:t>
      </w:r>
      <w:r>
        <w:t xml:space="preserve">những </w:t>
      </w:r>
      <w:r>
        <w:t xml:space="preserve">cái </w:t>
      </w:r>
      <w:r>
        <w:t xml:space="preserve">tiểu </w:t>
      </w:r>
      <w:r>
        <w:rPr>
          <w:i/>
        </w:rPr>
        <w:t xml:space="preserve">dị. </w:t>
      </w:r>
      <w:r>
        <w:rPr>
          <w:b/>
        </w:rPr>
        <w:t xml:space="preserve">2 </w:t>
      </w:r>
      <w:r>
        <w:t xml:space="preserve">(Xã </w:t>
      </w:r>
      <w:r>
        <w:t xml:space="preserve">hội) </w:t>
      </w:r>
      <w:r>
        <w:t xml:space="preserve">không </w:t>
      </w:r>
      <w:r>
        <w:t xml:space="preserve">còn </w:t>
      </w:r>
      <w:r>
        <w:t xml:space="preserve">phân </w:t>
      </w:r>
      <w:r>
        <w:t xml:space="preserve">biệt </w:t>
      </w:r>
      <w:r>
        <w:t xml:space="preserve">giai </w:t>
      </w:r>
      <w:r>
        <w:t xml:space="preserve">cấp, </w:t>
      </w:r>
      <w:r>
        <w:t xml:space="preserve">dân </w:t>
      </w:r>
      <w:r>
        <w:t xml:space="preserve">tộc, </w:t>
      </w:r>
      <w:r>
        <w:t xml:space="preserve">quốc </w:t>
      </w:r>
      <w:r>
        <w:t xml:space="preserve">gia, </w:t>
      </w:r>
      <w:r>
        <w:t xml:space="preserve">mọi </w:t>
      </w:r>
      <w:r>
        <w:t xml:space="preserve">người </w:t>
      </w:r>
      <w:r>
        <w:t xml:space="preserve">đều </w:t>
      </w:r>
      <w:r>
        <w:t xml:space="preserve">sống </w:t>
      </w:r>
      <w:r>
        <w:t xml:space="preserve">bình </w:t>
      </w:r>
      <w:r>
        <w:t xml:space="preserve">đẳng, </w:t>
      </w:r>
      <w:r>
        <w:t xml:space="preserve">tự </w:t>
      </w:r>
      <w:r>
        <w:t xml:space="preserve">do, </w:t>
      </w:r>
      <w:r>
        <w:t xml:space="preserve">hạnh </w:t>
      </w:r>
      <w:r>
        <w:t xml:space="preserve">phúc </w:t>
      </w:r>
      <w:r>
        <w:t xml:space="preserve">như </w:t>
      </w:r>
      <w:r>
        <w:t xml:space="preserve">nhau. </w:t>
      </w:r>
      <w:r>
        <w:rPr>
          <w:i/>
        </w:rPr>
        <w:t xml:space="preserve">Ước </w:t>
      </w:r>
      <w:r>
        <w:rPr>
          <w:i/>
        </w:rPr>
        <w:t xml:space="preserve">mơ </w:t>
      </w:r>
      <w:r>
        <w:t xml:space="preserve">uề </w:t>
      </w:r>
      <w:r>
        <w:rPr>
          <w:i/>
        </w:rPr>
        <w:t xml:space="preserve">một </w:t>
      </w:r>
      <w:r>
        <w:rPr>
          <w:i/>
        </w:rPr>
        <w:t xml:space="preserve">thế </w:t>
      </w:r>
      <w:r>
        <w:rPr>
          <w:i/>
        </w:rPr>
        <w:t xml:space="preserve">giới </w:t>
      </w:r>
      <w:r>
        <w:rPr>
          <w:i/>
        </w:rPr>
        <w:t xml:space="preserve">đại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đởm </w:t>
      </w:r>
      <w:r>
        <w:rPr>
          <w:i/>
        </w:rPr>
        <w:t xml:space="preserve">tính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Rất </w:t>
      </w:r>
      <w:r>
        <w:t xml:space="preserve">gan </w:t>
      </w:r>
      <w:r>
        <w:t xml:space="preserve">dạ.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đức </w:t>
      </w:r>
      <w:r>
        <w:rPr>
          <w:i/>
        </w:rPr>
        <w:t xml:space="preserve">danh từ </w:t>
      </w:r>
      <w:r>
        <w:t xml:space="preserve">(phương ngữ). </w:t>
      </w:r>
      <w:r>
        <w:t xml:space="preserve">Nhà </w:t>
      </w:r>
      <w:r>
        <w:t xml:space="preserve">sư </w:t>
      </w:r>
      <w:r>
        <w:t xml:space="preserve">thuộc </w:t>
      </w:r>
      <w:r>
        <w:t xml:space="preserve">bậc </w:t>
      </w:r>
      <w:r>
        <w:t xml:space="preserve">dưới </w:t>
      </w:r>
      <w:r>
        <w:t xml:space="preserve">thượng </w:t>
      </w:r>
      <w:r>
        <w:t xml:space="preserve">toạ; </w:t>
      </w:r>
      <w:r>
        <w:t xml:space="preserve">sư </w:t>
      </w:r>
      <w:r>
        <w:t xml:space="preserve">ông.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Dòng </w:t>
      </w:r>
      <w:r>
        <w:t xml:space="preserve">họ </w:t>
      </w:r>
      <w:r>
        <w:t xml:space="preserve">lớn </w:t>
      </w:r>
      <w:r>
        <w:t xml:space="preserve">có </w:t>
      </w:r>
      <w:r>
        <w:t xml:space="preserve">tiếng </w:t>
      </w:r>
      <w:r>
        <w:t xml:space="preserve">tăm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gia </w:t>
      </w:r>
      <w:r>
        <w:rPr>
          <w:b/>
        </w:rPr>
        <w:t xml:space="preserve">đình </w:t>
      </w:r>
      <w:r>
        <w:rPr>
          <w:i/>
        </w:rPr>
        <w:t xml:space="preserve">danh từ </w:t>
      </w:r>
      <w:r>
        <w:t xml:space="preserve">Gia </w:t>
      </w:r>
      <w:r>
        <w:t xml:space="preserve">đình </w:t>
      </w:r>
      <w:r>
        <w:t xml:space="preserve">lớn, </w:t>
      </w:r>
      <w:r>
        <w:t xml:space="preserve">gồm </w:t>
      </w:r>
      <w:r>
        <w:t xml:space="preserve">cả </w:t>
      </w:r>
      <w:r>
        <w:t xml:space="preserve">ông </w:t>
      </w:r>
      <w:r>
        <w:t xml:space="preserve">bà, </w:t>
      </w:r>
      <w:r>
        <w:t xml:space="preserve">cha </w:t>
      </w:r>
      <w:r>
        <w:t xml:space="preserve">mẹ, </w:t>
      </w:r>
      <w:r>
        <w:t xml:space="preserve">con </w:t>
      </w:r>
      <w:r>
        <w:t xml:space="preserve">cái; </w:t>
      </w:r>
      <w:r>
        <w:t xml:space="preserve">thường </w:t>
      </w:r>
      <w:r>
        <w:t xml:space="preserve">ví </w:t>
      </w:r>
      <w:r>
        <w:t xml:space="preserve">khối </w:t>
      </w:r>
      <w:r>
        <w:t xml:space="preserve">đoàn </w:t>
      </w:r>
      <w:r>
        <w:t xml:space="preserve">kết </w:t>
      </w:r>
      <w:r>
        <w:t xml:space="preserve">lớn. </w:t>
      </w:r>
      <w:r>
        <w:t xml:space="preserve">Chế </w:t>
      </w:r>
      <w:r>
        <w:rPr>
          <w:i/>
        </w:rPr>
        <w:t xml:space="preserve">độ </w:t>
      </w:r>
      <w:r>
        <w:rPr>
          <w:i/>
        </w:rPr>
        <w:t xml:space="preserve">đại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thời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rPr>
          <w:i/>
        </w:rPr>
        <w:t xml:space="preserve">Đại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các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Việt </w:t>
      </w:r>
      <w:r>
        <w:rPr>
          <w:i/>
        </w:rPr>
        <w:t xml:space="preserve">Nam.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gia </w:t>
      </w:r>
      <w:r>
        <w:rPr>
          <w:b/>
        </w:rPr>
        <w:t xml:space="preserve">súc </w:t>
      </w:r>
      <w:r>
        <w:rPr>
          <w:i/>
        </w:rPr>
        <w:t xml:space="preserve">danh từ </w:t>
      </w:r>
      <w:r>
        <w:t xml:space="preserve">Súc </w:t>
      </w:r>
      <w:r>
        <w:t xml:space="preserve">vật </w:t>
      </w:r>
      <w:r>
        <w:t xml:space="preserve">nuôi </w:t>
      </w:r>
      <w:r>
        <w:t xml:space="preserve">loại </w:t>
      </w:r>
      <w:r>
        <w:t xml:space="preserve">lớn, </w:t>
      </w:r>
      <w:r>
        <w:t xml:space="preserve">như </w:t>
      </w:r>
      <w:r>
        <w:t xml:space="preserve">trâu, </w:t>
      </w:r>
      <w:r>
        <w:t xml:space="preserve">bò, </w:t>
      </w:r>
      <w:r>
        <w:t xml:space="preserve">ngựa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hàn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một </w:t>
      </w:r>
      <w:r>
        <w:t xml:space="preserve">trong </w:t>
      </w:r>
      <w:r>
        <w:t xml:space="preserve">hai </w:t>
      </w:r>
      <w:r>
        <w:t xml:space="preserve">mươi </w:t>
      </w:r>
      <w:r>
        <w:t xml:space="preserve">bốn </w:t>
      </w:r>
      <w:r>
        <w:t xml:space="preserve">ngày </w:t>
      </w:r>
      <w:r>
        <w:t xml:space="preserve">tiết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lịch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Quốc, </w:t>
      </w:r>
      <w:r>
        <w:t xml:space="preserve">ứng </w:t>
      </w:r>
      <w:r>
        <w:t xml:space="preserve">với </w:t>
      </w:r>
      <w:r>
        <w:t xml:space="preserve">ngày </w:t>
      </w:r>
      <w:r>
        <w:t xml:space="preserve">20 </w:t>
      </w:r>
      <w:r>
        <w:t xml:space="preserve">hoặc </w:t>
      </w:r>
      <w:r>
        <w:t xml:space="preserve">21 </w:t>
      </w:r>
      <w:r>
        <w:t xml:space="preserve">tháng </w:t>
      </w:r>
      <w:r>
        <w:t xml:space="preserve">giêng </w:t>
      </w:r>
      <w:r>
        <w:t xml:space="preserve">dương </w:t>
      </w:r>
      <w:r>
        <w:t xml:space="preserve">lịch, </w:t>
      </w:r>
      <w:r>
        <w:t xml:space="preserve">thường </w:t>
      </w:r>
      <w:r>
        <w:t xml:space="preserve">trời </w:t>
      </w:r>
      <w:r>
        <w:t xml:space="preserve">rất </w:t>
      </w:r>
      <w:r>
        <w:t xml:space="preserve">lạnh.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hạn </w:t>
      </w:r>
      <w:r>
        <w:rPr>
          <w:i/>
        </w:rPr>
        <w:t xml:space="preserve">danh từ </w:t>
      </w:r>
      <w:r>
        <w:t xml:space="preserve">Hạn </w:t>
      </w:r>
      <w:r>
        <w:t xml:space="preserve">hán </w:t>
      </w:r>
      <w:r>
        <w:t xml:space="preserve">lớn </w:t>
      </w:r>
      <w:r>
        <w:t xml:space="preserve">và </w:t>
      </w:r>
      <w:r>
        <w:t xml:space="preserve">kéo </w:t>
      </w:r>
      <w:r>
        <w:t xml:space="preserve">dài. </w:t>
      </w:r>
      <w:r>
        <w:rPr>
          <w:i/>
        </w:rPr>
        <w:t xml:space="preserve">Gặp </w:t>
      </w:r>
      <w:r>
        <w:t xml:space="preserve">phải </w:t>
      </w:r>
      <w:r>
        <w:rPr>
          <w:i/>
        </w:rPr>
        <w:t xml:space="preserve">năm </w:t>
      </w:r>
      <w:r>
        <w:rPr>
          <w:i/>
        </w:rPr>
        <w:t xml:space="preserve">đại </w:t>
      </w:r>
      <w:r>
        <w:rPr>
          <w:i/>
        </w:rPr>
        <w:t xml:space="preserve">hạn, </w:t>
      </w:r>
      <w:r>
        <w:rPr>
          <w:i/>
        </w:rPr>
        <w:t xml:space="preserve">mất </w:t>
      </w:r>
      <w:r>
        <w:rPr>
          <w:i/>
        </w:rPr>
        <w:t xml:space="preserve">mùa. </w:t>
      </w:r>
      <w:r>
        <w:t xml:space="preserve">Như </w:t>
      </w:r>
      <w:r>
        <w:rPr>
          <w:i/>
        </w:rPr>
        <w:t xml:space="preserve">đại </w:t>
      </w:r>
      <w:r>
        <w:t xml:space="preserve">hạn </w:t>
      </w:r>
      <w:r>
        <w:t xml:space="preserve">gặp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Tội </w:t>
      </w:r>
      <w:r>
        <w:t xml:space="preserve">nặng, </w:t>
      </w:r>
      <w:r>
        <w:t xml:space="preserve">có </w:t>
      </w:r>
      <w:r>
        <w:t xml:space="preserve">thể </w:t>
      </w:r>
      <w:r>
        <w:t xml:space="preserve">phạt </w:t>
      </w:r>
      <w:r>
        <w:t xml:space="preserve">từ </w:t>
      </w:r>
      <w:r>
        <w:t xml:space="preserve">năm </w:t>
      </w:r>
      <w:r>
        <w:t xml:space="preserve">năm </w:t>
      </w:r>
      <w:r>
        <w:t xml:space="preserve">khố </w:t>
      </w:r>
      <w:r>
        <w:t xml:space="preserve">sai </w:t>
      </w:r>
      <w:r>
        <w:t xml:space="preserve">trở </w:t>
      </w:r>
      <w:r>
        <w:t xml:space="preserve">lên. </w:t>
      </w:r>
      <w:r>
        <w:rPr>
          <w:i/>
        </w:rPr>
        <w:t xml:space="preserve">Án </w:t>
      </w:r>
      <w:r>
        <w:rPr>
          <w:i/>
        </w:rPr>
        <w:t xml:space="preserve">đại </w:t>
      </w:r>
      <w:r>
        <w:rPr>
          <w:i/>
        </w:rPr>
        <w:t xml:space="preserve">hình. </w:t>
      </w:r>
      <w:r>
        <w:t xml:space="preserve">Toà </w:t>
      </w:r>
      <w:r>
        <w:rPr>
          <w:i/>
        </w:rPr>
        <w:t xml:space="preserve">đại </w:t>
      </w:r>
      <w:r>
        <w:t xml:space="preserve">hình </w:t>
      </w:r>
      <w:r>
        <w:t xml:space="preserve">(toà </w:t>
      </w:r>
      <w:r>
        <w:t xml:space="preserve">có </w:t>
      </w:r>
      <w:r>
        <w:t xml:space="preserve">quyền </w:t>
      </w:r>
      <w:r>
        <w:t xml:space="preserve">xử </w:t>
      </w:r>
      <w:r>
        <w:t xml:space="preserve">các </w:t>
      </w:r>
      <w:r>
        <w:t xml:space="preserve">vụ </w:t>
      </w:r>
      <w:r>
        <w:t xml:space="preserve">án </w:t>
      </w:r>
      <w:r>
        <w:t xml:space="preserve">đại </w:t>
      </w:r>
      <w:r>
        <w:t xml:space="preserve">hình). </w:t>
      </w:r>
      <w:r>
        <w:t xml:space="preserve">đại </w:t>
      </w:r>
      <w:r>
        <w:t xml:space="preserve">hoạ </w:t>
      </w:r>
      <w:r>
        <w:t xml:space="preserve">danh từ </w:t>
      </w:r>
      <w:r>
        <w:t xml:space="preserve">Hoạ </w:t>
      </w:r>
      <w:r>
        <w:t xml:space="preserve">rất </w:t>
      </w:r>
      <w:r>
        <w:t xml:space="preserve">lớn, </w:t>
      </w:r>
      <w:r>
        <w:t xml:space="preserve">gây </w:t>
      </w:r>
      <w:r>
        <w:rPr>
          <w:i/>
        </w:rPr>
        <w:t xml:space="preserve">thiệt </w:t>
      </w:r>
      <w:r>
        <w:t xml:space="preserve">hại </w:t>
      </w:r>
      <w:r>
        <w:t xml:space="preserve">nặng </w:t>
      </w:r>
      <w:r>
        <w:t xml:space="preserve">nề. </w:t>
      </w:r>
      <w:r>
        <w:t xml:space="preserve">Nếu </w:t>
      </w:r>
      <w:r>
        <w:t xml:space="preserve">thiên </w:t>
      </w:r>
      <w:r>
        <w:t xml:space="preserve">thạch </w:t>
      </w:r>
      <w:r>
        <w:rPr>
          <w:i/>
        </w:rPr>
        <w:t xml:space="preserve">lớn </w:t>
      </w:r>
      <w:r>
        <w:rPr>
          <w:i/>
        </w:rPr>
        <w:t xml:space="preserve">rơi </w:t>
      </w:r>
      <w:r>
        <w:t xml:space="preserve">xuống </w:t>
      </w:r>
      <w:r>
        <w:t xml:space="preserve">sẽ </w:t>
      </w:r>
      <w:r>
        <w:t xml:space="preserve">gây </w:t>
      </w:r>
      <w:r>
        <w:t xml:space="preserve">nên </w:t>
      </w:r>
      <w:r>
        <w:t xml:space="preserve">đại </w:t>
      </w:r>
      <w:r>
        <w:t xml:space="preserve">hoạ.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rau </w:t>
      </w:r>
      <w:r>
        <w:t xml:space="preserve">răm,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Bậc </w:t>
      </w:r>
      <w:r>
        <w:t xml:space="preserve">học </w:t>
      </w:r>
      <w:r>
        <w:t xml:space="preserve">trên </w:t>
      </w:r>
      <w:r>
        <w:t xml:space="preserve">trung </w:t>
      </w:r>
      <w:r>
        <w:t xml:space="preserve">học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dục. </w:t>
      </w:r>
      <w:r>
        <w:rPr>
          <w:i/>
        </w:rPr>
        <w:t xml:space="preserve">Trường </w:t>
      </w:r>
      <w:r>
        <w:rPr>
          <w:i/>
        </w:rPr>
        <w:t xml:space="preserve">đại </w:t>
      </w:r>
      <w:r>
        <w:t xml:space="preserve">học </w:t>
      </w:r>
      <w:r>
        <w:t xml:space="preserve">tổng </w:t>
      </w:r>
      <w:r>
        <w:t xml:space="preserve">hợp. </w:t>
      </w:r>
      <w:r>
        <w:t xml:space="preserve">| </w:t>
      </w:r>
      <w:r>
        <w:t xml:space="preserve">đại </w:t>
      </w:r>
      <w:r>
        <w:t xml:space="preserve">học </w:t>
      </w:r>
      <w:r>
        <w:t xml:space="preserve">sĩ </w:t>
      </w:r>
      <w:r>
        <w:t xml:space="preserve">danh từ </w:t>
      </w:r>
      <w:r>
        <w:t xml:space="preserve">Chức </w:t>
      </w:r>
      <w:r>
        <w:t xml:space="preserve">quan </w:t>
      </w:r>
      <w:r>
        <w:t xml:space="preserve">vào </w:t>
      </w:r>
      <w:r>
        <w:t xml:space="preserve">hàng </w:t>
      </w:r>
      <w:r>
        <w:t xml:space="preserve">lớn </w:t>
      </w:r>
      <w:r>
        <w:t xml:space="preserve">nhất! </w:t>
      </w:r>
      <w:r>
        <w:t xml:space="preserve">trong </w:t>
      </w:r>
      <w:r>
        <w:t xml:space="preserve">triều </w:t>
      </w:r>
      <w:r>
        <w:t xml:space="preserve">đình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hồi </w:t>
      </w:r>
      <w:r>
        <w:rPr>
          <w:b/>
        </w:rPr>
        <w:t xml:space="preserve">d.x. </w:t>
      </w:r>
      <w:r>
        <w:rPr>
          <w:b/>
        </w:rPr>
        <w:t xml:space="preserve">hôi, </w:t>
      </w:r>
      <w:r>
        <w:br/>
      </w:r>
      <w:r>
        <w:rPr>
          <w:b/>
        </w:rPr>
        <w:t xml:space="preserve">đai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Hội </w:t>
      </w:r>
      <w:r>
        <w:t xml:space="preserve">nghị </w:t>
      </w:r>
      <w:r>
        <w:t xml:space="preserve">các </w:t>
      </w:r>
      <w:r>
        <w:t xml:space="preserve">đại </w:t>
      </w:r>
      <w:r>
        <w:t xml:space="preserve">biểu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thường </w:t>
      </w:r>
      <w:r>
        <w:t xml:space="preserve">họp </w:t>
      </w:r>
      <w:r>
        <w:t xml:space="preserve">định </w:t>
      </w:r>
      <w:r>
        <w:t xml:space="preserve">kì, </w:t>
      </w:r>
      <w:r>
        <w:t xml:space="preserve">để </w:t>
      </w:r>
      <w:r>
        <w:t xml:space="preserve">bàn </w:t>
      </w:r>
      <w:r>
        <w:t xml:space="preserve">và </w:t>
      </w:r>
      <w:r>
        <w:t xml:space="preserve">quyết </w:t>
      </w:r>
      <w:r>
        <w:t xml:space="preserve">định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quan </w:t>
      </w:r>
      <w:r>
        <w:t xml:space="preserve">trọng </w:t>
      </w:r>
      <w:r>
        <w:t xml:space="preserve">nhất. </w:t>
      </w:r>
      <w:r>
        <w:t xml:space="preserve">Đại </w:t>
      </w:r>
      <w:r>
        <w:t xml:space="preserve">hội </w:t>
      </w:r>
      <w:r>
        <w:t xml:space="preserve">toàn </w:t>
      </w:r>
      <w:r>
        <w:rPr>
          <w:i/>
        </w:rPr>
        <w:t xml:space="preserve">quốc </w:t>
      </w:r>
      <w:r>
        <w:rPr>
          <w:i/>
        </w:rPr>
        <w:t xml:space="preserve">của </w:t>
      </w:r>
      <w:r>
        <w:t xml:space="preserve">một </w:t>
      </w:r>
      <w:r>
        <w:rPr>
          <w:i/>
        </w:rPr>
        <w:t xml:space="preserve">đáng. </w:t>
      </w:r>
      <w:r>
        <w:rPr>
          <w:i/>
        </w:rPr>
        <w:t xml:space="preserve">Đại </w:t>
      </w:r>
      <w:r>
        <w:t xml:space="preserve">hội </w:t>
      </w:r>
      <w:r>
        <w:rPr>
          <w:i/>
        </w:rPr>
        <w:t xml:space="preserve">thành </w:t>
      </w:r>
      <w:r>
        <w:rPr>
          <w:i/>
        </w:rPr>
        <w:t xml:space="preserve">lập </w:t>
      </w:r>
      <w:r>
        <w:t xml:space="preserve">của </w:t>
      </w:r>
      <w:r>
        <w:rPr>
          <w:i/>
        </w:rPr>
        <w:t xml:space="preserve">một </w:t>
      </w:r>
      <w:r>
        <w:t xml:space="preserve">hội. </w:t>
      </w:r>
      <w:r>
        <w:rPr>
          <w:b/>
        </w:rPr>
        <w:t xml:space="preserve">2 </w:t>
      </w:r>
      <w:r>
        <w:t xml:space="preserve">Hội </w:t>
      </w:r>
      <w:r>
        <w:t xml:space="preserve">nghị </w:t>
      </w:r>
      <w:r>
        <w:t xml:space="preserve">lớn </w:t>
      </w:r>
      <w:r>
        <w:t xml:space="preserve">quy </w:t>
      </w:r>
      <w:r>
        <w:t xml:space="preserve">mô </w:t>
      </w:r>
      <w:r>
        <w:t xml:space="preserve">quốc </w:t>
      </w:r>
      <w:r>
        <w:t xml:space="preserve">gia </w:t>
      </w:r>
      <w:r>
        <w:t xml:space="preserve">hoặc </w:t>
      </w:r>
      <w:r>
        <w:t xml:space="preserve">quốc </w:t>
      </w:r>
      <w:r>
        <w:t xml:space="preserve">tế, </w:t>
      </w:r>
      <w:r>
        <w:t xml:space="preserve">của </w:t>
      </w:r>
      <w:r>
        <w:t xml:space="preserve">một </w:t>
      </w:r>
      <w:r>
        <w:t xml:space="preserve">ngành, </w:t>
      </w:r>
      <w:r>
        <w:t xml:space="preserve">một </w:t>
      </w:r>
      <w:r>
        <w:t xml:space="preserve">phong </w:t>
      </w:r>
      <w:r>
        <w:t xml:space="preserve">trào. </w:t>
      </w:r>
      <w:r>
        <w:rPr>
          <w:i/>
        </w:rPr>
        <w:t xml:space="preserve">Đại </w:t>
      </w:r>
      <w:r>
        <w:t xml:space="preserve">hội </w:t>
      </w:r>
      <w:r>
        <w:rPr>
          <w:i/>
        </w:rPr>
        <w:t xml:space="preserve">hoà </w:t>
      </w:r>
      <w:r>
        <w:rPr>
          <w:i/>
        </w:rPr>
        <w:t xml:space="preserve">bình </w:t>
      </w:r>
      <w:r>
        <w:rPr>
          <w:i/>
        </w:rPr>
        <w:t xml:space="preserve">thế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hồng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Trận </w:t>
      </w:r>
      <w:r>
        <w:t xml:space="preserve">lụt </w:t>
      </w:r>
      <w:r>
        <w:t xml:space="preserve">lớn </w:t>
      </w:r>
      <w:r>
        <w:t xml:space="preserve">làm </w:t>
      </w:r>
      <w:r>
        <w:t xml:space="preserve">ngập </w:t>
      </w:r>
      <w:r>
        <w:t xml:space="preserve">cả </w:t>
      </w:r>
      <w:r>
        <w:t xml:space="preserve">trái </w:t>
      </w:r>
      <w:r>
        <w:t xml:space="preserve">đất </w:t>
      </w:r>
      <w:r>
        <w:t xml:space="preserve">thời </w:t>
      </w:r>
      <w:r>
        <w:t xml:space="preserve">xa </w:t>
      </w:r>
      <w:r>
        <w:t xml:space="preserve">xưa, </w:t>
      </w:r>
      <w:r>
        <w:t xml:space="preserve">theo </w:t>
      </w:r>
      <w:r>
        <w:t xml:space="preserve">kinh </w:t>
      </w:r>
      <w:r>
        <w:t xml:space="preserve">thánh </w:t>
      </w:r>
      <w:r>
        <w:t xml:space="preserve">của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hoặc </w:t>
      </w:r>
      <w:r>
        <w:t xml:space="preserve">theo </w:t>
      </w:r>
      <w:r>
        <w:t xml:space="preserve">truyền </w:t>
      </w:r>
      <w:r>
        <w:t xml:space="preserve">thuyết </w:t>
      </w:r>
      <w:r>
        <w:t xml:space="preserve">của </w:t>
      </w:r>
      <w:r>
        <w:t xml:space="preserve">nhiều </w:t>
      </w:r>
      <w:r>
        <w:t xml:space="preserve">dân </w:t>
      </w:r>
      <w:r>
        <w:t xml:space="preserve">tộc.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Hùng </w:t>
      </w:r>
      <w:r>
        <w:rPr>
          <w:b/>
        </w:rPr>
        <w:t xml:space="preserve">Tinh </w:t>
      </w:r>
      <w:r>
        <w:rPr>
          <w:i/>
        </w:rPr>
        <w:t xml:space="preserve">danh từ </w:t>
      </w:r>
      <w:r>
        <w:t xml:space="preserve">(cũ). </w:t>
      </w:r>
      <w:r>
        <w:t xml:space="preserve">Sao </w:t>
      </w:r>
      <w:r>
        <w:t xml:space="preserve">Bắc </w:t>
      </w:r>
      <w:r>
        <w:t xml:space="preserve">Đẩu.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huynh </w:t>
      </w:r>
      <w:r>
        <w:rPr>
          <w:i/>
        </w:rPr>
        <w:t xml:space="preserve">danh từ </w:t>
      </w:r>
      <w:r>
        <w:t xml:space="preserve">(cũ; </w:t>
      </w:r>
      <w:r>
        <w:t xml:space="preserve">kiểu cách).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bậc </w:t>
      </w:r>
      <w:r>
        <w:t xml:space="preserve">anh </w:t>
      </w:r>
      <w:r>
        <w:t xml:space="preserve">cả.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khái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Trên </w:t>
      </w:r>
      <w:r>
        <w:t xml:space="preserve">những </w:t>
      </w:r>
      <w:r>
        <w:t xml:space="preserve">nét </w:t>
      </w:r>
      <w:r>
        <w:t xml:space="preserve">lớn, </w:t>
      </w:r>
      <w:r>
        <w:t xml:space="preserve">không </w:t>
      </w:r>
      <w:r>
        <w:t xml:space="preserve">có </w:t>
      </w:r>
      <w:r>
        <w:t xml:space="preserve">những </w:t>
      </w:r>
      <w:r>
        <w:t xml:space="preserve">chỉ </w:t>
      </w:r>
      <w:r>
        <w:t xml:space="preserve">tiết </w:t>
      </w:r>
      <w:r>
        <w:t xml:space="preserve">cụ </w:t>
      </w:r>
      <w:r>
        <w:t xml:space="preserve">thể. </w:t>
      </w:r>
      <w:r>
        <w:rPr>
          <w:i/>
        </w:rPr>
        <w:t xml:space="preserve">Chỉ </w:t>
      </w:r>
      <w:r>
        <w:rPr>
          <w:i/>
        </w:rPr>
        <w:t xml:space="preserve">biết </w:t>
      </w:r>
      <w:r>
        <w:rPr>
          <w:i/>
        </w:rPr>
        <w:t xml:space="preserve">đại </w:t>
      </w:r>
      <w:r>
        <w:rPr>
          <w:i/>
        </w:rPr>
        <w:t xml:space="preserve">khái. </w:t>
      </w:r>
      <w:r>
        <w:t xml:space="preserve">Đại </w:t>
      </w:r>
      <w:r>
        <w:t xml:space="preserve">khái </w:t>
      </w:r>
      <w:r>
        <w:t xml:space="preserve">câu </w:t>
      </w:r>
      <w:r>
        <w:t xml:space="preserve">chuyện </w:t>
      </w:r>
      <w:r>
        <w:t xml:space="preserve">chỉ </w:t>
      </w:r>
      <w:r>
        <w:rPr>
          <w:i/>
        </w:rPr>
        <w:t xml:space="preserve">có </w:t>
      </w:r>
      <w:r>
        <w:t xml:space="preserve">thế. </w:t>
      </w:r>
      <w:r>
        <w:rPr>
          <w:b/>
        </w:rPr>
        <w:t xml:space="preserve">2 </w:t>
      </w:r>
      <w:r>
        <w:t xml:space="preserve">(Lối </w:t>
      </w:r>
      <w:r>
        <w:t xml:space="preserve">làm </w:t>
      </w:r>
      <w:r>
        <w:t xml:space="preserve">việc) </w:t>
      </w:r>
      <w:r>
        <w:t xml:space="preserve">chỉ </w:t>
      </w:r>
      <w:r>
        <w:t xml:space="preserve">chú </w:t>
      </w:r>
      <w:r>
        <w:t xml:space="preserve">ý </w:t>
      </w:r>
      <w:r>
        <w:t xml:space="preserve">những </w:t>
      </w:r>
      <w:r>
        <w:t xml:space="preserve">cái </w:t>
      </w:r>
      <w:r>
        <w:t xml:space="preserve">chung </w:t>
      </w:r>
      <w:r>
        <w:t xml:space="preserve">chung, </w:t>
      </w:r>
      <w:r>
        <w:t xml:space="preserve">thiếu </w:t>
      </w:r>
      <w:r>
        <w:t xml:space="preserve">đi </w:t>
      </w:r>
      <w:r>
        <w:t xml:space="preserve">sâu </w:t>
      </w:r>
      <w:r>
        <w:t xml:space="preserve">vào </w:t>
      </w:r>
      <w:r>
        <w:t xml:space="preserve">những </w:t>
      </w:r>
      <w:r>
        <w:rPr>
          <w:i/>
        </w:rPr>
        <w:t xml:space="preserve">cái </w:t>
      </w:r>
      <w:r>
        <w:t xml:space="preserve">cụ </w:t>
      </w:r>
      <w:r>
        <w:t xml:space="preserve">thể.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quan </w:t>
      </w:r>
      <w:r>
        <w:rPr>
          <w:i/>
        </w:rPr>
        <w:t xml:space="preserve">liêu, </w:t>
      </w:r>
      <w:r>
        <w:rPr>
          <w:i/>
        </w:rPr>
        <w:t xml:space="preserve">đại </w:t>
      </w:r>
      <w:r>
        <w:t xml:space="preserve">khái. </w:t>
      </w:r>
      <w: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rất </w:t>
      </w:r>
      <w:r>
        <w:rPr>
          <w:i/>
        </w:rPr>
        <w:t xml:space="preserve">đại </w:t>
      </w:r>
      <w:r>
        <w:rPr>
          <w:i/>
        </w:rPr>
        <w:t xml:space="preserve">khái.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khánh </w:t>
      </w:r>
      <w:r>
        <w:rPr>
          <w:i/>
        </w:rPr>
        <w:t xml:space="preserve">danh từ </w:t>
      </w:r>
      <w:r>
        <w:t xml:space="preserve">(cũ). </w:t>
      </w:r>
      <w:r>
        <w:t xml:space="preserve">Lễ </w:t>
      </w:r>
      <w:r>
        <w:t xml:space="preserve">mừng </w:t>
      </w:r>
      <w:r>
        <w:t xml:space="preserve">lớn. </w:t>
      </w:r>
      <w:r>
        <w:br/>
      </w:r>
      <w:r>
        <w:rPr>
          <w:b/>
        </w:rPr>
        <w:t xml:space="preserve">đại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Khoa </w:t>
      </w:r>
      <w:r>
        <w:t xml:space="preserve">thi </w:t>
      </w:r>
      <w:r>
        <w:t xml:space="preserve">lớn </w:t>
      </w:r>
      <w:r>
        <w:t xml:space="preserve">tổ </w:t>
      </w:r>
      <w:r>
        <w:t xml:space="preserve">chức </w:t>
      </w:r>
      <w:r>
        <w:t xml:space="preserve">ở </w:t>
      </w:r>
      <w:r>
        <w:t xml:space="preserve">sân </w:t>
      </w:r>
      <w:r>
        <w:t xml:space="preserve">chầu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người </w:t>
      </w:r>
      <w:r>
        <w:t xml:space="preserve">đỗ </w:t>
      </w:r>
      <w:r>
        <w:t xml:space="preserve">được </w:t>
      </w:r>
      <w:r>
        <w:t xml:space="preserve">phong </w:t>
      </w:r>
      <w:r>
        <w:t xml:space="preserve">học </w:t>
      </w:r>
      <w:r>
        <w:t xml:space="preserve">vị </w:t>
      </w:r>
      <w:r>
        <w:t xml:space="preserve">từ </w:t>
      </w:r>
      <w:r>
        <w:t xml:space="preserve">tiến </w:t>
      </w:r>
      <w:r>
        <w:t xml:space="preserve">sĩ </w:t>
      </w:r>
      <w:r>
        <w:t xml:space="preserve">trở </w:t>
      </w:r>
      <w:r>
        <w:t xml:space="preserve">lên. </w:t>
      </w:r>
      <w:r>
        <w:t xml:space="preserve">Đỗ </w:t>
      </w:r>
      <w:r>
        <w:t xml:space="preserve">đại </w:t>
      </w:r>
      <w:r>
        <w:rPr>
          <w:i/>
        </w:rPr>
        <w:t xml:space="preserve">khoa. </w:t>
      </w:r>
      <w:r>
        <w:rPr>
          <w:b/>
        </w:rPr>
        <w:t xml:space="preserve">2 </w:t>
      </w:r>
      <w:r>
        <w:t xml:space="preserve">Người </w:t>
      </w:r>
      <w:r>
        <w:t xml:space="preserve">đỗ </w:t>
      </w:r>
      <w:r>
        <w:t xml:space="preserve">đại </w:t>
      </w:r>
      <w:r>
        <w:t xml:space="preserve">khoa. </w:t>
      </w:r>
      <w:r>
        <w:rPr>
          <w:i/>
        </w:rPr>
        <w:t xml:space="preserve">Bậc </w:t>
      </w:r>
      <w:r>
        <w:rPr>
          <w:i/>
        </w:rPr>
        <w:t xml:space="preserve">đại </w:t>
      </w:r>
      <w:r>
        <w:rPr>
          <w:i/>
        </w:rPr>
        <w:t xml:space="preserve">khoa.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