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đựng </w:t>
      </w:r>
      <w:r>
        <w:rPr>
          <w:i/>
        </w:rPr>
        <w:t xml:space="preserve">động từ </w:t>
      </w:r>
      <w:r>
        <w:t xml:space="preserve">Chứa </w:t>
      </w:r>
      <w:r>
        <w:t xml:space="preserve">ở </w:t>
      </w:r>
      <w:r>
        <w:t xml:space="preserve">trong </w:t>
      </w:r>
      <w:r>
        <w:t xml:space="preserve">lòng </w:t>
      </w:r>
      <w:r>
        <w:t xml:space="preserve">của </w:t>
      </w:r>
      <w:r>
        <w:t xml:space="preserve">đỏ </w:t>
      </w:r>
      <w:r>
        <w:t xml:space="preserve">vật. </w:t>
      </w:r>
      <w:r>
        <w:t xml:space="preserve">Đựng </w:t>
      </w:r>
      <w:r>
        <w:t xml:space="preserve">nước </w:t>
      </w:r>
      <w:r>
        <w:t xml:space="preserve">trong </w:t>
      </w:r>
      <w:r>
        <w:rPr>
          <w:i/>
        </w:rPr>
        <w:t xml:space="preserve">chai. </w:t>
      </w:r>
      <w:r>
        <w:t xml:space="preserve">Hòm </w:t>
      </w:r>
      <w:r>
        <w:rPr>
          <w:i/>
        </w:rPr>
        <w:t xml:space="preserve">đựng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rPr>
          <w:i/>
        </w:rPr>
        <w:t xml:space="preserve">Thiếu </w:t>
      </w:r>
      <w:r>
        <w:rPr>
          <w:i/>
        </w:rPr>
        <w:t xml:space="preserve">đô </w:t>
      </w:r>
      <w:r>
        <w:rPr>
          <w:i/>
        </w:rPr>
        <w:t xml:space="preserve">đựng. </w:t>
      </w:r>
      <w:r>
        <w:br/>
      </w:r>
      <w:r>
        <w:rPr>
          <w:b/>
        </w:rPr>
        <w:t xml:space="preserve">đước </w:t>
      </w:r>
      <w:r>
        <w:rPr>
          <w:i/>
        </w:rPr>
        <w:t xml:space="preserve">danh từ </w:t>
      </w:r>
      <w:r>
        <w:t xml:space="preserve">Cây </w:t>
      </w:r>
      <w:r>
        <w:t xml:space="preserve">cao </w:t>
      </w:r>
      <w:r>
        <w:t xml:space="preserve">mọc </w:t>
      </w:r>
      <w:r>
        <w:t xml:space="preserve">ở </w:t>
      </w:r>
      <w:r>
        <w:t xml:space="preserve">rừng </w:t>
      </w:r>
      <w:r>
        <w:t xml:space="preserve">nước </w:t>
      </w:r>
      <w:r>
        <w:t xml:space="preserve">mặn, </w:t>
      </w:r>
      <w:r>
        <w:t xml:space="preserve">hoa </w:t>
      </w:r>
      <w:r>
        <w:t xml:space="preserve">vàng, </w:t>
      </w:r>
      <w:r>
        <w:t xml:space="preserve">hạt </w:t>
      </w:r>
      <w:r>
        <w:t xml:space="preserve">nảy </w:t>
      </w:r>
      <w:r>
        <w:t xml:space="preserve">mầm </w:t>
      </w:r>
      <w:r>
        <w:t xml:space="preserve">ngay </w:t>
      </w:r>
      <w:r>
        <w:t xml:space="preserve">trên </w:t>
      </w:r>
      <w:r>
        <w:t xml:space="preserve">cây.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phải </w:t>
      </w:r>
      <w:r>
        <w:t xml:space="preserve">của </w:t>
      </w:r>
      <w:r>
        <w:t xml:space="preserve">mình, </w:t>
      </w:r>
      <w:r>
        <w:t xml:space="preserve">do </w:t>
      </w:r>
      <w:r>
        <w:t xml:space="preserve">tình </w:t>
      </w:r>
      <w:r>
        <w:t xml:space="preserve">cờ </w:t>
      </w:r>
      <w:r>
        <w:t xml:space="preserve">đưa </w:t>
      </w:r>
      <w:r>
        <w:t xml:space="preserve">lại. </w:t>
      </w:r>
      <w:r>
        <w:t xml:space="preserve">Được </w:t>
      </w:r>
      <w:r>
        <w:t xml:space="preserve">của </w:t>
      </w:r>
      <w:r>
        <w:rPr>
          <w:i/>
        </w:rPr>
        <w:t xml:space="preserve">rơi, </w:t>
      </w:r>
      <w:r>
        <w:rPr>
          <w:i/>
        </w:rPr>
        <w:t xml:space="preserve">trả </w:t>
      </w:r>
      <w:r>
        <w:t xml:space="preserve">lại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mất. </w:t>
      </w:r>
      <w:r>
        <w:t xml:space="preserve">Em </w:t>
      </w:r>
      <w:r>
        <w:t xml:space="preserve">được </w:t>
      </w:r>
      <w:r>
        <w:t xml:space="preserve">thì </w:t>
      </w:r>
      <w:r>
        <w:rPr>
          <w:i/>
        </w:rPr>
        <w:t xml:space="preserve">cho </w:t>
      </w:r>
      <w:r>
        <w:rPr>
          <w:i/>
        </w:rPr>
        <w:t xml:space="preserve">anh </w:t>
      </w:r>
      <w:r>
        <w:t xml:space="preserve">xin, </w:t>
      </w:r>
      <w:r>
        <w:t xml:space="preserve">Hay </w:t>
      </w:r>
      <w:r>
        <w:rPr>
          <w:i/>
        </w:rPr>
        <w:t xml:space="preserve">là </w:t>
      </w:r>
      <w:r>
        <w:rPr>
          <w:i/>
        </w:rPr>
        <w:t xml:space="preserve">em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t xml:space="preserve">tin </w:t>
      </w:r>
      <w:r>
        <w:rPr>
          <w:i/>
        </w:rPr>
        <w:t xml:space="preserve">trong </w:t>
      </w:r>
      <w:r>
        <w:rPr>
          <w:i/>
        </w:rPr>
        <w:t xml:space="preserve">nhà? </w:t>
      </w:r>
      <w:r>
        <w:t xml:space="preserve">(ca dao). </w:t>
      </w:r>
      <w:r>
        <w:rPr>
          <w:b/>
        </w:rPr>
        <w:t xml:space="preserve">2 </w:t>
      </w:r>
      <w:r>
        <w:t xml:space="preserve">Tiếp </w:t>
      </w:r>
      <w:r>
        <w:t xml:space="preserve">nhận, </w:t>
      </w:r>
      <w:r>
        <w:t xml:space="preserve">hưởng </w:t>
      </w:r>
      <w:r>
        <w:t xml:space="preserve">cái </w:t>
      </w:r>
      <w:r>
        <w:t xml:space="preserve">gì </w:t>
      </w:r>
      <w:r>
        <w:t xml:space="preserve">đó </w:t>
      </w:r>
      <w:r>
        <w:t xml:space="preserve">tốt </w:t>
      </w:r>
      <w:r>
        <w:t xml:space="preserve">lành </w:t>
      </w:r>
      <w:r>
        <w:t xml:space="preserve">đối </w:t>
      </w:r>
      <w:r>
        <w:t xml:space="preserve">với </w:t>
      </w:r>
      <w:r>
        <w:t xml:space="preserve">mình. </w:t>
      </w:r>
      <w:r>
        <w:t xml:space="preserve">Được </w:t>
      </w:r>
      <w:r>
        <w:t xml:space="preserve">tin </w:t>
      </w:r>
      <w:r>
        <w:rPr>
          <w:i/>
        </w:rPr>
        <w:t xml:space="preserve">vui. </w:t>
      </w:r>
      <w:r>
        <w:t xml:space="preserve">Được </w:t>
      </w:r>
      <w:r>
        <w:t xml:space="preserve">giải </w:t>
      </w:r>
      <w:r>
        <w:rPr>
          <w:i/>
        </w:rPr>
        <w:t xml:space="preserve">thưởng. </w:t>
      </w:r>
      <w:r>
        <w:rPr>
          <w:i/>
        </w:rPr>
        <w:t xml:space="preserve">Được </w:t>
      </w:r>
      <w:r>
        <w:t xml:space="preserve">lòng </w:t>
      </w:r>
      <w:r>
        <w:rPr>
          <w:i/>
        </w:rPr>
        <w:t xml:space="preserve">mọi </w:t>
      </w:r>
      <w:r>
        <w:t xml:space="preserve">người. </w:t>
      </w:r>
      <w:r>
        <w:rPr>
          <w:i/>
        </w:rPr>
        <w:t xml:space="preserve">Được </w:t>
      </w:r>
      <w:r>
        <w:t xml:space="preserve">tiếng </w:t>
      </w:r>
      <w:r>
        <w:rPr>
          <w:i/>
        </w:rPr>
        <w:t xml:space="preserve">thơm. </w:t>
      </w:r>
      <w:r>
        <w:rPr>
          <w:i/>
        </w:rPr>
        <w:t xml:space="preserve">Cầu </w:t>
      </w:r>
      <w:r>
        <w:rPr>
          <w:i/>
        </w:rPr>
        <w:t xml:space="preserve">được </w:t>
      </w:r>
      <w:r>
        <w:t xml:space="preserve">ước </w:t>
      </w:r>
      <w:r>
        <w:t xml:space="preserve">thấy </w:t>
      </w:r>
      <w:r>
        <w:t xml:space="preserve">(cầu </w:t>
      </w:r>
      <w:r>
        <w:t xml:space="preserve">mong, </w:t>
      </w:r>
      <w:r>
        <w:t xml:space="preserve">ao </w:t>
      </w:r>
      <w:r>
        <w:t xml:space="preserve">ước </w:t>
      </w:r>
      <w:r>
        <w:t xml:space="preserve">cái </w:t>
      </w:r>
      <w:r>
        <w:t xml:space="preserve">gì </w:t>
      </w:r>
      <w:r>
        <w:t xml:space="preserve">thì </w:t>
      </w:r>
      <w:r>
        <w:t xml:space="preserve">được </w:t>
      </w:r>
      <w:r>
        <w:t xml:space="preserve">ngay </w:t>
      </w:r>
      <w:r>
        <w:t xml:space="preserve">cái </w:t>
      </w:r>
      <w:r>
        <w:t xml:space="preserve">đó). </w:t>
      </w:r>
      <w:r>
        <w:rPr>
          <w:b/>
        </w:rPr>
        <w:t xml:space="preserve">3 </w:t>
      </w:r>
      <w:r>
        <w:t xml:space="preserve">Hưởng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nào </w:t>
      </w:r>
      <w:r>
        <w:t xml:space="preserve">đó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cho </w:t>
      </w:r>
      <w:r>
        <w:t xml:space="preserve">sự </w:t>
      </w:r>
      <w:r>
        <w:t xml:space="preserve">phát </w:t>
      </w:r>
      <w:r>
        <w:t xml:space="preserve">triển. </w:t>
      </w:r>
      <w:r>
        <w:t xml:space="preserve">Thuyền </w:t>
      </w:r>
      <w:r>
        <w:t xml:space="preserve">được </w:t>
      </w:r>
      <w:r>
        <w:t xml:space="preserve">gió </w:t>
      </w:r>
      <w:r>
        <w:t xml:space="preserve">lướt </w:t>
      </w:r>
      <w:r>
        <w:rPr>
          <w:i/>
        </w:rPr>
        <w:t xml:space="preserve">nhanh. </w:t>
      </w:r>
      <w:r>
        <w:t xml:space="preserve">Lúa </w:t>
      </w:r>
      <w:r>
        <w:t xml:space="preserve">được </w:t>
      </w:r>
      <w:r>
        <w:rPr>
          <w:i/>
        </w:rPr>
        <w:t xml:space="preserve">nắng </w:t>
      </w:r>
      <w:r>
        <w:t xml:space="preserve">đang </w:t>
      </w:r>
      <w:r>
        <w:t xml:space="preserve">chín </w:t>
      </w:r>
      <w:r>
        <w:t xml:space="preserve">rộ. </w:t>
      </w:r>
      <w:r>
        <w:rPr>
          <w:i/>
        </w:rPr>
        <w:t xml:space="preserve">Được </w:t>
      </w:r>
      <w:r>
        <w:t xml:space="preserve">đà. </w:t>
      </w:r>
      <w:r>
        <w:rPr>
          <w:i/>
        </w:rPr>
        <w:t xml:space="preserve">Được </w:t>
      </w:r>
      <w:r>
        <w:t xml:space="preserve">thể*. </w:t>
      </w:r>
      <w:r>
        <w:rPr>
          <w:b/>
        </w:rPr>
        <w:t xml:space="preserve">4 </w:t>
      </w:r>
      <w:r>
        <w:t xml:space="preserve">Thắng </w:t>
      </w:r>
      <w:r>
        <w:t xml:space="preserve">trong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có </w:t>
      </w:r>
      <w:r>
        <w:t xml:space="preserve">tranh </w:t>
      </w:r>
      <w:r>
        <w:t xml:space="preserve">nhau </w:t>
      </w:r>
      <w:r>
        <w:t xml:space="preserve">hơn </w:t>
      </w:r>
      <w:r>
        <w:t xml:space="preserve">thua; </w:t>
      </w:r>
      <w:r>
        <w:t xml:space="preserve">trái </w:t>
      </w:r>
      <w:r>
        <w:t xml:space="preserve">với </w:t>
      </w:r>
      <w:r>
        <w:t xml:space="preserve">thua. </w:t>
      </w:r>
      <w:r>
        <w:t xml:space="preserve">Được </w:t>
      </w:r>
      <w:r>
        <w:t xml:space="preserve">cuộc. </w:t>
      </w:r>
      <w:r>
        <w:t xml:space="preserve">Được </w:t>
      </w:r>
      <w:r>
        <w:t xml:space="preserve">kiện. </w:t>
      </w:r>
      <w:r>
        <w:t xml:space="preserve">Đấu </w:t>
      </w:r>
      <w:r>
        <w:rPr>
          <w:i/>
        </w:rPr>
        <w:t xml:space="preserve">hữu </w:t>
      </w:r>
      <w:r>
        <w:t xml:space="preserve">nghị, </w:t>
      </w:r>
      <w:r>
        <w:t xml:space="preserve">được </w:t>
      </w:r>
      <w:r>
        <w:rPr>
          <w:i/>
        </w:rPr>
        <w:t xml:space="preserve">hay </w:t>
      </w:r>
      <w:r>
        <w:rPr>
          <w:i/>
        </w:rPr>
        <w:t xml:space="preserve">thua </w:t>
      </w:r>
      <w:r>
        <w:rPr>
          <w:i/>
        </w:rPr>
        <w:t xml:space="preserve">không </w:t>
      </w:r>
      <w:r>
        <w:rPr>
          <w:i/>
        </w:rPr>
        <w:t xml:space="preserve">quan </w:t>
      </w:r>
      <w:r>
        <w:t xml:space="preserve">trọng. </w:t>
      </w:r>
      <w:r>
        <w:rPr>
          <w:b/>
        </w:rPr>
        <w:t xml:space="preserve">5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hoạt </w:t>
      </w:r>
      <w:r>
        <w:t xml:space="preserve">động.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rPr>
          <w:i/>
        </w:rPr>
        <w:t xml:space="preserve">kì </w:t>
      </w:r>
      <w:r>
        <w:rPr>
          <w:i/>
        </w:rPr>
        <w:t xml:space="preserve">được. </w:t>
      </w:r>
      <w:r>
        <w:t xml:space="preserve">Đám </w:t>
      </w:r>
      <w:r>
        <w:t xml:space="preserve">ruộng </w:t>
      </w:r>
      <w:r>
        <w:rPr>
          <w:i/>
        </w:rPr>
        <w:t xml:space="preserve">này </w:t>
      </w:r>
      <w:r>
        <w:t xml:space="preserve">được </w:t>
      </w:r>
      <w:r>
        <w:rPr>
          <w:b/>
        </w:rPr>
        <w:t xml:space="preserve">10 </w:t>
      </w:r>
      <w:r>
        <w:t xml:space="preserve">tấn </w:t>
      </w:r>
      <w:r>
        <w:t xml:space="preserve">thóc </w:t>
      </w:r>
      <w:r>
        <w:rPr>
          <w:i/>
        </w:rPr>
        <w:t xml:space="preserve">là </w:t>
      </w:r>
      <w:r>
        <w:rPr>
          <w:i/>
        </w:rPr>
        <w:t xml:space="preserve">chắc </w:t>
      </w:r>
      <w:r>
        <w:rPr>
          <w:i/>
        </w:rPr>
        <w:t xml:space="preserve">chắn. </w:t>
      </w:r>
      <w:r>
        <w:rPr>
          <w:b/>
        </w:rPr>
        <w:t xml:space="preserve">6 </w:t>
      </w:r>
      <w:r>
        <w:t xml:space="preserve">Có </w:t>
      </w:r>
      <w:r>
        <w:t xml:space="preserve">quyền, </w:t>
      </w:r>
      <w:r>
        <w:t xml:space="preserve">có </w:t>
      </w:r>
      <w:r>
        <w:t xml:space="preserve">phép,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Trẻ </w:t>
      </w:r>
      <w:r>
        <w:rPr>
          <w:i/>
        </w:rPr>
        <w:t xml:space="preserve">em </w:t>
      </w:r>
      <w:r>
        <w:rPr>
          <w:i/>
        </w:rPr>
        <w:t xml:space="preserve">đến </w:t>
      </w:r>
      <w:r>
        <w:rPr>
          <w:i/>
        </w:rPr>
        <w:t xml:space="preserve">tuổi </w:t>
      </w:r>
      <w:r>
        <w:t xml:space="preserve">được </w:t>
      </w:r>
      <w:r>
        <w:t xml:space="preserve">đi </w:t>
      </w:r>
      <w:r>
        <w:rPr>
          <w:i/>
        </w:rPr>
        <w:t xml:space="preserve">học. </w:t>
      </w:r>
      <w:r>
        <w:t xml:space="preserve">Không </w:t>
      </w:r>
      <w:r>
        <w:t xml:space="preserve">ai </w:t>
      </w:r>
      <w:r>
        <w:rPr>
          <w:i/>
        </w:rPr>
        <w:t xml:space="preserve">được </w:t>
      </w:r>
      <w:r>
        <w:rPr>
          <w:i/>
        </w:rPr>
        <w:t xml:space="preserve">uắng </w:t>
      </w:r>
      <w:r>
        <w:rPr>
          <w:i/>
        </w:rPr>
        <w:t xml:space="preserve">mặt. </w:t>
      </w:r>
      <w:r>
        <w:rPr>
          <w:i/>
        </w:rPr>
        <w:t xml:space="preserve">T7 </w:t>
      </w:r>
      <w:r>
        <w:t xml:space="preserve">(hay </w:t>
      </w:r>
      <w:r>
        <w:t xml:space="preserve">tính từ).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Đạt </w:t>
      </w:r>
      <w:r>
        <w:t xml:space="preserve">một </w:t>
      </w:r>
      <w:r>
        <w:t xml:space="preserve">mức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số </w:t>
      </w:r>
      <w:r>
        <w:t xml:space="preserve">lượng. </w:t>
      </w:r>
      <w:r>
        <w:t xml:space="preserve">Thêm </w:t>
      </w:r>
      <w:r>
        <w:rPr>
          <w:i/>
        </w:rPr>
        <w:t xml:space="preserve">năm </w:t>
      </w:r>
      <w:r>
        <w:rPr>
          <w:i/>
        </w:rPr>
        <w:t xml:space="preserve">trăm </w:t>
      </w:r>
      <w:r>
        <w:rPr>
          <w:i/>
        </w:rPr>
        <w:t xml:space="preserve">nữa </w:t>
      </w:r>
      <w:r>
        <w:rPr>
          <w:i/>
        </w:rPr>
        <w:t xml:space="preserve">là </w:t>
      </w:r>
      <w:r>
        <w:t xml:space="preserve">được </w:t>
      </w:r>
      <w:r>
        <w:rPr>
          <w:i/>
        </w:rPr>
        <w:t xml:space="preserve">một </w:t>
      </w:r>
      <w:r>
        <w:t xml:space="preserve">nghìn.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vừa </w:t>
      </w:r>
      <w:r>
        <w:rPr>
          <w:i/>
        </w:rPr>
        <w:t xml:space="preserve">ra </w:t>
      </w:r>
      <w:r>
        <w:rPr>
          <w:i/>
        </w:rPr>
        <w:t xml:space="preserve">vỗ </w:t>
      </w:r>
      <w:r>
        <w:rPr>
          <w:i/>
        </w:rPr>
        <w:t xml:space="preserve">được </w:t>
      </w:r>
      <w:r>
        <w:rPr>
          <w:i/>
        </w:rPr>
        <w:t xml:space="preserve">mười </w:t>
      </w:r>
      <w:r>
        <w:rPr>
          <w:i/>
        </w:rPr>
        <w:t xml:space="preserve">phút. </w:t>
      </w:r>
      <w:r>
        <w:rPr>
          <w:i/>
        </w:rPr>
        <w:t xml:space="preserve">Trẻ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một </w:t>
      </w:r>
      <w:r>
        <w:t xml:space="preserve">tháng. </w:t>
      </w:r>
      <w:r>
        <w:rPr>
          <w:b/>
        </w:rPr>
        <w:t xml:space="preserve">8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chủ </w:t>
      </w:r>
      <w:r>
        <w:t xml:space="preserve">thể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coi </w:t>
      </w:r>
      <w:r>
        <w:t xml:space="preserve">là </w:t>
      </w:r>
      <w:r>
        <w:t xml:space="preserve">phù </w:t>
      </w:r>
      <w:r>
        <w:t xml:space="preserve">hợp </w:t>
      </w:r>
      <w:r>
        <w:t xml:space="preserve">lợi </w:t>
      </w:r>
      <w:r>
        <w:t xml:space="preserve">ích </w:t>
      </w:r>
      <w:r>
        <w:t xml:space="preserve">hoặc </w:t>
      </w:r>
      <w:r>
        <w:t xml:space="preserve">mong </w:t>
      </w:r>
      <w:r>
        <w:t xml:space="preserve">muốn </w:t>
      </w:r>
      <w:r>
        <w:t xml:space="preserve">của </w:t>
      </w:r>
      <w:r>
        <w:t xml:space="preserve">mình. </w:t>
      </w:r>
      <w:r>
        <w:t xml:space="preserve">Được </w:t>
      </w:r>
      <w:r>
        <w:rPr>
          <w:i/>
        </w:rPr>
        <w:t xml:space="preserve">khen </w:t>
      </w:r>
      <w:r>
        <w:t xml:space="preserve">thưởng. </w:t>
      </w:r>
      <w:r>
        <w:rPr>
          <w:i/>
        </w:rPr>
        <w:t xml:space="preserve">Vở </w:t>
      </w:r>
      <w:r>
        <w:rPr>
          <w:i/>
        </w:rPr>
        <w:t xml:space="preserve">kịch </w:t>
      </w:r>
      <w:r>
        <w:t xml:space="preserve">được </w:t>
      </w:r>
      <w:r>
        <w:rPr>
          <w:i/>
        </w:rPr>
        <w:t xml:space="preserve">hoan </w:t>
      </w:r>
      <w:r>
        <w:t xml:space="preserve">nghênh.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t xml:space="preserve">cần </w:t>
      </w:r>
      <w:r>
        <w:t xml:space="preserve">được </w:t>
      </w:r>
      <w:r>
        <w:t xml:space="preserve">giải </w:t>
      </w:r>
      <w:r>
        <w:rPr>
          <w:i/>
        </w:rPr>
        <w:t xml:space="preserve">quyết. </w:t>
      </w:r>
      <w:r>
        <w:t xml:space="preserve">lì </w:t>
      </w:r>
      <w:r>
        <w:t xml:space="preserve">tính từ </w:t>
      </w:r>
      <w:r>
        <w:t xml:space="preserve">Đạt </w:t>
      </w:r>
      <w:r>
        <w:t xml:space="preserve">tiêu </w:t>
      </w:r>
      <w:r>
        <w:t xml:space="preserve">chuẩn, </w:t>
      </w:r>
      <w:r>
        <w:t xml:space="preserve">đạt </w:t>
      </w:r>
      <w:r>
        <w:t xml:space="preserve">yêu </w:t>
      </w:r>
      <w:r>
        <w:t xml:space="preserve">cầu, </w:t>
      </w:r>
      <w:r>
        <w:t xml:space="preserve">làm </w:t>
      </w:r>
      <w:r>
        <w:t xml:space="preserve">cho </w:t>
      </w:r>
      <w:r>
        <w:t xml:space="preserve">có </w:t>
      </w:r>
      <w:r>
        <w:t xml:space="preserve">thể </w:t>
      </w:r>
      <w:r>
        <w:t xml:space="preserve">hài </w:t>
      </w:r>
      <w:r>
        <w:t xml:space="preserve">lòng, </w:t>
      </w:r>
      <w:r>
        <w:t xml:space="preserve">có </w:t>
      </w:r>
      <w:r>
        <w:t xml:space="preserve">thể </w:t>
      </w:r>
      <w:r>
        <w:t xml:space="preserve">đồng </w:t>
      </w:r>
      <w:r>
        <w:t xml:space="preserve">ý. </w:t>
      </w:r>
      <w:r>
        <w:rPr>
          <w:i/>
        </w:rPr>
        <w:t xml:space="preserve">Cô </w:t>
      </w:r>
      <w:r>
        <w:rPr>
          <w:i/>
        </w:rPr>
        <w:t xml:space="preserve">ấy </w:t>
      </w:r>
      <w:r>
        <w:t xml:space="preserve">được </w:t>
      </w:r>
      <w:r>
        <w:t xml:space="preserve">người, </w:t>
      </w:r>
      <w:r>
        <w:t xml:space="preserve">được </w:t>
      </w:r>
      <w:r>
        <w:rPr>
          <w:i/>
        </w:rPr>
        <w:t xml:space="preserve">nết. </w:t>
      </w:r>
      <w:r>
        <w:t xml:space="preserve">Loại </w:t>
      </w:r>
      <w:r>
        <w:t xml:space="preserve">chè </w:t>
      </w:r>
      <w:r>
        <w:rPr>
          <w:i/>
        </w:rPr>
        <w:t xml:space="preserve">này </w:t>
      </w:r>
      <w:r>
        <w:rPr>
          <w:i/>
        </w:rPr>
        <w:t xml:space="preserve">được </w:t>
      </w:r>
      <w:r>
        <w:t xml:space="preserve">nước. </w:t>
      </w:r>
      <w:r>
        <w:rPr>
          <w:i/>
        </w:rPr>
        <w:t xml:space="preserve">Bán </w:t>
      </w:r>
      <w:r>
        <w:rPr>
          <w:i/>
        </w:rPr>
        <w:t xml:space="preserve">được </w:t>
      </w:r>
      <w:r>
        <w:rPr>
          <w:i/>
        </w:rPr>
        <w:t xml:space="preserve">giá. </w:t>
      </w:r>
      <w:r>
        <w:rPr>
          <w:i/>
        </w:rPr>
        <w:t xml:space="preserve">Thế </w:t>
      </w:r>
      <w: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được. </w:t>
      </w:r>
      <w:r>
        <w:t xml:space="preserve">Được! </w:t>
      </w:r>
      <w:r>
        <w:t xml:space="preserve">Anh </w:t>
      </w:r>
      <w:r>
        <w:t xml:space="preserve">cứ </w:t>
      </w:r>
      <w:r>
        <w:t xml:space="preserve">yên </w:t>
      </w:r>
      <w:r>
        <w:rPr>
          <w:i/>
        </w:rPr>
        <w:t xml:space="preserve">tâm. </w:t>
      </w:r>
      <w:r>
        <w:t xml:space="preserve">III </w:t>
      </w:r>
      <w:r>
        <w:t xml:space="preserve">phụ từ </w:t>
      </w:r>
      <w:r>
        <w:rPr>
          <w:b/>
        </w:rPr>
        <w:t xml:space="preserve">1 </w:t>
      </w:r>
      <w:r>
        <w:rPr>
          <w:i/>
        </w:rP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đã </w:t>
      </w:r>
      <w:r>
        <w:t xml:space="preserve">đạt </w:t>
      </w:r>
      <w:r>
        <w:t xml:space="preserve">kết </w:t>
      </w:r>
      <w:r>
        <w:t xml:space="preserve">quả. </w:t>
      </w:r>
      <w:r>
        <w:t xml:space="preserve">Chữa </w:t>
      </w:r>
      <w:r>
        <w:rPr>
          <w:i/>
        </w:rPr>
        <w:t xml:space="preserve">được </w:t>
      </w:r>
      <w:r>
        <w:t xml:space="preserve">cái </w:t>
      </w:r>
      <w:r>
        <w:rPr>
          <w:i/>
        </w:rPr>
        <w:t xml:space="preserve">máy. </w:t>
      </w:r>
      <w:r>
        <w:rPr>
          <w:i/>
        </w:rPr>
        <w:t xml:space="preserve">Nghe </w:t>
      </w:r>
      <w:r>
        <w:t xml:space="preserve">lõm </w:t>
      </w:r>
      <w:r>
        <w:rPr>
          <w:i/>
        </w:rPr>
        <w:t xml:space="preserve">bõm </w:t>
      </w:r>
      <w:r>
        <w:rPr>
          <w:i/>
        </w:rPr>
        <w:t xml:space="preserve">câu </w:t>
      </w:r>
      <w:r>
        <w:rPr>
          <w:i/>
        </w:rPr>
        <w:t xml:space="preserve">được </w:t>
      </w:r>
      <w:r>
        <w:t xml:space="preserve">câu </w:t>
      </w:r>
      <w:r>
        <w:t xml:space="preserve">chăng.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và </w:t>
      </w:r>
      <w:r>
        <w:t xml:space="preserve">một </w:t>
      </w:r>
      <w:r>
        <w:t xml:space="preserve">vài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rPr>
          <w:i/>
        </w:rP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thực </w:t>
      </w:r>
      <w:r>
        <w:t xml:space="preserve">hiện. </w:t>
      </w:r>
      <w:r>
        <w:rPr>
          <w:i/>
        </w:rPr>
        <w:t xml:space="preserve">Việc </w:t>
      </w:r>
      <w:r>
        <w:rPr>
          <w:i/>
        </w:rPr>
        <w:t xml:space="preserve">khó, </w:t>
      </w:r>
      <w:r>
        <w:rPr>
          <w:i/>
        </w:rPr>
        <w:t xml:space="preserve">nhưng </w:t>
      </w:r>
      <w:r>
        <w:rPr>
          <w:i/>
        </w:rPr>
        <w:t xml:space="preserve">làm </w:t>
      </w:r>
      <w:r>
        <w:rPr>
          <w:i/>
        </w:rPr>
        <w:t xml:space="preserve">được. </w:t>
      </w:r>
      <w:r>
        <w:rPr>
          <w:i/>
        </w:rPr>
        <w:t xml:space="preserve">Quả </w:t>
      </w:r>
      <w:r>
        <w:rPr>
          <w:i/>
        </w:rPr>
        <w:t xml:space="preserve">ăn </w:t>
      </w:r>
      <w:r>
        <w:rPr>
          <w:i/>
        </w:rPr>
        <w:t xml:space="preserve">được. </w:t>
      </w:r>
      <w:r>
        <w:t xml:space="preserve">Nó </w:t>
      </w:r>
      <w:r>
        <w:t xml:space="preserve">bằng </w:t>
      </w:r>
      <w:r>
        <w:t xml:space="preserve">thế </w:t>
      </w:r>
      <w:r>
        <w:t xml:space="preserve">nào </w:t>
      </w:r>
      <w:r>
        <w:t xml:space="preserve">được </w:t>
      </w:r>
      <w:r>
        <w:rPr>
          <w:i/>
        </w:rPr>
        <w:t xml:space="preserve">anh. </w:t>
      </w:r>
      <w:r>
        <w:t xml:space="preserve">lV </w:t>
      </w:r>
      <w:r>
        <w:t xml:space="preserve">trợ từ </w:t>
      </w:r>
      <w:r>
        <w:rPr>
          <w:b/>
        </w:rPr>
        <w:t xml:space="preserve">1 </w:t>
      </w:r>
      <w:r>
        <w:t xml:space="preserve">(dùng </w:t>
      </w:r>
      <w:r>
        <w:t xml:space="preserve">liền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may </w:t>
      </w:r>
      <w:r>
        <w:t xml:space="preserve">mắn, </w:t>
      </w:r>
      <w:r>
        <w:t xml:space="preserve">thuận </w:t>
      </w:r>
      <w:r>
        <w:t xml:space="preserve">lợi. </w:t>
      </w:r>
      <w:r>
        <w:rPr>
          <w:i/>
        </w:rPr>
        <w:t xml:space="preserve">Gặp </w:t>
      </w:r>
      <w:r>
        <w:t xml:space="preserve">được </w:t>
      </w:r>
      <w:r>
        <w:t xml:space="preserve">người </w:t>
      </w:r>
      <w:r>
        <w:t xml:space="preserve">tốt.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số </w:t>
      </w:r>
      <w:r>
        <w:rPr>
          <w:i/>
        </w:rPr>
        <w:t xml:space="preserve">thành </w:t>
      </w:r>
      <w:r>
        <w:t xml:space="preserve">tích </w:t>
      </w:r>
      <w:r>
        <w:t xml:space="preserve">nhất </w:t>
      </w:r>
      <w:r>
        <w:rPr>
          <w:i/>
        </w:rPr>
        <w:t xml:space="preserve">định. </w:t>
      </w:r>
      <w:r>
        <w:rPr>
          <w:i/>
        </w:rPr>
        <w:t xml:space="preserve">Bệnh </w:t>
      </w:r>
      <w:r>
        <w:t xml:space="preserve">đã </w:t>
      </w:r>
      <w:r>
        <w:t xml:space="preserve">đỡ </w:t>
      </w:r>
      <w:r>
        <w:rPr>
          <w:i/>
        </w:rPr>
        <w:t xml:space="preserve">được </w:t>
      </w:r>
      <w:r>
        <w:rPr>
          <w:i/>
        </w:rPr>
        <w:t xml:space="preserve">phần </w:t>
      </w:r>
      <w:r>
        <w:rPr>
          <w:i/>
        </w:rPr>
        <w:t xml:space="preserve">nào. </w:t>
      </w:r>
      <w:r>
        <w:rPr>
          <w:b/>
        </w:rPr>
        <w:t xml:space="preserve">2 </w:t>
      </w:r>
      <w:r>
        <w:t xml:space="preserve">(dùng </w:t>
      </w:r>
      <w:r>
        <w:t xml:space="preserve">liền </w:t>
      </w:r>
      <w:r>
        <w:t xml:space="preserve">sau </w:t>
      </w:r>
      <w:r>
        <w:t xml:space="preserve">phụ từ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giảm </w:t>
      </w:r>
      <w:r>
        <w:t xml:space="preserve">nhẹ </w:t>
      </w:r>
      <w:r>
        <w:t xml:space="preserve">sự </w:t>
      </w:r>
      <w:r>
        <w:t xml:space="preserve">phủ </w:t>
      </w:r>
      <w:r>
        <w:t xml:space="preserve">định,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phủ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tốt, </w:t>
      </w:r>
      <w:r>
        <w:t xml:space="preserve">tích </w:t>
      </w:r>
      <w:r>
        <w:t xml:space="preserve">cực </w:t>
      </w:r>
      <w:r>
        <w:t xml:space="preserve">trở </w:t>
      </w:r>
      <w:r>
        <w:t xml:space="preserve">thành </w:t>
      </w:r>
      <w:r>
        <w:t xml:space="preserve">bớt </w:t>
      </w:r>
      <w:r>
        <w:t xml:space="preserve">nặng </w:t>
      </w:r>
      <w:r>
        <w:t xml:space="preserve">nể. </w:t>
      </w:r>
      <w:r>
        <w:rPr>
          <w:i/>
        </w:rPr>
        <w:t xml:space="preserve">Người </w:t>
      </w:r>
      <w:r>
        <w:rPr>
          <w:i/>
        </w:rPr>
        <w:t xml:space="preserve">không </w:t>
      </w:r>
      <w:r>
        <w:t xml:space="preserve">được </w:t>
      </w:r>
      <w:r>
        <w:rPr>
          <w:i/>
        </w:rPr>
        <w:t xml:space="preserve">khoẻ. </w:t>
      </w:r>
      <w:r>
        <w:t xml:space="preserve">Chất </w:t>
      </w:r>
      <w:r>
        <w:t xml:space="preserve">lượng </w:t>
      </w:r>
      <w:r>
        <w:t xml:space="preserve">chưa </w:t>
      </w:r>
      <w:r>
        <w:t xml:space="preserve">được </w:t>
      </w:r>
      <w:r>
        <w:t xml:space="preserve">tốt </w:t>
      </w:r>
      <w:r>
        <w:rPr>
          <w:i/>
        </w:rPr>
        <w:t xml:space="preserve">kšm.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bữa </w:t>
      </w:r>
      <w:r>
        <w:rPr>
          <w:b/>
        </w:rPr>
        <w:t xml:space="preserve">nào </w:t>
      </w:r>
      <w:r>
        <w:rPr>
          <w:b/>
        </w:rPr>
        <w:t xml:space="preserve">xào </w:t>
      </w:r>
      <w:r>
        <w:rPr>
          <w:b/>
        </w:rPr>
        <w:t xml:space="preserve">bữa </w:t>
      </w:r>
      <w:r>
        <w:rPr>
          <w:b/>
        </w:rPr>
        <w:t xml:space="preserve">ấy </w:t>
      </w:r>
      <w:r>
        <w:t xml:space="preserve">(khẩu ngữ).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làm </w:t>
      </w:r>
      <w:r>
        <w:t xml:space="preserve">ra </w:t>
      </w:r>
      <w:r>
        <w:t xml:space="preserve">được </w:t>
      </w:r>
      <w:r>
        <w:t xml:space="preserve">bao </w:t>
      </w:r>
      <w:r>
        <w:t xml:space="preserve">nhiêu </w:t>
      </w:r>
      <w:r>
        <w:t xml:space="preserve">thì </w:t>
      </w:r>
      <w:r>
        <w:t xml:space="preserve">ăn </w:t>
      </w:r>
      <w:r>
        <w:t xml:space="preserve">tiêu </w:t>
      </w:r>
      <w:r>
        <w:t xml:space="preserve">ngay </w:t>
      </w:r>
      <w:r>
        <w:t xml:space="preserve">hết </w:t>
      </w:r>
      <w:r>
        <w:t xml:space="preserve">bấy </w:t>
      </w:r>
      <w:r>
        <w:t xml:space="preserve">nhiêu.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chăng </w:t>
      </w:r>
      <w:r>
        <w:rPr>
          <w:b/>
        </w:rPr>
        <w:t xml:space="preserve">hay </w:t>
      </w:r>
      <w:r>
        <w:rPr>
          <w:b/>
        </w:rPr>
        <w:t xml:space="preserve">chớ </w:t>
      </w:r>
      <w:r>
        <w:t xml:space="preserve">(khẩu ngữ). </w:t>
      </w:r>
      <w:r>
        <w:t xml:space="preserve">Ví </w:t>
      </w:r>
      <w:r>
        <w:t xml:space="preserve">lối </w:t>
      </w:r>
      <w:r>
        <w:t xml:space="preserve">làm </w:t>
      </w:r>
      <w:r>
        <w:t xml:space="preserve">việc </w:t>
      </w:r>
      <w:r>
        <w:t xml:space="preserve">thiếu </w:t>
      </w:r>
      <w:r>
        <w:t xml:space="preserve">trách </w:t>
      </w:r>
      <w:r>
        <w:t xml:space="preserve">nhiệm, </w:t>
      </w:r>
      <w:r>
        <w:t xml:space="preserve">không </w:t>
      </w:r>
      <w:r>
        <w:t xml:space="preserve">cố </w:t>
      </w:r>
      <w:r>
        <w:t xml:space="preserve">gắng, </w:t>
      </w:r>
      <w:r>
        <w:t xml:space="preserve">kết </w:t>
      </w:r>
      <w:r>
        <w:t xml:space="preserve">quả </w:t>
      </w:r>
      <w:r>
        <w:t xml:space="preserve">ra </w:t>
      </w:r>
      <w:r>
        <w:t xml:space="preserve">sao </w:t>
      </w:r>
      <w:r>
        <w:t xml:space="preserve">cũng </w:t>
      </w:r>
      <w:r>
        <w:t xml:space="preserve">mặc.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đằng </w:t>
      </w:r>
      <w:r>
        <w:rPr>
          <w:b/>
        </w:rPr>
        <w:t xml:space="preserve">chân </w:t>
      </w:r>
      <w:r>
        <w:rPr>
          <w:b/>
        </w:rPr>
        <w:t xml:space="preserve">lân </w:t>
      </w:r>
      <w:r>
        <w:rPr>
          <w:b/>
        </w:rPr>
        <w:t xml:space="preserve">đằng </w:t>
      </w:r>
      <w:r>
        <w:rPr>
          <w:b/>
        </w:rPr>
        <w:t xml:space="preserve">đầu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biết </w:t>
      </w:r>
      <w:r>
        <w:t xml:space="preserve">điều, </w:t>
      </w:r>
      <w:r>
        <w:t xml:space="preserve">được </w:t>
      </w:r>
      <w:r>
        <w:t xml:space="preserve">người </w:t>
      </w:r>
      <w:r>
        <w:t xml:space="preserve">ta </w:t>
      </w:r>
      <w:r>
        <w:t xml:space="preserve">nhượng </w:t>
      </w:r>
      <w:r>
        <w:t xml:space="preserve">bộ </w:t>
      </w:r>
      <w:r>
        <w:t xml:space="preserve">phần </w:t>
      </w:r>
      <w:r>
        <w:t xml:space="preserve">nào </w:t>
      </w:r>
      <w:r>
        <w:t xml:space="preserve">thì </w:t>
      </w:r>
      <w:r>
        <w:t xml:space="preserve">lại </w:t>
      </w:r>
      <w:r>
        <w:t xml:space="preserve">lấn </w:t>
      </w:r>
      <w:r>
        <w:t xml:space="preserve">tới,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tiếp </w:t>
      </w:r>
      <w:r>
        <w:t xml:space="preserve">tục </w:t>
      </w:r>
      <w:r>
        <w:t xml:space="preserve">nhượng </w:t>
      </w:r>
      <w:r>
        <w:t xml:space="preserve">bộ </w:t>
      </w:r>
      <w:r>
        <w:t xml:space="preserve">thêm </w:t>
      </w:r>
      <w:r>
        <w:t xml:space="preserve">nữa.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Đạt </w:t>
      </w:r>
      <w:r>
        <w:t xml:space="preserve">giá </w:t>
      </w:r>
      <w:r>
        <w:t xml:space="preserve">cao, </w:t>
      </w:r>
      <w:r>
        <w:t xml:space="preserve">có </w:t>
      </w:r>
      <w:r>
        <w:t xml:space="preserve">phần </w:t>
      </w:r>
      <w:r>
        <w:t xml:space="preserve">lợi </w:t>
      </w:r>
      <w:r>
        <w:t xml:space="preserve">cho </w:t>
      </w:r>
      <w:r>
        <w:t xml:space="preserve">người </w:t>
      </w:r>
      <w:r>
        <w:t xml:space="preserve">bán. </w:t>
      </w:r>
      <w:r>
        <w:t xml:space="preserve">Trả </w:t>
      </w:r>
      <w:r>
        <w:t xml:space="preserve">được </w:t>
      </w:r>
      <w:r>
        <w:rPr>
          <w:i/>
        </w:rPr>
        <w:t xml:space="preserve">giá </w:t>
      </w:r>
      <w:r>
        <w:t xml:space="preserve">là </w:t>
      </w:r>
      <w:r>
        <w:rPr>
          <w:i/>
        </w:rPr>
        <w:t xml:space="preserve">bán. </w:t>
      </w:r>
      <w:r>
        <w:t xml:space="preserve">Mặt </w:t>
      </w:r>
      <w:r>
        <w:rPr>
          <w:i/>
        </w:rPr>
        <w:t xml:space="preserve">hàng </w:t>
      </w:r>
      <w:r>
        <w:t xml:space="preserve">đang </w:t>
      </w:r>
      <w:r>
        <w:t xml:space="preserve">được </w:t>
      </w:r>
      <w:r>
        <w:t xml:space="preserve">giá.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Được </w:t>
      </w:r>
      <w:r>
        <w:t xml:space="preserve">sự </w:t>
      </w:r>
      <w:r>
        <w:t xml:space="preserve">yêu </w:t>
      </w:r>
      <w:r>
        <w:t xml:space="preserve">mến, </w:t>
      </w:r>
      <w:r>
        <w:t xml:space="preserve">tin </w:t>
      </w:r>
      <w:r>
        <w:t xml:space="preserve">cậy </w:t>
      </w:r>
      <w:r>
        <w:t xml:space="preserve">của </w:t>
      </w:r>
      <w:r>
        <w:t xml:space="preserve">ai </w:t>
      </w:r>
      <w:r>
        <w:t xml:space="preserve">đó. </w:t>
      </w:r>
      <w:r>
        <w:t xml:space="preserve">Được </w:t>
      </w:r>
      <w:r>
        <w:t xml:space="preserve">lòng </w:t>
      </w:r>
      <w:r>
        <w:t xml:space="preserve">dân. </w:t>
      </w:r>
      <w:r>
        <w:t xml:space="preserve">Mất </w:t>
      </w:r>
      <w:r>
        <w:t xml:space="preserve">lòng </w:t>
      </w:r>
      <w:r>
        <w:t xml:space="preserve">trước, </w:t>
      </w:r>
      <w:r>
        <w:t xml:space="preserve">được </w:t>
      </w:r>
      <w:r>
        <w:t xml:space="preserve">lòng </w:t>
      </w:r>
      <w:r>
        <w:rPr>
          <w:i/>
        </w:rPr>
        <w:t xml:space="preserve">sau </w:t>
      </w:r>
      <w:r>
        <w:t xml:space="preserve">(tục ngữ). </w:t>
      </w:r>
      <w:r>
        <w:br/>
      </w:r>
      <w:r>
        <w:rPr>
          <w:b/>
        </w:rPr>
        <w:t xml:space="preserve">được </w:t>
      </w:r>
      <w:r>
        <w:t xml:space="preserve">(một) </w:t>
      </w:r>
      <w:r>
        <w:t xml:space="preserve">cái </w:t>
      </w:r>
      <w:r>
        <w:t xml:space="preserve">(là) </w:t>
      </w:r>
      <w:r>
        <w:t xml:space="preserve">(khẩu ngữ).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mặt </w:t>
      </w:r>
      <w:r>
        <w:t xml:space="preserve">tốt </w:t>
      </w:r>
      <w:r>
        <w:t xml:space="preserve">cơ </w:t>
      </w:r>
      <w:r>
        <w:t xml:space="preserve">bản </w:t>
      </w:r>
      <w:r>
        <w:t xml:space="preserve">(bù </w:t>
      </w:r>
      <w:r>
        <w:t xml:space="preserve">cho </w:t>
      </w:r>
      <w:r>
        <w:t xml:space="preserve">những </w:t>
      </w:r>
      <w:r>
        <w:t xml:space="preserve">mặt </w:t>
      </w:r>
      <w:r>
        <w:t xml:space="preserve">khác </w:t>
      </w:r>
      <w:r>
        <w:t xml:space="preserve">nói </w:t>
      </w:r>
      <w:r>
        <w:t xml:space="preserve">chung </w:t>
      </w:r>
      <w:r>
        <w:t xml:space="preserve">có </w:t>
      </w:r>
      <w:r>
        <w:t xml:space="preserve">hạn </w:t>
      </w:r>
      <w:r>
        <w:t xml:space="preserve">chế, </w:t>
      </w:r>
      <w:r>
        <w:t xml:space="preserve">không </w:t>
      </w:r>
      <w:r>
        <w:t xml:space="preserve">được </w:t>
      </w:r>
      <w:r>
        <w:t xml:space="preserve">tốt). </w:t>
      </w:r>
      <w:r>
        <w:t xml:space="preserve">Chậm </w:t>
      </w:r>
      <w:r>
        <w:t xml:space="preserve">chạp, </w:t>
      </w:r>
      <w:r>
        <w:t xml:space="preserve">nhưng </w:t>
      </w:r>
      <w:r>
        <w:t xml:space="preserve">được </w:t>
      </w:r>
      <w:r>
        <w:t xml:space="preserve">cái </w:t>
      </w:r>
      <w:r>
        <w:rPr>
          <w:i/>
        </w:rPr>
        <w:t xml:space="preserve">rất </w:t>
      </w:r>
      <w:r>
        <w:t xml:space="preserve">chịu </w:t>
      </w:r>
      <w:r>
        <w:rPr>
          <w:i/>
        </w:rPr>
        <w:t xml:space="preserve">khó.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mùa </w:t>
      </w:r>
      <w:r>
        <w:rPr>
          <w:i/>
        </w:rPr>
        <w:t xml:space="preserve">động từ </w:t>
      </w:r>
      <w:r>
        <w:t xml:space="preserve">Thu </w:t>
      </w:r>
      <w:r>
        <w:t xml:space="preserve">hoạch </w:t>
      </w:r>
      <w:r>
        <w:t xml:space="preserve">trong </w:t>
      </w:r>
      <w:r>
        <w:t xml:space="preserve">mùa </w:t>
      </w:r>
      <w:r>
        <w:t xml:space="preserve">được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thường. </w:t>
      </w:r>
      <w:r>
        <w:t xml:space="preserve">Năm </w:t>
      </w:r>
      <w:r>
        <w:rPr>
          <w:i/>
        </w:rPr>
        <w:t xml:space="preserve">nay </w:t>
      </w:r>
      <w:r>
        <w:t xml:space="preserve">thời </w:t>
      </w:r>
      <w:r>
        <w:t xml:space="preserve">tiết </w:t>
      </w:r>
      <w:r>
        <w:rPr>
          <w:i/>
        </w:rPr>
        <w:t xml:space="preserve">thuận </w:t>
      </w:r>
      <w:r>
        <w:rPr>
          <w:i/>
        </w:rPr>
        <w:t xml:space="preserve">lợi, </w:t>
      </w:r>
      <w:r>
        <w:t xml:space="preserve">nên </w:t>
      </w:r>
      <w:r>
        <w:t xml:space="preserve">được </w:t>
      </w:r>
      <w:r>
        <w:rPr>
          <w:i/>
        </w:rPr>
        <w:t xml:space="preserve">mùa.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thể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được </w:t>
      </w:r>
      <w:r>
        <w:t xml:space="preserve">ưu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(càng </w:t>
      </w:r>
      <w:r>
        <w:t xml:space="preserve">hành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hơn, </w:t>
      </w:r>
      <w:r>
        <w:t xml:space="preserve">ráo </w:t>
      </w:r>
      <w:r>
        <w:t xml:space="preserve">riết </w:t>
      </w:r>
      <w:r>
        <w:t xml:space="preserve">hơn). </w:t>
      </w:r>
      <w:r>
        <w:t xml:space="preserve">Được </w:t>
      </w:r>
      <w:r>
        <w:t xml:space="preserve">thể </w:t>
      </w:r>
      <w:r>
        <w:t xml:space="preserve">càng </w:t>
      </w:r>
      <w:r>
        <w:rPr>
          <w:i/>
        </w:rPr>
        <w:t xml:space="preserve">làm </w:t>
      </w:r>
      <w:r>
        <w:t xml:space="preserve">già.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việc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nhanh, </w:t>
      </w:r>
      <w:r>
        <w:t xml:space="preserve">tốt </w:t>
      </w:r>
      <w:r>
        <w:t xml:space="preserve">những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hằng </w:t>
      </w:r>
      <w:r>
        <w:t xml:space="preserve">ngày </w:t>
      </w:r>
      <w:r>
        <w:t xml:space="preserve">được </w:t>
      </w:r>
      <w:r>
        <w:t xml:space="preserve">giao. </w:t>
      </w:r>
      <w:r>
        <w:t xml:space="preserve">Trông </w:t>
      </w:r>
      <w:r>
        <w:t xml:space="preserve">lù </w:t>
      </w:r>
      <w:r>
        <w:rPr>
          <w:i/>
        </w:rPr>
        <w:t xml:space="preserve">khù </w:t>
      </w:r>
      <w:r>
        <w:t xml:space="preserve">thế </w:t>
      </w:r>
      <w:r>
        <w:t xml:space="preserve">mà </w:t>
      </w:r>
      <w:r>
        <w:t xml:space="preserve">được </w:t>
      </w:r>
      <w:r>
        <w:rPr>
          <w:i/>
        </w:rPr>
        <w:t xml:space="preserve">uiệc.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cho). </w:t>
      </w:r>
      <w:r>
        <w:t xml:space="preserve">Xong </w:t>
      </w:r>
      <w:r>
        <w:t xml:space="preserve">việc, </w:t>
      </w:r>
      <w:r>
        <w:t xml:space="preserve">yên </w:t>
      </w:r>
      <w:r>
        <w:t xml:space="preserve">việc,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lôi </w:t>
      </w:r>
      <w:r>
        <w:t xml:space="preserve">thôi, </w:t>
      </w:r>
      <w:r>
        <w:t xml:space="preserve">mất </w:t>
      </w:r>
      <w:r>
        <w:t xml:space="preserve">thì </w:t>
      </w:r>
      <w:r>
        <w:t xml:space="preserve">giờ. </w:t>
      </w:r>
      <w:r>
        <w:t xml:space="preserve">Nhận </w:t>
      </w:r>
      <w:r>
        <w:rPr>
          <w:i/>
        </w:rPr>
        <w:t xml:space="preserve">quách </w:t>
      </w:r>
      <w:r>
        <w:rPr>
          <w:i/>
        </w:rPr>
        <w:t xml:space="preserve">đi </w:t>
      </w:r>
      <w:r>
        <w:t xml:space="preserve">cho </w:t>
      </w:r>
      <w:r>
        <w:t xml:space="preserve">được </w:t>
      </w:r>
      <w:r>
        <w:rPr>
          <w:i/>
        </w:rPr>
        <w:t xml:space="preserve">uiệc. </w:t>
      </w:r>
      <w:r>
        <w:br w:type="page"/>
      </w:r>
      <w:r>
        <w:rPr>
          <w:b/>
        </w:rPr>
        <w:t xml:space="preserve">được </w:t>
      </w:r>
      <w:r>
        <w:rPr>
          <w:b/>
        </w:rPr>
        <w:t xml:space="preserve">voi </w:t>
      </w:r>
      <w:r>
        <w:rPr>
          <w:b/>
        </w:rPr>
        <w:t xml:space="preserve">đòi </w:t>
      </w:r>
      <w:r>
        <w:rPr>
          <w:b/>
        </w:rPr>
        <w:t xml:space="preserve">tiên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tham </w:t>
      </w:r>
      <w:r>
        <w:t xml:space="preserve">lam, </w:t>
      </w:r>
      <w:r>
        <w:t xml:space="preserve">được </w:t>
      </w:r>
      <w:r>
        <w:t xml:space="preserve">cái </w:t>
      </w:r>
      <w:r>
        <w:t xml:space="preserve">này </w:t>
      </w:r>
      <w:r>
        <w:t xml:space="preserve">tốt </w:t>
      </w:r>
      <w:r>
        <w:t xml:space="preserve">rồi, </w:t>
      </w:r>
      <w:r>
        <w:t xml:space="preserve">lại </w:t>
      </w:r>
      <w:r>
        <w:t xml:space="preserve">muốn </w:t>
      </w:r>
      <w:r>
        <w:t xml:space="preserve">cái </w:t>
      </w:r>
      <w:r>
        <w:t xml:space="preserve">khác </w:t>
      </w:r>
      <w:r>
        <w:t xml:space="preserve">nữa, </w:t>
      </w:r>
      <w:r>
        <w:t xml:space="preserve">tốt </w:t>
      </w:r>
      <w:r>
        <w:t xml:space="preserve">hơn. </w:t>
      </w:r>
      <w:r>
        <w:br/>
      </w:r>
      <w:r>
        <w:rPr>
          <w:b/>
        </w:rPr>
        <w:t xml:space="preserve">đười </w:t>
      </w:r>
      <w:r>
        <w:rPr>
          <w:b/>
        </w:rPr>
        <w:t xml:space="preserve">ươi </w:t>
      </w:r>
      <w:r>
        <w:rPr>
          <w:i/>
        </w:rPr>
        <w:t xml:space="preserve">danh từ </w:t>
      </w:r>
      <w:r>
        <w:t xml:space="preserve">Khi </w:t>
      </w:r>
      <w:r>
        <w:t xml:space="preserve">lớn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như </w:t>
      </w:r>
      <w:r>
        <w:t xml:space="preserve">người,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màu </w:t>
      </w:r>
      <w:r>
        <w:t xml:space="preserve">nâu </w:t>
      </w:r>
      <w:r>
        <w:t xml:space="preserve">rất </w:t>
      </w:r>
      <w:r>
        <w:t xml:space="preserve">dài. </w:t>
      </w:r>
      <w:r>
        <w:br/>
      </w:r>
      <w:r>
        <w:rPr>
          <w:b/>
        </w:rPr>
        <w:t xml:space="preserve">đượm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(Chất </w:t>
      </w:r>
      <w:r>
        <w:t xml:space="preserve">đốt) </w:t>
      </w:r>
      <w:r>
        <w:t xml:space="preserve">cháy </w:t>
      </w:r>
      <w:r>
        <w:t xml:space="preserve">tốt, </w:t>
      </w:r>
      <w:r>
        <w:t xml:space="preserve">đều </w:t>
      </w:r>
      <w:r>
        <w:t xml:space="preserve">và </w:t>
      </w:r>
      <w:r>
        <w:t xml:space="preserve">lâu. </w:t>
      </w:r>
      <w:r>
        <w:rPr>
          <w:i/>
        </w:rPr>
        <w:t xml:space="preserve">Lò </w:t>
      </w:r>
      <w:r>
        <w:t xml:space="preserve">than </w:t>
      </w:r>
      <w:r>
        <w:t xml:space="preserve">cháy </w:t>
      </w:r>
      <w:r>
        <w:t xml:space="preserve">rất </w:t>
      </w:r>
      <w:r>
        <w:rPr>
          <w:i/>
        </w:rPr>
        <w:t xml:space="preserve">đượm. </w:t>
      </w:r>
      <w:r>
        <w:t xml:space="preserve">Cúi </w:t>
      </w:r>
      <w:r>
        <w:t xml:space="preserve">khô </w:t>
      </w:r>
      <w:r>
        <w:rPr>
          <w:i/>
        </w:rPr>
        <w:t xml:space="preserve">đượm </w:t>
      </w:r>
      <w:r>
        <w:rPr>
          <w:i/>
        </w:rPr>
        <w:t xml:space="preserve">lúa.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Thấm </w:t>
      </w:r>
      <w:r>
        <w:t xml:space="preserve">sâu, </w:t>
      </w:r>
      <w:r>
        <w:t xml:space="preserve">đậm </w:t>
      </w:r>
      <w:r>
        <w:t xml:space="preserve">vào </w:t>
      </w:r>
      <w:r>
        <w:t xml:space="preserve">bên </w:t>
      </w:r>
      <w:r>
        <w:t xml:space="preserve">trong. </w:t>
      </w:r>
      <w:r>
        <w:t xml:space="preserve">ượm </w:t>
      </w:r>
      <w:r>
        <w:rPr>
          <w:i/>
        </w:rPr>
        <w:t xml:space="preserve">mồ </w:t>
      </w:r>
      <w:r>
        <w:rPr>
          <w:i/>
        </w:rPr>
        <w:t xml:space="preserve">hôi. </w:t>
      </w:r>
      <w:r>
        <w:rPr>
          <w:i/>
        </w:rPr>
        <w:t xml:space="preserve">Đượm </w:t>
      </w:r>
      <w:r>
        <w:t xml:space="preserve">tình </w:t>
      </w:r>
      <w:r>
        <w:t xml:space="preserve">quê </w:t>
      </w:r>
      <w:r>
        <w:t xml:space="preserve">hương. </w:t>
      </w:r>
      <w:r>
        <w:rPr>
          <w:b/>
        </w:rPr>
        <w:t xml:space="preserve">2 </w:t>
      </w:r>
      <w:r>
        <w:t xml:space="preserve">Pha </w:t>
      </w:r>
      <w:r>
        <w:t xml:space="preserve">lẫn </w:t>
      </w:r>
      <w:r>
        <w:t xml:space="preserve">và </w:t>
      </w:r>
      <w:r>
        <w:t xml:space="preserve">như </w:t>
      </w:r>
      <w:r>
        <w:t xml:space="preserve">được </w:t>
      </w:r>
      <w:r>
        <w:t xml:space="preserve">ẩn </w:t>
      </w:r>
      <w:r>
        <w:t xml:space="preserve">giấu, </w:t>
      </w:r>
      <w:r>
        <w:t xml:space="preserve">bao </w:t>
      </w:r>
      <w:r>
        <w:t xml:space="preserve">hàm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cái </w:t>
      </w:r>
      <w:r>
        <w:t xml:space="preserve">gì. </w:t>
      </w:r>
      <w: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đượm </w:t>
      </w:r>
      <w:r>
        <w:rPr>
          <w:i/>
        </w:rPr>
        <w:t xml:space="preserve">buồn.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đượm </w:t>
      </w:r>
      <w:r>
        <w:rPr>
          <w:i/>
        </w:rPr>
        <w:t xml:space="preserve">màu </w:t>
      </w:r>
      <w:r>
        <w:t xml:space="preserve">sắc </w:t>
      </w:r>
      <w:r>
        <w:rPr>
          <w:i/>
        </w:rPr>
        <w:t xml:space="preserve">thần </w:t>
      </w:r>
      <w:r>
        <w:rPr>
          <w:i/>
        </w:rPr>
        <w:t xml:space="preserve">bí. </w:t>
      </w:r>
      <w:r>
        <w:br/>
      </w:r>
      <w:r>
        <w:rPr>
          <w:b/>
        </w:rPr>
        <w:t xml:space="preserve">đượm </w:t>
      </w:r>
      <w:r>
        <w:rPr>
          <w:b/>
        </w:rPr>
        <w:t xml:space="preserve">đà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Nông </w:t>
      </w:r>
      <w:r>
        <w:t xml:space="preserve">nàn </w:t>
      </w:r>
      <w:r>
        <w:t xml:space="preserve">sâu </w:t>
      </w:r>
      <w:r>
        <w:t xml:space="preserve">sắc </w:t>
      </w:r>
      <w:r>
        <w:t xml:space="preserve">mà </w:t>
      </w:r>
      <w:r>
        <w:t xml:space="preserve">bền </w:t>
      </w:r>
      <w:r>
        <w:t xml:space="preserve">lâu; </w:t>
      </w:r>
      <w:r>
        <w:t xml:space="preserve">như </w:t>
      </w:r>
      <w:r>
        <w:t xml:space="preserve">đậm </w:t>
      </w:r>
      <w:r>
        <w:t xml:space="preserve">đà </w:t>
      </w:r>
      <w:r>
        <w:t xml:space="preserve">(nghĩa </w:t>
      </w:r>
      <w:r>
        <w:t xml:space="preserve">2). </w:t>
      </w:r>
      <w:r>
        <w:rPr>
          <w:i/>
        </w:rPr>
        <w:t xml:space="preserve">Tình </w:t>
      </w:r>
      <w:r>
        <w:rPr>
          <w:i/>
        </w:rPr>
        <w:t xml:space="preserve">bạn </w:t>
      </w:r>
      <w:r>
        <w:t xml:space="preserve">ngày </w:t>
      </w:r>
      <w:r>
        <w:rPr>
          <w:i/>
        </w:rPr>
        <w:t xml:space="preserve">càng </w:t>
      </w:r>
      <w:r>
        <w:t xml:space="preserve">đượm </w:t>
      </w:r>
      <w:r>
        <w:rPr>
          <w:i/>
        </w:rPr>
        <w:t xml:space="preserve">đà. </w:t>
      </w:r>
      <w:r>
        <w:rPr>
          <w:b/>
        </w:rPr>
        <w:t xml:space="preserve">2 </w:t>
      </w:r>
      <w:r>
        <w:t xml:space="preserve">Có </w:t>
      </w:r>
      <w:r>
        <w:t xml:space="preserve">pha </w:t>
      </w:r>
      <w:r>
        <w:t xml:space="preserve">lẫn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sâu </w:t>
      </w:r>
      <w:r>
        <w:t xml:space="preserve">đậm.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cổ </w:t>
      </w:r>
      <w:r>
        <w:rPr>
          <w:i/>
        </w:rPr>
        <w:t xml:space="preserve">đượm </w:t>
      </w:r>
      <w:r>
        <w:rPr>
          <w:i/>
        </w:rPr>
        <w:t xml:space="preserve">đà </w:t>
      </w:r>
      <w:r>
        <w:rPr>
          <w:i/>
        </w:rPr>
        <w:t xml:space="preserve">phong </w:t>
      </w:r>
      <w:r>
        <w:t xml:space="preserve">uị </w:t>
      </w:r>
      <w:r>
        <w:t xml:space="preserve">dân </w:t>
      </w:r>
      <w:r>
        <w:t xml:space="preserve">gian. </w:t>
      </w:r>
      <w:r>
        <w:t xml:space="preserve">đườn </w:t>
      </w:r>
      <w:r>
        <w:t xml:space="preserve">tính từ </w:t>
      </w:r>
      <w:r>
        <w:t xml:space="preserve">(ít dùng). </w:t>
      </w:r>
      <w:r>
        <w:t xml:space="preserve">(Nằm) </w:t>
      </w:r>
      <w:r>
        <w:t xml:space="preserve">dài </w:t>
      </w:r>
      <w:r>
        <w:t xml:space="preserve">và </w:t>
      </w:r>
      <w:r>
        <w:t xml:space="preserve">thẳng </w:t>
      </w:r>
      <w:r>
        <w:t xml:space="preserve">đờ, </w:t>
      </w:r>
      <w:r>
        <w:t xml:space="preserve">có </w:t>
      </w:r>
      <w:r>
        <w:t xml:space="preserve">vẻ </w:t>
      </w:r>
      <w:r>
        <w:t xml:space="preserve">mệt </w:t>
      </w:r>
      <w:r>
        <w:t xml:space="preserve">nhọc. </w:t>
      </w:r>
      <w:r>
        <w:t xml:space="preserve">Nằm </w:t>
      </w:r>
      <w:r>
        <w:rPr>
          <w:i/>
        </w:rPr>
        <w:t xml:space="preserve">đườn </w:t>
      </w:r>
      <w:r>
        <w:rPr>
          <w:i/>
        </w:rPr>
        <w:t xml:space="preserve">ra. </w:t>
      </w:r>
      <w:r>
        <w:br/>
      </w:r>
      <w:r>
        <w:rPr>
          <w:b/>
        </w:rPr>
        <w:t xml:space="preserve">đườn </w:t>
      </w:r>
      <w:r>
        <w:rPr>
          <w:b/>
        </w:rPr>
        <w:t xml:space="preserve">đươỡn </w:t>
      </w:r>
      <w:r>
        <w:rPr>
          <w:i/>
        </w:rPr>
        <w:t xml:space="preserve">tính từ </w:t>
      </w:r>
      <w:r>
        <w:t xml:space="preserve">xem </w:t>
      </w:r>
      <w:r>
        <w:t xml:space="preserve">đưỡn </w:t>
      </w:r>
      <w:r>
        <w:t xml:space="preserve">(láy). </w:t>
      </w:r>
      <w:r>
        <w:br/>
      </w:r>
      <w:r>
        <w:rPr>
          <w:b/>
        </w:rPr>
        <w:t xml:space="preserve">đưỡn </w:t>
      </w:r>
      <w:r>
        <w:rPr>
          <w:i/>
        </w:rPr>
        <w:t xml:space="preserve">tính từ </w:t>
      </w:r>
      <w:r>
        <w:t xml:space="preserve">(ít dùng). </w:t>
      </w:r>
      <w:r>
        <w:t xml:space="preserve">Thẳng </w:t>
      </w:r>
      <w:r>
        <w:t xml:space="preserve">và </w:t>
      </w:r>
      <w:r>
        <w:t xml:space="preserve">cứng </w:t>
      </w:r>
      <w:r>
        <w:t xml:space="preserve">đờ. </w:t>
      </w:r>
      <w:r>
        <w:t xml:space="preserve">Đứng </w:t>
      </w:r>
      <w:r>
        <w:rPr>
          <w:i/>
        </w:rPr>
        <w:t xml:space="preserve">đưỡn </w:t>
      </w:r>
      <w:r>
        <w:rPr>
          <w:i/>
        </w:rPr>
        <w:t xml:space="preserve">ra </w:t>
      </w:r>
      <w:r>
        <w:t xml:space="preserve">như </w:t>
      </w:r>
      <w:r>
        <w:rPr>
          <w:i/>
        </w:rPr>
        <w:t xml:space="preserve">khúc </w:t>
      </w:r>
      <w:r>
        <w:t xml:space="preserve">gỗ. </w:t>
      </w:r>
      <w:r>
        <w:rPr>
          <w:i/>
        </w:rPr>
        <w:t xml:space="preserve">!! </w:t>
      </w:r>
      <w:r>
        <w:t xml:space="preserve">Láy: </w:t>
      </w:r>
      <w:r>
        <w:t xml:space="preserve">đườn </w:t>
      </w:r>
      <w:r>
        <w:rPr>
          <w:i/>
        </w:rPr>
        <w:t xml:space="preserve">đưỡn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đương,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(văn chương). </w:t>
      </w:r>
      <w:r>
        <w:t xml:space="preserve">Nhận </w:t>
      </w:r>
      <w:r>
        <w:t xml:space="preserve">lấy </w:t>
      </w:r>
      <w:r>
        <w:t xml:space="preserve">về </w:t>
      </w:r>
      <w:r>
        <w:t xml:space="preserve">mình </w:t>
      </w:r>
      <w:r>
        <w:t xml:space="preserve">để </w:t>
      </w:r>
      <w:r>
        <w:t xml:space="preserve">làm </w:t>
      </w:r>
      <w:r>
        <w:t xml:space="preserve">(nói </w:t>
      </w:r>
      <w:r>
        <w:t xml:space="preserve">về </w:t>
      </w:r>
      <w:r>
        <w:t xml:space="preserve">công </w:t>
      </w:r>
      <w:r>
        <w:t xml:space="preserve">việc, </w:t>
      </w:r>
      <w:r>
        <w:t xml:space="preserve">trách </w:t>
      </w:r>
      <w:r>
        <w:t xml:space="preserve">nhiệm </w:t>
      </w:r>
      <w:r>
        <w:t xml:space="preserve">to </w:t>
      </w:r>
      <w:r>
        <w:t xml:space="preserve">lớn, </w:t>
      </w:r>
      <w:r>
        <w:t xml:space="preserve">nặng </w:t>
      </w:r>
      <w:r>
        <w:t xml:space="preserve">nề). </w:t>
      </w:r>
      <w:r>
        <w:t xml:space="preserve">Năng </w:t>
      </w:r>
      <w:r>
        <w:t xml:space="preserve">lực </w:t>
      </w:r>
      <w:r>
        <w:t xml:space="preserve">kém, </w:t>
      </w:r>
      <w:r>
        <w:t xml:space="preserve">khó </w:t>
      </w:r>
      <w:r>
        <w:t xml:space="preserve">mà </w:t>
      </w:r>
      <w:r>
        <w:rPr>
          <w:i/>
        </w:rPr>
        <w:t xml:space="preserve">đương </w:t>
      </w:r>
      <w:r>
        <w:rPr>
          <w:i/>
        </w:rPr>
        <w:t xml:space="preserve">nổi </w:t>
      </w:r>
      <w:r>
        <w:rPr>
          <w:i/>
        </w:rPr>
        <w:t xml:space="preserve">công </w:t>
      </w:r>
      <w:r>
        <w:t xml:space="preserve">uiệc. </w:t>
      </w:r>
      <w:r>
        <w:rPr>
          <w:i/>
        </w:rPr>
        <w:t xml:space="preserve">Đương </w:t>
      </w:r>
      <w:r>
        <w:t xml:space="preserve">uiệc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Chống </w:t>
      </w:r>
      <w:r>
        <w:t xml:space="preserve">cự </w:t>
      </w:r>
      <w:r>
        <w:t xml:space="preserve">với </w:t>
      </w:r>
      <w:r>
        <w:t xml:space="preserve">một </w:t>
      </w:r>
      <w:r>
        <w:t xml:space="preserve">lực </w:t>
      </w:r>
      <w:r>
        <w:t xml:space="preserve">lượng </w:t>
      </w:r>
      <w:r>
        <w:t xml:space="preserve">mạnh </w:t>
      </w:r>
      <w:r>
        <w:t xml:space="preserve">hơn; </w:t>
      </w:r>
      <w:r>
        <w:t xml:space="preserve">đương </w:t>
      </w:r>
      <w:r>
        <w:t xml:space="preserve">đầu. </w:t>
      </w:r>
      <w:r>
        <w:t xml:space="preserve">Đủ </w:t>
      </w:r>
      <w:r>
        <w:rPr>
          <w:i/>
        </w:rPr>
        <w:t xml:space="preserve">sức </w:t>
      </w:r>
      <w:r>
        <w:rPr>
          <w:i/>
        </w:rPr>
        <w:t xml:space="preserve">đương </w:t>
      </w:r>
      <w:r>
        <w:rPr>
          <w:i/>
        </w:rPr>
        <w:t xml:space="preserve">với </w:t>
      </w:r>
      <w:r>
        <w:t xml:space="preserve">một </w:t>
      </w:r>
      <w:r>
        <w:t xml:space="preserve">đại </w:t>
      </w:r>
      <w:r>
        <w:rPr>
          <w:i/>
        </w:rPr>
        <w:t xml:space="preserve">đội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đương;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đan. </w:t>
      </w:r>
      <w:r>
        <w:br/>
      </w:r>
      <w:r>
        <w:rPr>
          <w:b/>
        </w:rPr>
        <w:t xml:space="preserve">đương; </w:t>
      </w:r>
      <w:r>
        <w:t xml:space="preserve">(ph.).x. </w:t>
      </w:r>
      <w:r>
        <w:t xml:space="preserve">đang;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cai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đăng </w:t>
      </w:r>
      <w:r>
        <w:rPr>
          <w:i/>
        </w:rPr>
        <w:t xml:space="preserve">cai.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chức </w:t>
      </w:r>
      <w:r>
        <w:rPr>
          <w:i/>
        </w:rPr>
        <w:t xml:space="preserve">tính từ </w:t>
      </w:r>
      <w:r>
        <w:t xml:space="preserve">Hiện </w:t>
      </w:r>
      <w:r>
        <w:t xml:space="preserve">đang </w:t>
      </w:r>
      <w:r>
        <w:t xml:space="preserve">giữ </w:t>
      </w:r>
      <w:r>
        <w:t xml:space="preserve">chức </w:t>
      </w:r>
      <w:r>
        <w:t xml:space="preserve">vụ; </w:t>
      </w:r>
      <w:r>
        <w:t xml:space="preserve">tại </w:t>
      </w:r>
      <w:r>
        <w:t xml:space="preserve">chức. </w:t>
      </w:r>
      <w:r>
        <w:t xml:space="preserve">Một </w:t>
      </w:r>
      <w:r>
        <w:rPr>
          <w:i/>
        </w:rPr>
        <w:t xml:space="preserve">bộ </w:t>
      </w:r>
      <w:r>
        <w:rPr>
          <w:i/>
        </w:rPr>
        <w:t xml:space="preserve">trưởng </w:t>
      </w:r>
      <w:r>
        <w:rPr>
          <w:i/>
        </w:rPr>
        <w:t xml:space="preserve">đương </w:t>
      </w:r>
      <w:r>
        <w:rPr>
          <w:i/>
        </w:rPr>
        <w:t xml:space="preserve">chức.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cục </w:t>
      </w:r>
      <w:r>
        <w:rPr>
          <w:b/>
        </w:rPr>
        <w:t xml:space="preserve">d </w:t>
      </w:r>
      <w:r>
        <w:t xml:space="preserve">(ít dùng). </w:t>
      </w:r>
      <w:r>
        <w:t xml:space="preserve">Nhà </w:t>
      </w:r>
      <w:r>
        <w:t xml:space="preserve">đương </w:t>
      </w:r>
      <w:r>
        <w:t xml:space="preserve">cục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cuộc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đương </w:t>
      </w:r>
      <w:r>
        <w:rPr>
          <w:i/>
        </w:rPr>
        <w:t xml:space="preserve">cục.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đại </w:t>
      </w:r>
      <w:r>
        <w:t xml:space="preserve">hiện </w:t>
      </w:r>
      <w:r>
        <w:t xml:space="preserve">nay. </w:t>
      </w:r>
      <w:r>
        <w:t xml:space="preserve">Nền </w:t>
      </w:r>
      <w:r>
        <w:rPr>
          <w:i/>
        </w:rPr>
        <w:t xml:space="preserve">văn </w:t>
      </w:r>
      <w:r>
        <w:t xml:space="preserve">học </w:t>
      </w:r>
      <w:r>
        <w:rPr>
          <w:i/>
        </w:rPr>
        <w:t xml:space="preserve">đương </w:t>
      </w:r>
      <w:r>
        <w:t xml:space="preserve">đại.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trực </w:t>
      </w:r>
      <w:r>
        <w:t xml:space="preserve">diện </w:t>
      </w:r>
      <w:r>
        <w:t xml:space="preserve">(thường </w:t>
      </w:r>
      <w:r>
        <w:t xml:space="preserve">là </w:t>
      </w:r>
      <w:r>
        <w:t xml:space="preserve">với </w:t>
      </w:r>
      <w:r>
        <w:t xml:space="preserve">lực </w:t>
      </w:r>
      <w:r>
        <w:t xml:space="preserve">lượng </w:t>
      </w:r>
      <w:r>
        <w:t xml:space="preserve">mạnh </w:t>
      </w:r>
      <w:r>
        <w:t xml:space="preserve">hơn </w:t>
      </w:r>
      <w:r>
        <w:t xml:space="preserve">hẳn </w:t>
      </w:r>
      <w:r>
        <w:t xml:space="preserve">hoặc </w:t>
      </w:r>
      <w:r>
        <w:t xml:space="preserve">việc </w:t>
      </w:r>
      <w:r>
        <w:t xml:space="preserve">khó </w:t>
      </w:r>
      <w:r>
        <w:t xml:space="preserve">khăn, </w:t>
      </w:r>
      <w:r>
        <w:t xml:space="preserve">nặng </w:t>
      </w:r>
      <w:r>
        <w:t xml:space="preserve">nề </w:t>
      </w:r>
      <w:r>
        <w:t xml:space="preserve">quá </w:t>
      </w:r>
      <w:r>
        <w:t xml:space="preserve">sức). </w:t>
      </w:r>
      <w:r>
        <w:rPr>
          <w:i/>
        </w:rPr>
        <w:t xml:space="preserve">Đương </w:t>
      </w:r>
      <w:r>
        <w:t xml:space="preserve">đầu </w:t>
      </w:r>
      <w:r>
        <w:t xml:space="preserve">với </w:t>
      </w:r>
      <w:r>
        <w:rPr>
          <w:i/>
        </w:rPr>
        <w:t xml:space="preserve">đội </w:t>
      </w:r>
      <w:r>
        <w:t xml:space="preserve">quân </w:t>
      </w:r>
      <w:r>
        <w:rPr>
          <w:i/>
        </w:rPr>
        <w:t xml:space="preserve">đông </w:t>
      </w:r>
      <w:r>
        <w:rPr>
          <w:i/>
        </w:rPr>
        <w:t xml:space="preserve">gấp </w:t>
      </w:r>
      <w:r>
        <w:t xml:space="preserve">bội. </w:t>
      </w:r>
      <w:r>
        <w:t xml:space="preserve">Dám </w:t>
      </w:r>
      <w:r>
        <w:rPr>
          <w:i/>
        </w:rPr>
        <w:t xml:space="preserve">đương </w:t>
      </w:r>
      <w:r>
        <w:rPr>
          <w:i/>
        </w:rPr>
        <w:t xml:space="preserve">đầu </w:t>
      </w:r>
      <w:r>
        <w:rPr>
          <w:i/>
        </w:rPr>
        <w:t xml:space="preserve">với </w:t>
      </w:r>
      <w:r>
        <w:t xml:space="preserve">mọi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kim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(Người </w:t>
      </w:r>
      <w:r>
        <w:t xml:space="preserve">đang </w:t>
      </w:r>
      <w:r>
        <w:t xml:space="preserve">giữ </w:t>
      </w:r>
      <w:r>
        <w:t xml:space="preserve">địa </w:t>
      </w:r>
      <w:r>
        <w:t xml:space="preserve">vị, </w:t>
      </w:r>
      <w:r>
        <w:t xml:space="preserve">chức </w:t>
      </w:r>
      <w:r>
        <w:t xml:space="preserve">vụ </w:t>
      </w:r>
      <w:r>
        <w:t xml:space="preserve">đứng </w:t>
      </w:r>
      <w:r>
        <w:t xml:space="preserve">đầu) </w:t>
      </w:r>
      <w:r>
        <w:t xml:space="preserve">hiện </w:t>
      </w:r>
      <w:r>
        <w:t xml:space="preserve">nay. </w:t>
      </w:r>
      <w:r>
        <w:rPr>
          <w:i/>
        </w:rPr>
        <w:t xml:space="preserve">ØAương </w:t>
      </w:r>
      <w:r>
        <w:rPr>
          <w:i/>
        </w:rPr>
        <w:t xml:space="preserve">kim </w:t>
      </w:r>
      <w:r>
        <w:t xml:space="preserve">tổng </w:t>
      </w:r>
      <w:r>
        <w:t xml:space="preserve">thống. </w:t>
      </w:r>
      <w:r>
        <w:t xml:space="preserve">Đương </w:t>
      </w:r>
      <w:r>
        <w:t xml:space="preserve">kim </w:t>
      </w:r>
      <w:r>
        <w:t xml:space="preserve">uô </w:t>
      </w:r>
      <w:r>
        <w:t xml:space="preserve">địch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Vật </w:t>
      </w:r>
      <w:r>
        <w:t xml:space="preserve">hoặc </w:t>
      </w:r>
      <w:r>
        <w:t xml:space="preserve">lượng </w:t>
      </w:r>
      <w:r>
        <w:t xml:space="preserve">bằng </w:t>
      </w:r>
      <w:r>
        <w:t xml:space="preserve">về </w:t>
      </w:r>
      <w:r>
        <w:t xml:space="preserve">trị </w:t>
      </w:r>
      <w:r>
        <w:t xml:space="preserve">số </w:t>
      </w:r>
      <w:r>
        <w:t xml:space="preserve">hoặc </w:t>
      </w:r>
      <w:r>
        <w:t xml:space="preserve">tương </w:t>
      </w:r>
      <w:r>
        <w:t xml:space="preserve">ứng </w:t>
      </w:r>
      <w:r>
        <w:t xml:space="preserve">về </w:t>
      </w:r>
      <w:r>
        <w:t xml:space="preserve">một </w:t>
      </w:r>
      <w:r>
        <w:t xml:space="preserve">phương </w:t>
      </w:r>
      <w:r>
        <w:t xml:space="preserve">diện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một </w:t>
      </w:r>
      <w:r>
        <w:t xml:space="preserve">vật </w:t>
      </w:r>
      <w:r>
        <w:t xml:space="preserve">hoặc </w:t>
      </w:r>
      <w:r>
        <w:t xml:space="preserve">một </w:t>
      </w:r>
      <w:r>
        <w:t xml:space="preserve">lượng </w:t>
      </w:r>
      <w:r>
        <w:t xml:space="preserve">khác,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thế </w:t>
      </w:r>
      <w:r>
        <w:t xml:space="preserve">cho </w:t>
      </w:r>
      <w:r>
        <w:t xml:space="preserve">vật </w:t>
      </w:r>
      <w:r>
        <w:t xml:space="preserve">nói </w:t>
      </w:r>
      <w:r>
        <w:t xml:space="preserve">sau </w:t>
      </w:r>
      <w:r>
        <w:t xml:space="preserve">đó </w:t>
      </w:r>
      <w:r>
        <w:t xml:space="preserve">hoặc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nó.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(cũ). </w:t>
      </w:r>
      <w:r>
        <w:t xml:space="preserve">Đương </w:t>
      </w:r>
      <w:r>
        <w:t xml:space="preserve">chức.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Rõ </w:t>
      </w:r>
      <w:r>
        <w:t xml:space="preserve">ràng </w:t>
      </w:r>
      <w:r>
        <w:t xml:space="preserve">là </w:t>
      </w:r>
      <w:r>
        <w:t xml:space="preserve">như </w:t>
      </w:r>
      <w:r>
        <w:t xml:space="preserve">vậy, </w:t>
      </w:r>
      <w:r>
        <w:t xml:space="preserve">ai </w:t>
      </w:r>
      <w:r>
        <w:t xml:space="preserve">cũng </w:t>
      </w:r>
      <w:r>
        <w:t xml:space="preserve">thừa </w:t>
      </w:r>
      <w:r>
        <w:t xml:space="preserve">nhận. </w:t>
      </w:r>
      <w:r>
        <w:rPr>
          <w:i/>
        </w:rPr>
        <w:t xml:space="preserve">Trong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cách </w:t>
      </w:r>
      <w:r>
        <w:rPr>
          <w:i/>
        </w:rPr>
        <w:t xml:space="preserve">mạng, </w:t>
      </w:r>
      <w:r>
        <w:rPr>
          <w:i/>
        </w:rPr>
        <w:t xml:space="preserve">đương </w:t>
      </w:r>
      <w:r>
        <w:rPr>
          <w:i/>
        </w:rPr>
        <w:t xml:space="preserve">nhiên </w:t>
      </w:r>
      <w:r>
        <w:rPr>
          <w:i/>
        </w:rPr>
        <w:t xml:space="preserve">có </w:t>
      </w:r>
      <w:r>
        <w:rPr>
          <w:i/>
        </w:rPr>
        <w:t xml:space="preserve">hi </w:t>
      </w:r>
      <w:r>
        <w:t xml:space="preserve">sinh </w:t>
      </w:r>
      <w:r>
        <w:t xml:space="preserve">uà </w:t>
      </w:r>
      <w:r>
        <w:t xml:space="preserve">tổn </w:t>
      </w:r>
      <w:r>
        <w:rPr>
          <w:i/>
        </w:rPr>
        <w:t xml:space="preserve">thất. </w:t>
      </w:r>
      <w:r>
        <w:rPr>
          <w:i/>
        </w:rPr>
        <w:t xml:space="preserve">Lẽ </w:t>
      </w:r>
      <w:r>
        <w:rPr>
          <w:i/>
        </w:rPr>
        <w:t xml:space="preserve">đương </w:t>
      </w:r>
      <w:r>
        <w:t xml:space="preserve">nhiên.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rPr>
          <w:i/>
        </w:rPr>
        <w:t xml:space="preserve">đương </w:t>
      </w:r>
      <w:r>
        <w:rPr>
          <w:i/>
        </w:rPr>
        <w:t xml:space="preserve">quy. </w:t>
      </w:r>
      <w:r>
        <w:t xml:space="preserve">|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quy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cần, </w:t>
      </w:r>
      <w:r>
        <w:t xml:space="preserve">rễ </w:t>
      </w:r>
      <w:r>
        <w:t xml:space="preserve">củ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Người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trong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được </w:t>
      </w:r>
      <w:r>
        <w:t xml:space="preserve">đưa </w:t>
      </w:r>
      <w:r>
        <w:t xml:space="preserve">ra </w:t>
      </w:r>
      <w:r>
        <w:t xml:space="preserve">giải </w:t>
      </w:r>
      <w:r>
        <w:t xml:space="preserve">quyết. </w:t>
      </w:r>
      <w:r>
        <w:t xml:space="preserve">Báo </w:t>
      </w:r>
      <w:r>
        <w:t xml:space="preserve">cho </w:t>
      </w:r>
      <w:r>
        <w:rPr>
          <w:i/>
        </w:rPr>
        <w:t xml:space="preserve">đương </w:t>
      </w:r>
      <w:r>
        <w:rPr>
          <w:i/>
        </w:rPr>
        <w:t xml:space="preserve">sự </w:t>
      </w:r>
      <w:r>
        <w:t xml:space="preserve">biết.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thì </w:t>
      </w:r>
      <w:r>
        <w:rPr>
          <w:i/>
        </w:rPr>
        <w:t xml:space="preserve">tính từ </w:t>
      </w:r>
      <w:r>
        <w:t xml:space="preserve">(khẩu ngữ). </w:t>
      </w:r>
      <w:r>
        <w:t xml:space="preserve">Đang </w:t>
      </w:r>
      <w:r>
        <w:t xml:space="preserve">giữa </w:t>
      </w:r>
      <w:r>
        <w:t xml:space="preserve">tuổi </w:t>
      </w:r>
      <w:r>
        <w:t xml:space="preserve">trẻ, </w:t>
      </w:r>
      <w:r>
        <w:t xml:space="preserve">đầy </w:t>
      </w:r>
      <w:r>
        <w:t xml:space="preserve">sức </w:t>
      </w:r>
      <w:r>
        <w:t xml:space="preserve">sống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con </w:t>
      </w:r>
      <w:r>
        <w:t xml:space="preserve">gái). </w:t>
      </w:r>
      <w:r>
        <w:rPr>
          <w:i/>
        </w:rPr>
        <w:t xml:space="preserve">Gái </w:t>
      </w:r>
      <w:r>
        <w:rPr>
          <w:i/>
        </w:rPr>
        <w:t xml:space="preserve">đương </w:t>
      </w:r>
      <w:r>
        <w:t xml:space="preserve">thì.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thời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d.,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Thời </w:t>
      </w:r>
      <w:r>
        <w:t xml:space="preserve">bấy </w:t>
      </w:r>
      <w:r>
        <w:t xml:space="preserve">giờ. </w:t>
      </w:r>
      <w:r>
        <w:t xml:space="preserve">Người </w:t>
      </w:r>
      <w:r>
        <w:rPr>
          <w:i/>
        </w:rPr>
        <w:t xml:space="preserve">đương </w:t>
      </w:r>
      <w:r>
        <w:t xml:space="preserve">thời. </w:t>
      </w:r>
      <w:r>
        <w:t xml:space="preserve">Việc </w:t>
      </w:r>
      <w:r>
        <w:t xml:space="preserve">ấy </w:t>
      </w:r>
      <w:r>
        <w:t xml:space="preserve">đương </w:t>
      </w:r>
      <w:r>
        <w:rPr>
          <w:i/>
        </w:rPr>
        <w:t xml:space="preserve">thời </w:t>
      </w:r>
      <w:r>
        <w:t xml:space="preserve">ít </w:t>
      </w:r>
      <w:r>
        <w:rPr>
          <w:i/>
        </w:rPr>
        <w:t xml:space="preserve">người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đương </w:t>
      </w:r>
      <w:r>
        <w:rPr>
          <w:b/>
        </w:rPr>
        <w:t xml:space="preserve">triểu </w:t>
      </w:r>
      <w:r>
        <w:rPr>
          <w:i/>
        </w:rPr>
        <w:t xml:space="preserve">danh từ </w:t>
      </w:r>
      <w:r>
        <w:t xml:space="preserve">(ít dùng). </w:t>
      </w:r>
      <w:r>
        <w:t xml:space="preserve">Triều </w:t>
      </w:r>
      <w:r>
        <w:t xml:space="preserve">vua </w:t>
      </w:r>
      <w:r>
        <w:t xml:space="preserve">thời </w:t>
      </w:r>
      <w:r>
        <w:t xml:space="preserve">bấy </w:t>
      </w:r>
      <w:r>
        <w:t xml:space="preserve">giờ. </w:t>
      </w:r>
      <w:r>
        <w:br/>
      </w:r>
      <w:r>
        <w:rPr>
          <w:b/>
        </w:rPr>
        <w:t xml:space="preserve">đường,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Chất </w:t>
      </w:r>
      <w:r>
        <w:t xml:space="preserve">kết </w:t>
      </w:r>
      <w:r>
        <w:t xml:space="preserve">tỉnh </w:t>
      </w:r>
      <w:r>
        <w:t xml:space="preserve">vị </w:t>
      </w:r>
      <w:r>
        <w:t xml:space="preserve">ngọt, </w:t>
      </w:r>
      <w:r>
        <w:t xml:space="preserve">thường </w:t>
      </w:r>
      <w:r>
        <w:t xml:space="preserve">chế </w:t>
      </w:r>
      <w:r>
        <w:t xml:space="preserve">từ </w:t>
      </w:r>
      <w:r>
        <w:t xml:space="preserve">mía </w:t>
      </w:r>
      <w:r>
        <w:t xml:space="preserve">hoặc </w:t>
      </w:r>
      <w:r>
        <w:t xml:space="preserve">củ </w:t>
      </w:r>
      <w:r>
        <w:t xml:space="preserve">cải </w:t>
      </w:r>
      <w:r>
        <w:t xml:space="preserve">đường. </w:t>
      </w:r>
      <w:r>
        <w:t xml:space="preserve">Ngọt </w:t>
      </w:r>
      <w:r>
        <w:t xml:space="preserve">như </w:t>
      </w:r>
      <w:r>
        <w:rPr>
          <w:i/>
        </w:rPr>
        <w:t xml:space="preserve">đường. </w:t>
      </w:r>
      <w:r>
        <w:t xml:space="preserve">ll </w:t>
      </w:r>
      <w:r>
        <w:t xml:space="preserve">tính từ </w:t>
      </w:r>
      <w:r>
        <w:t xml:space="preserve">(đùng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hoa </w:t>
      </w:r>
      <w:r>
        <w:t xml:space="preserve">quả). </w:t>
      </w:r>
      <w:r>
        <w:t xml:space="preserve">Thuộc </w:t>
      </w:r>
      <w:r>
        <w:t xml:space="preserve">loại </w:t>
      </w:r>
      <w:r>
        <w:t xml:space="preserve">có </w:t>
      </w:r>
      <w:r>
        <w:t xml:space="preserve">vị </w:t>
      </w:r>
      <w:r>
        <w:t xml:space="preserve">ngọt. </w:t>
      </w:r>
      <w:r>
        <w:rPr>
          <w:i/>
        </w:rPr>
        <w:t xml:space="preserve">Ca; </w:t>
      </w:r>
      <w:r>
        <w:rPr>
          <w:i/>
        </w:rPr>
        <w:t xml:space="preserve">đường". </w:t>
      </w:r>
      <w:r>
        <w:t xml:space="preserve">Bưởi </w:t>
      </w:r>
      <w:r>
        <w:rPr>
          <w:i/>
        </w:rPr>
        <w:t xml:space="preserve">đường". </w:t>
      </w:r>
      <w:r>
        <w:br/>
      </w:r>
      <w:r>
        <w:rPr>
          <w:b/>
        </w:rPr>
        <w:t xml:space="preserve">đường,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đi </w:t>
      </w:r>
      <w:r>
        <w:t xml:space="preserve">nhất </w:t>
      </w:r>
      <w:r>
        <w:t xml:space="preserve">định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nối </w:t>
      </w:r>
      <w:r>
        <w:t xml:space="preserve">liền </w:t>
      </w:r>
      <w:r>
        <w:t xml:space="preserve">hai </w:t>
      </w:r>
      <w:r>
        <w:t xml:space="preserve">địa </w:t>
      </w:r>
      <w:r>
        <w:t xml:space="preserve">điểm, </w:t>
      </w:r>
      <w:r>
        <w:t xml:space="preserve">hai </w:t>
      </w:r>
      <w:r>
        <w:t xml:space="preserve">nơi. </w:t>
      </w:r>
      <w:r>
        <w:rPr>
          <w:i/>
        </w:rPr>
        <w:t xml:space="preserve">Con </w:t>
      </w:r>
      <w:r>
        <w:t xml:space="preserve">đường </w:t>
      </w:r>
      <w:r>
        <w:rPr>
          <w:i/>
        </w:rPr>
        <w:t xml:space="preserve">qua </w:t>
      </w:r>
      <w:r>
        <w:t xml:space="preserve">làng. </w:t>
      </w:r>
      <w:r>
        <w:t xml:space="preserve">Đường </w:t>
      </w:r>
      <w:r>
        <w:t xml:space="preserve">xe </w:t>
      </w:r>
      <w:r>
        <w:t xml:space="preserve">lửa </w:t>
      </w:r>
      <w:r>
        <w:t xml:space="preserve">Đi </w:t>
      </w:r>
      <w:r>
        <w:rPr>
          <w:i/>
        </w:rPr>
        <w:t xml:space="preserve">đường </w:t>
      </w:r>
      <w:r>
        <w:rPr>
          <w:i/>
        </w:rPr>
        <w:t xml:space="preserve">biển. </w:t>
      </w:r>
      <w:r>
        <w:rPr>
          <w:i/>
        </w:rPr>
        <w:t xml:space="preserve">Đường </w:t>
      </w:r>
      <w:r>
        <w:rPr>
          <w:i/>
        </w:rPr>
        <w:t xml:space="preserve">uào </w:t>
      </w:r>
      <w:r>
        <w:rPr>
          <w:i/>
        </w:rPr>
        <w:t xml:space="preserve">vũ </w:t>
      </w:r>
      <w:r>
        <w:rPr>
          <w:i/>
        </w:rPr>
        <w:t xml:space="preserve">trụ. </w:t>
      </w:r>
      <w:r>
        <w:t xml:space="preserve">Ăn </w:t>
      </w:r>
      <w:r>
        <w:rPr>
          <w:i/>
        </w:rPr>
        <w:t xml:space="preserve">bát </w:t>
      </w:r>
      <w:r>
        <w:t xml:space="preserve">cơm </w:t>
      </w:r>
      <w:r>
        <w:rPr>
          <w:i/>
        </w:rPr>
        <w:t xml:space="preserve">dẻo </w:t>
      </w:r>
      <w:r>
        <w:t xml:space="preserve">nhớ </w:t>
      </w:r>
      <w:r>
        <w:rPr>
          <w:i/>
        </w:rPr>
        <w:t xml:space="preserve">nẻo </w:t>
      </w:r>
      <w:r>
        <w:rPr>
          <w:i/>
        </w:rPr>
        <w:t xml:space="preserve">đường </w:t>
      </w:r>
      <w:r>
        <w:rPr>
          <w:i/>
        </w:rPr>
        <w:t xml:space="preserve">đi </w:t>
      </w:r>
      <w:r>
        <w:t xml:space="preserve">(tục ngữ).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tiến </w:t>
      </w:r>
      <w:r>
        <w:rPr>
          <w:i/>
        </w:rPr>
        <w:t xml:space="preserve">thân </w:t>
      </w:r>
      <w:r>
        <w:t xml:space="preserve">(bóng (nghĩa bóng)). </w:t>
      </w:r>
      <w:r>
        <w:rPr>
          <w:b/>
        </w:rPr>
        <w:t xml:space="preserve">2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phải </w:t>
      </w:r>
      <w:r>
        <w:t xml:space="preserve">vượt </w:t>
      </w:r>
      <w:r>
        <w:t xml:space="preserve">qua </w:t>
      </w:r>
      <w:r>
        <w:t xml:space="preserve">để </w:t>
      </w:r>
      <w:r>
        <w:t xml:space="preserve">đi </w:t>
      </w:r>
      <w:r>
        <w:t xml:space="preserve">từ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này </w:t>
      </w:r>
      <w:r>
        <w:t xml:space="preserve">đến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khác. </w:t>
      </w:r>
      <w:r>
        <w:t xml:space="preserve">Đường </w:t>
      </w:r>
      <w:r>
        <w:t xml:space="preserve">còn </w:t>
      </w:r>
      <w:r>
        <w:t xml:space="preserve">xa. </w:t>
      </w:r>
      <w:r>
        <w:t xml:space="preserve">Những </w:t>
      </w:r>
      <w:r>
        <w:t xml:space="preserve">ngày </w:t>
      </w:r>
      <w:r>
        <w:rPr>
          <w:i/>
        </w:rPr>
        <w:t xml:space="preserve">đi </w:t>
      </w:r>
      <w:r>
        <w:t xml:space="preserve">đường. </w:t>
      </w:r>
      <w:r>
        <w:t xml:space="preserve">Tiếng </w:t>
      </w:r>
      <w:r>
        <w:t xml:space="preserve">lành </w:t>
      </w:r>
      <w:r>
        <w:rPr>
          <w:i/>
        </w:rPr>
        <w:t xml:space="preserve">đồn </w:t>
      </w:r>
      <w:r>
        <w:t xml:space="preserve">xa, </w:t>
      </w:r>
      <w:r>
        <w:t xml:space="preserve">tiếng </w:t>
      </w:r>
      <w:r>
        <w:rPr>
          <w:i/>
        </w:rPr>
        <w:t xml:space="preserve">dữ </w:t>
      </w:r>
      <w:r>
        <w:rPr>
          <w:i/>
        </w:rPr>
        <w:t xml:space="preserve">đồn </w:t>
      </w:r>
      <w:r>
        <w:rPr>
          <w:i/>
        </w:rPr>
        <w:t xml:space="preserve">xa, </w:t>
      </w:r>
      <w:r>
        <w:t xml:space="preserve">Tiếng </w:t>
      </w:r>
      <w:r>
        <w:rPr>
          <w:i/>
        </w:rPr>
        <w:t xml:space="preserve">lành </w:t>
      </w:r>
      <w:r>
        <w:t xml:space="preserve">tiếng </w:t>
      </w:r>
      <w:r>
        <w:rPr>
          <w:i/>
        </w:rPr>
        <w:t xml:space="preserve">dữ </w:t>
      </w:r>
      <w:r>
        <w:rPr>
          <w:i/>
        </w:rPr>
        <w:t xml:space="preserve">đồn </w:t>
      </w:r>
      <w:r>
        <w:t xml:space="preserve">ba </w:t>
      </w:r>
      <w:r>
        <w:rPr>
          <w:i/>
        </w:rPr>
        <w:t xml:space="preserve">ngày </w:t>
      </w:r>
      <w:r>
        <w:rPr>
          <w:i/>
        </w:rPr>
        <w:t xml:space="preserve">đường </w:t>
      </w:r>
      <w:r>
        <w:t xml:space="preserve">(ca dao). </w:t>
      </w:r>
      <w:r>
        <w:rPr>
          <w:b/>
        </w:rPr>
        <w:t xml:space="preserve">3 </w:t>
      </w:r>
      <w:r>
        <w:t xml:space="preserve">Cái </w:t>
      </w:r>
      <w:r>
        <w:t xml:space="preserve">nối </w:t>
      </w:r>
      <w:r>
        <w:t xml:space="preserve">liền </w:t>
      </w:r>
      <w:r>
        <w:t xml:space="preserve">hai </w:t>
      </w:r>
      <w:r>
        <w:t xml:space="preserve">địa </w:t>
      </w:r>
      <w:r>
        <w:t xml:space="preserve">điểm,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truyền </w:t>
      </w:r>
      <w:r>
        <w:t xml:space="preserve">đi, </w:t>
      </w:r>
      <w:r>
        <w:t xml:space="preserve">chuyển </w:t>
      </w:r>
      <w:r>
        <w:t xml:space="preserve">đi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Đường </w:t>
      </w:r>
      <w:r>
        <w:t xml:space="preserve">ống </w:t>
      </w:r>
      <w:r>
        <w:rPr>
          <w:i/>
        </w:rPr>
        <w:t xml:space="preserve">dẫn </w:t>
      </w:r>
      <w:r>
        <w:t xml:space="preserve">dầu. </w:t>
      </w:r>
      <w:r>
        <w:t xml:space="preserve">Đường </w:t>
      </w:r>
      <w:r>
        <w:t xml:space="preserve">cống </w:t>
      </w:r>
      <w:r>
        <w:t xml:space="preserve">Đường </w:t>
      </w:r>
      <w:r>
        <w:t xml:space="preserve">mương </w:t>
      </w:r>
      <w:r>
        <w:t xml:space="preserve">Đường </w:t>
      </w:r>
      <w:r>
        <w:t xml:space="preserve">điện </w:t>
      </w:r>
      <w:r>
        <w:t xml:space="preserve">thoại </w:t>
      </w:r>
      <w:r>
        <w:t xml:space="preserve">từ </w:t>
      </w:r>
      <w:r>
        <w:t xml:space="preserve">huyện </w:t>
      </w:r>
      <w:r>
        <w:rPr>
          <w:i/>
        </w:rPr>
        <w:t xml:space="preserve">xuống </w:t>
      </w:r>
      <w:r>
        <w:rPr>
          <w:i/>
        </w:rPr>
        <w:t xml:space="preserve">xã. </w:t>
      </w:r>
      <w:r>
        <w:rPr>
          <w:b/>
        </w:rPr>
        <w:t xml:space="preserve">4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Miền,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với </w:t>
      </w:r>
      <w:r>
        <w:t xml:space="preserve">một </w:t>
      </w:r>
      <w:r>
        <w:t xml:space="preserve">miền </w:t>
      </w:r>
      <w:r>
        <w:t xml:space="preserve">khác. </w:t>
      </w:r>
      <w:r>
        <w:t xml:space="preserve">Đường </w:t>
      </w:r>
      <w:r>
        <w:t xml:space="preserve">ngược. </w:t>
      </w:r>
      <w:r>
        <w:t xml:space="preserve">Chuyện </w:t>
      </w:r>
      <w:r>
        <w:rPr>
          <w:i/>
        </w:rPr>
        <w:t xml:space="preserve">đường </w:t>
      </w:r>
      <w:r>
        <w:t xml:space="preserve">rừng. </w:t>
      </w:r>
      <w:r>
        <w:rPr>
          <w:b/>
        </w:rPr>
        <w:t xml:space="preserve">5 </w:t>
      </w:r>
      <w:r>
        <w:t xml:space="preserve">(chuyên môn). </w:t>
      </w:r>
      <w:r>
        <w:t xml:space="preserve">Hình </w:t>
      </w:r>
      <w:r>
        <w:t xml:space="preserve">tạo </w:t>
      </w:r>
      <w:r>
        <w:t xml:space="preserve">nên </w:t>
      </w:r>
      <w:r>
        <w:t xml:space="preserve">do </w:t>
      </w:r>
      <w:r>
        <w:t xml:space="preserve">một </w:t>
      </w:r>
      <w:r>
        <w:t xml:space="preserve">điểm </w:t>
      </w:r>
      <w:r>
        <w:t xml:space="preserve">chuyển </w:t>
      </w:r>
      <w:r>
        <w:t xml:space="preserve">động </w:t>
      </w:r>
      <w:r>
        <w:t xml:space="preserve">liên </w:t>
      </w:r>
      <w:r>
        <w:t xml:space="preserve">tục. </w:t>
      </w:r>
      <w:r>
        <w:rPr>
          <w:i/>
        </w:rPr>
        <w:t xml:space="preserve">Đường </w:t>
      </w:r>
      <w:r>
        <w:rPr>
          <w:i/>
        </w:rPr>
        <w:t xml:space="preserve">thẳng. </w:t>
      </w:r>
      <w:r>
        <w:rPr>
          <w:i/>
        </w:rPr>
        <w:t xml:space="preserve">Đường </w:t>
      </w:r>
      <w:r>
        <w:t xml:space="preserve">cong. </w:t>
      </w:r>
      <w:r>
        <w:t xml:space="preserve">Đường </w:t>
      </w:r>
      <w:r>
        <w:rPr>
          <w:i/>
        </w:rPr>
        <w:t xml:space="preserve">cao </w:t>
      </w:r>
      <w:r>
        <w:rPr>
          <w:i/>
        </w:rPr>
        <w:t xml:space="preserve">của </w:t>
      </w:r>
      <w:r>
        <w:rPr>
          <w:i/>
        </w:rPr>
        <w:t xml:space="preserve">tam </w:t>
      </w:r>
      <w:r>
        <w:t xml:space="preserve">giác. </w:t>
      </w:r>
      <w:r>
        <w:rPr>
          <w:b/>
        </w:rPr>
        <w:t xml:space="preserve">6 </w:t>
      </w:r>
      <w:r>
        <w:t xml:space="preserve">Vạch, </w:t>
      </w:r>
      <w:r>
        <w:t xml:space="preserve">vệt </w:t>
      </w:r>
      <w:r>
        <w:t xml:space="preserve">do </w:t>
      </w:r>
      <w:r>
        <w:t xml:space="preserve">một </w:t>
      </w:r>
      <w:r>
        <w:t xml:space="preserve">vật </w:t>
      </w:r>
      <w:r>
        <w:t xml:space="preserve">chuyển </w:t>
      </w:r>
      <w:r>
        <w:t xml:space="preserve">động </w:t>
      </w:r>
      <w:r>
        <w:t xml:space="preserve">tạo </w:t>
      </w:r>
      <w:r>
        <w:t xml:space="preserve">nên. </w:t>
      </w:r>
      <w:r>
        <w:rPr>
          <w:i/>
        </w:rPr>
        <w:t xml:space="preserve">Đường </w:t>
      </w:r>
      <w:r>
        <w:t xml:space="preserve">cày. </w:t>
      </w:r>
      <w:r>
        <w:t xml:space="preserve">Đường </w:t>
      </w:r>
      <w:r>
        <w:rPr>
          <w:i/>
        </w:rPr>
        <w:t xml:space="preserve">đạn. </w:t>
      </w:r>
      <w:r>
        <w:rPr>
          <w:i/>
        </w:rPr>
        <w:t xml:space="preserve">Đường </w:t>
      </w:r>
      <w:r>
        <w:rPr>
          <w:i/>
        </w:rPr>
        <w:t xml:space="preserve">kim </w:t>
      </w:r>
      <w:r>
        <w:rPr>
          <w:i/>
        </w:rPr>
        <w:t xml:space="preserve">mũi </w:t>
      </w:r>
      <w:r>
        <w:t xml:space="preserve">chỉ </w:t>
      </w:r>
      <w:r>
        <w:rPr>
          <w:b/>
        </w:rPr>
        <w:t xml:space="preserve">7 </w:t>
      </w:r>
      <w:r>
        <w:t xml:space="preserve">Cơ </w:t>
      </w:r>
      <w:r>
        <w:t xml:space="preserve">quan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dẫn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dẫn </w:t>
      </w:r>
      <w:r>
        <w:t xml:space="preserve">ra </w:t>
      </w:r>
      <w:r>
        <w:t xml:space="preserve">ngoài </w:t>
      </w:r>
      <w:r>
        <w:t xml:space="preserve">những </w:t>
      </w:r>
      <w:r>
        <w:t xml:space="preserve">chất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Bệnh </w:t>
      </w:r>
      <w:r>
        <w:rPr>
          <w:i/>
        </w:rPr>
        <w:t xml:space="preserve">đường </w:t>
      </w:r>
      <w:r>
        <w:t xml:space="preserve">ruột. </w:t>
      </w:r>
      <w:r>
        <w:rPr>
          <w:i/>
        </w:rPr>
        <w:t xml:space="preserve">Đường </w:t>
      </w:r>
      <w:r>
        <w:t xml:space="preserve">hô </w:t>
      </w:r>
      <w:r>
        <w:rPr>
          <w:i/>
        </w:rPr>
        <w:t xml:space="preserve">hấp. </w:t>
      </w:r>
      <w:r>
        <w:rPr>
          <w:b/>
        </w:rPr>
        <w:t xml:space="preserve">8 </w:t>
      </w:r>
      <w:r>
        <w:t xml:space="preserve">Cách </w:t>
      </w:r>
      <w:r>
        <w:t xml:space="preserve">tiến </w:t>
      </w:r>
      <w:r>
        <w:t xml:space="preserve">hành </w:t>
      </w:r>
      <w:r>
        <w:t xml:space="preserve">hoạt </w:t>
      </w:r>
      <w:r>
        <w:t xml:space="preserve">động </w:t>
      </w:r>
      <w:r>
        <w:t xml:space="preserve">để </w:t>
      </w:r>
      <w:r>
        <w:t xml:space="preserve">đạt </w:t>
      </w:r>
      <w:r>
        <w:t xml:space="preserve">đến </w:t>
      </w:r>
      <w:r>
        <w:t xml:space="preserve">mục </w:t>
      </w:r>
      <w:r>
        <w:t xml:space="preserve">đích. </w:t>
      </w:r>
      <w:r>
        <w:rPr>
          <w:i/>
        </w:rPr>
        <w:t xml:space="preserve">Liệu </w:t>
      </w:r>
      <w:r>
        <w:rPr>
          <w:i/>
        </w:rPr>
        <w:t xml:space="preserve">đường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rPr>
          <w:i/>
        </w:rPr>
        <w:t xml:space="preserve">Tìm </w:t>
      </w:r>
      <w:r>
        <w:t xml:space="preserve">đường </w:t>
      </w:r>
      <w:r>
        <w:rPr>
          <w:i/>
        </w:rPr>
        <w:t xml:space="preserve">tấu </w:t>
      </w:r>
      <w:r>
        <w:t xml:space="preserve">thoát. </w:t>
      </w:r>
      <w:r>
        <w:t xml:space="preserve">Đường </w:t>
      </w:r>
      <w:r>
        <w:rPr>
          <w:i/>
        </w:rPr>
        <w:t xml:space="preserve">đi </w:t>
      </w:r>
      <w:r>
        <w:t xml:space="preserve">nước </w:t>
      </w:r>
      <w:r>
        <w:t xml:space="preserve">bước*. </w:t>
      </w:r>
      <w:r>
        <w:rPr>
          <w:b/>
        </w:rPr>
        <w:t xml:space="preserve">9 </w:t>
      </w:r>
      <w:r>
        <w:t xml:space="preserve">Mặt, </w:t>
      </w:r>
      <w:r>
        <w:t xml:space="preserve">phương </w:t>
      </w:r>
      <w:r>
        <w:t xml:space="preserve">diện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con </w:t>
      </w:r>
      <w:r>
        <w:t xml:space="preserve">người. </w:t>
      </w:r>
      <w:r>
        <w:t xml:space="preserve">Muộn </w:t>
      </w:r>
      <w:r>
        <w:rPr>
          <w:i/>
        </w:rPr>
        <w:t xml:space="preserve">màng </w:t>
      </w:r>
      <w:r>
        <w:t xml:space="preserve">về </w:t>
      </w:r>
      <w:r>
        <w:t xml:space="preserve">đường </w:t>
      </w:r>
      <w:r>
        <w:rPr>
          <w:i/>
        </w:rPr>
        <w:t xml:space="preserve">tình </w:t>
      </w:r>
      <w:r>
        <w:rPr>
          <w:i/>
        </w:rPr>
        <w:t xml:space="preserve">duyên. </w:t>
      </w:r>
      <w:r>
        <w:t xml:space="preserve">Việc </w:t>
      </w:r>
      <w:r>
        <w:t xml:space="preserve">nước, </w:t>
      </w:r>
      <w:r>
        <w:rPr>
          <w:i/>
        </w:rPr>
        <w:t xml:space="preserve">Uiệc </w:t>
      </w:r>
      <w:r>
        <w:rPr>
          <w:i/>
        </w:rPr>
        <w:t xml:space="preserve">nhà, </w:t>
      </w:r>
      <w:r>
        <w:rPr>
          <w:i/>
        </w:rPr>
        <w:t xml:space="preserve">cả </w:t>
      </w:r>
      <w:r>
        <w:t xml:space="preserve">hai </w:t>
      </w:r>
      <w:r>
        <w:t xml:space="preserve">đường </w:t>
      </w:r>
      <w:r>
        <w:rPr>
          <w:i/>
        </w:rPr>
        <w:t xml:space="preserve">đều </w:t>
      </w:r>
      <w:r>
        <w:t xml:space="preserve">trọn </w:t>
      </w:r>
      <w:r>
        <w:t xml:space="preserve">uợn. </w:t>
      </w:r>
      <w:r>
        <w:t xml:space="preserve">Cay </w:t>
      </w:r>
      <w:r>
        <w:rPr>
          <w:i/>
        </w:rPr>
        <w:t xml:space="preserve">đắng </w:t>
      </w:r>
      <w:r>
        <w:t xml:space="preserve">trăm </w:t>
      </w:r>
      <w:r>
        <w:t xml:space="preserve">đường.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