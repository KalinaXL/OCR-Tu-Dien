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tàng </w:t>
      </w:r>
      <w:r>
        <w:rPr>
          <w:i/>
        </w:rPr>
        <w:t xml:space="preserve">tính từ </w:t>
      </w:r>
      <w:r>
        <w:rPr>
          <w:i/>
        </w:rPr>
        <w:t xml:space="preserve">kng,). </w:t>
      </w:r>
      <w:r>
        <w:t xml:space="preserve">Đồ </w:t>
      </w:r>
      <w:r>
        <w:t xml:space="preserve">dùng) </w:t>
      </w:r>
      <w:r>
        <w:t xml:space="preserve">quá </w:t>
      </w:r>
      <w:r>
        <w:t xml:space="preserve">cũ, </w:t>
      </w:r>
      <w:r>
        <w:t xml:space="preserve">trông </w:t>
      </w:r>
      <w:r>
        <w:t xml:space="preserve">không </w:t>
      </w:r>
      <w:r>
        <w:t xml:space="preserve">ra </w:t>
      </w:r>
      <w:r>
        <w:t xml:space="preserve">gì, </w:t>
      </w:r>
      <w:r>
        <w:t xml:space="preserve">vì </w:t>
      </w:r>
      <w:r>
        <w:t xml:space="preserve">dùng </w:t>
      </w:r>
      <w:r>
        <w:t xml:space="preserve">đã </w:t>
      </w:r>
      <w:r>
        <w:t xml:space="preserve">lâu </w:t>
      </w:r>
      <w:r>
        <w:t xml:space="preserve">ngày. </w:t>
      </w:r>
      <w:r>
        <w:t xml:space="preserve">Chiếc </w:t>
      </w:r>
      <w:r>
        <w:rPr>
          <w:i/>
        </w:rPr>
        <w:t xml:space="preserve">xe </w:t>
      </w:r>
      <w:r>
        <w:rPr>
          <w:i/>
        </w:rPr>
        <w:t xml:space="preserve">đạp </w:t>
      </w:r>
      <w:r>
        <w:t xml:space="preserve">tàng. </w:t>
      </w:r>
      <w:r>
        <w:t xml:space="preserve">Mặc </w:t>
      </w:r>
      <w:r>
        <w:rPr>
          <w:i/>
        </w:rPr>
        <w:t xml:space="preserve">bộ </w:t>
      </w:r>
      <w:r>
        <w:rPr>
          <w:i/>
        </w:rPr>
        <w:t xml:space="preserve">quân </w:t>
      </w:r>
      <w:r>
        <w:rPr>
          <w:i/>
        </w:rPr>
        <w:t xml:space="preserve">áo </w:t>
      </w:r>
      <w:r>
        <w:rPr>
          <w:i/>
        </w:rPr>
        <w:t xml:space="preserve">đã </w:t>
      </w:r>
      <w:r>
        <w:t xml:space="preserve">tàng.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khoác </w:t>
      </w:r>
      <w:r>
        <w:rPr>
          <w:i/>
        </w:rPr>
        <w:t xml:space="preserve">tàng </w:t>
      </w:r>
      <w:r>
        <w:t xml:space="preserve">tàng. </w:t>
      </w:r>
      <w:r>
        <w:br/>
      </w:r>
      <w:r>
        <w:rPr>
          <w:b/>
        </w:rPr>
        <w:t xml:space="preserve">tàng </w:t>
      </w:r>
      <w:r>
        <w:rPr>
          <w:b/>
        </w:rPr>
        <w:t xml:space="preserve">hình </w:t>
      </w:r>
      <w:r>
        <w:rPr>
          <w:i/>
        </w:rPr>
        <w:t xml:space="preserve">động từ </w:t>
      </w:r>
      <w:r>
        <w:t xml:space="preserve">Dùng </w:t>
      </w:r>
      <w:r>
        <w:t xml:space="preserve">phép </w:t>
      </w:r>
      <w:r>
        <w:t xml:space="preserve">lạ </w:t>
      </w:r>
      <w:r>
        <w:t xml:space="preserve">tự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như </w:t>
      </w:r>
      <w:r>
        <w:t xml:space="preserve">biến </w:t>
      </w:r>
      <w:r>
        <w:t xml:space="preserve">mất </w:t>
      </w:r>
      <w:r>
        <w:t xml:space="preserve">đi, </w:t>
      </w:r>
      <w:r>
        <w:t xml:space="preserve">không </w:t>
      </w:r>
      <w:r>
        <w:t xml:space="preserve">ai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được. </w:t>
      </w:r>
      <w:r>
        <w:br/>
      </w:r>
      <w:r>
        <w:rPr>
          <w:b/>
        </w:rPr>
        <w:t xml:space="preserve">tàng </w:t>
      </w:r>
      <w:r>
        <w:rPr>
          <w:b/>
        </w:rPr>
        <w:t xml:space="preserve">tàng, </w:t>
      </w:r>
      <w:r>
        <w:rPr>
          <w:i/>
        </w:rPr>
        <w:t xml:space="preserve">tính từ </w:t>
      </w:r>
      <w:r>
        <w:t xml:space="preserve">Hơi </w:t>
      </w:r>
      <w:r>
        <w:t xml:space="preserve">say; </w:t>
      </w:r>
      <w:r>
        <w:t xml:space="preserve">ngà </w:t>
      </w:r>
      <w:r>
        <w:t xml:space="preserve">ngà. </w:t>
      </w:r>
      <w:r>
        <w:rPr>
          <w:i/>
        </w:rPr>
        <w:t xml:space="preserve">Uống </w:t>
      </w:r>
      <w:r>
        <w:rPr>
          <w:i/>
        </w:rPr>
        <w:t xml:space="preserve">đến </w:t>
      </w:r>
      <w:r>
        <w:t xml:space="preserve">lúc </w:t>
      </w:r>
      <w:r>
        <w:rPr>
          <w:i/>
        </w:rPr>
        <w:t xml:space="preserve">đã </w:t>
      </w:r>
      <w:r>
        <w:rPr>
          <w:i/>
        </w:rPr>
        <w:t xml:space="preserve">tàng </w:t>
      </w:r>
      <w:r>
        <w:t xml:space="preserve">tàng. </w:t>
      </w:r>
      <w:r>
        <w:br/>
      </w:r>
      <w:r>
        <w:rPr>
          <w:b/>
        </w:rPr>
        <w:t xml:space="preserve">tàng </w:t>
      </w:r>
      <w:r>
        <w:rPr>
          <w:b/>
        </w:rPr>
        <w:t xml:space="preserve">tàng; </w:t>
      </w:r>
      <w:r>
        <w:rPr>
          <w:i/>
        </w:rPr>
        <w:t xml:space="preserve">tính từ </w:t>
      </w:r>
      <w:r>
        <w:t xml:space="preserve">(khẩu ngữ). </w:t>
      </w:r>
      <w:r>
        <w:t xml:space="preserve">(Tính </w:t>
      </w:r>
      <w:r>
        <w:t xml:space="preserve">người) </w:t>
      </w:r>
      <w:r>
        <w:t xml:space="preserve">hơi </w:t>
      </w:r>
      <w:r>
        <w:t xml:space="preserve">gàn </w:t>
      </w:r>
      <w:r>
        <w:t xml:space="preserve">dở. </w:t>
      </w:r>
      <w:r>
        <w:rPr>
          <w:i/>
        </w:rPr>
        <w:t xml:space="preserve">Tính </w:t>
      </w:r>
      <w:r>
        <w:rPr>
          <w:i/>
        </w:rPr>
        <w:t xml:space="preserve">tàng </w:t>
      </w:r>
      <w:r>
        <w:rPr>
          <w:i/>
        </w:rPr>
        <w:t xml:space="preserve">tàng,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dớ </w:t>
      </w:r>
      <w:r>
        <w:rPr>
          <w:i/>
        </w:rPr>
        <w:t xml:space="preserve">dẩn. </w:t>
      </w:r>
      <w:r>
        <w:br/>
      </w:r>
      <w:r>
        <w:rPr>
          <w:b/>
        </w:rPr>
        <w:t xml:space="preserve">tàng </w:t>
      </w:r>
      <w:r>
        <w:rPr>
          <w:b/>
        </w:rPr>
        <w:t xml:space="preserve">trữ </w:t>
      </w:r>
      <w:r>
        <w:rPr>
          <w:i/>
        </w:rPr>
        <w:t xml:space="preserve">động từ </w:t>
      </w:r>
      <w:r>
        <w:t xml:space="preserve">Cất </w:t>
      </w:r>
      <w:r>
        <w:t xml:space="preserve">giữ </w:t>
      </w:r>
      <w:r>
        <w:t xml:space="preserve">khối </w:t>
      </w:r>
      <w:r>
        <w:t xml:space="preserve">lượng </w:t>
      </w:r>
      <w:r>
        <w:t xml:space="preserve">lớn. </w:t>
      </w:r>
      <w:r>
        <w:rPr>
          <w:i/>
        </w:rPr>
        <w:t xml:space="preserve">Tàng </w:t>
      </w:r>
      <w:r>
        <w:rPr>
          <w:i/>
        </w:rPr>
        <w:t xml:space="preserve">trữ </w:t>
      </w:r>
      <w:r>
        <w:rPr>
          <w:i/>
        </w:rPr>
        <w:t xml:space="preserve">sách </w:t>
      </w:r>
      <w:r>
        <w:rPr>
          <w:i/>
        </w:rPr>
        <w:t xml:space="preserve">báo. </w:t>
      </w:r>
      <w:r>
        <w:rPr>
          <w:i/>
        </w:rPr>
        <w:t xml:space="preserve">Tàng </w:t>
      </w:r>
      <w:r>
        <w:rPr>
          <w:i/>
        </w:rPr>
        <w:t xml:space="preserve">trữ </w:t>
      </w:r>
      <w:r>
        <w:rPr>
          <w:i/>
        </w:rPr>
        <w:t xml:space="preserve">hàng </w:t>
      </w:r>
      <w:r>
        <w:rPr>
          <w:i/>
        </w:rPr>
        <w:t xml:space="preserve">lậu. </w:t>
      </w:r>
      <w:r>
        <w:br/>
      </w:r>
      <w:r>
        <w:rPr>
          <w:b/>
        </w:rPr>
        <w:t xml:space="preserve">tảng,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Khối </w:t>
      </w:r>
      <w:r>
        <w:t xml:space="preserve">chất </w:t>
      </w:r>
      <w:r>
        <w:t xml:space="preserve">rắn </w:t>
      </w:r>
      <w:r>
        <w:t xml:space="preserve">tương </w:t>
      </w:r>
      <w:r>
        <w:t xml:space="preserve">đối </w:t>
      </w:r>
      <w:r>
        <w:t xml:space="preserve">lớn. </w:t>
      </w:r>
      <w:r>
        <w:rPr>
          <w:i/>
        </w:rPr>
        <w:t xml:space="preserve">Tảng </w:t>
      </w:r>
      <w:r>
        <w:rPr>
          <w:i/>
        </w:rPr>
        <w:t xml:space="preserve">đá. </w:t>
      </w:r>
      <w:r>
        <w:rPr>
          <w:i/>
        </w:rPr>
        <w:t xml:space="preserve">Băng </w:t>
      </w:r>
      <w:r>
        <w:rPr>
          <w:i/>
        </w:rPr>
        <w:t xml:space="preserve">trôi </w:t>
      </w:r>
      <w:r>
        <w:rPr>
          <w:i/>
        </w:rPr>
        <w:t xml:space="preserve">cả </w:t>
      </w:r>
      <w:r>
        <w:t xml:space="preserve">tảng. </w:t>
      </w:r>
      <w:r>
        <w:rPr>
          <w:b/>
        </w:rPr>
        <w:t xml:space="preserve">2 </w:t>
      </w:r>
      <w:r>
        <w:t xml:space="preserve">(thường </w:t>
      </w:r>
      <w:r>
        <w:t xml:space="preserve">nói </w:t>
      </w:r>
      <w:r>
        <w:t xml:space="preserve">đá </w:t>
      </w:r>
      <w:r>
        <w:t xml:space="preserve">tảng). </w:t>
      </w:r>
      <w:r>
        <w:t xml:space="preserve">Hòn </w:t>
      </w:r>
      <w:r>
        <w:t xml:space="preserve">đá </w:t>
      </w:r>
      <w:r>
        <w:t xml:space="preserve">to </w:t>
      </w:r>
      <w:r>
        <w:t xml:space="preserve">đẽo </w:t>
      </w:r>
      <w:r>
        <w:t xml:space="preserve">thành </w:t>
      </w:r>
      <w:r>
        <w:t xml:space="preserve">hình </w:t>
      </w:r>
      <w:r>
        <w:t xml:space="preserve">khối </w:t>
      </w:r>
      <w:r>
        <w:t xml:space="preserve">đều, </w:t>
      </w:r>
      <w:r>
        <w:t xml:space="preserve">dùng </w:t>
      </w:r>
      <w:r>
        <w:t xml:space="preserve">kê </w:t>
      </w:r>
      <w:r>
        <w:t xml:space="preserve">chân </w:t>
      </w:r>
      <w:r>
        <w:t xml:space="preserve">cột </w:t>
      </w:r>
      <w:r>
        <w:t xml:space="preserve">nhà. </w:t>
      </w:r>
      <w:r>
        <w:br/>
      </w:r>
      <w:r>
        <w:rPr>
          <w:b/>
        </w:rPr>
        <w:t xml:space="preserve">tảng, </w:t>
      </w:r>
      <w:r>
        <w:rPr>
          <w:i/>
        </w:rPr>
        <w:t xml:space="preserve">động từ </w:t>
      </w:r>
      <w:r>
        <w:t xml:space="preserve">(khẩu ngữ). </w:t>
      </w:r>
      <w:r>
        <w:t xml:space="preserve">Giả </w:t>
      </w:r>
      <w:r>
        <w:t xml:space="preserve">tảng </w:t>
      </w:r>
      <w:r>
        <w:t xml:space="preserve">(nói </w:t>
      </w:r>
      <w:r>
        <w:t xml:space="preserve">tắt). </w:t>
      </w:r>
      <w:r>
        <w:rPr>
          <w:i/>
        </w:rPr>
        <w:t xml:space="preserve">Tảng </w:t>
      </w:r>
      <w:r>
        <w:rPr>
          <w:i/>
        </w:rPr>
        <w:t xml:space="preserve">như </w:t>
      </w:r>
      <w:r>
        <w:rPr>
          <w:i/>
        </w:rPr>
        <w:t xml:space="preserve">không </w:t>
      </w:r>
      <w:r>
        <w:t xml:space="preserve">biết. </w:t>
      </w:r>
      <w:r>
        <w:br/>
      </w:r>
      <w:r>
        <w:rPr>
          <w:b/>
        </w:rPr>
        <w:t xml:space="preserve">tảng </w:t>
      </w:r>
      <w:r>
        <w:rPr>
          <w:b/>
        </w:rPr>
        <w:t xml:space="preserve">lờ </w:t>
      </w:r>
      <w:r>
        <w:rPr>
          <w:i/>
        </w:rPr>
        <w:t xml:space="preserve">động từ </w:t>
      </w:r>
      <w:r>
        <w:t xml:space="preserve">(khẩu ngữ). </w:t>
      </w:r>
      <w:r>
        <w:t xml:space="preserve">Lờ </w:t>
      </w:r>
      <w:r>
        <w:t xml:space="preserve">đi, </w:t>
      </w:r>
      <w:r>
        <w:t xml:space="preserve">làm </w:t>
      </w:r>
      <w:r>
        <w:t xml:space="preserve">như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biết </w:t>
      </w:r>
      <w:r>
        <w:t xml:space="preserve">gì. </w:t>
      </w:r>
      <w:r>
        <w:rPr>
          <w:i/>
        </w:rPr>
        <w:t xml:space="preserve">Tảng </w:t>
      </w:r>
      <w:r>
        <w:rPr>
          <w:i/>
        </w:rPr>
        <w:t xml:space="preserve">lờ </w:t>
      </w:r>
      <w:r>
        <w:rPr>
          <w:i/>
        </w:rPr>
        <w:t xml:space="preserve">như </w:t>
      </w:r>
      <w:r>
        <w:rPr>
          <w:i/>
        </w:rPr>
        <w:t xml:space="preserve">không </w:t>
      </w:r>
      <w:r>
        <w:t xml:space="preserve">nghe </w:t>
      </w:r>
      <w:r>
        <w:rPr>
          <w:i/>
        </w:rPr>
        <w:t xml:space="preserve">thấy. </w:t>
      </w:r>
      <w:r>
        <w:rPr>
          <w:i/>
        </w:rPr>
        <w:t xml:space="preserve">Tảng </w:t>
      </w:r>
      <w:r>
        <w:rPr>
          <w:i/>
        </w:rPr>
        <w:t xml:space="preserve">lờ </w:t>
      </w:r>
      <w:r>
        <w:rPr>
          <w:i/>
        </w:rPr>
        <w:t xml:space="preserve">nhìn </w:t>
      </w:r>
      <w:r>
        <w:rPr>
          <w:i/>
        </w:rPr>
        <w:t xml:space="preserve">đi </w:t>
      </w:r>
      <w:r>
        <w:rPr>
          <w:i/>
        </w:rPr>
        <w:t xml:space="preserve">chỗ </w:t>
      </w:r>
      <w:r>
        <w:t xml:space="preserve">khác. </w:t>
      </w:r>
      <w:r>
        <w:br/>
      </w:r>
      <w:r>
        <w:rPr>
          <w:b/>
        </w:rPr>
        <w:t xml:space="preserve">tảng </w:t>
      </w:r>
      <w:r>
        <w:rPr>
          <w:b/>
        </w:rPr>
        <w:t xml:space="preserve">sáng </w:t>
      </w:r>
      <w:r>
        <w:rPr>
          <w:i/>
        </w:rPr>
        <w:t xml:space="preserve">tính từ </w:t>
      </w:r>
      <w:r>
        <w:t xml:space="preserve">Vừa </w:t>
      </w:r>
      <w:r>
        <w:t xml:space="preserve">mới </w:t>
      </w:r>
      <w:r>
        <w:t xml:space="preserve">bắt </w:t>
      </w:r>
      <w:r>
        <w:t xml:space="preserve">đầu </w:t>
      </w:r>
      <w:r>
        <w:t xml:space="preserve">sáng. </w:t>
      </w:r>
      <w:r>
        <w:t xml:space="preserve">Trời </w:t>
      </w:r>
      <w:r>
        <w:rPr>
          <w:i/>
        </w:rPr>
        <w:t xml:space="preserve">đã </w:t>
      </w:r>
      <w:r>
        <w:t xml:space="preserve">tảng </w:t>
      </w:r>
      <w:r>
        <w:t xml:space="preserve">sáng. </w:t>
      </w:r>
      <w:r>
        <w:rPr>
          <w:i/>
        </w:rPr>
        <w:t xml:space="preserve">Ra </w:t>
      </w:r>
      <w:r>
        <w:rPr>
          <w:i/>
        </w:rPr>
        <w:t xml:space="preserve">đi </w:t>
      </w:r>
      <w:r>
        <w:rPr>
          <w:i/>
        </w:rPr>
        <w:t xml:space="preserve">uào </w:t>
      </w:r>
      <w:r>
        <w:rPr>
          <w:i/>
        </w:rPr>
        <w:t xml:space="preserve">lúc </w:t>
      </w:r>
      <w:r>
        <w:t xml:space="preserve">tảng </w:t>
      </w:r>
      <w:r>
        <w:t xml:space="preserve">sáng. </w:t>
      </w:r>
      <w:r>
        <w:rPr>
          <w:i/>
        </w:rPr>
        <w:t xml:space="preserve">!/ </w:t>
      </w:r>
      <w:r>
        <w:t xml:space="preserve">Lấy: </w:t>
      </w:r>
      <w:r>
        <w:rPr>
          <w:i/>
        </w:rPr>
        <w:t xml:space="preserve">tang </w:t>
      </w:r>
      <w:r>
        <w:rPr>
          <w:i/>
        </w:rPr>
        <w:t xml:space="preserve">tảng </w:t>
      </w:r>
      <w:r>
        <w:rPr>
          <w:i/>
        </w:rPr>
        <w:t xml:space="preserve">sáng </w:t>
      </w:r>
      <w:r>
        <w:t xml:space="preserve">(vừa </w:t>
      </w:r>
      <w:r>
        <w:t xml:space="preserve">mới </w:t>
      </w:r>
      <w:r>
        <w:t xml:space="preserve">mờ </w:t>
      </w:r>
      <w:r>
        <w:t xml:space="preserve">mờ </w:t>
      </w:r>
      <w:r>
        <w:t xml:space="preserve">sáng). </w:t>
      </w:r>
      <w:r>
        <w:br/>
      </w:r>
      <w:r>
        <w:rPr>
          <w:b/>
        </w:rPr>
        <w:t xml:space="preserve">táng, </w:t>
      </w:r>
      <w:r>
        <w:rPr>
          <w:i/>
        </w:rPr>
        <w:t xml:space="preserve">động từ </w:t>
      </w:r>
      <w:r>
        <w:t xml:space="preserve">(trang trọng). </w:t>
      </w:r>
      <w:r>
        <w:t xml:space="preserve">Chôn </w:t>
      </w:r>
      <w:r>
        <w:t xml:space="preserve">người </w:t>
      </w:r>
      <w:r>
        <w:t xml:space="preserve">chết. </w:t>
      </w:r>
      <w:r>
        <w:rPr>
          <w:i/>
        </w:rPr>
        <w:t xml:space="preserve">Mộ </w:t>
      </w:r>
      <w:r>
        <w:t xml:space="preserve">táng </w:t>
      </w:r>
      <w:r>
        <w:rPr>
          <w:i/>
        </w:rPr>
        <w:t xml:space="preserve">ởchân </w:t>
      </w:r>
      <w:r>
        <w:rPr>
          <w:i/>
        </w:rPr>
        <w:t xml:space="preserve">đốt. </w:t>
      </w:r>
      <w:r>
        <w:br/>
      </w:r>
      <w:r>
        <w:rPr>
          <w:b/>
        </w:rPr>
        <w:t xml:space="preserve">táng, </w:t>
      </w:r>
      <w:r>
        <w:rPr>
          <w:i/>
        </w:rPr>
        <w:t xml:space="preserve">động từ </w:t>
      </w:r>
      <w:r>
        <w:t xml:space="preserve">(thông tục). </w:t>
      </w:r>
      <w:r>
        <w:t xml:space="preserve">Đánh, </w:t>
      </w:r>
      <w:r>
        <w:t xml:space="preserve">nện. </w:t>
      </w:r>
      <w:r>
        <w:rPr>
          <w:i/>
        </w:rPr>
        <w:t xml:space="preserve">Táng </w:t>
      </w:r>
      <w:r>
        <w:rPr>
          <w:i/>
        </w:rPr>
        <w:t xml:space="preserve">cho </w:t>
      </w:r>
      <w:r>
        <w:rPr>
          <w:i/>
        </w:rPr>
        <w:t xml:space="preserve">máy </w:t>
      </w:r>
      <w:r>
        <w:t xml:space="preserve">gậy. </w:t>
      </w:r>
      <w:r>
        <w:br/>
      </w:r>
      <w:r>
        <w:rPr>
          <w:b/>
        </w:rPr>
        <w:t xml:space="preserve">táng </w:t>
      </w:r>
      <w:r>
        <w:rPr>
          <w:b/>
        </w:rPr>
        <w:t xml:space="preserve">đởm </w:t>
      </w:r>
      <w:r>
        <w:rPr>
          <w:i/>
        </w:rPr>
        <w:t xml:space="preserve">động từ </w:t>
      </w:r>
      <w:r>
        <w:t xml:space="preserve">(ít dùng). </w:t>
      </w:r>
      <w:r>
        <w:t xml:space="preserve">Rất </w:t>
      </w:r>
      <w:r>
        <w:t xml:space="preserve">sợ, </w:t>
      </w:r>
      <w:r>
        <w:t xml:space="preserve">sợ </w:t>
      </w:r>
      <w:r>
        <w:t xml:space="preserve">mất </w:t>
      </w:r>
      <w:r>
        <w:t xml:space="preserve">mật. </w:t>
      </w:r>
      <w:r>
        <w:t xml:space="preserve">Bị </w:t>
      </w:r>
      <w:r>
        <w:rPr>
          <w:i/>
        </w:rPr>
        <w:t xml:space="preserve">một </w:t>
      </w:r>
      <w:r>
        <w:rPr>
          <w:i/>
        </w:rPr>
        <w:t xml:space="preserve">đòn </w:t>
      </w:r>
      <w:r>
        <w:rPr>
          <w:i/>
        </w:rPr>
        <w:t xml:space="preserve">táng </w:t>
      </w:r>
      <w:r>
        <w:rPr>
          <w:i/>
        </w:rPr>
        <w:t xml:space="preserve">đớm. </w:t>
      </w:r>
      <w:r>
        <w:br/>
      </w:r>
      <w:r>
        <w:rPr>
          <w:b/>
        </w:rPr>
        <w:t xml:space="preserve">táng </w:t>
      </w:r>
      <w:r>
        <w:rPr>
          <w:b/>
        </w:rPr>
        <w:t xml:space="preserve">đởm </w:t>
      </w:r>
      <w:r>
        <w:rPr>
          <w:b/>
        </w:rPr>
        <w:t xml:space="preserve">kinh </w:t>
      </w:r>
      <w:r>
        <w:rPr>
          <w:b/>
        </w:rPr>
        <w:t xml:space="preserve">hồn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táng </w:t>
      </w:r>
      <w:r>
        <w:rPr>
          <w:i/>
        </w:rPr>
        <w:t xml:space="preserve">đớm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táng </w:t>
      </w:r>
      <w:r>
        <w:rPr>
          <w:b/>
        </w:rPr>
        <w:t xml:space="preserve">tận </w:t>
      </w:r>
      <w:r>
        <w:rPr>
          <w:b/>
        </w:rPr>
        <w:t xml:space="preserve">lương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Mất </w:t>
      </w:r>
      <w:r>
        <w:t xml:space="preserve">hết </w:t>
      </w:r>
      <w:r>
        <w:t xml:space="preserve">lương </w:t>
      </w:r>
      <w:r>
        <w:t xml:space="preserve">tâm. </w:t>
      </w:r>
      <w:r>
        <w:rPr>
          <w:i/>
        </w:rPr>
        <w:t xml:space="preserve">Một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táng </w:t>
      </w:r>
      <w:r>
        <w:rPr>
          <w:i/>
        </w:rPr>
        <w:t xml:space="preserve">tận </w:t>
      </w:r>
      <w:r>
        <w:rPr>
          <w:i/>
        </w:rPr>
        <w:t xml:space="preserve">lương </w:t>
      </w:r>
      <w:r>
        <w:t xml:space="preserve">tâm. </w:t>
      </w:r>
      <w:r>
        <w:br/>
      </w:r>
      <w:r>
        <w:rPr>
          <w:b/>
        </w:rPr>
        <w:t xml:space="preserve">tạng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xem </w:t>
      </w:r>
      <w:r>
        <w:rPr>
          <w:i/>
        </w:rPr>
        <w:t xml:space="preserve">lực </w:t>
      </w:r>
      <w:r>
        <w:rPr>
          <w:i/>
        </w:rPr>
        <w:t xml:space="preserve">phủ </w:t>
      </w:r>
      <w:r>
        <w:rPr>
          <w:i/>
        </w:rPr>
        <w:t xml:space="preserve">ngũ </w:t>
      </w:r>
      <w:r>
        <w:rPr>
          <w:i/>
        </w:rPr>
        <w:t xml:space="preserve">tạng. </w:t>
      </w:r>
      <w:r>
        <w:rPr>
          <w:b/>
        </w:rPr>
        <w:t xml:space="preserve">2 </w:t>
      </w:r>
      <w:r>
        <w:t xml:space="preserve">Tính </w:t>
      </w:r>
      <w:r>
        <w:t xml:space="preserve">chất </w:t>
      </w:r>
      <w:r>
        <w:t xml:space="preserve">cơ </w:t>
      </w:r>
      <w:r>
        <w:t xml:space="preserve">thể </w:t>
      </w:r>
      <w:r>
        <w:t xml:space="preserve">của </w:t>
      </w:r>
      <w:r>
        <w:t xml:space="preserve">mỗi </w:t>
      </w:r>
      <w:r>
        <w:rPr>
          <w:i/>
        </w:rPr>
        <w:t xml:space="preserve">người. </w:t>
      </w:r>
      <w:r>
        <w:rPr>
          <w:i/>
        </w:rPr>
        <w:t xml:space="preserve">Tạng </w:t>
      </w:r>
      <w:r>
        <w:rPr>
          <w:i/>
        </w:rPr>
        <w:t xml:space="preserve">người </w:t>
      </w:r>
      <w:r>
        <w:rPr>
          <w:i/>
        </w:rPr>
        <w:t xml:space="preserve">khoẻ. </w:t>
      </w:r>
      <w:r>
        <w:rPr>
          <w:i/>
        </w:rPr>
        <w:t xml:space="preserve">Người </w:t>
      </w:r>
      <w:r>
        <w:rPr>
          <w:i/>
        </w:rPr>
        <w:t xml:space="preserve">tạng </w:t>
      </w:r>
      <w:r>
        <w:rPr>
          <w:i/>
        </w:rPr>
        <w:t xml:space="preserve">gây. </w:t>
      </w:r>
      <w:r>
        <w:rPr>
          <w:b/>
        </w:rPr>
        <w:t xml:space="preserve">3 </w:t>
      </w:r>
      <w:r>
        <w:t xml:space="preserve">(khẩu ngữ). </w:t>
      </w:r>
      <w:r>
        <w:t xml:space="preserve">Sở </w:t>
      </w:r>
      <w:r>
        <w:t xml:space="preserve">trường, </w:t>
      </w:r>
      <w:r>
        <w:t xml:space="preserve">sở </w:t>
      </w:r>
      <w:r>
        <w:t xml:space="preserve">thích </w:t>
      </w:r>
      <w:r>
        <w:t xml:space="preserve">riêng </w:t>
      </w:r>
      <w:r>
        <w:t xml:space="preserve">của </w:t>
      </w:r>
      <w:r>
        <w:t xml:space="preserve">mỗi </w:t>
      </w:r>
      <w:r>
        <w:t xml:space="preserve">người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uiết </w:t>
      </w:r>
      <w:r>
        <w:rPr>
          <w:i/>
        </w:rPr>
        <w:t xml:space="preserve">uăn </w:t>
      </w:r>
      <w:r>
        <w:rPr>
          <w:i/>
        </w:rPr>
        <w:t xml:space="preserve">đều </w:t>
      </w:r>
      <w:r>
        <w:t xml:space="preserve">có </w:t>
      </w:r>
      <w:r>
        <w:rPr>
          <w:i/>
        </w:rPr>
        <w:t xml:space="preserve">cái </w:t>
      </w:r>
      <w:r>
        <w:rPr>
          <w:i/>
        </w:rPr>
        <w:t xml:space="preserve">tạng </w:t>
      </w:r>
      <w:r>
        <w:rPr>
          <w:i/>
        </w:rPr>
        <w:t xml:space="preserve">riêng </w:t>
      </w:r>
      <w:r>
        <w:t xml:space="preserve">của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tạng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t xml:space="preserve">(danh từ). </w:t>
      </w:r>
      <w:r>
        <w:rPr>
          <w:i/>
        </w:rPr>
        <w:t xml:space="preserve">xem </w:t>
      </w:r>
      <w:r>
        <w:t xml:space="preserve">lực </w:t>
      </w:r>
      <w:r>
        <w:rPr>
          <w:i/>
        </w:rPr>
        <w:t xml:space="preserve">phủ </w:t>
      </w:r>
      <w:r>
        <w:rPr>
          <w:i/>
        </w:rPr>
        <w:t xml:space="preserve">ngũ </w:t>
      </w:r>
      <w:r>
        <w:rPr>
          <w:i/>
        </w:rPr>
        <w:t xml:space="preserve">tạng. </w:t>
      </w:r>
      <w:r>
        <w:br/>
      </w:r>
      <w:r>
        <w:rPr>
          <w:b/>
        </w:rPr>
        <w:t xml:space="preserve">tango </w:t>
      </w:r>
      <w:r>
        <w:rPr>
          <w:i/>
        </w:rPr>
        <w:t xml:space="preserve">cũng viết </w:t>
      </w:r>
      <w:r>
        <w:rPr>
          <w:i/>
        </w:rPr>
        <w:t xml:space="preserve">fðnggô. </w:t>
      </w:r>
      <w:r>
        <w:t xml:space="preserve">danh từ </w:t>
      </w:r>
      <w:r>
        <w:t xml:space="preserve">Điệu </w:t>
      </w:r>
      <w:r>
        <w:t xml:space="preserve">vũ </w:t>
      </w:r>
      <w:r>
        <w:t xml:space="preserve">chậm, </w:t>
      </w:r>
      <w:r>
        <w:t xml:space="preserve">nhịp </w:t>
      </w:r>
      <w:r>
        <w:rPr>
          <w:i/>
        </w:rPr>
        <w:t xml:space="preserve">2/4 </w:t>
      </w:r>
      <w:r>
        <w:t xml:space="preserve">hoặc </w:t>
      </w:r>
      <w:r>
        <w:rPr>
          <w:i/>
        </w:rPr>
        <w:t xml:space="preserve">4/4. </w:t>
      </w:r>
      <w:r>
        <w:br/>
      </w:r>
      <w:r>
        <w:rPr>
          <w:b/>
        </w:rPr>
        <w:t xml:space="preserve">tanh, </w:t>
      </w:r>
      <w:r>
        <w:rPr>
          <w:i/>
        </w:rPr>
        <w:t xml:space="preserve">danh từ </w:t>
      </w:r>
      <w:r>
        <w:t xml:space="preserve">Vòng </w:t>
      </w:r>
      <w:r>
        <w:t xml:space="preserve">dây </w:t>
      </w:r>
      <w:r>
        <w:t xml:space="preserve">thép </w:t>
      </w:r>
      <w:r>
        <w:t xml:space="preserve">chịu </w:t>
      </w:r>
      <w:r>
        <w:t xml:space="preserve">lực </w:t>
      </w:r>
      <w:r>
        <w:t xml:space="preserve">nằm </w:t>
      </w:r>
      <w:r>
        <w:t xml:space="preserve">trong </w:t>
      </w:r>
      <w:r>
        <w:t xml:space="preserve">mép </w:t>
      </w:r>
      <w:r>
        <w:t xml:space="preserve">lốp </w:t>
      </w:r>
      <w:r>
        <w:t xml:space="preserve">xe. </w:t>
      </w:r>
      <w:r>
        <w:rPr>
          <w:i/>
        </w:rPr>
        <w:t xml:space="preserve">Lốp </w:t>
      </w:r>
      <w:r>
        <w:rPr>
          <w:i/>
        </w:rPr>
        <w:t xml:space="preserve">xe </w:t>
      </w:r>
      <w:r>
        <w:rPr>
          <w:i/>
        </w:rPr>
        <w:t xml:space="preserve">đạp </w:t>
      </w:r>
      <w:r>
        <w:rPr>
          <w:i/>
        </w:rPr>
        <w:t xml:space="preserve">bị </w:t>
      </w:r>
      <w:r>
        <w:rPr>
          <w:i/>
        </w:rPr>
        <w:t xml:space="preserve">đứt </w:t>
      </w:r>
      <w:r>
        <w:rPr>
          <w:i/>
        </w:rPr>
        <w:t xml:space="preserve">tanh. </w:t>
      </w:r>
      <w:r>
        <w:br/>
      </w:r>
      <w:r>
        <w:rPr>
          <w:b/>
        </w:rPr>
        <w:t xml:space="preserve">tanh,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và </w:t>
      </w:r>
      <w:r>
        <w:t xml:space="preserve">vị </w:t>
      </w:r>
      <w:r>
        <w:t xml:space="preserve">khó </w:t>
      </w:r>
      <w:r>
        <w:t xml:space="preserve">chịu, </w:t>
      </w:r>
      <w:r>
        <w:t xml:space="preserve">dễ </w:t>
      </w:r>
      <w:r>
        <w:t xml:space="preserve">gây </w:t>
      </w:r>
      <w:r>
        <w:t xml:space="preserve">lợm </w:t>
      </w:r>
      <w:r>
        <w:t xml:space="preserve">giọng, </w:t>
      </w:r>
      <w:r>
        <w:t xml:space="preserve">như </w:t>
      </w:r>
      <w:r>
        <w:t xml:space="preserve">mùi </w:t>
      </w:r>
      <w:r>
        <w:t xml:space="preserve">tôm, </w:t>
      </w:r>
      <w:r>
        <w:t xml:space="preserve">cá </w:t>
      </w:r>
      <w:r>
        <w:t xml:space="preserve">sống. </w:t>
      </w:r>
      <w:r>
        <w:rPr>
          <w:i/>
        </w:rPr>
        <w:t xml:space="preserve">Tanh </w:t>
      </w:r>
      <w:r>
        <w:rPr>
          <w:i/>
        </w:rPr>
        <w:t xml:space="preserve">như </w:t>
      </w:r>
      <w:r>
        <w:rPr>
          <w:i/>
        </w:rPr>
        <w:t xml:space="preserve">cá </w:t>
      </w:r>
      <w:r>
        <w:t xml:space="preserve">mè. </w:t>
      </w:r>
      <w:r>
        <w:t xml:space="preserve">Tanh </w:t>
      </w:r>
      <w:r>
        <w:t xml:space="preserve">mùi </w:t>
      </w:r>
      <w:r>
        <w:rPr>
          <w:i/>
        </w:rPr>
        <w:t xml:space="preserve">bùn. </w:t>
      </w:r>
      <w:r>
        <w:br/>
      </w:r>
      <w:r>
        <w:rPr>
          <w:b/>
        </w:rPr>
        <w:t xml:space="preserve">tanh,;p.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(Có </w:t>
      </w:r>
      <w:r>
        <w:t xml:space="preserve">tính </w:t>
      </w:r>
      <w:r>
        <w:t xml:space="preserve">chất </w:t>
      </w:r>
      <w:r>
        <w:t xml:space="preserve">phủ </w:t>
      </w:r>
      <w:r>
        <w:t xml:space="preserve">định)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cao,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nữa, </w:t>
      </w:r>
      <w:r>
        <w:t xml:space="preserve">thường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vừa </w:t>
      </w:r>
      <w:r>
        <w:t xml:space="preserve">lòng. </w:t>
      </w:r>
      <w:r>
        <w:t xml:space="preserve">(Cơm </w:t>
      </w:r>
      <w:r>
        <w:rPr>
          <w:i/>
        </w:rPr>
        <w:t xml:space="preserve">canh </w:t>
      </w:r>
      <w:r>
        <w:rPr>
          <w:i/>
        </w:rPr>
        <w:t xml:space="preserve">đổ) </w:t>
      </w:r>
      <w:r>
        <w:rPr>
          <w:i/>
        </w:rPr>
        <w:t xml:space="preserve">nguội </w:t>
      </w:r>
      <w:r>
        <w:rPr>
          <w:i/>
        </w:rPr>
        <w:t xml:space="preserve">tanh*. </w:t>
      </w:r>
      <w:r>
        <w:rPr>
          <w:i/>
        </w:rPr>
        <w:t xml:space="preserve">(Nhà </w:t>
      </w:r>
      <w:r>
        <w:t xml:space="preserve">cửa) </w:t>
      </w:r>
      <w:r>
        <w:rPr>
          <w:i/>
        </w:rPr>
        <w:t xml:space="preserve">uắng </w:t>
      </w:r>
      <w:r>
        <w:rPr>
          <w:i/>
        </w:rPr>
        <w:t xml:space="preserve">tanh*. </w:t>
      </w:r>
      <w:r>
        <w:rPr>
          <w:i/>
        </w:rPr>
        <w:t xml:space="preserve">Lạnh </w:t>
      </w:r>
      <w:r>
        <w:rPr>
          <w:i/>
        </w:rPr>
        <w:t xml:space="preserve">tanh*. </w:t>
      </w:r>
      <w:r>
        <w:rPr>
          <w:i/>
        </w:rPr>
        <w:t xml:space="preserve">Móng </w:t>
      </w:r>
      <w:r>
        <w:t xml:space="preserve">tanh*. </w:t>
      </w:r>
      <w:r>
        <w:br/>
      </w:r>
      <w:r>
        <w:rPr>
          <w:b/>
        </w:rPr>
        <w:t xml:space="preserve">tanh </w:t>
      </w:r>
      <w:r>
        <w:rPr>
          <w:b/>
        </w:rPr>
        <w:t xml:space="preserve">banh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tanh </w:t>
      </w:r>
      <w:r>
        <w:rPr>
          <w:i/>
        </w:rPr>
        <w:t xml:space="preserve">bành. </w:t>
      </w:r>
      <w:r>
        <w:br/>
      </w:r>
      <w:r>
        <w:rPr>
          <w:b/>
        </w:rPr>
        <w:t xml:space="preserve">tanh </w:t>
      </w:r>
      <w:r>
        <w:rPr>
          <w:b/>
        </w:rPr>
        <w:t xml:space="preserve">bảnh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các </w:t>
      </w:r>
      <w:r>
        <w:t xml:space="preserve">thứ </w:t>
      </w:r>
      <w:r>
        <w:t xml:space="preserve">bị </w:t>
      </w:r>
      <w:r>
        <w:t xml:space="preserve">mở </w:t>
      </w:r>
      <w:r>
        <w:t xml:space="preserve">tung, </w:t>
      </w:r>
      <w:r>
        <w:t xml:space="preserve">xáo </w:t>
      </w:r>
      <w:r>
        <w:t xml:space="preserve">tung </w:t>
      </w:r>
      <w:r>
        <w:rPr>
          <w:i/>
        </w:rPr>
        <w:t xml:space="preserve">cả </w:t>
      </w:r>
      <w:r>
        <w:rPr>
          <w:i/>
        </w:rPr>
        <w:t xml:space="preserve">ra, </w:t>
      </w:r>
      <w:r>
        <w:t xml:space="preserve">trông </w:t>
      </w:r>
      <w:r>
        <w:t xml:space="preserve">ngôn </w:t>
      </w:r>
      <w:r>
        <w:t xml:space="preserve">ngang, </w:t>
      </w:r>
      <w:r>
        <w:t xml:space="preserve">bừa </w:t>
      </w:r>
      <w:r>
        <w:t xml:space="preserve">bãi. </w:t>
      </w:r>
      <w:r>
        <w:rPr>
          <w:i/>
        </w:rPr>
        <w:t xml:space="preserve">Gà </w:t>
      </w:r>
      <w:r>
        <w:rPr>
          <w:i/>
        </w:rPr>
        <w:t xml:space="preserve">bới </w:t>
      </w:r>
      <w:r>
        <w:rPr>
          <w:i/>
        </w:rPr>
        <w:t xml:space="preserve">tanh </w:t>
      </w:r>
      <w:r>
        <w:rPr>
          <w:i/>
        </w:rPr>
        <w:t xml:space="preserve">bành </w:t>
      </w:r>
      <w:r>
        <w:rPr>
          <w:i/>
        </w:rPr>
        <w:t xml:space="preserve">bếp </w:t>
      </w:r>
      <w:r>
        <w:rPr>
          <w:i/>
        </w:rPr>
        <w:t xml:space="preserve">núc. </w:t>
      </w:r>
      <w:r>
        <w:rPr>
          <w:i/>
        </w:rPr>
        <w:t xml:space="preserve">Mở </w:t>
      </w:r>
      <w:r>
        <w:rPr>
          <w:i/>
        </w:rPr>
        <w:t xml:space="preserve">tanh </w:t>
      </w:r>
      <w:r>
        <w:rPr>
          <w:i/>
        </w:rPr>
        <w:t xml:space="preserve">bành. </w:t>
      </w:r>
      <w:r>
        <w:t xml:space="preserve">Phá </w:t>
      </w:r>
      <w:r>
        <w:rPr>
          <w:i/>
        </w:rPr>
        <w:t xml:space="preserve">tanh </w:t>
      </w:r>
      <w:r>
        <w:rPr>
          <w:i/>
        </w:rPr>
        <w:t xml:space="preserve">bành. </w:t>
      </w:r>
      <w:r>
        <w:t xml:space="preserve">Nhà </w:t>
      </w:r>
      <w:r>
        <w:t xml:space="preserve">cửa </w:t>
      </w:r>
      <w:r>
        <w:rPr>
          <w:i/>
        </w:rPr>
        <w:t xml:space="preserve">tanh </w:t>
      </w:r>
      <w:r>
        <w:rPr>
          <w:i/>
        </w:rPr>
        <w:t xml:space="preserve">bành. </w:t>
      </w:r>
      <w:r>
        <w:br/>
      </w:r>
      <w:r>
        <w:rPr>
          <w:b/>
        </w:rPr>
        <w:t xml:space="preserve">tanh </w:t>
      </w:r>
      <w:r>
        <w:rPr>
          <w:b/>
        </w:rPr>
        <w:t xml:space="preserve">hôi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hôi </w:t>
      </w:r>
      <w:r>
        <w:t xml:space="preserve">tanh. </w:t>
      </w:r>
      <w:r>
        <w:br/>
      </w:r>
      <w:r>
        <w:rPr>
          <w:b/>
        </w:rPr>
        <w:t xml:space="preserve">tanh </w:t>
      </w:r>
      <w:r>
        <w:rPr>
          <w:b/>
        </w:rPr>
        <w:t xml:space="preserve">tao </w:t>
      </w:r>
      <w:r>
        <w:rPr>
          <w:i/>
        </w:rPr>
        <w:t xml:space="preserve">tính từ </w:t>
      </w:r>
      <w:r>
        <w:t xml:space="preserve">(ít dùng). </w:t>
      </w:r>
      <w:r>
        <w:t xml:space="preserve">Tanh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tanh </w:t>
      </w:r>
      <w:r>
        <w:rPr>
          <w:b/>
        </w:rPr>
        <w:t xml:space="preserve">tưởi </w:t>
      </w:r>
      <w:r>
        <w:rPr>
          <w:i/>
        </w:rPr>
        <w:t xml:space="preserve">tính từ </w:t>
      </w:r>
      <w:r>
        <w:t xml:space="preserve">Tanh </w:t>
      </w:r>
      <w:r>
        <w:t xml:space="preserve">và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tởm, </w:t>
      </w:r>
      <w:r>
        <w:t xml:space="preserve">lợm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Mùi </w:t>
      </w:r>
      <w:r>
        <w:rPr>
          <w:i/>
        </w:rPr>
        <w:t xml:space="preserve">tanh </w:t>
      </w:r>
      <w:r>
        <w:t xml:space="preserve">tưởi </w:t>
      </w:r>
      <w:r>
        <w:rPr>
          <w:i/>
        </w:rPr>
        <w:t xml:space="preserve">của </w:t>
      </w:r>
      <w:r>
        <w:rPr>
          <w:i/>
        </w:rPr>
        <w:t xml:space="preserve">những </w:t>
      </w:r>
      <w:r>
        <w:rPr>
          <w:i/>
        </w:rPr>
        <w:t xml:space="preserve">đống </w:t>
      </w:r>
      <w:r>
        <w:rPr>
          <w:i/>
        </w:rPr>
        <w:t xml:space="preserve">rác </w:t>
      </w:r>
      <w:r>
        <w:rPr>
          <w:i/>
        </w:rPr>
        <w:t xml:space="preserve">bẩn. </w:t>
      </w:r>
      <w:r>
        <w:rPr>
          <w:i/>
        </w:rPr>
        <w:t xml:space="preserve">Xông </w:t>
      </w:r>
      <w:r>
        <w:rPr>
          <w:i/>
        </w:rPr>
        <w:t xml:space="preserve">lên </w:t>
      </w:r>
      <w:r>
        <w:rPr>
          <w:i/>
        </w:rPr>
        <w:t xml:space="preserve">mùi </w:t>
      </w:r>
      <w:r>
        <w:rPr>
          <w:i/>
        </w:rPr>
        <w:t xml:space="preserve">tanh </w:t>
      </w:r>
      <w:r>
        <w:t xml:space="preserve">tưới </w:t>
      </w:r>
      <w:r>
        <w:rPr>
          <w:i/>
        </w:rPr>
        <w:t xml:space="preserve">khó </w:t>
      </w:r>
      <w:r>
        <w:rPr>
          <w:i/>
        </w:rPr>
        <w:t xml:space="preserve">chịu. </w:t>
      </w:r>
      <w:r>
        <w:br/>
      </w:r>
      <w:r>
        <w:rPr>
          <w:b/>
        </w:rPr>
        <w:t xml:space="preserve">tánh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tính, </w:t>
      </w:r>
      <w:r>
        <w:t xml:space="preserve">(ng.]). </w:t>
      </w:r>
      <w:r>
        <w:br/>
      </w:r>
      <w:r>
        <w:rPr>
          <w:b/>
        </w:rPr>
        <w:t xml:space="preserve">tạnh </w:t>
      </w:r>
      <w:r>
        <w:rPr>
          <w:i/>
        </w:rPr>
        <w:t xml:space="preserve">động từ </w:t>
      </w:r>
      <w:r>
        <w:t xml:space="preserve">(Mưa, </w:t>
      </w:r>
      <w:r>
        <w:t xml:space="preserve">gió) </w:t>
      </w:r>
      <w:r>
        <w:t xml:space="preserve">ngừng </w:t>
      </w:r>
      <w:r>
        <w:t xml:space="preserve">hoặc </w:t>
      </w:r>
      <w:r>
        <w:t xml:space="preserve">dứt </w:t>
      </w:r>
      <w:r>
        <w:t xml:space="preserve">hẳn. </w:t>
      </w:r>
      <w:r>
        <w:rPr>
          <w:i/>
        </w:rPr>
        <w:t xml:space="preserve">Đã </w:t>
      </w:r>
      <w:r>
        <w:rPr>
          <w:i/>
        </w:rPr>
        <w:t xml:space="preserve">tạnh </w:t>
      </w:r>
      <w:r>
        <w:t xml:space="preserve">mua. </w:t>
      </w:r>
      <w:r>
        <w:t xml:space="preserve">Trời </w:t>
      </w:r>
      <w:r>
        <w:t xml:space="preserve">quang </w:t>
      </w:r>
      <w:r>
        <w:t xml:space="preserve">mây </w:t>
      </w:r>
      <w:r>
        <w:t xml:space="preserve">tạnh. </w:t>
      </w:r>
      <w:r>
        <w:rPr>
          <w:i/>
        </w:rPr>
        <w:t xml:space="preserve">Tạnh </w:t>
      </w:r>
      <w:r>
        <w:t xml:space="preserve">gió. </w:t>
      </w:r>
      <w:r>
        <w:br/>
      </w:r>
      <w:r>
        <w:rPr>
          <w:b/>
        </w:rPr>
        <w:t xml:space="preserve">tạnh </w:t>
      </w:r>
      <w:r>
        <w:rPr>
          <w:b/>
        </w:rPr>
        <w:t xml:space="preserve">ráo </w:t>
      </w:r>
      <w:r>
        <w:rPr>
          <w:i/>
        </w:rPr>
        <w:t xml:space="preserve">tính từ </w:t>
      </w:r>
      <w:r>
        <w:t xml:space="preserve">Khô </w:t>
      </w:r>
      <w:r>
        <w:t xml:space="preserve">ráo </w:t>
      </w:r>
      <w:r>
        <w:t xml:space="preserve">vì </w:t>
      </w:r>
      <w:r>
        <w:t xml:space="preserve">đã </w:t>
      </w:r>
      <w:r>
        <w:t xml:space="preserve">hết </w:t>
      </w:r>
      <w:r>
        <w:t xml:space="preserve">mưa. </w:t>
      </w:r>
      <w:r>
        <w:t xml:space="preserve">Trời </w:t>
      </w:r>
      <w:r>
        <w:t xml:space="preserve">tạnh </w:t>
      </w:r>
      <w:r>
        <w:rPr>
          <w:i/>
        </w:rPr>
        <w:t xml:space="preserve">ráo. </w:t>
      </w:r>
      <w:r>
        <w:rPr>
          <w:i/>
        </w:rPr>
        <w:t xml:space="preserve">Những </w:t>
      </w:r>
      <w:r>
        <w:t xml:space="preserve">ngày </w:t>
      </w:r>
      <w:r>
        <w:rPr>
          <w:i/>
        </w:rPr>
        <w:t xml:space="preserve">tạnh </w:t>
      </w:r>
      <w:r>
        <w:rPr>
          <w:i/>
        </w:rPr>
        <w:t xml:space="preserve">ráo. </w:t>
      </w:r>
      <w:r>
        <w:br/>
      </w:r>
      <w:r>
        <w:rPr>
          <w:b/>
        </w:rPr>
        <w:t xml:space="preserve">tannin </w:t>
      </w:r>
      <w:r>
        <w:rPr>
          <w:i/>
        </w:rPr>
        <w:t xml:space="preserve">cũng viết </w:t>
      </w:r>
      <w:r>
        <w:t xml:space="preserve">tananh. </w:t>
      </w:r>
      <w:r>
        <w:t xml:space="preserve">danh từ </w:t>
      </w:r>
      <w:r>
        <w:t xml:space="preserve">Chất </w:t>
      </w:r>
      <w:r>
        <w:t xml:space="preserve">bột </w:t>
      </w:r>
      <w:r>
        <w:t xml:space="preserve">màu </w:t>
      </w:r>
      <w:r>
        <w:t xml:space="preserve">hơi </w:t>
      </w:r>
      <w:r>
        <w:t xml:space="preserve">vàng, </w:t>
      </w:r>
      <w:r>
        <w:t xml:space="preserve">vị </w:t>
      </w:r>
      <w:r>
        <w:t xml:space="preserve">chát, </w:t>
      </w:r>
      <w:r>
        <w:t xml:space="preserve">lấy </w:t>
      </w:r>
      <w:r>
        <w:t xml:space="preserve">từ </w:t>
      </w:r>
      <w:r>
        <w:t xml:space="preserve">vỏ </w:t>
      </w:r>
      <w:r>
        <w:t xml:space="preserve">cây, </w:t>
      </w:r>
      <w:r>
        <w:t xml:space="preserve">dùng </w:t>
      </w:r>
      <w:r>
        <w:t xml:space="preserve">làm </w:t>
      </w:r>
      <w:r>
        <w:t xml:space="preserve">tá </w:t>
      </w:r>
      <w:r>
        <w:t xml:space="preserve">dược </w:t>
      </w:r>
      <w:r>
        <w:t xml:space="preserve">hoặc </w:t>
      </w:r>
      <w:r>
        <w:t xml:space="preserve">làm </w:t>
      </w:r>
      <w:r>
        <w:t xml:space="preserve">chất </w:t>
      </w:r>
      <w:r>
        <w:t xml:space="preserve">keo. </w:t>
      </w:r>
      <w:r>
        <w:br/>
      </w:r>
      <w:r>
        <w:rPr>
          <w:b/>
        </w:rPr>
        <w:t xml:space="preserve">tao, </w:t>
      </w:r>
      <w:r>
        <w:rPr>
          <w:i/>
        </w:rPr>
        <w:t xml:space="preserve">danh từ </w:t>
      </w:r>
      <w:r>
        <w:t xml:space="preserve">Sợi </w:t>
      </w:r>
      <w:r>
        <w:t xml:space="preserve">dây </w:t>
      </w:r>
      <w:r>
        <w:t xml:space="preserve">thắt </w:t>
      </w:r>
      <w:r>
        <w:t xml:space="preserve">thành </w:t>
      </w:r>
      <w:r>
        <w:t xml:space="preserve">quang, </w:t>
      </w:r>
      <w:r>
        <w:t xml:space="preserve">võng </w:t>
      </w:r>
      <w:r>
        <w:t xml:space="preserve">hay </w:t>
      </w:r>
      <w:r>
        <w:t xml:space="preserve">buộc </w:t>
      </w:r>
      <w:r>
        <w:t xml:space="preserve">nôi, </w:t>
      </w:r>
      <w:r>
        <w:t xml:space="preserve">thường </w:t>
      </w:r>
      <w:r>
        <w:t xml:space="preserve">bện </w:t>
      </w:r>
      <w:r>
        <w:t xml:space="preserve">bằng </w:t>
      </w:r>
      <w:r>
        <w:t xml:space="preserve">đay, </w:t>
      </w:r>
      <w:r>
        <w:t xml:space="preserve">mây. </w:t>
      </w:r>
      <w:r>
        <w:t xml:space="preserve">Quang </w:t>
      </w:r>
      <w:r>
        <w:t xml:space="preserve">có </w:t>
      </w:r>
      <w:r>
        <w:rPr>
          <w:i/>
        </w:rPr>
        <w:t xml:space="preserve">bốn </w:t>
      </w:r>
      <w:r>
        <w:rPr>
          <w:i/>
        </w:rPr>
        <w:t xml:space="preserve">tao. </w:t>
      </w:r>
      <w:r>
        <w:rPr>
          <w:i/>
        </w:rPr>
        <w:t xml:space="preserve">Tao </w:t>
      </w:r>
      <w:r>
        <w:t xml:space="preserve">uống. </w:t>
      </w:r>
      <w:r>
        <w:rPr>
          <w:i/>
        </w:rPr>
        <w:t xml:space="preserve">Tao </w:t>
      </w:r>
      <w:r>
        <w:rPr>
          <w:i/>
        </w:rPr>
        <w:t xml:space="preserve">nôi. </w:t>
      </w:r>
      <w:r>
        <w:br/>
      </w:r>
      <w:r>
        <w:rPr>
          <w:b/>
        </w:rPr>
        <w:t xml:space="preserve">tao,d. </w:t>
      </w:r>
      <w:r>
        <w:rPr>
          <w:b/>
        </w:rPr>
        <w:t xml:space="preserve">1 </w:t>
      </w:r>
      <w:r>
        <w:t xml:space="preserve">(ít dùng). </w:t>
      </w:r>
      <w:r>
        <w:t xml:space="preserve">Lần, </w:t>
      </w:r>
      <w:r>
        <w:t xml:space="preserve">lượt. </w:t>
      </w:r>
      <w:r>
        <w:t xml:space="preserve">Buộc </w:t>
      </w:r>
      <w:r>
        <w:rPr>
          <w:i/>
        </w:rPr>
        <w:t xml:space="preserve">mấy </w:t>
      </w:r>
      <w:r>
        <w:rPr>
          <w:i/>
        </w:rPr>
        <w:t xml:space="preserve">tao </w:t>
      </w:r>
      <w:r>
        <w:rPr>
          <w:i/>
        </w:rPr>
        <w:t xml:space="preserve">dây. </w:t>
      </w:r>
      <w:r>
        <w:rPr>
          <w:b/>
        </w:rPr>
        <w:t xml:space="preserve">2 </w:t>
      </w:r>
      <w:r>
        <w:t xml:space="preserve">Phen, </w:t>
      </w:r>
      <w:r>
        <w:t xml:space="preserve">lần </w:t>
      </w:r>
      <w:r>
        <w:rPr>
          <w:i/>
        </w:rPr>
        <w:t xml:space="preserve">xảy </w:t>
      </w:r>
      <w:r>
        <w:t xml:space="preserve">ra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may. </w:t>
      </w:r>
      <w:r>
        <w:t xml:space="preserve">Qua </w:t>
      </w:r>
      <w:r>
        <w:rPr>
          <w:i/>
        </w:rPr>
        <w:t xml:space="preserve">tao </w:t>
      </w:r>
      <w:r>
        <w:rPr>
          <w:i/>
        </w:rPr>
        <w:t xml:space="preserve">đói </w:t>
      </w:r>
      <w:r>
        <w:rPr>
          <w:i/>
        </w:rPr>
        <w:t xml:space="preserve">năm </w:t>
      </w:r>
      <w:r>
        <w:t xml:space="preserve">1945. </w:t>
      </w:r>
      <w:r>
        <w:rPr>
          <w:i/>
        </w:rPr>
        <w:t xml:space="preserve">Gặp </w:t>
      </w:r>
      <w:r>
        <w:rPr>
          <w:i/>
        </w:rPr>
        <w:t xml:space="preserve">tạo </w:t>
      </w:r>
      <w:r>
        <w:rPr>
          <w:i/>
        </w:rPr>
        <w:t xml:space="preserve">loạn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tao,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ngang </w:t>
      </w:r>
      <w:r>
        <w:t xml:space="preserve">hàng </w:t>
      </w:r>
      <w:r>
        <w:t xml:space="preserve">hay </w:t>
      </w:r>
      <w:r>
        <w:t xml:space="preserve">người </w:t>
      </w:r>
      <w:r>
        <w:t xml:space="preserve">dưới, </w:t>
      </w:r>
      <w:r>
        <w:t xml:space="preserve">tỏ </w:t>
      </w:r>
      <w:r>
        <w:t xml:space="preserve">ý </w:t>
      </w:r>
      <w:r>
        <w:t xml:space="preserve">coi </w:t>
      </w:r>
      <w:r>
        <w:t xml:space="preserve">thường, </w:t>
      </w:r>
      <w:r>
        <w:t xml:space="preserve">coi </w:t>
      </w:r>
      <w:r>
        <w:t xml:space="preserve">khinh. </w:t>
      </w:r>
      <w:r>
        <w:t xml:space="preserve">Lại </w:t>
      </w:r>
      <w:r>
        <w:rPr>
          <w:i/>
        </w:rPr>
        <w:t xml:space="preserve">đây </w:t>
      </w:r>
      <w:r>
        <w:rPr>
          <w:i/>
        </w:rPr>
        <w:t xml:space="preserve">tao </w:t>
      </w:r>
      <w:r>
        <w:rPr>
          <w:i/>
        </w:rPr>
        <w:t xml:space="preserve">bảo! </w:t>
      </w:r>
      <w:r>
        <w:rPr>
          <w:i/>
        </w:rPr>
        <w:t xml:space="preserve">Tao </w:t>
      </w:r>
      <w:r>
        <w:t xml:space="preserve">nói </w:t>
      </w:r>
      <w:r>
        <w:rPr>
          <w:i/>
        </w:rPr>
        <w:t xml:space="preserve">thì </w:t>
      </w:r>
      <w:r>
        <w:rPr>
          <w:i/>
        </w:rPr>
        <w:t xml:space="preserve">phải </w:t>
      </w:r>
      <w:r>
        <w:t xml:space="preserve">nghe. </w:t>
      </w:r>
      <w:r>
        <w:rPr>
          <w:b/>
        </w:rPr>
        <w:t xml:space="preserve">2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rất </w:t>
      </w:r>
      <w:r>
        <w:t xml:space="preserve">gần </w:t>
      </w:r>
      <w:r>
        <w:t xml:space="preserve">gũi, </w:t>
      </w:r>
      <w:r>
        <w:t xml:space="preserve">ngang </w:t>
      </w:r>
      <w:r>
        <w:t xml:space="preserve">hàng </w:t>
      </w:r>
      <w:r>
        <w:t xml:space="preserve">hoặc </w:t>
      </w:r>
      <w:r>
        <w:t xml:space="preserve">hàng </w:t>
      </w:r>
      <w:r>
        <w:t xml:space="preserve">dưới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lớp </w:t>
      </w:r>
      <w:r>
        <w:t xml:space="preserve">người </w:t>
      </w:r>
      <w:r>
        <w:t xml:space="preserve">trẻ </w:t>
      </w:r>
      <w:r>
        <w:t xml:space="preserve">tuổi, </w:t>
      </w:r>
      <w:r>
        <w:t xml:space="preserve">nhỏ </w:t>
      </w:r>
      <w:r>
        <w:t xml:space="preserve">tuổi). </w:t>
      </w:r>
      <w:r>
        <w:t xml:space="preserve">Hôm </w:t>
      </w:r>
      <w:r>
        <w:rPr>
          <w:i/>
        </w:rPr>
        <w:t xml:space="preserve">nào </w:t>
      </w:r>
      <w:r>
        <w:t xml:space="preserve">rỗi </w:t>
      </w:r>
      <w:r>
        <w:rPr>
          <w:i/>
        </w:rPr>
        <w:t xml:space="preserve">đến </w:t>
      </w:r>
      <w:r>
        <w:rPr>
          <w:i/>
        </w:rPr>
        <w:t xml:space="preserve">nhà </w:t>
      </w:r>
      <w:r>
        <w:rPr>
          <w:i/>
        </w:rPr>
        <w:t xml:space="preserve">tao </w:t>
      </w:r>
      <w:r>
        <w:rPr>
          <w:i/>
        </w:rPr>
        <w:t xml:space="preserve">chơi. </w:t>
      </w:r>
      <w:r>
        <w:br w:type="page"/>
      </w:r>
      <w:r>
        <w:rPr>
          <w:b/>
        </w:rPr>
        <w:t xml:space="preserve">tao </w:t>
      </w:r>
      <w:r>
        <w:rPr>
          <w:b/>
        </w:rPr>
        <w:t xml:space="preserve">đàn </w:t>
      </w:r>
      <w:r>
        <w:rPr>
          <w:i/>
        </w:rPr>
        <w:t xml:space="preserve">danh từ </w:t>
      </w:r>
      <w:r>
        <w:t xml:space="preserve">(cũ). </w:t>
      </w:r>
      <w:r>
        <w:t xml:space="preserve">Nhóm </w:t>
      </w:r>
      <w:r>
        <w:t xml:space="preserve">nhà </w:t>
      </w:r>
      <w:r>
        <w:t xml:space="preserve">văn </w:t>
      </w:r>
      <w:r>
        <w:t xml:space="preserve">nhà </w:t>
      </w:r>
      <w:r>
        <w:t xml:space="preserve">thơ. </w:t>
      </w:r>
      <w:r>
        <w:br/>
      </w:r>
      <w:r>
        <w:rPr>
          <w:b/>
        </w:rPr>
        <w:t xml:space="preserve">tao </w:t>
      </w:r>
      <w:r>
        <w:rPr>
          <w:b/>
        </w:rPr>
        <w:t xml:space="preserve">khang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Người </w:t>
      </w:r>
      <w:r>
        <w:t xml:space="preserve">vợ </w:t>
      </w:r>
      <w:r>
        <w:t xml:space="preserve">lấy </w:t>
      </w:r>
      <w:r>
        <w:t xml:space="preserve">từ </w:t>
      </w:r>
      <w:r>
        <w:t xml:space="preserve">thuở </w:t>
      </w:r>
      <w:r>
        <w:t xml:space="preserve">hàn </w:t>
      </w:r>
      <w:r>
        <w:t xml:space="preserve">vi;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tình </w:t>
      </w:r>
      <w:r>
        <w:t xml:space="preserve">nghĩa </w:t>
      </w:r>
      <w:r>
        <w:t xml:space="preserve">vợ </w:t>
      </w:r>
      <w:r>
        <w:t xml:space="preserve">chồng </w:t>
      </w:r>
      <w:r>
        <w:t xml:space="preserve">gắn </w:t>
      </w:r>
      <w:r>
        <w:t xml:space="preserve">bó </w:t>
      </w:r>
      <w:r>
        <w:t xml:space="preserve">từ </w:t>
      </w:r>
      <w:r>
        <w:t xml:space="preserve">thuở </w:t>
      </w:r>
      <w:r>
        <w:t xml:space="preserve">còn </w:t>
      </w:r>
      <w:r>
        <w:t xml:space="preserve">nghèo </w:t>
      </w:r>
      <w:r>
        <w:t xml:space="preserve">hèn. </w:t>
      </w:r>
      <w:r>
        <w:rPr>
          <w:i/>
        </w:rPr>
        <w:t xml:space="preserve">Đôi </w:t>
      </w:r>
      <w:r>
        <w:rPr>
          <w:i/>
        </w:rPr>
        <w:t xml:space="preserve">ta </w:t>
      </w:r>
      <w:r>
        <w:rPr>
          <w:i/>
        </w:rPr>
        <w:t xml:space="preserve">là </w:t>
      </w:r>
      <w:r>
        <w:rPr>
          <w:i/>
        </w:rPr>
        <w:t xml:space="preserve">nghĩa </w:t>
      </w:r>
      <w:r>
        <w:rPr>
          <w:i/>
        </w:rPr>
        <w:t xml:space="preserve">tao </w:t>
      </w:r>
      <w:r>
        <w:t xml:space="preserve">khang, </w:t>
      </w:r>
      <w:r>
        <w:rPr>
          <w:i/>
        </w:rPr>
        <w:t xml:space="preserve">Xuống </w:t>
      </w:r>
      <w:r>
        <w:t xml:space="preserve">khe </w:t>
      </w:r>
      <w:r>
        <w:rPr>
          <w:i/>
        </w:rPr>
        <w:t xml:space="preserve">bắt </w:t>
      </w:r>
      <w:r>
        <w:rPr>
          <w:i/>
        </w:rPr>
        <w:t xml:space="preserve">ốc, </w:t>
      </w:r>
      <w:r>
        <w:rPr>
          <w:i/>
        </w:rPr>
        <w:t xml:space="preserve">lên </w:t>
      </w:r>
      <w:r>
        <w:t xml:space="preserve">ngàn </w:t>
      </w:r>
      <w:r>
        <w:rPr>
          <w:i/>
        </w:rPr>
        <w:t xml:space="preserve">hái </w:t>
      </w:r>
      <w:r>
        <w:rPr>
          <w:i/>
        </w:rPr>
        <w:t xml:space="preserve">rau </w:t>
      </w:r>
      <w:r>
        <w:t xml:space="preserve">(ca dao). </w:t>
      </w:r>
      <w:r>
        <w:br/>
      </w:r>
      <w:r>
        <w:rPr>
          <w:b/>
        </w:rPr>
        <w:t xml:space="preserve">tao </w:t>
      </w:r>
      <w:r>
        <w:rPr>
          <w:b/>
        </w:rPr>
        <w:t xml:space="preserve">loạn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Joạn </w:t>
      </w:r>
      <w:r>
        <w:rPr>
          <w:i/>
        </w:rPr>
        <w:t xml:space="preserve">lạc. </w:t>
      </w:r>
      <w:r>
        <w:t xml:space="preserve">Thời </w:t>
      </w:r>
      <w:r>
        <w:rPr>
          <w:i/>
        </w:rPr>
        <w:t xml:space="preserve">tạo </w:t>
      </w:r>
      <w:r>
        <w:rPr>
          <w:i/>
        </w:rPr>
        <w:t xml:space="preserve">loạn. </w:t>
      </w:r>
      <w:r>
        <w:t xml:space="preserve">tao </w:t>
      </w:r>
      <w:r>
        <w:t xml:space="preserve">ngộ </w:t>
      </w:r>
      <w:r>
        <w:t xml:space="preserve">động từ </w:t>
      </w:r>
      <w:r>
        <w:t xml:space="preserve">(cũ). </w:t>
      </w:r>
      <w:r>
        <w:t xml:space="preserve">Gặp </w:t>
      </w:r>
      <w:r>
        <w:t xml:space="preserve">gỡ </w:t>
      </w:r>
      <w:r>
        <w:t xml:space="preserve">tình </w:t>
      </w:r>
      <w:r>
        <w:t xml:space="preserve">cờ. </w:t>
      </w:r>
      <w:r>
        <w:t xml:space="preserve">Duyên </w:t>
      </w:r>
      <w:r>
        <w:rPr>
          <w:i/>
        </w:rPr>
        <w:t xml:space="preserve">tao </w:t>
      </w:r>
      <w:r>
        <w:rPr>
          <w:i/>
        </w:rPr>
        <w:t xml:space="preserve">ngộ. </w:t>
      </w:r>
      <w:r>
        <w:br/>
      </w:r>
      <w:r>
        <w:rPr>
          <w:b/>
        </w:rPr>
        <w:t xml:space="preserve">tao </w:t>
      </w:r>
      <w:r>
        <w:rPr>
          <w:b/>
        </w:rPr>
        <w:t xml:space="preserve">ngộ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(cũ). </w:t>
      </w:r>
      <w:r>
        <w:t xml:space="preserve">Đụng </w:t>
      </w:r>
      <w:r>
        <w:t xml:space="preserve">độ </w:t>
      </w:r>
      <w:r>
        <w:t xml:space="preserve">bất </w:t>
      </w:r>
      <w:r>
        <w:t xml:space="preserve">ngờ, </w:t>
      </w:r>
      <w:r>
        <w:t xml:space="preserve">bất </w:t>
      </w:r>
      <w:r>
        <w:t xml:space="preserve">thần </w:t>
      </w:r>
      <w:r>
        <w:t xml:space="preserve">gặp </w:t>
      </w:r>
      <w:r>
        <w:t xml:space="preserve">nhau </w:t>
      </w:r>
      <w:r>
        <w:t xml:space="preserve">mà </w:t>
      </w:r>
      <w:r>
        <w:t xml:space="preserve">giao </w:t>
      </w:r>
      <w:r>
        <w:t xml:space="preserve">chiến. </w:t>
      </w:r>
      <w:r>
        <w:t xml:space="preserve">Trận </w:t>
      </w:r>
      <w:r>
        <w:rPr>
          <w:i/>
        </w:rPr>
        <w:t xml:space="preserve">tao </w:t>
      </w:r>
      <w:r>
        <w:rPr>
          <w:i/>
        </w:rPr>
        <w:t xml:space="preserve">ngộ </w:t>
      </w:r>
      <w:r>
        <w:rPr>
          <w:i/>
        </w:rPr>
        <w:t xml:space="preserve">chiến. </w:t>
      </w:r>
      <w:r>
        <w:br/>
      </w:r>
      <w:r>
        <w:rPr>
          <w:b/>
        </w:rPr>
        <w:t xml:space="preserve">tao </w:t>
      </w:r>
      <w:r>
        <w:rPr>
          <w:b/>
        </w:rPr>
        <w:t xml:space="preserve">nhã </w:t>
      </w:r>
      <w:r>
        <w:rPr>
          <w:i/>
        </w:rPr>
        <w:t xml:space="preserve">tính từ </w:t>
      </w:r>
      <w:r>
        <w:t xml:space="preserve">Thanh </w:t>
      </w:r>
      <w:r>
        <w:t xml:space="preserve">cao </w:t>
      </w:r>
      <w:r>
        <w:t xml:space="preserve">và </w:t>
      </w:r>
      <w:r>
        <w:t xml:space="preserve">lịch </w:t>
      </w:r>
      <w:r>
        <w:t xml:space="preserve">sự, </w:t>
      </w:r>
      <w:r>
        <w:t xml:space="preserve">dễ </w:t>
      </w:r>
      <w:r>
        <w:t xml:space="preserve">được </w:t>
      </w:r>
      <w:r>
        <w:t xml:space="preserve">cảm </w:t>
      </w:r>
      <w:r>
        <w:t xml:space="preserve">tình, </w:t>
      </w:r>
      <w:r>
        <w:t xml:space="preserve">yêu </w:t>
      </w:r>
      <w:r>
        <w:t xml:space="preserve">mến. </w:t>
      </w:r>
      <w:r>
        <w:rPr>
          <w:i/>
        </w:rPr>
        <w:t xml:space="preserve">Phong </w:t>
      </w:r>
      <w:r>
        <w:rPr>
          <w:i/>
        </w:rPr>
        <w:t xml:space="preserve">độ </w:t>
      </w:r>
      <w:r>
        <w:rPr>
          <w:i/>
        </w:rPr>
        <w:t xml:space="preserve">tao </w:t>
      </w:r>
      <w:r>
        <w:rPr>
          <w:i/>
        </w:rPr>
        <w:t xml:space="preserve">nhã. </w:t>
      </w:r>
      <w:r>
        <w:rPr>
          <w:i/>
        </w:rPr>
        <w:t xml:space="preserve">Lời </w:t>
      </w:r>
      <w:r>
        <w:rPr>
          <w:i/>
        </w:rPr>
        <w:t xml:space="preserve">uăn </w:t>
      </w:r>
      <w:r>
        <w:rPr>
          <w:i/>
        </w:rPr>
        <w:t xml:space="preserve">tao </w:t>
      </w:r>
      <w:r>
        <w:rPr>
          <w:i/>
        </w:rPr>
        <w:t xml:space="preserve">nhấã. </w:t>
      </w:r>
      <w:r>
        <w:br/>
      </w:r>
      <w:r>
        <w:rPr>
          <w:b/>
        </w:rPr>
        <w:t xml:space="preserve">tao </w:t>
      </w:r>
      <w:r>
        <w:rPr>
          <w:b/>
        </w:rPr>
        <w:t xml:space="preserve">nhân </w:t>
      </w:r>
      <w:r>
        <w:rPr>
          <w:b/>
        </w:rPr>
        <w:t xml:space="preserve">mặc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Người </w:t>
      </w:r>
      <w:r>
        <w:t xml:space="preserve">sành </w:t>
      </w:r>
      <w:r>
        <w:t xml:space="preserve">về </w:t>
      </w:r>
      <w:r>
        <w:t xml:space="preserve">sáng </w:t>
      </w:r>
      <w:r>
        <w:t xml:space="preserve">tác </w:t>
      </w:r>
      <w:r>
        <w:t xml:space="preserve">hoặc </w:t>
      </w:r>
      <w:r>
        <w:t xml:space="preserve">thưởng </w:t>
      </w:r>
      <w:r>
        <w:t xml:space="preserve">thức </w:t>
      </w:r>
      <w:r>
        <w:t xml:space="preserve">văn </w:t>
      </w:r>
      <w:r>
        <w:t xml:space="preserve">chương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tao </w:t>
      </w:r>
      <w:r>
        <w:rPr>
          <w:b/>
        </w:rPr>
        <w:t xml:space="preserve">phùng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Như </w:t>
      </w:r>
      <w:r>
        <w:rPr>
          <w:i/>
        </w:rPr>
        <w:t xml:space="preserve">tao </w:t>
      </w:r>
      <w:r>
        <w:t xml:space="preserve">ngộ. </w:t>
      </w:r>
      <w:r>
        <w:br/>
      </w:r>
      <w:r>
        <w:rPr>
          <w:b/>
        </w:rPr>
        <w:t xml:space="preserve">tao </w:t>
      </w:r>
      <w:r>
        <w:rPr>
          <w:b/>
        </w:rPr>
        <w:t xml:space="preserve">tác </w:t>
      </w:r>
      <w:r>
        <w:rPr>
          <w:i/>
        </w:rPr>
        <w:t xml:space="preserve">tính từ </w:t>
      </w:r>
      <w:r>
        <w:t xml:space="preserve">(danh từ). </w:t>
      </w:r>
      <w:r>
        <w:t xml:space="preserve">Như </w:t>
      </w:r>
      <w:r>
        <w:t xml:space="preserve">xao </w:t>
      </w:r>
      <w:r>
        <w:rPr>
          <w:i/>
        </w:rPr>
        <w:t xml:space="preserve">xác. </w:t>
      </w:r>
      <w:r>
        <w:rPr>
          <w:i/>
        </w:rPr>
        <w:t xml:space="preserve">Tiếng </w:t>
      </w:r>
      <w:r>
        <w:rPr>
          <w:i/>
        </w:rPr>
        <w:t xml:space="preserve">gà </w:t>
      </w:r>
      <w:r>
        <w:rPr>
          <w:i/>
        </w:rPr>
        <w:t xml:space="preserve">tao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tào </w:t>
      </w:r>
      <w:r>
        <w:rPr>
          <w:b/>
        </w:rPr>
        <w:t xml:space="preserve">lao </w:t>
      </w:r>
      <w:r>
        <w:rPr>
          <w:i/>
        </w:rPr>
        <w:t xml:space="preserve">tính từ </w:t>
      </w:r>
      <w:r>
        <w:t xml:space="preserve">(Lời </w:t>
      </w:r>
      <w:r>
        <w:t xml:space="preserve">nói, </w:t>
      </w:r>
      <w:r>
        <w:t xml:space="preserve">câu </w:t>
      </w:r>
      <w:r>
        <w:t xml:space="preserve">chuyện) </w:t>
      </w:r>
      <w:r>
        <w:t xml:space="preserve">không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gì </w:t>
      </w:r>
      <w:r>
        <w:t xml:space="preserve">đứng </w:t>
      </w:r>
      <w:r>
        <w:t xml:space="preserve">đắn, </w:t>
      </w:r>
      <w:r>
        <w:t xml:space="preserve">chỉ </w:t>
      </w:r>
      <w:r>
        <w:t xml:space="preserve">nói </w:t>
      </w:r>
      <w:r>
        <w:t xml:space="preserve">ra </w:t>
      </w:r>
      <w:r>
        <w:t xml:space="preserve">cho </w:t>
      </w:r>
      <w:r>
        <w:t xml:space="preserve">có </w:t>
      </w:r>
      <w:r>
        <w:t xml:space="preserve">chuyện, </w:t>
      </w:r>
      <w:r>
        <w:t xml:space="preserve">cho </w:t>
      </w:r>
      <w:r>
        <w:t xml:space="preserve">vui. </w:t>
      </w:r>
      <w:r>
        <w:t xml:space="preserve">Chuyện </w:t>
      </w:r>
      <w:r>
        <w:rPr>
          <w:i/>
        </w:rPr>
        <w:t xml:space="preserve">tào </w:t>
      </w:r>
      <w:r>
        <w:rPr>
          <w:i/>
        </w:rPr>
        <w:t xml:space="preserve">lao. </w:t>
      </w:r>
      <w:r>
        <w:t xml:space="preserve">Tán </w:t>
      </w:r>
      <w:r>
        <w:rPr>
          <w:i/>
        </w:rPr>
        <w:t xml:space="preserve">tào </w:t>
      </w:r>
      <w:r>
        <w:t xml:space="preserve">lao </w:t>
      </w:r>
      <w:r>
        <w:rPr>
          <w:i/>
        </w:rPr>
        <w:t xml:space="preserve">dăm </w:t>
      </w:r>
      <w:r>
        <w:rPr>
          <w:i/>
        </w:rPr>
        <w:t xml:space="preserve">ba </w:t>
      </w:r>
      <w:r>
        <w:rPr>
          <w:i/>
        </w:rPr>
        <w:t xml:space="preserve">câu. </w:t>
      </w:r>
      <w:r>
        <w:t xml:space="preserve">Chỉ </w:t>
      </w:r>
      <w:r>
        <w:t xml:space="preserve">hứa </w:t>
      </w:r>
      <w:r>
        <w:rPr>
          <w:i/>
        </w:rPr>
        <w:t xml:space="preserve">tào </w:t>
      </w:r>
      <w:r>
        <w:rPr>
          <w:i/>
        </w:rPr>
        <w:t xml:space="preserve">lao. </w:t>
      </w:r>
      <w:r>
        <w:br/>
      </w:r>
      <w:r>
        <w:rPr>
          <w:b/>
        </w:rPr>
        <w:t xml:space="preserve">tào </w:t>
      </w:r>
      <w:r>
        <w:rPr>
          <w:b/>
        </w:rPr>
        <w:t xml:space="preserve">phở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sữa </w:t>
      </w:r>
      <w:r>
        <w:t xml:space="preserve">đậu </w:t>
      </w:r>
      <w:r>
        <w:t xml:space="preserve">nành </w:t>
      </w:r>
      <w:r>
        <w:t xml:space="preserve">chế </w:t>
      </w:r>
      <w:r>
        <w:t xml:space="preserve">cho </w:t>
      </w:r>
      <w:r>
        <w:t xml:space="preserve">đông </w:t>
      </w:r>
      <w:r>
        <w:t xml:space="preserve">lại </w:t>
      </w:r>
      <w:r>
        <w:t xml:space="preserve">và </w:t>
      </w:r>
      <w:r>
        <w:t xml:space="preserve">pha </w:t>
      </w:r>
      <w:r>
        <w:t xml:space="preserve">nước </w:t>
      </w:r>
      <w:r>
        <w:t xml:space="preserve">đường. </w:t>
      </w:r>
      <w:r>
        <w:br/>
      </w:r>
      <w:r>
        <w:rPr>
          <w:b/>
        </w:rPr>
        <w:t xml:space="preserve">tảo,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ngành </w:t>
      </w:r>
      <w:r>
        <w:t xml:space="preserve">thực </w:t>
      </w:r>
      <w:r>
        <w:t xml:space="preserve">vật </w:t>
      </w:r>
      <w:r>
        <w:t xml:space="preserve">bậc </w:t>
      </w:r>
      <w:r>
        <w:t xml:space="preserve">thấp, </w:t>
      </w:r>
      <w:r>
        <w:t xml:space="preserve">phần </w:t>
      </w:r>
      <w:r>
        <w:t xml:space="preserve">lớn </w:t>
      </w:r>
      <w:r>
        <w:t xml:space="preserve">sống </w:t>
      </w:r>
      <w:r>
        <w:t xml:space="preserve">ở </w:t>
      </w:r>
      <w:r>
        <w:t xml:space="preserve">nước, </w:t>
      </w:r>
      <w:r>
        <w:t xml:space="preserve">cơ </w:t>
      </w:r>
      <w:r>
        <w:t xml:space="preserve">thể </w:t>
      </w:r>
      <w:r>
        <w:t xml:space="preserve">là </w:t>
      </w:r>
      <w:r>
        <w:t xml:space="preserve">một </w:t>
      </w:r>
      <w:r>
        <w:t xml:space="preserve">tản </w:t>
      </w:r>
      <w:r>
        <w:t xml:space="preserve">có </w:t>
      </w:r>
      <w:r>
        <w:t xml:space="preserve">điệp </w:t>
      </w:r>
      <w:r>
        <w:t xml:space="preserve">lục, </w:t>
      </w:r>
      <w:r>
        <w:t xml:space="preserve">có </w:t>
      </w:r>
      <w:r>
        <w:t xml:space="preserve">đời </w:t>
      </w:r>
      <w:r>
        <w:t xml:space="preserve">sống </w:t>
      </w:r>
      <w:r>
        <w:t xml:space="preserve">tự </w:t>
      </w:r>
      <w:r>
        <w:t xml:space="preserve">dưỡng. </w:t>
      </w:r>
      <w:r>
        <w:br/>
      </w:r>
      <w:r>
        <w:rPr>
          <w:b/>
        </w:rPr>
        <w:t xml:space="preserve">tảo, </w:t>
      </w:r>
      <w:r>
        <w:rPr>
          <w:i/>
        </w:rPr>
        <w:t xml:space="preserve">động từ </w:t>
      </w:r>
      <w:r>
        <w:t xml:space="preserve">(khẩu ngữ). </w:t>
      </w:r>
      <w:r>
        <w:t xml:space="preserve">Kiếm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chạy </w:t>
      </w:r>
      <w:r>
        <w:t xml:space="preserve">vạy, </w:t>
      </w:r>
      <w:r>
        <w:t xml:space="preserve">xoay </w:t>
      </w:r>
      <w:r>
        <w:t xml:space="preserve">xở, </w:t>
      </w:r>
      <w:r>
        <w:t xml:space="preserve">xoay. </w:t>
      </w:r>
      <w:r>
        <w:rPr>
          <w:i/>
        </w:rPr>
        <w:t xml:space="preserve">Tảo </w:t>
      </w:r>
      <w:r>
        <w:rPr>
          <w:i/>
        </w:rPr>
        <w:t xml:space="preserve">được </w:t>
      </w:r>
      <w:r>
        <w:rPr>
          <w:i/>
        </w:rPr>
        <w:t xml:space="preserve">món </w:t>
      </w:r>
      <w:r>
        <w:rPr>
          <w:i/>
        </w:rPr>
        <w:t xml:space="preserve">tiền </w:t>
      </w:r>
      <w:r>
        <w:rPr>
          <w:i/>
        </w:rPr>
        <w:t xml:space="preserve">khá. </w:t>
      </w:r>
      <w:r>
        <w:t xml:space="preserve">Tảo </w:t>
      </w:r>
      <w:r>
        <w:rPr>
          <w:i/>
        </w:rPr>
        <w:t xml:space="preserve">cái </w:t>
      </w:r>
      <w:r>
        <w:rPr>
          <w:i/>
        </w:rPr>
        <w:t xml:space="preserve">ăn. </w:t>
      </w:r>
      <w:r>
        <w:br/>
      </w:r>
      <w:r>
        <w:rPr>
          <w:b/>
        </w:rPr>
        <w:t xml:space="preserve">to </w:t>
      </w:r>
      <w:r>
        <w:rPr>
          <w:b/>
        </w:rPr>
        <w:t xml:space="preserve">hôn </w:t>
      </w:r>
      <w:r>
        <w:rPr>
          <w:i/>
        </w:rPr>
        <w:t xml:space="preserve">động từ </w:t>
      </w:r>
      <w:r>
        <w:t xml:space="preserve">Lấy </w:t>
      </w:r>
      <w:r>
        <w:t xml:space="preserve">vợ, </w:t>
      </w:r>
      <w:r>
        <w:t xml:space="preserve">lấy </w:t>
      </w:r>
      <w:r>
        <w:t xml:space="preserve">chồng </w:t>
      </w:r>
      <w:r>
        <w:t xml:space="preserve">khi </w:t>
      </w:r>
      <w:r>
        <w:t xml:space="preserve">còn </w:t>
      </w:r>
      <w:r>
        <w:t xml:space="preserve">chưa </w:t>
      </w:r>
      <w:r>
        <w:t xml:space="preserve">đến </w:t>
      </w:r>
      <w:r>
        <w:t xml:space="preserve">tuổi </w:t>
      </w:r>
      <w:r>
        <w:t xml:space="preserve">thành </w:t>
      </w:r>
      <w:r>
        <w:t xml:space="preserve">niên, </w:t>
      </w:r>
      <w:r>
        <w:t xml:space="preserve">chưa </w:t>
      </w:r>
      <w:r>
        <w:t xml:space="preserve">đến </w:t>
      </w:r>
      <w:r>
        <w:t xml:space="preserve">tuổi </w:t>
      </w:r>
      <w:r>
        <w:t xml:space="preserve">được </w:t>
      </w:r>
      <w:r>
        <w:t xml:space="preserve">pháp </w:t>
      </w:r>
      <w:r>
        <w:t xml:space="preserve">luật </w:t>
      </w:r>
      <w:r>
        <w:t xml:space="preserve">cho </w:t>
      </w:r>
      <w:r>
        <w:t xml:space="preserve">phép </w:t>
      </w:r>
      <w:r>
        <w:t xml:space="preserve">kết </w:t>
      </w:r>
      <w:r>
        <w:rPr>
          <w:i/>
        </w:rPr>
        <w:t xml:space="preserve">hôn. </w:t>
      </w:r>
      <w:r>
        <w:rPr>
          <w:i/>
        </w:rPr>
        <w:t xml:space="preserve">Nạn </w:t>
      </w:r>
      <w:r>
        <w:rPr>
          <w:i/>
        </w:rPr>
        <w:t xml:space="preserve">tảo </w:t>
      </w:r>
      <w:r>
        <w:t xml:space="preserve">hôn. </w:t>
      </w:r>
      <w:r>
        <w:br/>
      </w:r>
      <w:r>
        <w:rPr>
          <w:b/>
        </w:rPr>
        <w:t xml:space="preserve">tảo </w:t>
      </w:r>
      <w:r>
        <w:rPr>
          <w:b/>
        </w:rPr>
        <w:t xml:space="preserve">mộ </w:t>
      </w:r>
      <w:r>
        <w:rPr>
          <w:i/>
        </w:rPr>
        <w:t xml:space="preserve">động từ </w:t>
      </w:r>
      <w:r>
        <w:t xml:space="preserve">Thăm </w:t>
      </w:r>
      <w:r>
        <w:t xml:space="preserve">viếng </w:t>
      </w:r>
      <w:r>
        <w:t xml:space="preserve">và </w:t>
      </w:r>
      <w:r>
        <w:t xml:space="preserve">sửa </w:t>
      </w:r>
      <w:r>
        <w:t xml:space="preserve">sang </w:t>
      </w:r>
      <w:r>
        <w:t xml:space="preserve">mổ </w:t>
      </w:r>
      <w:r>
        <w:t xml:space="preserve">mả </w:t>
      </w:r>
      <w:r>
        <w:t xml:space="preserve">hằng </w:t>
      </w:r>
      <w:r>
        <w:t xml:space="preserve">năm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cổ </w:t>
      </w:r>
      <w:r>
        <w:t xml:space="preserve">truyền. </w:t>
      </w:r>
      <w:r>
        <w:rPr>
          <w:i/>
        </w:rPr>
        <w:t xml:space="preserve">Đi </w:t>
      </w:r>
      <w:r>
        <w:t xml:space="preserve">tảo </w:t>
      </w:r>
      <w:r>
        <w:rPr>
          <w:i/>
        </w:rPr>
        <w:t xml:space="preserve">mộ. </w:t>
      </w:r>
      <w:r>
        <w:rPr>
          <w:i/>
        </w:rPr>
        <w:t xml:space="preserve">Tảo </w:t>
      </w:r>
      <w:r>
        <w:rPr>
          <w:i/>
        </w:rPr>
        <w:t xml:space="preserve">mộ </w:t>
      </w:r>
      <w:r>
        <w:rPr>
          <w:i/>
        </w:rPr>
        <w:t xml:space="preserve">vào </w:t>
      </w:r>
      <w:r>
        <w:t xml:space="preserve">tiết </w:t>
      </w:r>
      <w:r>
        <w:rPr>
          <w:i/>
        </w:rPr>
        <w:t xml:space="preserve">Thanh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tảo </w:t>
      </w:r>
      <w:r>
        <w:rPr>
          <w:b/>
        </w:rPr>
        <w:t xml:space="preserve">tần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tân </w:t>
      </w:r>
      <w:r>
        <w:rPr>
          <w:i/>
        </w:rPr>
        <w:t xml:space="preserve">tảo. </w:t>
      </w:r>
      <w:r>
        <w:br/>
      </w:r>
      <w:r>
        <w:rPr>
          <w:b/>
        </w:rPr>
        <w:t xml:space="preserve">tảo </w:t>
      </w:r>
      <w:r>
        <w:rPr>
          <w:b/>
        </w:rPr>
        <w:t xml:space="preserve">thanh </w:t>
      </w:r>
      <w:r>
        <w:rPr>
          <w:i/>
        </w:rPr>
        <w:t xml:space="preserve">động từ </w:t>
      </w:r>
      <w:r>
        <w:t xml:space="preserve">Quét </w:t>
      </w:r>
      <w:r>
        <w:t xml:space="preserve">sạch </w:t>
      </w:r>
      <w:r>
        <w:t xml:space="preserve">quân </w:t>
      </w:r>
      <w:r>
        <w:t xml:space="preserve">địch </w:t>
      </w:r>
      <w:r>
        <w:t xml:space="preserve">trong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(từ </w:t>
      </w:r>
      <w:r>
        <w:t xml:space="preserve">quân </w:t>
      </w:r>
      <w:r>
        <w:t xml:space="preserve">đội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 </w:t>
      </w:r>
      <w:r>
        <w:t xml:space="preserve">thường </w:t>
      </w:r>
      <w:r>
        <w:t xml:space="preserve">dùng). </w:t>
      </w:r>
      <w:r>
        <w:rPr>
          <w:i/>
        </w:rPr>
        <w:t xml:space="preserve">Mở </w:t>
      </w:r>
      <w:r>
        <w:rPr>
          <w:i/>
        </w:rPr>
        <w:t xml:space="preserve">chiến </w:t>
      </w:r>
      <w:r>
        <w:rPr>
          <w:i/>
        </w:rPr>
        <w:t xml:space="preserve">dịch </w:t>
      </w:r>
      <w:r>
        <w:rPr>
          <w:i/>
        </w:rPr>
        <w:t xml:space="preserve">tảo </w:t>
      </w:r>
      <w:r>
        <w:rPr>
          <w:i/>
        </w:rPr>
        <w:t xml:space="preserve">thanh. </w:t>
      </w:r>
      <w:r>
        <w:br/>
      </w:r>
      <w:r>
        <w:rPr>
          <w:b/>
        </w:rPr>
        <w:t xml:space="preserve">tảo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Tìm </w:t>
      </w:r>
      <w:r>
        <w:t xml:space="preserve">diệt, </w:t>
      </w:r>
      <w:r>
        <w:t xml:space="preserve">quét </w:t>
      </w:r>
      <w:r>
        <w:t xml:space="preserve">cho </w:t>
      </w:r>
      <w:r>
        <w:t xml:space="preserve">hết </w:t>
      </w:r>
      <w:r>
        <w:t xml:space="preserve">sạch </w:t>
      </w:r>
      <w:r>
        <w:t xml:space="preserve">quân </w:t>
      </w:r>
      <w:r>
        <w:t xml:space="preserve">địch. </w:t>
      </w:r>
      <w:r>
        <w:rPr>
          <w:i/>
        </w:rPr>
        <w:t xml:space="preserve">Tảo </w:t>
      </w:r>
      <w:r>
        <w:rPr>
          <w:i/>
        </w:rPr>
        <w:t xml:space="preserve">trừ </w:t>
      </w:r>
      <w:r>
        <w:rPr>
          <w:i/>
        </w:rPr>
        <w:t xml:space="preserve">giặc </w:t>
      </w:r>
      <w:r>
        <w:rPr>
          <w:i/>
        </w:rPr>
        <w:t xml:space="preserve">cướp. </w:t>
      </w:r>
      <w:r>
        <w:br/>
      </w:r>
      <w:r>
        <w:rPr>
          <w:b/>
        </w:rPr>
        <w:t xml:space="preserve">táo,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có </w:t>
      </w:r>
      <w:r>
        <w:t xml:space="preserve">quả </w:t>
      </w:r>
      <w:r>
        <w:t xml:space="preserve">tròn, </w:t>
      </w:r>
      <w:r>
        <w:t xml:space="preserve">da </w:t>
      </w:r>
      <w:r>
        <w:t xml:space="preserve">nhẫn, </w:t>
      </w:r>
      <w:r>
        <w:t xml:space="preserve">thịt </w:t>
      </w:r>
      <w:r>
        <w:t xml:space="preserve">mềm, </w:t>
      </w:r>
      <w:r>
        <w:t xml:space="preserve">ăn </w:t>
      </w:r>
      <w:r>
        <w:t xml:space="preserve">được, </w:t>
      </w:r>
      <w:r>
        <w:t xml:space="preserve">như </w:t>
      </w:r>
      <w:r>
        <w:t xml:space="preserve">táo </w:t>
      </w:r>
      <w:r>
        <w:t xml:space="preserve">tây, </w:t>
      </w:r>
      <w:r>
        <w:t xml:space="preserve">táo </w:t>
      </w:r>
      <w:r>
        <w:t xml:space="preserve">ta, </w:t>
      </w:r>
      <w:r>
        <w:t xml:space="preserve">táo </w:t>
      </w:r>
      <w:r>
        <w:t xml:space="preserve">tàu. </w:t>
      </w:r>
      <w:r>
        <w:rPr>
          <w:b/>
        </w:rPr>
        <w:t xml:space="preserve">2 </w:t>
      </w:r>
      <w:r>
        <w:t xml:space="preserve">Táo </w:t>
      </w:r>
      <w:r>
        <w:t xml:space="preserve">ta. </w:t>
      </w:r>
      <w:r>
        <w:br/>
      </w:r>
      <w:r>
        <w:rPr>
          <w:b/>
        </w:rPr>
        <w:t xml:space="preserve">táo, </w:t>
      </w:r>
      <w:r>
        <w:rPr>
          <w:i/>
        </w:rPr>
        <w:t xml:space="preserve">tính từ </w:t>
      </w:r>
      <w:r>
        <w:t xml:space="preserve">(khẩu ngữ). </w:t>
      </w:r>
      <w:r>
        <w:t xml:space="preserve">Táo </w:t>
      </w:r>
      <w:r>
        <w:t xml:space="preserve">bón </w:t>
      </w:r>
      <w:r>
        <w:t xml:space="preserve">(nói </w:t>
      </w:r>
      <w:r>
        <w:t xml:space="preserve">tắt). </w:t>
      </w:r>
      <w:r>
        <w:t xml:space="preserve">Đí </w:t>
      </w:r>
      <w:r>
        <w:t xml:space="preserve">ngoài </w:t>
      </w:r>
      <w:r>
        <w:rPr>
          <w:i/>
        </w:rPr>
        <w:t xml:space="preserve">bị </w:t>
      </w:r>
      <w:r>
        <w:rPr>
          <w:i/>
        </w:rPr>
        <w:t xml:space="preserve">táo. </w:t>
      </w:r>
      <w:r>
        <w:br/>
      </w:r>
      <w:r>
        <w:rPr>
          <w:b/>
        </w:rPr>
        <w:t xml:space="preserve">táo </w:t>
      </w:r>
      <w:r>
        <w:rPr>
          <w:b/>
        </w:rPr>
        <w:t xml:space="preserve">bạo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bất </w:t>
      </w:r>
      <w:r>
        <w:t xml:space="preserve">chấp </w:t>
      </w:r>
      <w:r>
        <w:t xml:space="preserve">mọi </w:t>
      </w:r>
      <w:r>
        <w:t xml:space="preserve">nguy </w:t>
      </w:r>
      <w:r>
        <w:t xml:space="preserve">hiểm.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táo </w:t>
      </w:r>
      <w:r>
        <w:rPr>
          <w:i/>
        </w:rPr>
        <w:t xml:space="preserve">bạo. </w:t>
      </w:r>
      <w:r>
        <w:rPr>
          <w:i/>
        </w:rPr>
        <w:t xml:space="preserve">Ýnghĩ </w:t>
      </w:r>
      <w:r>
        <w:rPr>
          <w:i/>
        </w:rPr>
        <w:t xml:space="preserve">táo </w:t>
      </w:r>
      <w:r>
        <w:rPr>
          <w:i/>
        </w:rPr>
        <w:t xml:space="preserve">bạo. </w:t>
      </w:r>
      <w:r>
        <w:rPr>
          <w:i/>
        </w:rPr>
        <w:t xml:space="preserve">Táo </w:t>
      </w:r>
      <w:r>
        <w:rPr>
          <w:i/>
        </w:rPr>
        <w:t xml:space="preserve">bạo </w:t>
      </w:r>
      <w:r>
        <w:rPr>
          <w:i/>
        </w:rPr>
        <w:t xml:space="preserve">luôn </w:t>
      </w:r>
      <w:r>
        <w:t xml:space="preserve">uào </w:t>
      </w:r>
      <w:r>
        <w:rPr>
          <w:i/>
        </w:rPr>
        <w:t xml:space="preserve">tận </w:t>
      </w:r>
      <w:r>
        <w:t xml:space="preserve">sào </w:t>
      </w:r>
      <w:r>
        <w:rPr>
          <w:i/>
        </w:rPr>
        <w:t xml:space="preserve">huyệt </w:t>
      </w:r>
      <w:r>
        <w:rPr>
          <w:i/>
        </w:rPr>
        <w:t xml:space="preserve">bọn </w:t>
      </w:r>
      <w:r>
        <w:rPr>
          <w:i/>
        </w:rPr>
        <w:t xml:space="preserve">cướp. </w:t>
      </w:r>
      <w:r>
        <w:br/>
      </w:r>
      <w:r>
        <w:rPr>
          <w:b/>
        </w:rPr>
        <w:t xml:space="preserve">táo </w:t>
      </w:r>
      <w:r>
        <w:rPr>
          <w:b/>
        </w:rPr>
        <w:t xml:space="preserve">bón </w:t>
      </w:r>
      <w:r>
        <w:rPr>
          <w:i/>
        </w:rPr>
        <w:t xml:space="preserve">tính từ </w:t>
      </w:r>
      <w:r>
        <w:t xml:space="preserve">(Bệnh) </w:t>
      </w:r>
      <w:r>
        <w:t xml:space="preserve">đi </w:t>
      </w:r>
      <w:r>
        <w:t xml:space="preserve">đại </w:t>
      </w:r>
      <w:r>
        <w:t xml:space="preserve">tiện </w:t>
      </w:r>
      <w:r>
        <w:t xml:space="preserve">khó </w:t>
      </w:r>
      <w:r>
        <w:t xml:space="preserve">vì </w:t>
      </w:r>
      <w:r>
        <w:t xml:space="preserve">phân </w:t>
      </w:r>
      <w:r>
        <w:t xml:space="preserve">khô </w:t>
      </w:r>
      <w:r>
        <w:t xml:space="preserve">và </w:t>
      </w:r>
      <w:r>
        <w:t xml:space="preserve">vón </w:t>
      </w:r>
      <w:r>
        <w:t xml:space="preserve">thành </w:t>
      </w:r>
      <w:r>
        <w:t xml:space="preserve">cục </w:t>
      </w:r>
      <w:r>
        <w:t xml:space="preserve">rắn. </w:t>
      </w:r>
      <w:r>
        <w:rPr>
          <w:i/>
        </w:rPr>
        <w:t xml:space="preserve">Bị </w:t>
      </w:r>
      <w:r>
        <w:rPr>
          <w:i/>
        </w:rPr>
        <w:t xml:space="preserve">táo </w:t>
      </w:r>
      <w:r>
        <w:rPr>
          <w:i/>
        </w:rPr>
        <w:t xml:space="preserve">bón. </w:t>
      </w:r>
      <w:r>
        <w:t xml:space="preserve">Chữa </w:t>
      </w:r>
      <w:r>
        <w:rPr>
          <w:i/>
        </w:rPr>
        <w:t xml:space="preserve">táo </w:t>
      </w:r>
      <w:r>
        <w:rPr>
          <w:i/>
        </w:rPr>
        <w:t xml:space="preserve">bón. </w:t>
      </w:r>
      <w:r>
        <w:br/>
      </w:r>
      <w:r>
        <w:rPr>
          <w:b/>
        </w:rPr>
        <w:t xml:space="preserve">táo </w:t>
      </w:r>
      <w:r>
        <w:rPr>
          <w:b/>
        </w:rPr>
        <w:t xml:space="preserve">gan </w:t>
      </w:r>
      <w:r>
        <w:rPr>
          <w:i/>
        </w:rPr>
        <w:t xml:space="preserve">tính từ </w:t>
      </w:r>
      <w:r>
        <w:t xml:space="preserve">(kng,). </w:t>
      </w:r>
      <w:r>
        <w:t xml:space="preserve">Cả </w:t>
      </w:r>
      <w:r>
        <w:t xml:space="preserve">gan </w:t>
      </w:r>
      <w:r>
        <w:t xml:space="preserve">một </w:t>
      </w:r>
      <w:r>
        <w:t xml:space="preserve">cách </w:t>
      </w:r>
      <w:r>
        <w:t xml:space="preserve">liều </w:t>
      </w:r>
      <w:r>
        <w:t xml:space="preserve">lĩnh,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nguy </w:t>
      </w:r>
      <w:r>
        <w:t xml:space="preserve">hiểm. </w:t>
      </w:r>
      <w:r>
        <w:rPr>
          <w:i/>
        </w:rPr>
        <w:t xml:space="preserve">Táo </w:t>
      </w:r>
      <w:r>
        <w:rPr>
          <w:i/>
        </w:rPr>
        <w:t xml:space="preserve">gan </w:t>
      </w:r>
      <w:r>
        <w:rPr>
          <w:i/>
        </w:rPr>
        <w:t xml:space="preserve">cướp </w:t>
      </w:r>
      <w:r>
        <w:t xml:space="preserve">súng </w:t>
      </w:r>
      <w:r>
        <w:t xml:space="preserve">của </w:t>
      </w:r>
      <w:r>
        <w:rPr>
          <w:i/>
        </w:rPr>
        <w:t xml:space="preserve">bộ </w:t>
      </w:r>
      <w:r>
        <w:rPr>
          <w:i/>
        </w:rPr>
        <w:t xml:space="preserve">đội. </w:t>
      </w:r>
      <w:r>
        <w:br/>
      </w:r>
      <w:r>
        <w:rPr>
          <w:b/>
        </w:rPr>
        <w:t xml:space="preserve">táo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(văn chương). </w:t>
      </w:r>
      <w:r>
        <w:t xml:space="preserve">Ông </w:t>
      </w:r>
      <w:r>
        <w:t xml:space="preserve">táo </w:t>
      </w:r>
      <w:r>
        <w:t xml:space="preserve">(thần </w:t>
      </w:r>
      <w:r>
        <w:t xml:space="preserve">bếp). </w:t>
      </w:r>
      <w:r>
        <w:t xml:space="preserve">Táo </w:t>
      </w:r>
      <w:r>
        <w:rPr>
          <w:i/>
        </w:rPr>
        <w:t xml:space="preserve">quân </w:t>
      </w:r>
      <w:r>
        <w:t xml:space="preserve">về </w:t>
      </w:r>
      <w:r>
        <w:rPr>
          <w:i/>
        </w:rPr>
        <w:t xml:space="preserve">châu </w:t>
      </w:r>
      <w:r>
        <w:t xml:space="preserve">trời. </w:t>
      </w:r>
      <w:r>
        <w:br/>
      </w:r>
      <w:r>
        <w:rPr>
          <w:b/>
        </w:rPr>
        <w:t xml:space="preserve">táo </w:t>
      </w:r>
      <w:r>
        <w:rPr>
          <w:b/>
        </w:rPr>
        <w:t xml:space="preserve">ta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lá </w:t>
      </w:r>
      <w:r>
        <w:t xml:space="preserve">hình </w:t>
      </w:r>
      <w:r>
        <w:t xml:space="preserve">bầu </w:t>
      </w:r>
      <w:r>
        <w:t xml:space="preserve">dục, </w:t>
      </w:r>
      <w:r>
        <w:t xml:space="preserve">mặt </w:t>
      </w:r>
      <w:r>
        <w:t xml:space="preserve">dưới </w:t>
      </w:r>
      <w:r>
        <w:t xml:space="preserve">trắng </w:t>
      </w:r>
      <w:r>
        <w:t xml:space="preserve">bạc, </w:t>
      </w:r>
      <w:r>
        <w:t xml:space="preserve">quả </w:t>
      </w:r>
      <w:r>
        <w:t xml:space="preserve">khi </w:t>
      </w:r>
      <w:r>
        <w:t xml:space="preserve">chín </w:t>
      </w:r>
      <w:r>
        <w:t xml:space="preserve">màu </w:t>
      </w:r>
      <w:r>
        <w:t xml:space="preserve">lục </w:t>
      </w:r>
      <w:r>
        <w:t xml:space="preserve">vàng, </w:t>
      </w:r>
      <w:r>
        <w:t xml:space="preserve">ăn </w:t>
      </w:r>
      <w:r>
        <w:t xml:space="preserve">được, </w:t>
      </w:r>
      <w:r>
        <w:t xml:space="preserve">nhân </w:t>
      </w:r>
      <w:r>
        <w:t xml:space="preserve">hạt </w:t>
      </w:r>
      <w:r>
        <w:t xml:space="preserve">dùng </w:t>
      </w:r>
      <w:r>
        <w:t xml:space="preserve">làm </w:t>
      </w:r>
      <w:r>
        <w:t xml:space="preserve">thuốc; </w:t>
      </w:r>
      <w:r>
        <w:t xml:space="preserve">phân </w:t>
      </w:r>
      <w:r>
        <w:t xml:space="preserve">biệtvớitáotàu,táo </w:t>
      </w:r>
      <w:r>
        <w:t xml:space="preserve">tây. </w:t>
      </w:r>
      <w:r>
        <w:t xml:space="preserve">` </w:t>
      </w:r>
      <w:r>
        <w:br/>
      </w:r>
      <w:r>
        <w:rPr>
          <w:b/>
        </w:rPr>
        <w:t xml:space="preserve">táo </w:t>
      </w:r>
      <w:r>
        <w:rPr>
          <w:b/>
        </w:rPr>
        <w:t xml:space="preserve">tác </w:t>
      </w:r>
      <w:r>
        <w:rPr>
          <w:i/>
        </w:rPr>
        <w:t xml:space="preserve">tính từ </w:t>
      </w:r>
      <w:r>
        <w:t xml:space="preserve">Nhớn </w:t>
      </w:r>
      <w:r>
        <w:t xml:space="preserve">nhác </w:t>
      </w:r>
      <w:r>
        <w:t xml:space="preserve">và </w:t>
      </w:r>
      <w:r>
        <w:t xml:space="preserve">hỗn </w:t>
      </w:r>
      <w:r>
        <w:t xml:space="preserve">loạn. </w:t>
      </w:r>
      <w:r>
        <w:t xml:space="preserve">Đàn </w:t>
      </w:r>
      <w:r>
        <w:t xml:space="preserve">gà </w:t>
      </w:r>
      <w:r>
        <w:t xml:space="preserve">chạy </w:t>
      </w:r>
      <w:r>
        <w:t xml:space="preserve">táo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táo </w:t>
      </w:r>
      <w:r>
        <w:rPr>
          <w:b/>
        </w:rPr>
        <w:t xml:space="preserve">tàu </w:t>
      </w:r>
      <w:r>
        <w:rPr>
          <w:b/>
        </w:rPr>
        <w:t xml:space="preserve">d, </w:t>
      </w:r>
      <w:r>
        <w:t xml:space="preserve">Cây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táo </w:t>
      </w:r>
      <w:r>
        <w:t xml:space="preserve">ta, </w:t>
      </w:r>
      <w:r>
        <w:t xml:space="preserve">quả </w:t>
      </w:r>
      <w:r>
        <w:t xml:space="preserve">khi </w:t>
      </w:r>
      <w:r>
        <w:t xml:space="preserve">khô </w:t>
      </w:r>
      <w:r>
        <w:t xml:space="preserve">nhăn </w:t>
      </w:r>
      <w:r>
        <w:t xml:space="preserve">nhúm, </w:t>
      </w:r>
      <w:r>
        <w:t xml:space="preserve">màu </w:t>
      </w:r>
      <w:r>
        <w:t xml:space="preserve">đen,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và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táo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đào, </w:t>
      </w:r>
      <w:r>
        <w:t xml:space="preserve">lê, </w:t>
      </w:r>
      <w:r>
        <w:t xml:space="preserve">quả </w:t>
      </w:r>
      <w:r>
        <w:t xml:space="preserve">t0, </w:t>
      </w:r>
      <w:r>
        <w:t xml:space="preserve">da </w:t>
      </w:r>
      <w:r>
        <w:t xml:space="preserve">nhẫn, </w:t>
      </w:r>
      <w:r>
        <w:t xml:space="preserve">khi </w:t>
      </w:r>
      <w:r>
        <w:t xml:space="preserve">chín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hoặc </w:t>
      </w:r>
      <w:r>
        <w:t xml:space="preserve">vàng </w:t>
      </w:r>
      <w:r>
        <w:t xml:space="preserve">lục. </w:t>
      </w:r>
      <w:r>
        <w:br/>
      </w:r>
      <w:r>
        <w:rPr>
          <w:b/>
        </w:rPr>
        <w:t xml:space="preserve">táo </w:t>
      </w:r>
      <w:r>
        <w:rPr>
          <w:b/>
        </w:rPr>
        <w:t xml:space="preserve">tợn </w:t>
      </w:r>
      <w:r>
        <w:rPr>
          <w:i/>
        </w:rPr>
        <w:t xml:space="preserve">tính từ </w:t>
      </w:r>
      <w:r>
        <w:t xml:space="preserve">Mạnh </w:t>
      </w:r>
      <w:r>
        <w:t xml:space="preserve">bạo </w:t>
      </w:r>
      <w:r>
        <w:t xml:space="preserve">một </w:t>
      </w:r>
      <w:r>
        <w:t xml:space="preserve">cách </w:t>
      </w:r>
      <w:r>
        <w:t xml:space="preserve">liều </w:t>
      </w:r>
      <w:r>
        <w:t xml:space="preserve">lĩnh, </w:t>
      </w:r>
      <w:r>
        <w:t xml:space="preserve">lộ </w:t>
      </w:r>
      <w:r>
        <w:t xml:space="preserve">TÕ </w:t>
      </w:r>
      <w:r>
        <w:t xml:space="preserve">vẻ </w:t>
      </w:r>
      <w:r>
        <w:t xml:space="preserve">thách </w:t>
      </w:r>
      <w:r>
        <w:t xml:space="preserve">thức, </w:t>
      </w:r>
      <w:r>
        <w:t xml:space="preserve">coi </w:t>
      </w:r>
      <w:r>
        <w:t xml:space="preserve">thường </w:t>
      </w:r>
      <w:r>
        <w:t xml:space="preserve">mọi </w:t>
      </w:r>
      <w:r>
        <w:t xml:space="preserve">nguy </w:t>
      </w:r>
      <w:r>
        <w:t xml:space="preserve">hiểm, </w:t>
      </w:r>
      <w:r>
        <w:t xml:space="preserve">trở </w:t>
      </w:r>
      <w:r>
        <w:t xml:space="preserve">ngại.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táo </w:t>
      </w:r>
      <w:r>
        <w:rPr>
          <w:i/>
        </w:rPr>
        <w:t xml:space="preserve">tợn. </w:t>
      </w:r>
      <w:r>
        <w:rPr>
          <w:i/>
        </w:rPr>
        <w:t xml:space="preserve">Táo </w:t>
      </w:r>
      <w:r>
        <w:rPr>
          <w:i/>
        </w:rPr>
        <w:t xml:space="preserve">tợn </w:t>
      </w:r>
      <w:r>
        <w:rPr>
          <w:i/>
        </w:rPr>
        <w:t xml:space="preserve">cướp </w:t>
      </w:r>
      <w:r>
        <w:rPr>
          <w:i/>
        </w:rPr>
        <w:t xml:space="preserve">giật </w:t>
      </w:r>
      <w:r>
        <w:rPr>
          <w:i/>
        </w:rPr>
        <w:t xml:space="preserve">giữa </w:t>
      </w:r>
      <w:r>
        <w:rPr>
          <w:i/>
        </w:rPr>
        <w:t xml:space="preserve">bạn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tạo, </w:t>
      </w:r>
      <w:r>
        <w:rPr>
          <w:i/>
        </w:rPr>
        <w:t xml:space="preserve">danh từ </w:t>
      </w:r>
      <w:r>
        <w:t xml:space="preserve">Chức </w:t>
      </w:r>
      <w:r>
        <w:t xml:space="preserve">có </w:t>
      </w:r>
      <w:r>
        <w:t xml:space="preserve">nguồn </w:t>
      </w:r>
      <w:r>
        <w:t xml:space="preserve">gốc </w:t>
      </w:r>
      <w:r>
        <w:t xml:space="preserve">quý </w:t>
      </w:r>
      <w:r>
        <w:t xml:space="preserve">tộc, </w:t>
      </w:r>
      <w:r>
        <w:t xml:space="preserve">cai </w:t>
      </w:r>
      <w:r>
        <w:t xml:space="preserve">trị </w:t>
      </w:r>
      <w:r>
        <w:t xml:space="preserve">một </w:t>
      </w:r>
      <w:r>
        <w:t xml:space="preserve">bản </w:t>
      </w:r>
      <w:r>
        <w:t xml:space="preserve">ở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Thái </w:t>
      </w:r>
      <w:r>
        <w:t xml:space="preserve">trước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Tám. </w:t>
      </w:r>
      <w:r>
        <w:br/>
      </w:r>
      <w:r>
        <w:rPr>
          <w:b/>
        </w:rPr>
        <w:t xml:space="preserve">tạo,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từ </w:t>
      </w:r>
      <w:r>
        <w:t xml:space="preserve">không </w:t>
      </w:r>
      <w:r>
        <w:t xml:space="preserve">có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và </w:t>
      </w:r>
      <w:r>
        <w:t xml:space="preserve">tồn </w:t>
      </w:r>
      <w:r>
        <w:t xml:space="preserve">tại. </w:t>
      </w:r>
      <w:r>
        <w:t xml:space="preserve">Tạo </w:t>
      </w:r>
      <w:r>
        <w:rPr>
          <w:i/>
        </w:rPr>
        <w:t xml:space="preserve">ra </w:t>
      </w:r>
      <w:r>
        <w:rPr>
          <w:i/>
        </w:rPr>
        <w:t xml:space="preserve">giống </w:t>
      </w:r>
      <w:r>
        <w:rPr>
          <w:i/>
        </w:rPr>
        <w:t xml:space="preserve">lúa </w:t>
      </w:r>
      <w:r>
        <w:rPr>
          <w:i/>
        </w:rPr>
        <w:t xml:space="preserve">mới. </w:t>
      </w:r>
      <w:r>
        <w:t xml:space="preserve">Tạo </w:t>
      </w:r>
      <w:r>
        <w:rPr>
          <w:i/>
        </w:rPr>
        <w:t xml:space="preserve">điều </w:t>
      </w:r>
      <w:r>
        <w:rPr>
          <w:i/>
        </w:rPr>
        <w:t xml:space="preserve">kiện. </w:t>
      </w:r>
      <w:r>
        <w:rPr>
          <w:i/>
        </w:rPr>
        <w:t xml:space="preserve">Tạo </w:t>
      </w:r>
      <w:r>
        <w:rPr>
          <w:i/>
        </w:rPr>
        <w:t xml:space="preserve">sơ </w:t>
      </w:r>
      <w:r>
        <w:rPr>
          <w:i/>
        </w:rPr>
        <w:t xml:space="preserve">hở </w:t>
      </w:r>
      <w:r>
        <w:t xml:space="preserve">cho </w:t>
      </w:r>
      <w:r>
        <w:rPr>
          <w:i/>
        </w:rPr>
        <w:t xml:space="preserve">kẻ </w:t>
      </w:r>
      <w:r>
        <w:rPr>
          <w:i/>
        </w:rPr>
        <w:t xml:space="preserve">xấu </w:t>
      </w:r>
      <w:r>
        <w:rPr>
          <w:i/>
        </w:rPr>
        <w:t xml:space="preserve">lơi </w:t>
      </w:r>
      <w:r>
        <w:rPr>
          <w:i/>
        </w:rPr>
        <w:t xml:space="preserve">dụng. </w:t>
      </w:r>
      <w:r>
        <w:br/>
      </w:r>
      <w:r>
        <w:rPr>
          <w:b/>
        </w:rPr>
        <w:t xml:space="preserve">tạo </w:t>
      </w:r>
      <w:r>
        <w:rPr>
          <w:b/>
        </w:rPr>
        <w:t xml:space="preserve">dựng </w:t>
      </w:r>
      <w:r>
        <w:rPr>
          <w:i/>
        </w:rPr>
        <w:t xml:space="preserve">động từ </w:t>
      </w:r>
      <w:r>
        <w:t xml:space="preserve">Tạo </w:t>
      </w:r>
      <w:r>
        <w:t xml:space="preserve">nên, </w:t>
      </w:r>
      <w:r>
        <w:t xml:space="preserve">dựng </w:t>
      </w:r>
      <w:r>
        <w:t xml:space="preserve">nên. </w:t>
      </w:r>
      <w:r>
        <w:t xml:space="preserve">To </w:t>
      </w:r>
      <w:r>
        <w:rPr>
          <w:i/>
        </w:rPr>
        <w:t xml:space="preserve">dựng </w:t>
      </w:r>
      <w:r>
        <w:t xml:space="preserve">cơnghiệp.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