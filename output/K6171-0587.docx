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tha </w:t>
      </w:r>
      <w:r>
        <w:rPr>
          <w:b/>
        </w:rPr>
        <w:t xml:space="preserve">bổng </w:t>
      </w:r>
      <w:r>
        <w:rPr>
          <w:i/>
        </w:rPr>
        <w:t xml:space="preserve">động từ </w:t>
      </w:r>
      <w:r>
        <w:t xml:space="preserve">Tha </w:t>
      </w:r>
      <w:r>
        <w:t xml:space="preserve">hẳn, </w:t>
      </w:r>
      <w:r>
        <w:t xml:space="preserve">không </w:t>
      </w:r>
      <w:r>
        <w:t xml:space="preserve">kết </w:t>
      </w:r>
      <w:r>
        <w:t xml:space="preserve">án </w:t>
      </w:r>
      <w:r>
        <w:t xml:space="preserve">gì </w:t>
      </w:r>
      <w:r>
        <w:t xml:space="preserve">cả </w:t>
      </w:r>
      <w:r>
        <w:t xml:space="preserve">sau </w:t>
      </w:r>
      <w:r>
        <w:t xml:space="preserve">khi </w:t>
      </w:r>
      <w:r>
        <w:t xml:space="preserve">xét </w:t>
      </w:r>
      <w:r>
        <w:t xml:space="preserve">xử. </w:t>
      </w:r>
      <w:r>
        <w:t xml:space="preserve">Không </w:t>
      </w:r>
      <w:r>
        <w:t xml:space="preserve">đủ </w:t>
      </w:r>
      <w:r>
        <w:t xml:space="preserve">chứng </w:t>
      </w:r>
      <w:r>
        <w:t xml:space="preserve">cớ </w:t>
      </w:r>
      <w:r>
        <w:t xml:space="preserve">nên </w:t>
      </w:r>
      <w:r>
        <w:t xml:space="preserve">toà </w:t>
      </w:r>
      <w:r>
        <w:t xml:space="preserve">tha </w:t>
      </w:r>
      <w:r>
        <w:t xml:space="preserve">bổng. </w:t>
      </w:r>
      <w:r>
        <w:br/>
      </w:r>
      <w:r>
        <w:rPr>
          <w:b/>
        </w:rPr>
        <w:t xml:space="preserve">tha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(Con </w:t>
      </w:r>
      <w:r>
        <w:t xml:space="preserve">người) </w:t>
      </w:r>
      <w:r>
        <w:t xml:space="preserve">biến </w:t>
      </w:r>
      <w:r>
        <w:t xml:space="preserve">chất </w:t>
      </w:r>
      <w:r>
        <w:t xml:space="preserve">thành </w:t>
      </w:r>
      <w:r>
        <w:t xml:space="preserve">xấu </w:t>
      </w:r>
      <w:r>
        <w:t xml:space="preserve">đi. </w:t>
      </w:r>
      <w:r>
        <w:rPr>
          <w:i/>
        </w:rPr>
        <w:t xml:space="preserve">Bị </w:t>
      </w:r>
      <w:r>
        <w:rPr>
          <w:i/>
        </w:rPr>
        <w:t xml:space="preserve">tha </w:t>
      </w:r>
      <w:r>
        <w:t xml:space="preserve">hoá </w:t>
      </w:r>
      <w:r>
        <w:rPr>
          <w:i/>
        </w:rPr>
        <w:t xml:space="preserve">trong </w:t>
      </w:r>
      <w:r>
        <w:t xml:space="preserve">môi </w:t>
      </w:r>
      <w:r>
        <w:t xml:space="preserve">trường </w:t>
      </w:r>
      <w:r>
        <w:t xml:space="preserve">tiêu </w:t>
      </w:r>
      <w:r>
        <w:rPr>
          <w:i/>
        </w:rPr>
        <w:t xml:space="preserve">cực. </w:t>
      </w:r>
      <w:r>
        <w:t xml:space="preserve">Một </w:t>
      </w:r>
      <w:r>
        <w:t xml:space="preserve">cán </w:t>
      </w:r>
      <w:r>
        <w:t xml:space="preserve">bộ </w:t>
      </w:r>
      <w:r>
        <w:rPr>
          <w:i/>
        </w:rPr>
        <w:t xml:space="preserve">đã </w:t>
      </w:r>
      <w:r>
        <w:t xml:space="preserve">tha </w:t>
      </w:r>
      <w:r>
        <w:t xml:space="preserve">hoá. </w:t>
      </w:r>
      <w:r>
        <w:rPr>
          <w:b/>
        </w:rPr>
        <w:t xml:space="preserve">2 </w:t>
      </w:r>
      <w:r>
        <w:t xml:space="preserve">Biến </w:t>
      </w:r>
      <w:r>
        <w:t xml:space="preserve">thành </w:t>
      </w:r>
      <w:r>
        <w:t xml:space="preserve">cái </w:t>
      </w:r>
      <w:r>
        <w:t xml:space="preserve">khác </w:t>
      </w:r>
      <w:r>
        <w:t xml:space="preserve">đối </w:t>
      </w:r>
      <w:r>
        <w:t xml:space="preserve">nghịch </w:t>
      </w:r>
      <w:r>
        <w:t xml:space="preserve">lại </w:t>
      </w:r>
      <w:r>
        <w:t xml:space="preserve">(thí </w:t>
      </w:r>
      <w:r>
        <w:t xml:space="preserve">dụ: </w:t>
      </w:r>
      <w:r>
        <w:t xml:space="preserve">kết </w:t>
      </w:r>
      <w:r>
        <w:t xml:space="preserve">quả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biến </w:t>
      </w:r>
      <w:r>
        <w:t xml:space="preserve">thành </w:t>
      </w:r>
      <w:r>
        <w:t xml:space="preserve">cái </w:t>
      </w:r>
      <w:r>
        <w:t xml:space="preserve">thống </w:t>
      </w:r>
      <w:r>
        <w:t xml:space="preserve">trị </w:t>
      </w:r>
      <w:r>
        <w:t xml:space="preserve">lại </w:t>
      </w:r>
      <w:r>
        <w:t xml:space="preserve">và </w:t>
      </w:r>
      <w:r>
        <w:t xml:space="preserve">thù </w:t>
      </w:r>
      <w:r>
        <w:t xml:space="preserve">địch </w:t>
      </w:r>
      <w:r>
        <w:t xml:space="preserve">với </w:t>
      </w:r>
      <w:r>
        <w:t xml:space="preserve">bản </w:t>
      </w:r>
      <w:r>
        <w:t xml:space="preserve">thân </w:t>
      </w:r>
      <w:r>
        <w:t xml:space="preserve">con </w:t>
      </w:r>
      <w:r>
        <w:t xml:space="preserve">người). </w:t>
      </w:r>
      <w:r>
        <w:t xml:space="preserve">Trong </w:t>
      </w:r>
      <w:r>
        <w:t xml:space="preserve">chế </w:t>
      </w:r>
      <w:r>
        <w:t xml:space="preserve">độ </w:t>
      </w:r>
      <w:r>
        <w:rPr>
          <w:i/>
        </w:rPr>
        <w:t xml:space="preserve">tư </w:t>
      </w:r>
      <w:r>
        <w:rPr>
          <w:i/>
        </w:rPr>
        <w:t xml:space="preserve">bản,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bị </w:t>
      </w:r>
      <w:r>
        <w:t xml:space="preserve">tha </w:t>
      </w:r>
      <w:r>
        <w:rPr>
          <w:i/>
        </w:rPr>
        <w:t xml:space="preserve">hoá. </w:t>
      </w:r>
      <w:r>
        <w:br/>
      </w:r>
      <w:r>
        <w:rPr>
          <w:b/>
        </w:rPr>
        <w:t xml:space="preserve">tha </w:t>
      </w:r>
      <w:r>
        <w:rPr>
          <w:b/>
        </w:rPr>
        <w:t xml:space="preserve">hồ </w:t>
      </w:r>
      <w:r>
        <w:rPr>
          <w:i/>
        </w:rPr>
        <w:t xml:space="preserve">phụ từ </w:t>
      </w:r>
      <w:r>
        <w:rPr>
          <w:b/>
        </w:rPr>
        <w:t xml:space="preserve">1 </w:t>
      </w:r>
      <w:r>
        <w:t xml:space="preserve">Một </w:t>
      </w:r>
      <w:r>
        <w:t xml:space="preserve">cách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bị </w:t>
      </w:r>
      <w:r>
        <w:t xml:space="preserve">hạn </w:t>
      </w:r>
      <w:r>
        <w:t xml:space="preserve">chế, </w:t>
      </w:r>
      <w:r>
        <w:t xml:space="preserve">ngăn </w:t>
      </w:r>
      <w:r>
        <w:t xml:space="preserve">trở. </w:t>
      </w:r>
      <w:r>
        <w:rPr>
          <w:i/>
        </w:rPr>
        <w:t xml:space="preserve">Tha </w:t>
      </w:r>
      <w:r>
        <w:t xml:space="preserve">hỗ </w:t>
      </w:r>
      <w:r>
        <w:t xml:space="preserve">uui </w:t>
      </w:r>
      <w:r>
        <w:t xml:space="preserve">chơi. </w:t>
      </w:r>
      <w:r>
        <w:t xml:space="preserve">Sách </w:t>
      </w:r>
      <w:r>
        <w:rPr>
          <w:i/>
        </w:rPr>
        <w:t xml:space="preserve">uở </w:t>
      </w:r>
      <w:r>
        <w:t xml:space="preserve">nhiều, </w:t>
      </w:r>
      <w:r>
        <w:t xml:space="preserve">tha </w:t>
      </w:r>
      <w:r>
        <w:t xml:space="preserve">hồ </w:t>
      </w:r>
      <w:r>
        <w:rPr>
          <w:i/>
        </w:rPr>
        <w:t xml:space="preserve">mà </w:t>
      </w:r>
      <w:r>
        <w:rPr>
          <w:i/>
        </w:rPr>
        <w:t xml:space="preserve">đọc. </w:t>
      </w:r>
      <w:r>
        <w:t xml:space="preserve">Đất </w:t>
      </w:r>
      <w:r>
        <w:t xml:space="preserve">tốt, </w:t>
      </w:r>
      <w:r>
        <w:rPr>
          <w:i/>
        </w:rPr>
        <w:t xml:space="preserve">cây </w:t>
      </w:r>
      <w:r>
        <w:rPr>
          <w:i/>
        </w:rPr>
        <w:t xml:space="preserve">tha </w:t>
      </w:r>
      <w:r>
        <w:t xml:space="preserve">hồ </w:t>
      </w:r>
      <w:r>
        <w:rPr>
          <w:i/>
        </w:rPr>
        <w:t xml:space="preserve">mọc. </w:t>
      </w:r>
      <w:r>
        <w:rPr>
          <w:b/>
        </w:rPr>
        <w:t xml:space="preserve">2 </w:t>
      </w:r>
      <w:r>
        <w:t xml:space="preserve">(khẩu ngữ).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tính từ). </w:t>
      </w:r>
      <w:r>
        <w:t xml:space="preserve">Rất, </w:t>
      </w:r>
      <w:r>
        <w:t xml:space="preserve">hết </w:t>
      </w:r>
      <w:r>
        <w:t xml:space="preserve">mức. </w:t>
      </w:r>
      <w:r>
        <w:t xml:space="preserve">Ao </w:t>
      </w:r>
      <w:r>
        <w:rPr>
          <w:i/>
        </w:rPr>
        <w:t xml:space="preserve">ấy </w:t>
      </w:r>
      <w:r>
        <w:rPr>
          <w:i/>
        </w:rPr>
        <w:t xml:space="preserve">tha </w:t>
      </w:r>
      <w:r>
        <w:t xml:space="preserve">hỗ </w:t>
      </w:r>
      <w:r>
        <w:rPr>
          <w:i/>
        </w:rPr>
        <w:t xml:space="preserve">ấm. </w:t>
      </w:r>
      <w:r>
        <w:t xml:space="preserve">Được </w:t>
      </w:r>
      <w:r>
        <w:rPr>
          <w:i/>
        </w:rPr>
        <w:t xml:space="preserve">đi </w:t>
      </w:r>
      <w:r>
        <w:t xml:space="preserve">tham </w:t>
      </w:r>
      <w:r>
        <w:t xml:space="preserve">quan, </w:t>
      </w:r>
      <w:r>
        <w:rPr>
          <w:i/>
        </w:rPr>
        <w:t xml:space="preserve">tha </w:t>
      </w:r>
      <w:r>
        <w:t xml:space="preserve">hồ </w:t>
      </w:r>
      <w:r>
        <w:t xml:space="preserve">uui </w:t>
      </w:r>
      <w:r>
        <w:t xml:space="preserve">nhé! </w:t>
      </w:r>
      <w:r>
        <w:br/>
      </w:r>
      <w:r>
        <w:rPr>
          <w:b/>
        </w:rPr>
        <w:t xml:space="preserve">tha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t xml:space="preserve">Nơi </w:t>
      </w:r>
      <w:r>
        <w:t xml:space="preserve">xa </w:t>
      </w:r>
      <w:r>
        <w:t xml:space="preserve">lạ </w:t>
      </w:r>
      <w:r>
        <w:t xml:space="preserve">không </w:t>
      </w:r>
      <w:r>
        <w:t xml:space="preserve">phải </w:t>
      </w:r>
      <w:r>
        <w:t xml:space="preserve">quê </w:t>
      </w:r>
      <w:r>
        <w:t xml:space="preserve">hương </w:t>
      </w:r>
      <w:r>
        <w:t xml:space="preserve">mình, </w:t>
      </w:r>
      <w:r>
        <w:t xml:space="preserve">nhưng </w:t>
      </w:r>
      <w:r>
        <w:t xml:space="preserve">bắt </w:t>
      </w:r>
      <w:r>
        <w:t xml:space="preserve">buộc </w:t>
      </w:r>
      <w:r>
        <w:t xml:space="preserve">phải </w:t>
      </w:r>
      <w:r>
        <w:t xml:space="preserve">sinh </w:t>
      </w:r>
      <w:r>
        <w:t xml:space="preserve">sống </w:t>
      </w:r>
      <w:r>
        <w:t xml:space="preserve">ở </w:t>
      </w:r>
      <w:r>
        <w:t xml:space="preserve">đó. </w:t>
      </w:r>
      <w:r>
        <w:rPr>
          <w:i/>
        </w:rPr>
        <w:t xml:space="preserve">Sống </w:t>
      </w:r>
      <w:r>
        <w:t xml:space="preserve">tha </w:t>
      </w:r>
      <w:r>
        <w:rPr>
          <w:i/>
        </w:rPr>
        <w:t xml:space="preserve">hương. </w:t>
      </w:r>
      <w:r>
        <w:br/>
      </w:r>
      <w:r>
        <w:rPr>
          <w:b/>
        </w:rPr>
        <w:t xml:space="preserve">tha </w:t>
      </w:r>
      <w:r>
        <w:rPr>
          <w:b/>
        </w:rPr>
        <w:t xml:space="preserve">ma </w:t>
      </w:r>
      <w:r>
        <w:rPr>
          <w:i/>
        </w:rPr>
        <w:t xml:space="preserve">danh từ </w:t>
      </w:r>
      <w:r>
        <w:t xml:space="preserve">Đất </w:t>
      </w:r>
      <w:r>
        <w:t xml:space="preserve">hoang </w:t>
      </w:r>
      <w:r>
        <w:t xml:space="preserve">dành </w:t>
      </w:r>
      <w:r>
        <w:t xml:space="preserve">để </w:t>
      </w:r>
      <w:r>
        <w:t xml:space="preserve">chôn </w:t>
      </w:r>
      <w:r>
        <w:t xml:space="preserve">người </w:t>
      </w:r>
      <w:r>
        <w:t xml:space="preserve">chết. </w:t>
      </w:r>
      <w:r>
        <w:t xml:space="preserve">Bãi </w:t>
      </w:r>
      <w:r>
        <w:rPr>
          <w:i/>
        </w:rPr>
        <w:t xml:space="preserve">tha </w:t>
      </w:r>
      <w:r>
        <w:rPr>
          <w:i/>
        </w:rPr>
        <w:t xml:space="preserve">ma. </w:t>
      </w:r>
      <w:r>
        <w:br/>
      </w:r>
      <w:r>
        <w:rPr>
          <w:b/>
        </w:rPr>
        <w:t xml:space="preserve">tha </w:t>
      </w:r>
      <w:r>
        <w:rPr>
          <w:b/>
        </w:rPr>
        <w:t xml:space="preserve">phương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tha </w:t>
      </w:r>
      <w:r>
        <w:t xml:space="preserve">hương. </w:t>
      </w:r>
      <w:r>
        <w:rPr>
          <w:i/>
        </w:rPr>
        <w:t xml:space="preserve">Sống </w:t>
      </w:r>
      <w:r>
        <w:rPr>
          <w:i/>
        </w:rPr>
        <w:t xml:space="preserve">tha </w:t>
      </w:r>
      <w:r>
        <w:rPr>
          <w:i/>
        </w:rPr>
        <w:t xml:space="preserve">phương. </w:t>
      </w:r>
      <w:r>
        <w:rPr>
          <w:i/>
        </w:rPr>
        <w:t xml:space="preserve">Đi </w:t>
      </w:r>
      <w:r>
        <w:rPr>
          <w:i/>
        </w:rPr>
        <w:t xml:space="preserve">tha </w:t>
      </w:r>
      <w:r>
        <w:rPr>
          <w:i/>
        </w:rPr>
        <w:t xml:space="preserve">phương. </w:t>
      </w:r>
      <w:r>
        <w:br/>
      </w:r>
      <w:r>
        <w:rPr>
          <w:b/>
        </w:rPr>
        <w:t xml:space="preserve">tha </w:t>
      </w:r>
      <w:r>
        <w:rPr>
          <w:b/>
        </w:rPr>
        <w:t xml:space="preserve">phương </w:t>
      </w:r>
      <w:r>
        <w:rPr>
          <w:b/>
        </w:rPr>
        <w:t xml:space="preserve">cầu </w:t>
      </w:r>
      <w:r>
        <w:rPr>
          <w:b/>
        </w:rPr>
        <w:t xml:space="preserve">thực </w:t>
      </w:r>
      <w:r>
        <w:rPr>
          <w:i/>
        </w:rPr>
        <w:t xml:space="preserve">động từ </w:t>
      </w:r>
      <w:r>
        <w:t xml:space="preserve">Đi </w:t>
      </w:r>
      <w:r>
        <w:t xml:space="preserve">làm </w:t>
      </w:r>
      <w:r>
        <w:t xml:space="preserve">ăn </w:t>
      </w:r>
      <w:r>
        <w:t xml:space="preserve">kiếm </w:t>
      </w:r>
      <w:r>
        <w:t xml:space="preserve">sống </w:t>
      </w:r>
      <w:r>
        <w:t xml:space="preserve">ở </w:t>
      </w:r>
      <w:r>
        <w:t xml:space="preserve">nơi </w:t>
      </w:r>
      <w:r>
        <w:t xml:space="preserve">xa </w:t>
      </w:r>
      <w:r>
        <w:t xml:space="preserve">lạ. </w:t>
      </w:r>
      <w:r>
        <w:br/>
      </w:r>
      <w:r>
        <w:rPr>
          <w:b/>
        </w:rPr>
        <w:t xml:space="preserve">tha </w:t>
      </w:r>
      <w:r>
        <w:rPr>
          <w:b/>
        </w:rPr>
        <w:t xml:space="preserve">thẩn </w:t>
      </w:r>
      <w:r>
        <w:rPr>
          <w:i/>
        </w:rPr>
        <w:t xml:space="preserve">tính từ </w:t>
      </w:r>
      <w:r>
        <w:t xml:space="preserve">(Đi) </w:t>
      </w:r>
      <w:r>
        <w:t xml:space="preserve">thong </w:t>
      </w:r>
      <w:r>
        <w:t xml:space="preserve">thả </w:t>
      </w:r>
      <w:r>
        <w:t xml:space="preserve">và </w:t>
      </w:r>
      <w:r>
        <w:t xml:space="preserve">lặng </w:t>
      </w:r>
      <w:r>
        <w:t xml:space="preserve">lẽ, </w:t>
      </w:r>
      <w:r>
        <w:t xml:space="preserve">có </w:t>
      </w:r>
      <w:r>
        <w:t xml:space="preserve">vẻ </w:t>
      </w:r>
      <w:r>
        <w:t xml:space="preserve">như </w:t>
      </w:r>
      <w:r>
        <w:t xml:space="preserve">không </w:t>
      </w:r>
      <w:r>
        <w:t xml:space="preserve">chú </w:t>
      </w:r>
      <w:r>
        <w:t xml:space="preserve">ý </w:t>
      </w:r>
      <w:r>
        <w:t xml:space="preserve">mình </w:t>
      </w:r>
      <w:r>
        <w:t xml:space="preserve">đang </w:t>
      </w:r>
      <w:r>
        <w:t xml:space="preserve">ở </w:t>
      </w:r>
      <w:r>
        <w:t xml:space="preserve">đâu </w:t>
      </w:r>
      <w:r>
        <w:t xml:space="preserve">và </w:t>
      </w:r>
      <w:r>
        <w:t xml:space="preserve">đang </w:t>
      </w:r>
      <w:r>
        <w:t xml:space="preserve">đi </w:t>
      </w:r>
      <w:r>
        <w:t xml:space="preserve">đâu. </w:t>
      </w:r>
      <w:r>
        <w:t xml:space="preserve">Đi </w:t>
      </w:r>
      <w:r>
        <w:rPr>
          <w:i/>
        </w:rPr>
        <w:t xml:space="preserve">tha </w:t>
      </w:r>
      <w:r>
        <w:t xml:space="preserve">thần </w:t>
      </w:r>
      <w:r>
        <w:t xml:space="preserve">hết </w:t>
      </w:r>
      <w:r>
        <w:t xml:space="preserve">chỗ </w:t>
      </w:r>
      <w:r>
        <w:t xml:space="preserve">này </w:t>
      </w:r>
      <w:r>
        <w:rPr>
          <w:i/>
        </w:rPr>
        <w:t xml:space="preserve">đến </w:t>
      </w:r>
      <w:r>
        <w:t xml:space="preserve">chỗ </w:t>
      </w:r>
      <w:r>
        <w:rPr>
          <w:i/>
        </w:rPr>
        <w:t xml:space="preserve">khác. </w:t>
      </w:r>
      <w:r>
        <w:t xml:space="preserve">Em </w:t>
      </w:r>
      <w:r>
        <w:rPr>
          <w:i/>
        </w:rPr>
        <w:t xml:space="preserve">bé </w:t>
      </w:r>
      <w:r>
        <w:rPr>
          <w:i/>
        </w:rPr>
        <w:t xml:space="preserve">tha </w:t>
      </w:r>
      <w:r>
        <w:t xml:space="preserve">thẩn </w:t>
      </w:r>
      <w:r>
        <w:rPr>
          <w:i/>
        </w:rPr>
        <w:t xml:space="preserve">chơi </w:t>
      </w:r>
      <w:r>
        <w:rPr>
          <w:i/>
        </w:rPr>
        <w:t xml:space="preserve">một </w:t>
      </w:r>
      <w:r>
        <w:t xml:space="preserve">mình </w:t>
      </w:r>
      <w:r>
        <w:t xml:space="preserve">ngoài </w:t>
      </w:r>
      <w:r>
        <w:rPr>
          <w:i/>
        </w:rPr>
        <w:t xml:space="preserve">vườn. </w:t>
      </w:r>
      <w:r>
        <w:t xml:space="preserve">Đàn </w:t>
      </w:r>
      <w:r>
        <w:rPr>
          <w:i/>
        </w:rPr>
        <w:t xml:space="preserve">bò </w:t>
      </w:r>
      <w:r>
        <w:rPr>
          <w:i/>
        </w:rPr>
        <w:t xml:space="preserve">tha </w:t>
      </w:r>
      <w:r>
        <w:t xml:space="preserve">thấn </w:t>
      </w:r>
      <w:r>
        <w:rPr>
          <w:i/>
        </w:rPr>
        <w:t xml:space="preserve">gặm </w:t>
      </w:r>
      <w:r>
        <w:t xml:space="preserve">cỏ. </w:t>
      </w:r>
      <w:r>
        <w:br/>
      </w:r>
      <w:r>
        <w:rPr>
          <w:b/>
        </w:rPr>
        <w:t xml:space="preserve">tha </w:t>
      </w:r>
      <w:r>
        <w:rPr>
          <w:b/>
        </w:rPr>
        <w:t xml:space="preserve">thiết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thắm </w:t>
      </w:r>
      <w:r>
        <w:t xml:space="preserve">thiết </w:t>
      </w:r>
      <w:r>
        <w:t xml:space="preserve">làm </w:t>
      </w:r>
      <w:r>
        <w:t xml:space="preserve">cho </w:t>
      </w:r>
      <w:r>
        <w:t xml:space="preserve">gắn </w:t>
      </w:r>
      <w:r>
        <w:t xml:space="preserve">bó </w:t>
      </w:r>
      <w:r>
        <w:t xml:space="preserve">hết </w:t>
      </w:r>
      <w:r>
        <w:t xml:space="preserve">lòng, </w:t>
      </w:r>
      <w:r>
        <w:t xml:space="preserve">luôn </w:t>
      </w:r>
      <w:r>
        <w:t xml:space="preserve">luôn </w:t>
      </w:r>
      <w:r>
        <w:t xml:space="preserve">nghĩ </w:t>
      </w:r>
      <w:r>
        <w:t xml:space="preserve">đến, </w:t>
      </w:r>
      <w:r>
        <w:t xml:space="preserve">quan </w:t>
      </w:r>
      <w:r>
        <w:t xml:space="preserve">tâm </w:t>
      </w:r>
      <w:r>
        <w:t xml:space="preserve">đến. </w:t>
      </w:r>
      <w:r>
        <w:rPr>
          <w:i/>
        </w:rPr>
        <w:t xml:space="preserve">Lòng </w:t>
      </w:r>
      <w:r>
        <w:t xml:space="preserve">yêu </w:t>
      </w:r>
      <w:r>
        <w:rPr>
          <w:i/>
        </w:rPr>
        <w:t xml:space="preserve">tổ </w:t>
      </w:r>
      <w:r>
        <w:rPr>
          <w:i/>
        </w:rPr>
        <w:t xml:space="preserve">quốc </w:t>
      </w:r>
      <w:r>
        <w:t xml:space="preserve">nông </w:t>
      </w:r>
      <w:r>
        <w:t xml:space="preserve">nàn, </w:t>
      </w:r>
      <w:r>
        <w:rPr>
          <w:i/>
        </w:rPr>
        <w:t xml:space="preserve">tha </w:t>
      </w:r>
      <w:r>
        <w:t xml:space="preserve">thiết. </w:t>
      </w:r>
      <w:r>
        <w:t xml:space="preserve">Tha </w:t>
      </w:r>
      <w:r>
        <w:rPr>
          <w:i/>
        </w:rPr>
        <w:t xml:space="preserve">thiết </w:t>
      </w:r>
      <w:r>
        <w:t xml:space="preserve">với </w:t>
      </w:r>
      <w:r>
        <w:t xml:space="preserve">quê </w:t>
      </w:r>
      <w:r>
        <w:t xml:space="preserve">hương. </w:t>
      </w:r>
      <w:r>
        <w:rPr>
          <w:i/>
        </w:rPr>
        <w:t xml:space="preserve">Tha </w:t>
      </w:r>
      <w:r>
        <w:t xml:space="preserve">thiết </w:t>
      </w:r>
      <w:r>
        <w:rPr>
          <w:i/>
        </w:rPr>
        <w:t xml:space="preserve">uới </w:t>
      </w:r>
      <w:r>
        <w:t xml:space="preserve">công </w:t>
      </w:r>
      <w:r>
        <w:rPr>
          <w:i/>
        </w:rPr>
        <w:t xml:space="preserve">việc </w:t>
      </w:r>
      <w:r>
        <w:t xml:space="preserve">chung. </w:t>
      </w:r>
      <w:r>
        <w:rPr>
          <w:b/>
        </w:rPr>
        <w:t xml:space="preserve">2 </w:t>
      </w:r>
      <w:r>
        <w:t xml:space="preserve">Cảm </w:t>
      </w:r>
      <w:r>
        <w:t xml:space="preserve">thấy </w:t>
      </w:r>
      <w:r>
        <w:t xml:space="preserve">là </w:t>
      </w:r>
      <w:r>
        <w:t xml:space="preserve">cấp </w:t>
      </w:r>
      <w:r>
        <w:t xml:space="preserve">thiết </w:t>
      </w:r>
      <w:r>
        <w:t xml:space="preserve">đối </w:t>
      </w:r>
      <w:r>
        <w:t xml:space="preserve">với </w:t>
      </w:r>
      <w:r>
        <w:t xml:space="preserve">mình </w:t>
      </w:r>
      <w:r>
        <w:t xml:space="preserve">và </w:t>
      </w:r>
      <w:r>
        <w:t xml:space="preserve">hết </w:t>
      </w:r>
      <w:r>
        <w:t xml:space="preserve">sức </w:t>
      </w:r>
      <w:r>
        <w:t xml:space="preserve">khẩn </w:t>
      </w:r>
      <w:r>
        <w:t xml:space="preserve">cầu </w:t>
      </w:r>
      <w:r>
        <w:t xml:space="preserve">để </w:t>
      </w:r>
      <w:r>
        <w:t xml:space="preserve">được </w:t>
      </w:r>
      <w:r>
        <w:t xml:space="preserve">đáp </w:t>
      </w:r>
      <w:r>
        <w:t xml:space="preserve">ứng. </w:t>
      </w:r>
      <w:r>
        <w:t xml:space="preserve">Yêu </w:t>
      </w:r>
      <w:r>
        <w:t xml:space="preserve">cầu </w:t>
      </w:r>
      <w:r>
        <w:t xml:space="preserve">tha </w:t>
      </w:r>
      <w:r>
        <w:t xml:space="preserve">thiết. </w:t>
      </w:r>
      <w:r>
        <w:t xml:space="preserve">Nguyện </w:t>
      </w:r>
      <w:r>
        <w:t xml:space="preserve">uọng </w:t>
      </w:r>
      <w:r>
        <w:rPr>
          <w:i/>
        </w:rPr>
        <w:t xml:space="preserve">tha </w:t>
      </w:r>
      <w:r>
        <w:rPr>
          <w:i/>
        </w:rPr>
        <w:t xml:space="preserve">thiết. </w:t>
      </w:r>
      <w:r>
        <w:t xml:space="preserve">Tha </w:t>
      </w:r>
      <w:r>
        <w:t xml:space="preserve">thiết </w:t>
      </w:r>
      <w:r>
        <w:t xml:space="preserve">cầu </w:t>
      </w:r>
      <w:r>
        <w:t xml:space="preserve">xin. </w:t>
      </w:r>
      <w:r>
        <w:br/>
      </w:r>
      <w:r>
        <w:rPr>
          <w:b/>
        </w:rPr>
        <w:t xml:space="preserve">tha </w:t>
      </w:r>
      <w:r>
        <w:rPr>
          <w:b/>
        </w:rPr>
        <w:t xml:space="preserve">thủi </w:t>
      </w:r>
      <w:r>
        <w:rPr>
          <w:i/>
        </w:rPr>
        <w:t xml:space="preserve">tính từ </w:t>
      </w:r>
      <w:r>
        <w:t xml:space="preserve">Tha </w:t>
      </w:r>
      <w:r>
        <w:t xml:space="preserve">thẩn </w:t>
      </w:r>
      <w:r>
        <w:t xml:space="preserve">và </w:t>
      </w:r>
      <w:r>
        <w:t xml:space="preserve">lủi </w:t>
      </w:r>
      <w:r>
        <w:t xml:space="preserve">thủi. </w:t>
      </w:r>
      <w:r>
        <w:rPr>
          <w:i/>
        </w:rPr>
        <w:t xml:space="preserve">Đí </w:t>
      </w:r>
      <w:r>
        <w:t xml:space="preserve">tha </w:t>
      </w:r>
      <w:r>
        <w:rPr>
          <w:i/>
        </w:rPr>
        <w:t xml:space="preserve">thủi. </w:t>
      </w:r>
      <w:r>
        <w:rPr>
          <w:i/>
        </w:rPr>
        <w:t xml:space="preserve">Tha </w:t>
      </w:r>
      <w:r>
        <w:t xml:space="preserve">thủi </w:t>
      </w:r>
      <w:r>
        <w:t xml:space="preserve">chơi </w:t>
      </w:r>
      <w:r>
        <w:rPr>
          <w:i/>
        </w:rPr>
        <w:t xml:space="preserve">một </w:t>
      </w:r>
      <w:r>
        <w:t xml:space="preserve">mình. </w:t>
      </w:r>
      <w:r>
        <w:br/>
      </w:r>
      <w:r>
        <w:rPr>
          <w:b/>
        </w:rPr>
        <w:t xml:space="preserve">tha </w:t>
      </w:r>
      <w:r>
        <w:rPr>
          <w:b/>
        </w:rPr>
        <w:t xml:space="preserve">thứ </w:t>
      </w:r>
      <w:r>
        <w:rPr>
          <w:i/>
        </w:rPr>
        <w:t xml:space="preserve">động từ </w:t>
      </w:r>
      <w:r>
        <w:t xml:space="preserve">Bỏ </w:t>
      </w:r>
      <w:r>
        <w:t xml:space="preserve">qua </w:t>
      </w:r>
      <w:r>
        <w:t xml:space="preserve">không </w:t>
      </w:r>
      <w:r>
        <w:t xml:space="preserve">trách </w:t>
      </w:r>
      <w:r>
        <w:t xml:space="preserve">cứ </w:t>
      </w:r>
      <w:r>
        <w:t xml:space="preserve">hoặc </w:t>
      </w:r>
      <w:r>
        <w:t xml:space="preserve">trừng </w:t>
      </w:r>
      <w:r>
        <w:t xml:space="preserve">phạt; </w:t>
      </w:r>
      <w:r>
        <w:t xml:space="preserve">tha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Tội </w:t>
      </w:r>
      <w:r>
        <w:rPr>
          <w:i/>
        </w:rPr>
        <w:t xml:space="preserve">không </w:t>
      </w:r>
      <w:r>
        <w:t xml:space="preserve">thể </w:t>
      </w:r>
      <w:r>
        <w:t xml:space="preserve">tha </w:t>
      </w:r>
      <w:r>
        <w:t xml:space="preserve">thứ. </w:t>
      </w:r>
      <w:r>
        <w:t xml:space="preserve">Sẵn </w:t>
      </w:r>
      <w:r>
        <w:rPr>
          <w:i/>
        </w:rPr>
        <w:t xml:space="preserve">lòng </w:t>
      </w:r>
      <w:r>
        <w:rPr>
          <w:i/>
        </w:rPr>
        <w:t xml:space="preserve">tha </w:t>
      </w:r>
      <w:r>
        <w:t xml:space="preserve">thứ </w:t>
      </w:r>
      <w:r>
        <w:t xml:space="preserve">cho </w:t>
      </w:r>
      <w:r>
        <w:rPr>
          <w:i/>
        </w:rPr>
        <w:t xml:space="preserve">bạn </w:t>
      </w:r>
      <w:r>
        <w:rPr>
          <w:i/>
        </w:rPr>
        <w:t xml:space="preserve">mọi </w:t>
      </w:r>
      <w:r>
        <w:t xml:space="preserve">lôi </w:t>
      </w:r>
      <w:r>
        <w:t xml:space="preserve">Lâm. </w:t>
      </w:r>
      <w:r>
        <w:br/>
      </w:r>
      <w:r>
        <w:rPr>
          <w:b/>
        </w:rPr>
        <w:t xml:space="preserve">tha </w:t>
      </w:r>
      <w:r>
        <w:rPr>
          <w:b/>
        </w:rPr>
        <w:t xml:space="preserve">thướt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thướt </w:t>
      </w:r>
      <w:r>
        <w:rPr>
          <w:i/>
        </w:rPr>
        <w:t xml:space="preserve">tha. </w:t>
      </w:r>
      <w:r>
        <w:br/>
      </w:r>
      <w:r>
        <w:rPr>
          <w:b/>
        </w:rPr>
        <w:t xml:space="preserve">thà </w:t>
      </w:r>
      <w:r>
        <w:rPr>
          <w:i/>
        </w:rPr>
        <w:t xml:space="preserve">kết từ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hoặc </w:t>
      </w:r>
      <w:r>
        <w:t xml:space="preserve">đầu </w:t>
      </w:r>
      <w:r>
        <w:t xml:space="preserve">phân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biết </w:t>
      </w:r>
      <w:r>
        <w:t xml:space="preserve">rõ </w:t>
      </w:r>
      <w:r>
        <w:t xml:space="preserve">là </w:t>
      </w:r>
      <w:r>
        <w:t xml:space="preserve">không </w:t>
      </w:r>
      <w:r>
        <w:t xml:space="preserve">hay, </w:t>
      </w:r>
      <w:r>
        <w:t xml:space="preserve">nhưng </w:t>
      </w:r>
      <w:r>
        <w:t xml:space="preserve">sẵn </w:t>
      </w:r>
      <w:r>
        <w:t xml:space="preserve">sàng </w:t>
      </w:r>
      <w:r>
        <w:t xml:space="preserve">chấp </w:t>
      </w:r>
      <w:r>
        <w:t xml:space="preserve">nhận </w:t>
      </w:r>
      <w:r>
        <w:t xml:space="preserve">chỉ </w:t>
      </w:r>
      <w:r>
        <w:t xml:space="preserve">để </w:t>
      </w:r>
      <w:r>
        <w:t xml:space="preserve">tránh </w:t>
      </w:r>
      <w:r>
        <w:t xml:space="preserve">một </w:t>
      </w:r>
      <w:r>
        <w:t xml:space="preserve">điều </w:t>
      </w:r>
      <w:r>
        <w:t xml:space="preserve">khác, </w:t>
      </w:r>
      <w:r>
        <w:t xml:space="preserve">và </w:t>
      </w:r>
      <w:r>
        <w:t xml:space="preserve">như </w:t>
      </w:r>
      <w:r>
        <w:t xml:space="preserve">vậy </w:t>
      </w:r>
      <w:r>
        <w:t xml:space="preserve">để </w:t>
      </w:r>
      <w:r>
        <w:t xml:space="preserve">nhấn </w:t>
      </w:r>
      <w:r>
        <w:t xml:space="preserve">mạnh </w:t>
      </w:r>
      <w:r>
        <w:t xml:space="preserve">tính </w:t>
      </w:r>
      <w:r>
        <w:t xml:space="preserve">chất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thể </w:t>
      </w:r>
      <w:r>
        <w:t xml:space="preserve">chấp </w:t>
      </w:r>
      <w:r>
        <w:t xml:space="preserve">nhận </w:t>
      </w:r>
      <w:r>
        <w:t xml:space="preserve">được </w:t>
      </w:r>
      <w:r>
        <w:t xml:space="preserve">của </w:t>
      </w:r>
      <w:r>
        <w:t xml:space="preserve">điều </w:t>
      </w:r>
      <w:r>
        <w:t xml:space="preserve">khác </w:t>
      </w:r>
      <w:r>
        <w:t xml:space="preserve">đó. </w:t>
      </w:r>
      <w:r>
        <w:rPr>
          <w:i/>
        </w:rPr>
        <w:t xml:space="preserve">Thà </w:t>
      </w:r>
      <w:r>
        <w:rPr>
          <w:i/>
        </w:rPr>
        <w:t xml:space="preserve">chết, </w:t>
      </w:r>
      <w:r>
        <w:t xml:space="preserve">không </w:t>
      </w:r>
      <w:r>
        <w:rPr>
          <w:i/>
        </w:rPr>
        <w:t xml:space="preserve">chịu </w:t>
      </w:r>
      <w:r>
        <w:rPr>
          <w:i/>
        </w:rPr>
        <w:t xml:space="preserve">làm </w:t>
      </w:r>
      <w:r>
        <w:rPr>
          <w:i/>
        </w:rPr>
        <w:t xml:space="preserve">nô </w:t>
      </w:r>
      <w:r>
        <w:rPr>
          <w:i/>
        </w:rPr>
        <w:t xml:space="preserve">lệ. </w:t>
      </w:r>
      <w:r>
        <w:br/>
      </w:r>
      <w:r>
        <w:rPr>
          <w:b/>
        </w:rPr>
        <w:t xml:space="preserve">thà </w:t>
      </w:r>
      <w:r>
        <w:rPr>
          <w:b/>
        </w:rPr>
        <w:t xml:space="preserve">là </w:t>
      </w:r>
      <w:r>
        <w:rPr>
          <w:i/>
        </w:rPr>
        <w:t xml:space="preserve">kết từ </w:t>
      </w:r>
      <w:r>
        <w:t xml:space="preserve">Như </w:t>
      </w:r>
      <w:r>
        <w:rPr>
          <w:i/>
        </w:rPr>
        <w:t xml:space="preserve">thà </w:t>
      </w:r>
      <w:r>
        <w:t xml:space="preserve">(nhung </w:t>
      </w:r>
      <w:r>
        <w:t xml:space="preserve">thường </w:t>
      </w:r>
      <w:r>
        <w:t xml:space="preserve">có </w:t>
      </w:r>
      <w:r>
        <w:t xml:space="preserve">sắc </w:t>
      </w:r>
      <w:r>
        <w:t xml:space="preserve">thái </w:t>
      </w:r>
      <w:r>
        <w:t xml:space="preserve">khẩu ngữ). </w:t>
      </w:r>
      <w:r>
        <w:t xml:space="preserve">Thà </w:t>
      </w:r>
      <w:r>
        <w:rPr>
          <w:i/>
        </w:rPr>
        <w:t xml:space="preserve">là </w:t>
      </w:r>
      <w:r>
        <w:rPr>
          <w:i/>
        </w:rPr>
        <w:t xml:space="preserve">bạn </w:t>
      </w:r>
      <w:r>
        <w:rPr>
          <w:i/>
        </w:rPr>
        <w:t xml:space="preserve">phụ </w:t>
      </w:r>
      <w:r>
        <w:rPr>
          <w:i/>
        </w:rPr>
        <w:t xml:space="preserve">mình, </w:t>
      </w:r>
      <w:r>
        <w:rPr>
          <w:i/>
        </w:rPr>
        <w:t xml:space="preserve">chứ </w:t>
      </w:r>
      <w:r>
        <w:rPr>
          <w:i/>
        </w:rPr>
        <w:t xml:space="preserve">mình </w:t>
      </w:r>
      <w:r>
        <w:rPr>
          <w:i/>
        </w:rP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phụ </w:t>
      </w:r>
      <w:r>
        <w:rPr>
          <w:i/>
        </w:rPr>
        <w:t xml:space="preserve">bạn. </w:t>
      </w:r>
      <w:r>
        <w:br/>
      </w:r>
      <w:r>
        <w:rPr>
          <w:b/>
        </w:rPr>
        <w:t xml:space="preserve">thà </w:t>
      </w:r>
      <w:r>
        <w:rPr>
          <w:b/>
        </w:rPr>
        <w:t xml:space="preserve">rằng </w:t>
      </w:r>
      <w:r>
        <w:rPr>
          <w:i/>
        </w:rPr>
        <w:t xml:space="preserve">kết từ </w:t>
      </w:r>
      <w:r>
        <w:t xml:space="preserve">(khẩu ngữ). </w:t>
      </w:r>
      <w:r>
        <w:t xml:space="preserve">Như </w:t>
      </w:r>
      <w:r>
        <w:t xml:space="preserve">thà. </w:t>
      </w:r>
      <w:r>
        <w:t xml:space="preserve">Chồng </w:t>
      </w:r>
      <w:r>
        <w:t xml:space="preserve">con </w:t>
      </w:r>
      <w:r>
        <w:t xml:space="preserve">như </w:t>
      </w:r>
      <w:r>
        <w:t xml:space="preserve">vậy </w:t>
      </w:r>
      <w:r>
        <w:t xml:space="preserve">thì </w:t>
      </w:r>
      <w:r>
        <w:t xml:space="preserve">thà </w:t>
      </w:r>
      <w:r>
        <w:t xml:space="preserve">rằng </w:t>
      </w:r>
      <w:r>
        <w:t xml:space="preserve">không </w:t>
      </w:r>
      <w:r>
        <w:t xml:space="preserve">có </w:t>
      </w:r>
      <w:r>
        <w:t xml:space="preserve">chồng </w:t>
      </w:r>
      <w:r>
        <w:t xml:space="preserve">còn </w:t>
      </w:r>
      <w:r>
        <w:t xml:space="preserve">hơn. </w:t>
      </w:r>
      <w:r>
        <w:t xml:space="preserve">Thà </w:t>
      </w:r>
      <w:r>
        <w:rPr>
          <w:i/>
        </w:rPr>
        <w:t xml:space="preserve">rằng </w:t>
      </w:r>
      <w:r>
        <w:rPr>
          <w:i/>
        </w:rPr>
        <w:t xml:space="preserve">không </w:t>
      </w:r>
      <w:r>
        <w:rPr>
          <w:i/>
        </w:rPr>
        <w:t xml:space="preserve">biết. </w:t>
      </w:r>
      <w:r>
        <w:br/>
      </w:r>
      <w:r>
        <w:rPr>
          <w:b/>
        </w:rPr>
        <w:t xml:space="preserve">thả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Để </w:t>
      </w:r>
      <w:r>
        <w:t xml:space="preserve">cho </w:t>
      </w:r>
      <w:r>
        <w:t xml:space="preserve">được </w:t>
      </w:r>
      <w:r>
        <w:t xml:space="preserve">tự </w:t>
      </w:r>
      <w:r>
        <w:t xml:space="preserve">do </w:t>
      </w:r>
      <w:r>
        <w:t xml:space="preserve">hoạt </w:t>
      </w:r>
      <w:r>
        <w:t xml:space="preserve">động, </w:t>
      </w:r>
      <w:r>
        <w:t xml:space="preserve">không </w:t>
      </w:r>
      <w:r>
        <w:t xml:space="preserve">giữ </w:t>
      </w:r>
      <w:r>
        <w:t xml:space="preserve">lại </w:t>
      </w:r>
      <w:r>
        <w:t xml:space="preserve">một </w:t>
      </w:r>
      <w:r>
        <w:t xml:space="preserve">chỗ </w:t>
      </w:r>
      <w:r>
        <w:t xml:space="preserve">nữa. </w:t>
      </w:r>
      <w:r>
        <w:t xml:space="preserve">Thả </w:t>
      </w:r>
      <w:r>
        <w:t xml:space="preserve">gà. </w:t>
      </w:r>
      <w:r>
        <w:t xml:space="preserve">Thả </w:t>
      </w:r>
      <w:r>
        <w:rPr>
          <w:i/>
        </w:rPr>
        <w:t xml:space="preserve">trâu. </w:t>
      </w:r>
      <w:r>
        <w:rPr>
          <w:i/>
        </w:rPr>
        <w:t xml:space="preserve">Thả </w:t>
      </w:r>
      <w:r>
        <w:t xml:space="preserve">tù </w:t>
      </w:r>
      <w:r>
        <w:t xml:space="preserve">binh. </w:t>
      </w:r>
      <w:r>
        <w:rPr>
          <w:i/>
        </w:rPr>
        <w:t xml:space="preserve">Thả </w:t>
      </w:r>
      <w:r>
        <w:rPr>
          <w:i/>
        </w:rPr>
        <w:t xml:space="preserve">thuyền </w:t>
      </w:r>
      <w:r>
        <w:t xml:space="preserve">xuống </w:t>
      </w:r>
      <w:r>
        <w:rPr>
          <w:i/>
        </w:rPr>
        <w:t xml:space="preserve">nước. </w:t>
      </w:r>
      <w:r>
        <w:rPr>
          <w:i/>
        </w:rPr>
        <w:t xml:space="preserve">Thả </w:t>
      </w:r>
      <w:r>
        <w:t xml:space="preserve">mình </w:t>
      </w:r>
      <w:r>
        <w:t xml:space="preserve">theo </w:t>
      </w:r>
      <w:r>
        <w:rPr>
          <w:i/>
        </w:rPr>
        <w:t xml:space="preserve">sở </w:t>
      </w:r>
      <w:r>
        <w:t xml:space="preserve">thích </w:t>
      </w:r>
      <w:r>
        <w:rPr>
          <w:i/>
        </w:rPr>
        <w:t xml:space="preserve">riêng </w:t>
      </w:r>
      <w:r>
        <w:t xml:space="preserve">(bóng (nghĩa bóng)). </w:t>
      </w:r>
      <w:r>
        <w:rPr>
          <w:b/>
        </w:rPr>
        <w:t xml:space="preserve">2 </w:t>
      </w:r>
      <w:r>
        <w:t xml:space="preserve">Cho </w:t>
      </w:r>
      <w:r>
        <w:t xml:space="preserve">vào </w:t>
      </w:r>
      <w:r>
        <w:t xml:space="preserve">môi </w:t>
      </w:r>
      <w:r>
        <w:t xml:space="preserve">trường </w:t>
      </w:r>
      <w:r>
        <w:t xml:space="preserve">thích </w:t>
      </w:r>
      <w:r>
        <w:t xml:space="preserve">hợp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tự </w:t>
      </w:r>
      <w:r>
        <w:t xml:space="preserve">do </w:t>
      </w:r>
      <w:r>
        <w:t xml:space="preserve">hoạt </w:t>
      </w:r>
      <w:r>
        <w:t xml:space="preserve">động </w:t>
      </w:r>
      <w:r>
        <w:t xml:space="preserve">hoặc </w:t>
      </w:r>
      <w:r>
        <w:t xml:space="preserve">phát </w:t>
      </w:r>
      <w:r>
        <w:t xml:space="preserve">triển. </w:t>
      </w:r>
      <w:r>
        <w:rPr>
          <w:i/>
        </w:rPr>
        <w:t xml:space="preserve">7hả </w:t>
      </w:r>
      <w:r>
        <w:rPr>
          <w:i/>
        </w:rPr>
        <w:t xml:space="preserve">diều. </w:t>
      </w:r>
      <w:r>
        <w:rPr>
          <w:i/>
        </w:rPr>
        <w:t xml:space="preserve">Thả </w:t>
      </w:r>
      <w:r>
        <w:rPr>
          <w:i/>
        </w:rPr>
        <w:t xml:space="preserve">bèo </w:t>
      </w:r>
      <w:r>
        <w:rPr>
          <w:i/>
        </w:rPr>
        <w:t xml:space="preserve">hoa </w:t>
      </w:r>
      <w:r>
        <w:t xml:space="preserve">dâu. </w:t>
      </w:r>
      <w:r>
        <w:rPr>
          <w:i/>
        </w:rPr>
        <w:t xml:space="preserve">Tận </w:t>
      </w:r>
      <w:r>
        <w:rPr>
          <w:i/>
        </w:rPr>
        <w:t xml:space="preserve">dụng </w:t>
      </w:r>
      <w:r>
        <w:rPr>
          <w:i/>
        </w:rPr>
        <w:t xml:space="preserve">hồ </w:t>
      </w:r>
      <w:r>
        <w:rPr>
          <w:i/>
        </w:rPr>
        <w:t xml:space="preserve">ao </w:t>
      </w:r>
      <w:r>
        <w:rPr>
          <w:i/>
        </w:rPr>
        <w:t xml:space="preserve">để </w:t>
      </w:r>
      <w:r>
        <w:rPr>
          <w:i/>
        </w:rPr>
        <w:t xml:space="preserve">thả </w:t>
      </w:r>
      <w:r>
        <w:rPr>
          <w:i/>
        </w:rPr>
        <w:t xml:space="preserve">cá. </w:t>
      </w:r>
      <w:r>
        <w:rPr>
          <w:b/>
        </w:rPr>
        <w:t xml:space="preserve">3 </w:t>
      </w:r>
      <w:r>
        <w:t xml:space="preserve">Để </w:t>
      </w:r>
      <w:r>
        <w:t xml:space="preserve">cho </w:t>
      </w:r>
      <w:r>
        <w:t xml:space="preserve">rơi </w:t>
      </w:r>
      <w:r>
        <w:t xml:space="preserve">thẳng </w:t>
      </w:r>
      <w:r>
        <w:t xml:space="preserve">xuống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định. </w:t>
      </w:r>
      <w:r>
        <w:rPr>
          <w:i/>
        </w:rPr>
        <w:t xml:space="preserve">Thả </w:t>
      </w:r>
      <w:r>
        <w:rPr>
          <w:i/>
        </w:rPr>
        <w:t xml:space="preserve">mành </w:t>
      </w:r>
      <w:r>
        <w:rPr>
          <w:i/>
        </w:rPr>
        <w:t xml:space="preserve">cửa. </w:t>
      </w:r>
      <w:r>
        <w:rPr>
          <w:i/>
        </w:rPr>
        <w:t xml:space="preserve">Thả </w:t>
      </w:r>
      <w:r>
        <w:rPr>
          <w:i/>
        </w:rPr>
        <w:t xml:space="preserve">dù. </w:t>
      </w:r>
      <w:r>
        <w:rPr>
          <w:i/>
        </w:rPr>
        <w:t xml:space="preserve">Thả </w:t>
      </w:r>
      <w:r>
        <w:rPr>
          <w:i/>
        </w:rPr>
        <w:t xml:space="preserve">bom. </w:t>
      </w:r>
      <w:r>
        <w:t xml:space="preserve">Thả </w:t>
      </w:r>
      <w:r>
        <w:rPr>
          <w:i/>
        </w:rPr>
        <w:t xml:space="preserve">lưới. </w:t>
      </w:r>
      <w:r>
        <w:br/>
      </w:r>
      <w:r>
        <w:rPr>
          <w:b/>
        </w:rPr>
        <w:t xml:space="preserve">thả </w:t>
      </w:r>
      <w:r>
        <w:rPr>
          <w:b/>
        </w:rPr>
        <w:t xml:space="preserve">bộ </w:t>
      </w:r>
      <w:r>
        <w:rPr>
          <w:i/>
        </w:rPr>
        <w:t xml:space="preserve">động từ </w:t>
      </w:r>
      <w:r>
        <w:t xml:space="preserve">Đi </w:t>
      </w:r>
      <w:r>
        <w:t xml:space="preserve">bộ </w:t>
      </w:r>
      <w:r>
        <w:t xml:space="preserve">thong </w:t>
      </w:r>
      <w:r>
        <w:t xml:space="preserve">thả </w:t>
      </w:r>
      <w:r>
        <w:t xml:space="preserve">một </w:t>
      </w:r>
      <w:r>
        <w:t xml:space="preserve">cách </w:t>
      </w:r>
      <w:r>
        <w:t xml:space="preserve">thoải </w:t>
      </w:r>
      <w:r>
        <w:t xml:space="preserve">mái. </w:t>
      </w:r>
      <w:r>
        <w:rPr>
          <w:i/>
        </w:rPr>
        <w:t xml:space="preserve">Thả </w:t>
      </w:r>
      <w:r>
        <w:rPr>
          <w:i/>
        </w:rPr>
        <w:t xml:space="preserve">bộ </w:t>
      </w:r>
      <w:r>
        <w:rPr>
          <w:i/>
        </w:rPr>
        <w:t xml:space="preserve">trên </w:t>
      </w:r>
      <w:r>
        <w:rPr>
          <w:i/>
        </w:rPr>
        <w:t xml:space="preserve">phố </w:t>
      </w:r>
      <w:r>
        <w:rPr>
          <w:i/>
        </w:rPr>
        <w:t xml:space="preserve">sau </w:t>
      </w:r>
      <w:r>
        <w:t xml:space="preserve">một </w:t>
      </w:r>
      <w:r>
        <w:t xml:space="preserve">ngày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căng </w:t>
      </w:r>
      <w:r>
        <w:rPr>
          <w:i/>
        </w:rPr>
        <w:t xml:space="preserve">thằng. </w:t>
      </w:r>
      <w:r>
        <w:br/>
      </w:r>
      <w:r>
        <w:rPr>
          <w:b/>
        </w:rPr>
        <w:t xml:space="preserve">thả </w:t>
      </w:r>
      <w:r>
        <w:rPr>
          <w:b/>
        </w:rPr>
        <w:t xml:space="preserve">con </w:t>
      </w:r>
      <w:r>
        <w:rPr>
          <w:b/>
        </w:rPr>
        <w:t xml:space="preserve">săn </w:t>
      </w:r>
      <w:r>
        <w:rPr>
          <w:b/>
        </w:rPr>
        <w:t xml:space="preserve">sắt </w:t>
      </w:r>
      <w:r>
        <w:rPr>
          <w:b/>
        </w:rPr>
        <w:t xml:space="preserve">bắt </w:t>
      </w:r>
      <w:r>
        <w:rPr>
          <w:b/>
        </w:rPr>
        <w:t xml:space="preserve">con </w:t>
      </w:r>
      <w:r>
        <w:rPr>
          <w:b/>
        </w:rPr>
        <w:t xml:space="preserve">cá </w:t>
      </w:r>
      <w:r>
        <w:rPr>
          <w:b/>
        </w:rPr>
        <w:t xml:space="preserve">rô </w:t>
      </w:r>
      <w:r>
        <w:t xml:space="preserve">Ví </w:t>
      </w:r>
      <w:r>
        <w:t xml:space="preserve">thủ </w:t>
      </w:r>
      <w:r>
        <w:t xml:space="preserve">đoạn </w:t>
      </w:r>
      <w:r>
        <w:t xml:space="preserve">hi </w:t>
      </w:r>
      <w:r>
        <w:t xml:space="preserve">sinh </w:t>
      </w:r>
      <w:r>
        <w:t xml:space="preserve">món </w:t>
      </w:r>
      <w:r>
        <w:t xml:space="preserve">lợi </w:t>
      </w:r>
      <w:r>
        <w:t xml:space="preserve">nhỏ </w:t>
      </w:r>
      <w:r>
        <w:t xml:space="preserve">hòng </w:t>
      </w:r>
      <w:r>
        <w:t xml:space="preserve">thu </w:t>
      </w:r>
      <w:r>
        <w:t xml:space="preserve">về </w:t>
      </w:r>
      <w:r>
        <w:t xml:space="preserve">món </w:t>
      </w:r>
      <w:r>
        <w:t xml:space="preserve">lợi </w:t>
      </w:r>
      <w:r>
        <w:t xml:space="preserve">to. </w:t>
      </w:r>
      <w:r>
        <w:br/>
      </w:r>
      <w:r>
        <w:rPr>
          <w:b/>
        </w:rPr>
        <w:t xml:space="preserve">thả </w:t>
      </w:r>
      <w:r>
        <w:rPr>
          <w:b/>
        </w:rPr>
        <w:t xml:space="preserve">con </w:t>
      </w:r>
      <w:r>
        <w:rPr>
          <w:b/>
        </w:rPr>
        <w:t xml:space="preserve">săn </w:t>
      </w:r>
      <w:r>
        <w:rPr>
          <w:b/>
        </w:rPr>
        <w:t xml:space="preserve">sắt </w:t>
      </w:r>
      <w:r>
        <w:rPr>
          <w:b/>
        </w:rPr>
        <w:t xml:space="preserve">bắt </w:t>
      </w:r>
      <w:r>
        <w:rPr>
          <w:b/>
        </w:rPr>
        <w:t xml:space="preserve">con </w:t>
      </w:r>
      <w:r>
        <w:rPr>
          <w:b/>
        </w:rPr>
        <w:t xml:space="preserve">cá </w:t>
      </w:r>
      <w:r>
        <w:rPr>
          <w:b/>
        </w:rPr>
        <w:t xml:space="preserve">sộp </w:t>
      </w:r>
      <w:r>
        <w:t xml:space="preserve">(ít dùng). </w:t>
      </w:r>
      <w:r>
        <w:t xml:space="preserve">Như </w:t>
      </w:r>
      <w:r>
        <w:rPr>
          <w:i/>
        </w:rPr>
        <w:t xml:space="preserve">thả </w:t>
      </w:r>
      <w:r>
        <w:rPr>
          <w:i/>
        </w:rPr>
        <w:t xml:space="preserve">con </w:t>
      </w:r>
      <w:r>
        <w:rPr>
          <w:i/>
        </w:rPr>
        <w:t xml:space="preserve">săn </w:t>
      </w:r>
      <w:r>
        <w:rPr>
          <w:i/>
        </w:rPr>
        <w:t xml:space="preserve">sắt </w:t>
      </w:r>
      <w:r>
        <w:rPr>
          <w:i/>
        </w:rPr>
        <w:t xml:space="preserve">bắt </w:t>
      </w:r>
      <w:r>
        <w:rPr>
          <w:i/>
        </w:rPr>
        <w:t xml:space="preserve">con </w:t>
      </w:r>
      <w:r>
        <w:rPr>
          <w:i/>
        </w:rPr>
        <w:t xml:space="preserve">cá </w:t>
      </w:r>
      <w:r>
        <w:rPr>
          <w:i/>
        </w:rPr>
        <w:t xml:space="preserve">rô. </w:t>
      </w:r>
      <w:r>
        <w:br/>
      </w:r>
      <w:r>
        <w:rPr>
          <w:b/>
        </w:rPr>
        <w:t xml:space="preserve">thả </w:t>
      </w:r>
      <w:r>
        <w:rPr>
          <w:b/>
        </w:rPr>
        <w:t xml:space="preserve">cửa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(Hành </w:t>
      </w:r>
      <w:r>
        <w:t xml:space="preserve">động) </w:t>
      </w:r>
      <w:r>
        <w:t xml:space="preserve">hết </w:t>
      </w:r>
      <w:r>
        <w:t xml:space="preserve">sức </w:t>
      </w:r>
      <w:r>
        <w:t xml:space="preserve">tự </w:t>
      </w:r>
      <w:r>
        <w:t xml:space="preserve">do, </w:t>
      </w:r>
      <w:r>
        <w:t xml:space="preserve">hoàn </w:t>
      </w:r>
      <w:r>
        <w:t xml:space="preserve">toàn </w:t>
      </w:r>
      <w:r>
        <w:t xml:space="preserve">theo </w:t>
      </w:r>
      <w:r>
        <w:t xml:space="preserve">ý </w:t>
      </w:r>
      <w:r>
        <w:t xml:space="preserve">muốn </w:t>
      </w:r>
      <w:r>
        <w:t xml:space="preserve">không </w:t>
      </w:r>
      <w:r>
        <w:t xml:space="preserve">ai </w:t>
      </w:r>
      <w:r>
        <w:t xml:space="preserve">ngăn </w:t>
      </w:r>
      <w:r>
        <w:t xml:space="preserve">cản </w:t>
      </w:r>
      <w:r>
        <w:t xml:space="preserve">mà </w:t>
      </w:r>
      <w:r>
        <w:t xml:space="preserve">cũng </w:t>
      </w:r>
      <w:r>
        <w:t xml:space="preserve">không </w:t>
      </w:r>
      <w:r>
        <w:t xml:space="preserve">tự </w:t>
      </w:r>
      <w:r>
        <w:t xml:space="preserve">kiềm </w:t>
      </w:r>
      <w:r>
        <w:t xml:space="preserve">chế. </w:t>
      </w:r>
      <w:r>
        <w:t xml:space="preserve">Tiêu </w:t>
      </w:r>
      <w:r>
        <w:t xml:space="preserve">xài </w:t>
      </w:r>
      <w:r>
        <w:rPr>
          <w:i/>
        </w:rPr>
        <w:t xml:space="preserve">thả </w:t>
      </w:r>
      <w:r>
        <w:rPr>
          <w:i/>
        </w:rPr>
        <w:t xml:space="preserve">cửa. </w:t>
      </w:r>
      <w:r>
        <w:t xml:space="preserve">Chơi </w:t>
      </w:r>
      <w:r>
        <w:t xml:space="preserve">bời </w:t>
      </w:r>
      <w:r>
        <w:rPr>
          <w:i/>
        </w:rPr>
        <w:t xml:space="preserve">thả </w:t>
      </w:r>
      <w:r>
        <w:rPr>
          <w:i/>
        </w:rPr>
        <w:t xml:space="preserve">cửa. </w:t>
      </w:r>
      <w:r>
        <w:br/>
      </w:r>
      <w:r>
        <w:rPr>
          <w:b/>
        </w:rPr>
        <w:t xml:space="preserve">thả </w:t>
      </w:r>
      <w:r>
        <w:rPr>
          <w:b/>
        </w:rPr>
        <w:t xml:space="preserve">hổ </w:t>
      </w:r>
      <w:r>
        <w:rPr>
          <w:b/>
        </w:rPr>
        <w:t xml:space="preserve">về </w:t>
      </w:r>
      <w:r>
        <w:rPr>
          <w:b/>
        </w:rPr>
        <w:t xml:space="preserve">rừng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vô </w:t>
      </w:r>
      <w:r>
        <w:t xml:space="preserve">tình </w:t>
      </w:r>
      <w:r>
        <w:t xml:space="preserve">lại </w:t>
      </w:r>
      <w:r>
        <w:t xml:space="preserve">tạo </w:t>
      </w:r>
      <w:r>
        <w:t xml:space="preserve">điều </w:t>
      </w:r>
      <w:r>
        <w:t xml:space="preserve">kiện </w:t>
      </w:r>
      <w:r>
        <w:t xml:space="preserve">cho </w:t>
      </w:r>
      <w:r>
        <w:t xml:space="preserve">kẻ </w:t>
      </w:r>
      <w:r>
        <w:t xml:space="preserve">dữ </w:t>
      </w:r>
      <w:r>
        <w:t xml:space="preserve">hoành </w:t>
      </w:r>
      <w:r>
        <w:t xml:space="preserve">hành </w:t>
      </w:r>
      <w:r>
        <w:t xml:space="preserve">ở </w:t>
      </w:r>
      <w:r>
        <w:t xml:space="preserve">môi </w:t>
      </w:r>
      <w:r>
        <w:t xml:space="preserve">trường </w:t>
      </w:r>
      <w:r>
        <w:t xml:space="preserve">quen </w:t>
      </w:r>
      <w:r>
        <w:t xml:space="preserve">thuộc. </w:t>
      </w:r>
      <w:r>
        <w:br/>
      </w:r>
      <w:r>
        <w:rPr>
          <w:b/>
        </w:rPr>
        <w:t xml:space="preserve">thả </w:t>
      </w:r>
      <w:r>
        <w:rPr>
          <w:b/>
        </w:rPr>
        <w:t xml:space="preserve">lỏng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Để </w:t>
      </w:r>
      <w:r>
        <w:t xml:space="preserve">cho </w:t>
      </w:r>
      <w:r>
        <w:t xml:space="preserve">các </w:t>
      </w:r>
      <w:r>
        <w:t xml:space="preserve">cơ </w:t>
      </w:r>
      <w:r>
        <w:t xml:space="preserve">bắp </w:t>
      </w:r>
      <w:r>
        <w:t xml:space="preserve">hoàn </w:t>
      </w:r>
      <w:r>
        <w:t xml:space="preserve">toàn </w:t>
      </w:r>
      <w:r>
        <w:t xml:space="preserve">tự </w:t>
      </w:r>
      <w:r>
        <w:t xml:space="preserve">nhiên, </w:t>
      </w:r>
      <w:r>
        <w:t xml:space="preserve">thoải </w:t>
      </w:r>
      <w:r>
        <w:t xml:space="preserve">mái,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biểu </w:t>
      </w:r>
      <w:r>
        <w:t xml:space="preserve">hiện </w:t>
      </w:r>
      <w:r>
        <w:t xml:space="preserve">dùng </w:t>
      </w:r>
      <w:r>
        <w:t xml:space="preserve">sức </w:t>
      </w:r>
      <w:r>
        <w:t xml:space="preserve">nào </w:t>
      </w:r>
      <w:r>
        <w:t xml:space="preserve">cả, </w:t>
      </w:r>
      <w:r>
        <w:t xml:space="preserve">dù </w:t>
      </w:r>
      <w:r>
        <w:t xml:space="preserve">rất </w:t>
      </w:r>
      <w:r>
        <w:t xml:space="preserve">nhỏ. </w:t>
      </w:r>
      <w:r>
        <w:rPr>
          <w:i/>
        </w:rPr>
        <w:t xml:space="preserve">Thả </w:t>
      </w:r>
      <w:r>
        <w:rPr>
          <w:i/>
        </w:rPr>
        <w:t xml:space="preserve">lỏng </w:t>
      </w:r>
      <w:r>
        <w:t xml:space="preserve">gân </w:t>
      </w:r>
      <w:r>
        <w:rPr>
          <w:i/>
        </w:rPr>
        <w:t xml:space="preserve">cốt </w:t>
      </w:r>
      <w:r>
        <w:rPr>
          <w:i/>
        </w:rPr>
        <w:t xml:space="preserve">cho </w:t>
      </w:r>
      <w:r>
        <w:rPr>
          <w:i/>
        </w:rPr>
        <w:t xml:space="preserve">đỡ </w:t>
      </w:r>
      <w:r>
        <w:rPr>
          <w:i/>
        </w:rPr>
        <w:t xml:space="preserve">mỏi. </w:t>
      </w:r>
      <w:r>
        <w:rPr>
          <w:b/>
        </w:rPr>
        <w:t xml:space="preserve">2 </w:t>
      </w:r>
      <w:r>
        <w:t xml:space="preserve">Đề </w:t>
      </w:r>
      <w:r>
        <w:t xml:space="preserve">cho </w:t>
      </w:r>
      <w:r>
        <w:t xml:space="preserve">được </w:t>
      </w:r>
      <w:r>
        <w:t xml:space="preserve">tự </w:t>
      </w:r>
      <w:r>
        <w:t xml:space="preserve">do </w:t>
      </w:r>
      <w:r>
        <w:t xml:space="preserve">làm </w:t>
      </w:r>
      <w:r>
        <w:t xml:space="preserve">gì </w:t>
      </w:r>
      <w:r>
        <w:t xml:space="preserve">thì </w:t>
      </w:r>
      <w:r>
        <w:t xml:space="preserve">làm,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bó </w:t>
      </w:r>
      <w:r>
        <w:t xml:space="preserve">buộc </w:t>
      </w:r>
      <w:r>
        <w:t xml:space="preserve">hay </w:t>
      </w:r>
      <w:r>
        <w:t xml:space="preserve">ngăn </w:t>
      </w:r>
      <w:r>
        <w:t xml:space="preserve">cản. </w:t>
      </w:r>
      <w:r>
        <w:rPr>
          <w:i/>
        </w:rPr>
        <w:t xml:space="preserve">Trẻ </w:t>
      </w:r>
      <w:r>
        <w:rPr>
          <w:i/>
        </w:rPr>
        <w:t xml:space="preserve">em </w:t>
      </w:r>
      <w:r>
        <w:t xml:space="preserve">được </w:t>
      </w:r>
      <w:r>
        <w:t xml:space="preserve">nuông </w:t>
      </w:r>
      <w:r>
        <w:t xml:space="preserve">chiều, </w:t>
      </w:r>
      <w:r>
        <w:rPr>
          <w:i/>
        </w:rPr>
        <w:t xml:space="preserve">thả </w:t>
      </w:r>
      <w:r>
        <w:t xml:space="preserve">lỏng </w:t>
      </w:r>
      <w:r>
        <w:rPr>
          <w:i/>
        </w:rPr>
        <w:t xml:space="preserve">dễ </w:t>
      </w:r>
      <w:r>
        <w:t xml:space="preserve">sinh </w:t>
      </w:r>
      <w:r>
        <w:t xml:space="preserve">hư. </w:t>
      </w:r>
      <w:r>
        <w:rPr>
          <w:b/>
        </w:rPr>
        <w:t xml:space="preserve">3 </w:t>
      </w:r>
      <w:r>
        <w:t xml:space="preserve">(danh từ). </w:t>
      </w:r>
      <w:r>
        <w:t xml:space="preserve">Không </w:t>
      </w:r>
      <w:r>
        <w:t xml:space="preserve">giam </w:t>
      </w:r>
      <w:r>
        <w:t xml:space="preserve">giữ </w:t>
      </w:r>
      <w:r>
        <w:t xml:space="preserve">nữa, </w:t>
      </w:r>
      <w:r>
        <w:t xml:space="preserve">để </w:t>
      </w:r>
      <w:r>
        <w:t xml:space="preserve">cho </w:t>
      </w:r>
      <w:r>
        <w:t xml:space="preserve">được </w:t>
      </w:r>
      <w:r>
        <w:t xml:space="preserve">tự </w:t>
      </w:r>
      <w:r>
        <w:t xml:space="preserve">do, </w:t>
      </w:r>
      <w:r>
        <w:t xml:space="preserve">nhưng </w:t>
      </w:r>
      <w:r>
        <w:t xml:space="preserve">vẫn </w:t>
      </w:r>
      <w:r>
        <w:t xml:space="preserve">dưới </w:t>
      </w:r>
      <w:r>
        <w:t xml:space="preserve">một </w:t>
      </w:r>
      <w:r>
        <w:t xml:space="preserve">sự </w:t>
      </w:r>
      <w:r>
        <w:t xml:space="preserve">giám </w:t>
      </w:r>
      <w:r>
        <w:t xml:space="preserve">sát </w:t>
      </w:r>
      <w:r>
        <w:t xml:space="preserve">nhất </w:t>
      </w:r>
      <w:r>
        <w:t xml:space="preserve">định. </w:t>
      </w:r>
      <w:r>
        <w:rPr>
          <w:i/>
        </w:rPr>
        <w:t xml:space="preserve">Thả </w:t>
      </w:r>
      <w:r>
        <w:t xml:space="preserve">lỏng </w:t>
      </w:r>
      <w:r>
        <w:rPr>
          <w:i/>
        </w:rPr>
        <w:t xml:space="preserve">một </w:t>
      </w:r>
      <w:r>
        <w:t xml:space="preserve">tù </w:t>
      </w:r>
      <w:r>
        <w:t xml:space="preserve">chính </w:t>
      </w:r>
      <w:r>
        <w:rPr>
          <w:i/>
        </w:rPr>
        <w:t xml:space="preserve">trị. </w:t>
      </w:r>
      <w:r>
        <w:br w:type="page"/>
      </w:r>
      <w:r>
        <w:rPr>
          <w:b/>
        </w:rPr>
        <w:t xml:space="preserve">thả </w:t>
      </w:r>
      <w:r>
        <w:rPr>
          <w:b/>
        </w:rPr>
        <w:t xml:space="preserve">mổi </w:t>
      </w:r>
      <w:r>
        <w:rPr>
          <w:b/>
        </w:rPr>
        <w:t xml:space="preserve">bắt </w:t>
      </w:r>
      <w:r>
        <w:rPr>
          <w:b/>
        </w:rPr>
        <w:t xml:space="preserve">bóng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bỏ </w:t>
      </w:r>
      <w:r>
        <w:t xml:space="preserve">đi </w:t>
      </w:r>
      <w:r>
        <w:t xml:space="preserve">cái </w:t>
      </w:r>
      <w:r>
        <w:t xml:space="preserve">đã </w:t>
      </w:r>
      <w:r>
        <w:t xml:space="preserve">nắm </w:t>
      </w:r>
      <w:r>
        <w:t xml:space="preserve">chắc </w:t>
      </w:r>
      <w:r>
        <w:t xml:space="preserve">trong </w:t>
      </w:r>
      <w:r>
        <w:t xml:space="preserve">tay </w:t>
      </w:r>
      <w:r>
        <w:t xml:space="preserve">để </w:t>
      </w:r>
      <w:r>
        <w:t xml:space="preserve">chạy </w:t>
      </w:r>
      <w:r>
        <w:t xml:space="preserve">theo </w:t>
      </w:r>
      <w:r>
        <w:t xml:space="preserve">cái </w:t>
      </w:r>
      <w:r>
        <w:t xml:space="preserve">chỉ </w:t>
      </w:r>
      <w:r>
        <w:t xml:space="preserve">là </w:t>
      </w:r>
      <w:r>
        <w:t xml:space="preserve">hi </w:t>
      </w:r>
      <w:r>
        <w:t xml:space="preserve">vọng </w:t>
      </w:r>
      <w:r>
        <w:t xml:space="preserve">viền </w:t>
      </w:r>
      <w:r>
        <w:t xml:space="preserve">vông, </w:t>
      </w:r>
      <w:r>
        <w:t xml:space="preserve">không </w:t>
      </w:r>
      <w:r>
        <w:t xml:space="preserve">thực </w:t>
      </w:r>
      <w:r>
        <w:t xml:space="preserve">tế. </w:t>
      </w:r>
      <w:r>
        <w:br/>
      </w:r>
      <w:r>
        <w:rPr>
          <w:b/>
        </w:rPr>
        <w:t xml:space="preserve">thả </w:t>
      </w:r>
      <w:r>
        <w:rPr>
          <w:b/>
        </w:rPr>
        <w:t xml:space="preserve">nổi </w:t>
      </w:r>
      <w:r>
        <w:rPr>
          <w:i/>
        </w:rPr>
        <w:t xml:space="preserve">động từ </w:t>
      </w:r>
      <w:r>
        <w:t xml:space="preserve">Không </w:t>
      </w:r>
      <w:r>
        <w:t xml:space="preserve">nắm </w:t>
      </w:r>
      <w:r>
        <w:t xml:space="preserve">lấy, </w:t>
      </w:r>
      <w:r>
        <w:t xml:space="preserve">không </w:t>
      </w:r>
      <w:r>
        <w:t xml:space="preserve">tác </w:t>
      </w:r>
      <w:r>
        <w:t xml:space="preserve">động </w:t>
      </w:r>
      <w:r>
        <w:t xml:space="preserve">gì </w:t>
      </w:r>
      <w:r>
        <w:t xml:space="preserve">đến, </w:t>
      </w:r>
      <w:r>
        <w:t xml:space="preserve">mà </w:t>
      </w:r>
      <w:r>
        <w:t xml:space="preserve">để </w:t>
      </w:r>
      <w:r>
        <w:t xml:space="preserve">mặc </w:t>
      </w:r>
      <w:r>
        <w:t xml:space="preserve">cho </w:t>
      </w:r>
      <w:r>
        <w:t xml:space="preserve">hoạt </w:t>
      </w:r>
      <w:r>
        <w:t xml:space="preserve">động, </w:t>
      </w:r>
      <w:r>
        <w:t xml:space="preserve">phát </w:t>
      </w:r>
      <w:r>
        <w:t xml:space="preserve">triển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 </w:t>
      </w:r>
      <w:r>
        <w:t xml:space="preserve">với </w:t>
      </w:r>
      <w:r>
        <w:t xml:space="preserve">mọi </w:t>
      </w:r>
      <w:r>
        <w:t xml:space="preserve">diễn </w:t>
      </w:r>
      <w:r>
        <w:t xml:space="preserve">biến </w:t>
      </w:r>
      <w:r>
        <w:t xml:space="preserve">bất </w:t>
      </w:r>
      <w:r>
        <w:t xml:space="preserve">thường </w:t>
      </w:r>
      <w:r>
        <w:t xml:space="preserve">tuỳ </w:t>
      </w:r>
      <w:r>
        <w:t xml:space="preserve">theo </w:t>
      </w:r>
      <w:r>
        <w:t xml:space="preserve">tình </w:t>
      </w:r>
      <w:r>
        <w:t xml:space="preserve">hình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hiện </w:t>
      </w:r>
      <w:r>
        <w:t xml:space="preserve">tượng </w:t>
      </w:r>
      <w:r>
        <w:t xml:space="preserve">kinh </w:t>
      </w:r>
      <w:r>
        <w:t xml:space="preserve">tế). </w:t>
      </w:r>
      <w:r>
        <w:t xml:space="preserve">Giá </w:t>
      </w:r>
      <w:r>
        <w:t xml:space="preserve">thả </w:t>
      </w:r>
      <w:r>
        <w:rPr>
          <w:i/>
        </w:rPr>
        <w:t xml:space="preserve">nổi </w:t>
      </w:r>
      <w:r>
        <w:t xml:space="preserve">ngoài </w:t>
      </w:r>
      <w:r>
        <w:t xml:space="preserve">thị </w:t>
      </w:r>
      <w:r>
        <w:rPr>
          <w:i/>
        </w:rPr>
        <w:t xml:space="preserve">trường </w:t>
      </w:r>
      <w:r>
        <w:rPr>
          <w:i/>
        </w:rPr>
        <w:t xml:space="preserve">tự </w:t>
      </w:r>
      <w:r>
        <w:rPr>
          <w:i/>
        </w:rPr>
        <w:t xml:space="preserve">do. </w:t>
      </w:r>
      <w:r>
        <w:t xml:space="preserve">Đồng </w:t>
      </w:r>
      <w:r>
        <w:t xml:space="preserve">tiền </w:t>
      </w:r>
      <w:r>
        <w:t xml:space="preserve">được </w:t>
      </w:r>
      <w:r>
        <w:t xml:space="preserve">thả </w:t>
      </w:r>
      <w:r>
        <w:t xml:space="preserve">nổi </w:t>
      </w:r>
      <w:r>
        <w:t xml:space="preserve">(để </w:t>
      </w:r>
      <w:r>
        <w:t xml:space="preserve">cho </w:t>
      </w:r>
      <w:r>
        <w:t xml:space="preserve">tỉ </w:t>
      </w:r>
      <w:r>
        <w:t xml:space="preserve">giá </w:t>
      </w:r>
      <w:r>
        <w:t xml:space="preserve">hối </w:t>
      </w:r>
      <w:r>
        <w:t xml:space="preserve">đoái </w:t>
      </w:r>
      <w:r>
        <w:t xml:space="preserve">biến </w:t>
      </w:r>
      <w:r>
        <w:t xml:space="preserve">đổi </w:t>
      </w:r>
      <w:r>
        <w:t xml:space="preserve">hoàn </w:t>
      </w:r>
      <w:r>
        <w:t xml:space="preserve">toàn </w:t>
      </w:r>
      <w:r>
        <w:t xml:space="preserve">tự </w:t>
      </w:r>
      <w:r>
        <w:t xml:space="preserve">do </w:t>
      </w:r>
      <w:r>
        <w:t xml:space="preserve">theo </w:t>
      </w:r>
      <w:r>
        <w:t xml:space="preserve">tình </w:t>
      </w:r>
      <w:r>
        <w:t xml:space="preserve">hình </w:t>
      </w:r>
      <w:r>
        <w:t xml:space="preserve">cung </w:t>
      </w:r>
      <w:r>
        <w:t xml:space="preserve">cầu). </w:t>
      </w:r>
      <w:r>
        <w:br/>
      </w:r>
      <w:r>
        <w:rPr>
          <w:b/>
        </w:rPr>
        <w:t xml:space="preserve">thả </w:t>
      </w:r>
      <w:r>
        <w:rPr>
          <w:b/>
        </w:rPr>
        <w:t xml:space="preserve">sức </w:t>
      </w:r>
      <w:r>
        <w:rPr>
          <w:i/>
        </w:rPr>
        <w:t xml:space="preserve">tính từ </w:t>
      </w:r>
      <w:r>
        <w:t xml:space="preserve">(khẩu ngữ). </w:t>
      </w:r>
      <w:r>
        <w:t xml:space="preserve">(Hoạt </w:t>
      </w:r>
      <w:r>
        <w:t xml:space="preserve">động) </w:t>
      </w:r>
      <w:r>
        <w:t xml:space="preserve">hết </w:t>
      </w:r>
      <w:r>
        <w:t xml:space="preserve">sức </w:t>
      </w:r>
      <w:r>
        <w:t xml:space="preserve">tự </w:t>
      </w:r>
      <w:r>
        <w:t xml:space="preserve">do </w:t>
      </w:r>
      <w:r>
        <w:t xml:space="preserve">theo </w:t>
      </w:r>
      <w:r>
        <w:t xml:space="preserve">ý </w:t>
      </w:r>
      <w:r>
        <w:t xml:space="preserve">muốn, </w:t>
      </w:r>
      <w:r>
        <w:t xml:space="preserve">không </w:t>
      </w:r>
      <w:r>
        <w:t xml:space="preserve">bị </w:t>
      </w:r>
      <w:r>
        <w:t xml:space="preserve">kìm </w:t>
      </w:r>
      <w:r>
        <w:t xml:space="preserve">hãm, </w:t>
      </w:r>
      <w:r>
        <w:t xml:space="preserve">ngăn </w:t>
      </w:r>
      <w:r>
        <w:t xml:space="preserve">cản. </w:t>
      </w:r>
      <w:r>
        <w:t xml:space="preserve">Án </w:t>
      </w:r>
      <w:r>
        <w:t xml:space="preserve">thả </w:t>
      </w:r>
      <w:r>
        <w:t xml:space="preserve">sức. </w:t>
      </w:r>
      <w:r>
        <w:br/>
      </w:r>
      <w:r>
        <w:rPr>
          <w:b/>
        </w:rPr>
        <w:t xml:space="preserve">thá </w:t>
      </w:r>
      <w:r>
        <w:rPr>
          <w:i/>
        </w:rPr>
        <w:t xml:space="preserve">danh từ </w:t>
      </w:r>
      <w:r>
        <w:t xml:space="preserve">(thgt.; </w:t>
      </w:r>
      <w:r>
        <w:t xml:space="preserve">thường </w:t>
      </w:r>
      <w:r>
        <w:t xml:space="preserve">dùng </w:t>
      </w:r>
      <w:r>
        <w:t xml:space="preserve">trước </w:t>
      </w:r>
      <w:r>
        <w:t xml:space="preserve">gì </w:t>
      </w:r>
      <w:r>
        <w:t xml:space="preserve">). </w:t>
      </w:r>
      <w:r>
        <w:t xml:space="preserve">Thứ, </w:t>
      </w:r>
      <w:r>
        <w:t xml:space="preserve">loại </w:t>
      </w:r>
      <w:r>
        <w:t xml:space="preserve">người </w:t>
      </w:r>
      <w:r>
        <w:t xml:space="preserve">hay </w:t>
      </w:r>
      <w:r>
        <w:t xml:space="preserve">sự </w:t>
      </w:r>
      <w:r>
        <w:t xml:space="preserve">việc </w:t>
      </w:r>
      <w:r>
        <w:t xml:space="preserve">(hàm </w:t>
      </w:r>
      <w:r>
        <w:t xml:space="preserve">ý </w:t>
      </w:r>
      <w:r>
        <w:t xml:space="preserve">phủ </w:t>
      </w:r>
      <w:r>
        <w:t xml:space="preserve">định, </w:t>
      </w:r>
      <w:r>
        <w:t xml:space="preserve">khinh </w:t>
      </w:r>
      <w:r>
        <w:t xml:space="preserve">miệt). </w:t>
      </w:r>
      <w:r>
        <w:t xml:space="preserve">Nó </w:t>
      </w:r>
      <w:r>
        <w:t xml:space="preserve">là </w:t>
      </w:r>
      <w:r>
        <w:rPr>
          <w:i/>
        </w:rPr>
        <w:t xml:space="preserve">cái </w:t>
      </w:r>
      <w:r>
        <w:rPr>
          <w:i/>
        </w:rPr>
        <w:t xml:space="preserve">thá </w:t>
      </w:r>
      <w:r>
        <w:t xml:space="preserve">gì </w:t>
      </w:r>
      <w:r>
        <w:t xml:space="preserve">mà </w:t>
      </w:r>
      <w:r>
        <w:t xml:space="preserve">nói </w:t>
      </w:r>
      <w:r>
        <w:rPr>
          <w:i/>
        </w:rPr>
        <w:t xml:space="preserve">người </w:t>
      </w:r>
      <w:r>
        <w:rPr>
          <w:i/>
        </w:rPr>
        <w:t xml:space="preserve">ta? </w:t>
      </w:r>
      <w:r>
        <w:rPr>
          <w:i/>
        </w:rPr>
        <w:t xml:space="preserve">Thá </w:t>
      </w:r>
      <w:r>
        <w:rPr>
          <w:i/>
        </w:rPr>
        <w:t xml:space="preserve">mày </w:t>
      </w:r>
      <w:r>
        <w:rPr>
          <w:i/>
        </w:rPr>
        <w:t xml:space="preserve">thì </w:t>
      </w:r>
      <w:r>
        <w:rPr>
          <w:i/>
        </w:rPr>
        <w:t xml:space="preserve">làm </w:t>
      </w:r>
      <w:r>
        <w:rPr>
          <w:i/>
        </w:rPr>
        <w:t xml:space="preserve">nên </w:t>
      </w:r>
      <w:r>
        <w:t xml:space="preserve">trò </w:t>
      </w:r>
      <w:r>
        <w:t xml:space="preserve">trống </w:t>
      </w:r>
      <w:r>
        <w:t xml:space="preserve">gì. </w:t>
      </w:r>
      <w:r>
        <w:t xml:space="preserve">Đến </w:t>
      </w:r>
      <w:r>
        <w:rPr>
          <w:i/>
        </w:rPr>
        <w:t xml:space="preserve">đây </w:t>
      </w:r>
      <w:r>
        <w:t xml:space="preserve">làm </w:t>
      </w:r>
      <w:r>
        <w:t xml:space="preserve">cái </w:t>
      </w:r>
      <w:r>
        <w:t xml:space="preserve">thá </w:t>
      </w:r>
      <w:r>
        <w:rPr>
          <w:i/>
        </w:rPr>
        <w:t xml:space="preserve">gì? </w:t>
      </w:r>
      <w:r>
        <w:br/>
      </w:r>
      <w:r>
        <w:rPr>
          <w:b/>
        </w:rPr>
        <w:t xml:space="preserve">thác, </w:t>
      </w:r>
      <w:r>
        <w:rPr>
          <w:i/>
        </w:rPr>
        <w:t xml:space="preserve">danh từ </w:t>
      </w:r>
      <w:r>
        <w:t xml:space="preserve">Chỗ </w:t>
      </w:r>
      <w:r>
        <w:t xml:space="preserve">dòng </w:t>
      </w:r>
      <w:r>
        <w:t xml:space="preserve">nước </w:t>
      </w:r>
      <w:r>
        <w:t xml:space="preserve">chảy </w:t>
      </w:r>
      <w:r>
        <w:t xml:space="preserve">vượt </w:t>
      </w:r>
      <w:r>
        <w:t xml:space="preserve">qua </w:t>
      </w:r>
      <w:r>
        <w:t xml:space="preserve">một </w:t>
      </w:r>
      <w:r>
        <w:t xml:space="preserve">vách </w:t>
      </w:r>
      <w:r>
        <w:t xml:space="preserve">đá </w:t>
      </w:r>
      <w:r>
        <w:t xml:space="preserve">cao </w:t>
      </w:r>
      <w:r>
        <w:t xml:space="preserve">nằm </w:t>
      </w:r>
      <w:r>
        <w:t xml:space="preserve">chắn </w:t>
      </w:r>
      <w:r>
        <w:t xml:space="preserve">ngang </w:t>
      </w:r>
      <w:r>
        <w:t xml:space="preserve">lòng </w:t>
      </w:r>
      <w:r>
        <w:t xml:space="preserve">sông, </w:t>
      </w:r>
      <w:r>
        <w:t xml:space="preserve">suối. </w:t>
      </w:r>
      <w:r>
        <w:t xml:space="preserve">Lên </w:t>
      </w:r>
      <w:r>
        <w:rPr>
          <w:i/>
        </w:rPr>
        <w:t xml:space="preserve">thác </w:t>
      </w:r>
      <w:r>
        <w:t xml:space="preserve">xuống </w:t>
      </w:r>
      <w:r>
        <w:t xml:space="preserve">ghênh*. </w:t>
      </w:r>
      <w:r>
        <w:t xml:space="preserve">Dòng </w:t>
      </w:r>
      <w:r>
        <w:rPr>
          <w:i/>
        </w:rPr>
        <w:t xml:space="preserve">thác </w:t>
      </w:r>
      <w:r>
        <w:rPr>
          <w:i/>
        </w:rPr>
        <w:t xml:space="preserve">người </w:t>
      </w:r>
      <w:r>
        <w:t xml:space="preserve">(bóng (nghĩa bóng)). </w:t>
      </w:r>
      <w:r>
        <w:br/>
      </w:r>
      <w:r>
        <w:rPr>
          <w:b/>
        </w:rPr>
        <w:t xml:space="preserve">thác. </w:t>
      </w:r>
      <w:r>
        <w:rPr>
          <w:i/>
        </w:rPr>
        <w:t xml:space="preserve">động từ </w:t>
      </w:r>
      <w:r>
        <w:t xml:space="preserve">Bịa </w:t>
      </w:r>
      <w:r>
        <w:t xml:space="preserve">ra </w:t>
      </w:r>
      <w:r>
        <w:t xml:space="preserve">lí </w:t>
      </w:r>
      <w:r>
        <w:t xml:space="preserve">do, </w:t>
      </w:r>
      <w:r>
        <w:t xml:space="preserve">viện </w:t>
      </w:r>
      <w:r>
        <w:t xml:space="preserve">cớ. </w:t>
      </w:r>
      <w:r>
        <w:t xml:space="preserve">Thác </w:t>
      </w:r>
      <w:r>
        <w:t xml:space="preserve">ốm </w:t>
      </w:r>
      <w:r>
        <w:t xml:space="preserve">xin </w:t>
      </w:r>
      <w:r>
        <w:t xml:space="preserve">nghỉ. </w:t>
      </w:r>
      <w:r>
        <w:t xml:space="preserve">Nói </w:t>
      </w:r>
      <w:r>
        <w:rPr>
          <w:i/>
        </w:rPr>
        <w:t xml:space="preserve">thác </w:t>
      </w:r>
      <w:r>
        <w:t xml:space="preserve">bận </w:t>
      </w:r>
      <w:r>
        <w:rPr>
          <w:i/>
        </w:rPr>
        <w:t xml:space="preserve">uiệc </w:t>
      </w:r>
      <w:r>
        <w:rPr>
          <w:i/>
        </w:rPr>
        <w:t xml:space="preserve">để </w:t>
      </w:r>
      <w:r>
        <w:rPr>
          <w:i/>
        </w:rPr>
        <w:t xml:space="preserve">không </w:t>
      </w:r>
      <w:r>
        <w:t xml:space="preserve">đi </w:t>
      </w:r>
      <w:r>
        <w:t xml:space="preserve">họp. </w:t>
      </w:r>
      <w:r>
        <w:br/>
      </w:r>
      <w:r>
        <w:rPr>
          <w:b/>
        </w:rPr>
        <w:t xml:space="preserve">thác;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Chết. </w:t>
      </w:r>
      <w:r>
        <w:t xml:space="preserve">Sống </w:t>
      </w:r>
      <w:r>
        <w:t xml:space="preserve">gửi </w:t>
      </w:r>
      <w:r>
        <w:t xml:space="preserve">thác </w:t>
      </w:r>
      <w:r>
        <w:t xml:space="preserve">uề </w:t>
      </w:r>
      <w:r>
        <w:t xml:space="preserve">(tmg.). </w:t>
      </w:r>
      <w:r>
        <w:t xml:space="preserve">Sống </w:t>
      </w:r>
      <w:r>
        <w:t xml:space="preserve">đục </w:t>
      </w:r>
      <w:r>
        <w:t xml:space="preserve">sao </w:t>
      </w:r>
      <w:r>
        <w:t xml:space="preserve">bằng </w:t>
      </w:r>
      <w:r>
        <w:t xml:space="preserve">thác </w:t>
      </w:r>
      <w:r>
        <w:t xml:space="preserve">trong </w:t>
      </w:r>
      <w:r>
        <w:t xml:space="preserve">(tng,). </w:t>
      </w:r>
      <w:r>
        <w:br/>
      </w:r>
      <w:r>
        <w:rPr>
          <w:b/>
        </w:rPr>
        <w:t xml:space="preserve">thác </w:t>
      </w:r>
      <w:r>
        <w:rPr>
          <w:b/>
        </w:rPr>
        <w:t xml:space="preserve">loạn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hỗn </w:t>
      </w:r>
      <w:r>
        <w:t xml:space="preserve">loạn </w:t>
      </w:r>
      <w:r>
        <w:t xml:space="preserve">không </w:t>
      </w:r>
      <w:r>
        <w:t xml:space="preserve">còn </w:t>
      </w:r>
      <w:r>
        <w:t xml:space="preserve">theo </w:t>
      </w:r>
      <w:r>
        <w:t xml:space="preserve">nền </w:t>
      </w:r>
      <w:r>
        <w:t xml:space="preserve">nếp, </w:t>
      </w:r>
      <w:r>
        <w:t xml:space="preserve">trật </w:t>
      </w:r>
      <w:r>
        <w:t xml:space="preserve">tự </w:t>
      </w:r>
      <w:r>
        <w:t xml:space="preserve">bình </w:t>
      </w:r>
      <w:r>
        <w:t xml:space="preserve">thường. </w:t>
      </w:r>
      <w:r>
        <w:t xml:space="preserve">Cảnh </w:t>
      </w:r>
      <w:r>
        <w:t xml:space="preserve">sống </w:t>
      </w:r>
      <w:r>
        <w:t xml:space="preserve">điên </w:t>
      </w:r>
      <w:r>
        <w:t xml:space="preserve">cuồng, </w:t>
      </w:r>
      <w:r>
        <w:t xml:space="preserve">thác </w:t>
      </w:r>
      <w:r>
        <w:rPr>
          <w:i/>
        </w:rPr>
        <w:t xml:space="preserve">loạn. </w:t>
      </w:r>
      <w:r>
        <w:rPr>
          <w:i/>
        </w:rPr>
        <w:t xml:space="preserve">Tâm </w:t>
      </w:r>
      <w:r>
        <w:rPr>
          <w:i/>
        </w:rPr>
        <w:t xml:space="preserve">thần </w:t>
      </w:r>
      <w:r>
        <w:rPr>
          <w:i/>
        </w:rPr>
        <w:t xml:space="preserve">thác </w:t>
      </w:r>
      <w:r>
        <w:t xml:space="preserve">loạn. </w:t>
      </w:r>
      <w:r>
        <w:br/>
      </w:r>
      <w:r>
        <w:rPr>
          <w:b/>
        </w:rPr>
        <w:t xml:space="preserve">thạc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Học </w:t>
      </w:r>
      <w:r>
        <w:t xml:space="preserve">vị </w:t>
      </w:r>
      <w:r>
        <w:t xml:space="preserve">cấp </w:t>
      </w:r>
      <w:r>
        <w:t xml:space="preserve">cho </w:t>
      </w:r>
      <w:r>
        <w:t xml:space="preserve">người </w:t>
      </w:r>
      <w:r>
        <w:t xml:space="preserve">được </w:t>
      </w:r>
      <w:r>
        <w:t xml:space="preserve">công </w:t>
      </w:r>
      <w:r>
        <w:t xml:space="preserve">nhận </w:t>
      </w:r>
      <w:r>
        <w:t xml:space="preserve">có </w:t>
      </w:r>
      <w:r>
        <w:t xml:space="preserve">trình </w:t>
      </w:r>
      <w:r>
        <w:t xml:space="preserve">độ </w:t>
      </w:r>
      <w:r>
        <w:t xml:space="preserve">giảng </w:t>
      </w:r>
      <w:r>
        <w:t xml:space="preserve">dạy </w:t>
      </w:r>
      <w:r>
        <w:t xml:space="preserve">ở </w:t>
      </w:r>
      <w:r>
        <w:t xml:space="preserve">bậc </w:t>
      </w:r>
      <w:r>
        <w:t xml:space="preserve">trung </w:t>
      </w:r>
      <w:r>
        <w:t xml:space="preserve">học </w:t>
      </w:r>
      <w:r>
        <w:t xml:space="preserve">hay </w:t>
      </w:r>
      <w:r>
        <w:t xml:space="preserve">đại </w:t>
      </w:r>
      <w:r>
        <w:t xml:space="preserve">học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br/>
      </w:r>
      <w:r>
        <w:rPr>
          <w:b/>
        </w:rPr>
        <w:t xml:space="preserve">thách,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Nói </w:t>
      </w:r>
      <w:r>
        <w:t xml:space="preserve">kích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dám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đương </w:t>
      </w:r>
      <w:r>
        <w:t xml:space="preserve">đầu </w:t>
      </w:r>
      <w:r>
        <w:t xml:space="preserve">hoặc </w:t>
      </w:r>
      <w:r>
        <w:t xml:space="preserve">thi </w:t>
      </w:r>
      <w:r>
        <w:t xml:space="preserve">tài </w:t>
      </w:r>
      <w:r>
        <w:t xml:space="preserve">với </w:t>
      </w:r>
      <w:r>
        <w:t xml:space="preserve">mình. </w:t>
      </w:r>
      <w:r>
        <w:rPr>
          <w:i/>
        </w:rPr>
        <w:t xml:space="preserve">Thách </w:t>
      </w:r>
      <w:r>
        <w:rPr>
          <w:i/>
        </w:rPr>
        <w:t xml:space="preserve">đấu </w:t>
      </w:r>
      <w:r>
        <w:rPr>
          <w:i/>
        </w:rPr>
        <w:t xml:space="preserve">gươm. </w:t>
      </w:r>
      <w:r>
        <w:rPr>
          <w:i/>
        </w:rPr>
        <w:t xml:space="preserve">Thách </w:t>
      </w:r>
      <w:r>
        <w:rPr>
          <w:i/>
        </w:rPr>
        <w:t xml:space="preserve">nhau </w:t>
      </w:r>
      <w:r>
        <w:t xml:space="preserve">giải </w:t>
      </w:r>
      <w:r>
        <w:rPr>
          <w:i/>
        </w:rPr>
        <w:t xml:space="preserve">được </w:t>
      </w:r>
      <w:r>
        <w:rPr>
          <w:i/>
        </w:rPr>
        <w:t xml:space="preserve">bài </w:t>
      </w:r>
      <w:r>
        <w:rPr>
          <w:i/>
        </w:rPr>
        <w:t xml:space="preserve">toán. </w:t>
      </w:r>
      <w:r>
        <w:rPr>
          <w:b/>
        </w:rPr>
        <w:t xml:space="preserve">2 </w:t>
      </w:r>
      <w:r>
        <w:t xml:space="preserve">Nêu </w:t>
      </w:r>
      <w:r>
        <w:t xml:space="preserve">lên </w:t>
      </w:r>
      <w:r>
        <w:t xml:space="preserve">để </w:t>
      </w:r>
      <w:r>
        <w:t xml:space="preserve">yêu </w:t>
      </w:r>
      <w:r>
        <w:t xml:space="preserve">cầu </w:t>
      </w:r>
      <w:r>
        <w:t xml:space="preserve">giá, </w:t>
      </w:r>
      <w:r>
        <w:t xml:space="preserve">mức </w:t>
      </w:r>
      <w:r>
        <w:t xml:space="preserve">cao </w:t>
      </w:r>
      <w:r>
        <w:t xml:space="preserve">hơn </w:t>
      </w:r>
      <w:r>
        <w:t xml:space="preserve">hẳn </w:t>
      </w:r>
      <w:r>
        <w:t xml:space="preserve">bình </w:t>
      </w:r>
      <w:r>
        <w:t xml:space="preserve">thường. </w:t>
      </w:r>
      <w:r>
        <w:rPr>
          <w:i/>
        </w:rPr>
        <w:t xml:space="preserve">Tệ </w:t>
      </w:r>
      <w:r>
        <w:t xml:space="preserve">thách </w:t>
      </w:r>
      <w:r>
        <w:rPr>
          <w:i/>
        </w:rPr>
        <w:t xml:space="preserve">tiền </w:t>
      </w:r>
      <w:r>
        <w:rPr>
          <w:i/>
        </w:rPr>
        <w:t xml:space="preserve">cưới </w:t>
      </w:r>
      <w:r>
        <w:t xml:space="preserve">Nói </w:t>
      </w:r>
      <w:r>
        <w:t xml:space="preserve">thách*. </w:t>
      </w:r>
      <w:r>
        <w:br/>
      </w:r>
      <w:r>
        <w:rPr>
          <w:b/>
        </w:rPr>
        <w:t xml:space="preserve">thách,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Tung </w:t>
      </w:r>
      <w:r>
        <w:t xml:space="preserve">mạnh </w:t>
      </w:r>
      <w:r>
        <w:t xml:space="preserve">thân </w:t>
      </w:r>
      <w:r>
        <w:t xml:space="preserve">mình </w:t>
      </w:r>
      <w:r>
        <w:t xml:space="preserve">lên </w:t>
      </w:r>
      <w:r>
        <w:t xml:space="preserve">đột </w:t>
      </w:r>
      <w:r>
        <w:t xml:space="preserve">ngột. </w:t>
      </w:r>
      <w:r>
        <w:t xml:space="preserve">Nháy </w:t>
      </w:r>
      <w:r>
        <w:t xml:space="preserve">thách. </w:t>
      </w:r>
      <w:r>
        <w:t xml:space="preserve">Lòng </w:t>
      </w:r>
      <w:r>
        <w:t xml:space="preserve">thách </w:t>
      </w:r>
      <w:r>
        <w:t xml:space="preserve">lên. </w:t>
      </w:r>
      <w:r>
        <w:t xml:space="preserve">thách, </w:t>
      </w:r>
      <w:r>
        <w:t xml:space="preserve">động từ </w:t>
      </w:r>
      <w:r>
        <w:t xml:space="preserve">(hay </w:t>
      </w:r>
      <w:r>
        <w:t xml:space="preserve">t).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phần </w:t>
      </w:r>
      <w:r>
        <w:t xml:space="preserve">bên </w:t>
      </w:r>
      <w:r>
        <w:t xml:space="preserve">dưới </w:t>
      </w:r>
      <w:r>
        <w:t xml:space="preserve">nhô </w:t>
      </w:r>
      <w:r>
        <w:t xml:space="preserve">ra, </w:t>
      </w:r>
      <w:r>
        <w:t xml:space="preserve">rộng </w:t>
      </w:r>
      <w:r>
        <w:t xml:space="preserve">ra </w:t>
      </w:r>
      <w:r>
        <w:t xml:space="preserve">so </w:t>
      </w:r>
      <w:r>
        <w:t xml:space="preserve">với </w:t>
      </w:r>
      <w:r>
        <w:t xml:space="preserve">phần </w:t>
      </w:r>
      <w:r>
        <w:t xml:space="preserve">bên </w:t>
      </w:r>
      <w:r>
        <w:t xml:space="preserve">trên. </w:t>
      </w:r>
      <w:r>
        <w:rPr>
          <w:i/>
        </w:rPr>
        <w:t xml:space="preserve">Cột </w:t>
      </w:r>
      <w:r>
        <w:rPr>
          <w:i/>
        </w:rPr>
        <w:t xml:space="preserve">nhà </w:t>
      </w:r>
      <w:r>
        <w:rPr>
          <w:i/>
        </w:rPr>
        <w:t xml:space="preserve">thách </w:t>
      </w:r>
      <w:r>
        <w:t xml:space="preserve">ra </w:t>
      </w:r>
      <w:r>
        <w:rPr>
          <w:i/>
        </w:rPr>
        <w:t xml:space="preserve">phía </w:t>
      </w:r>
      <w:r>
        <w:t xml:space="preserve">ngoài. </w:t>
      </w:r>
      <w:r>
        <w:t xml:space="preserve">Thượng </w:t>
      </w:r>
      <w:r>
        <w:rPr>
          <w:i/>
        </w:rPr>
        <w:t xml:space="preserve">thu </w:t>
      </w:r>
      <w:r>
        <w:t xml:space="preserve">hạ </w:t>
      </w:r>
      <w:r>
        <w:t xml:space="preserve">thách(trênhẹplại,dướirộngra). </w:t>
      </w:r>
      <w:r>
        <w:t xml:space="preserve">I </w:t>
      </w:r>
      <w:r>
        <w:t xml:space="preserve">thách </w:t>
      </w:r>
      <w:r>
        <w:t xml:space="preserve">cưới </w:t>
      </w:r>
      <w:r>
        <w:t xml:space="preserve">động từ </w:t>
      </w:r>
      <w:r>
        <w:t xml:space="preserve">Ra </w:t>
      </w:r>
      <w:r>
        <w:t xml:space="preserve">điều </w:t>
      </w:r>
      <w:r>
        <w:t xml:space="preserve">kiện </w:t>
      </w:r>
      <w:r>
        <w:t xml:space="preserve">cho </w:t>
      </w:r>
      <w:r>
        <w:t xml:space="preserve">nhà </w:t>
      </w:r>
      <w:r>
        <w:t xml:space="preserve">trai </w:t>
      </w:r>
      <w:r>
        <w:t xml:space="preserve">về </w:t>
      </w:r>
      <w:r>
        <w:t xml:space="preserve">sính </w:t>
      </w:r>
      <w:r>
        <w:t xml:space="preserve">lễ </w:t>
      </w:r>
      <w:r>
        <w:t xml:space="preserve">để </w:t>
      </w:r>
      <w:r>
        <w:t xml:space="preserve">gã </w:t>
      </w:r>
      <w:r>
        <w:t xml:space="preserve">con </w:t>
      </w:r>
      <w:r>
        <w:t xml:space="preserve">gái </w:t>
      </w:r>
      <w:r>
        <w:t xml:space="preserve">cho. </w:t>
      </w:r>
      <w:r>
        <w:t xml:space="preserve">Nhà </w:t>
      </w:r>
      <w:r>
        <w:rPr>
          <w:i/>
        </w:rPr>
        <w:t xml:space="preserve">gái </w:t>
      </w:r>
      <w:r>
        <w:t xml:space="preserve">thách </w:t>
      </w:r>
      <w:r>
        <w:rPr>
          <w:i/>
        </w:rPr>
        <w:t xml:space="preserve">cưới </w:t>
      </w:r>
      <w:r>
        <w:rPr>
          <w:i/>
        </w:rPr>
        <w:t xml:space="preserve">rất </w:t>
      </w:r>
      <w:r>
        <w:rPr>
          <w:i/>
        </w:rPr>
        <w:t xml:space="preserve">cao. </w:t>
      </w:r>
      <w:r>
        <w:t xml:space="preserve">c </w:t>
      </w:r>
      <w:r>
        <w:br/>
      </w:r>
      <w:r>
        <w:rPr>
          <w:b/>
        </w:rPr>
        <w:t xml:space="preserve">thách </w:t>
      </w:r>
      <w:r>
        <w:rPr>
          <w:b/>
        </w:rPr>
        <w:t xml:space="preserve">đố </w:t>
      </w:r>
      <w:r>
        <w:rPr>
          <w:i/>
        </w:rPr>
        <w:t xml:space="preserve">động từ </w:t>
      </w:r>
      <w:r>
        <w:t xml:space="preserve">Đốlàm </w:t>
      </w:r>
      <w:r>
        <w:t xml:space="preserve">điều </w:t>
      </w:r>
      <w:r>
        <w:t xml:space="preserve">gì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thách </w:t>
      </w:r>
      <w:r>
        <w:rPr>
          <w:b/>
        </w:rPr>
        <w:t xml:space="preserve">thức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Thách </w:t>
      </w:r>
      <w:r>
        <w:t xml:space="preserve">làm </w:t>
      </w:r>
      <w:r>
        <w:t xml:space="preserve">điều </w:t>
      </w:r>
      <w:r>
        <w:t xml:space="preserve">gì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Thách </w:t>
      </w:r>
      <w:r>
        <w:rPr>
          <w:i/>
        </w:rPr>
        <w:t xml:space="preserve">thức </w:t>
      </w:r>
      <w:r>
        <w:t xml:space="preserve">thi </w:t>
      </w:r>
      <w:r>
        <w:t xml:space="preserve">đấu. </w:t>
      </w:r>
      <w:r>
        <w:t xml:space="preserve">Giọng </w:t>
      </w:r>
      <w:r>
        <w:t xml:space="preserve">thách </w:t>
      </w:r>
      <w:r>
        <w:rPr>
          <w:i/>
        </w:rPr>
        <w:t xml:space="preserve">thức </w:t>
      </w:r>
      <w:r>
        <w:rPr>
          <w:i/>
        </w:rPr>
        <w:t xml:space="preserve">Ðưaranhữngthách </w:t>
      </w:r>
      <w:r>
        <w:rPr>
          <w:i/>
        </w:rPr>
        <w:t xml:space="preserve">thức </w:t>
      </w:r>
      <w:r>
        <w:t xml:space="preserve">mới... </w:t>
      </w:r>
      <w:r>
        <w:t xml:space="preserve">thạch, </w:t>
      </w:r>
      <w:r>
        <w:t xml:space="preserve">danh từ </w:t>
      </w:r>
      <w:r>
        <w:t xml:space="preserve">Chất </w:t>
      </w:r>
      <w:r>
        <w:t xml:space="preserve">keo </w:t>
      </w:r>
      <w:r>
        <w:t xml:space="preserve">lấy </w:t>
      </w:r>
      <w:r>
        <w:t xml:space="preserve">từ </w:t>
      </w:r>
      <w:r>
        <w:t xml:space="preserve">rau </w:t>
      </w:r>
      <w:r>
        <w:t xml:space="preserve">câu </w:t>
      </w:r>
      <w:r>
        <w:t xml:space="preserve">dùng </w:t>
      </w:r>
      <w:r>
        <w:t xml:space="preserve">làm </w:t>
      </w:r>
      <w:r>
        <w:t xml:space="preserve">đồ </w:t>
      </w:r>
      <w:r>
        <w:t xml:space="preserve">giải </w:t>
      </w:r>
      <w:r>
        <w:t xml:space="preserve">khát </w:t>
      </w:r>
      <w:r>
        <w:t xml:space="preserve">hoặc </w:t>
      </w:r>
      <w:r>
        <w:t xml:space="preserve">dùng </w:t>
      </w:r>
      <w:r>
        <w:t xml:space="preserve">trong </w:t>
      </w:r>
      <w:r>
        <w:t xml:space="preserve">công </w:t>
      </w:r>
      <w:r>
        <w:t xml:space="preserve">nghiệp. </w:t>
      </w:r>
      <w:r>
        <w:br/>
      </w:r>
      <w:r>
        <w:rPr>
          <w:b/>
        </w:rPr>
        <w:t xml:space="preserve">thạch;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dung </w:t>
      </w:r>
      <w:r>
        <w:t xml:space="preserve">tích </w:t>
      </w:r>
      <w:r>
        <w:t xml:space="preserve">của </w:t>
      </w:r>
      <w:r>
        <w:t xml:space="preserve">Trung </w:t>
      </w:r>
      <w:r>
        <w:t xml:space="preserve">Quốc </w:t>
      </w:r>
      <w:r>
        <w:t xml:space="preserve">thời </w:t>
      </w:r>
      <w:r>
        <w:t xml:space="preserve">xưa, </w:t>
      </w:r>
      <w:r>
        <w:t xml:space="preserve">bằng </w:t>
      </w:r>
      <w:r>
        <w:t xml:space="preserve">khoảng </w:t>
      </w:r>
      <w:r>
        <w:rPr>
          <w:b/>
        </w:rPr>
        <w:t xml:space="preserve">10 </w:t>
      </w:r>
      <w:r>
        <w:t xml:space="preserve">lít. </w:t>
      </w:r>
      <w:r>
        <w:t xml:space="preserve">c </w:t>
      </w:r>
      <w:r>
        <w:t xml:space="preserve">thạch </w:t>
      </w:r>
      <w:r>
        <w:t xml:space="preserve">anh </w:t>
      </w:r>
      <w:r>
        <w:t xml:space="preserve">danh từ </w:t>
      </w:r>
      <w:r>
        <w:t xml:space="preserve">Khoáng </w:t>
      </w:r>
      <w:r>
        <w:t xml:space="preserve">vật </w:t>
      </w:r>
      <w:r>
        <w:t xml:space="preserve">do </w:t>
      </w:r>
      <w:r>
        <w:t xml:space="preserve">silicium </w:t>
      </w:r>
      <w:r>
        <w:t xml:space="preserve">kết </w:t>
      </w:r>
      <w:r>
        <w:t xml:space="preserve">tỉnh </w:t>
      </w:r>
      <w:r>
        <w:t xml:space="preserve">theo </w:t>
      </w:r>
      <w:r>
        <w:t xml:space="preserve">hình </w:t>
      </w:r>
      <w:r>
        <w:t xml:space="preserve">lăng </w:t>
      </w:r>
      <w:r>
        <w:t xml:space="preserve">trụ </w:t>
      </w:r>
      <w:r>
        <w:t xml:space="preserve">sáu </w:t>
      </w:r>
      <w:r>
        <w:t xml:space="preserve">mặt </w:t>
      </w:r>
      <w:r>
        <w:t xml:space="preserve">tạo </w:t>
      </w:r>
      <w:r>
        <w:t xml:space="preserve">thành, </w:t>
      </w:r>
      <w:r>
        <w:t xml:space="preserve">có </w:t>
      </w:r>
      <w:r>
        <w:t xml:space="preserve">chóp </w:t>
      </w:r>
      <w:r>
        <w:t xml:space="preserve">nhọn, </w:t>
      </w:r>
      <w:r>
        <w:t xml:space="preserve">rắn </w:t>
      </w:r>
      <w:r>
        <w:t xml:space="preserve">và </w:t>
      </w:r>
      <w:r>
        <w:t xml:space="preserve">trong </w:t>
      </w:r>
      <w:r>
        <w:t xml:space="preserve">suốt, </w:t>
      </w:r>
      <w:r>
        <w:t xml:space="preserve">màu </w:t>
      </w:r>
      <w:r>
        <w:t xml:space="preserve">trắng, </w:t>
      </w:r>
      <w:r>
        <w:t xml:space="preserve">tím </w:t>
      </w:r>
      <w:r>
        <w:t xml:space="preserve">hoặc </w:t>
      </w:r>
      <w:r>
        <w:t xml:space="preserve">vàng, </w:t>
      </w:r>
      <w:r>
        <w:t xml:space="preserve">dùng </w:t>
      </w:r>
      <w:r>
        <w:t xml:space="preserve">trong </w:t>
      </w:r>
      <w:r>
        <w:t xml:space="preserve">kĩ </w:t>
      </w:r>
      <w:r>
        <w:t xml:space="preserve">thuật </w:t>
      </w:r>
      <w:r>
        <w:t xml:space="preserve">vô </w:t>
      </w:r>
      <w:r>
        <w:t xml:space="preserve">tuyến </w:t>
      </w:r>
      <w:r>
        <w:t xml:space="preserve">điện. </w:t>
      </w:r>
      <w:r>
        <w:br/>
      </w:r>
      <w:r>
        <w:rPr>
          <w:b/>
        </w:rPr>
        <w:t xml:space="preserve">thạch </w:t>
      </w:r>
      <w:r>
        <w:rPr>
          <w:b/>
        </w:rPr>
        <w:t xml:space="preserve">bàn </w:t>
      </w:r>
      <w:r>
        <w:rPr>
          <w:i/>
        </w:rPr>
        <w:t xml:space="preserve">danh từ </w:t>
      </w:r>
      <w:r>
        <w:t xml:space="preserve">(cũ). </w:t>
      </w:r>
      <w:r>
        <w:t xml:space="preserve">Tảng </w:t>
      </w:r>
      <w:r>
        <w:t xml:space="preserve">đá </w:t>
      </w:r>
      <w:r>
        <w:t xml:space="preserve">to, </w:t>
      </w:r>
      <w:r>
        <w:t xml:space="preserve">mặt </w:t>
      </w:r>
      <w:r>
        <w:t xml:space="preserve">phẳng. </w:t>
      </w:r>
      <w:r>
        <w:t xml:space="preserve">thạch </w:t>
      </w:r>
      <w:r>
        <w:t xml:space="preserve">bản </w:t>
      </w:r>
      <w:r>
        <w:t xml:space="preserve">danh từ </w:t>
      </w:r>
      <w:r>
        <w:t xml:space="preserve">Phiến </w:t>
      </w:r>
      <w:r>
        <w:t xml:space="preserve">đá </w:t>
      </w:r>
      <w:r>
        <w:t xml:space="preserve">đã </w:t>
      </w:r>
      <w:r>
        <w:t xml:space="preserve">viết </w:t>
      </w:r>
      <w:r>
        <w:t xml:space="preserve">chữ </w:t>
      </w:r>
      <w:r>
        <w:t xml:space="preserve">vào </w:t>
      </w:r>
      <w:r>
        <w:t xml:space="preserve">dùng </w:t>
      </w:r>
      <w:r>
        <w:t xml:space="preserve">để </w:t>
      </w:r>
      <w:r>
        <w:t xml:space="preserve">in. </w:t>
      </w:r>
      <w:r>
        <w:rPr>
          <w:i/>
        </w:rPr>
        <w:t xml:space="preserve">In </w:t>
      </w:r>
      <w:r>
        <w:t xml:space="preserve">thạch </w:t>
      </w:r>
      <w:r>
        <w:t xml:space="preserve">bản*. </w:t>
      </w:r>
      <w:r>
        <w:br/>
      </w:r>
      <w:r>
        <w:rPr>
          <w:b/>
        </w:rPr>
        <w:t xml:space="preserve">thạch </w:t>
      </w:r>
      <w:r>
        <w:rPr>
          <w:b/>
        </w:rPr>
        <w:t xml:space="preserve">cao </w:t>
      </w:r>
      <w:r>
        <w:rPr>
          <w:i/>
        </w:rPr>
        <w:t xml:space="preserve">danh từ </w:t>
      </w:r>
      <w:r>
        <w:t xml:space="preserve">Khoáng </w:t>
      </w:r>
      <w:r>
        <w:t xml:space="preserve">vật </w:t>
      </w:r>
      <w:r>
        <w:t xml:space="preserve">gồm </w:t>
      </w:r>
      <w:r>
        <w:t xml:space="preserve">chủ </w:t>
      </w:r>
      <w:r>
        <w:t xml:space="preserve">yếu </w:t>
      </w:r>
      <w:r>
        <w:t xml:space="preserve">sulfat </w:t>
      </w:r>
      <w:r>
        <w:t xml:space="preserve">calcium, </w:t>
      </w:r>
      <w:r>
        <w:t xml:space="preserve">mềm, </w:t>
      </w:r>
      <w:r>
        <w:t xml:space="preserve">màu </w:t>
      </w:r>
      <w:r>
        <w:t xml:space="preserve">trắng,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ximăng, </w:t>
      </w:r>
      <w:r>
        <w:t xml:space="preserve">nặn </w:t>
      </w:r>
      <w:r>
        <w:t xml:space="preserve">tượng, </w:t>
      </w:r>
      <w:r>
        <w:t xml:space="preserve">bó </w:t>
      </w:r>
      <w:r>
        <w:rPr>
          <w:i/>
        </w:rPr>
        <w:t xml:space="preserve">xương </w:t>
      </w:r>
      <w:r>
        <w:t xml:space="preserve">gẫy, </w:t>
      </w:r>
      <w:r>
        <w:t xml:space="preserve">v.v. </w:t>
      </w:r>
      <w:r>
        <w:t xml:space="preserve">thạch </w:t>
      </w:r>
      <w:r>
        <w:t xml:space="preserve">học </w:t>
      </w:r>
      <w:r>
        <w:t xml:space="preserve">danh từ </w:t>
      </w:r>
      <w:r>
        <w:t xml:space="preserve">Khoa </w:t>
      </w:r>
      <w:r>
        <w:t xml:space="preserve">học </w:t>
      </w:r>
      <w:r>
        <w:t xml:space="preserve">chủ </w:t>
      </w:r>
      <w:r>
        <w:t xml:space="preserve">yếu </w:t>
      </w:r>
      <w:r>
        <w:t xml:space="preserve">xác </w:t>
      </w:r>
      <w:r>
        <w:t xml:space="preserve">định, </w:t>
      </w:r>
      <w:r>
        <w:t xml:space="preserve">mô </w:t>
      </w:r>
      <w:r>
        <w:t xml:space="preserve">tả </w:t>
      </w:r>
      <w:r>
        <w:t xml:space="preserve">các </w:t>
      </w:r>
      <w:r>
        <w:t xml:space="preserve">loại </w:t>
      </w:r>
      <w:r>
        <w:t xml:space="preserve">đá. </w:t>
      </w:r>
      <w:r>
        <w:br/>
      </w:r>
      <w:r>
        <w:rPr>
          <w:b/>
        </w:rPr>
        <w:t xml:space="preserve">thạch </w:t>
      </w:r>
      <w:r>
        <w:rPr>
          <w:b/>
        </w:rPr>
        <w:t xml:space="preserve">lưu </w:t>
      </w:r>
      <w:r>
        <w:rPr>
          <w:b/>
        </w:rPr>
        <w:t xml:space="preserve">d.x.jzu, </w:t>
      </w:r>
      <w:r>
        <w:br/>
      </w:r>
      <w:r>
        <w:rPr>
          <w:b/>
        </w:rPr>
        <w:t xml:space="preserve">thạch </w:t>
      </w:r>
      <w:r>
        <w:rPr>
          <w:b/>
        </w:rPr>
        <w:t xml:space="preserve">nhũ </w:t>
      </w:r>
      <w:r>
        <w:rPr>
          <w:i/>
        </w:rPr>
        <w:t xml:space="preserve">danh từ </w:t>
      </w:r>
      <w:r>
        <w:t xml:space="preserve">Nhũ </w:t>
      </w:r>
      <w:r>
        <w:t xml:space="preserve">đá. </w:t>
      </w:r>
      <w:r>
        <w:br/>
      </w:r>
      <w:r>
        <w:rPr>
          <w:b/>
        </w:rPr>
        <w:t xml:space="preserve">thạch </w:t>
      </w:r>
      <w:r>
        <w:rPr>
          <w:b/>
        </w:rPr>
        <w:t xml:space="preserve">quyến </w:t>
      </w:r>
      <w:r>
        <w:rPr>
          <w:i/>
        </w:rPr>
        <w:t xml:space="preserve">danh từ </w:t>
      </w:r>
      <w:r>
        <w:t xml:space="preserve">Lớp </w:t>
      </w:r>
      <w:r>
        <w:t xml:space="preserve">vỏ </w:t>
      </w:r>
      <w:r>
        <w:t xml:space="preserve">cứng </w:t>
      </w:r>
      <w:r>
        <w:t xml:space="preserve">bên </w:t>
      </w:r>
      <w:r>
        <w:t xml:space="preserve">ngoài </w:t>
      </w:r>
      <w:r>
        <w:t xml:space="preserve">của </w:t>
      </w:r>
      <w:r>
        <w:t xml:space="preserve">Trái </w:t>
      </w:r>
      <w:r>
        <w:t xml:space="preserve">Đất. </w:t>
      </w:r>
      <w:r>
        <w:br/>
      </w:r>
      <w:r>
        <w:rPr>
          <w:b/>
        </w:rPr>
        <w:t xml:space="preserve">thạch </w:t>
      </w:r>
      <w:r>
        <w:rPr>
          <w:b/>
        </w:rPr>
        <w:t xml:space="preserve">sùng </w:t>
      </w:r>
      <w:r>
        <w:rPr>
          <w:i/>
        </w:rPr>
        <w:t xml:space="preserve">danh từ </w:t>
      </w:r>
      <w:r>
        <w:t xml:space="preserve">Bò </w:t>
      </w:r>
      <w:r>
        <w:t xml:space="preserve">sát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tắc </w:t>
      </w:r>
      <w:r>
        <w:t xml:space="preserve">kè, </w:t>
      </w:r>
      <w:r>
        <w:t xml:space="preserve">nhỏ </w:t>
      </w:r>
      <w:r>
        <w:t xml:space="preserve">bằng </w:t>
      </w:r>
      <w:r>
        <w:t xml:space="preserve">ngón </w:t>
      </w:r>
      <w:r>
        <w:t xml:space="preserve">tay, </w:t>
      </w:r>
      <w:r>
        <w:t xml:space="preserve">thân </w:t>
      </w:r>
      <w:r>
        <w:t xml:space="preserve">nhẫn, </w:t>
      </w:r>
      <w:r>
        <w:t xml:space="preserve">thường </w:t>
      </w:r>
      <w:r>
        <w:t xml:space="preserve">bò </w:t>
      </w:r>
      <w:r>
        <w:t xml:space="preserve">trên </w:t>
      </w:r>
      <w:r>
        <w:t xml:space="preserve">tường </w:t>
      </w:r>
      <w:r>
        <w:t xml:space="preserve">nhà, </w:t>
      </w:r>
      <w:r>
        <w:t xml:space="preserve">bắt </w:t>
      </w:r>
      <w:r>
        <w:t xml:space="preserve">muỗi, </w:t>
      </w:r>
      <w:r>
        <w:t xml:space="preserve">sâu </w:t>
      </w:r>
      <w:r>
        <w:t xml:space="preserve">bọ </w:t>
      </w:r>
      <w:r>
        <w:t xml:space="preserve">nhỏ.. </w:t>
      </w:r>
      <w:r>
        <w:br/>
      </w:r>
      <w:r>
        <w:rPr>
          <w:b/>
        </w:rPr>
        <w:t xml:space="preserve">thạch </w:t>
      </w:r>
      <w:r>
        <w:rPr>
          <w:b/>
        </w:rPr>
        <w:t xml:space="preserve">tín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nhân </w:t>
      </w:r>
      <w:r>
        <w:t xml:space="preserve">ngôn. </w:t>
      </w:r>
      <w:r>
        <w:br/>
      </w:r>
      <w:r>
        <w:rPr>
          <w:b/>
        </w:rPr>
        <w:t xml:space="preserve">thạch </w:t>
      </w:r>
      <w:r>
        <w:rPr>
          <w:b/>
        </w:rPr>
        <w:t xml:space="preserve">xương </w:t>
      </w:r>
      <w:r>
        <w:rPr>
          <w:b/>
        </w:rPr>
        <w:t xml:space="preserve">bổ </w:t>
      </w:r>
      <w:r>
        <w:rPr>
          <w:i/>
        </w:rPr>
        <w:t xml:space="preserve">danh từ </w:t>
      </w:r>
      <w:r>
        <w:t xml:space="preserve">Cây </w:t>
      </w:r>
      <w:r>
        <w:t xml:space="preserve">loại </w:t>
      </w:r>
      <w:r>
        <w:t xml:space="preserve">thảo, </w:t>
      </w:r>
      <w:r>
        <w:t xml:space="preserve">lá </w:t>
      </w:r>
      <w:r>
        <w:t xml:space="preserve">hình </w:t>
      </w:r>
      <w:r>
        <w:t xml:space="preserve">dải, </w:t>
      </w:r>
      <w:r>
        <w:t xml:space="preserve">hoa </w:t>
      </w:r>
      <w:r>
        <w:t xml:space="preserve">màu </w:t>
      </w:r>
      <w:r>
        <w:t xml:space="preserve">đỏ </w:t>
      </w:r>
      <w:r>
        <w:t xml:space="preserve">nhạt </w:t>
      </w:r>
      <w:r>
        <w:t xml:space="preserve">mọc </w:t>
      </w:r>
      <w:r>
        <w:t xml:space="preserve">thành </w:t>
      </w:r>
      <w:r>
        <w:t xml:space="preserve">cụm </w:t>
      </w:r>
      <w:r>
        <w:t xml:space="preserve">trên </w:t>
      </w:r>
      <w:r>
        <w:t xml:space="preserve">cuống </w:t>
      </w:r>
      <w:r>
        <w:t xml:space="preserve">dài, </w:t>
      </w:r>
      <w:r>
        <w:t xml:space="preserve">có </w:t>
      </w:r>
      <w:r>
        <w:t xml:space="preserve">mo </w:t>
      </w:r>
      <w:r>
        <w:t xml:space="preserve">bao </w:t>
      </w:r>
      <w:r>
        <w:t xml:space="preserve">bọc, </w:t>
      </w:r>
      <w:r>
        <w:t xml:space="preserve">thân </w:t>
      </w:r>
      <w:r>
        <w:t xml:space="preserve">và </w:t>
      </w:r>
      <w:r>
        <w:t xml:space="preserve">rễ </w:t>
      </w:r>
      <w:r>
        <w:t xml:space="preserve">thơm, </w:t>
      </w:r>
      <w:r>
        <w:t xml:space="preserve">dùng </w:t>
      </w:r>
      <w:r>
        <w:t xml:space="preserve">làm </w:t>
      </w:r>
      <w:r>
        <w:t xml:space="preserve">thuốc.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