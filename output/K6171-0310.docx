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huết </w:t>
      </w:r>
      <w:r>
        <w:rPr>
          <w:i/>
        </w:rPr>
        <w:t xml:space="preserve">tính từ </w:t>
      </w:r>
      <w:r>
        <w:t xml:space="preserve">(phương ngữ). </w:t>
      </w:r>
      <w:r>
        <w:t xml:space="preserve">Mất </w:t>
      </w:r>
      <w:r>
        <w:t xml:space="preserve">hút,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thấy, </w:t>
      </w:r>
      <w:r>
        <w:t xml:space="preserve">có </w:t>
      </w:r>
      <w:r>
        <w:t xml:space="preserve">thể </w:t>
      </w:r>
      <w:r>
        <w:t xml:space="preserve">gặp </w:t>
      </w:r>
      <w:r>
        <w:t xml:space="preserve">được </w:t>
      </w:r>
      <w:r>
        <w:t xml:space="preserve">nữa. </w:t>
      </w:r>
      <w:r>
        <w:rPr>
          <w:i/>
        </w:rPr>
        <w:t xml:space="preserve">Chạy </w:t>
      </w:r>
      <w:r>
        <w:rPr>
          <w:i/>
        </w:rPr>
        <w:t xml:space="preserve">huốt. </w:t>
      </w:r>
      <w:r>
        <w:br/>
      </w:r>
      <w:r>
        <w:rPr>
          <w:b/>
        </w:rPr>
        <w:t xml:space="preserve">huơ </w:t>
      </w:r>
      <w:r>
        <w:rPr>
          <w:i/>
        </w:rPr>
        <w:t xml:space="preserve">động từ </w:t>
      </w:r>
      <w:r>
        <w:t xml:space="preserve">Giơ </w:t>
      </w:r>
      <w:r>
        <w:t xml:space="preserve">lên </w:t>
      </w:r>
      <w:r>
        <w:t xml:space="preserve">và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liên </w:t>
      </w:r>
      <w:r>
        <w:t xml:space="preserve">tiếp, </w:t>
      </w:r>
      <w:r>
        <w:t xml:space="preserve">thường </w:t>
      </w:r>
      <w:r>
        <w:t xml:space="preserve">để </w:t>
      </w:r>
      <w:r>
        <w:t xml:space="preserve">ra </w:t>
      </w:r>
      <w:r>
        <w:t xml:space="preserve">hiệu. </w:t>
      </w:r>
      <w:r>
        <w:t xml:space="preserve">Huø </w:t>
      </w:r>
      <w:r>
        <w:rPr>
          <w:i/>
        </w:rPr>
        <w:t xml:space="preserve">tay </w:t>
      </w:r>
      <w:r>
        <w:rPr>
          <w:i/>
        </w:rPr>
        <w:t xml:space="preserve">ra </w:t>
      </w:r>
      <w:r>
        <w:rPr>
          <w:i/>
        </w:rPr>
        <w:t xml:space="preserve">hiệu. </w:t>
      </w:r>
      <w:r>
        <w:t xml:space="preserve">HuƠơrmiñ </w:t>
      </w:r>
      <w:r>
        <w:t xml:space="preserve">tạm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húp, </w:t>
      </w:r>
      <w:r>
        <w:rPr>
          <w:i/>
        </w:rPr>
        <w:t xml:space="preserve">động từ </w:t>
      </w:r>
      <w:r>
        <w:t xml:space="preserve">Tự </w:t>
      </w:r>
      <w:r>
        <w:t xml:space="preserve">đưa </w:t>
      </w:r>
      <w:r>
        <w:t xml:space="preserve">thức </w:t>
      </w:r>
      <w:r>
        <w:t xml:space="preserve">ăn </w:t>
      </w:r>
      <w:r>
        <w:t xml:space="preserve">lỏng </w:t>
      </w:r>
      <w:r>
        <w:t xml:space="preserve">vào </w:t>
      </w:r>
      <w:r>
        <w:t xml:space="preserve">mồm </w:t>
      </w:r>
      <w:r>
        <w:t xml:space="preserve">bằng </w:t>
      </w:r>
      <w:r>
        <w:t xml:space="preserve">cách </w:t>
      </w:r>
      <w:r>
        <w:t xml:space="preserve">kể </w:t>
      </w:r>
      <w:r>
        <w:t xml:space="preserve">môi </w:t>
      </w:r>
      <w:r>
        <w:t xml:space="preserve">vào </w:t>
      </w:r>
      <w:r>
        <w:t xml:space="preserve">miệng </w:t>
      </w:r>
      <w:r>
        <w:t xml:space="preserve">vật </w:t>
      </w:r>
      <w:r>
        <w:t xml:space="preserve">đựng </w:t>
      </w:r>
      <w:r>
        <w:t xml:space="preserve">và </w:t>
      </w:r>
      <w:r>
        <w:t xml:space="preserve">hút </w:t>
      </w:r>
      <w:r>
        <w:t xml:space="preserve">mạnh </w:t>
      </w:r>
      <w:r>
        <w:t xml:space="preserve">dần </w:t>
      </w:r>
      <w:r>
        <w:t xml:space="preserve">từng </w:t>
      </w:r>
      <w:r>
        <w:t xml:space="preserve">ít </w:t>
      </w:r>
      <w:r>
        <w:t xml:space="preserve">một. </w:t>
      </w:r>
      <w:r>
        <w:rPr>
          <w:i/>
        </w:rPr>
        <w:t xml:space="preserve">Húp </w:t>
      </w:r>
      <w:r>
        <w:rPr>
          <w:i/>
        </w:rPr>
        <w:t xml:space="preserve">cháo. </w:t>
      </w:r>
      <w:r>
        <w:br/>
      </w:r>
      <w:r>
        <w:rPr>
          <w:b/>
        </w:rPr>
        <w:t xml:space="preserve">húp;t.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sưng). </w:t>
      </w:r>
      <w:r>
        <w:t xml:space="preserve">Phồng </w:t>
      </w:r>
      <w:r>
        <w:t xml:space="preserve">to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nặng </w:t>
      </w:r>
      <w:r>
        <w:t xml:space="preserve">nề, </w:t>
      </w:r>
      <w:r>
        <w:t xml:space="preserve">khó </w:t>
      </w:r>
      <w:r>
        <w:t xml:space="preserve">chịu. </w:t>
      </w:r>
      <w:r>
        <w:t xml:space="preserve">Mắt </w:t>
      </w:r>
      <w:r>
        <w:t xml:space="preserve">sưng </w:t>
      </w:r>
      <w:r>
        <w:t xml:space="preserve">húp. </w:t>
      </w:r>
      <w:r>
        <w:rPr>
          <w:i/>
        </w:rPr>
        <w:t xml:space="preserve">Sung </w:t>
      </w:r>
      <w:r>
        <w:rPr>
          <w:i/>
        </w:rPr>
        <w:t xml:space="preserve">húp </w:t>
      </w:r>
      <w:r>
        <w:t xml:space="preserve">cá </w:t>
      </w:r>
      <w:r>
        <w:t xml:space="preserve">bàn </w:t>
      </w:r>
      <w:r>
        <w:rPr>
          <w:i/>
        </w:rPr>
        <w:t xml:space="preserve">chân. </w:t>
      </w:r>
      <w:r>
        <w:t xml:space="preserve">!! </w:t>
      </w:r>
      <w:r>
        <w:t xml:space="preserve">Láy: </w:t>
      </w:r>
      <w:r>
        <w:rPr>
          <w:i/>
        </w:rPr>
        <w:t xml:space="preserve">hưm </w:t>
      </w:r>
      <w:r>
        <w:t xml:space="preserve">húp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húp </w:t>
      </w:r>
      <w:r>
        <w:rPr>
          <w:b/>
        </w:rPr>
        <w:t xml:space="preserve">híp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Phồng </w:t>
      </w:r>
      <w:r>
        <w:t xml:space="preserve">to </w:t>
      </w:r>
      <w:r>
        <w:t xml:space="preserve">lên, </w:t>
      </w:r>
      <w:r>
        <w:t xml:space="preserve">mọng </w:t>
      </w:r>
      <w:r>
        <w:t xml:space="preserve">lên, </w:t>
      </w:r>
      <w:r>
        <w:t xml:space="preserve">do </w:t>
      </w:r>
      <w:r>
        <w:t xml:space="preserve">quá </w:t>
      </w:r>
      <w:r>
        <w:t xml:space="preserve">béo </w:t>
      </w:r>
      <w:r>
        <w:t xml:space="preserve">hoặc </w:t>
      </w:r>
      <w:r>
        <w:t xml:space="preserve">bị </w:t>
      </w:r>
      <w:r>
        <w:t xml:space="preserve">sưng. </w:t>
      </w:r>
      <w:r>
        <w:rPr>
          <w:i/>
        </w:rPr>
        <w:t xml:space="preserve">Béo </w:t>
      </w:r>
      <w:r>
        <w:t xml:space="preserve">húp </w:t>
      </w:r>
      <w:r>
        <w:t xml:space="preserve">híp. </w:t>
      </w:r>
      <w:r>
        <w:t xml:space="preserve">Mặt </w:t>
      </w:r>
      <w:r>
        <w:t xml:space="preserve">mày </w:t>
      </w:r>
      <w:r>
        <w:t xml:space="preserve">sưng </w:t>
      </w:r>
      <w:r>
        <w:rPr>
          <w:i/>
        </w:rPr>
        <w:t xml:space="preserve">húp </w:t>
      </w:r>
      <w:r>
        <w:rPr>
          <w:i/>
        </w:rPr>
        <w:t xml:space="preserve">híp. </w:t>
      </w:r>
      <w:r>
        <w:t xml:space="preserve">Mi </w:t>
      </w:r>
      <w:r>
        <w:rPr>
          <w:i/>
        </w:rPr>
        <w:t xml:space="preserve">mắt </w:t>
      </w:r>
      <w:r>
        <w:t xml:space="preserve">húp </w:t>
      </w:r>
      <w:r>
        <w:t xml:space="preserve">híp. </w:t>
      </w:r>
      <w:r>
        <w:br/>
      </w:r>
      <w:r>
        <w:rPr>
          <w:b/>
        </w:rPr>
        <w:t xml:space="preserve">hup </w:t>
      </w:r>
      <w:r>
        <w:rPr>
          <w:i/>
        </w:rPr>
        <w:t xml:space="preserve">động từ </w:t>
      </w:r>
      <w:r>
        <w:t xml:space="preserve">Tự </w:t>
      </w:r>
      <w:r>
        <w:t xml:space="preserve">làm </w:t>
      </w:r>
      <w:r>
        <w:t xml:space="preserve">cho </w:t>
      </w:r>
      <w:r>
        <w:t xml:space="preserve">chìm </w:t>
      </w:r>
      <w:r>
        <w:t xml:space="preserve">hẳn </w:t>
      </w:r>
      <w:r>
        <w:t xml:space="preserve">đầu </w:t>
      </w:r>
      <w:r>
        <w:t xml:space="preserve">xuống </w:t>
      </w:r>
      <w:r>
        <w:t xml:space="preserve">dưới </w:t>
      </w:r>
      <w:r>
        <w:t xml:space="preserve">mặt </w:t>
      </w:r>
      <w:r>
        <w:t xml:space="preserve">nước </w:t>
      </w:r>
      <w:r>
        <w:t xml:space="preserve">một </w:t>
      </w:r>
      <w:r>
        <w:t xml:space="preserve">lúc. </w:t>
      </w:r>
      <w:r>
        <w:rPr>
          <w:i/>
        </w:rPr>
        <w:t xml:space="preserve">Lũ </w:t>
      </w:r>
      <w:r>
        <w:t xml:space="preserve">trẻ </w:t>
      </w:r>
      <w:r>
        <w:t xml:space="preserve">uừa </w:t>
      </w:r>
      <w:r>
        <w:rPr>
          <w:i/>
        </w:rPr>
        <w:t xml:space="preserve">tắm </w:t>
      </w:r>
      <w:r>
        <w:rPr>
          <w:i/>
        </w:rPr>
        <w:t xml:space="preserve">vừa </w:t>
      </w:r>
      <w:r>
        <w:t xml:space="preserve">hụp </w:t>
      </w:r>
      <w:r>
        <w:rPr>
          <w:i/>
        </w:rPr>
        <w:t xml:space="preserve">dưới </w:t>
      </w:r>
      <w:r>
        <w:t xml:space="preserve">sông. </w:t>
      </w:r>
      <w:r>
        <w:br/>
      </w:r>
      <w:r>
        <w:rPr>
          <w:b/>
        </w:rPr>
        <w:t xml:space="preserve">hút,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vết </w:t>
      </w:r>
      <w:r>
        <w:t xml:space="preserve">còn </w:t>
      </w:r>
      <w:r>
        <w:t xml:space="preserve">lại </w:t>
      </w:r>
      <w:r>
        <w:t xml:space="preserve">dưới </w:t>
      </w:r>
      <w:r>
        <w:t xml:space="preserve">dạng </w:t>
      </w:r>
      <w:r>
        <w:t xml:space="preserve">một </w:t>
      </w:r>
      <w:r>
        <w:t xml:space="preserve">lỗ </w:t>
      </w:r>
      <w:r>
        <w:t xml:space="preserve">sâu </w:t>
      </w:r>
      <w:r>
        <w:t xml:space="preserve">của </w:t>
      </w:r>
      <w:r>
        <w:t xml:space="preserve">vật </w:t>
      </w:r>
      <w:r>
        <w:t xml:space="preserve">đã </w:t>
      </w:r>
      <w:r>
        <w:t xml:space="preserve">đi </w:t>
      </w:r>
      <w:r>
        <w:t xml:space="preserve">thẳng </w:t>
      </w:r>
      <w:r>
        <w:t xml:space="preserve">quá </w:t>
      </w:r>
      <w:r>
        <w:t xml:space="preserve">sâu </w:t>
      </w:r>
      <w:r>
        <w:t xml:space="preserve">vào </w:t>
      </w:r>
      <w:r>
        <w:t xml:space="preserve">trong, </w:t>
      </w:r>
      <w:r>
        <w:t xml:space="preserve">vào </w:t>
      </w:r>
      <w:r>
        <w:t xml:space="preserve">dưới. </w:t>
      </w:r>
      <w:r>
        <w:t xml:space="preserve">Hút </w:t>
      </w:r>
      <w:r>
        <w:rPr>
          <w:i/>
        </w:rPr>
        <w:t xml:space="preserve">bom </w:t>
      </w:r>
      <w:r>
        <w:t xml:space="preserve">nổ </w:t>
      </w:r>
      <w:r>
        <w:t xml:space="preserve">chậm. </w:t>
      </w:r>
      <w:r>
        <w:t xml:space="preserve">Nước </w:t>
      </w:r>
      <w:r>
        <w:t xml:space="preserve">cuộn </w:t>
      </w:r>
      <w:r>
        <w:t xml:space="preserve">lên </w:t>
      </w:r>
      <w:r>
        <w:t xml:space="preserve">thành </w:t>
      </w:r>
      <w:r>
        <w:t xml:space="preserve">những </w:t>
      </w:r>
      <w:r>
        <w:t xml:space="preserve">hút </w:t>
      </w:r>
      <w:r>
        <w:t xml:space="preserve">xoáy </w:t>
      </w:r>
      <w:r>
        <w:rPr>
          <w:i/>
        </w:rPr>
        <w:t xml:space="preserve">sâu </w:t>
      </w:r>
      <w:r>
        <w:rPr>
          <w:i/>
        </w:rPr>
        <w:t xml:space="preserve">hoắm. </w:t>
      </w:r>
      <w:r>
        <w:rPr>
          <w:b/>
        </w:rPr>
        <w:t xml:space="preserve">2 </w:t>
      </w:r>
      <w:r>
        <w:t xml:space="preserve">Dấu </w:t>
      </w:r>
      <w:r>
        <w:t xml:space="preserve">vết, </w:t>
      </w:r>
      <w:r>
        <w:t xml:space="preserve">hình </w:t>
      </w:r>
      <w:r>
        <w:t xml:space="preserve">bóng </w:t>
      </w:r>
      <w:r>
        <w:t xml:space="preserve">còn </w:t>
      </w:r>
      <w:r>
        <w:rPr>
          <w:i/>
        </w:rPr>
        <w:t xml:space="preserve">thoáng </w:t>
      </w:r>
      <w:r>
        <w:t xml:space="preserve">lưu </w:t>
      </w:r>
      <w:r>
        <w:t xml:space="preserve">lại </w:t>
      </w:r>
      <w:r>
        <w:t xml:space="preserve">khi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sắp </w:t>
      </w:r>
      <w:r>
        <w:t xml:space="preserve">đi </w:t>
      </w:r>
      <w:r>
        <w:t xml:space="preserve">khuất </w:t>
      </w:r>
      <w:r>
        <w:t xml:space="preserve">hẳn. </w:t>
      </w:r>
      <w:r>
        <w:t xml:space="preserve">Nhìn </w:t>
      </w:r>
      <w:r>
        <w:rPr>
          <w:i/>
        </w:rPr>
        <w:t xml:space="preserve">theo </w:t>
      </w:r>
      <w:r>
        <w:t xml:space="preserve">hút </w:t>
      </w:r>
      <w:r>
        <w:t xml:space="preserve">bóng </w:t>
      </w:r>
      <w:r>
        <w:rPr>
          <w:i/>
        </w:rPr>
        <w:t xml:space="preserve">chim. </w:t>
      </w:r>
      <w:r>
        <w:t xml:space="preserve">Đi </w:t>
      </w:r>
      <w:r>
        <w:t xml:space="preserve">theo </w:t>
      </w:r>
      <w:r>
        <w:t xml:space="preserve">hút </w:t>
      </w:r>
      <w:r>
        <w:rPr>
          <w:i/>
        </w:rPr>
        <w:t xml:space="preserve">tên </w:t>
      </w:r>
      <w:r>
        <w:rPr>
          <w:i/>
        </w:rPr>
        <w:t xml:space="preserve">gian. </w:t>
      </w:r>
      <w:r>
        <w:t xml:space="preserve">Mất </w:t>
      </w:r>
      <w:r>
        <w:rPr>
          <w:i/>
        </w:rPr>
        <w:t xml:space="preserve">hút*. </w:t>
      </w:r>
      <w:r>
        <w:t xml:space="preserve">II </w:t>
      </w:r>
      <w:r>
        <w:t xml:space="preserve">tính từ </w:t>
      </w:r>
      <w:r>
        <w:t xml:space="preserve">(Sâu, </w:t>
      </w:r>
      <w:r>
        <w:t xml:space="preserve">xa)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cho </w:t>
      </w:r>
      <w:r>
        <w:t xml:space="preserve">đến </w:t>
      </w:r>
      <w:r>
        <w:t xml:space="preserve">tận </w:t>
      </w:r>
      <w:r>
        <w:t xml:space="preserve">cùng. </w:t>
      </w:r>
      <w:r>
        <w:t xml:space="preserve">Con </w:t>
      </w:r>
      <w:r>
        <w:t xml:space="preserve">đường </w:t>
      </w:r>
      <w:r>
        <w:t xml:space="preserve">nhỏ </w:t>
      </w:r>
      <w:r>
        <w:rPr>
          <w:i/>
        </w:rPr>
        <w:t xml:space="preserve">tắp </w:t>
      </w:r>
      <w:r>
        <w:rPr>
          <w:i/>
        </w:rPr>
        <w:t xml:space="preserve">uà </w:t>
      </w:r>
      <w:r>
        <w:rPr>
          <w:i/>
        </w:rPr>
        <w:t xml:space="preserve">xa </w:t>
      </w:r>
      <w:r>
        <w:t xml:space="preserve">hút. </w:t>
      </w:r>
      <w:r>
        <w:rPr>
          <w:i/>
        </w:rPr>
        <w:t xml:space="preserve">Hang </w:t>
      </w:r>
      <w:r>
        <w:rPr>
          <w:i/>
        </w:rPr>
        <w:t xml:space="preserve">sâu </w:t>
      </w:r>
      <w:r>
        <w:t xml:space="preserve">húi, </w:t>
      </w:r>
      <w:r>
        <w:t xml:space="preserve">tối </w:t>
      </w:r>
      <w:r>
        <w:t xml:space="preserve">mù. </w:t>
      </w:r>
      <w:r>
        <w:t xml:space="preserve">Hút </w:t>
      </w:r>
      <w:r>
        <w:rPr>
          <w:i/>
        </w:rPr>
        <w:t xml:space="preserve">tầm </w:t>
      </w:r>
      <w:r>
        <w:t xml:space="preserve">mắt </w:t>
      </w:r>
      <w:r>
        <w:t xml:space="preserve">(quá </w:t>
      </w:r>
      <w:r>
        <w:t xml:space="preserve">tầm </w:t>
      </w:r>
      <w:r>
        <w:t xml:space="preserve">nhìn </w:t>
      </w:r>
      <w:r>
        <w:t xml:space="preserve">của </w:t>
      </w:r>
      <w:r>
        <w:t xml:space="preserve">mắt).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hun </w:t>
      </w:r>
      <w:r>
        <w:rPr>
          <w:i/>
        </w:rPr>
        <w:t xml:space="preserve">hút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hút,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lỏng, </w:t>
      </w:r>
      <w:r>
        <w:t xml:space="preserve">chất </w:t>
      </w:r>
      <w:r>
        <w:t xml:space="preserve">khí </w:t>
      </w:r>
      <w:r>
        <w:t xml:space="preserve">dời </w:t>
      </w:r>
      <w:r>
        <w:t xml:space="preserve">chỗ </w:t>
      </w:r>
      <w:r>
        <w:t xml:space="preserve">về </w:t>
      </w:r>
      <w:r>
        <w:t xml:space="preserve">phía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cách </w:t>
      </w:r>
      <w:r>
        <w:t xml:space="preserve">tạo </w:t>
      </w:r>
      <w:r>
        <w:t xml:space="preserve">ra </w:t>
      </w:r>
      <w:r>
        <w:t xml:space="preserve">ở </w:t>
      </w:r>
      <w:r>
        <w:t xml:space="preserve">đó </w:t>
      </w:r>
      <w:r>
        <w:t xml:space="preserve">một </w:t>
      </w:r>
      <w:r>
        <w:t xml:space="preserve">khoảng </w:t>
      </w:r>
      <w:r>
        <w:t xml:space="preserve">chân </w:t>
      </w:r>
      <w:r>
        <w:t xml:space="preserve">không. </w:t>
      </w:r>
      <w:r>
        <w:t xml:space="preserve">Bơm </w:t>
      </w:r>
      <w:r>
        <w:t xml:space="preserve">hút </w:t>
      </w:r>
      <w:r>
        <w:t xml:space="preserve">nước. </w:t>
      </w:r>
      <w:r>
        <w:rPr>
          <w:i/>
        </w:rPr>
        <w:t xml:space="preserve">Hệ </w:t>
      </w:r>
      <w:r>
        <w:t xml:space="preserve">thống </w:t>
      </w:r>
      <w:r>
        <w:rPr>
          <w:i/>
        </w:rPr>
        <w:t xml:space="preserve">hút </w:t>
      </w:r>
      <w:r>
        <w:t xml:space="preserve">gió. </w:t>
      </w:r>
      <w:r>
        <w:rPr>
          <w:b/>
        </w:rPr>
        <w:t xml:space="preserve">2 </w:t>
      </w:r>
      <w:r>
        <w:t xml:space="preserve">Hút </w:t>
      </w:r>
      <w:r>
        <w:t xml:space="preserve">vào </w:t>
      </w:r>
      <w:r>
        <w:t xml:space="preserve">trong </w:t>
      </w:r>
      <w:r>
        <w:t xml:space="preserve">miệng. </w:t>
      </w:r>
      <w:r>
        <w:t xml:space="preserve">Hút </w:t>
      </w:r>
      <w:r>
        <w:t xml:space="preserve">thuốc </w:t>
      </w:r>
      <w:r>
        <w:rPr>
          <w:i/>
        </w:rPr>
        <w:t xml:space="preserve">lá. </w:t>
      </w:r>
      <w:r>
        <w:rPr>
          <w:i/>
        </w:rPr>
        <w:t xml:space="preserve">Ong </w:t>
      </w:r>
      <w:r>
        <w:t xml:space="preserve">hút </w:t>
      </w:r>
      <w:r>
        <w:t xml:space="preserve">nhuị.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về </w:t>
      </w:r>
      <w:r>
        <w:t xml:space="preserve">phía </w:t>
      </w:r>
      <w:r>
        <w:t xml:space="preserve">mình </w:t>
      </w:r>
      <w:r>
        <w:t xml:space="preserve">bằng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lực </w:t>
      </w:r>
      <w:r>
        <w:t xml:space="preserve">trong </w:t>
      </w:r>
      <w:r>
        <w:t xml:space="preserve">bản </w:t>
      </w:r>
      <w:r>
        <w:t xml:space="preserve">thân. </w:t>
      </w:r>
      <w:r>
        <w:t xml:space="preserve">Nam </w:t>
      </w:r>
      <w:r>
        <w:t xml:space="preserve">châm </w:t>
      </w:r>
      <w:r>
        <w:t xml:space="preserve">hút </w:t>
      </w:r>
      <w:r>
        <w:rPr>
          <w:i/>
        </w:rPr>
        <w:t xml:space="preserve">thỏi </w:t>
      </w:r>
      <w:r>
        <w:rPr>
          <w:i/>
        </w:rPr>
        <w:t xml:space="preserve">sắt. </w:t>
      </w:r>
      <w:r>
        <w:t xml:space="preserve">Sức </w:t>
      </w:r>
      <w:r>
        <w:t xml:space="preserve">hút </w:t>
      </w:r>
      <w:r>
        <w:rPr>
          <w:i/>
        </w:rPr>
        <w:t xml:space="preserve">của </w:t>
      </w:r>
      <w:r>
        <w:rPr>
          <w:i/>
        </w:rPr>
        <w:t xml:space="preserve">Trái </w:t>
      </w:r>
      <w:r>
        <w:t xml:space="preserve">Đất. </w:t>
      </w:r>
      <w:r>
        <w:rPr>
          <w:i/>
        </w:rPr>
        <w:t xml:space="preserve">A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ở </w:t>
      </w:r>
      <w:r>
        <w:t xml:space="preserve">môi </w:t>
      </w:r>
      <w:r>
        <w:t xml:space="preserve">trường </w:t>
      </w:r>
      <w:r>
        <w:t xml:space="preserve">xung </w:t>
      </w:r>
      <w:r>
        <w:t xml:space="preserve">quanh </w:t>
      </w:r>
      <w:r>
        <w:t xml:space="preserve">nhập </w:t>
      </w:r>
      <w:r>
        <w:t xml:space="preserve">vào </w:t>
      </w:r>
      <w:r>
        <w:t xml:space="preserve">trong </w:t>
      </w:r>
      <w:r>
        <w:t xml:space="preserve">mình </w:t>
      </w:r>
      <w:r>
        <w:t xml:space="preserve">và </w:t>
      </w:r>
      <w:r>
        <w:t xml:space="preserve">như </w:t>
      </w:r>
      <w:r>
        <w:t xml:space="preserve">mất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nữa. </w:t>
      </w:r>
      <w:r>
        <w:t xml:space="preserve">Bông </w:t>
      </w:r>
      <w:r>
        <w:t xml:space="preserve">hút </w:t>
      </w:r>
      <w:r>
        <w:t xml:space="preserve">nước. </w:t>
      </w:r>
      <w:r>
        <w:t xml:space="preserve">Chất </w:t>
      </w:r>
      <w:r>
        <w:rPr>
          <w:i/>
        </w:rPr>
        <w:t xml:space="preserve">hút </w:t>
      </w:r>
      <w:r>
        <w:rPr>
          <w:i/>
        </w:rPr>
        <w:t xml:space="preserve">ẩm. </w:t>
      </w:r>
      <w:r>
        <w:t xml:space="preserve">Cao </w:t>
      </w:r>
      <w:r>
        <w:rPr>
          <w:i/>
        </w:rPr>
        <w:t xml:space="preserve">hút </w:t>
      </w:r>
      <w:r>
        <w:rPr>
          <w:i/>
        </w:rPr>
        <w:t xml:space="preserve">hết </w:t>
      </w:r>
      <w:r>
        <w:t xml:space="preserve">mủ </w:t>
      </w:r>
      <w:r>
        <w:rPr>
          <w:i/>
        </w:rPr>
        <w:t xml:space="preserve">trong </w:t>
      </w:r>
      <w:r>
        <w:rPr>
          <w:i/>
        </w:rPr>
        <w:t xml:space="preserve">nhọt. </w:t>
      </w:r>
      <w:r>
        <w:rPr>
          <w:b/>
        </w:rPr>
        <w:t xml:space="preserve">5 </w:t>
      </w:r>
      <w:r>
        <w:rPr>
          <w:i/>
        </w:rPr>
        <w:t xml:space="preserve">Lôi </w:t>
      </w:r>
      <w:r>
        <w:t xml:space="preserve">cuốn, </w:t>
      </w:r>
      <w:r>
        <w:t xml:space="preserve">làm </w:t>
      </w:r>
      <w:r>
        <w:t xml:space="preserve">cho </w:t>
      </w:r>
      <w:r>
        <w:t xml:space="preserve">dồn </w:t>
      </w:r>
      <w:r>
        <w:t xml:space="preserve">cả </w:t>
      </w:r>
      <w:r>
        <w:t xml:space="preserve">sức </w:t>
      </w:r>
      <w:r>
        <w:t xml:space="preserve">lực, </w:t>
      </w:r>
      <w:r>
        <w:t xml:space="preserve">tỉnh </w:t>
      </w:r>
      <w:r>
        <w:t xml:space="preserve">thần </w:t>
      </w:r>
      <w:r>
        <w:t xml:space="preserve">vào. </w:t>
      </w:r>
      <w:r>
        <w:t xml:space="preserve">Mọi </w:t>
      </w:r>
      <w:r>
        <w:t xml:space="preserve">người </w:t>
      </w:r>
      <w:r>
        <w:rPr>
          <w:i/>
        </w:rPr>
        <w:t xml:space="preserve">bị </w:t>
      </w:r>
      <w:r>
        <w:t xml:space="preserve">hút </w:t>
      </w:r>
      <w:r>
        <w:rPr>
          <w:i/>
        </w:rPr>
        <w:t xml:space="preserve">uào </w:t>
      </w:r>
      <w:r>
        <w:rPr>
          <w:i/>
        </w:rPr>
        <w:t xml:space="preserve">câu </w:t>
      </w:r>
      <w:r>
        <w:t xml:space="preserve">chuyện. </w:t>
      </w:r>
      <w:r>
        <w:br/>
      </w:r>
      <w:r>
        <w:rPr>
          <w:b/>
        </w:rPr>
        <w:t xml:space="preserve">hút, </w:t>
      </w:r>
      <w:r>
        <w:rPr>
          <w:i/>
        </w:rPr>
        <w:t xml:space="preserve">phụ từ </w:t>
      </w:r>
      <w:r>
        <w:t xml:space="preserve">(ít dùng). </w:t>
      </w:r>
      <w:r>
        <w:t xml:space="preserve">Suýt </w:t>
      </w:r>
      <w:r>
        <w:t xml:space="preserve">(chết). </w:t>
      </w:r>
      <w:r>
        <w:t xml:space="preserve">Hút </w:t>
      </w:r>
      <w:r>
        <w:t xml:space="preserve">chết </w:t>
      </w:r>
      <w:r>
        <w:rPr>
          <w:i/>
        </w:rPr>
        <w:t xml:space="preserve">đuối. </w:t>
      </w:r>
      <w:r>
        <w:rPr>
          <w:i/>
        </w:rPr>
        <w:t xml:space="preserve">Bị </w:t>
      </w:r>
      <w:r>
        <w:rPr>
          <w:i/>
        </w:rPr>
        <w:t xml:space="preserve">đánh </w:t>
      </w:r>
      <w:r>
        <w:t xml:space="preserve">hút </w:t>
      </w:r>
      <w:r>
        <w:rPr>
          <w:i/>
        </w:rPr>
        <w:t xml:space="preserve">bỏ </w:t>
      </w:r>
      <w:r>
        <w:t xml:space="preserve">mạng. </w:t>
      </w:r>
      <w:r>
        <w:br/>
      </w:r>
      <w:r>
        <w:rPr>
          <w:b/>
        </w:rPr>
        <w:t xml:space="preserve">hút </w:t>
      </w:r>
      <w:r>
        <w:rPr>
          <w:b/>
        </w:rPr>
        <w:t xml:space="preserve">máu </w:t>
      </w:r>
      <w:r>
        <w:rPr>
          <w:b/>
        </w:rPr>
        <w:t xml:space="preserve">hút </w:t>
      </w:r>
      <w:r>
        <w:rPr>
          <w:b/>
        </w:rPr>
        <w:t xml:space="preserve">mủ </w:t>
      </w:r>
      <w:r>
        <w:rPr>
          <w:i/>
        </w:rPr>
        <w:t xml:space="preserve">động từ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bòn </w:t>
      </w:r>
      <w:r>
        <w:t xml:space="preserve">rút, </w:t>
      </w:r>
      <w:r>
        <w:t xml:space="preserve">bóc </w:t>
      </w:r>
      <w:r>
        <w:t xml:space="preserve">lột </w:t>
      </w:r>
      <w:r>
        <w:t xml:space="preserve">một </w:t>
      </w:r>
      <w:r>
        <w:t xml:space="preserve">cách </w:t>
      </w:r>
      <w:r>
        <w:t xml:space="preserve">tàn </w:t>
      </w:r>
      <w:r>
        <w:t xml:space="preserve">nhẫn. </w:t>
      </w:r>
      <w:r>
        <w:br/>
      </w:r>
      <w:r>
        <w:rPr>
          <w:b/>
        </w:rPr>
        <w:t xml:space="preserve">hút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nhỏ, </w:t>
      </w:r>
      <w:r>
        <w:t xml:space="preserve">hút </w:t>
      </w:r>
      <w:r>
        <w:t xml:space="preserve">mật </w:t>
      </w:r>
      <w:r>
        <w:t xml:space="preserve">hoa, </w:t>
      </w:r>
      <w:r>
        <w:t xml:space="preserve">mỏ </w:t>
      </w:r>
      <w:r>
        <w:t xml:space="preserve">cong, </w:t>
      </w:r>
      <w:r>
        <w:t xml:space="preserve">lông </w:t>
      </w:r>
      <w:r>
        <w:t xml:space="preserve">con </w:t>
      </w:r>
      <w:r>
        <w:t xml:space="preserve">đực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sặc </w:t>
      </w:r>
      <w:r>
        <w:t xml:space="preserve">sỡ. </w:t>
      </w:r>
      <w:r>
        <w:t xml:space="preserve">hút </w:t>
      </w:r>
      <w:r>
        <w:t xml:space="preserve">xách </w:t>
      </w:r>
      <w:r>
        <w:t xml:space="preserve">động từ </w:t>
      </w:r>
      <w:r>
        <w:t xml:space="preserve">(khẩu ngữ). </w:t>
      </w:r>
      <w:r>
        <w:t xml:space="preserve">Hút </w:t>
      </w:r>
      <w:r>
        <w:t xml:space="preserve">thuốc </w:t>
      </w:r>
      <w:r>
        <w:t xml:space="preserve">phiện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 </w:t>
      </w:r>
      <w:r>
        <w:t xml:space="preserve">hoặc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hụt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đạt </w:t>
      </w:r>
      <w:r>
        <w:t xml:space="preserve">được </w:t>
      </w:r>
      <w:r>
        <w:t xml:space="preserve">mức </w:t>
      </w:r>
      <w:r>
        <w:t xml:space="preserve">cụ </w:t>
      </w:r>
      <w:r>
        <w:t xml:space="preserve">thể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kích </w:t>
      </w:r>
      <w:r>
        <w:t xml:space="preserve">thước, </w:t>
      </w:r>
      <w:r>
        <w:t xml:space="preserve">khoảng </w:t>
      </w:r>
      <w:r>
        <w:t xml:space="preserve">cách </w:t>
      </w:r>
      <w:r>
        <w:t xml:space="preserve">như </w:t>
      </w:r>
      <w:r>
        <w:t xml:space="preserve">đã </w:t>
      </w:r>
      <w:r>
        <w:t xml:space="preserve">dự </w:t>
      </w:r>
      <w:r>
        <w:t xml:space="preserve">tính </w:t>
      </w:r>
      <w:r>
        <w:t xml:space="preserve">hoặc </w:t>
      </w:r>
      <w:r>
        <w:t xml:space="preserve">đã </w:t>
      </w:r>
      <w:r>
        <w:t xml:space="preserve">tưởng, </w:t>
      </w:r>
      <w:r>
        <w:t xml:space="preserve">mà </w:t>
      </w:r>
      <w:r>
        <w:t xml:space="preserve">thiếu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phần. </w:t>
      </w:r>
      <w:r>
        <w:rPr>
          <w:i/>
        </w:rPr>
        <w:t xml:space="preserve">Xã </w:t>
      </w:r>
      <w:r>
        <w:rPr>
          <w:i/>
        </w:rPr>
        <w:t xml:space="preserve">cấy </w:t>
      </w:r>
      <w:r>
        <w:t xml:space="preserve">hụt </w:t>
      </w:r>
      <w:r>
        <w:rPr>
          <w:i/>
        </w:rPr>
        <w:t xml:space="preserve">diện </w:t>
      </w:r>
      <w:r>
        <w:t xml:space="preserve">tích </w:t>
      </w:r>
      <w:r>
        <w:rPr>
          <w:i/>
        </w:rPr>
        <w:t xml:space="preserve">mười </w:t>
      </w:r>
      <w:r>
        <w:t xml:space="preserve">hecta. </w:t>
      </w:r>
      <w:r>
        <w:rPr>
          <w:i/>
        </w:rPr>
        <w:t xml:space="preserve">Hụt </w:t>
      </w:r>
      <w:r>
        <w:rPr>
          <w:i/>
        </w:rPr>
        <w:t xml:space="preserve">mức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Bước </w:t>
      </w:r>
      <w:r>
        <w:t xml:space="preserve">hụt </w:t>
      </w:r>
      <w:r>
        <w:t xml:space="preserve">chân, </w:t>
      </w:r>
      <w:r>
        <w:rPr>
          <w:i/>
        </w:rPr>
        <w:t xml:space="preserve">bị </w:t>
      </w:r>
      <w:r>
        <w:t xml:space="preserve">ngã. </w:t>
      </w:r>
      <w:r>
        <w:rPr>
          <w:b/>
        </w:rPr>
        <w:t xml:space="preserve">2 </w:t>
      </w:r>
      <w:r>
        <w:t xml:space="preserve">(khẩu ngữ). </w:t>
      </w:r>
      <w:r>
        <w:t xml:space="preserve">Không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việc </w:t>
      </w:r>
      <w:r>
        <w:t xml:space="preserve">tưởng </w:t>
      </w:r>
      <w:r>
        <w:t xml:space="preserve">đã </w:t>
      </w:r>
      <w:r>
        <w:t xml:space="preserve">làm </w:t>
      </w:r>
      <w:r>
        <w:t xml:space="preserve">được, </w:t>
      </w:r>
      <w:r>
        <w:t xml:space="preserve">vì </w:t>
      </w:r>
      <w:r>
        <w:t xml:space="preserve">bị </w:t>
      </w:r>
      <w:r>
        <w:t xml:space="preserve">thất </w:t>
      </w:r>
      <w:r>
        <w:t xml:space="preserve">bại </w:t>
      </w:r>
      <w:r>
        <w:t xml:space="preserve">bất </w:t>
      </w:r>
      <w:r>
        <w:t xml:space="preserve">ngờ </w:t>
      </w:r>
      <w:r>
        <w:t xml:space="preserve">ở </w:t>
      </w:r>
      <w:r>
        <w:t xml:space="preserve">bước </w:t>
      </w:r>
      <w:r>
        <w:t xml:space="preserve">cuối </w:t>
      </w:r>
      <w:r>
        <w:t xml:space="preserve">cùng. </w:t>
      </w:r>
      <w:r>
        <w:t xml:space="preserve">Bắt </w:t>
      </w:r>
      <w:r>
        <w:t xml:space="preserve">hụt </w:t>
      </w:r>
      <w:r>
        <w:t xml:space="preserve">kẻ </w:t>
      </w:r>
      <w:r>
        <w:rPr>
          <w:i/>
        </w:rPr>
        <w:t xml:space="preserve">trộm. </w:t>
      </w:r>
      <w:r>
        <w:t xml:space="preserve">Hụt </w:t>
      </w:r>
      <w:r>
        <w:t xml:space="preserve">chuyến </w:t>
      </w:r>
      <w:r>
        <w:t xml:space="preserve">xe </w:t>
      </w:r>
      <w:r>
        <w:t xml:space="preserve">sáng. </w:t>
      </w:r>
      <w:r>
        <w:br/>
      </w:r>
      <w:r>
        <w:rPr>
          <w:b/>
        </w:rPr>
        <w:t xml:space="preserve">hụt </w:t>
      </w:r>
      <w:r>
        <w:rPr>
          <w:b/>
        </w:rPr>
        <w:t xml:space="preserve">hãng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bị </w:t>
      </w:r>
      <w:r>
        <w:t xml:space="preserve">thiếu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(thường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tình </w:t>
      </w:r>
      <w:r>
        <w:t xml:space="preserve">cảm)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Người </w:t>
      </w:r>
      <w:r>
        <w:t xml:space="preserve">bạn </w:t>
      </w:r>
      <w:r>
        <w:t xml:space="preserve">trí </w:t>
      </w:r>
      <w:r>
        <w:rPr>
          <w:i/>
        </w:rPr>
        <w:t xml:space="preserve">kỉ </w:t>
      </w:r>
      <w:r>
        <w:rPr>
          <w:i/>
        </w:rPr>
        <w:t xml:space="preserve">qua </w:t>
      </w:r>
      <w:r>
        <w:rPr>
          <w:i/>
        </w:rPr>
        <w:t xml:space="preserve">đời, </w:t>
      </w:r>
      <w:r>
        <w:rPr>
          <w:i/>
        </w:rPr>
        <w:t xml:space="preserve">anh </w:t>
      </w:r>
      <w:r>
        <w:rPr>
          <w:i/>
        </w:rPr>
        <w:t xml:space="preserve">cảm </w:t>
      </w:r>
      <w:r>
        <w:t xml:space="preserve">thấy </w:t>
      </w:r>
      <w:r>
        <w:t xml:space="preserve">hụt </w:t>
      </w:r>
      <w:r>
        <w:t xml:space="preserve">hÃng. </w:t>
      </w:r>
      <w:r>
        <w:rPr>
          <w:i/>
        </w:rPr>
        <w:t xml:space="preserve">Bị </w:t>
      </w:r>
      <w:r>
        <w:t xml:space="preserve">hụt </w:t>
      </w:r>
      <w:r>
        <w:t xml:space="preserve">hÃng </w:t>
      </w:r>
      <w:r>
        <w:rPr>
          <w:i/>
        </w:rPr>
        <w:t xml:space="preserve">niềm </w:t>
      </w:r>
      <w:r>
        <w:t xml:space="preserve">tin. </w:t>
      </w:r>
      <w:r>
        <w:rPr>
          <w:b/>
        </w:rPr>
        <w:t xml:space="preserve">2 </w:t>
      </w:r>
      <w:r>
        <w:t xml:space="preserve">Bị </w:t>
      </w:r>
      <w:r>
        <w:t xml:space="preserve">thiếu </w:t>
      </w:r>
      <w:r>
        <w:t xml:space="preserve">hẳn, </w:t>
      </w:r>
      <w:r>
        <w:t xml:space="preserve">hụt </w:t>
      </w:r>
      <w:r>
        <w:t xml:space="preserve">hẳn. </w:t>
      </w:r>
      <w:r>
        <w:t xml:space="preserve">Kiến </w:t>
      </w:r>
      <w:r>
        <w:t xml:space="preserve">thức </w:t>
      </w:r>
      <w:r>
        <w:t xml:space="preserve">bị </w:t>
      </w:r>
      <w:r>
        <w:rPr>
          <w:i/>
        </w:rPr>
        <w:t xml:space="preserve">hựt </w:t>
      </w:r>
      <w:r>
        <w:rPr>
          <w:i/>
        </w:rPr>
        <w:t xml:space="preserve">hÃng. </w:t>
      </w:r>
      <w:r>
        <w:t xml:space="preserve">Hụt </w:t>
      </w:r>
      <w:r>
        <w:rPr>
          <w:i/>
        </w:rPr>
        <w:t xml:space="preserve">hÃng </w:t>
      </w:r>
      <w:r>
        <w:t xml:space="preserve">về </w:t>
      </w:r>
      <w:r>
        <w:rPr>
          <w:i/>
        </w:rPr>
        <w:t xml:space="preserve">đội </w:t>
      </w:r>
      <w:r>
        <w:t xml:space="preserve">ngũ </w:t>
      </w:r>
      <w:r>
        <w:rPr>
          <w:i/>
        </w:rPr>
        <w:t xml:space="preserve">kế </w:t>
      </w:r>
      <w:r>
        <w:rPr>
          <w:i/>
        </w:rPr>
        <w:t xml:space="preserve">cận. </w:t>
      </w:r>
      <w:r>
        <w:br/>
      </w:r>
      <w:r>
        <w:rPr>
          <w:b/>
        </w:rPr>
        <w:t xml:space="preserve">huy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t xml:space="preserve">Vật </w:t>
      </w:r>
      <w:r>
        <w:t xml:space="preserve">làm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dùng </w:t>
      </w:r>
      <w:r>
        <w:t xml:space="preserve">làm </w:t>
      </w:r>
      <w:r>
        <w:t xml:space="preserve">dấu </w:t>
      </w:r>
      <w:r>
        <w:t xml:space="preserve">hiệu </w:t>
      </w:r>
      <w:r>
        <w:t xml:space="preserve">đặc </w:t>
      </w:r>
      <w:r>
        <w:t xml:space="preserve">biệt </w:t>
      </w:r>
      <w:r>
        <w:t xml:space="preserve">do </w:t>
      </w:r>
      <w:r>
        <w:t xml:space="preserve">nhà </w:t>
      </w:r>
      <w:r>
        <w:rPr>
          <w:i/>
        </w:rPr>
        <w:t xml:space="preserve">nước </w:t>
      </w:r>
      <w:r>
        <w:t xml:space="preserve">hay </w:t>
      </w:r>
      <w:r>
        <w:t xml:space="preserve">tổ </w:t>
      </w:r>
      <w:r>
        <w:t xml:space="preserve">chức </w:t>
      </w:r>
      <w:r>
        <w:t xml:space="preserve">xã </w:t>
      </w:r>
      <w:r>
        <w:t xml:space="preserve">hội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tặng </w:t>
      </w:r>
      <w:r>
        <w:rPr>
          <w:i/>
        </w:rPr>
        <w:t xml:space="preserve">thưởng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thành </w:t>
      </w:r>
      <w:r>
        <w:t xml:space="preserve">tích. </w:t>
      </w:r>
      <w:r>
        <w:rPr>
          <w:i/>
        </w:rPr>
        <w:t xml:space="preserve">Huy </w:t>
      </w:r>
      <w:r>
        <w:rPr>
          <w:i/>
        </w:rPr>
        <w:t xml:space="preserve">chương </w:t>
      </w:r>
      <w:r>
        <w:t xml:space="preserve">chiến </w:t>
      </w:r>
      <w:r>
        <w:t xml:space="preserve">sĩ </w:t>
      </w:r>
      <w:r>
        <w:t xml:space="preserve">uẻ </w:t>
      </w:r>
      <w:r>
        <w:t xml:space="preserve">uang. </w:t>
      </w:r>
      <w:r>
        <w:t xml:space="preserve">Đoạt </w:t>
      </w:r>
      <w:r>
        <w:t xml:space="preserve">huy </w:t>
      </w:r>
      <w:r>
        <w:t xml:space="preserve">chương </w:t>
      </w:r>
      <w:r>
        <w:t xml:space="preserve">vàng </w:t>
      </w:r>
      <w:r>
        <w:t xml:space="preserve">tại </w:t>
      </w:r>
      <w:r>
        <w:rPr>
          <w:i/>
        </w:rPr>
        <w:t xml:space="preserve">o]ympic. </w:t>
      </w:r>
      <w:r>
        <w:br/>
      </w:r>
      <w:r>
        <w:rPr>
          <w:b/>
        </w:rPr>
        <w:t xml:space="preserve">huy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Điều </w:t>
      </w:r>
      <w:r>
        <w:t xml:space="preserve">một </w:t>
      </w:r>
      <w:r>
        <w:t xml:space="preserve">số </w:t>
      </w:r>
      <w:r>
        <w:t xml:space="preserve">đông, </w:t>
      </w:r>
      <w:r>
        <w:t xml:space="preserve">một </w:t>
      </w:r>
      <w:r>
        <w:t xml:space="preserve">số </w:t>
      </w:r>
      <w:r>
        <w:t xml:space="preserve">lớn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gì. </w:t>
      </w:r>
      <w:r>
        <w:t xml:space="preserve">Huy </w:t>
      </w:r>
      <w:r>
        <w:rPr>
          <w:i/>
        </w:rPr>
        <w:t xml:space="preserve">động </w:t>
      </w:r>
      <w:r>
        <w:t xml:space="preserve">lực </w:t>
      </w:r>
      <w:r>
        <w:rPr>
          <w:i/>
        </w:rPr>
        <w:t xml:space="preserve">lượng. </w:t>
      </w:r>
      <w:r>
        <w:t xml:space="preserve">Huy </w:t>
      </w:r>
      <w:r>
        <w:rPr>
          <w:i/>
        </w:rPr>
        <w:t xml:space="preserve">động </w:t>
      </w:r>
      <w:r>
        <w:rPr>
          <w:i/>
        </w:rPr>
        <w:t xml:space="preserve">uốn. </w:t>
      </w:r>
      <w:r>
        <w:br/>
      </w:r>
      <w:r>
        <w:rPr>
          <w:b/>
        </w:rPr>
        <w:t xml:space="preserve">huy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Vật </w:t>
      </w:r>
      <w:r>
        <w:t xml:space="preserve">làm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dùng </w:t>
      </w:r>
      <w:r>
        <w:t xml:space="preserve">làm </w:t>
      </w:r>
      <w:r>
        <w:t xml:space="preserve">dấu </w:t>
      </w:r>
      <w:r>
        <w:t xml:space="preserve">hiệu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hoặc </w:t>
      </w:r>
      <w:r>
        <w:t xml:space="preserve">để </w:t>
      </w:r>
      <w:r>
        <w:t xml:space="preserve">kỉ </w:t>
      </w:r>
      <w:r>
        <w:t xml:space="preserve">niệm </w:t>
      </w:r>
      <w:r>
        <w:t xml:space="preserve">một </w:t>
      </w:r>
      <w:r>
        <w:t xml:space="preserve">phong </w:t>
      </w:r>
      <w:r>
        <w:t xml:space="preserve">trào,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lịch </w:t>
      </w:r>
      <w:r>
        <w:t xml:space="preserve">sử </w:t>
      </w:r>
      <w:r>
        <w:t xml:space="preserve">hay </w:t>
      </w:r>
      <w:r>
        <w:t xml:space="preserve">một </w:t>
      </w:r>
      <w:r>
        <w:t xml:space="preserve">nhân </w:t>
      </w:r>
      <w:r>
        <w:t xml:space="preserve">vật </w:t>
      </w:r>
      <w:r>
        <w:t xml:space="preserve">nổi </w:t>
      </w:r>
      <w:r>
        <w:t xml:space="preserve">tiếng. </w:t>
      </w:r>
      <w:r>
        <w:t xml:space="preserve">Huy </w:t>
      </w:r>
      <w:r>
        <w:t xml:space="preserve">hiệu </w:t>
      </w:r>
      <w:r>
        <w:rPr>
          <w:i/>
        </w:rPr>
        <w:t xml:space="preserve">Đoàn </w:t>
      </w:r>
      <w:r>
        <w:rPr>
          <w:i/>
        </w:rPr>
        <w:t xml:space="preserve">thanh </w:t>
      </w:r>
      <w:r>
        <w:t xml:space="preserve">niên. </w:t>
      </w:r>
      <w:r>
        <w:t xml:space="preserve">Huy </w:t>
      </w:r>
      <w:r>
        <w:t xml:space="preserve">hiệu </w:t>
      </w:r>
      <w:r>
        <w:t xml:space="preserve">Điện </w:t>
      </w:r>
      <w:r>
        <w:rPr>
          <w:i/>
        </w:rPr>
        <w:t xml:space="preserve">Biên </w:t>
      </w:r>
      <w:r>
        <w:t xml:space="preserve">Phủ. </w:t>
      </w:r>
      <w:r>
        <w:br/>
      </w:r>
      <w:r>
        <w:rPr>
          <w:b/>
        </w:rPr>
        <w:t xml:space="preserve">huy </w:t>
      </w:r>
      <w:r>
        <w:rPr>
          <w:b/>
        </w:rPr>
        <w:t xml:space="preserve">hoàng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chói </w:t>
      </w:r>
      <w:r>
        <w:t xml:space="preserve">lọi, </w:t>
      </w:r>
      <w:r>
        <w:t xml:space="preserve">rực </w:t>
      </w:r>
      <w:r>
        <w:t xml:space="preserve">rỡ. </w:t>
      </w:r>
      <w:r>
        <w:t xml:space="preserve">Vẻ </w:t>
      </w:r>
      <w:r>
        <w:rPr>
          <w:i/>
        </w:rPr>
        <w:t xml:space="preserve">đẹp </w:t>
      </w:r>
      <w:r>
        <w:t xml:space="preserve">huy </w:t>
      </w:r>
      <w:r>
        <w:rPr>
          <w:i/>
        </w:rPr>
        <w:t xml:space="preserve">hoàng </w:t>
      </w:r>
      <w:r>
        <w:rPr>
          <w:i/>
        </w:rPr>
        <w:t xml:space="preserve">của </w:t>
      </w:r>
      <w:r>
        <w:rPr>
          <w:i/>
        </w:rPr>
        <w:t xml:space="preserve">thủ </w:t>
      </w:r>
      <w:r>
        <w:rPr>
          <w:i/>
        </w:rPr>
        <w:t xml:space="preserve">đô </w:t>
      </w:r>
      <w:r>
        <w:t xml:space="preserve">trong </w:t>
      </w:r>
      <w:r>
        <w:t xml:space="preserve">ngày </w:t>
      </w:r>
      <w:r>
        <w:t xml:space="preserve">hội. </w:t>
      </w:r>
      <w:r>
        <w:t xml:space="preserve">Tương </w:t>
      </w:r>
      <w:r>
        <w:rPr>
          <w:i/>
        </w:rPr>
        <w:t xml:space="preserve">lai </w:t>
      </w:r>
      <w:r>
        <w:rPr>
          <w:i/>
        </w:rPr>
        <w:t xml:space="preserve">huy </w:t>
      </w:r>
      <w:r>
        <w:rPr>
          <w:i/>
        </w:rPr>
        <w:t xml:space="preserve">hoàng. </w:t>
      </w:r>
      <w:r>
        <w:br/>
      </w:r>
      <w:r>
        <w:rPr>
          <w:b/>
        </w:rPr>
        <w:t xml:space="preserve">huy </w:t>
      </w:r>
      <w:r>
        <w:rPr>
          <w:b/>
        </w:rPr>
        <w:t xml:space="preserve">hoắc </w:t>
      </w:r>
      <w:r>
        <w:rPr>
          <w:i/>
        </w:rPr>
        <w:t xml:space="preserve">động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Tiêu </w:t>
      </w:r>
      <w:r>
        <w:t xml:space="preserve">dùng </w:t>
      </w:r>
      <w:r>
        <w:t xml:space="preserve">vung </w:t>
      </w:r>
      <w:r>
        <w:t xml:space="preserve">phí. </w:t>
      </w:r>
      <w:r>
        <w:t xml:space="preserve">Huy </w:t>
      </w:r>
      <w:r>
        <w:rPr>
          <w:i/>
        </w:rPr>
        <w:t xml:space="preserve">hoắc </w:t>
      </w:r>
      <w:r>
        <w:t xml:space="preserve">tiền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huỷ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tổn </w:t>
      </w:r>
      <w:r>
        <w:t xml:space="preserve">tại </w:t>
      </w:r>
      <w:r>
        <w:t xml:space="preserve">hoặc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nữa. </w:t>
      </w:r>
      <w:r>
        <w:t xml:space="preserve">Huý </w:t>
      </w:r>
      <w:r>
        <w:rPr>
          <w:i/>
        </w:rPr>
        <w:t xml:space="preserve">giấy </w:t>
      </w:r>
      <w:r>
        <w:t xml:space="preserve">tờ. </w:t>
      </w:r>
      <w:r>
        <w:t xml:space="preserve">Huỷ </w:t>
      </w:r>
      <w:r>
        <w:t xml:space="preserve">bản </w:t>
      </w:r>
      <w:r>
        <w:rPr>
          <w:i/>
        </w:rPr>
        <w:t xml:space="preserve">hợp </w:t>
      </w:r>
      <w:r>
        <w:rPr>
          <w:i/>
        </w:rPr>
        <w:t xml:space="preserve">đông. </w:t>
      </w:r>
      <w:r>
        <w:br w:type="page"/>
      </w:r>
      <w:r>
        <w:rPr>
          <w:b/>
        </w:rPr>
        <w:t xml:space="preserve">huỷ </w:t>
      </w:r>
      <w:r>
        <w:rPr>
          <w:b/>
        </w:rPr>
        <w:t xml:space="preserve">báng </w:t>
      </w:r>
      <w:r>
        <w:rPr>
          <w:b/>
        </w:rPr>
        <w:t xml:space="preserve">đạ. </w:t>
      </w:r>
      <w:r>
        <w:t xml:space="preserve">(cũ; </w:t>
      </w:r>
      <w:r>
        <w:t xml:space="preserve">ít dùng). </w:t>
      </w:r>
      <w:r>
        <w:rPr>
          <w:i/>
        </w:rPr>
        <w:t xml:space="preserve">Như </w:t>
      </w:r>
      <w:r>
        <w:t xml:space="preserve">phí </w:t>
      </w:r>
      <w:r>
        <w:rPr>
          <w:i/>
        </w:rPr>
        <w:t xml:space="preserve">báng. </w:t>
      </w:r>
      <w:r>
        <w:br/>
      </w:r>
      <w:r>
        <w:rPr>
          <w:b/>
        </w:rPr>
        <w:t xml:space="preserve">huỷ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Bỏ </w:t>
      </w:r>
      <w:r>
        <w:t xml:space="preserve">đi, </w:t>
      </w:r>
      <w:r>
        <w:t xml:space="preserve">coi </w:t>
      </w:r>
      <w:r>
        <w:t xml:space="preserve">là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hoặc </w:t>
      </w:r>
      <w:r>
        <w:t xml:space="preserve">giá </w:t>
      </w:r>
      <w:r>
        <w:t xml:space="preserve">trị </w:t>
      </w:r>
      <w:r>
        <w:rPr>
          <w:i/>
        </w:rPr>
        <w:t xml:space="preserve">nữa. </w:t>
      </w:r>
      <w:r>
        <w:t xml:space="preserve">Huỷ </w:t>
      </w:r>
      <w:r>
        <w:rPr>
          <w:i/>
        </w:rPr>
        <w:t xml:space="preserve">bỏ </w:t>
      </w:r>
      <w:r>
        <w:t xml:space="preserve">giao </w:t>
      </w:r>
      <w:r>
        <w:rPr>
          <w:i/>
        </w:rPr>
        <w:t xml:space="preserve">kèo. </w:t>
      </w:r>
      <w:r>
        <w:t xml:space="preserve">Huỷ </w:t>
      </w:r>
      <w:r>
        <w:t xml:space="preserve">bỏ </w:t>
      </w:r>
      <w:r>
        <w:t xml:space="preserve">một </w:t>
      </w:r>
      <w:r>
        <w:t xml:space="preserve">quyết </w:t>
      </w:r>
      <w:r>
        <w:t xml:space="preserve">định. </w:t>
      </w:r>
      <w:r>
        <w:t xml:space="preserve">Huỷ </w:t>
      </w:r>
      <w:r>
        <w:rPr>
          <w:i/>
        </w:rPr>
        <w:t xml:space="preserve">bỏ </w:t>
      </w:r>
      <w:r>
        <w:rPr>
          <w:i/>
        </w:rPr>
        <w:t xml:space="preserve">bán </w:t>
      </w:r>
      <w:r>
        <w:rPr>
          <w:i/>
        </w:rPr>
        <w:t xml:space="preserve">án. </w:t>
      </w:r>
      <w:r>
        <w:br/>
      </w:r>
      <w:r>
        <w:rPr>
          <w:b/>
        </w:rPr>
        <w:t xml:space="preserve">huỷ </w:t>
      </w:r>
      <w:r>
        <w:rPr>
          <w:b/>
        </w:rPr>
        <w:t xml:space="preserve">diệt </w:t>
      </w:r>
      <w:r>
        <w:rPr>
          <w:i/>
        </w:rPr>
        <w:t xml:space="preserve">động từ </w:t>
      </w:r>
      <w:r>
        <w:t xml:space="preserve">Diệt </w:t>
      </w:r>
      <w:r>
        <w:t xml:space="preserve">hoàn </w:t>
      </w:r>
      <w:r>
        <w:t xml:space="preserve">toàn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rộng </w:t>
      </w:r>
      <w:r>
        <w:t xml:space="preserve">lớn. </w:t>
      </w:r>
      <w:r>
        <w:t xml:space="preserve">Cả </w:t>
      </w:r>
      <w:r>
        <w:t xml:space="preserve">một </w:t>
      </w:r>
      <w:r>
        <w:rPr>
          <w:i/>
        </w:rPr>
        <w:t xml:space="preserve">khu </w:t>
      </w:r>
      <w:r>
        <w:rPr>
          <w:i/>
        </w:rPr>
        <w:t xml:space="preserve">rừng </w:t>
      </w:r>
      <w:r>
        <w:rPr>
          <w:i/>
        </w:rPr>
        <w:t xml:space="preserve">bị </w:t>
      </w:r>
      <w:r>
        <w:t xml:space="preserve">huỷ </w:t>
      </w:r>
      <w:r>
        <w:rPr>
          <w:i/>
        </w:rPr>
        <w:t xml:space="preserve">diệt. </w:t>
      </w:r>
      <w:r>
        <w:t xml:space="preserve">Cuộc </w:t>
      </w:r>
      <w:r>
        <w:rPr>
          <w:i/>
        </w:rPr>
        <w:t xml:space="preserve">ném </w:t>
      </w:r>
      <w:r>
        <w:rPr>
          <w:i/>
        </w:rPr>
        <w:t xml:space="preserve">bom </w:t>
      </w:r>
      <w:r>
        <w:rPr>
          <w:i/>
        </w:rPr>
        <w:t xml:space="preserve">có </w:t>
      </w:r>
      <w:r>
        <w:t xml:space="preserve">tính </w:t>
      </w:r>
      <w:r>
        <w:rPr>
          <w:i/>
        </w:rPr>
        <w:t xml:space="preserve">chất </w:t>
      </w:r>
      <w:r>
        <w:t xml:space="preserve">huỷ </w:t>
      </w:r>
      <w:r>
        <w:t xml:space="preserve">diệt. </w:t>
      </w:r>
      <w:r>
        <w:t xml:space="preserve">huỷ </w:t>
      </w:r>
      <w:r>
        <w:t xml:space="preserve">hoại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hư </w:t>
      </w:r>
      <w:r>
        <w:t xml:space="preserve">hỏng, </w:t>
      </w:r>
      <w:r>
        <w:t xml:space="preserve">tan </w:t>
      </w:r>
      <w:r>
        <w:t xml:space="preserve">nát </w:t>
      </w:r>
      <w:r>
        <w:t xml:space="preserve">đi. </w:t>
      </w:r>
      <w:r>
        <w:t xml:space="preserve">Trận </w:t>
      </w:r>
      <w:r>
        <w:t xml:space="preserve">lụt </w:t>
      </w:r>
      <w:r>
        <w:t xml:space="preserve">huỷ </w:t>
      </w:r>
      <w:r>
        <w:t xml:space="preserve">hoại </w:t>
      </w:r>
      <w:r>
        <w:t xml:space="preserve">gần </w:t>
      </w:r>
      <w:r>
        <w:rPr>
          <w:i/>
        </w:rPr>
        <w:t xml:space="preserve">hết </w:t>
      </w:r>
      <w:r>
        <w:rPr>
          <w:i/>
        </w:rPr>
        <w:t xml:space="preserve">mùa </w:t>
      </w:r>
      <w:r>
        <w:t xml:space="preserve">màng. </w:t>
      </w:r>
      <w:r>
        <w:br/>
      </w:r>
      <w:r>
        <w:rPr>
          <w:b/>
        </w:rPr>
        <w:t xml:space="preserve">huý </w:t>
      </w:r>
      <w:r>
        <w:rPr>
          <w:i/>
        </w:rPr>
        <w:t xml:space="preserve">danh từ </w:t>
      </w:r>
      <w:r>
        <w:t xml:space="preserve">Tên </w:t>
      </w:r>
      <w:r>
        <w:t xml:space="preserve">huý </w:t>
      </w:r>
      <w:r>
        <w:t xml:space="preserve">(nói </w:t>
      </w:r>
      <w:r>
        <w:t xml:space="preserve">tắt). </w:t>
      </w:r>
      <w:r>
        <w:rPr>
          <w:i/>
        </w:rPr>
        <w:t xml:space="preserve">Hung </w:t>
      </w:r>
      <w:r>
        <w:rPr>
          <w:i/>
        </w:rPr>
        <w:t xml:space="preserve">Đạo </w:t>
      </w:r>
      <w:r>
        <w:t xml:space="preserve">Đại </w:t>
      </w:r>
      <w:r>
        <w:rPr>
          <w:i/>
        </w:rPr>
        <w:t xml:space="preserve">vương </w:t>
      </w:r>
      <w:r>
        <w:rPr>
          <w:i/>
        </w:rPr>
        <w:t xml:space="preserve">họ </w:t>
      </w:r>
      <w:r>
        <w:rPr>
          <w:i/>
        </w:rPr>
        <w:t xml:space="preserve">Trần, </w:t>
      </w:r>
      <w:r>
        <w:t xml:space="preserve">huý </w:t>
      </w:r>
      <w:r>
        <w:t xml:space="preserve">là </w:t>
      </w:r>
      <w:r>
        <w:t xml:space="preserve">Quốc </w:t>
      </w:r>
      <w:r>
        <w:t xml:space="preserve">Tuấn. </w:t>
      </w:r>
      <w:r>
        <w:t xml:space="preserve">Phạm </w:t>
      </w:r>
      <w:r>
        <w:t xml:space="preserve">huý*. </w:t>
      </w:r>
      <w:r>
        <w:br/>
      </w:r>
      <w:r>
        <w:rPr>
          <w:b/>
        </w:rPr>
        <w:t xml:space="preserve">huý </w:t>
      </w:r>
      <w:r>
        <w:rPr>
          <w:b/>
        </w:rPr>
        <w:t xml:space="preserve">kị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Kiêng </w:t>
      </w:r>
      <w:r>
        <w:t xml:space="preserve">tránh </w:t>
      </w:r>
      <w:r>
        <w:t xml:space="preserve">một </w:t>
      </w:r>
      <w:r>
        <w:t xml:space="preserve">cách </w:t>
      </w:r>
      <w:r>
        <w:t xml:space="preserve">bắt </w:t>
      </w:r>
      <w:r>
        <w:t xml:space="preserve">buộc. </w:t>
      </w:r>
      <w:r>
        <w:rPr>
          <w:i/>
        </w:rPr>
        <w:t xml:space="preserve">Phạm </w:t>
      </w:r>
      <w:r>
        <w:rPr>
          <w:i/>
        </w:rPr>
        <w:t xml:space="preserve">phải </w:t>
      </w:r>
      <w:r>
        <w:t xml:space="preserve">điều </w:t>
      </w:r>
      <w:r>
        <w:t xml:space="preserve">huý </w:t>
      </w:r>
      <w:r>
        <w:rPr>
          <w:i/>
        </w:rPr>
        <w:t xml:space="preserve">k1. </w:t>
      </w:r>
      <w:r>
        <w:br/>
      </w:r>
      <w:r>
        <w:rPr>
          <w:b/>
        </w:rPr>
        <w:t xml:space="preserve">huých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hích. </w:t>
      </w:r>
      <w:r>
        <w:t xml:space="preserve">Huých </w:t>
      </w:r>
      <w:r>
        <w:t xml:space="preserve">người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chen </w:t>
      </w:r>
      <w:r>
        <w:t xml:space="preserve">lấn. </w:t>
      </w:r>
      <w:r>
        <w:t xml:space="preserve">Huých </w:t>
      </w:r>
      <w:r>
        <w:rPr>
          <w:i/>
        </w:rPr>
        <w:t xml:space="preserve">cho </w:t>
      </w:r>
      <w:r>
        <w:rPr>
          <w:i/>
        </w:rPr>
        <w:t xml:space="preserve">hai </w:t>
      </w:r>
      <w:r>
        <w:t xml:space="preserve">người </w:t>
      </w:r>
      <w:r>
        <w:t xml:space="preserve">cãi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huyên </w:t>
      </w:r>
      <w:r>
        <w:rPr>
          <w:b/>
        </w:rPr>
        <w:t xml:space="preserve">náo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ồn </w:t>
      </w:r>
      <w:r>
        <w:t xml:space="preserve">ào, </w:t>
      </w:r>
      <w:r>
        <w:t xml:space="preserve">hỗn </w:t>
      </w:r>
      <w:r>
        <w:t xml:space="preserve">loạn </w:t>
      </w:r>
      <w:r>
        <w:t xml:space="preserve">do </w:t>
      </w:r>
      <w:r>
        <w:t xml:space="preserve">việc </w:t>
      </w:r>
      <w:r>
        <w:t xml:space="preserve">bất </w:t>
      </w:r>
      <w:r>
        <w:rPr>
          <w:i/>
        </w:rPr>
        <w:t xml:space="preserve">thường </w:t>
      </w:r>
      <w:r>
        <w:t xml:space="preserve">xảy </w:t>
      </w:r>
      <w:r>
        <w:t xml:space="preserve">ra. </w:t>
      </w:r>
      <w:r>
        <w:t xml:space="preserve">Tiếng </w:t>
      </w:r>
      <w:r>
        <w:rPr>
          <w:i/>
        </w:rPr>
        <w:t xml:space="preserve">người </w:t>
      </w:r>
      <w:r>
        <w:t xml:space="preserve">chạy, </w:t>
      </w:r>
      <w:r>
        <w:rPr>
          <w:i/>
        </w:rPr>
        <w:t xml:space="preserve">tiếng </w:t>
      </w:r>
      <w:r>
        <w:rPr>
          <w:i/>
        </w:rPr>
        <w:t xml:space="preserve">trống </w:t>
      </w:r>
      <w:r>
        <w:t xml:space="preserve">mõ </w:t>
      </w:r>
      <w:r>
        <w:t xml:space="preserve">huyên </w:t>
      </w:r>
      <w:r>
        <w:t xml:space="preserve">náo. </w:t>
      </w:r>
      <w:r>
        <w:br/>
      </w:r>
      <w:r>
        <w:rPr>
          <w:b/>
        </w:rPr>
        <w:t xml:space="preserve">huyên </w:t>
      </w:r>
      <w:r>
        <w:rPr>
          <w:b/>
        </w:rPr>
        <w:t xml:space="preserve">thiên </w:t>
      </w:r>
      <w:r>
        <w:rPr>
          <w:i/>
        </w:rPr>
        <w:t xml:space="preserve">xem </w:t>
      </w:r>
      <w:r>
        <w:rPr>
          <w:i/>
        </w:rPr>
        <w:t xml:space="preserve">huyên </w:t>
      </w:r>
      <w:r>
        <w:t xml:space="preserve">thuyên. </w:t>
      </w:r>
      <w:r>
        <w:br/>
      </w:r>
      <w:r>
        <w:rPr>
          <w:b/>
        </w:rPr>
        <w:t xml:space="preserve">huyên </w:t>
      </w:r>
      <w:r>
        <w:rPr>
          <w:b/>
        </w:rPr>
        <w:t xml:space="preserve">thuyên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(Nói </w:t>
      </w:r>
      <w:r>
        <w:t xml:space="preserve">năng) </w:t>
      </w:r>
      <w:r>
        <w:t xml:space="preserve">nhiều </w:t>
      </w:r>
      <w:r>
        <w:t xml:space="preserve">lời </w:t>
      </w:r>
      <w:r>
        <w:t xml:space="preserve">và </w:t>
      </w:r>
      <w:r>
        <w:t xml:space="preserve">lan </w:t>
      </w:r>
      <w:r>
        <w:t xml:space="preserve">man, </w:t>
      </w:r>
      <w:r>
        <w:t xml:space="preserve">chưa </w:t>
      </w:r>
      <w:r>
        <w:t xml:space="preserve">hết </w:t>
      </w:r>
      <w:r>
        <w:t xml:space="preserve">chuyện </w:t>
      </w:r>
      <w:r>
        <w:t xml:space="preserve">này </w:t>
      </w:r>
      <w:r>
        <w:t xml:space="preserve">đã </w:t>
      </w:r>
      <w:r>
        <w:t xml:space="preserve">sang </w:t>
      </w:r>
      <w:r>
        <w:t xml:space="preserve">chuyện </w:t>
      </w:r>
      <w:r>
        <w:t xml:space="preserve">kia. </w:t>
      </w:r>
      <w:r>
        <w:t xml:space="preserve">Nói </w:t>
      </w:r>
      <w:r>
        <w:t xml:space="preserve">huyên </w:t>
      </w:r>
      <w:r>
        <w:t xml:space="preserve">thuyên. </w:t>
      </w:r>
      <w:r>
        <w:t xml:space="preserve">Kể </w:t>
      </w:r>
      <w:r>
        <w:t xml:space="preserve">huyên </w:t>
      </w:r>
      <w:r>
        <w:t xml:space="preserve">thuyên </w:t>
      </w:r>
      <w:r>
        <w:t xml:space="preserve">đủ </w:t>
      </w:r>
      <w:r>
        <w:t xml:space="preserve">thứ </w:t>
      </w:r>
      <w:r>
        <w:t xml:space="preserve">chuyện. </w:t>
      </w:r>
      <w:r>
        <w:br/>
      </w:r>
      <w:r>
        <w:rPr>
          <w:b/>
        </w:rPr>
        <w:t xml:space="preserve">huyên </w:t>
      </w:r>
      <w:r>
        <w:rPr>
          <w:b/>
        </w:rPr>
        <w:t xml:space="preserve">thuyên </w:t>
      </w:r>
      <w:r>
        <w:rPr>
          <w:b/>
        </w:rPr>
        <w:t xml:space="preserve">xích </w:t>
      </w:r>
      <w:r>
        <w:rPr>
          <w:b/>
        </w:rPr>
        <w:t xml:space="preserve">đế </w:t>
      </w:r>
      <w:r>
        <w:rPr>
          <w:i/>
        </w:rPr>
        <w:t xml:space="preserve">tính từ </w:t>
      </w:r>
      <w:r>
        <w:t xml:space="preserve">(kg). </w:t>
      </w:r>
      <w:r>
        <w:t xml:space="preserve">Như </w:t>
      </w:r>
      <w:r>
        <w:t xml:space="preserve">huyên </w:t>
      </w:r>
      <w:r>
        <w:t xml:space="preserve">thuyên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huyên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Đưa </w:t>
      </w:r>
      <w:r>
        <w:t xml:space="preserve">truyền </w:t>
      </w:r>
      <w:r>
        <w:t xml:space="preserve">những </w:t>
      </w:r>
      <w:r>
        <w:t xml:space="preserve">tin </w:t>
      </w:r>
      <w:r>
        <w:t xml:space="preserve">không </w:t>
      </w:r>
      <w:r>
        <w:t xml:space="preserve">đúng </w:t>
      </w:r>
      <w:r>
        <w:t xml:space="preserve">sự </w:t>
      </w:r>
      <w:r>
        <w:t xml:space="preserve">thật. </w:t>
      </w:r>
      <w:r>
        <w:br/>
      </w:r>
      <w:r>
        <w:rPr>
          <w:b/>
        </w:rPr>
        <w:t xml:space="preserve">huyền,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Than </w:t>
      </w:r>
      <w:r>
        <w:t xml:space="preserve">đá </w:t>
      </w:r>
      <w:r>
        <w:t xml:space="preserve">màu </w:t>
      </w:r>
      <w:r>
        <w:t xml:space="preserve">đen </w:t>
      </w:r>
      <w:r>
        <w:t xml:space="preserve">nhánh, </w:t>
      </w:r>
      <w:r>
        <w:t xml:space="preserve">do </w:t>
      </w:r>
      <w:r>
        <w:t xml:space="preserve">thân </w:t>
      </w:r>
      <w:r>
        <w:t xml:space="preserve">cây </w:t>
      </w:r>
      <w:r>
        <w:t xml:space="preserve">biến </w:t>
      </w:r>
      <w:r>
        <w:t xml:space="preserve">thành,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sức. </w:t>
      </w:r>
      <w:r>
        <w:rPr>
          <w:i/>
        </w:rPr>
        <w:t xml:space="preserve">Chuỗi </w:t>
      </w:r>
      <w:r>
        <w:rPr>
          <w:i/>
        </w:rPr>
        <w:t xml:space="preserve">hạt </w:t>
      </w:r>
      <w:r>
        <w:t xml:space="preserve">huyền. </w:t>
      </w:r>
      <w:r>
        <w:t xml:space="preserve">ll </w:t>
      </w:r>
      <w:r>
        <w:t xml:space="preserve">tt </w:t>
      </w:r>
      <w:r>
        <w:t xml:space="preserve">Có </w:t>
      </w:r>
      <w:r>
        <w:t xml:space="preserve">màu </w:t>
      </w:r>
      <w:r>
        <w:t xml:space="preserve">đen </w:t>
      </w:r>
      <w:r>
        <w:t xml:space="preserve">như </w:t>
      </w:r>
      <w:r>
        <w:t xml:space="preserve">than </w:t>
      </w:r>
      <w:r>
        <w:t xml:space="preserve">huyền.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huyền. </w:t>
      </w:r>
      <w:r>
        <w:br/>
      </w:r>
      <w:r>
        <w:rPr>
          <w:b/>
        </w:rPr>
        <w:t xml:space="preserve">huyền,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Dây </w:t>
      </w:r>
      <w:r>
        <w:t xml:space="preserve">đàn; </w:t>
      </w:r>
      <w:r>
        <w:t xml:space="preserve">đàn. </w:t>
      </w:r>
      <w:r>
        <w:br/>
      </w:r>
      <w:r>
        <w:rPr>
          <w:b/>
        </w:rPr>
        <w:t xml:space="preserve">huyền,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thanh </w:t>
      </w:r>
      <w:r>
        <w:t xml:space="preserve">điệu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dấu </w:t>
      </w:r>
      <w:r>
        <w:t xml:space="preserve">" </w:t>
      </w:r>
      <w:r>
        <w:t xml:space="preserve">` </w:t>
      </w:r>
      <w:r>
        <w:t xml:space="preserve">", </w:t>
      </w:r>
      <w:r>
        <w:rPr>
          <w:i/>
        </w:rPr>
        <w:t xml:space="preserve">Thanh </w:t>
      </w:r>
      <w:r>
        <w:t xml:space="preserve">huyền. </w:t>
      </w:r>
      <w:r>
        <w:t xml:space="preserve">Dấu </w:t>
      </w:r>
      <w:r>
        <w:t xml:space="preserve">huyền.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ảo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vừa </w:t>
      </w:r>
      <w:r>
        <w:t xml:space="preserve">như </w:t>
      </w:r>
      <w:r>
        <w:t xml:space="preserve">thực </w:t>
      </w:r>
      <w:r>
        <w:t xml:space="preserve">vừa </w:t>
      </w:r>
      <w:r>
        <w:t xml:space="preserve">như </w:t>
      </w:r>
      <w:r>
        <w:t xml:space="preserve">hư, </w:t>
      </w:r>
      <w:r>
        <w:t xml:space="preserve">như </w:t>
      </w:r>
      <w:r>
        <w:t xml:space="preserve">trong </w:t>
      </w:r>
      <w:r>
        <w:t xml:space="preserve">giấc </w:t>
      </w:r>
      <w:r>
        <w:t xml:space="preserve">mơ, </w:t>
      </w:r>
      <w:r>
        <w:t xml:space="preserve">thường </w:t>
      </w:r>
      <w:r>
        <w:t xml:space="preserve">tạo </w:t>
      </w:r>
      <w:r>
        <w:t xml:space="preserve">nên </w:t>
      </w:r>
      <w:r>
        <w:t xml:space="preserve">vẻ </w:t>
      </w:r>
      <w:r>
        <w:t xml:space="preserve">đẹp </w:t>
      </w:r>
      <w:r>
        <w:t xml:space="preserve">kì </w:t>
      </w:r>
      <w:r>
        <w:t xml:space="preserve">lạ </w:t>
      </w:r>
      <w:r>
        <w:t xml:space="preserve">và </w:t>
      </w:r>
      <w:r>
        <w:t xml:space="preserve">bí </w:t>
      </w:r>
      <w:r>
        <w:t xml:space="preserve">ẩn. </w:t>
      </w:r>
      <w:r>
        <w:t xml:space="preserve">Những </w:t>
      </w:r>
      <w:r>
        <w:t xml:space="preserve">ngôi </w:t>
      </w:r>
      <w:r>
        <w:t xml:space="preserve">sao </w:t>
      </w:r>
      <w:r>
        <w:rPr>
          <w:i/>
        </w:rPr>
        <w:t xml:space="preserve">nhấp </w:t>
      </w:r>
      <w:r>
        <w:rPr>
          <w:i/>
        </w:rPr>
        <w:t xml:space="preserve">nháy </w:t>
      </w:r>
      <w:r>
        <w:t xml:space="preserve">huyền </w:t>
      </w:r>
      <w:r>
        <w:rPr>
          <w:i/>
        </w:rPr>
        <w:t xml:space="preserve">ảo. </w:t>
      </w:r>
      <w:r>
        <w:t xml:space="preserve">Cảnh </w:t>
      </w:r>
      <w:r>
        <w:rPr>
          <w:i/>
        </w:rPr>
        <w:t xml:space="preserve">vật </w:t>
      </w:r>
      <w:r>
        <w:t xml:space="preserve">huyền </w:t>
      </w:r>
      <w:r>
        <w:t xml:space="preserve">ảo </w:t>
      </w:r>
      <w:r>
        <w:t xml:space="preserve">qua </w:t>
      </w:r>
      <w:r>
        <w:t xml:space="preserve">màn </w:t>
      </w:r>
      <w:r>
        <w:t xml:space="preserve">sương.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bí </w:t>
      </w:r>
      <w:r>
        <w:rPr>
          <w:i/>
        </w:rPr>
        <w:t xml:space="preserve">tính từ </w:t>
      </w:r>
      <w:r>
        <w:t xml:space="preserve">Bí </w:t>
      </w:r>
      <w:r>
        <w:t xml:space="preserve">ẩn </w:t>
      </w:r>
      <w:r>
        <w:t xml:space="preserve">và </w:t>
      </w:r>
      <w:r>
        <w:t xml:space="preserve">có </w:t>
      </w:r>
      <w:r>
        <w:t xml:space="preserve">vẻ </w:t>
      </w:r>
      <w:r>
        <w:t xml:space="preserve">mầu </w:t>
      </w:r>
      <w:r>
        <w:t xml:space="preserve">nhiệm, </w:t>
      </w:r>
      <w:r>
        <w:t xml:space="preserve">khó </w:t>
      </w:r>
      <w:r>
        <w:t xml:space="preserve">hiểu, </w:t>
      </w:r>
      <w:r>
        <w:t xml:space="preserve">khó </w:t>
      </w:r>
      <w:r>
        <w:t xml:space="preserve">khám </w:t>
      </w:r>
      <w:r>
        <w:t xml:space="preserve">phá. </w:t>
      </w:r>
      <w:r>
        <w:rPr>
          <w:i/>
        </w:rPr>
        <w:t xml:space="preserve">Sức </w:t>
      </w:r>
      <w:r>
        <w:rPr>
          <w:i/>
        </w:rPr>
        <w:t xml:space="preserve">mạnh </w:t>
      </w:r>
      <w:r>
        <w:t xml:space="preserve">huyền </w:t>
      </w:r>
      <w:r>
        <w:rPr>
          <w:i/>
        </w:rPr>
        <w:t xml:space="preserve">bí.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chức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Buộc </w:t>
      </w:r>
      <w:r>
        <w:t xml:space="preserve">phải </w:t>
      </w:r>
      <w:r>
        <w:t xml:space="preserve">thôi </w:t>
      </w:r>
      <w:r>
        <w:t xml:space="preserve">giữ </w:t>
      </w:r>
      <w:r>
        <w:t xml:space="preserve">chức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(nói </w:t>
      </w:r>
      <w:r>
        <w:t xml:space="preserve">về </w:t>
      </w:r>
      <w:r>
        <w:t xml:space="preserve">quan </w:t>
      </w:r>
      <w:r>
        <w:t xml:space="preserve">lại). </w:t>
      </w:r>
      <w:r>
        <w:t xml:space="preserve">Viên </w:t>
      </w:r>
      <w:r>
        <w:t xml:space="preserve">trí </w:t>
      </w:r>
      <w:r>
        <w:t xml:space="preserve">huyện </w:t>
      </w:r>
      <w:r>
        <w:rPr>
          <w:i/>
        </w:rPr>
        <w:t xml:space="preserve">bị </w:t>
      </w:r>
      <w:r>
        <w:t xml:space="preserve">huyền </w:t>
      </w:r>
      <w:r>
        <w:t xml:space="preserve">chức. </w:t>
      </w:r>
      <w:r>
        <w:rPr>
          <w:b/>
        </w:rPr>
        <w:t xml:space="preserve">2 </w:t>
      </w:r>
      <w:r>
        <w:t xml:space="preserve">(cũ). </w:t>
      </w:r>
      <w:r>
        <w:t xml:space="preserve">Đình </w:t>
      </w:r>
      <w:r>
        <w:t xml:space="preserve">chỉ </w:t>
      </w:r>
      <w:r>
        <w:t xml:space="preserve">công </w:t>
      </w:r>
      <w:r>
        <w:t xml:space="preserve">tác.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diệu </w:t>
      </w:r>
      <w:r>
        <w:rPr>
          <w:i/>
        </w:rPr>
        <w:t xml:space="preserve">tính từ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gì </w:t>
      </w:r>
      <w:r>
        <w:t xml:space="preserve">kì </w:t>
      </w:r>
      <w:r>
        <w:t xml:space="preserve">lạ, </w:t>
      </w:r>
      <w:r>
        <w:t xml:space="preserve">cao </w:t>
      </w:r>
      <w:r>
        <w:t xml:space="preserve">sâu,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tâm </w:t>
      </w:r>
      <w:r>
        <w:t xml:space="preserve">hồn,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hết </w:t>
      </w:r>
      <w:r>
        <w:t xml:space="preserve">được. </w:t>
      </w:r>
      <w:r>
        <w:rPr>
          <w:i/>
        </w:rPr>
        <w:t xml:space="preserve">Tiếng </w:t>
      </w:r>
      <w:r>
        <w:t xml:space="preserve">đàn </w:t>
      </w:r>
      <w:r>
        <w:t xml:space="preserve">huyền </w:t>
      </w:r>
      <w:r>
        <w:t xml:space="preserve">huyền </w:t>
      </w:r>
      <w:r>
        <w:t xml:space="preserve">hoặc </w:t>
      </w:r>
      <w:r>
        <w:t xml:space="preserve">l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không </w:t>
      </w:r>
      <w:r>
        <w:t xml:space="preserve">có </w:t>
      </w:r>
      <w:r>
        <w:t xml:space="preserve">thật </w:t>
      </w:r>
      <w:r>
        <w:t xml:space="preserve">và </w:t>
      </w:r>
      <w:r>
        <w:t xml:space="preserve">mang </w:t>
      </w:r>
      <w:r>
        <w:t xml:space="preserve">vẻ </w:t>
      </w:r>
      <w:r>
        <w:t xml:space="preserve">thần </w:t>
      </w:r>
      <w:r>
        <w:t xml:space="preserve">bí. </w:t>
      </w:r>
      <w:r>
        <w:t xml:space="preserve">Câu </w:t>
      </w:r>
      <w:r>
        <w:t xml:space="preserve">chuyện </w:t>
      </w:r>
      <w:r>
        <w:t xml:space="preserve">huyền </w:t>
      </w:r>
      <w:r>
        <w:t xml:space="preserve">hoặc. </w:t>
      </w:r>
      <w:r>
        <w:t xml:space="preserve">I| </w:t>
      </w:r>
      <w: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tin </w:t>
      </w:r>
      <w:r>
        <w:t xml:space="preserve">một </w:t>
      </w:r>
      <w:r>
        <w:t xml:space="preserve">cách </w:t>
      </w:r>
      <w:r>
        <w:t xml:space="preserve">mê </w:t>
      </w:r>
      <w:r>
        <w:t xml:space="preserve">muội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có </w:t>
      </w:r>
      <w:r>
        <w:t xml:space="preserve">thật. </w:t>
      </w:r>
      <w:r>
        <w:rPr>
          <w:i/>
        </w:rPr>
        <w:t xml:space="preserve">Bị </w:t>
      </w:r>
      <w:r>
        <w:rPr>
          <w:i/>
        </w:rPr>
        <w:t xml:space="preserve">huyền </w:t>
      </w:r>
      <w:r>
        <w:rPr>
          <w:i/>
        </w:rPr>
        <w:t xml:space="preserve">hoặc </w:t>
      </w:r>
      <w:r>
        <w:rPr>
          <w:i/>
        </w:rPr>
        <w:t xml:space="preserve">bởi </w:t>
      </w:r>
      <w:r>
        <w:rPr>
          <w:i/>
        </w:rPr>
        <w:t xml:space="preserve">những </w:t>
      </w:r>
      <w:r>
        <w:t xml:space="preserve">học </w:t>
      </w:r>
      <w:r>
        <w:rPr>
          <w:i/>
        </w:rPr>
        <w:t xml:space="preserve">thuyết </w:t>
      </w:r>
      <w:r>
        <w:t xml:space="preserve">thần </w:t>
      </w:r>
      <w:r>
        <w:rPr>
          <w:i/>
        </w:rPr>
        <w:t xml:space="preserve">bí.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(cũ). </w:t>
      </w:r>
      <w:r>
        <w:t xml:space="preserve">Siêu </w:t>
      </w:r>
      <w:r>
        <w:t xml:space="preserve">hình </w:t>
      </w:r>
      <w:r>
        <w:t xml:space="preserve">học.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phù </w:t>
      </w:r>
      <w:r>
        <w:rPr>
          <w:i/>
        </w:rPr>
        <w:t xml:space="preserve">danh từ </w:t>
      </w:r>
      <w:r>
        <w:t xml:space="preserve">Hệ </w:t>
      </w:r>
      <w:r>
        <w:t xml:space="preserve">những </w:t>
      </w:r>
      <w:r>
        <w:t xml:space="preserve">hạt </w:t>
      </w:r>
      <w:r>
        <w:t xml:space="preserve">rất </w:t>
      </w:r>
      <w:r>
        <w:t xml:space="preserve">nhỏ </w:t>
      </w:r>
      <w:r>
        <w:t xml:space="preserve">lơ </w:t>
      </w:r>
      <w:r>
        <w:t xml:space="preserve">lửng </w:t>
      </w:r>
      <w:r>
        <w:t xml:space="preserve">trong </w:t>
      </w:r>
      <w:r>
        <w:t xml:space="preserve">một </w:t>
      </w:r>
      <w:r>
        <w:t xml:space="preserve">chất </w:t>
      </w:r>
      <w:r>
        <w:t xml:space="preserve">lỏng. </w:t>
      </w:r>
      <w:r>
        <w:rPr>
          <w:i/>
        </w:rPr>
        <w:t xml:space="preserve">Nước </w:t>
      </w:r>
      <w:r>
        <w:rPr>
          <w:i/>
        </w:rPr>
        <w:t xml:space="preserve">phù </w:t>
      </w:r>
      <w:r>
        <w:t xml:space="preserve">sa </w:t>
      </w:r>
      <w:r>
        <w:rPr>
          <w:i/>
        </w:rPr>
        <w:t xml:space="preserve">là </w:t>
      </w:r>
      <w:r>
        <w:t xml:space="preserve">một </w:t>
      </w:r>
      <w:r>
        <w:t xml:space="preserve">huyền </w:t>
      </w:r>
      <w:r>
        <w:rPr>
          <w:i/>
        </w:rPr>
        <w:t xml:space="preserve">phù.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sâm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hoa </w:t>
      </w:r>
      <w:r>
        <w:t xml:space="preserve">mõm </w:t>
      </w:r>
      <w:r>
        <w:t xml:space="preserve">chó,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Chuyện </w:t>
      </w:r>
      <w:r>
        <w:t xml:space="preserve">truyền </w:t>
      </w:r>
      <w:r>
        <w:t xml:space="preserve">thuyết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huyền </w:t>
      </w:r>
      <w:r>
        <w:t xml:space="preserve">hoặc, </w:t>
      </w:r>
      <w:r>
        <w:t xml:space="preserve">hoang </w:t>
      </w:r>
      <w:r>
        <w:t xml:space="preserve">đường.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Câu </w:t>
      </w:r>
      <w:r>
        <w:t xml:space="preserve">chuyện </w:t>
      </w:r>
      <w:r>
        <w:t xml:space="preserve">huyền </w:t>
      </w:r>
      <w:r>
        <w:t xml:space="preserve">hoặc, </w:t>
      </w:r>
      <w:r>
        <w:t xml:space="preserve">kìlạ,hoàn </w:t>
      </w:r>
      <w:r>
        <w:t xml:space="preserve">toàn </w:t>
      </w:r>
      <w:r>
        <w:t xml:space="preserve">do </w:t>
      </w:r>
      <w:r>
        <w:t xml:space="preserve">tưởng </w:t>
      </w:r>
      <w:r>
        <w:t xml:space="preserve">tượng; </w:t>
      </w:r>
      <w:r>
        <w:t xml:space="preserve">thần </w:t>
      </w:r>
      <w:r>
        <w:t xml:space="preserve">thoại. </w:t>
      </w:r>
      <w:r>
        <w:br/>
      </w:r>
      <w:r>
        <w:rPr>
          <w:b/>
        </w:rPr>
        <w:t xml:space="preserve">huyền </w:t>
      </w:r>
      <w:r>
        <w:rPr>
          <w:b/>
        </w:rPr>
        <w:t xml:space="preserve">vi </w:t>
      </w:r>
      <w:r>
        <w:rPr>
          <w:i/>
        </w:rPr>
        <w:t xml:space="preserve">tính từ </w:t>
      </w:r>
      <w:r>
        <w:t xml:space="preserve">(1d.). </w:t>
      </w:r>
      <w:r>
        <w:t xml:space="preserve">Có </w:t>
      </w:r>
      <w:r>
        <w:t xml:space="preserve">cái </w:t>
      </w:r>
      <w:r>
        <w:t xml:space="preserve">gì </w:t>
      </w:r>
      <w:r>
        <w:t xml:space="preserve">kì </w:t>
      </w:r>
      <w:r>
        <w:t xml:space="preserve">lạ, </w:t>
      </w:r>
      <w:r>
        <w:t xml:space="preserve">cao </w:t>
      </w:r>
      <w:r>
        <w:t xml:space="preserve">sâu, </w:t>
      </w:r>
      <w:r>
        <w:t xml:space="preserve">ngoài </w:t>
      </w:r>
      <w:r>
        <w:t xml:space="preserve">sức </w:t>
      </w:r>
      <w:r>
        <w:t xml:space="preserve">hiểu </w:t>
      </w:r>
      <w:r>
        <w:t xml:space="preserve">biết </w:t>
      </w:r>
      <w:r>
        <w:t xml:space="preserve">của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huyễn </w:t>
      </w:r>
      <w:r>
        <w:rPr>
          <w:b/>
        </w:rPr>
        <w:t xml:space="preserve">diệu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Làm </w:t>
      </w:r>
      <w:r>
        <w:t xml:space="preserve">cho </w:t>
      </w:r>
      <w:r>
        <w:t xml:space="preserve">bị </w:t>
      </w:r>
      <w:r>
        <w:t xml:space="preserve">thu </w:t>
      </w:r>
      <w:r>
        <w:t xml:space="preserve">hút </w:t>
      </w:r>
      <w:r>
        <w:t xml:space="preserve">bởi </w:t>
      </w:r>
      <w:r>
        <w:t xml:space="preserve">tính </w:t>
      </w:r>
      <w:r>
        <w:t xml:space="preserve">chất </w:t>
      </w:r>
      <w:r>
        <w:t xml:space="preserve">hay, </w:t>
      </w:r>
      <w:r>
        <w:t xml:space="preserve">đẹp </w:t>
      </w:r>
      <w:r>
        <w:t xml:space="preserve">và </w:t>
      </w:r>
      <w:r>
        <w:t xml:space="preserve">kì </w:t>
      </w:r>
      <w:r>
        <w:t xml:space="preserve">lạ </w:t>
      </w:r>
      <w:r>
        <w:t xml:space="preserve">đến </w:t>
      </w:r>
      <w:r>
        <w:t xml:space="preserve">mức </w:t>
      </w:r>
      <w:r>
        <w:t xml:space="preserve">mê </w:t>
      </w:r>
      <w:r>
        <w:t xml:space="preserve">hoặc. </w:t>
      </w:r>
      <w:r>
        <w:t xml:space="preserve">Sức </w:t>
      </w:r>
      <w:r>
        <w:t xml:space="preserve">huyễn </w:t>
      </w:r>
      <w:r>
        <w:rPr>
          <w:i/>
        </w:rPr>
        <w:t xml:space="preserve">diệu </w:t>
      </w:r>
      <w:r>
        <w:rPr>
          <w:i/>
        </w:rPr>
        <w:t xml:space="preserve">của </w:t>
      </w:r>
      <w:r>
        <w:t xml:space="preserve">thơ </w:t>
      </w:r>
      <w:r>
        <w:t xml:space="preserve">ca. </w:t>
      </w:r>
      <w:r>
        <w:t xml:space="preserve">huyễn </w:t>
      </w:r>
      <w:r>
        <w:t xml:space="preserve">hoặc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sáng </w:t>
      </w:r>
      <w:r>
        <w:t xml:space="preserve">suốt, </w:t>
      </w:r>
      <w:r>
        <w:t xml:space="preserve">lầm </w:t>
      </w:r>
      <w:r>
        <w:t xml:space="preserve">lẫn, </w:t>
      </w:r>
      <w:r>
        <w:t xml:space="preserve">tin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có </w:t>
      </w:r>
      <w:r>
        <w:t xml:space="preserve">thật </w:t>
      </w:r>
      <w:r>
        <w:t xml:space="preserve">hoặc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mê </w:t>
      </w:r>
      <w:r>
        <w:t xml:space="preserve">tín. </w:t>
      </w:r>
      <w:r>
        <w:t xml:space="preserve">Đồng </w:t>
      </w:r>
      <w:r>
        <w:t xml:space="preserve">cốt </w:t>
      </w:r>
      <w:r>
        <w:t xml:space="preserve">là </w:t>
      </w:r>
      <w:r>
        <w:t xml:space="preserve">việc </w:t>
      </w:r>
      <w:r>
        <w:t xml:space="preserve">huyễn </w:t>
      </w:r>
      <w:r>
        <w:t xml:space="preserve">hoặc. </w:t>
      </w:r>
      <w:r>
        <w:t xml:space="preserve">Phao </w:t>
      </w:r>
      <w:r>
        <w:rPr>
          <w:i/>
        </w:rPr>
        <w:t xml:space="preserve">tin </w:t>
      </w:r>
      <w:r>
        <w:rPr>
          <w:i/>
        </w:rPr>
        <w:t xml:space="preserve">đồn </w:t>
      </w:r>
      <w:r>
        <w:rPr>
          <w:i/>
        </w:rPr>
        <w:t xml:space="preserve">nhảm </w:t>
      </w:r>
      <w:r>
        <w:t xml:space="preserve">để </w:t>
      </w:r>
      <w:r>
        <w:t xml:space="preserve">huyễn </w:t>
      </w:r>
      <w:r>
        <w:rPr>
          <w:i/>
        </w:rPr>
        <w:t xml:space="preserve">hoặc </w:t>
      </w:r>
      <w:r>
        <w:rPr>
          <w:i/>
        </w:rPr>
        <w:t xml:space="preserve">nhân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huyễn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Tưởng </w:t>
      </w:r>
      <w:r>
        <w:t xml:space="preserve">tượng </w:t>
      </w:r>
      <w:r>
        <w:t xml:space="preserve">ra </w:t>
      </w:r>
      <w:r>
        <w:t xml:space="preserve">và </w:t>
      </w:r>
      <w:r>
        <w:t xml:space="preserve">tin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có </w:t>
      </w:r>
      <w:r>
        <w:t xml:space="preserve">thật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thực </w:t>
      </w:r>
      <w:r>
        <w:t xml:space="preserve">tế. </w:t>
      </w:r>
      <w:r>
        <w:t xml:space="preserve">Mắc </w:t>
      </w:r>
      <w:r>
        <w:t xml:space="preserve">bệnh </w:t>
      </w:r>
      <w:r>
        <w:t xml:space="preserve">huyễn </w:t>
      </w:r>
      <w:r>
        <w:rPr>
          <w:i/>
        </w:rPr>
        <w:t xml:space="preserve">tưởng. </w:t>
      </w:r>
      <w:r>
        <w:t xml:space="preserve">Cách </w:t>
      </w:r>
      <w:r>
        <w:t xml:space="preserve">nhìn </w:t>
      </w:r>
      <w:r>
        <w:t xml:space="preserve">tỉnh </w:t>
      </w:r>
      <w:r>
        <w:rPr>
          <w:i/>
        </w:rPr>
        <w:t xml:space="preserve">táo, </w:t>
      </w:r>
      <w:r>
        <w:t xml:space="preserve">không </w:t>
      </w:r>
      <w:r>
        <w:rPr>
          <w:i/>
        </w:rPr>
        <w:t xml:space="preserve">huyễn </w:t>
      </w:r>
      <w:r>
        <w:rPr>
          <w:i/>
        </w:rPr>
        <w:t xml:space="preserve">tưởng. </w:t>
      </w:r>
      <w:r>
        <w:rPr>
          <w:i/>
        </w:rPr>
        <w:t xml:space="preserve">Huyễn </w:t>
      </w:r>
      <w:r>
        <w:t xml:space="preserve">tưởng </w:t>
      </w:r>
      <w:r>
        <w:t xml:space="preserve">mình </w:t>
      </w:r>
      <w:r>
        <w:t xml:space="preserve">chính </w:t>
      </w:r>
      <w:r>
        <w:t xml:space="preserve">là </w:t>
      </w:r>
      <w:r>
        <w:rPr>
          <w:i/>
        </w:rPr>
        <w:t xml:space="preserve">anh </w:t>
      </w:r>
      <w:r>
        <w:t xml:space="preserve">hùng. </w:t>
      </w:r>
      <w:r>
        <w:br/>
      </w:r>
      <w:r>
        <w:rPr>
          <w:b/>
        </w:rPr>
        <w:t xml:space="preserve">huyện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đưới </w:t>
      </w:r>
      <w:r>
        <w:t xml:space="preserve">tỉnh, </w:t>
      </w:r>
      <w:r>
        <w:t xml:space="preserve">gồm </w:t>
      </w:r>
      <w:r>
        <w:t xml:space="preserve">nhiều </w:t>
      </w:r>
      <w:r>
        <w:t xml:space="preserve">xã.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cấp </w:t>
      </w:r>
      <w:r>
        <w:t xml:space="preserve">bộ </w:t>
      </w:r>
      <w:r>
        <w:t xml:space="preserve">huyện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đảng, </w:t>
      </w:r>
      <w:r>
        <w:t xml:space="preserve">đoàn </w:t>
      </w:r>
      <w:r>
        <w:t xml:space="preserve">thể </w:t>
      </w:r>
      <w:r>
        <w:t xml:space="preserve">chính </w:t>
      </w:r>
      <w:r>
        <w:t xml:space="preserve">trị.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