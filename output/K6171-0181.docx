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dura </w:t>
      </w:r>
      <w:r>
        <w:rPr>
          <w:i/>
        </w:rPr>
        <w:t xml:space="preserve">cũng viết </w:t>
      </w:r>
      <w:r>
        <w:rPr>
          <w:i/>
        </w:rPr>
        <w:t xml:space="preserve">đura.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nhẹ, </w:t>
      </w:r>
      <w:r>
        <w:t xml:space="preserve">bền </w:t>
      </w:r>
      <w:r>
        <w:t xml:space="preserve">của </w:t>
      </w:r>
      <w:r>
        <w:t xml:space="preserve">nhôm </w:t>
      </w:r>
      <w:r>
        <w:t xml:space="preserve">với </w:t>
      </w:r>
      <w:r>
        <w:t xml:space="preserve">đồng </w:t>
      </w:r>
      <w:r>
        <w:t xml:space="preserve">và </w:t>
      </w:r>
      <w:r>
        <w:t xml:space="preserve">magnesium. </w:t>
      </w:r>
      <w:r>
        <w:br/>
      </w:r>
      <w:r>
        <w:rPr>
          <w:b/>
        </w:rPr>
        <w:t xml:space="preserve">duralumin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dura. </w:t>
      </w:r>
      <w:r>
        <w:br/>
      </w:r>
      <w:r>
        <w:rPr>
          <w:b/>
        </w:rPr>
        <w:t xml:space="preserve">dút </w:t>
      </w:r>
      <w:r>
        <w:rPr>
          <w:b/>
        </w:rPr>
        <w:t xml:space="preserve">dát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nhút </w:t>
      </w:r>
      <w:r>
        <w:t xml:space="preserve">nhát. </w:t>
      </w:r>
      <w:r>
        <w:br/>
      </w:r>
      <w:r>
        <w:rPr>
          <w:b/>
        </w:rPr>
        <w:t xml:space="preserve">duy </w:t>
      </w:r>
      <w:r>
        <w:rPr>
          <w:i/>
        </w:rPr>
        <w:t xml:space="preserve">phụ từ </w:t>
      </w:r>
      <w:r>
        <w:t xml:space="preserve">(văn chương).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phạm </w:t>
      </w:r>
      <w:r>
        <w:t xml:space="preserve">vi </w:t>
      </w:r>
      <w:r>
        <w:t xml:space="preserve">hạn </w:t>
      </w:r>
      <w:r>
        <w:t xml:space="preserve">chế </w:t>
      </w:r>
      <w:r>
        <w:t xml:space="preserve">của </w:t>
      </w:r>
      <w:r>
        <w:t xml:space="preserve">cái </w:t>
      </w:r>
      <w:r>
        <w:t xml:space="preserve">cá </w:t>
      </w:r>
      <w:r>
        <w:t xml:space="preserve">biệt, </w:t>
      </w:r>
      <w:r>
        <w:t xml:space="preserve">khác </w:t>
      </w:r>
      <w:r>
        <w:t xml:space="preserve">hẳn </w:t>
      </w:r>
      <w:r>
        <w:t xml:space="preserve">và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cái </w:t>
      </w:r>
      <w:r>
        <w:t xml:space="preserve">chung </w:t>
      </w:r>
      <w:r>
        <w:t xml:space="preserve">hoặc </w:t>
      </w:r>
      <w:r>
        <w:t xml:space="preserve">cái </w:t>
      </w:r>
      <w:r>
        <w:t xml:space="preserve">thông </w:t>
      </w:r>
      <w:r>
        <w:t xml:space="preserve">thường </w:t>
      </w:r>
      <w:r>
        <w:t xml:space="preserve">vừa </w:t>
      </w:r>
      <w:r>
        <w:t xml:space="preserve">nói </w:t>
      </w:r>
      <w:r>
        <w:t xml:space="preserve">đến; </w:t>
      </w:r>
      <w:r>
        <w:t xml:space="preserve">chỉ </w:t>
      </w:r>
      <w:r>
        <w:t xml:space="preserve">riêng... </w:t>
      </w:r>
      <w:r>
        <w:t xml:space="preserve">mà </w:t>
      </w:r>
      <w:r>
        <w:t xml:space="preserve">thôi. </w:t>
      </w:r>
      <w:r>
        <w:t xml:space="preserve">Cảnh </w:t>
      </w:r>
      <w:r>
        <w:t xml:space="preserve">uật </w:t>
      </w:r>
      <w:r>
        <w:t xml:space="preserve">đã </w:t>
      </w:r>
      <w:r>
        <w:rPr>
          <w:i/>
        </w:rPr>
        <w:t xml:space="preserve">đổi </w:t>
      </w:r>
      <w:r>
        <w:rPr>
          <w:i/>
        </w:rPr>
        <w:t xml:space="preserve">khác, </w:t>
      </w:r>
      <w:r>
        <w:rPr>
          <w:i/>
        </w:rPr>
        <w:t xml:space="preserve">duy </w:t>
      </w:r>
      <w:r>
        <w:t xml:space="preserve">tình </w:t>
      </w:r>
      <w:r>
        <w:t xml:space="preserve">người </w:t>
      </w:r>
      <w:r>
        <w:rPr>
          <w:i/>
        </w:rPr>
        <w:t xml:space="preserve">uẫn </w:t>
      </w:r>
      <w:r>
        <w:t xml:space="preserve">như </w:t>
      </w:r>
      <w:r>
        <w:t xml:space="preserve">trước. </w:t>
      </w:r>
      <w:r>
        <w:br/>
      </w:r>
      <w:r>
        <w:rPr>
          <w:b/>
        </w:rPr>
        <w:t xml:space="preserve">duy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cảm. </w:t>
      </w:r>
      <w:r>
        <w:br/>
      </w:r>
      <w:r>
        <w:rPr>
          <w:b/>
        </w:rPr>
        <w:t xml:space="preserve">duy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thuyết </w:t>
      </w:r>
      <w:r>
        <w:t xml:space="preserve">duy </w:t>
      </w:r>
      <w:r>
        <w:t xml:space="preserve">danh. </w:t>
      </w:r>
      <w:r>
        <w:br/>
      </w:r>
      <w:r>
        <w:rPr>
          <w:b/>
        </w:rPr>
        <w:t xml:space="preserve">duy </w:t>
      </w:r>
      <w:r>
        <w:rPr>
          <w:b/>
        </w:rPr>
        <w:t xml:space="preserve">danh </w:t>
      </w:r>
      <w:r>
        <w:rPr>
          <w:b/>
        </w:rPr>
        <w:t xml:space="preserve">luân </w:t>
      </w:r>
      <w:r>
        <w:rPr>
          <w:i/>
        </w:rPr>
        <w:t xml:space="preserve">danh từ </w:t>
      </w:r>
      <w:r>
        <w:t xml:space="preserve">(cũ). </w:t>
      </w:r>
      <w:r>
        <w:t xml:space="preserve">Thuyết </w:t>
      </w:r>
      <w:r>
        <w:t xml:space="preserve">duy </w:t>
      </w:r>
      <w:r>
        <w:t xml:space="preserve">danh. </w:t>
      </w:r>
      <w:r>
        <w:br/>
      </w:r>
      <w:r>
        <w:rPr>
          <w:b/>
        </w:rPr>
        <w:t xml:space="preserve">duy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duy </w:t>
      </w:r>
      <w:r>
        <w:t xml:space="preserve">lý.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duy. </w:t>
      </w:r>
      <w:r>
        <w:br/>
      </w:r>
      <w:r>
        <w:rPr>
          <w:b/>
        </w:rPr>
        <w:t xml:space="preserve">duy </w:t>
      </w:r>
      <w:r>
        <w:rPr>
          <w:b/>
        </w:rPr>
        <w:t xml:space="preserve">linh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linh. </w:t>
      </w:r>
      <w:r>
        <w:br/>
      </w:r>
      <w:r>
        <w:rPr>
          <w:b/>
        </w:rPr>
        <w:t xml:space="preserve">duy </w:t>
      </w:r>
      <w:r>
        <w:rPr>
          <w:b/>
        </w:rPr>
        <w:t xml:space="preserve">linh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linh. </w:t>
      </w:r>
      <w:r>
        <w:t xml:space="preserve">duy </w:t>
      </w:r>
      <w:r>
        <w:t xml:space="preserve">lýx. </w:t>
      </w:r>
      <w:r>
        <w:t xml:space="preserve">duy </w:t>
      </w:r>
      <w:r>
        <w:t xml:space="preserve">lí. </w:t>
      </w:r>
      <w:r>
        <w:br/>
      </w:r>
      <w:r>
        <w:rPr>
          <w:b/>
        </w:rPr>
        <w:t xml:space="preserve">duy </w:t>
      </w:r>
      <w:r>
        <w:rPr>
          <w:b/>
        </w:rPr>
        <w:t xml:space="preserve">mĩ </w:t>
      </w:r>
      <w:r>
        <w:rPr>
          <w:i/>
        </w:rPr>
        <w:t xml:space="preserve">cũng viết </w:t>
      </w:r>
      <w:r>
        <w:t xml:space="preserve">duy </w:t>
      </w:r>
      <w:r>
        <w:t xml:space="preserve">mỹ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duymi. </w:t>
      </w:r>
      <w:r>
        <w:br/>
      </w:r>
      <w:r>
        <w:rPr>
          <w:b/>
        </w:rPr>
        <w:t xml:space="preserve">duy </w:t>
      </w:r>
      <w:r>
        <w:rPr>
          <w:b/>
        </w:rPr>
        <w:t xml:space="preserve">ngã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thuyết </w:t>
      </w:r>
      <w:r>
        <w:t xml:space="preserve">duy </w:t>
      </w:r>
      <w:r>
        <w:t xml:space="preserve">ngã. </w:t>
      </w:r>
      <w:r>
        <w:br/>
      </w:r>
      <w:r>
        <w:rPr>
          <w:b/>
        </w:rPr>
        <w:t xml:space="preserve">duy </w:t>
      </w:r>
      <w:r>
        <w:rPr>
          <w:b/>
        </w:rPr>
        <w:t xml:space="preserve">ngã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(cũ). </w:t>
      </w:r>
      <w:r>
        <w:t xml:space="preserve">Thuyết </w:t>
      </w:r>
      <w:r>
        <w:t xml:space="preserve">duy </w:t>
      </w:r>
      <w:r>
        <w:t xml:space="preserve">ngã. </w:t>
      </w:r>
      <w:r>
        <w:br/>
      </w:r>
      <w:r>
        <w:rPr>
          <w:b/>
        </w:rPr>
        <w:t xml:space="preserve">duy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cái </w:t>
      </w:r>
      <w:r>
        <w:t xml:space="preserve">khác </w:t>
      </w:r>
      <w:r>
        <w:t xml:space="preserve">hoặc </w:t>
      </w:r>
      <w:r>
        <w:t xml:space="preserve">ai </w:t>
      </w:r>
      <w:r>
        <w:t xml:space="preserve">khác </w:t>
      </w:r>
      <w:r>
        <w:t xml:space="preserve">có </w:t>
      </w:r>
      <w:r>
        <w:t xml:space="preserve">được </w:t>
      </w:r>
      <w:r>
        <w:t xml:space="preserve">tính </w:t>
      </w:r>
      <w:r>
        <w:t xml:space="preserve">chất </w:t>
      </w:r>
      <w:r>
        <w:t xml:space="preserve">hoặc </w:t>
      </w:r>
      <w:r>
        <w:t xml:space="preserve">đạt </w:t>
      </w:r>
      <w:r>
        <w:t xml:space="preserve">được </w:t>
      </w:r>
      <w:r>
        <w:t xml:space="preserve">tiêu </w:t>
      </w:r>
      <w:r>
        <w:t xml:space="preserve">chuẩn </w:t>
      </w:r>
      <w:r>
        <w:t xml:space="preserve">như </w:t>
      </w:r>
      <w:r>
        <w:t xml:space="preserve">thế. </w:t>
      </w:r>
      <w:r>
        <w:rPr>
          <w:i/>
        </w:rPr>
        <w:t xml:space="preserve">Quốc </w:t>
      </w:r>
      <w:r>
        <w:t xml:space="preserve">hội </w:t>
      </w:r>
      <w:r>
        <w:t xml:space="preserve">là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rPr>
          <w:i/>
        </w:rPr>
        <w:t xml:space="preserve">duy </w:t>
      </w:r>
      <w:r>
        <w:rPr>
          <w:i/>
        </w:rPr>
        <w:t xml:space="preserve">nhất </w:t>
      </w:r>
      <w:r>
        <w:t xml:space="preserve">có </w:t>
      </w:r>
      <w:r>
        <w:rPr>
          <w:i/>
        </w:rPr>
        <w:t xml:space="preserve">quyền </w:t>
      </w:r>
      <w:r>
        <w:rPr>
          <w:i/>
        </w:rPr>
        <w:t xml:space="preserve">lập </w:t>
      </w:r>
      <w:r>
        <w:rPr>
          <w:i/>
        </w:rPr>
        <w:t xml:space="preserve">pháp. </w:t>
      </w:r>
      <w:r>
        <w:rPr>
          <w:b/>
        </w:rPr>
        <w:t xml:space="preserve">2 </w:t>
      </w:r>
      <w:r>
        <w:t xml:space="preserve">(ít dùng). </w:t>
      </w:r>
      <w:r>
        <w:t xml:space="preserve">Thống </w:t>
      </w:r>
      <w:r>
        <w:t xml:space="preserve">nhất </w:t>
      </w:r>
      <w:r>
        <w:t xml:space="preserve">làm </w:t>
      </w:r>
      <w:r>
        <w:t xml:space="preserve">một </w:t>
      </w:r>
      <w:r>
        <w:t xml:space="preserve">và </w:t>
      </w:r>
      <w:r>
        <w:t xml:space="preserve">chỉ </w:t>
      </w:r>
      <w:r>
        <w:t xml:space="preserve">có </w:t>
      </w:r>
      <w:r>
        <w:t xml:space="preserve">thể </w:t>
      </w:r>
      <w:r>
        <w:t xml:space="preserve">là </w:t>
      </w:r>
      <w:r>
        <w:t xml:space="preserve">một </w:t>
      </w:r>
      <w:r>
        <w:t xml:space="preserve">như </w:t>
      </w:r>
      <w:r>
        <w:t xml:space="preserve">thế </w:t>
      </w:r>
      <w:r>
        <w:t xml:space="preserve">mà </w:t>
      </w:r>
      <w:r>
        <w:t xml:space="preserve">thôi. </w:t>
      </w:r>
      <w:r>
        <w:t xml:space="preserve">Nước </w:t>
      </w:r>
      <w:r>
        <w:t xml:space="preserve">Việt </w:t>
      </w:r>
      <w:r>
        <w:t xml:space="preserve">Nam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khối </w:t>
      </w:r>
      <w:r>
        <w:t xml:space="preserve">duy </w:t>
      </w:r>
      <w:r>
        <w:rPr>
          <w:i/>
        </w:rPr>
        <w:t xml:space="preserve">nhất,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phân </w:t>
      </w:r>
      <w:r>
        <w:t xml:space="preserve">chia.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tâm; </w:t>
      </w:r>
      <w:r>
        <w:t xml:space="preserve">trái </w:t>
      </w:r>
      <w:r>
        <w:t xml:space="preserve">với </w:t>
      </w:r>
      <w:r>
        <w:t xml:space="preserve">duy </w:t>
      </w:r>
      <w:r>
        <w:t xml:space="preserve">vật. </w:t>
      </w:r>
      <w:r>
        <w:t xml:space="preserve">Triết </w:t>
      </w:r>
      <w:r>
        <w:t xml:space="preserve">học </w:t>
      </w:r>
      <w:r>
        <w:rPr>
          <w:i/>
        </w:rPr>
        <w:t xml:space="preserve">duy </w:t>
      </w:r>
      <w:r>
        <w:rPr>
          <w:i/>
        </w:rPr>
        <w:t xml:space="preserve">tâm.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duy </w:t>
      </w:r>
      <w:r>
        <w:rPr>
          <w:i/>
        </w:rPr>
        <w:t xml:space="preserve">tâm. </w:t>
      </w:r>
      <w:r>
        <w:rPr>
          <w:b/>
        </w:rPr>
        <w:t xml:space="preserve">2 </w:t>
      </w:r>
      <w:r>
        <w:t xml:space="preserve">(khẩu ngữ). </w:t>
      </w:r>
      <w:r>
        <w:t xml:space="preserve">Hay </w:t>
      </w:r>
      <w:r>
        <w:t xml:space="preserve">tin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mê </w:t>
      </w:r>
      <w:r>
        <w:t xml:space="preserve">tín </w:t>
      </w:r>
      <w:r>
        <w:t xml:space="preserve">dị </w:t>
      </w:r>
      <w:r>
        <w:t xml:space="preserve">đoan. </w:t>
      </w:r>
      <w:r>
        <w:rPr>
          <w:i/>
        </w:rPr>
        <w:t xml:space="preserve">Bà </w:t>
      </w:r>
      <w:r>
        <w:t xml:space="preserve">a </w:t>
      </w:r>
      <w:r>
        <w:rPr>
          <w:i/>
        </w:rPr>
        <w:t xml:space="preserve">rất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tâm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tâm. </w:t>
      </w:r>
      <w:r>
        <w:t xml:space="preserve">duy </w:t>
      </w:r>
      <w:r>
        <w:rPr>
          <w:i/>
        </w:rPr>
        <w:t xml:space="preserve">tâm </w:t>
      </w:r>
      <w:r>
        <w:t xml:space="preserve">sử </w:t>
      </w:r>
      <w:r>
        <w:t xml:space="preserve">quan </w:t>
      </w:r>
      <w:r>
        <w:t xml:space="preserve">danh từ </w:t>
      </w:r>
      <w:r>
        <w:t xml:space="preserve">Quan </w:t>
      </w:r>
      <w:r>
        <w:t xml:space="preserve">niệm </w:t>
      </w:r>
      <w:r>
        <w:t xml:space="preserve">lịch </w:t>
      </w:r>
      <w:r>
        <w:t xml:space="preserve">sử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Cải </w:t>
      </w:r>
      <w:r>
        <w:t xml:space="preserve">cách </w:t>
      </w:r>
      <w:r>
        <w:rPr>
          <w:i/>
        </w:rPr>
        <w:t xml:space="preserve">theo </w:t>
      </w:r>
      <w:r>
        <w:rPr>
          <w:i/>
        </w:rPr>
        <w:t xml:space="preserve">cái </w:t>
      </w:r>
      <w:r>
        <w:t xml:space="preserve">mới </w:t>
      </w:r>
      <w:r>
        <w:rPr>
          <w:i/>
        </w:rP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cuộc </w:t>
      </w:r>
      <w:r>
        <w:t xml:space="preserve">vận </w:t>
      </w:r>
      <w:r>
        <w:t xml:space="preserve">động </w:t>
      </w:r>
      <w:r>
        <w:t xml:space="preserve">cải </w:t>
      </w:r>
      <w:r>
        <w:t xml:space="preserve">cách </w:t>
      </w:r>
      <w:r>
        <w:t xml:space="preserve">tư </w:t>
      </w:r>
      <w:r>
        <w:t xml:space="preserve">sản </w:t>
      </w:r>
      <w:r>
        <w:t xml:space="preserve">cuối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Á </w:t>
      </w:r>
      <w:r>
        <w:t xml:space="preserve">Đông). </w:t>
      </w:r>
      <w:r>
        <w:t xml:space="preserve">Phong </w:t>
      </w:r>
      <w:r>
        <w:t xml:space="preserve">trào </w:t>
      </w:r>
      <w:r>
        <w:rPr>
          <w:i/>
        </w:rPr>
        <w:t xml:space="preserve">duy </w:t>
      </w:r>
      <w:r>
        <w:t xml:space="preserve">tân </w:t>
      </w:r>
      <w:r>
        <w:t xml:space="preserve">đầu </w:t>
      </w:r>
      <w:r>
        <w:rPr>
          <w:i/>
        </w:rPr>
        <w:t xml:space="preserve">thế </w:t>
      </w:r>
      <w:r>
        <w:rPr>
          <w:i/>
        </w:rPr>
        <w:t xml:space="preserve">kí </w:t>
      </w:r>
      <w:r>
        <w:rPr>
          <w:i/>
        </w:rPr>
        <w:t xml:space="preserve">XX </w:t>
      </w:r>
      <w:r>
        <w:rPr>
          <w:i/>
        </w:rPr>
        <w:t xml:space="preserve">ở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rPr>
          <w:i/>
        </w:rPr>
        <w:t xml:space="preserve">Như </w:t>
      </w:r>
      <w:r>
        <w:t xml:space="preserve">duy </w:t>
      </w:r>
      <w:r>
        <w:rPr>
          <w:i/>
        </w:rPr>
        <w:t xml:space="preserve">linh.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trì </w:t>
      </w:r>
      <w:r>
        <w:rPr>
          <w:b/>
        </w:rPr>
        <w:t xml:space="preserve">đợ </w:t>
      </w:r>
      <w:r>
        <w:rPr>
          <w:i/>
        </w:rPr>
        <w:t xml:space="preserve">Giữ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như </w:t>
      </w:r>
      <w:r>
        <w:t xml:space="preserve">cũ </w:t>
      </w:r>
      <w:r>
        <w:t xml:space="preserve">(cái </w:t>
      </w:r>
      <w:r>
        <w:t xml:space="preserve">đang </w:t>
      </w:r>
      <w:r>
        <w:t xml:space="preserve">có </w:t>
      </w:r>
      <w:r>
        <w:t xml:space="preserve">chiều </w:t>
      </w:r>
      <w:r>
        <w:t xml:space="preserve">hướng </w:t>
      </w:r>
      <w:r>
        <w:t xml:space="preserve">giảm </w:t>
      </w:r>
      <w:r>
        <w:t xml:space="preserve">sút </w:t>
      </w:r>
      <w:r>
        <w:t xml:space="preserve">hoặc </w:t>
      </w:r>
      <w:r>
        <w:t xml:space="preserve">mất </w:t>
      </w:r>
      <w:r>
        <w:t xml:space="preserve">đi). </w:t>
      </w:r>
      <w:r>
        <w:t xml:space="preserve">Duy </w:t>
      </w:r>
      <w:r>
        <w:rPr>
          <w:i/>
        </w:rPr>
        <w:t xml:space="preserve">trì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lỗi </w:t>
      </w:r>
      <w:r>
        <w:t xml:space="preserve">thời. </w:t>
      </w:r>
      <w:r>
        <w:br/>
      </w:r>
      <w:r>
        <w:rPr>
          <w:b/>
        </w:rPr>
        <w:t xml:space="preserve">duy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rPr>
          <w:i/>
        </w:rPr>
        <w:t xml:space="preserve">Sửa </w:t>
      </w:r>
      <w:r>
        <w:t xml:space="preserve">chữa, </w:t>
      </w:r>
      <w:r>
        <w:t xml:space="preserve">tu </w:t>
      </w:r>
      <w:r>
        <w:t xml:space="preserve">bổ </w:t>
      </w:r>
      <w:r>
        <w:t xml:space="preserve">để </w:t>
      </w:r>
      <w:r>
        <w:t xml:space="preserve">duy </w:t>
      </w:r>
      <w:r>
        <w:t xml:space="preserve">trì </w:t>
      </w:r>
      <w:r>
        <w:t xml:space="preserve">hoạt </w:t>
      </w:r>
      <w:r>
        <w:t xml:space="preserve">động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máy </w:t>
      </w:r>
      <w:r>
        <w:t xml:space="preserve">móc, </w:t>
      </w:r>
      <w:r>
        <w:t xml:space="preserve">công </w:t>
      </w:r>
      <w:r>
        <w:t xml:space="preserve">trình </w:t>
      </w:r>
      <w:r>
        <w:t xml:space="preserve">lớn). </w:t>
      </w:r>
      <w:r>
        <w:rPr>
          <w:i/>
        </w:rPr>
        <w:t xml:space="preserve">Đuy </w:t>
      </w:r>
      <w:r>
        <w:t xml:space="preserve">tu, </w:t>
      </w:r>
      <w:r>
        <w:rPr>
          <w:i/>
        </w:rPr>
        <w:t xml:space="preserve">bảo </w:t>
      </w:r>
      <w:r>
        <w:t xml:space="preserve">dưỡng </w:t>
      </w:r>
      <w:r>
        <w:t xml:space="preserve">các </w:t>
      </w:r>
      <w:r>
        <w:t xml:space="preserve">tuyến </w:t>
      </w:r>
      <w:r>
        <w:rPr>
          <w:i/>
        </w:rPr>
        <w:t xml:space="preserve">đường </w:t>
      </w:r>
      <w:r>
        <w:rPr>
          <w:i/>
        </w:rPr>
        <w:t xml:space="preserve">bộ. </w:t>
      </w:r>
      <w:r>
        <w:rPr>
          <w:i/>
        </w:rPr>
        <w:t xml:space="preserve">Sửa </w:t>
      </w:r>
      <w:r>
        <w:rPr>
          <w:i/>
        </w:rPr>
        <w:t xml:space="preserve">chữa </w:t>
      </w:r>
      <w:r>
        <w:t xml:space="preserve">duy </w:t>
      </w:r>
      <w:r>
        <w:rPr>
          <w:i/>
        </w:rPr>
        <w:t xml:space="preserve">tu </w:t>
      </w:r>
      <w:r>
        <w:t xml:space="preserve">trang </w:t>
      </w:r>
      <w:r>
        <w:t xml:space="preserve">thiết </w:t>
      </w:r>
      <w:r>
        <w:rPr>
          <w:i/>
        </w:rPr>
        <w:t xml:space="preserve">Lị. </w:t>
      </w:r>
      <w:r>
        <w:br/>
      </w:r>
      <w:r>
        <w:rPr>
          <w:b/>
        </w:rPr>
        <w:t xml:space="preserve">duy </w:t>
      </w:r>
      <w:r>
        <w:rPr>
          <w:b/>
        </w:rPr>
        <w:t xml:space="preserve">vât </w:t>
      </w:r>
      <w:r>
        <w:rPr>
          <w:b/>
        </w:rPr>
        <w:t xml:space="preserve">t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vật; </w:t>
      </w:r>
      <w:r>
        <w:t xml:space="preserve">trái </w:t>
      </w:r>
      <w:r>
        <w:t xml:space="preserve">với </w:t>
      </w:r>
      <w:r>
        <w:t xml:space="preserve">duy </w:t>
      </w:r>
      <w:r>
        <w:t xml:space="preserve">tâm. </w:t>
      </w:r>
      <w:r>
        <w:rPr>
          <w:i/>
        </w:rPr>
        <w:t xml:space="preserve">Triết </w:t>
      </w:r>
      <w:r>
        <w:rPr>
          <w:i/>
        </w:rPr>
        <w:t xml:space="preserve">lí </w:t>
      </w:r>
      <w:r>
        <w:t xml:space="preserve">duy </w:t>
      </w:r>
      <w:r>
        <w:rPr>
          <w:i/>
        </w:rPr>
        <w:t xml:space="preserve">uật. </w:t>
      </w:r>
      <w:r>
        <w:t xml:space="preserve">Quan </w:t>
      </w:r>
      <w:r>
        <w:t xml:space="preserve">điểm </w:t>
      </w:r>
      <w:r>
        <w:rPr>
          <w:i/>
        </w:rPr>
        <w:t xml:space="preserve">duy </w:t>
      </w:r>
      <w:r>
        <w:t xml:space="preserve">uật. </w:t>
      </w:r>
      <w:r>
        <w:br/>
      </w:r>
      <w:r>
        <w:rPr>
          <w:b/>
        </w:rPr>
        <w:t xml:space="preserve">duy </w:t>
      </w:r>
      <w:r>
        <w:rPr>
          <w:b/>
        </w:rPr>
        <w:t xml:space="preserve">vật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vật. </w:t>
      </w:r>
      <w:r>
        <w:br/>
      </w:r>
      <w:r>
        <w:rPr>
          <w:b/>
        </w:rPr>
        <w:t xml:space="preserve">duy </w:t>
      </w:r>
      <w:r>
        <w:rPr>
          <w:b/>
        </w:rPr>
        <w:t xml:space="preserve">ý </w:t>
      </w:r>
      <w:r>
        <w:rPr>
          <w:b/>
        </w:rPr>
        <w:t xml:space="preserve">chí </w:t>
      </w:r>
      <w:r>
        <w:rPr>
          <w:i/>
        </w:rPr>
        <w:t xml:space="preserve">tính từ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ý </w:t>
      </w:r>
      <w:r>
        <w:t xml:space="preserve">chí. </w:t>
      </w:r>
      <w:r>
        <w:br/>
      </w:r>
      <w:r>
        <w:rPr>
          <w:b/>
        </w:rPr>
        <w:t xml:space="preserve">duyên, </w:t>
      </w:r>
      <w:r>
        <w:rPr>
          <w:i/>
        </w:rPr>
        <w:t xml:space="preserve">danh từ </w:t>
      </w:r>
      <w:r>
        <w:t xml:space="preserve">Phần </w:t>
      </w:r>
      <w:r>
        <w:t xml:space="preserve">cho </w:t>
      </w:r>
      <w:r>
        <w:t xml:space="preserve">là </w:t>
      </w:r>
      <w:r>
        <w:t xml:space="preserve">trời </w:t>
      </w:r>
      <w:r>
        <w:t xml:space="preserve">định </w:t>
      </w:r>
      <w:r>
        <w:t xml:space="preserve">dành </w:t>
      </w:r>
      <w:r>
        <w:t xml:space="preserve">cho </w:t>
      </w:r>
      <w:r>
        <w:t xml:space="preserve">mỗi </w:t>
      </w:r>
      <w:r>
        <w:t xml:space="preserve">người,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quan </w:t>
      </w:r>
      <w:r>
        <w:rPr>
          <w:i/>
        </w:rPr>
        <w:t xml:space="preserve">hệ </w:t>
      </w:r>
      <w:r>
        <w:t xml:space="preserve">tình </w:t>
      </w:r>
      <w:r>
        <w:t xml:space="preserve">cắm </w:t>
      </w:r>
      <w:r>
        <w:t xml:space="preserve">(thường </w:t>
      </w:r>
      <w:r>
        <w:t xml:space="preserve">là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nữ, </w:t>
      </w:r>
      <w:r>
        <w:t xml:space="preserve">vợ </w:t>
      </w:r>
      <w:r>
        <w:t xml:space="preserve">chồng) </w:t>
      </w:r>
      <w:r>
        <w:t xml:space="preserve">hoà </w:t>
      </w:r>
      <w:r>
        <w:t xml:space="preserve">hợp, </w:t>
      </w:r>
      <w:r>
        <w:t xml:space="preserve">gắn </w:t>
      </w:r>
      <w:r>
        <w:t xml:space="preserve">bó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cuộc </w:t>
      </w:r>
      <w:r>
        <w:t xml:space="preserve">đời. </w:t>
      </w:r>
      <w:r>
        <w:rPr>
          <w:i/>
        </w:rPr>
        <w:t xml:space="preserve">Duyên </w:t>
      </w:r>
      <w:r>
        <w:rPr>
          <w:i/>
        </w:rPr>
        <w:t xml:space="preserve">ưa </w:t>
      </w:r>
      <w:r>
        <w:rPr>
          <w:i/>
        </w:rPr>
        <w:t xml:space="preserve">phận </w:t>
      </w:r>
      <w:r>
        <w:rPr>
          <w:i/>
        </w:rPr>
        <w:t xml:space="preserve">đẹp </w:t>
      </w:r>
      <w:r>
        <w:t xml:space="preserve">(cũ). </w:t>
      </w:r>
      <w:r>
        <w:rPr>
          <w:i/>
        </w:rPr>
        <w:t xml:space="preserve">Ép </w:t>
      </w:r>
      <w:r>
        <w:t xml:space="preserve">dầu, </w:t>
      </w:r>
      <w:r>
        <w:rPr>
          <w:i/>
        </w:rPr>
        <w:t xml:space="preserve">ép </w:t>
      </w:r>
      <w:r>
        <w:rPr>
          <w:i/>
        </w:rPr>
        <w:t xml:space="preserve">mỡ, </w:t>
      </w:r>
      <w:r>
        <w:rPr>
          <w:i/>
        </w:rPr>
        <w:t xml:space="preserve">đai </w:t>
      </w:r>
      <w:r>
        <w:rPr>
          <w:i/>
        </w:rPr>
        <w:t xml:space="preserve">nỡ </w:t>
      </w:r>
      <w:r>
        <w:t xml:space="preserve">ép </w:t>
      </w:r>
      <w:r>
        <w:t xml:space="preserve">duyên </w:t>
      </w:r>
      <w:r>
        <w:t xml:space="preserve">(tục ngữ). </w:t>
      </w:r>
      <w:r>
        <w:br/>
      </w:r>
      <w:r>
        <w:rPr>
          <w:b/>
        </w:rPr>
        <w:t xml:space="preserve">duyên. </w:t>
      </w:r>
      <w:r>
        <w:rPr>
          <w:i/>
        </w:rPr>
        <w:t xml:space="preserve">danh từ </w:t>
      </w:r>
      <w:r>
        <w:t xml:space="preserve">Sự </w:t>
      </w:r>
      <w:r>
        <w:t xml:space="preserve">hài </w:t>
      </w:r>
      <w:r>
        <w:t xml:space="preserve">hoà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nét </w:t>
      </w:r>
      <w:r>
        <w:t xml:space="preserve">tế </w:t>
      </w:r>
      <w:r>
        <w:t xml:space="preserve">nhị </w:t>
      </w:r>
      <w:r>
        <w:t xml:space="preserve">đáng </w:t>
      </w:r>
      <w:r>
        <w:t xml:space="preserve">yêu </w:t>
      </w:r>
      <w:r>
        <w:t xml:space="preserve">ở </w:t>
      </w:r>
      <w:r>
        <w:t xml:space="preserve">con </w:t>
      </w:r>
      <w:r>
        <w:t xml:space="preserve">người, </w:t>
      </w:r>
      <w:r>
        <w:t xml:space="preserve">tạo </w:t>
      </w:r>
      <w:r>
        <w:t xml:space="preserve">nên </w:t>
      </w:r>
      <w:r>
        <w:t xml:space="preserve">vẻ </w:t>
      </w:r>
      <w:r>
        <w:t xml:space="preserve">hấp </w:t>
      </w:r>
      <w:r>
        <w:t xml:space="preserve">dẫn </w:t>
      </w:r>
      <w:r>
        <w:t xml:space="preserve">tự </w:t>
      </w:r>
      <w:r>
        <w:t xml:space="preserve">nhiên. </w:t>
      </w:r>
      <w:r>
        <w:rPr>
          <w:i/>
        </w:rPr>
        <w:t xml:space="preserve">Không </w:t>
      </w:r>
      <w:r>
        <w:rPr>
          <w:i/>
        </w:rPr>
        <w:t xml:space="preserve">đẹp, </w:t>
      </w:r>
      <w:r>
        <w:t xml:space="preserve">nhưng </w:t>
      </w:r>
      <w:r>
        <w:t xml:space="preserve">có </w:t>
      </w:r>
      <w:r>
        <w:t xml:space="preserve">duyên. </w:t>
      </w:r>
      <w:r>
        <w:t xml:space="preserve">Ăn </w:t>
      </w:r>
      <w:r>
        <w:rPr>
          <w:i/>
        </w:rPr>
        <w:t xml:space="preserve">nói </w:t>
      </w:r>
      <w:r>
        <w:t xml:space="preserve">có </w:t>
      </w:r>
      <w:r>
        <w:t xml:space="preserve">duyên. </w:t>
      </w:r>
      <w:r>
        <w:rPr>
          <w:i/>
        </w:rPr>
        <w:t xml:space="preserve">Duyên </w:t>
      </w:r>
      <w:r>
        <w:t xml:space="preserve">thầm. </w:t>
      </w:r>
      <w:r>
        <w:t xml:space="preserve">Nụ </w:t>
      </w:r>
      <w:r>
        <w:t xml:space="preserve">cười </w:t>
      </w:r>
      <w:r>
        <w:t xml:space="preserve">duyên.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Sự </w:t>
      </w:r>
      <w:r>
        <w:t xml:space="preserve">thay </w:t>
      </w:r>
      <w:r>
        <w:t xml:space="preserve">đổi, </w:t>
      </w:r>
      <w:r>
        <w:t xml:space="preserve">biến </w:t>
      </w:r>
      <w:r>
        <w:t xml:space="preserve">đổi </w:t>
      </w:r>
      <w:r>
        <w:t xml:space="preserve">trong </w:t>
      </w:r>
      <w:r>
        <w:t xml:space="preserve">lịch </w:t>
      </w:r>
      <w:r>
        <w:t xml:space="preserve">sử.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Nguyên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không </w:t>
      </w:r>
      <w:r>
        <w:t xml:space="preserve">phải </w:t>
      </w:r>
      <w:r>
        <w:rPr>
          <w:i/>
        </w:rPr>
        <w:t xml:space="preserve">là </w:t>
      </w:r>
      <w:r>
        <w:t xml:space="preserve">không </w:t>
      </w:r>
      <w:r>
        <w:t xml:space="preserve">có </w:t>
      </w:r>
      <w:r>
        <w:rPr>
          <w:i/>
        </w:rPr>
        <w:t xml:space="preserve">duyên </w:t>
      </w:r>
      <w:r>
        <w:rPr>
          <w:i/>
        </w:rPr>
        <w:t xml:space="preserve">cớ.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dáng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có </w:t>
      </w:r>
      <w:r>
        <w:t xml:space="preserve">duyên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Cô </w:t>
      </w:r>
      <w:r>
        <w:t xml:space="preserve">gái </w:t>
      </w:r>
      <w:r>
        <w:t xml:space="preserve">duyên </w:t>
      </w:r>
      <w:r>
        <w:rPr>
          <w:i/>
        </w:rPr>
        <w:t xml:space="preserve">dáng. </w:t>
      </w:r>
      <w:r>
        <w:t xml:space="preserve">Nụ </w:t>
      </w:r>
      <w:r>
        <w:t xml:space="preserve">cười </w:t>
      </w:r>
      <w:r>
        <w:t xml:space="preserve">duyên </w:t>
      </w:r>
      <w:r>
        <w:t xml:space="preserve">duyên </w:t>
      </w:r>
      <w:r>
        <w:t xml:space="preserve">do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Nguyên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Không </w:t>
      </w:r>
      <w:r>
        <w:t xml:space="preserve">rõ </w:t>
      </w:r>
      <w:r>
        <w:rPr>
          <w:i/>
        </w:rPr>
        <w:t xml:space="preserve">duyên </w:t>
      </w:r>
      <w:r>
        <w:rPr>
          <w:i/>
        </w:rPr>
        <w:t xml:space="preserve">do </w:t>
      </w:r>
      <w:r>
        <w:t xml:space="preserve">uì </w:t>
      </w:r>
      <w:r>
        <w:t xml:space="preserve">đâu.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hài </w:t>
      </w:r>
      <w:r>
        <w:rPr>
          <w:i/>
        </w:rPr>
        <w:t xml:space="preserve">danh từ </w:t>
      </w:r>
      <w:r>
        <w:t xml:space="preserve">(cũ). </w:t>
      </w:r>
      <w:r>
        <w:t xml:space="preserve">Tình </w:t>
      </w:r>
      <w:r>
        <w:t xml:space="preserve">duyên </w:t>
      </w:r>
      <w:r>
        <w:t xml:space="preserve">hoà </w:t>
      </w:r>
      <w:r>
        <w:t xml:space="preserve">hợp, </w:t>
      </w:r>
      <w:r>
        <w:t xml:space="preserve">êm </w:t>
      </w:r>
      <w:r>
        <w:t xml:space="preserve">đẹp.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Ven </w:t>
      </w:r>
      <w:r>
        <w:t xml:space="preserve">biển. </w:t>
      </w:r>
      <w:r>
        <w:t xml:space="preserve">Miền </w:t>
      </w:r>
      <w:r>
        <w:t xml:space="preserve">duyên </w:t>
      </w:r>
      <w:r>
        <w:t xml:space="preserve">hải.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kì </w:t>
      </w:r>
      <w:r>
        <w:rPr>
          <w:b/>
        </w:rPr>
        <w:t xml:space="preserve">ngộ </w:t>
      </w:r>
      <w:r>
        <w:rPr>
          <w:i/>
        </w:rPr>
        <w:t xml:space="preserve">cũng viết </w:t>
      </w:r>
      <w:r>
        <w:rPr>
          <w:i/>
        </w:rPr>
        <w:t xml:space="preserve">duyên </w:t>
      </w:r>
      <w:r>
        <w:rPr>
          <w:i/>
        </w:rPr>
        <w:t xml:space="preserve">kỳ </w:t>
      </w:r>
      <w:r>
        <w:t xml:space="preserve">ngộ. </w:t>
      </w:r>
      <w:r>
        <w:t xml:space="preserve">danh từ </w:t>
      </w:r>
      <w:r>
        <w:t xml:space="preserve">Mối </w:t>
      </w:r>
      <w:r>
        <w:t xml:space="preserve">tình </w:t>
      </w:r>
      <w:r>
        <w:t xml:space="preserve">đẹp </w:t>
      </w:r>
      <w:r>
        <w:t xml:space="preserve">đã </w:t>
      </w:r>
      <w:r>
        <w:t xml:space="preserve">đến </w:t>
      </w:r>
      <w:r>
        <w:t xml:space="preserve">một </w:t>
      </w:r>
      <w:r>
        <w:rPr>
          <w:i/>
        </w:rPr>
        <w:t xml:space="preserve">cách </w:t>
      </w:r>
      <w:r>
        <w:t xml:space="preserve">hoàn </w:t>
      </w:r>
      <w:r>
        <w:t xml:space="preserve">toàn </w:t>
      </w:r>
      <w:r>
        <w:t xml:space="preserve">ngẫu </w:t>
      </w:r>
      <w:r>
        <w:t xml:space="preserve">nhiên.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kiếp </w:t>
      </w:r>
      <w:r>
        <w:rPr>
          <w:i/>
        </w:rPr>
        <w:t xml:space="preserve">danh từ </w:t>
      </w:r>
      <w:r>
        <w:t xml:space="preserve">Nhân </w:t>
      </w:r>
      <w:r>
        <w:t xml:space="preserve">duyên </w:t>
      </w:r>
      <w:r>
        <w:t xml:space="preserve">có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kỳ </w:t>
      </w:r>
      <w:r>
        <w:rPr>
          <w:b/>
        </w:rPr>
        <w:t xml:space="preserve">ngộ </w:t>
      </w:r>
      <w:r>
        <w:rPr>
          <w:i/>
        </w:rPr>
        <w:t xml:space="preserve">xem </w:t>
      </w:r>
      <w:r>
        <w:rPr>
          <w:i/>
        </w:rPr>
        <w:t xml:space="preserve">duyên </w:t>
      </w:r>
      <w:r>
        <w:rPr>
          <w:i/>
        </w:rPr>
        <w:t xml:space="preserve">kì </w:t>
      </w:r>
      <w:r>
        <w:t xml:space="preserve">ngộ.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(d). </w:t>
      </w:r>
      <w:r>
        <w:t xml:space="preserve">Duyên </w:t>
      </w:r>
      <w:r>
        <w:t xml:space="preserve">nợ </w:t>
      </w:r>
      <w:r>
        <w:t xml:space="preserve">nghề </w:t>
      </w:r>
      <w:r>
        <w:t xml:space="preserve">nghiệp. </w:t>
      </w:r>
      <w:r>
        <w:t xml:space="preserve">Có </w:t>
      </w:r>
      <w:r>
        <w:t xml:space="preserve">duyên </w:t>
      </w:r>
      <w:r>
        <w:rPr>
          <w:i/>
        </w:rPr>
        <w:t xml:space="preserve">nghiệp </w:t>
      </w:r>
      <w:r>
        <w:rPr>
          <w:i/>
        </w:rPr>
        <w:t xml:space="preserve">với </w:t>
      </w:r>
      <w:r>
        <w:t xml:space="preserve">nghề </w:t>
      </w:r>
      <w:r>
        <w:rPr>
          <w:i/>
        </w:rPr>
        <w:t xml:space="preserve">sư </w:t>
      </w:r>
      <w:r>
        <w:t xml:space="preserve">phạm. </w:t>
      </w:r>
      <w:r>
        <w:br w:type="page"/>
      </w:r>
      <w:r>
        <w:rPr>
          <w:b/>
        </w:rPr>
        <w:t xml:space="preserve">duyên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duyên </w:t>
      </w:r>
      <w:r>
        <w:t xml:space="preserve">ràng </w:t>
      </w:r>
      <w:r>
        <w:t xml:space="preserve">buộc </w:t>
      </w:r>
      <w:r>
        <w:t xml:space="preserve">tựa </w:t>
      </w:r>
      <w:r>
        <w:t xml:space="preserve">như </w:t>
      </w:r>
      <w:r>
        <w:t xml:space="preserve">nợ </w:t>
      </w:r>
      <w:r>
        <w:t xml:space="preserve">nần, </w:t>
      </w:r>
      <w:r>
        <w:t xml:space="preserve">được </w:t>
      </w:r>
      <w:r>
        <w:t xml:space="preserve">định </w:t>
      </w:r>
      <w:r>
        <w:t xml:space="preserve">sẵn </w:t>
      </w:r>
      <w:r>
        <w:t xml:space="preserve">từ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đạo </w:t>
      </w:r>
      <w:r>
        <w:t xml:space="preserve">Phật. </w:t>
      </w:r>
      <w:r>
        <w:t xml:space="preserve">2. </w:t>
      </w:r>
      <w:r>
        <w:t xml:space="preserve">(văn chương).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bó, </w:t>
      </w:r>
      <w:r>
        <w:t xml:space="preserve">tựa </w:t>
      </w:r>
      <w:r>
        <w:t xml:space="preserve">như </w:t>
      </w:r>
      <w:r>
        <w:t xml:space="preserve">tự </w:t>
      </w:r>
      <w:r>
        <w:t xml:space="preserve">nhiên </w:t>
      </w:r>
      <w:r>
        <w:t xml:space="preserve">mà </w:t>
      </w:r>
      <w:r>
        <w:t xml:space="preserve">có, </w:t>
      </w:r>
      <w:r>
        <w:t xml:space="preserve">khó </w:t>
      </w:r>
      <w:r>
        <w:t xml:space="preserve">dứt </w:t>
      </w:r>
      <w:r>
        <w:t xml:space="preserve">bỏ. </w:t>
      </w:r>
      <w:r>
        <w:t xml:space="preserve">Có </w:t>
      </w:r>
      <w:r>
        <w:t xml:space="preserve">nhiều </w:t>
      </w:r>
      <w:r>
        <w:rPr>
          <w:i/>
        </w:rPr>
        <w:t xml:space="preserve">duyên </w:t>
      </w:r>
      <w:r>
        <w:rPr>
          <w:i/>
        </w:rPr>
        <w:t xml:space="preserve">nợ </w:t>
      </w:r>
      <w:r>
        <w:t xml:space="preserve">với </w:t>
      </w:r>
      <w:r>
        <w:rPr>
          <w:i/>
        </w:rPr>
        <w:t xml:space="preserve">uăn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Số </w:t>
      </w:r>
      <w:r>
        <w:t xml:space="preserve">phận </w:t>
      </w:r>
      <w:r>
        <w:t xml:space="preserve">về </w:t>
      </w:r>
      <w:r>
        <w:t xml:space="preserve">tình </w:t>
      </w:r>
      <w:r>
        <w:t xml:space="preserve">duyên </w:t>
      </w:r>
      <w:r>
        <w:t xml:space="preserve">đã </w:t>
      </w:r>
      <w:r>
        <w:t xml:space="preserve">được </w:t>
      </w:r>
      <w:r>
        <w:t xml:space="preserve">định </w:t>
      </w:r>
      <w:r>
        <w:t xml:space="preserve">từ </w:t>
      </w:r>
      <w:r>
        <w:t xml:space="preserve">trước. </w:t>
      </w:r>
      <w:r>
        <w:br/>
      </w:r>
      <w:r>
        <w:rPr>
          <w:b/>
        </w:rPr>
        <w:t xml:space="preserve">duyên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duyên </w:t>
      </w:r>
      <w:r>
        <w:rPr>
          <w:i/>
        </w:rPr>
        <w:t xml:space="preserve">phận. </w:t>
      </w:r>
      <w:r>
        <w:br/>
      </w:r>
      <w:r>
        <w:rPr>
          <w:b/>
        </w:rPr>
        <w:t xml:space="preserve">duyệt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quyền) </w:t>
      </w:r>
      <w:r>
        <w:t xml:space="preserve">xem </w:t>
      </w:r>
      <w:r>
        <w:t xml:space="preserve">xét </w:t>
      </w:r>
      <w:r>
        <w:t xml:space="preserve">và </w:t>
      </w:r>
      <w:r>
        <w:t xml:space="preserve">đồng </w:t>
      </w:r>
      <w:r>
        <w:t xml:space="preserve">ý </w:t>
      </w:r>
      <w:r>
        <w:t xml:space="preserve">để </w:t>
      </w:r>
      <w:r>
        <w:t xml:space="preserve">cho </w:t>
      </w:r>
      <w:r>
        <w:t xml:space="preserve">thực </w:t>
      </w:r>
      <w:r>
        <w:t xml:space="preserve">hiện, </w:t>
      </w:r>
      <w:r>
        <w:t xml:space="preserve">thi </w:t>
      </w:r>
      <w:r>
        <w:t xml:space="preserve">hành </w:t>
      </w:r>
      <w:r>
        <w:t xml:space="preserve">(bản </w:t>
      </w:r>
      <w:r>
        <w:t xml:space="preserve">dự </w:t>
      </w:r>
      <w:r>
        <w:t xml:space="preserve">thảo, </w:t>
      </w:r>
      <w:r>
        <w:t xml:space="preserve">dự </w:t>
      </w:r>
      <w:r>
        <w:t xml:space="preserve">án, </w:t>
      </w:r>
      <w:r>
        <w:t xml:space="preserve">v.v.). </w:t>
      </w:r>
      <w:r>
        <w:t xml:space="preserve">Trình </w:t>
      </w:r>
      <w:r>
        <w:t xml:space="preserve">duyệt </w:t>
      </w:r>
      <w:r>
        <w:rPr>
          <w:i/>
        </w:rPr>
        <w:t xml:space="preserve">bản </w:t>
      </w:r>
      <w:r>
        <w:rPr>
          <w:i/>
        </w:rPr>
        <w:t xml:space="preserve">dự </w:t>
      </w:r>
      <w:r>
        <w:t xml:space="preserve">chỉ.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Kiểm </w:t>
      </w:r>
      <w:r>
        <w:t xml:space="preserve">tra </w:t>
      </w:r>
      <w:r>
        <w:t xml:space="preserve">đội </w:t>
      </w:r>
      <w:r>
        <w:t xml:space="preserve">ngũ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một </w:t>
      </w:r>
      <w:r>
        <w:t xml:space="preserve">cách </w:t>
      </w:r>
      <w:r>
        <w:t xml:space="preserve">tượng </w:t>
      </w:r>
      <w:r>
        <w:t xml:space="preserve">trưng, </w:t>
      </w:r>
      <w:r>
        <w:t xml:space="preserve">trong </w:t>
      </w:r>
      <w:r>
        <w:t xml:space="preserve">một </w:t>
      </w:r>
      <w:r>
        <w:t xml:space="preserve">nghỉ </w:t>
      </w:r>
      <w:r>
        <w:t xml:space="preserve">lễ </w:t>
      </w:r>
      <w:r>
        <w:t xml:space="preserve">(hình </w:t>
      </w:r>
      <w:r>
        <w:t xml:space="preserve">thức </w:t>
      </w:r>
      <w:r>
        <w:t xml:space="preserve">vinh </w:t>
      </w:r>
      <w:r>
        <w:t xml:space="preserve">dự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cá </w:t>
      </w:r>
      <w:r>
        <w:t xml:space="preserve">nhân). </w:t>
      </w:r>
      <w:r>
        <w:t xml:space="preserve">Duyệt </w:t>
      </w:r>
      <w:r>
        <w:rPr>
          <w:i/>
        </w:rPr>
        <w:t xml:space="preserve">đơn </w:t>
      </w:r>
      <w:r>
        <w:t xml:space="preserve">uị </w:t>
      </w:r>
      <w:r>
        <w:t xml:space="preserve">danh </w:t>
      </w:r>
      <w:r>
        <w:rPr>
          <w:i/>
        </w:rPr>
        <w:t xml:space="preserve">dự </w:t>
      </w:r>
      <w:r>
        <w:rPr>
          <w:i/>
        </w:rPr>
        <w:t xml:space="preserve">tại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duyệt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một </w:t>
      </w:r>
      <w:r>
        <w:t xml:space="preserve">cách </w:t>
      </w:r>
      <w:r>
        <w:t xml:space="preserve">tượng </w:t>
      </w:r>
      <w:r>
        <w:t xml:space="preserve">trưng </w:t>
      </w:r>
      <w:r>
        <w:t xml:space="preserve">đội </w:t>
      </w:r>
      <w:r>
        <w:t xml:space="preserve">ngũ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tập </w:t>
      </w:r>
      <w:r>
        <w:t xml:space="preserve">hợp </w:t>
      </w:r>
      <w:r>
        <w:t xml:space="preserve">lại </w:t>
      </w:r>
      <w:r>
        <w:t xml:space="preserve">để </w:t>
      </w:r>
      <w:r>
        <w:t xml:space="preserve">biểu </w:t>
      </w:r>
      <w:r>
        <w:t xml:space="preserve">dương </w:t>
      </w:r>
      <w:r>
        <w:t xml:space="preserve">sức </w:t>
      </w:r>
      <w:r>
        <w:t xml:space="preserve">mạnh </w:t>
      </w:r>
      <w:r>
        <w:t xml:space="preserve">về </w:t>
      </w:r>
      <w:r>
        <w:t xml:space="preserve">quân </w:t>
      </w:r>
      <w:r>
        <w:t xml:space="preserve">sự </w:t>
      </w:r>
      <w:r>
        <w:t xml:space="preserve">trong </w:t>
      </w:r>
      <w:r>
        <w:t xml:space="preserve">buổi </w:t>
      </w:r>
      <w:r>
        <w:t xml:space="preserve">lễ </w:t>
      </w:r>
      <w:r>
        <w:t xml:space="preserve">long </w:t>
      </w:r>
      <w:r>
        <w:t xml:space="preserve">trọng. </w:t>
      </w:r>
      <w:r>
        <w:t xml:space="preserve">Cuộc </w:t>
      </w:r>
      <w:r>
        <w:rPr>
          <w:i/>
        </w:rPr>
        <w:t xml:space="preserve">duyệt </w:t>
      </w:r>
      <w:r>
        <w:t xml:space="preserve">binh </w:t>
      </w:r>
      <w:r>
        <w:t xml:space="preserve">ngày </w:t>
      </w:r>
      <w:r>
        <w:t xml:space="preserve">Quốc </w:t>
      </w:r>
      <w:r>
        <w:t xml:space="preserve">Khánh. </w:t>
      </w:r>
      <w:r>
        <w:br/>
      </w:r>
      <w:r>
        <w:rPr>
          <w:b/>
        </w:rPr>
        <w:t xml:space="preserve">duyệt </w:t>
      </w:r>
      <w:r>
        <w:rPr>
          <w:b/>
        </w:rPr>
        <w:t xml:space="preserve">y </w:t>
      </w:r>
      <w:r>
        <w:rPr>
          <w:i/>
        </w:rPr>
        <w:t xml:space="preserve">động từ </w:t>
      </w:r>
      <w:r>
        <w:t xml:space="preserve">Duyệt </w:t>
      </w:r>
      <w:r>
        <w:t xml:space="preserve">và </w:t>
      </w:r>
      <w:r>
        <w:t xml:space="preserve">chuẩn </w:t>
      </w:r>
      <w:r>
        <w:t xml:space="preserve">y. </w:t>
      </w:r>
      <w:r>
        <w:rPr>
          <w:i/>
        </w:rPr>
        <w:t xml:space="preserve">Được </w:t>
      </w:r>
      <w:r>
        <w:rPr>
          <w:i/>
        </w:rPr>
        <w:t xml:space="preserve">cấp </w:t>
      </w:r>
      <w:r>
        <w:t xml:space="preserve">trên </w:t>
      </w:r>
      <w:r>
        <w:t xml:space="preserve">duyệt </w:t>
      </w:r>
      <w:r>
        <w:t xml:space="preserve">y. </w:t>
      </w:r>
      <w:r>
        <w:br/>
      </w:r>
      <w:r>
        <w:rPr>
          <w:b/>
        </w:rPr>
        <w:t xml:space="preserve">dư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thêm </w:t>
      </w:r>
      <w:r>
        <w:t xml:space="preserve">một </w:t>
      </w:r>
      <w:r>
        <w:t xml:space="preserve">phần </w:t>
      </w:r>
      <w:r>
        <w:t xml:space="preserve">nữa </w:t>
      </w:r>
      <w:r>
        <w:t xml:space="preserve">ngoài </w:t>
      </w:r>
      <w:r>
        <w:t xml:space="preserve">số </w:t>
      </w:r>
      <w:r>
        <w:t xml:space="preserve">tròn, </w:t>
      </w:r>
      <w:r>
        <w:t xml:space="preserve">có </w:t>
      </w:r>
      <w:r>
        <w:t xml:space="preserve">thêm </w:t>
      </w:r>
      <w:r>
        <w:t xml:space="preserve">một </w:t>
      </w:r>
      <w:r>
        <w:t xml:space="preserve">phần </w:t>
      </w:r>
      <w:r>
        <w:t xml:space="preserve">lẻ. </w:t>
      </w:r>
      <w:r>
        <w:rPr>
          <w:i/>
        </w:rPr>
        <w:t xml:space="preserve">Đã </w:t>
      </w:r>
      <w:r>
        <w:rPr>
          <w:i/>
        </w:rPr>
        <w:t xml:space="preserve">chín </w:t>
      </w:r>
      <w:r>
        <w:rPr>
          <w:i/>
        </w:rPr>
        <w:t xml:space="preserve">năm </w:t>
      </w:r>
      <w:r>
        <w:rPr>
          <w:i/>
        </w:rPr>
        <w:t xml:space="preserve">dư. </w:t>
      </w:r>
      <w:r>
        <w:t xml:space="preserve">Có </w:t>
      </w:r>
      <w:r>
        <w:rPr>
          <w:i/>
        </w:rPr>
        <w:t xml:space="preserve">dư </w:t>
      </w:r>
      <w:r>
        <w:rPr>
          <w:i/>
        </w:rPr>
        <w:t xml:space="preserve">trăm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Thừa. </w:t>
      </w:r>
      <w:r>
        <w:t xml:space="preserve">Dư </w:t>
      </w:r>
      <w:r>
        <w:t xml:space="preserve">sức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đó. </w:t>
      </w:r>
      <w:r>
        <w:t xml:space="preserve">Không </w:t>
      </w:r>
      <w:r>
        <w:t xml:space="preserve">nói, </w:t>
      </w:r>
      <w:r>
        <w:rPr>
          <w:i/>
        </w:rPr>
        <w:t xml:space="preserve">cũng </w:t>
      </w:r>
      <w:r>
        <w:rPr>
          <w:i/>
        </w:rPr>
        <w:t xml:space="preserve">dư </w:t>
      </w:r>
      <w:r>
        <w:rPr>
          <w:i/>
        </w:rPr>
        <w:t xml:space="preserve">biết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dư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còn </w:t>
      </w:r>
      <w:r>
        <w:t xml:space="preserve">vang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đang </w:t>
      </w:r>
      <w:r>
        <w:t xml:space="preserve">tắt </w:t>
      </w:r>
      <w:r>
        <w:t xml:space="preserve">dân. </w:t>
      </w:r>
      <w:r>
        <w:rPr>
          <w:i/>
        </w:rPr>
        <w:t xml:space="preserve">Dư </w:t>
      </w:r>
      <w:r>
        <w:rPr>
          <w:i/>
        </w:rPr>
        <w:t xml:space="preserve">âm </w:t>
      </w:r>
      <w:r>
        <w:t xml:space="preserve">của </w:t>
      </w:r>
      <w:r>
        <w:t xml:space="preserve">một </w:t>
      </w:r>
      <w:r>
        <w:t xml:space="preserve">cung </w:t>
      </w:r>
      <w:r>
        <w:t xml:space="preserve">đàn. </w:t>
      </w:r>
      <w:r>
        <w:rPr>
          <w:i/>
        </w:rPr>
        <w:t xml:space="preserve">Tiếng </w:t>
      </w:r>
      <w:r>
        <w:t xml:space="preserve">chuông </w:t>
      </w:r>
      <w:r>
        <w:rPr>
          <w:i/>
        </w:rPr>
        <w:t xml:space="preserve">đã </w:t>
      </w:r>
      <w:r>
        <w:rPr>
          <w:i/>
        </w:rPr>
        <w:t xml:space="preserve">dứt </w:t>
      </w:r>
      <w:r>
        <w:rPr>
          <w:i/>
        </w:rPr>
        <w:t xml:space="preserve">mà </w:t>
      </w:r>
      <w:r>
        <w:rPr>
          <w:i/>
        </w:rPr>
        <w:t xml:space="preserve">dư </w:t>
      </w:r>
      <w:r>
        <w:rPr>
          <w:i/>
        </w:rPr>
        <w:t xml:space="preserve">âm </w:t>
      </w:r>
      <w:r>
        <w:t xml:space="preserve">còn </w:t>
      </w:r>
      <w:r>
        <w:t xml:space="preserve">uọng </w:t>
      </w:r>
      <w:r>
        <w:t xml:space="preserve">lại. </w:t>
      </w:r>
      <w:r>
        <w:rPr>
          <w:b/>
        </w:rPr>
        <w:t xml:space="preserve">2 </w:t>
      </w:r>
      <w:r>
        <w:t xml:space="preserve">Cái </w:t>
      </w:r>
      <w:r>
        <w:t xml:space="preserve">còn </w:t>
      </w:r>
      <w:r>
        <w:t xml:space="preserve">vọng </w:t>
      </w:r>
      <w:r>
        <w:t xml:space="preserve">lại </w:t>
      </w:r>
      <w:r>
        <w:t xml:space="preserve">của </w:t>
      </w:r>
      <w:r>
        <w:t xml:space="preserve">sự </w:t>
      </w:r>
      <w:r>
        <w:t xml:space="preserve">kiện </w:t>
      </w:r>
      <w:r>
        <w:t xml:space="preserve">đã </w:t>
      </w:r>
      <w:r>
        <w:t xml:space="preserve">từng </w:t>
      </w:r>
      <w:r>
        <w:t xml:space="preserve">có </w:t>
      </w:r>
      <w:r>
        <w:t xml:space="preserve">tiếng </w:t>
      </w:r>
      <w:r>
        <w:t xml:space="preserve">vang. </w:t>
      </w:r>
      <w:r>
        <w:t xml:space="preserve">Chiến </w:t>
      </w:r>
      <w:r>
        <w:t xml:space="preserve">công </w:t>
      </w:r>
      <w:r>
        <w:t xml:space="preserve">hiển </w:t>
      </w:r>
      <w:r>
        <w:rPr>
          <w:i/>
        </w:rPr>
        <w:t xml:space="preserve">hách </w:t>
      </w:r>
      <w:r>
        <w:t xml:space="preserve">còn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rPr>
          <w:i/>
        </w:rPr>
        <w:t xml:space="preserve">dư </w:t>
      </w:r>
      <w:r>
        <w:rPr>
          <w:i/>
        </w:rPr>
        <w:t xml:space="preserve">âm. </w:t>
      </w:r>
      <w:r>
        <w:br/>
      </w:r>
      <w:r>
        <w:rPr>
          <w:b/>
        </w:rPr>
        <w:t xml:space="preserve">dư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(ít dùng). </w:t>
      </w:r>
      <w:r>
        <w:t xml:space="preserve">Gợn </w:t>
      </w:r>
      <w:r>
        <w:t xml:space="preserve">sóng </w:t>
      </w:r>
      <w:r>
        <w:t xml:space="preserve">còn </w:t>
      </w:r>
      <w:r>
        <w:t xml:space="preserve">lại;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ảnh </w:t>
      </w:r>
      <w:r>
        <w:t xml:space="preserve">hưởng </w:t>
      </w:r>
      <w:r>
        <w:t xml:space="preserve">còn </w:t>
      </w:r>
      <w:r>
        <w:t xml:space="preserve">lưu </w:t>
      </w:r>
      <w:r>
        <w:t xml:space="preserve">lại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lớn </w:t>
      </w:r>
      <w:r>
        <w:t xml:space="preserve">đã </w:t>
      </w:r>
      <w:r>
        <w:t xml:space="preserve">kết </w:t>
      </w:r>
      <w:r>
        <w:t xml:space="preserve">thúc. </w:t>
      </w:r>
      <w:r>
        <w:rPr>
          <w:i/>
        </w:rPr>
        <w:t xml:space="preserve">Du </w:t>
      </w:r>
      <w:r>
        <w:rPr>
          <w:i/>
        </w:rPr>
        <w:t xml:space="preserve">ba </w:t>
      </w:r>
      <w:r>
        <w:rPr>
          <w:i/>
        </w:rPr>
        <w:t xml:space="preserve">của </w:t>
      </w:r>
      <w:r>
        <w:t xml:space="preserve">một </w:t>
      </w:r>
      <w:r>
        <w:t xml:space="preserve">trào </w:t>
      </w:r>
      <w:r>
        <w:t xml:space="preserve">lưu </w:t>
      </w:r>
      <w:r>
        <w:t xml:space="preserve">tư </w:t>
      </w:r>
      <w:r>
        <w:t xml:space="preserve">tướng. </w:t>
      </w:r>
      <w:r>
        <w:br/>
      </w:r>
      <w:r>
        <w:rPr>
          <w:b/>
        </w:rPr>
        <w:t xml:space="preserve">dư </w:t>
      </w:r>
      <w:r>
        <w:rPr>
          <w:b/>
        </w:rPr>
        <w:t xml:space="preserve">dả </w:t>
      </w:r>
      <w:r>
        <w:rPr>
          <w:i/>
        </w:rPr>
        <w:t xml:space="preserve">tính từ </w:t>
      </w:r>
      <w:r>
        <w:t xml:space="preserve">Có </w:t>
      </w:r>
      <w:r>
        <w:t xml:space="preserve">thừa,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Sống </w:t>
      </w:r>
      <w:r>
        <w:rPr>
          <w:i/>
        </w:rPr>
        <w:t xml:space="preserve">tương </w:t>
      </w:r>
      <w:r>
        <w:rPr>
          <w:i/>
        </w:rPr>
        <w:t xml:space="preserve">đối </w:t>
      </w:r>
      <w:r>
        <w:rPr>
          <w:i/>
        </w:rPr>
        <w:t xml:space="preserve">dư </w:t>
      </w:r>
      <w:r>
        <w:rPr>
          <w:i/>
        </w:rPr>
        <w:t xml:space="preserve">dd. </w:t>
      </w:r>
      <w:r>
        <w:br/>
      </w:r>
      <w:r>
        <w:rPr>
          <w:b/>
        </w:rPr>
        <w:t xml:space="preserve">dư </w:t>
      </w:r>
      <w:r>
        <w:rPr>
          <w:b/>
        </w:rPr>
        <w:t xml:space="preserve">dật </w:t>
      </w:r>
      <w:r>
        <w:rPr>
          <w:i/>
        </w:rPr>
        <w:t xml:space="preserve">tính từ </w:t>
      </w:r>
      <w:r>
        <w:t xml:space="preserve">Có </w:t>
      </w:r>
      <w:r>
        <w:t xml:space="preserve">thừa, </w:t>
      </w:r>
      <w:r>
        <w:t xml:space="preserve">trên </w:t>
      </w:r>
      <w:r>
        <w:t xml:space="preserve">mức </w:t>
      </w:r>
      <w:r>
        <w:t xml:space="preserve">đầy </w:t>
      </w:r>
      <w:r>
        <w:t xml:space="preserve">đủ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Tiền </w:t>
      </w:r>
      <w:r>
        <w:t xml:space="preserve">của </w:t>
      </w:r>
      <w:r>
        <w:rPr>
          <w:i/>
        </w:rPr>
        <w:t xml:space="preserve">dưdật. </w:t>
      </w:r>
      <w:r>
        <w:rPr>
          <w:i/>
        </w:rP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dư </w:t>
      </w:r>
      <w:r>
        <w:rPr>
          <w:i/>
        </w:rPr>
        <w:t xml:space="preserve">dật. </w:t>
      </w:r>
      <w:r>
        <w:br/>
      </w:r>
      <w:r>
        <w:rPr>
          <w:b/>
        </w:rPr>
        <w:t xml:space="preserve">dư </w:t>
      </w:r>
      <w:r>
        <w:rPr>
          <w:b/>
        </w:rPr>
        <w:t xml:space="preserve">đảng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Những </w:t>
      </w:r>
      <w:r>
        <w:t xml:space="preserve">người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một </w:t>
      </w:r>
      <w:r>
        <w:t xml:space="preserve">đẳng </w:t>
      </w:r>
      <w:r>
        <w:t xml:space="preserve">phái </w:t>
      </w:r>
      <w:r>
        <w:t xml:space="preserve">đã </w:t>
      </w:r>
      <w:r>
        <w:t xml:space="preserve">bị </w:t>
      </w:r>
      <w:r>
        <w:t xml:space="preserve">tiêu </w:t>
      </w:r>
      <w:r>
        <w:t xml:space="preserve">diệt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dư </w:t>
      </w:r>
      <w:r>
        <w:rPr>
          <w:b/>
        </w:rPr>
        <w:t xml:space="preserve">địa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(cũ). </w:t>
      </w:r>
      <w:r>
        <w:t xml:space="preserve">Sách </w:t>
      </w:r>
      <w:r>
        <w:t xml:space="preserve">địa </w:t>
      </w:r>
      <w:r>
        <w:t xml:space="preserve">lí. </w:t>
      </w:r>
      <w:r>
        <w:br/>
      </w:r>
      <w:r>
        <w:rPr>
          <w:b/>
        </w:rPr>
        <w:t xml:space="preserve">dư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Bản </w:t>
      </w:r>
      <w:r>
        <w:t xml:space="preserve">đồ </w:t>
      </w:r>
      <w:r>
        <w:t xml:space="preserve">một </w:t>
      </w:r>
      <w:r>
        <w:t xml:space="preserve">nước, </w:t>
      </w:r>
      <w:r>
        <w:t xml:space="preserve">một </w:t>
      </w:r>
      <w:r>
        <w:t xml:space="preserve">vùng. </w:t>
      </w:r>
      <w:r>
        <w:t xml:space="preserve">dư </w:t>
      </w:r>
      <w:r>
        <w:t xml:space="preserve">luận </w:t>
      </w:r>
      <w:r>
        <w:t xml:space="preserve">danh từ </w:t>
      </w:r>
      <w:r>
        <w:t xml:space="preserve">Ý </w:t>
      </w:r>
      <w:r>
        <w:t xml:space="preserve">kiến </w:t>
      </w:r>
      <w:r>
        <w:t xml:space="preserve">của </w:t>
      </w:r>
      <w:r>
        <w:t xml:space="preserve">số </w:t>
      </w:r>
      <w:r>
        <w:t xml:space="preserve">đông </w:t>
      </w:r>
      <w:r>
        <w:t xml:space="preserve">nhận </w:t>
      </w:r>
      <w:r>
        <w:t xml:space="preserve">xét, </w:t>
      </w:r>
      <w:r>
        <w:t xml:space="preserve">khen </w:t>
      </w:r>
      <w:r>
        <w:t xml:space="preserve">chê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gì. </w:t>
      </w:r>
      <w:r>
        <w:rPr>
          <w:i/>
        </w:rPr>
        <w:t xml:space="preserve">Dư </w:t>
      </w:r>
      <w:r>
        <w:t xml:space="preserve">luận </w:t>
      </w:r>
      <w:r>
        <w:t xml:space="preserve">đồng </w:t>
      </w:r>
      <w:r>
        <w:t xml:space="preserve">tình </w:t>
      </w:r>
      <w:r>
        <w:rPr>
          <w:i/>
        </w:rPr>
        <w:t xml:space="preserve">với </w:t>
      </w:r>
      <w:r>
        <w:t xml:space="preserve">uiệc </w:t>
      </w:r>
      <w:r>
        <w:t xml:space="preserve">ấy. </w:t>
      </w:r>
      <w:r>
        <w:rPr>
          <w:i/>
        </w:rPr>
        <w:t xml:space="preserve">Phản </w:t>
      </w:r>
      <w:r>
        <w:t xml:space="preserve">ánh </w:t>
      </w:r>
      <w:r>
        <w:rPr>
          <w:i/>
        </w:rPr>
        <w:t xml:space="preserve">dư </w:t>
      </w:r>
      <w:r>
        <w:t xml:space="preserve">luận </w:t>
      </w:r>
      <w:r>
        <w:t xml:space="preserve">quần </w:t>
      </w:r>
      <w:r>
        <w:t xml:space="preserve">chúng. </w:t>
      </w:r>
      <w:r>
        <w:rPr>
          <w:i/>
        </w:rPr>
        <w:t xml:space="preserve">Tố </w:t>
      </w:r>
      <w:r>
        <w:rPr>
          <w:i/>
        </w:rPr>
        <w:t xml:space="preserve">cáo </w:t>
      </w:r>
      <w:r>
        <w:rPr>
          <w:i/>
        </w:rPr>
        <w:t xml:space="preserve">trước </w:t>
      </w:r>
      <w:r>
        <w:t xml:space="preserve">dư </w:t>
      </w:r>
      <w:r>
        <w:t xml:space="preserve">luận. </w:t>
      </w:r>
      <w:r>
        <w:br/>
      </w:r>
      <w:r>
        <w:rPr>
          <w:b/>
        </w:rPr>
        <w:t xml:space="preserve">dư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Lượng </w:t>
      </w:r>
      <w:r>
        <w:t xml:space="preserve">(hoá </w:t>
      </w:r>
      <w:r>
        <w:t xml:space="preserve">chất) </w:t>
      </w:r>
      <w:r>
        <w:t xml:space="preserve">còn </w:t>
      </w:r>
      <w:r>
        <w:t xml:space="preserve">đọng </w:t>
      </w:r>
      <w:r>
        <w:t xml:space="preserve">lại </w:t>
      </w:r>
      <w:r>
        <w:t xml:space="preserve">do </w:t>
      </w:r>
      <w:r>
        <w:t xml:space="preserve">không </w:t>
      </w:r>
      <w:r>
        <w:t xml:space="preserve">phân </w:t>
      </w:r>
      <w:r>
        <w:t xml:space="preserve">huỷ, </w:t>
      </w:r>
      <w:r>
        <w:t xml:space="preserve">không </w:t>
      </w:r>
      <w:r>
        <w:t xml:space="preserve">thoát </w:t>
      </w:r>
      <w:r>
        <w:t xml:space="preserve">hết </w:t>
      </w:r>
      <w:r>
        <w:t xml:space="preserve">đi, </w:t>
      </w:r>
      <w:r>
        <w:t xml:space="preserve">được, </w:t>
      </w:r>
      <w:r>
        <w:t xml:space="preserve">thường </w:t>
      </w:r>
      <w:r>
        <w:t xml:space="preserve">gây </w:t>
      </w:r>
      <w:r>
        <w:t xml:space="preserve">hại. </w:t>
      </w:r>
      <w: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dư </w:t>
      </w:r>
      <w:r>
        <w:t xml:space="preserve">lượng </w:t>
      </w:r>
      <w:r>
        <w:t xml:space="preserve">độc </w:t>
      </w:r>
      <w:r>
        <w:t xml:space="preserve">hại </w:t>
      </w:r>
      <w:r>
        <w:t xml:space="preserve">trong </w:t>
      </w:r>
      <w:r>
        <w:t xml:space="preserve">sản </w:t>
      </w:r>
      <w:r>
        <w:rPr>
          <w:i/>
        </w:rPr>
        <w:t xml:space="preserve">phẩm. </w:t>
      </w:r>
      <w:r>
        <w:t xml:space="preserve">Dư </w:t>
      </w:r>
      <w:r>
        <w:rPr>
          <w:i/>
        </w:rPr>
        <w:t xml:space="preserve">lượng </w:t>
      </w:r>
      <w:r>
        <w:rPr>
          <w:i/>
        </w:rPr>
        <w:t xml:space="preserve">khí </w:t>
      </w:r>
      <w:r>
        <w:rPr>
          <w:i/>
        </w:rPr>
        <w:t xml:space="preserve">độc. </w:t>
      </w:r>
      <w:r>
        <w:rPr>
          <w:i/>
        </w:rPr>
        <w:t xml:space="preserve">trong </w:t>
      </w:r>
      <w:r>
        <w:t xml:space="preserve">không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dư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Nợ </w:t>
      </w:r>
      <w:r>
        <w:t xml:space="preserve">còn </w:t>
      </w:r>
      <w:r>
        <w:t xml:space="preserve">lại </w:t>
      </w:r>
      <w:r>
        <w:rPr>
          <w:i/>
        </w:rPr>
        <w:t xml:space="preserve">ở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dư </w:t>
      </w:r>
      <w:r>
        <w:rPr>
          <w:b/>
        </w:rPr>
        <w:t xml:space="preserve">thừa </w:t>
      </w:r>
      <w:r>
        <w:rPr>
          <w:i/>
        </w:rPr>
        <w:t xml:space="preserve">tính từ </w:t>
      </w:r>
      <w:r>
        <w:t xml:space="preserve">Có </w:t>
      </w:r>
      <w:r>
        <w:t xml:space="preserve">được </w:t>
      </w:r>
      <w:r>
        <w:t xml:space="preserve">trêT </w:t>
      </w:r>
      <w:r>
        <w:t xml:space="preserve">mức </w:t>
      </w:r>
      <w:r>
        <w:t xml:space="preserve">đầy </w:t>
      </w:r>
      <w:r>
        <w:t xml:space="preserve">đủ, </w:t>
      </w:r>
      <w:r>
        <w:t xml:space="preserve">trên </w:t>
      </w:r>
      <w:r>
        <w:t xml:space="preserve">mức </w:t>
      </w:r>
      <w:r>
        <w:t xml:space="preserve">yêu </w:t>
      </w:r>
      <w:r>
        <w:t xml:space="preserve">cầu. </w:t>
      </w:r>
      <w:r>
        <w:t xml:space="preserve">Của </w:t>
      </w:r>
      <w:r>
        <w:rPr>
          <w:i/>
        </w:rPr>
        <w:t xml:space="preserve">cải </w:t>
      </w:r>
      <w:r>
        <w:rPr>
          <w:i/>
        </w:rPr>
        <w:t xml:space="preserve">dư </w:t>
      </w:r>
      <w:r>
        <w:t xml:space="preserve">thừa. </w:t>
      </w:r>
      <w:r>
        <w:t xml:space="preserve">Làm </w:t>
      </w:r>
      <w:r>
        <w:t xml:space="preserve">ăn </w:t>
      </w:r>
      <w:r>
        <w:rPr>
          <w:i/>
        </w:rPr>
        <w:t xml:space="preserve">dư </w:t>
      </w:r>
      <w:r>
        <w:rPr>
          <w:i/>
        </w:rPr>
        <w:t xml:space="preserve">thừa. </w:t>
      </w:r>
      <w:r>
        <w:t xml:space="preserve">. </w:t>
      </w:r>
      <w:r>
        <w:br/>
      </w:r>
      <w:r>
        <w:rPr>
          <w:b/>
        </w:rPr>
        <w:t xml:space="preserve">dư </w:t>
      </w:r>
      <w:r>
        <w:rPr>
          <w:b/>
        </w:rPr>
        <w:t xml:space="preserve">vang </w:t>
      </w:r>
      <w:r>
        <w:rPr>
          <w:i/>
        </w:rPr>
        <w:t xml:space="preserve">danh từ </w:t>
      </w:r>
      <w:r>
        <w:t xml:space="preserve">(ít dùng). </w:t>
      </w:r>
      <w:r>
        <w:t xml:space="preserve">Phần </w:t>
      </w:r>
      <w:r>
        <w:t xml:space="preserve">còn </w:t>
      </w:r>
      <w:r>
        <w:t xml:space="preserve">vang </w:t>
      </w:r>
      <w:r>
        <w:t xml:space="preserve">dội </w:t>
      </w:r>
      <w:r>
        <w:t xml:space="preserve">lại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đã </w:t>
      </w:r>
      <w:r>
        <w:t xml:space="preserve">tắt;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còn </w:t>
      </w:r>
      <w:r>
        <w:t xml:space="preserve">vọng </w:t>
      </w:r>
      <w:r>
        <w:t xml:space="preserve">lại </w:t>
      </w:r>
      <w:r>
        <w:t xml:space="preserve">của </w:t>
      </w:r>
      <w:r>
        <w:t xml:space="preserve">hiện </w:t>
      </w:r>
      <w:r>
        <w:t xml:space="preserve">tượng </w:t>
      </w:r>
      <w:r>
        <w:t xml:space="preserve">đã </w:t>
      </w:r>
      <w:r>
        <w:t xml:space="preserve">qua. </w:t>
      </w:r>
      <w:r>
        <w:br/>
      </w:r>
      <w:r>
        <w:rPr>
          <w:b/>
        </w:rPr>
        <w:t xml:space="preserve">dư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Cảm </w:t>
      </w:r>
      <w:r>
        <w:t xml:space="preserve">giác </w:t>
      </w:r>
      <w:r>
        <w:t xml:space="preserve">về </w:t>
      </w:r>
      <w:r>
        <w:t xml:space="preserve">mùi </w:t>
      </w:r>
      <w:r>
        <w:t xml:space="preserve">vị </w:t>
      </w:r>
      <w:r>
        <w:t xml:space="preserve">còn </w:t>
      </w:r>
      <w:r>
        <w:t xml:space="preserve">lại </w:t>
      </w:r>
      <w:r>
        <w:t xml:space="preserve">trong </w:t>
      </w:r>
      <w:r>
        <w:t xml:space="preserve">miệng </w:t>
      </w:r>
      <w:r>
        <w:t xml:space="preserve">sau </w:t>
      </w:r>
      <w:r>
        <w:t xml:space="preserve">khi </w:t>
      </w:r>
      <w:r>
        <w:t xml:space="preserve">đã </w:t>
      </w:r>
      <w:r>
        <w:t xml:space="preserve">ăn </w:t>
      </w:r>
      <w:r>
        <w:t xml:space="preserve">hoặc </w:t>
      </w:r>
      <w:r>
        <w:t xml:space="preserve">uống. </w:t>
      </w:r>
      <w:r>
        <w:rPr>
          <w:i/>
        </w:rPr>
        <w:t xml:space="preserve">Du </w:t>
      </w:r>
      <w:r>
        <w:t xml:space="preserve">uLị </w:t>
      </w:r>
      <w:r>
        <w:t xml:space="preserve">đậm </w:t>
      </w:r>
      <w:r>
        <w:rPr>
          <w:i/>
        </w:rPr>
        <w:t xml:space="preserve">đà </w:t>
      </w:r>
      <w:r>
        <w:rPr>
          <w:i/>
        </w:rPr>
        <w:t xml:space="preserve">của </w:t>
      </w:r>
      <w:r>
        <w:rPr>
          <w:i/>
        </w:rPr>
        <w:t xml:space="preserve">món </w:t>
      </w:r>
      <w:r>
        <w:rPr>
          <w:i/>
        </w:rPr>
        <w:t xml:space="preserve">ăn. </w:t>
      </w:r>
      <w:r>
        <w:rPr>
          <w:b/>
        </w:rPr>
        <w:t xml:space="preserve">2 </w:t>
      </w:r>
      <w:r>
        <w:t xml:space="preserve">Cảm </w:t>
      </w:r>
      <w:r>
        <w:t xml:space="preserve">giác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thưởng </w:t>
      </w:r>
      <w:r>
        <w:t xml:space="preserve">thức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đã </w:t>
      </w:r>
      <w:r>
        <w:t xml:space="preserve">trải </w:t>
      </w:r>
      <w:r>
        <w:t xml:space="preserve">qua </w:t>
      </w:r>
      <w:r>
        <w:t xml:space="preserve">việc </w:t>
      </w:r>
      <w:r>
        <w:t xml:space="preserve">gì. </w:t>
      </w:r>
      <w:r>
        <w:rPr>
          <w:i/>
        </w:rPr>
        <w:t xml:space="preserve">Du </w:t>
      </w:r>
      <w:r>
        <w:t xml:space="preserve">vị </w:t>
      </w:r>
      <w:r>
        <w:t xml:space="preserve">ngọt </w:t>
      </w:r>
      <w:r>
        <w:t xml:space="preserve">ngào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rPr>
          <w:i/>
        </w:rPr>
        <w:t xml:space="preserve">hát. </w:t>
      </w:r>
      <w:r>
        <w:rPr>
          <w:i/>
        </w:rP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cũ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rPr>
          <w:i/>
        </w:rPr>
        <w:t xml:space="preserve">dư </w:t>
      </w:r>
      <w:r>
        <w:rPr>
          <w:i/>
        </w:rPr>
        <w:t xml:space="preserve">uị </w:t>
      </w:r>
      <w:r>
        <w:t xml:space="preserve">cay </w:t>
      </w:r>
      <w:r>
        <w:t xml:space="preserve">đắng. </w:t>
      </w:r>
      <w:r>
        <w:br/>
      </w:r>
      <w:r>
        <w:rPr>
          <w:b/>
        </w:rPr>
        <w:t xml:space="preserve">dừ </w:t>
      </w:r>
      <w:r>
        <w:t xml:space="preserve">(ph.).x. </w:t>
      </w:r>
      <w:r>
        <w:t xml:space="preserve">nhừ. </w:t>
      </w:r>
      <w:r>
        <w:br/>
      </w:r>
      <w:r>
        <w:rPr>
          <w:b/>
        </w:rPr>
        <w:t xml:space="preserve">dử, </w:t>
      </w:r>
      <w:r>
        <w:rPr>
          <w:i/>
        </w:rPr>
        <w:t xml:space="preserve">danh từ </w:t>
      </w:r>
      <w:r>
        <w:t xml:space="preserve">Chất </w:t>
      </w:r>
      <w:r>
        <w:t xml:space="preserve">nhờn </w:t>
      </w:r>
      <w:r>
        <w:t xml:space="preserve">do </w:t>
      </w:r>
      <w:r>
        <w:t xml:space="preserve">tuyến </w:t>
      </w:r>
      <w:r>
        <w:t xml:space="preserve">mi </w:t>
      </w:r>
      <w:r>
        <w:t xml:space="preserve">mắt </w:t>
      </w:r>
      <w:r>
        <w:t xml:space="preserve">tiết </w:t>
      </w:r>
      <w:r>
        <w:t xml:space="preserve">ra, </w:t>
      </w:r>
      <w:r>
        <w:t xml:space="preserve">đọng </w:t>
      </w:r>
      <w:r>
        <w:t xml:space="preserve">lại </w:t>
      </w:r>
      <w:r>
        <w:t xml:space="preserve">ở </w:t>
      </w:r>
      <w:r>
        <w:t xml:space="preserve">khoé </w:t>
      </w:r>
      <w:r>
        <w:t xml:space="preserve">mỉ </w:t>
      </w:r>
      <w:r>
        <w:t xml:space="preserve">mắt. </w:t>
      </w:r>
      <w:r>
        <w:rPr>
          <w:i/>
        </w:rPr>
        <w:t xml:space="preserve">Dứ </w:t>
      </w:r>
      <w:r>
        <w:rPr>
          <w:i/>
        </w:rPr>
        <w:t xml:space="preserve">mắt. </w:t>
      </w:r>
      <w:r>
        <w:t xml:space="preserve">Mắt </w:t>
      </w:r>
      <w:r>
        <w:t xml:space="preserve">đây </w:t>
      </w:r>
      <w:r>
        <w:rPr>
          <w:i/>
        </w:rPr>
        <w:t xml:space="preserve">dư. </w:t>
      </w:r>
      <w:r>
        <w:br/>
      </w:r>
      <w:r>
        <w:rPr>
          <w:b/>
        </w:rPr>
        <w:t xml:space="preserve">dư,(ph.).x. </w:t>
      </w:r>
      <w:r>
        <w:rPr>
          <w:b/>
        </w:rPr>
        <w:t xml:space="preserve">như, </w:t>
      </w:r>
      <w:r>
        <w:br/>
      </w:r>
      <w:r>
        <w:rPr>
          <w:b/>
        </w:rPr>
        <w:t xml:space="preserve">dữ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(Người </w:t>
      </w:r>
      <w:r>
        <w:t xml:space="preserve">hoặc </w:t>
      </w:r>
      <w:r>
        <w:t xml:space="preserve">vật) </w:t>
      </w:r>
      <w:r>
        <w:t xml:space="preserve">có </w:t>
      </w:r>
      <w:r>
        <w:t xml:space="preserve">sự </w:t>
      </w:r>
      <w:r>
        <w:t xml:space="preserve">biểu </w:t>
      </w:r>
      <w:r>
        <w:t xml:space="preserve">thị </w:t>
      </w:r>
      <w:r>
        <w:t xml:space="preserve">sức </w:t>
      </w:r>
      <w:r>
        <w:t xml:space="preserve">mạnh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đáng </w:t>
      </w:r>
      <w:r>
        <w:t xml:space="preserve">sợ, </w:t>
      </w:r>
      <w:r>
        <w:t xml:space="preserve">tỏ </w:t>
      </w:r>
      <w:r>
        <w:t xml:space="preserve">ra </w:t>
      </w:r>
      <w:r>
        <w:t xml:space="preserve">sẵn </w:t>
      </w:r>
      <w:r>
        <w:t xml:space="preserve">sàng </w:t>
      </w:r>
      <w:r>
        <w:t xml:space="preserve">làm </w:t>
      </w:r>
      <w:r>
        <w:t xml:space="preserve">hại </w:t>
      </w:r>
      <w:r>
        <w:t xml:space="preserve">hoặc </w:t>
      </w:r>
      <w:r>
        <w:t xml:space="preserve">gây </w:t>
      </w:r>
      <w:r>
        <w:t xml:space="preserve">tai </w:t>
      </w:r>
      <w:r>
        <w:t xml:space="preserve">hại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vật </w:t>
      </w:r>
      <w:r>
        <w:t xml:space="preserve">khác. </w:t>
      </w:r>
      <w:r>
        <w:t xml:space="preserve">Dữ </w:t>
      </w:r>
      <w:r>
        <w:t xml:space="preserve">như </w:t>
      </w:r>
      <w:r>
        <w:t xml:space="preserve">hùm. </w:t>
      </w:r>
      <w:r>
        <w:t xml:space="preserve">Chó </w:t>
      </w:r>
      <w:r>
        <w:rPr>
          <w:i/>
        </w:rPr>
        <w:t xml:space="preserve">dữ </w:t>
      </w:r>
      <w:r>
        <w:rPr>
          <w:i/>
        </w:rPr>
        <w:t xml:space="preserve">cắn </w:t>
      </w:r>
      <w:r>
        <w:rPr>
          <w:i/>
        </w:rPr>
        <w:t xml:space="preserve">càn. </w:t>
      </w:r>
      <w:r>
        <w:t xml:space="preserve">Vật </w:t>
      </w:r>
      <w:r>
        <w:t xml:space="preserve">lộn </w:t>
      </w:r>
      <w:r>
        <w:rPr>
          <w:i/>
        </w:rPr>
        <w:t xml:space="preserve">với </w:t>
      </w:r>
      <w:r>
        <w:rPr>
          <w:i/>
        </w:rPr>
        <w:t xml:space="preserve">sóng </w:t>
      </w:r>
      <w:r>
        <w:rPr>
          <w:i/>
        </w:rPr>
        <w:t xml:space="preserve">dữ. </w:t>
      </w:r>
      <w:r>
        <w:t xml:space="preserve">Trông </w:t>
      </w:r>
      <w:r>
        <w:t xml:space="preserve">rất </w:t>
      </w:r>
      <w:r>
        <w:rPr>
          <w:i/>
        </w:rPr>
        <w:t xml:space="preserve">dữ </w:t>
      </w:r>
      <w:r>
        <w:rPr>
          <w:i/>
        </w:rPr>
        <w:t xml:space="preserve">tướng. </w:t>
      </w:r>
      <w:r>
        <w:rPr>
          <w:i/>
        </w:rPr>
        <w:t xml:space="preserve">Tiếng </w:t>
      </w:r>
      <w:r>
        <w:rPr>
          <w:i/>
        </w:rPr>
        <w:t xml:space="preserve">lành, </w:t>
      </w:r>
      <w:r>
        <w:t xml:space="preserve">tiếng </w:t>
      </w:r>
      <w:r>
        <w:rPr>
          <w:i/>
        </w:rPr>
        <w:t xml:space="preserve">dữ.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mang </w:t>
      </w:r>
      <w:r>
        <w:t xml:space="preserve">lại </w:t>
      </w:r>
      <w:r>
        <w:t xml:space="preserve">tai </w:t>
      </w:r>
      <w:r>
        <w:t xml:space="preserve">hoạ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sợ. </w:t>
      </w:r>
      <w:r>
        <w:t xml:space="preserve">Việc </w:t>
      </w:r>
      <w:r>
        <w:t xml:space="preserve">ấy </w:t>
      </w:r>
      <w:r>
        <w:rPr>
          <w:i/>
        </w:rPr>
        <w:t xml:space="preserve">dữ </w:t>
      </w:r>
      <w:r>
        <w:rPr>
          <w:i/>
        </w:rPr>
        <w:t xml:space="preserve">nhiều, </w:t>
      </w:r>
      <w:r>
        <w:t xml:space="preserve">lành </w:t>
      </w:r>
      <w:r>
        <w:t xml:space="preserve">ít. </w:t>
      </w:r>
      <w:r>
        <w:t xml:space="preserve">Điều </w:t>
      </w:r>
      <w:r>
        <w:t xml:space="preserve">dữ. </w:t>
      </w:r>
      <w:r>
        <w:t xml:space="preserve">Kẻ </w:t>
      </w:r>
      <w:r>
        <w:rPr>
          <w:i/>
        </w:rPr>
        <w:t xml:space="preserve">dữ </w:t>
      </w:r>
      <w:r>
        <w:rPr>
          <w:i/>
        </w:rPr>
        <w:t xml:space="preserve">mồm, </w:t>
      </w:r>
      <w:r>
        <w:t xml:space="preserve">dữ </w:t>
      </w:r>
      <w:r>
        <w:rPr>
          <w:i/>
        </w:rPr>
        <w:t xml:space="preserve">miệng, </w:t>
      </w:r>
      <w:r>
        <w:rPr>
          <w:i/>
        </w:rPr>
        <w:t xml:space="preserve">hay </w:t>
      </w:r>
      <w:r>
        <w:rPr>
          <w:i/>
        </w:rPr>
        <w:t xml:space="preserve">nói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độc </w:t>
      </w:r>
      <w:r>
        <w:rPr>
          <w:i/>
        </w:rPr>
        <w:t xml:space="preserve">địa. </w:t>
      </w:r>
      <w:r>
        <w:rPr>
          <w:b/>
        </w:rPr>
        <w:t xml:space="preserve">3 </w:t>
      </w:r>
      <w:r>
        <w:t xml:space="preserve">(hay </w:t>
      </w:r>
      <w:r>
        <w:t xml:space="preserve">phụ từ). </w:t>
      </w:r>
      <w:r>
        <w:t xml:space="preserve">(ph., </w:t>
      </w:r>
      <w:r>
        <w:t xml:space="preserve">hoặc </w:t>
      </w:r>
      <w:r>
        <w:t xml:space="preserve">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(Cái </w:t>
      </w:r>
      <w:r>
        <w:t xml:space="preserve">gì </w:t>
      </w:r>
      <w:r>
        <w:t xml:space="preserve">diễn </w:t>
      </w:r>
      <w:r>
        <w:t xml:space="preserve">ra, </w:t>
      </w:r>
      <w:r>
        <w:t xml:space="preserve">biểu </w:t>
      </w:r>
      <w:r>
        <w:t xml:space="preserve">hiện </w:t>
      </w:r>
      <w:r>
        <w:t xml:space="preserve">ra) </w:t>
      </w:r>
      <w:r>
        <w:t xml:space="preserve">với </w:t>
      </w:r>
      <w:r>
        <w:t xml:space="preserve">cường </w:t>
      </w:r>
      <w:r>
        <w:t xml:space="preserve">độ </w:t>
      </w:r>
      <w:r>
        <w:t xml:space="preserve">mạnh </w:t>
      </w:r>
      <w:r>
        <w:t xml:space="preserve">mẽ, </w:t>
      </w:r>
      <w:r>
        <w:t xml:space="preserve">không </w:t>
      </w:r>
      <w:r>
        <w:t xml:space="preserve">bị </w:t>
      </w:r>
      <w:r>
        <w:t xml:space="preserve">kiềm </w:t>
      </w:r>
      <w:r>
        <w:t xml:space="preserve">chế,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thường. </w:t>
      </w:r>
      <w:r>
        <w:t xml:space="preserve">Sóng </w:t>
      </w:r>
      <w:r>
        <w:t xml:space="preserve">đánh </w:t>
      </w:r>
      <w:r>
        <w:rPr>
          <w:i/>
        </w:rPr>
        <w:t xml:space="preserve">rất </w:t>
      </w:r>
      <w:r>
        <w:t xml:space="preserve">dữ. </w:t>
      </w:r>
      <w:r>
        <w:t xml:space="preserve">Phái </w:t>
      </w:r>
      <w:r>
        <w:t xml:space="preserve">suy </w:t>
      </w:r>
      <w:r>
        <w:t xml:space="preserve">nghĩ </w:t>
      </w:r>
      <w:r>
        <w:t xml:space="preserve">dữ </w:t>
      </w:r>
      <w:r>
        <w:rPr>
          <w:i/>
        </w:rPr>
        <w:t xml:space="preserve">lắm. </w:t>
      </w:r>
      <w:r>
        <w:rPr>
          <w:i/>
        </w:rPr>
        <w:t xml:space="preserve">Càng </w:t>
      </w:r>
      <w:r>
        <w:rPr>
          <w:i/>
        </w:rPr>
        <w:t xml:space="preserve">uề </w:t>
      </w:r>
      <w:r>
        <w:rPr>
          <w:i/>
        </w:rPr>
        <w:t xml:space="preserve">khuya </w:t>
      </w:r>
      <w:r>
        <w:rPr>
          <w:i/>
        </w:rPr>
        <w:t xml:space="preserve">trời </w:t>
      </w:r>
      <w:r>
        <w:t xml:space="preserve">càng </w:t>
      </w:r>
      <w:r>
        <w:rPr>
          <w:i/>
        </w:rPr>
        <w:t xml:space="preserve">rét </w:t>
      </w:r>
      <w:r>
        <w:rPr>
          <w:i/>
        </w:rPr>
        <w:t xml:space="preserve">dữ.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