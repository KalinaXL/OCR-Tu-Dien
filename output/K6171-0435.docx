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nền </w:t>
      </w:r>
      <w:r>
        <w:rPr>
          <w:b/>
        </w:rPr>
        <w:t xml:space="preserve">nã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Nền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Ăn </w:t>
      </w:r>
      <w:r>
        <w:t xml:space="preserve">mặc </w:t>
      </w:r>
      <w:r>
        <w:t xml:space="preserve">nên </w:t>
      </w:r>
      <w:r>
        <w:t xml:space="preserve">nã. </w:t>
      </w:r>
      <w:r>
        <w:rPr>
          <w:b/>
        </w:rPr>
        <w:t xml:space="preserve">2 </w:t>
      </w:r>
      <w:r>
        <w:t xml:space="preserve">(ít dùng). </w:t>
      </w:r>
      <w:r>
        <w:t xml:space="preserve">Đứng </w:t>
      </w:r>
      <w:r>
        <w:t xml:space="preserve">đắn </w:t>
      </w:r>
      <w:r>
        <w:t xml:space="preserve">và </w:t>
      </w:r>
      <w:r>
        <w:t xml:space="preserve">thuỳ </w:t>
      </w:r>
      <w:r>
        <w:t xml:space="preserve">mị. </w:t>
      </w:r>
      <w:r>
        <w:t xml:space="preserve">Tính </w:t>
      </w:r>
      <w:r>
        <w:rPr>
          <w:i/>
        </w:rPr>
        <w:t xml:space="preserve">nết </w:t>
      </w:r>
      <w:r>
        <w:t xml:space="preserve">nên </w:t>
      </w:r>
      <w:r>
        <w:rPr>
          <w:i/>
        </w:rPr>
        <w:t xml:space="preserve">nã. </w:t>
      </w:r>
      <w:r>
        <w:br/>
      </w:r>
      <w:r>
        <w:rPr>
          <w:b/>
        </w:rPr>
        <w:t xml:space="preserve">nền </w:t>
      </w:r>
      <w:r>
        <w:rPr>
          <w:b/>
        </w:rPr>
        <w:t xml:space="preserve">nếp </w:t>
      </w:r>
      <w:r>
        <w:rPr>
          <w:i/>
        </w:rPr>
        <w:t xml:space="preserve">cũng nói </w:t>
      </w:r>
      <w:r>
        <w:t xml:space="preserve">nề </w:t>
      </w:r>
      <w:r>
        <w:t xml:space="preserve">nếp. </w:t>
      </w:r>
      <w:r>
        <w:t xml:space="preserve">! </w:t>
      </w:r>
      <w:r>
        <w:t xml:space="preserve">danh từ </w:t>
      </w:r>
      <w:r>
        <w:t xml:space="preserve">Toàn </w:t>
      </w:r>
      <w:r>
        <w:t xml:space="preserve">bộ </w:t>
      </w:r>
      <w:r>
        <w:t xml:space="preserve">nói </w:t>
      </w:r>
      <w:r>
        <w:br/>
      </w:r>
      <w:r>
        <w:rPr>
          <w:b/>
        </w:rPr>
        <w:t xml:space="preserve">chung </w:t>
      </w:r>
      <w:r>
        <w:rPr>
          <w:b/>
        </w:rPr>
        <w:t xml:space="preserve">những </w:t>
      </w:r>
      <w:r>
        <w:rPr>
          <w:b/>
        </w:rPr>
        <w:t xml:space="preserve">quy </w:t>
      </w:r>
      <w:r>
        <w:rPr>
          <w:b/>
        </w:rPr>
        <w:t xml:space="preserve">định </w:t>
      </w:r>
      <w:r>
        <w:rPr>
          <w:b/>
        </w:rPr>
        <w:t xml:space="preserve">và </w:t>
      </w:r>
      <w:r>
        <w:rPr>
          <w:b/>
        </w:rPr>
        <w:t xml:space="preserve">thói </w:t>
      </w:r>
      <w:r>
        <w:rPr>
          <w:b/>
        </w:rPr>
        <w:t xml:space="preserve">quen </w:t>
      </w:r>
      <w:r>
        <w:rPr>
          <w:b/>
        </w:rPr>
        <w:t xml:space="preserve">trong </w:t>
      </w:r>
      <w:r>
        <w:t xml:space="preserve">công </w:t>
      </w:r>
      <w:r>
        <w:t xml:space="preserve">việc </w:t>
      </w:r>
      <w:r>
        <w:t xml:space="preserve">hoặc </w:t>
      </w:r>
      <w:r>
        <w:t xml:space="preserve">sinh </w:t>
      </w:r>
      <w:r>
        <w:t xml:space="preserve">hoạt, </w:t>
      </w:r>
      <w:r>
        <w:t xml:space="preserve">làm </w:t>
      </w:r>
      <w:r>
        <w:t xml:space="preserve">cho </w:t>
      </w:r>
      <w:r>
        <w:t xml:space="preserve">có </w:t>
      </w:r>
      <w:r>
        <w:t xml:space="preserve">trật </w:t>
      </w:r>
      <w:r>
        <w:t xml:space="preserve">tự, </w:t>
      </w:r>
      <w:r>
        <w:t xml:space="preserve">có </w:t>
      </w:r>
      <w:r>
        <w:t xml:space="preserve">kỉ </w:t>
      </w:r>
      <w:r>
        <w:t xml:space="preserve">luật, </w:t>
      </w:r>
      <w:r>
        <w:t xml:space="preserve">có </w:t>
      </w:r>
      <w:r>
        <w:t xml:space="preserve">tổ </w:t>
      </w:r>
      <w:r>
        <w:t xml:space="preserve">chức. </w:t>
      </w:r>
      <w:r>
        <w:t xml:space="preserve">Xây </w:t>
      </w:r>
      <w:r>
        <w:rPr>
          <w:i/>
        </w:rPr>
        <w:t xml:space="preserve">dựng </w:t>
      </w:r>
      <w:r>
        <w:rPr>
          <w:i/>
        </w:rPr>
        <w:t xml:space="preserve">nên </w:t>
      </w:r>
      <w:r>
        <w:rPr>
          <w:i/>
        </w:rPr>
        <w:t xml:space="preserve">nếp </w:t>
      </w:r>
      <w:r>
        <w:rPr>
          <w:i/>
        </w:rPr>
        <w:t xml:space="preserve">làm </w:t>
      </w:r>
      <w:r>
        <w:t xml:space="preserve">uiệc. </w:t>
      </w:r>
      <w:r>
        <w:t xml:space="preserve">Nền </w:t>
      </w:r>
      <w:r>
        <w:rPr>
          <w:i/>
        </w:rPr>
        <w:t xml:space="preserve">nếp </w:t>
      </w:r>
      <w:r>
        <w:rPr>
          <w:i/>
        </w:rPr>
        <w:t xml:space="preserve">sinh </w:t>
      </w:r>
      <w:r>
        <w:t xml:space="preserve">hoạt. </w:t>
      </w:r>
      <w:r>
        <w:t xml:space="preserve">Công </w:t>
      </w:r>
      <w:r>
        <w:t xml:space="preserve">uiệc </w:t>
      </w:r>
      <w:r>
        <w:rPr>
          <w:i/>
        </w:rPr>
        <w:t xml:space="preserve">mới, </w:t>
      </w:r>
      <w:r>
        <w:rPr>
          <w:i/>
        </w:rPr>
        <w:t xml:space="preserve">nhưng </w:t>
      </w:r>
      <w:r>
        <w:rPr>
          <w:i/>
        </w:rPr>
        <w:t xml:space="preserve">đã </w:t>
      </w:r>
      <w:r>
        <w:rPr>
          <w:i/>
        </w:rPr>
        <w:t xml:space="preserve">dần </w:t>
      </w:r>
      <w:r>
        <w:rPr>
          <w:i/>
        </w:rPr>
        <w:t xml:space="preserve">dần </w:t>
      </w:r>
      <w:r>
        <w:rPr>
          <w:i/>
        </w:rPr>
        <w:t xml:space="preserve">đi </w:t>
      </w:r>
      <w:r>
        <w:rPr>
          <w:i/>
        </w:rPr>
        <w:t xml:space="preserve">uào </w:t>
      </w:r>
      <w:r>
        <w:rPr>
          <w:i/>
        </w:rPr>
        <w:t xml:space="preserve">nên </w:t>
      </w:r>
      <w:r>
        <w:rPr>
          <w:i/>
        </w:rPr>
        <w:t xml:space="preserve">nếp. </w:t>
      </w:r>
      <w:r>
        <w:t xml:space="preserve">II </w:t>
      </w:r>
      <w:r>
        <w:t xml:space="preserve">tính từ </w:t>
      </w:r>
      <w:r>
        <w:t xml:space="preserve">Có </w:t>
      </w:r>
      <w:r>
        <w:t xml:space="preserve">nền </w:t>
      </w:r>
      <w:r>
        <w:t xml:space="preserve">nếp </w:t>
      </w:r>
      <w:r>
        <w:t xml:space="preserve">tốt. </w:t>
      </w:r>
      <w:r>
        <w:t xml:space="preserve">Con </w:t>
      </w:r>
      <w:r>
        <w:rPr>
          <w:i/>
        </w:rPr>
        <w:t xml:space="preserve">nhà </w:t>
      </w:r>
      <w:r>
        <w:t xml:space="preserve">nền </w:t>
      </w:r>
      <w:r>
        <w:rPr>
          <w:i/>
        </w:rPr>
        <w:t xml:space="preserve">nếp. </w:t>
      </w:r>
      <w:r>
        <w:rPr>
          <w:i/>
        </w:rPr>
        <w:t xml:space="preserve">Gia </w:t>
      </w:r>
      <w:r>
        <w:t xml:space="preserve">đình </w:t>
      </w:r>
      <w:r>
        <w:t xml:space="preserve">sống </w:t>
      </w:r>
      <w:r>
        <w:rPr>
          <w:i/>
        </w:rPr>
        <w:t xml:space="preserve">rất </w:t>
      </w:r>
      <w:r>
        <w:rPr>
          <w:i/>
        </w:rPr>
        <w:t xml:space="preserve">nên </w:t>
      </w:r>
      <w:r>
        <w:t xml:space="preserve">nếp. </w:t>
      </w:r>
      <w:r>
        <w:br/>
      </w:r>
      <w:r>
        <w:rPr>
          <w:b/>
        </w:rPr>
        <w:t xml:space="preserve">nến </w:t>
      </w:r>
      <w:r>
        <w:rPr>
          <w:b/>
        </w:rPr>
        <w:t xml:space="preserve">tảng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vững </w:t>
      </w:r>
      <w:r>
        <w:t xml:space="preserve">chắc </w:t>
      </w:r>
      <w:r>
        <w:rPr>
          <w:i/>
        </w:rPr>
        <w:t xml:space="preserve">dựa </w:t>
      </w:r>
      <w:r>
        <w:t xml:space="preserve">trên </w:t>
      </w:r>
      <w:r>
        <w:t xml:space="preserve">đó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khác </w:t>
      </w:r>
      <w:r>
        <w:t xml:space="preserve">tồn </w:t>
      </w:r>
      <w:r>
        <w:t xml:space="preserve">tại </w:t>
      </w:r>
      <w:r>
        <w:t xml:space="preserve">và </w:t>
      </w:r>
      <w:r>
        <w:t xml:space="preserve">phát </w:t>
      </w:r>
      <w:r>
        <w:t xml:space="preserve">triển. </w:t>
      </w:r>
      <w:r>
        <w:t xml:space="preserve">Công </w:t>
      </w:r>
      <w:r>
        <w:t xml:space="preserve">nghiệp </w:t>
      </w:r>
      <w:r>
        <w:t xml:space="preserve">nặng </w:t>
      </w:r>
      <w:r>
        <w:rPr>
          <w:i/>
        </w:rPr>
        <w:t xml:space="preserve">là </w:t>
      </w:r>
      <w:r>
        <w:rPr>
          <w:i/>
        </w:rPr>
        <w:t xml:space="preserve">nền </w:t>
      </w:r>
      <w:r>
        <w:t xml:space="preserve">tảng </w:t>
      </w:r>
      <w:r>
        <w:t xml:space="preserve">của </w:t>
      </w:r>
      <w:r>
        <w:t xml:space="preserve">nên </w:t>
      </w:r>
      <w:r>
        <w:rPr>
          <w:i/>
        </w:rPr>
        <w:t xml:space="preserve">kinh </w:t>
      </w:r>
      <w:r>
        <w:rPr>
          <w:i/>
        </w:rPr>
        <w:t xml:space="preserve">tế </w:t>
      </w:r>
      <w:r>
        <w:rPr>
          <w:i/>
        </w:rPr>
        <w:t xml:space="preserve">quốc </w:t>
      </w:r>
      <w:r>
        <w:t xml:space="preserve">dân. </w:t>
      </w:r>
      <w:r>
        <w:br/>
      </w:r>
      <w:r>
        <w:rPr>
          <w:b/>
        </w:rPr>
        <w:t xml:space="preserve">nến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Vật </w:t>
      </w:r>
      <w:r>
        <w:t xml:space="preserve">để </w:t>
      </w:r>
      <w:r>
        <w:t xml:space="preserve">thắp </w:t>
      </w:r>
      <w:r>
        <w:t xml:space="preserve">sáng, </w:t>
      </w:r>
      <w:r>
        <w:t xml:space="preserve">hình </w:t>
      </w:r>
      <w:r>
        <w:t xml:space="preserve">trụ, </w:t>
      </w:r>
      <w:r>
        <w:t xml:space="preserve">làm </w:t>
      </w:r>
      <w:r>
        <w:t xml:space="preserve">bằng </w:t>
      </w:r>
      <w:r>
        <w:t xml:space="preserve">paraffin, </w:t>
      </w:r>
      <w:r>
        <w:t xml:space="preserve">sáp </w:t>
      </w:r>
      <w:r>
        <w:t xml:space="preserve">hoặc </w:t>
      </w:r>
      <w:r>
        <w:t xml:space="preserve">mỡ, </w:t>
      </w:r>
      <w:r>
        <w:t xml:space="preserve">ở </w:t>
      </w:r>
      <w:r>
        <w:rPr>
          <w:i/>
        </w:rPr>
        <w:t xml:space="preserve">giữa </w:t>
      </w:r>
      <w:r>
        <w:t xml:space="preserve">có </w:t>
      </w:r>
      <w:r>
        <w:t xml:space="preserve">bấc. </w:t>
      </w:r>
      <w:r>
        <w:t xml:space="preserve">Ngọn </w:t>
      </w:r>
      <w:r>
        <w:rPr>
          <w:i/>
        </w:rPr>
        <w:t xml:space="preserve">nến. </w:t>
      </w:r>
      <w:r>
        <w:rPr>
          <w:b/>
        </w:rPr>
        <w:t xml:space="preserve">2 </w:t>
      </w:r>
      <w:r>
        <w:t xml:space="preserve">Đơn </w:t>
      </w:r>
      <w:r>
        <w:t xml:space="preserve">vị </w:t>
      </w:r>
      <w:r>
        <w:t xml:space="preserve">cũ </w:t>
      </w:r>
      <w:r>
        <w:t xml:space="preserve">đo </w:t>
      </w:r>
      <w:r>
        <w:t xml:space="preserve">cường </w:t>
      </w:r>
      <w:r>
        <w:t xml:space="preserve">độ </w:t>
      </w:r>
      <w:r>
        <w:t xml:space="preserve">sáng. </w:t>
      </w:r>
      <w:r>
        <w:t xml:space="preserve">Bóng </w:t>
      </w:r>
      <w:r>
        <w:t xml:space="preserve">đèn </w:t>
      </w:r>
      <w:r>
        <w:rPr>
          <w:i/>
        </w:rPr>
        <w:t xml:space="preserve">100 </w:t>
      </w:r>
      <w:r>
        <w:rPr>
          <w:i/>
        </w:rPr>
        <w:t xml:space="preserve">nến. </w:t>
      </w:r>
      <w:r>
        <w:br/>
      </w:r>
      <w:r>
        <w:rPr>
          <w:b/>
        </w:rPr>
        <w:t xml:space="preserve">nến </w:t>
      </w:r>
      <w:r>
        <w:rPr>
          <w:b/>
        </w:rPr>
        <w:t xml:space="preserve">đánh </w:t>
      </w:r>
      <w:r>
        <w:rPr>
          <w:b/>
        </w:rPr>
        <w:t xml:space="preserve">lửa </w:t>
      </w:r>
      <w:r>
        <w:rPr>
          <w:i/>
        </w:rPr>
        <w:t xml:space="preserve">danh từ </w:t>
      </w:r>
      <w:r>
        <w:t xml:space="preserve">Khí </w:t>
      </w:r>
      <w:r>
        <w:t xml:space="preserve">cụ </w:t>
      </w:r>
      <w:r>
        <w:t xml:space="preserve">làm </w:t>
      </w:r>
      <w:r>
        <w:t xml:space="preserve">bật </w:t>
      </w:r>
      <w:r>
        <w:t xml:space="preserve">tia </w:t>
      </w:r>
      <w:r>
        <w:t xml:space="preserve">lửa </w:t>
      </w:r>
      <w:r>
        <w:t xml:space="preserve">điện </w:t>
      </w:r>
      <w:r>
        <w:t xml:space="preserve">để </w:t>
      </w:r>
      <w:r>
        <w:t xml:space="preserve">đốt </w:t>
      </w:r>
      <w:r>
        <w:t xml:space="preserve">hỗn </w:t>
      </w:r>
      <w:r>
        <w:t xml:space="preserve">hợp </w:t>
      </w:r>
      <w:r>
        <w:t xml:space="preserve">cháy </w:t>
      </w:r>
      <w:r>
        <w:t xml:space="preserve">trong </w:t>
      </w:r>
      <w:r>
        <w:t xml:space="preserve">động </w:t>
      </w:r>
      <w:r>
        <w:t xml:space="preserve">cơ </w:t>
      </w:r>
      <w:r>
        <w:t xml:space="preserve">đốt </w:t>
      </w:r>
      <w:r>
        <w:t xml:space="preserve">trong. </w:t>
      </w:r>
      <w:r>
        <w:br/>
      </w:r>
      <w:r>
        <w:rPr>
          <w:b/>
        </w:rPr>
        <w:t xml:space="preserve">nện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Dùng </w:t>
      </w:r>
      <w:r>
        <w:t xml:space="preserve">vật </w:t>
      </w:r>
      <w:r>
        <w:t xml:space="preserve">có </w:t>
      </w:r>
      <w:r>
        <w:t xml:space="preserve">sức </w:t>
      </w:r>
      <w:r>
        <w:t xml:space="preserve">nặng </w:t>
      </w:r>
      <w:r>
        <w:t xml:space="preserve">giáng </w:t>
      </w:r>
      <w:r>
        <w:t xml:space="preserve">mạnh </w:t>
      </w:r>
      <w:r>
        <w:t xml:space="preserve">xuống </w:t>
      </w:r>
      <w:r>
        <w:t xml:space="preserve">vật </w:t>
      </w:r>
      <w:r>
        <w:t xml:space="preserve">khác </w:t>
      </w:r>
      <w:r>
        <w:t xml:space="preserve">nhằm </w:t>
      </w:r>
      <w:r>
        <w:t xml:space="preserve">mục </w:t>
      </w:r>
      <w:r>
        <w:t xml:space="preserve">đích </w:t>
      </w:r>
      <w:r>
        <w:t xml:space="preserve">nhất </w:t>
      </w:r>
      <w:r>
        <w:t xml:space="preserve">định. </w:t>
      </w:r>
      <w:r>
        <w:t xml:space="preserve">Nên </w:t>
      </w:r>
      <w:r>
        <w:rPr>
          <w:i/>
        </w:rPr>
        <w:t xml:space="preserve">búa </w:t>
      </w:r>
      <w:r>
        <w:t xml:space="preserve">trên </w:t>
      </w:r>
      <w:r>
        <w:rPr>
          <w:i/>
        </w:rPr>
        <w:t xml:space="preserve">đe. </w:t>
      </w:r>
      <w:r>
        <w:rPr>
          <w:i/>
        </w:rPr>
        <w:t xml:space="preserve">Tiếng </w:t>
      </w:r>
      <w:r>
        <w:t xml:space="preserve">chày </w:t>
      </w:r>
      <w:r>
        <w:rPr>
          <w:i/>
        </w:rPr>
        <w:t xml:space="preserve">nện </w:t>
      </w:r>
      <w:r>
        <w:t xml:space="preserve">thình </w:t>
      </w:r>
      <w:r>
        <w:rPr>
          <w:i/>
        </w:rPr>
        <w:t xml:space="preserve">thịch. </w:t>
      </w:r>
      <w:r>
        <w:rPr>
          <w:i/>
        </w:rPr>
        <w:t xml:space="preserve">Nên </w:t>
      </w:r>
      <w:r>
        <w:rPr>
          <w:i/>
        </w:rPr>
        <w:t xml:space="preserve">nhà </w:t>
      </w:r>
      <w:r>
        <w:rPr>
          <w:i/>
        </w:rPr>
        <w:t xml:space="preserve">được </w:t>
      </w:r>
      <w:r>
        <w:t xml:space="preserve">nộn </w:t>
      </w:r>
      <w:r>
        <w:t xml:space="preserve">chặt. </w:t>
      </w:r>
      <w:r>
        <w:rPr>
          <w:b/>
        </w:rPr>
        <w:t xml:space="preserve">2 </w:t>
      </w:r>
      <w:r>
        <w:t xml:space="preserve">(thông tục). </w:t>
      </w:r>
      <w:r>
        <w:t xml:space="preserve">Đánh </w:t>
      </w:r>
      <w:r>
        <w:t xml:space="preserve">thật </w:t>
      </w:r>
      <w:r>
        <w:t xml:space="preserve">mạnh, </w:t>
      </w:r>
      <w:r>
        <w:t xml:space="preserve">thật </w:t>
      </w:r>
      <w:r>
        <w:t xml:space="preserve">đau. </w:t>
      </w:r>
      <w:r>
        <w:t xml:space="preserve">Nện </w:t>
      </w:r>
      <w:r>
        <w:rPr>
          <w:i/>
        </w:rPr>
        <w:t xml:space="preserve">cho </w:t>
      </w:r>
      <w:r>
        <w:rPr>
          <w:i/>
        </w:rPr>
        <w:t xml:space="preserve">một </w:t>
      </w:r>
      <w:r>
        <w:t xml:space="preserve">trận </w:t>
      </w:r>
      <w:r>
        <w:rPr>
          <w:i/>
        </w:rPr>
        <w:t xml:space="preserve">nhừ </w:t>
      </w:r>
      <w:r>
        <w:rPr>
          <w:i/>
        </w:rPr>
        <w:t xml:space="preserve">tử. </w:t>
      </w:r>
      <w:r>
        <w:br/>
      </w:r>
      <w:r>
        <w:rPr>
          <w:b/>
        </w:rPr>
        <w:t xml:space="preserve">nêông </w:t>
      </w:r>
      <w:r>
        <w:rPr>
          <w:i/>
        </w:rPr>
        <w:t xml:space="preserve">xem </w:t>
      </w:r>
      <w:r>
        <w:rPr>
          <w:i/>
        </w:rPr>
        <w:t xml:space="preserve">neon. </w:t>
      </w:r>
      <w:r>
        <w:br/>
      </w:r>
      <w:r>
        <w:rPr>
          <w:b/>
        </w:rPr>
        <w:t xml:space="preserve">nếp,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Loài </w:t>
      </w:r>
      <w:r>
        <w:t xml:space="preserve">lúa </w:t>
      </w:r>
      <w:r>
        <w:t xml:space="preserve">cho </w:t>
      </w:r>
      <w:r>
        <w:t xml:space="preserve">gạo </w:t>
      </w:r>
      <w:r>
        <w:t xml:space="preserve">hạt </w:t>
      </w:r>
      <w:r>
        <w:t xml:space="preserve">to </w:t>
      </w:r>
      <w:r>
        <w:t xml:space="preserve">và </w:t>
      </w:r>
      <w:r>
        <w:t xml:space="preserve">trắng, </w:t>
      </w:r>
      <w:r>
        <w:t xml:space="preserve">nấu </w:t>
      </w:r>
      <w:r>
        <w:t xml:space="preserve">chín </w:t>
      </w:r>
      <w:r>
        <w:t xml:space="preserve">thì </w:t>
      </w:r>
      <w:r>
        <w:t xml:space="preserve">trong </w:t>
      </w:r>
      <w:r>
        <w:t xml:space="preserve">và </w:t>
      </w:r>
      <w:r>
        <w:t xml:space="preserve">dẻo, </w:t>
      </w:r>
      <w:r>
        <w:t xml:space="preserve">thường </w:t>
      </w:r>
      <w:r>
        <w:t xml:space="preserve">dùng </w:t>
      </w:r>
      <w:r>
        <w:t xml:space="preserve">thổi </w:t>
      </w:r>
      <w:r>
        <w:t xml:space="preserve">xôi, </w:t>
      </w:r>
      <w:r>
        <w:t xml:space="preserve">làm </w:t>
      </w:r>
      <w:r>
        <w:t xml:space="preserve">bánh. </w:t>
      </w:r>
      <w:r>
        <w:rPr>
          <w:i/>
        </w:rPr>
        <w:t xml:space="preserve">Gạo </w:t>
      </w:r>
      <w:r>
        <w:rPr>
          <w:i/>
        </w:rPr>
        <w:t xml:space="preserve">nếp. </w:t>
      </w:r>
      <w:r>
        <w:t xml:space="preserve">Cơm </w:t>
      </w:r>
      <w:r>
        <w:t xml:space="preserve">nếp. </w:t>
      </w:r>
      <w:r>
        <w:t xml:space="preserve">II </w:t>
      </w:r>
      <w:r>
        <w:t xml:space="preserve">t </w:t>
      </w:r>
      <w:r>
        <w:t xml:space="preserve">(đùng </w:t>
      </w:r>
      <w:r>
        <w:t xml:space="preserve">sau </w:t>
      </w:r>
      <w:r>
        <w:t xml:space="preserve">d,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Từ </w:t>
      </w:r>
      <w:r>
        <w:t xml:space="preserve">dùng </w:t>
      </w:r>
      <w:r>
        <w:t xml:space="preserve">trong </w:t>
      </w:r>
      <w:r>
        <w:t xml:space="preserve">tên </w:t>
      </w:r>
      <w:r>
        <w:t xml:space="preserve">gọi </w:t>
      </w:r>
      <w:r>
        <w:t xml:space="preserve">để </w:t>
      </w:r>
      <w:r>
        <w:t xml:space="preserve">phân </w:t>
      </w:r>
      <w:r>
        <w:t xml:space="preserve">loại </w:t>
      </w:r>
      <w:r>
        <w:t xml:space="preserve">một </w:t>
      </w:r>
      <w:r>
        <w:t xml:space="preserve">vài </w:t>
      </w:r>
      <w:r>
        <w:t xml:space="preserve">thứ </w:t>
      </w:r>
      <w:r>
        <w:t xml:space="preserve">ngũ </w:t>
      </w:r>
      <w:r>
        <w:t xml:space="preserve">cốc </w:t>
      </w:r>
      <w:r>
        <w:t xml:space="preserve">cho </w:t>
      </w:r>
      <w:r>
        <w:t xml:space="preserve">hạt </w:t>
      </w:r>
      <w:r>
        <w:t xml:space="preserve">trắng </w:t>
      </w:r>
      <w:r>
        <w:t xml:space="preserve">và </w:t>
      </w:r>
      <w:r>
        <w:t xml:space="preserve">ăn </w:t>
      </w:r>
      <w:r>
        <w:t xml:space="preserve">dẻo, </w:t>
      </w:r>
      <w:r>
        <w:t xml:space="preserve">một </w:t>
      </w:r>
      <w:r>
        <w:t xml:space="preserve">vài </w:t>
      </w:r>
      <w:r>
        <w:t xml:space="preserve">thứ </w:t>
      </w:r>
      <w:r>
        <w:t xml:space="preserve">cây </w:t>
      </w:r>
      <w:r>
        <w:t xml:space="preserve">ăn </w:t>
      </w:r>
      <w:r>
        <w:t xml:space="preserve">quả </w:t>
      </w:r>
      <w:r>
        <w:t xml:space="preserve">hoặc </w:t>
      </w:r>
      <w:r>
        <w:t xml:space="preserve">một </w:t>
      </w:r>
      <w:r>
        <w:t xml:space="preserve">vài </w:t>
      </w:r>
      <w:r>
        <w:t xml:space="preserve">thứ </w:t>
      </w:r>
      <w:r>
        <w:t xml:space="preserve">thực </w:t>
      </w:r>
      <w:r>
        <w:t xml:space="preserve">phẩm </w:t>
      </w:r>
      <w:r>
        <w:t xml:space="preserve">loại </w:t>
      </w:r>
      <w:r>
        <w:t xml:space="preserve">ngon;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tẻ. </w:t>
      </w:r>
      <w:r>
        <w:t xml:space="preserve">Ngô </w:t>
      </w:r>
      <w:r>
        <w:rPr>
          <w:i/>
        </w:rPr>
        <w:t xml:space="preserve">nếp. </w:t>
      </w:r>
      <w:r>
        <w:rPr>
          <w:i/>
        </w:rPr>
        <w:t xml:space="preserve">Dừa </w:t>
      </w:r>
      <w:r>
        <w:rPr>
          <w:i/>
        </w:rPr>
        <w:t xml:space="preserve">nếp. </w:t>
      </w:r>
      <w:r>
        <w:rPr>
          <w:i/>
        </w:rPr>
        <w:t xml:space="preserve">Gan </w:t>
      </w:r>
      <w:r>
        <w:t xml:space="preserve">nếp. </w:t>
      </w:r>
      <w:r>
        <w:br/>
      </w:r>
      <w:r>
        <w:rPr>
          <w:b/>
        </w:rPr>
        <w:t xml:space="preserve">nếp.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Vệt </w:t>
      </w:r>
      <w:r>
        <w:t xml:space="preserve">hằn </w:t>
      </w:r>
      <w:r>
        <w:t xml:space="preserve">trên </w:t>
      </w:r>
      <w:r>
        <w:t xml:space="preserve">bề </w:t>
      </w:r>
      <w:r>
        <w:t xml:space="preserve">mặt </w:t>
      </w:r>
      <w:r>
        <w:t xml:space="preserve">nơi </w:t>
      </w:r>
      <w:r>
        <w:t xml:space="preserve">bị </w:t>
      </w:r>
      <w:r>
        <w:t xml:space="preserve">gấp </w:t>
      </w:r>
      <w:r>
        <w:t xml:space="preserve">lại </w:t>
      </w:r>
      <w:r>
        <w:t xml:space="preserve">của </w:t>
      </w:r>
      <w:r>
        <w:t xml:space="preserve">vải, </w:t>
      </w:r>
      <w:r>
        <w:t xml:space="preserve">lụa, </w:t>
      </w:r>
      <w:r>
        <w:t xml:space="preserve">da, </w:t>
      </w:r>
      <w:r>
        <w:t xml:space="preserve">v.v. </w:t>
      </w:r>
      <w:r>
        <w:rPr>
          <w:i/>
        </w:rPr>
        <w:t xml:space="preserve">Quần </w:t>
      </w:r>
      <w:r>
        <w:rPr>
          <w:i/>
        </w:rPr>
        <w:t xml:space="preserve">áo </w:t>
      </w:r>
      <w:r>
        <w:t xml:space="preserve">còn </w:t>
      </w:r>
      <w:r>
        <w:t xml:space="preserve">nguyên </w:t>
      </w:r>
      <w:r>
        <w:rPr>
          <w:i/>
        </w:rPr>
        <w:t xml:space="preserve">nếp. </w:t>
      </w:r>
      <w:r>
        <w:t xml:space="preserve">Nếp </w:t>
      </w:r>
      <w:r>
        <w:rPr>
          <w:i/>
        </w:rPr>
        <w:t xml:space="preserve">nhăn </w:t>
      </w:r>
      <w:r>
        <w:t xml:space="preserve">trên </w:t>
      </w:r>
      <w:r>
        <w:rPr>
          <w:i/>
        </w:rPr>
        <w:t xml:space="preserve">má. </w:t>
      </w:r>
      <w:r>
        <w:rPr>
          <w:b/>
        </w:rPr>
        <w:t xml:space="preserve">2 </w:t>
      </w:r>
      <w:r>
        <w:rPr>
          <w:i/>
        </w:rPr>
        <w:t xml:space="preserve">Lối, </w:t>
      </w:r>
      <w:r>
        <w:t xml:space="preserve">cách </w:t>
      </w:r>
      <w:r>
        <w:t xml:space="preserve">sống, </w:t>
      </w:r>
      <w:r>
        <w:t xml:space="preserve">hoạt </w:t>
      </w:r>
      <w:r>
        <w:t xml:space="preserve">động </w:t>
      </w:r>
      <w:r>
        <w:t xml:space="preserve">đã </w:t>
      </w:r>
      <w:r>
        <w:t xml:space="preserve">trở </w:t>
      </w:r>
      <w:r>
        <w:t xml:space="preserve">thành </w:t>
      </w:r>
      <w:r>
        <w:rPr>
          <w:i/>
        </w:rPr>
        <w:t xml:space="preserve">thói </w:t>
      </w:r>
      <w:r>
        <w:t xml:space="preserve">quen. </w:t>
      </w:r>
      <w:r>
        <w:t xml:space="preserve">Nếp </w:t>
      </w:r>
      <w:r>
        <w:rPr>
          <w:i/>
        </w:rPr>
        <w:t xml:space="preserve">sống </w:t>
      </w:r>
      <w:r>
        <w:t xml:space="preserve">văn </w:t>
      </w:r>
      <w:r>
        <w:t xml:space="preserve">minh. </w:t>
      </w:r>
      <w:r>
        <w:rPr>
          <w:i/>
        </w:rPr>
        <w:t xml:space="preserve">Thay </w:t>
      </w:r>
      <w:r>
        <w:rPr>
          <w:i/>
        </w:rPr>
        <w:t xml:space="preserve">đối </w:t>
      </w:r>
      <w:r>
        <w:rPr>
          <w:i/>
        </w:rPr>
        <w:t xml:space="preserve">nếp </w:t>
      </w:r>
      <w:r>
        <w:t xml:space="preserve">suy </w:t>
      </w:r>
      <w:r>
        <w:t xml:space="preserve">nghĩ. </w:t>
      </w:r>
      <w:r>
        <w:br/>
      </w:r>
      <w:r>
        <w:rPr>
          <w:b/>
        </w:rPr>
        <w:t xml:space="preserve">nếp, </w:t>
      </w:r>
      <w:r>
        <w:rPr>
          <w:i/>
        </w:rPr>
        <w:t xml:space="preserve">danh từ </w:t>
      </w:r>
      <w:r>
        <w:t xml:space="preserve">(ít dùng). </w:t>
      </w:r>
      <w:r>
        <w:t xml:space="preserve">Từ </w:t>
      </w:r>
      <w:r>
        <w:t xml:space="preserve">dùng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nhà </w:t>
      </w:r>
      <w:r>
        <w:t xml:space="preserve">ở </w:t>
      </w:r>
      <w:r>
        <w:t xml:space="preserve">không </w:t>
      </w:r>
      <w:r>
        <w:t xml:space="preserve">lớn </w:t>
      </w:r>
      <w:r>
        <w:t xml:space="preserve">lắm. </w:t>
      </w:r>
      <w:r>
        <w:rPr>
          <w:i/>
        </w:rPr>
        <w:t xml:space="preserve">Nếp </w:t>
      </w:r>
      <w:r>
        <w:t xml:space="preserve">nhà </w:t>
      </w:r>
      <w:r>
        <w:t xml:space="preserve">mới </w:t>
      </w:r>
      <w:r>
        <w:t xml:space="preserve">dựng. </w:t>
      </w:r>
      <w:r>
        <w:br/>
      </w:r>
      <w:r>
        <w:rPr>
          <w:b/>
        </w:rPr>
        <w:t xml:space="preserve">nếp </w:t>
      </w:r>
      <w:r>
        <w:rPr>
          <w:b/>
        </w:rPr>
        <w:t xml:space="preserve">cái </w:t>
      </w:r>
      <w:r>
        <w:rPr>
          <w:i/>
        </w:rPr>
        <w:t xml:space="preserve">danh từ </w:t>
      </w:r>
      <w:r>
        <w:t xml:space="preserve">Thứ </w:t>
      </w:r>
      <w:r>
        <w:t xml:space="preserve">gạo </w:t>
      </w:r>
      <w:r>
        <w:t xml:space="preserve">nếp </w:t>
      </w:r>
      <w:r>
        <w:t xml:space="preserve">hạt </w:t>
      </w:r>
      <w:r>
        <w:t xml:space="preserve">to, </w:t>
      </w:r>
      <w:r>
        <w:t xml:space="preserve">trắng, </w:t>
      </w:r>
      <w:r>
        <w:t xml:space="preserve">ăn </w:t>
      </w:r>
      <w:r>
        <w:t xml:space="preserve">dẻo. </w:t>
      </w:r>
      <w:r>
        <w:br/>
      </w:r>
      <w:r>
        <w:rPr>
          <w:b/>
        </w:rPr>
        <w:t xml:space="preserve">nếp </w:t>
      </w:r>
      <w:r>
        <w:rPr>
          <w:b/>
        </w:rPr>
        <w:t xml:space="preserve">cẩm </w:t>
      </w:r>
      <w:r>
        <w:rPr>
          <w:i/>
        </w:rPr>
        <w:t xml:space="preserve">danh từ </w:t>
      </w:r>
      <w:r>
        <w:t xml:space="preserve">(khẩu ngữ). </w:t>
      </w:r>
      <w:r>
        <w:t xml:space="preserve">Gạo </w:t>
      </w:r>
      <w:r>
        <w:t xml:space="preserve">cẩm. </w:t>
      </w:r>
      <w:r>
        <w:br/>
      </w:r>
      <w:r>
        <w:rPr>
          <w:b/>
        </w:rPr>
        <w:t xml:space="preserve">nếp </w:t>
      </w:r>
      <w:r>
        <w:rPr>
          <w:b/>
        </w:rPr>
        <w:t xml:space="preserve">con </w:t>
      </w:r>
      <w:r>
        <w:rPr>
          <w:i/>
        </w:rPr>
        <w:t xml:space="preserve">danh từ </w:t>
      </w:r>
      <w:r>
        <w:t xml:space="preserve">Thứ </w:t>
      </w:r>
      <w:r>
        <w:t xml:space="preserve">gạo </w:t>
      </w:r>
      <w:r>
        <w:t xml:space="preserve">nếp </w:t>
      </w:r>
      <w:r>
        <w:t xml:space="preserve">hạt </w:t>
      </w:r>
      <w:r>
        <w:t xml:space="preserve">nhỏ, </w:t>
      </w:r>
      <w:r>
        <w:t xml:space="preserve">không </w:t>
      </w:r>
      <w:r>
        <w:t xml:space="preserve">được </w:t>
      </w:r>
      <w:r>
        <w:t xml:space="preserve">trắng </w:t>
      </w:r>
      <w:r>
        <w:t xml:space="preserve">và </w:t>
      </w:r>
      <w:r>
        <w:t xml:space="preserve">ăn </w:t>
      </w:r>
      <w:r>
        <w:t xml:space="preserve">không </w:t>
      </w:r>
      <w:r>
        <w:t xml:space="preserve">dẻo </w:t>
      </w:r>
      <w:r>
        <w:t xml:space="preserve">như </w:t>
      </w:r>
      <w:r>
        <w:t xml:space="preserve">nếp </w:t>
      </w:r>
      <w:r>
        <w:t xml:space="preserve">cái. </w:t>
      </w:r>
      <w:r>
        <w:br/>
      </w:r>
      <w:r>
        <w:rPr>
          <w:b/>
        </w:rPr>
        <w:t xml:space="preserve">nếp </w:t>
      </w:r>
      <w:r>
        <w:rPr>
          <w:b/>
        </w:rPr>
        <w:t xml:space="preserve">tẻ </w:t>
      </w:r>
      <w:r>
        <w:rPr>
          <w:i/>
        </w:rPr>
        <w:t xml:space="preserve">danh từ </w:t>
      </w:r>
      <w:r>
        <w:t xml:space="preserve">(kng). </w:t>
      </w:r>
      <w:r>
        <w:rPr>
          <w:b/>
        </w:rPr>
        <w:t xml:space="preserve">1 </w:t>
      </w:r>
      <w:r>
        <w:t xml:space="preserve">(Con </w:t>
      </w:r>
      <w:r>
        <w:t xml:space="preserve">cái </w:t>
      </w:r>
      <w:r>
        <w:t xml:space="preserve">sinh </w:t>
      </w:r>
      <w:r>
        <w:t xml:space="preserve">ra, </w:t>
      </w:r>
      <w:r>
        <w:t xml:space="preserve">có </w:t>
      </w:r>
      <w:r>
        <w:t xml:space="preserve">đủ) </w:t>
      </w:r>
      <w:r>
        <w:t xml:space="preserve">trai </w:t>
      </w:r>
      <w:r>
        <w:t xml:space="preserve">và </w:t>
      </w:r>
      <w:r>
        <w:t xml:space="preserve">gái. </w:t>
      </w:r>
      <w:r>
        <w:t xml:space="preserve">Có </w:t>
      </w:r>
      <w:r>
        <w:rPr>
          <w:i/>
        </w:rPr>
        <w:t xml:space="preserve">đủ </w:t>
      </w:r>
      <w:r>
        <w:rPr>
          <w:i/>
        </w:rPr>
        <w:t xml:space="preserve">nếp </w:t>
      </w:r>
      <w:r>
        <w:rPr>
          <w:i/>
        </w:rPr>
        <w:t xml:space="preserve">tẻ. </w:t>
      </w:r>
      <w:r>
        <w:t xml:space="preserve">Để </w:t>
      </w:r>
      <w:r>
        <w:rPr>
          <w:i/>
        </w:rPr>
        <w:t xml:space="preserve">thêm </w:t>
      </w:r>
      <w:r>
        <w:rPr>
          <w:i/>
        </w:rPr>
        <w:t xml:space="preserve">cô </w:t>
      </w:r>
      <w:r>
        <w:rPr>
          <w:i/>
        </w:rPr>
        <w:t xml:space="preserve">con </w:t>
      </w:r>
      <w:r>
        <w:t xml:space="preserve">gái </w:t>
      </w:r>
      <w:r>
        <w:t xml:space="preserve">cho </w:t>
      </w:r>
      <w:r>
        <w:t xml:space="preserve">có </w:t>
      </w:r>
      <w:r>
        <w:rPr>
          <w:i/>
        </w:rPr>
        <w:t xml:space="preserve">nếp </w:t>
      </w:r>
      <w:r>
        <w:t xml:space="preserve">có </w:t>
      </w:r>
      <w:r>
        <w:t xml:space="preserve">tẻ. </w:t>
      </w:r>
      <w:r>
        <w:rPr>
          <w:b/>
        </w:rPr>
        <w:t xml:space="preserve">2 </w:t>
      </w:r>
      <w:r>
        <w:t xml:space="preserve">(Sự </w:t>
      </w:r>
      <w:r>
        <w:t xml:space="preserve">việc) </w:t>
      </w:r>
      <w:r>
        <w:t xml:space="preserve">thế </w:t>
      </w:r>
      <w:r>
        <w:t xml:space="preserve">này </w:t>
      </w:r>
      <w:r>
        <w:t xml:space="preserve">hay </w:t>
      </w:r>
      <w:r>
        <w:t xml:space="preserve">thế </w:t>
      </w:r>
      <w:r>
        <w:t xml:space="preserve">kia, </w:t>
      </w:r>
      <w:r>
        <w:t xml:space="preserve">phải </w:t>
      </w:r>
      <w:r>
        <w:t xml:space="preserve">hay </w:t>
      </w:r>
      <w:r>
        <w:t xml:space="preserve">trái, </w:t>
      </w:r>
      <w:r>
        <w:t xml:space="preserve">đúng </w:t>
      </w:r>
      <w:r>
        <w:t xml:space="preserve">hay </w:t>
      </w:r>
      <w:r>
        <w:t xml:space="preserve">sai, </w:t>
      </w:r>
      <w:r>
        <w:t xml:space="preserve">hay </w:t>
      </w:r>
      <w:r>
        <w:t xml:space="preserve">hay </w:t>
      </w:r>
      <w:r>
        <w:t xml:space="preserve">dở,... </w:t>
      </w:r>
      <w:r>
        <w:t xml:space="preserve">Chưa </w:t>
      </w:r>
      <w:r>
        <w:rPr>
          <w:i/>
        </w:rPr>
        <w:t xml:space="preserve">hiểu </w:t>
      </w:r>
      <w:r>
        <w:rPr>
          <w:i/>
        </w:rPr>
        <w:t xml:space="preserve">nếp </w:t>
      </w:r>
      <w:r>
        <w:t xml:space="preserve">tẻ </w:t>
      </w:r>
      <w:r>
        <w:rPr>
          <w:i/>
        </w:rPr>
        <w:t xml:space="preserve">ra </w:t>
      </w:r>
      <w:r>
        <w:t xml:space="preserve">sao </w:t>
      </w:r>
      <w:r>
        <w:rPr>
          <w:i/>
        </w:rPr>
        <w:t xml:space="preserve">đã </w:t>
      </w:r>
      <w:r>
        <w:rPr>
          <w:i/>
        </w:rPr>
        <w:t xml:space="preserve">sừng </w:t>
      </w:r>
      <w:r>
        <w:rPr>
          <w:i/>
        </w:rPr>
        <w:t xml:space="preserve">sộ. </w:t>
      </w:r>
      <w:r>
        <w:t xml:space="preserve">Hỏi </w:t>
      </w:r>
      <w:r>
        <w:rPr>
          <w:i/>
        </w:rPr>
        <w:t xml:space="preserve">cho </w:t>
      </w:r>
      <w:r>
        <w:rPr>
          <w:i/>
        </w:rPr>
        <w:t xml:space="preserve">ra </w:t>
      </w:r>
      <w:r>
        <w:rPr>
          <w:i/>
        </w:rPr>
        <w:t xml:space="preserve">nếp </w:t>
      </w:r>
      <w:r>
        <w:t xml:space="preserve">tê. </w:t>
      </w:r>
      <w:r>
        <w:br/>
      </w:r>
      <w:r>
        <w:rPr>
          <w:b/>
        </w:rPr>
        <w:t xml:space="preserve">nết </w:t>
      </w:r>
      <w:r>
        <w:rPr>
          <w:i/>
        </w:rPr>
        <w:t xml:space="preserve">danh từ </w:t>
      </w:r>
      <w:r>
        <w:t xml:space="preserve">Đặc </w:t>
      </w:r>
      <w:r>
        <w:t xml:space="preserve">tính </w:t>
      </w:r>
      <w:r>
        <w:t xml:space="preserve">tâm </w:t>
      </w:r>
      <w:r>
        <w:t xml:space="preserve">lí </w:t>
      </w:r>
      <w:r>
        <w:t xml:space="preserve">ổn </w:t>
      </w:r>
      <w:r>
        <w:t xml:space="preserve">định </w:t>
      </w:r>
      <w:r>
        <w:t xml:space="preserve">của </w:t>
      </w:r>
      <w:r>
        <w:t xml:space="preserve">mỗi </w:t>
      </w:r>
      <w:r>
        <w:t xml:space="preserve">người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người </w:t>
      </w:r>
      <w:r>
        <w:t xml:space="preserve">còn </w:t>
      </w:r>
      <w:r>
        <w:t xml:space="preserve">trẻ </w:t>
      </w:r>
      <w:r>
        <w:t xml:space="preserve">và </w:t>
      </w:r>
      <w:r>
        <w:t xml:space="preserve">trẻ </w:t>
      </w:r>
      <w:r>
        <w:t xml:space="preserve">con), </w:t>
      </w:r>
      <w:r>
        <w:t xml:space="preserve">biểu </w:t>
      </w:r>
      <w:r>
        <w:t xml:space="preserve">hiện </w:t>
      </w:r>
      <w:r>
        <w:t xml:space="preserve">ở </w:t>
      </w:r>
      <w:r>
        <w:t xml:space="preserve">thái </w:t>
      </w:r>
      <w:r>
        <w:t xml:space="preserve">độ </w:t>
      </w:r>
      <w:r>
        <w:t xml:space="preserve">thường </w:t>
      </w:r>
      <w:r>
        <w:t xml:space="preserve">ngày </w:t>
      </w:r>
      <w:r>
        <w:t xml:space="preserve">đối </w:t>
      </w:r>
      <w:r>
        <w:t xml:space="preserve">với </w:t>
      </w:r>
      <w:r>
        <w:t xml:space="preserve">người, </w:t>
      </w:r>
      <w:r>
        <w:t xml:space="preserve">với </w:t>
      </w:r>
      <w:r>
        <w:t xml:space="preserve">việc, </w:t>
      </w:r>
      <w:r>
        <w:t xml:space="preserve">ở </w:t>
      </w:r>
      <w:r>
        <w:t xml:space="preserve">những </w:t>
      </w:r>
      <w:r>
        <w:t xml:space="preserve">cách </w:t>
      </w:r>
      <w:r>
        <w:t xml:space="preserve">nói </w:t>
      </w:r>
      <w:r>
        <w:t xml:space="preserve">năng, </w:t>
      </w:r>
      <w:r>
        <w:t xml:space="preserve">cử </w:t>
      </w:r>
      <w:r>
        <w:t xml:space="preserve">chỉ </w:t>
      </w:r>
      <w:r>
        <w:t xml:space="preserve">đã </w:t>
      </w:r>
      <w:r>
        <w:t xml:space="preserve">thành </w:t>
      </w:r>
      <w:r>
        <w:t xml:space="preserve">thói </w:t>
      </w:r>
      <w:r>
        <w:t xml:space="preserve">quen. </w:t>
      </w:r>
      <w:r>
        <w:rPr>
          <w:i/>
        </w:rPr>
        <w:t xml:space="preserve">Được </w:t>
      </w:r>
      <w:r>
        <w:rPr>
          <w:i/>
        </w:rPr>
        <w:t xml:space="preserve">cái </w:t>
      </w:r>
      <w:r>
        <w:rPr>
          <w:i/>
        </w:rPr>
        <w:t xml:space="preserve">nết </w:t>
      </w:r>
      <w:r>
        <w:rPr>
          <w:i/>
        </w:rPr>
        <w:t xml:space="preserve">chăm </w:t>
      </w:r>
      <w:r>
        <w:t xml:space="preserve">làm. </w:t>
      </w:r>
      <w:r>
        <w:t xml:space="preserve">Thằng </w:t>
      </w:r>
      <w:r>
        <w:t xml:space="preserve">bé </w:t>
      </w:r>
      <w:r>
        <w:t xml:space="preserve">tốt </w:t>
      </w:r>
      <w:r>
        <w:rPr>
          <w:i/>
        </w:rPr>
        <w:t xml:space="preserve">nết, </w:t>
      </w:r>
      <w:r>
        <w:t xml:space="preserve">biết </w:t>
      </w:r>
      <w:r>
        <w:rPr>
          <w:i/>
        </w:rPr>
        <w:t xml:space="preserve">nhường </w:t>
      </w:r>
      <w:r>
        <w:rPr>
          <w:i/>
        </w:rPr>
        <w:t xml:space="preserve">nhịn. </w:t>
      </w:r>
      <w:r>
        <w:rPr>
          <w:i/>
        </w:rPr>
        <w:t xml:space="preserve">Hư </w:t>
      </w:r>
      <w:r>
        <w:rPr>
          <w:i/>
        </w:rPr>
        <w:t xml:space="preserve">thân </w:t>
      </w:r>
      <w:r>
        <w:rPr>
          <w:i/>
        </w:rPr>
        <w:t xml:space="preserve">mất </w:t>
      </w:r>
      <w:r>
        <w:rPr>
          <w:i/>
        </w:rPr>
        <w:t xml:space="preserve">nết. </w:t>
      </w:r>
      <w:r>
        <w:t xml:space="preserve">Cái </w:t>
      </w:r>
      <w:r>
        <w:rPr>
          <w:i/>
        </w:rPr>
        <w:t xml:space="preserve">nết </w:t>
      </w:r>
      <w:r>
        <w:rPr>
          <w:i/>
        </w:rPr>
        <w:t xml:space="preserve">đánh </w:t>
      </w:r>
      <w:r>
        <w:t xml:space="preserve">chết </w:t>
      </w:r>
      <w:r>
        <w:rPr>
          <w:i/>
        </w:rPr>
        <w:t xml:space="preserve">cái </w:t>
      </w:r>
      <w:r>
        <w:rPr>
          <w:i/>
        </w:rPr>
        <w:t xml:space="preserve">đẹp </w:t>
      </w:r>
      <w:r>
        <w:t xml:space="preserve">(tục ngữ). </w:t>
      </w:r>
      <w:r>
        <w:br/>
      </w:r>
      <w:r>
        <w:rPr>
          <w:b/>
        </w:rPr>
        <w:t xml:space="preserve">nết </w:t>
      </w:r>
      <w:r>
        <w:rPr>
          <w:b/>
        </w:rPr>
        <w:t xml:space="preserve">na </w:t>
      </w:r>
      <w:r>
        <w:rPr>
          <w:i/>
        </w:rPr>
        <w:t xml:space="preserve">tính từ </w:t>
      </w:r>
      <w:r>
        <w:t xml:space="preserve">Tốt </w:t>
      </w:r>
      <w:r>
        <w:t xml:space="preserve">nết, </w:t>
      </w:r>
      <w:r>
        <w:t xml:space="preserve">đễ </w:t>
      </w:r>
      <w:r>
        <w:t xml:space="preserve">mến </w:t>
      </w:r>
      <w:r>
        <w:t xml:space="preserve">(chỉ </w:t>
      </w:r>
      <w:r>
        <w:t xml:space="preserve">nói </w:t>
      </w:r>
      <w:r>
        <w:t xml:space="preserve">về </w:t>
      </w:r>
      <w:r>
        <w:t xml:space="preserve">con </w:t>
      </w:r>
      <w:r>
        <w:t xml:space="preserve">gái </w:t>
      </w:r>
      <w:r>
        <w:t xml:space="preserve">và </w:t>
      </w:r>
      <w:r>
        <w:t xml:space="preserve">phụ </w:t>
      </w:r>
      <w:r>
        <w:t xml:space="preserve">nữ </w:t>
      </w:r>
      <w:r>
        <w:t xml:space="preserve">còn </w:t>
      </w:r>
      <w:r>
        <w:t xml:space="preserve">trẻ). </w:t>
      </w:r>
      <w:r>
        <w:t xml:space="preserve">Người </w:t>
      </w:r>
      <w:r>
        <w:rPr>
          <w:i/>
        </w:rPr>
        <w:t xml:space="preserve">con </w:t>
      </w:r>
      <w:r>
        <w:rPr>
          <w:i/>
        </w:rPr>
        <w:t xml:space="preserve">gái </w:t>
      </w:r>
      <w:r>
        <w:rPr>
          <w:i/>
        </w:rPr>
        <w:t xml:space="preserve">nết </w:t>
      </w:r>
      <w:r>
        <w:rPr>
          <w:i/>
        </w:rPr>
        <w:t xml:space="preserve">n4. </w:t>
      </w:r>
      <w:r>
        <w:br/>
      </w:r>
      <w:r>
        <w:rPr>
          <w:b/>
        </w:rPr>
        <w:t xml:space="preserve">nêu,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Cây </w:t>
      </w:r>
      <w:r>
        <w:t xml:space="preserve">tre </w:t>
      </w:r>
      <w:r>
        <w:t xml:space="preserve">cao, </w:t>
      </w:r>
      <w:r>
        <w:t xml:space="preserve">trên </w:t>
      </w:r>
      <w:r>
        <w:t xml:space="preserve">thường </w:t>
      </w:r>
      <w:r>
        <w:t xml:space="preserve">có </w:t>
      </w:r>
      <w:r>
        <w:t xml:space="preserve">treo </w:t>
      </w:r>
      <w:r>
        <w:t xml:space="preserve">trầu </w:t>
      </w:r>
      <w:r>
        <w:t xml:space="preserve">cau </w:t>
      </w:r>
      <w:r>
        <w:t xml:space="preserve">và </w:t>
      </w:r>
      <w:r>
        <w:t xml:space="preserve">bùa </w:t>
      </w:r>
      <w:r>
        <w:t xml:space="preserve">chú </w:t>
      </w:r>
      <w:r>
        <w:t xml:space="preserve">để </w:t>
      </w:r>
      <w:r>
        <w:t xml:space="preserve">ếm </w:t>
      </w:r>
      <w:r>
        <w:t xml:space="preserve">ma </w:t>
      </w:r>
      <w:r>
        <w:t xml:space="preserve">quỷ, </w:t>
      </w:r>
      <w:r>
        <w:t xml:space="preserve">cắm </w:t>
      </w:r>
      <w:r>
        <w:t xml:space="preserve">trước </w:t>
      </w:r>
      <w:r>
        <w:t xml:space="preserve">nhà </w:t>
      </w:r>
      <w:r>
        <w:t xml:space="preserve">trong </w:t>
      </w:r>
      <w:r>
        <w:t xml:space="preserve">những </w:t>
      </w:r>
      <w:r>
        <w:t xml:space="preserve">ngày </w:t>
      </w:r>
      <w:r>
        <w:t xml:space="preserve">Tết </w:t>
      </w:r>
      <w:r>
        <w:t xml:space="preserve">âm </w:t>
      </w:r>
      <w:r>
        <w:t xml:space="preserve">lịch, </w:t>
      </w:r>
      <w:r>
        <w:t xml:space="preserve">theo </w:t>
      </w:r>
      <w:r>
        <w:t xml:space="preserve">tục </w:t>
      </w:r>
      <w:r>
        <w:t xml:space="preserve">lệ </w:t>
      </w:r>
      <w:r>
        <w:t xml:space="preserve">cổ </w:t>
      </w:r>
      <w:r>
        <w:t xml:space="preserve">truyền. </w:t>
      </w:r>
      <w:r>
        <w:rPr>
          <w:i/>
        </w:rPr>
        <w:t xml:space="preserve">Hạ </w:t>
      </w:r>
      <w:r>
        <w:rPr>
          <w:i/>
        </w:rPr>
        <w:t xml:space="preserve">nêu </w:t>
      </w:r>
      <w:r>
        <w:t xml:space="preserve">(ngày </w:t>
      </w:r>
      <w:r>
        <w:t xml:space="preserve">mùng </w:t>
      </w:r>
      <w:r>
        <w:t xml:space="preserve">bảy </w:t>
      </w:r>
      <w:r>
        <w:t xml:space="preserve">tháng </w:t>
      </w:r>
      <w:r>
        <w:t xml:space="preserve">giêng </w:t>
      </w:r>
      <w:r>
        <w:t xml:space="preserve">âm </w:t>
      </w:r>
      <w:r>
        <w:t xml:space="preserve">lịch, </w:t>
      </w:r>
      <w:r>
        <w:t xml:space="preserve">coi </w:t>
      </w:r>
      <w:r>
        <w:t xml:space="preserve">như </w:t>
      </w:r>
      <w:r>
        <w:t xml:space="preserve">hết </w:t>
      </w:r>
      <w:r>
        <w:t xml:space="preserve">Tết). </w:t>
      </w:r>
      <w:r>
        <w:rPr>
          <w:b/>
        </w:rPr>
        <w:t xml:space="preserve">2 </w:t>
      </w:r>
      <w:r>
        <w:t xml:space="preserve">(ít dùng). </w:t>
      </w:r>
      <w:r>
        <w:t xml:space="preserve">Cây </w:t>
      </w:r>
      <w:r>
        <w:t xml:space="preserve">cắm </w:t>
      </w:r>
      <w:r>
        <w:t xml:space="preserve">cao </w:t>
      </w:r>
      <w:r>
        <w:t xml:space="preserve">lên </w:t>
      </w:r>
      <w:r>
        <w:t xml:space="preserve">để </w:t>
      </w:r>
      <w:r>
        <w:t xml:space="preserve">làm </w:t>
      </w:r>
      <w:r>
        <w:t xml:space="preserve">dấu </w:t>
      </w:r>
      <w:r>
        <w:t xml:space="preserve">hiệu. </w:t>
      </w:r>
      <w:r>
        <w:br/>
      </w:r>
      <w:r>
        <w:rPr>
          <w:b/>
        </w:rPr>
        <w:t xml:space="preserve">nêu. </w:t>
      </w:r>
      <w:r>
        <w:rPr>
          <w:i/>
        </w:rPr>
        <w:t xml:space="preserve">động từ </w:t>
      </w:r>
      <w:r>
        <w:t xml:space="preserve">Đưa </w:t>
      </w:r>
      <w:r>
        <w:t xml:space="preserve">ra, </w:t>
      </w:r>
      <w:r>
        <w:t xml:space="preserve">làm </w:t>
      </w:r>
      <w:r>
        <w:t xml:space="preserve">nổi </w:t>
      </w:r>
      <w:r>
        <w:t xml:space="preserve">bật </w:t>
      </w:r>
      <w:r>
        <w:t xml:space="preserve">lên </w:t>
      </w:r>
      <w:r>
        <w:t xml:space="preserve">cho </w:t>
      </w:r>
      <w:r>
        <w:t xml:space="preserve">mọi </w:t>
      </w:r>
      <w:r>
        <w:t xml:space="preserve">người </w:t>
      </w:r>
      <w:r>
        <w:t xml:space="preserve">chú </w:t>
      </w:r>
      <w:r>
        <w:t xml:space="preserve">ý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cái </w:t>
      </w:r>
      <w:r>
        <w:t xml:space="preserve">trừu </w:t>
      </w:r>
      <w:r>
        <w:t xml:space="preserve">tượng). </w:t>
      </w:r>
      <w:r>
        <w:rPr>
          <w:i/>
        </w:rPr>
        <w:t xml:space="preserve">Nêu </w:t>
      </w:r>
      <w:r>
        <w:rPr>
          <w:i/>
        </w:rPr>
        <w:t xml:space="preserve">tên. </w:t>
      </w:r>
      <w:r>
        <w:rPr>
          <w:i/>
        </w:rPr>
        <w:t xml:space="preserve">Nêu </w:t>
      </w:r>
      <w:r>
        <w:rPr>
          <w:i/>
        </w:rPr>
        <w:t xml:space="preserve">uấn </w:t>
      </w:r>
      <w:r>
        <w:rPr>
          <w:i/>
        </w:rPr>
        <w:t xml:space="preserve">đề </w:t>
      </w:r>
      <w:r>
        <w:rPr>
          <w:i/>
        </w:rPr>
        <w:t xml:space="preserve">để </w:t>
      </w:r>
      <w:r>
        <w:t xml:space="preserve">thảo </w:t>
      </w:r>
      <w:r>
        <w:rPr>
          <w:i/>
        </w:rPr>
        <w:t xml:space="preserve">luận. </w:t>
      </w:r>
      <w:r>
        <w:t xml:space="preserve">Nêu </w:t>
      </w:r>
      <w:r>
        <w:t xml:space="preserve">một </w:t>
      </w:r>
      <w:r>
        <w:rPr>
          <w:i/>
        </w:rPr>
        <w:t xml:space="preserve">tấm </w:t>
      </w:r>
      <w:r>
        <w:t xml:space="preserve">gương. </w:t>
      </w:r>
      <w:r>
        <w:br/>
      </w:r>
      <w:r>
        <w:rPr>
          <w:b/>
        </w:rPr>
        <w:t xml:space="preserve">nếu </w:t>
      </w:r>
      <w:r>
        <w:rPr>
          <w:i/>
        </w:rPr>
        <w:t xml:space="preserve">kết từ </w:t>
      </w:r>
      <w:r>
        <w:t xml:space="preserve">(đùng </w:t>
      </w:r>
      <w:r>
        <w:t xml:space="preserve">ở </w:t>
      </w:r>
      <w:r>
        <w:t xml:space="preserve">đầu </w:t>
      </w:r>
      <w:r>
        <w:t xml:space="preserve">một </w:t>
      </w:r>
      <w:r>
        <w:t xml:space="preserve">vế </w:t>
      </w:r>
      <w:r>
        <w:t xml:space="preserve">câu </w:t>
      </w:r>
      <w:r>
        <w:t xml:space="preserve">trong </w:t>
      </w:r>
      <w:r>
        <w:t xml:space="preserve">câu </w:t>
      </w:r>
      <w:r>
        <w:t xml:space="preserve">hai </w:t>
      </w:r>
      <w:r>
        <w:t xml:space="preserve">vế). </w:t>
      </w:r>
      <w:r>
        <w:rPr>
          <w:b/>
        </w:rPr>
        <w:t xml:space="preserve">3 </w:t>
      </w:r>
      <w:r>
        <w:t xml:space="preserve">(có </w:t>
      </w:r>
      <w:r>
        <w:t xml:space="preserve">thể </w:t>
      </w:r>
      <w:r>
        <w:t xml:space="preserve">dùng </w:t>
      </w:r>
      <w:r>
        <w:t xml:space="preserve">phối </w:t>
      </w:r>
      <w:r>
        <w:t xml:space="preserve">hợp </w:t>
      </w:r>
      <w:r>
        <w:t xml:space="preserve">với </w:t>
      </w:r>
      <w:r>
        <w:t xml:space="preserve">thì </w:t>
      </w:r>
      <w:r>
        <w:t xml:space="preserve">hay </w:t>
      </w:r>
      <w:r>
        <w:t xml:space="preserve">là </w:t>
      </w:r>
      <w:r>
        <w:t xml:space="preserve">ở </w:t>
      </w:r>
      <w:r>
        <w:t xml:space="preserve">vế </w:t>
      </w:r>
      <w:r>
        <w:t xml:space="preserve">sau </w:t>
      </w:r>
      <w:r>
        <w:t xml:space="preserve">của </w:t>
      </w:r>
      <w:r>
        <w:t xml:space="preserve">câu).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nêu </w:t>
      </w:r>
      <w:r>
        <w:t xml:space="preserve">một </w:t>
      </w:r>
      <w:r>
        <w:t xml:space="preserve">giả </w:t>
      </w:r>
      <w:r>
        <w:t xml:space="preserve">thiết </w:t>
      </w:r>
      <w:r>
        <w:t xml:space="preserve">hoặc </w:t>
      </w:r>
      <w:r>
        <w:t xml:space="preserve">một </w:t>
      </w:r>
      <w:r>
        <w:t xml:space="preserve">điều </w:t>
      </w:r>
      <w:r>
        <w:t xml:space="preserve">kiện </w:t>
      </w:r>
      <w:r>
        <w:t xml:space="preserve">nhằm </w:t>
      </w:r>
      <w:r>
        <w:t xml:space="preserve">nói </w:t>
      </w:r>
      <w:r>
        <w:t xml:space="preserve">rõ </w:t>
      </w:r>
      <w:r>
        <w:t xml:space="preserve">cái </w:t>
      </w:r>
      <w:r>
        <w:t xml:space="preserve">gì </w:t>
      </w:r>
      <w:r>
        <w:t xml:space="preserve">sẽ </w:t>
      </w:r>
      <w:r>
        <w:t xml:space="preserve">xảy </w:t>
      </w:r>
      <w:r>
        <w:t xml:space="preserve">ra </w:t>
      </w:r>
      <w:r>
        <w:t xml:space="preserve">hoặc </w:t>
      </w:r>
      <w:r>
        <w:t xml:space="preserve">có </w:t>
      </w:r>
      <w:r>
        <w:t xml:space="preserve">thể </w:t>
      </w:r>
      <w:r>
        <w:t xml:space="preserve">xảy </w:t>
      </w:r>
      <w:r>
        <w:t xml:space="preserve">ra. </w:t>
      </w:r>
      <w:r>
        <w:t xml:space="preserve">Nếu </w:t>
      </w:r>
      <w:r>
        <w:rPr>
          <w:i/>
        </w:rPr>
        <w:t xml:space="preserve">xong </w:t>
      </w:r>
      <w:r>
        <w:rPr>
          <w:i/>
        </w:rPr>
        <w:t xml:space="preserve">sớm </w:t>
      </w:r>
      <w:r>
        <w:rPr>
          <w:i/>
        </w:rPr>
        <w:t xml:space="preserve">thì </w:t>
      </w:r>
      <w:r>
        <w:rPr>
          <w:i/>
        </w:rPr>
        <w:t xml:space="preserve">được </w:t>
      </w:r>
      <w:r>
        <w:rPr>
          <w:i/>
        </w:rPr>
        <w:t xml:space="preserve">thưởng. </w:t>
      </w:r>
      <w:r>
        <w:t xml:space="preserve">Nếu </w:t>
      </w:r>
      <w:r>
        <w:t xml:space="preserve">chậm </w:t>
      </w:r>
      <w:r>
        <w:rPr>
          <w:i/>
        </w:rPr>
        <w:t xml:space="preserve">là </w:t>
      </w:r>
      <w:r>
        <w:rPr>
          <w:i/>
        </w:rPr>
        <w:t xml:space="preserve">hỏng </w:t>
      </w:r>
      <w:r>
        <w:rPr>
          <w:i/>
        </w:rPr>
        <w:t xml:space="preserve">uiệcc. </w:t>
      </w:r>
      <w:r>
        <w:t xml:space="preserve">Nếu </w:t>
      </w:r>
      <w:r>
        <w:rPr>
          <w:i/>
        </w:rPr>
        <w:t xml:space="preserve">không </w:t>
      </w:r>
      <w:r>
        <w:rPr>
          <w:i/>
        </w:rPr>
        <w:t xml:space="preserve">bận </w:t>
      </w:r>
      <w:r>
        <w:rPr>
          <w:i/>
        </w:rPr>
        <w:t xml:space="preserve">(thì) </w:t>
      </w:r>
      <w:r>
        <w:rPr>
          <w:i/>
        </w:rPr>
        <w:t xml:space="preserve">tôi </w:t>
      </w:r>
      <w:r>
        <w:rPr>
          <w:i/>
        </w:rPr>
        <w:t xml:space="preserve">sẽ </w:t>
      </w:r>
      <w:r>
        <w:rPr>
          <w:i/>
        </w:rPr>
        <w:t xml:space="preserve">đến. </w:t>
      </w:r>
      <w:r>
        <w:rPr>
          <w:i/>
        </w:rPr>
        <w:t xml:space="preserve">Nhờ </w:t>
      </w:r>
      <w:r>
        <w:rPr>
          <w:i/>
        </w:rPr>
        <w:t xml:space="preserve">anh </w:t>
      </w:r>
      <w:r>
        <w:rPr>
          <w:i/>
        </w:rPr>
        <w:t xml:space="preserve">giúp </w:t>
      </w:r>
      <w:r>
        <w:t xml:space="preserve">cho, </w:t>
      </w:r>
      <w:r>
        <w:rPr>
          <w:i/>
        </w:rPr>
        <w:t xml:space="preserve">nếu </w:t>
      </w:r>
      <w:r>
        <w:t xml:space="preserve">có </w:t>
      </w:r>
      <w:r>
        <w:rPr>
          <w:i/>
        </w:rPr>
        <w:t xml:space="preserve">thể. </w:t>
      </w:r>
      <w:r>
        <w:rPr>
          <w:b/>
        </w:rPr>
        <w:t xml:space="preserve">2 </w:t>
      </w:r>
      <w:r>
        <w:t xml:space="preserve">Từ </w:t>
      </w:r>
      <w:r>
        <w:t xml:space="preserve">dùng </w:t>
      </w:r>
      <w:r>
        <w:t xml:space="preserve">phối </w:t>
      </w:r>
      <w:r>
        <w:t xml:space="preserve">hợp </w:t>
      </w:r>
      <w:r>
        <w:t xml:space="preserve">với </w:t>
      </w:r>
      <w:r>
        <w:t xml:space="preserve">thì </w:t>
      </w:r>
      <w:r>
        <w:t xml:space="preserve">ở </w:t>
      </w:r>
      <w:r>
        <w:t xml:space="preserve">vế </w:t>
      </w:r>
      <w:r>
        <w:t xml:space="preserve">sau </w:t>
      </w:r>
      <w:r>
        <w:t xml:space="preserve">của </w:t>
      </w:r>
      <w:r>
        <w:t xml:space="preserve">câu </w:t>
      </w:r>
      <w:r>
        <w:t xml:space="preserve">để </w:t>
      </w:r>
      <w:r>
        <w:t xml:space="preserve">biểu </w:t>
      </w:r>
      <w:r>
        <w:t xml:space="preserve">thị </w:t>
      </w:r>
      <w:r>
        <w:t xml:space="preserve">quan </w:t>
      </w:r>
      <w:r>
        <w:t xml:space="preserve">hệ </w:t>
      </w:r>
      <w:r>
        <w:t xml:space="preserve">tương </w:t>
      </w:r>
      <w:r>
        <w:t xml:space="preserve">ứng </w:t>
      </w:r>
      <w:r>
        <w:t xml:space="preserve">giữa </w:t>
      </w:r>
      <w:r>
        <w:t xml:space="preserve">hai </w:t>
      </w:r>
      <w:r>
        <w:t xml:space="preserve">sự </w:t>
      </w:r>
      <w:r>
        <w:t xml:space="preserve">việc </w:t>
      </w:r>
      <w:r>
        <w:t xml:space="preserve">có </w:t>
      </w:r>
      <w:r>
        <w:t xml:space="preserve">thật, </w:t>
      </w:r>
      <w:r>
        <w:t xml:space="preserve">có </w:t>
      </w:r>
      <w:r>
        <w:t xml:space="preserve">việc </w:t>
      </w:r>
      <w:r>
        <w:t xml:space="preserve">này </w:t>
      </w:r>
      <w:r>
        <w:t xml:space="preserve">thì </w:t>
      </w:r>
      <w:r>
        <w:t xml:space="preserve">mặt </w:t>
      </w:r>
      <w:r>
        <w:t xml:space="preserve">khác </w:t>
      </w:r>
      <w:r>
        <w:t xml:space="preserve">cũng </w:t>
      </w:r>
      <w:r>
        <w:t xml:space="preserve">có </w:t>
      </w:r>
      <w:r>
        <w:t xml:space="preserve">việc </w:t>
      </w:r>
      <w:r>
        <w:t xml:space="preserve">kia. </w:t>
      </w:r>
      <w:r>
        <w:rPr>
          <w:i/>
        </w:rPr>
        <w:t xml:space="preserve">Nếu </w:t>
      </w:r>
      <w:r>
        <w:t xml:space="preserve">uiệc </w:t>
      </w:r>
      <w:r>
        <w:rPr>
          <w:i/>
        </w:rPr>
        <w:t xml:space="preserve">này </w:t>
      </w:r>
      <w:r>
        <w:rPr>
          <w:i/>
        </w:rPr>
        <w:t xml:space="preserve">dở </w:t>
      </w:r>
      <w:r>
        <w:rPr>
          <w:i/>
        </w:rPr>
        <w:t xml:space="preserve">thì </w:t>
      </w:r>
      <w:r>
        <w:rPr>
          <w:i/>
        </w:rPr>
        <w:t xml:space="preserve">uiệc </w:t>
      </w:r>
      <w:r>
        <w:rPr>
          <w:i/>
        </w:rPr>
        <w:t xml:space="preserve">kia </w:t>
      </w:r>
      <w:r>
        <w:rPr>
          <w:i/>
        </w:rPr>
        <w:t xml:space="preserve">cũng </w:t>
      </w:r>
      <w:r>
        <w:t xml:space="preserve">chẳng </w:t>
      </w:r>
      <w:r>
        <w:t xml:space="preserve">hay </w:t>
      </w:r>
      <w:r>
        <w:t xml:space="preserve">gì. </w:t>
      </w:r>
      <w:r>
        <w:rPr>
          <w:i/>
        </w:rPr>
        <w:t xml:space="preserve">Nếu </w:t>
      </w:r>
      <w:r>
        <w:rPr>
          <w:i/>
        </w:rPr>
        <w:t xml:space="preserve">nó </w:t>
      </w:r>
      <w:r>
        <w:rPr>
          <w:i/>
        </w:rPr>
        <w:t xml:space="preserve">đốt </w:t>
      </w:r>
      <w:r>
        <w:rPr>
          <w:i/>
        </w:rPr>
        <w:t xml:space="preserve">uăn, </w:t>
      </w:r>
      <w:r>
        <w:t xml:space="preserve">thì </w:t>
      </w:r>
      <w:r>
        <w:rPr>
          <w:i/>
        </w:rPr>
        <w:t xml:space="preserve">trái </w:t>
      </w:r>
      <w:r>
        <w:t xml:space="preserve">lại </w:t>
      </w:r>
      <w:r>
        <w:rPr>
          <w:i/>
        </w:rPr>
        <w:t xml:space="preserve">nó </w:t>
      </w:r>
      <w:r>
        <w:t xml:space="preserve">giỏi </w:t>
      </w:r>
      <w:r>
        <w:rPr>
          <w:i/>
        </w:rPr>
        <w:t xml:space="preserve">toán. </w:t>
      </w:r>
      <w:r>
        <w:rPr>
          <w:b/>
        </w:rPr>
        <w:t xml:space="preserve">3 </w:t>
      </w:r>
      <w:r>
        <w:t xml:space="preserve">Từ </w:t>
      </w:r>
      <w:r>
        <w:t xml:space="preserve">dùng </w:t>
      </w:r>
      <w:r>
        <w:t xml:space="preserve">phối </w:t>
      </w:r>
      <w:r>
        <w:t xml:space="preserve">hợp </w:t>
      </w:r>
      <w:r>
        <w:t xml:space="preserve">với </w:t>
      </w:r>
      <w:r>
        <w:t xml:space="preserve">thì </w:t>
      </w:r>
      <w:r>
        <w:t xml:space="preserve">là, </w:t>
      </w:r>
      <w:r>
        <w:t xml:space="preserve">thì </w:t>
      </w:r>
      <w:r>
        <w:t xml:space="preserve">tức </w:t>
      </w:r>
      <w:r>
        <w:t xml:space="preserve">là </w:t>
      </w:r>
      <w:r>
        <w:t xml:space="preserve">ở </w:t>
      </w:r>
      <w:r>
        <w:t xml:space="preserve">vế </w:t>
      </w:r>
      <w:r>
        <w:t xml:space="preserve">sau </w:t>
      </w:r>
      <w:r>
        <w:t xml:space="preserve">của </w:t>
      </w:r>
      <w:r>
        <w:t xml:space="preserve">câu </w:t>
      </w:r>
      <w:r>
        <w:t xml:space="preserve">để </w:t>
      </w:r>
      <w:r>
        <w:t xml:space="preserve">biểu </w:t>
      </w:r>
      <w:r>
        <w:t xml:space="preserve">thị </w:t>
      </w:r>
      <w:r>
        <w:t xml:space="preserve">quan </w:t>
      </w:r>
      <w:r>
        <w:t xml:space="preserve">hệ </w:t>
      </w:r>
      <w:r>
        <w:t xml:space="preserve">giải </w:t>
      </w:r>
      <w:r>
        <w:t xml:space="preserve">thích, </w:t>
      </w:r>
      <w:r>
        <w:t xml:space="preserve">một </w:t>
      </w:r>
      <w:r>
        <w:t xml:space="preserve">khi </w:t>
      </w:r>
      <w:r>
        <w:t xml:space="preserve">có </w:t>
      </w:r>
      <w:r>
        <w:t xml:space="preserve">việc </w:t>
      </w:r>
      <w:r>
        <w:t xml:space="preserve">này </w:t>
      </w:r>
      <w:r>
        <w:t xml:space="preserve">thì </w:t>
      </w:r>
      <w:r>
        <w:t xml:space="preserve">có </w:t>
      </w:r>
      <w:r>
        <w:t xml:space="preserve">nghĩa </w:t>
      </w:r>
      <w:r>
        <w:t xml:space="preserve">là </w:t>
      </w:r>
      <w:r>
        <w:t xml:space="preserve">có </w:t>
      </w:r>
      <w:r>
        <w:t xml:space="preserve">việc </w:t>
      </w:r>
      <w:r>
        <w:t xml:space="preserve">kia. </w:t>
      </w:r>
      <w:r>
        <w:t xml:space="preserve">Nếu </w:t>
      </w:r>
      <w:r>
        <w:t xml:space="preserve">giờ </w:t>
      </w:r>
      <w:r>
        <w:t xml:space="preserve">này </w:t>
      </w:r>
      <w:r>
        <w:t xml:space="preserve">nó </w:t>
      </w:r>
      <w:r>
        <w:t xml:space="preserve">chưa </w:t>
      </w:r>
      <w:r>
        <w:t xml:space="preserve">về, </w:t>
      </w:r>
      <w:r>
        <w:t xml:space="preserve">thì </w:t>
      </w:r>
      <w:r>
        <w:t xml:space="preserve">tức </w:t>
      </w:r>
      <w:r>
        <w:t xml:space="preserve">là </w:t>
      </w:r>
      <w:r>
        <w:t xml:space="preserve">có </w:t>
      </w:r>
      <w:r>
        <w:t xml:space="preserve">gì </w:t>
      </w:r>
      <w:r>
        <w:t xml:space="preserve">bất </w:t>
      </w:r>
      <w:r>
        <w:t xml:space="preserve">thường. </w:t>
      </w:r>
      <w:r>
        <w:t xml:space="preserve">Nếu </w:t>
      </w:r>
      <w:r>
        <w:t xml:space="preserve">mai </w:t>
      </w:r>
      <w:r>
        <w:t xml:space="preserve">tôi </w:t>
      </w:r>
      <w:r>
        <w:t xml:space="preserve">không </w:t>
      </w:r>
      <w:r>
        <w:rPr>
          <w:i/>
        </w:rPr>
        <w:t xml:space="preserve">đến, </w:t>
      </w:r>
      <w:r>
        <w:rPr>
          <w:i/>
        </w:rPr>
        <w:t xml:space="preserve">thì </w:t>
      </w:r>
      <w:r>
        <w:rPr>
          <w:i/>
        </w:rPr>
        <w:t xml:space="preserve">là </w:t>
      </w:r>
      <w:r>
        <w:t xml:space="preserve">tôi </w:t>
      </w:r>
      <w:r>
        <w:t xml:space="preserve">bận. </w:t>
      </w:r>
      <w:r>
        <w:br w:type="page"/>
      </w:r>
      <w:r>
        <w:rPr>
          <w:b/>
        </w:rPr>
        <w:t xml:space="preserve">nếu </w:t>
      </w:r>
      <w:r>
        <w:rPr>
          <w:b/>
        </w:rPr>
        <w:t xml:space="preserve">mà </w:t>
      </w:r>
      <w:r>
        <w:rPr>
          <w:i/>
        </w:rPr>
        <w:t xml:space="preserve">kết từ </w:t>
      </w:r>
      <w:r>
        <w:t xml:space="preserve">(dùng </w:t>
      </w:r>
      <w:r>
        <w:t xml:space="preserve">phối </w:t>
      </w:r>
      <w:r>
        <w:t xml:space="preserve">hợp </w:t>
      </w:r>
      <w:r>
        <w:t xml:space="preserve">với </w:t>
      </w:r>
      <w:r>
        <w:t xml:space="preserve">thì </w:t>
      </w:r>
      <w:r>
        <w:t xml:space="preserve">ở </w:t>
      </w:r>
      <w:r>
        <w:t xml:space="preserve">vế </w:t>
      </w:r>
      <w:r>
        <w:t xml:space="preserve">sau </w:t>
      </w:r>
      <w:r>
        <w:t xml:space="preserve">của </w:t>
      </w:r>
      <w:r>
        <w:t xml:space="preserve">câu, </w:t>
      </w:r>
      <w:r>
        <w:t xml:space="preserve">và </w:t>
      </w:r>
      <w:r>
        <w:t xml:space="preserve">thường </w:t>
      </w:r>
      <w:r>
        <w:t xml:space="preserve">ở </w:t>
      </w:r>
      <w:r>
        <w:t xml:space="preserve">dạng </w:t>
      </w:r>
      <w:r>
        <w:t xml:space="preserve">tách </w:t>
      </w:r>
      <w:r>
        <w:t xml:space="preserve">ra, </w:t>
      </w:r>
      <w:r>
        <w:t xml:space="preserve">có </w:t>
      </w:r>
      <w:r>
        <w:t xml:space="preserve">xen </w:t>
      </w:r>
      <w:r>
        <w:t xml:space="preserve">chủ </w:t>
      </w:r>
      <w:r>
        <w:t xml:space="preserve">ngữ </w:t>
      </w:r>
      <w:r>
        <w:t xml:space="preserve">ở </w:t>
      </w:r>
      <w:r>
        <w:t xml:space="preserve">giữa). </w:t>
      </w:r>
      <w:r>
        <w:t xml:space="preserve">Tổ </w:t>
      </w:r>
      <w:r>
        <w:rPr>
          <w:i/>
        </w:rPr>
        <w:t xml:space="preserve">hợp </w:t>
      </w:r>
      <w:r>
        <w:t xml:space="preserve">dùng </w:t>
      </w:r>
      <w:r>
        <w:t xml:space="preserve">để </w:t>
      </w:r>
      <w:r>
        <w:t xml:space="preserve">nêu </w:t>
      </w:r>
      <w:r>
        <w:t xml:space="preserve">một </w:t>
      </w:r>
      <w:r>
        <w:t xml:space="preserve">giả </w:t>
      </w:r>
      <w:r>
        <w:t xml:space="preserve">thiết </w:t>
      </w:r>
      <w:r>
        <w:t xml:space="preserve">ít </w:t>
      </w:r>
      <w:r>
        <w:t xml:space="preserve">có </w:t>
      </w:r>
      <w:r>
        <w:t xml:space="preserve">khả </w:t>
      </w:r>
      <w:r>
        <w:t xml:space="preserve">năng, </w:t>
      </w:r>
      <w:r>
        <w:t xml:space="preserve">có </w:t>
      </w:r>
      <w:r>
        <w:t xml:space="preserve">gì </w:t>
      </w:r>
      <w:r>
        <w:t xml:space="preserve">đó </w:t>
      </w:r>
      <w:r>
        <w:t xml:space="preserve">không </w:t>
      </w:r>
      <w:r>
        <w:t xml:space="preserve">bình </w:t>
      </w:r>
      <w:r>
        <w:t xml:space="preserve">thường </w:t>
      </w:r>
      <w:r>
        <w:t xml:space="preserve">hoặc </w:t>
      </w:r>
      <w:r>
        <w:t xml:space="preserve">trái </w:t>
      </w:r>
      <w:r>
        <w:t xml:space="preserve">với </w:t>
      </w:r>
      <w:r>
        <w:t xml:space="preserve">hiện </w:t>
      </w:r>
      <w:r>
        <w:t xml:space="preserve">thực. </w:t>
      </w:r>
      <w:r>
        <w:t xml:space="preserve">Nếu </w:t>
      </w:r>
      <w:r>
        <w:t xml:space="preserve">anh </w:t>
      </w:r>
      <w:r>
        <w:rPr>
          <w:i/>
        </w:rPr>
        <w:t xml:space="preserve">ấy </w:t>
      </w:r>
      <w:r>
        <w:t xml:space="preserve">mà </w:t>
      </w:r>
      <w:r>
        <w:t xml:space="preserve">uễ </w:t>
      </w:r>
      <w:r>
        <w:rPr>
          <w:i/>
        </w:rPr>
        <w:t xml:space="preserve">kịp </w:t>
      </w:r>
      <w:r>
        <w:t xml:space="preserve">thì </w:t>
      </w:r>
      <w:r>
        <w:t xml:space="preserve">đã </w:t>
      </w:r>
      <w:r>
        <w:t xml:space="preserve">không </w:t>
      </w:r>
      <w:r>
        <w:rPr>
          <w:i/>
        </w:rPr>
        <w:t xml:space="preserve">đến </w:t>
      </w:r>
      <w:r>
        <w:rPr>
          <w:i/>
        </w:rPr>
        <w:t xml:space="preserve">nỗi. </w:t>
      </w:r>
      <w:r>
        <w:t xml:space="preserve">Nếu </w:t>
      </w:r>
      <w:r>
        <w:t xml:space="preserve">mà </w:t>
      </w:r>
      <w:r>
        <w:t xml:space="preserve">sai </w:t>
      </w:r>
      <w:r>
        <w:rPr>
          <w:i/>
        </w:rPr>
        <w:t xml:space="preserve">thì </w:t>
      </w:r>
      <w:r>
        <w:rPr>
          <w:i/>
        </w:rPr>
        <w:t xml:space="preserve">tôi </w:t>
      </w:r>
      <w:r>
        <w:rPr>
          <w:i/>
        </w:rPr>
        <w:t xml:space="preserve">xin </w:t>
      </w:r>
      <w:r>
        <w:t xml:space="preserve">chịu </w:t>
      </w:r>
      <w:r>
        <w:rPr>
          <w:i/>
        </w:rPr>
        <w:t xml:space="preserve">trách </w:t>
      </w:r>
      <w:r>
        <w:rPr>
          <w:i/>
        </w:rPr>
        <w:t xml:space="preserve">nhiệm. </w:t>
      </w:r>
      <w:r>
        <w:br/>
      </w:r>
      <w:r>
        <w:rPr>
          <w:b/>
        </w:rPr>
        <w:t xml:space="preserve">nếu </w:t>
      </w:r>
      <w:r>
        <w:rPr>
          <w:b/>
        </w:rPr>
        <w:t xml:space="preserve">như </w:t>
      </w:r>
      <w:r>
        <w:rPr>
          <w:i/>
        </w:rPr>
        <w:t xml:space="preserve">kết từ </w:t>
      </w:r>
      <w:r>
        <w:t xml:space="preserve">Như </w:t>
      </w:r>
      <w:r>
        <w:t xml:space="preserve">nếu </w:t>
      </w:r>
      <w:r>
        <w:t xml:space="preserve">(nhưng </w:t>
      </w:r>
      <w:r>
        <w:t xml:space="preserve">thường </w:t>
      </w:r>
      <w:r>
        <w:t xml:space="preserve">nhấn </w:t>
      </w:r>
      <w:r>
        <w:t xml:space="preserve">mạnh </w:t>
      </w:r>
      <w:r>
        <w:t xml:space="preserve">ý </w:t>
      </w:r>
      <w:r>
        <w:t xml:space="preserve">giả </w:t>
      </w:r>
      <w:r>
        <w:t xml:space="preserve">thiết). </w:t>
      </w:r>
      <w:r>
        <w:t xml:space="preserve">Đàảnh </w:t>
      </w:r>
      <w:r>
        <w:rPr>
          <w:i/>
        </w:rPr>
        <w:t xml:space="preserve">uậy, </w:t>
      </w:r>
      <w:r>
        <w:t xml:space="preserve">nếu </w:t>
      </w:r>
      <w:r>
        <w:rPr>
          <w:i/>
        </w:rPr>
        <w:t xml:space="preserve">như </w:t>
      </w:r>
      <w:r>
        <w:rPr>
          <w:i/>
        </w:rPr>
        <w:t xml:space="preserve">không </w:t>
      </w:r>
      <w:r>
        <w:rPr>
          <w:i/>
        </w:rPr>
        <w:t xml:space="preserve">có </w:t>
      </w:r>
      <w:r>
        <w:rPr>
          <w:i/>
        </w:rPr>
        <w:t xml:space="preserve">cách </w:t>
      </w:r>
      <w:r>
        <w:rPr>
          <w:i/>
        </w:rPr>
        <w:t xml:space="preserve">nào </w:t>
      </w:r>
      <w:r>
        <w:rPr>
          <w:i/>
        </w:rPr>
        <w:t xml:space="preserve">khác. </w:t>
      </w:r>
      <w:r>
        <w:br/>
      </w:r>
      <w:r>
        <w:rPr>
          <w:b/>
        </w:rPr>
        <w:t xml:space="preserve">ngà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Răng </w:t>
      </w:r>
      <w:r>
        <w:t xml:space="preserve">nanh </w:t>
      </w:r>
      <w:r>
        <w:t xml:space="preserve">hàm </w:t>
      </w:r>
      <w:r>
        <w:t xml:space="preserve">trên </w:t>
      </w:r>
      <w:r>
        <w:t xml:space="preserve">của </w:t>
      </w:r>
      <w:r>
        <w:t xml:space="preserve">voi, </w:t>
      </w:r>
      <w:r>
        <w:t xml:space="preserve">mọc </w:t>
      </w:r>
      <w:r>
        <w:t xml:space="preserve">chìa </w:t>
      </w:r>
      <w:r>
        <w:t xml:space="preserve">dài </w:t>
      </w:r>
      <w:r>
        <w:t xml:space="preserve">ra </w:t>
      </w:r>
      <w:r>
        <w:t xml:space="preserve">ngoài </w:t>
      </w:r>
      <w:r>
        <w:t xml:space="preserve">hai </w:t>
      </w:r>
      <w:r>
        <w:t xml:space="preserve">bên </w:t>
      </w:r>
      <w:r>
        <w:t xml:space="preserve">miệng. </w:t>
      </w:r>
      <w:r>
        <w:t xml:space="preserve">Đũa </w:t>
      </w:r>
      <w:r>
        <w:rPr>
          <w:i/>
        </w:rPr>
        <w:t xml:space="preserve">ngà </w:t>
      </w:r>
      <w:r>
        <w:t xml:space="preserve">(đũa </w:t>
      </w:r>
      <w:r>
        <w:t xml:space="preserve">làm </w:t>
      </w:r>
      <w:r>
        <w:t xml:space="preserve">bằng </w:t>
      </w:r>
      <w:r>
        <w:t xml:space="preserve">ngà). </w:t>
      </w:r>
      <w:r>
        <w:rPr>
          <w:b/>
        </w:rPr>
        <w:t xml:space="preserve">2 </w:t>
      </w:r>
      <w:r>
        <w:t xml:space="preserve">(chuyên môn). </w:t>
      </w:r>
      <w:r>
        <w:t xml:space="preserve">Chất </w:t>
      </w:r>
      <w:r>
        <w:t xml:space="preserve">cấu </w:t>
      </w:r>
      <w:r>
        <w:t xml:space="preserve">tạo </w:t>
      </w:r>
      <w:r>
        <w:t xml:space="preserve">nên </w:t>
      </w:r>
      <w:r>
        <w:t xml:space="preserve">răng </w:t>
      </w:r>
      <w:r>
        <w:t xml:space="preserve">của </w:t>
      </w:r>
      <w:r>
        <w:t xml:space="preserve">thú. </w:t>
      </w:r>
      <w:r>
        <w:t xml:space="preserve">II </w:t>
      </w:r>
      <w:r>
        <w:t xml:space="preserve">tính từ </w:t>
      </w:r>
      <w:r>
        <w:rPr>
          <w:i/>
        </w:rP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Có </w:t>
      </w:r>
      <w:r>
        <w:t xml:space="preserve">màu </w:t>
      </w:r>
      <w:r>
        <w:t xml:space="preserve">trắng </w:t>
      </w:r>
      <w:r>
        <w:t xml:space="preserve">hơi </w:t>
      </w:r>
      <w:r>
        <w:t xml:space="preserve">ngả </w:t>
      </w:r>
      <w:r>
        <w:t xml:space="preserve">màu </w:t>
      </w:r>
      <w:r>
        <w:t xml:space="preserve">vàng </w:t>
      </w:r>
      <w:r>
        <w:t xml:space="preserve">như </w:t>
      </w:r>
      <w:r>
        <w:t xml:space="preserve">màu </w:t>
      </w:r>
      <w:r>
        <w:t xml:space="preserve">ngà </w:t>
      </w:r>
      <w:r>
        <w:t xml:space="preserve">voi. </w:t>
      </w:r>
      <w:r>
        <w:rPr>
          <w:i/>
        </w:rPr>
        <w:t xml:space="preserve">ánh </w:t>
      </w:r>
      <w:r>
        <w:rPr>
          <w:i/>
        </w:rPr>
        <w:t xml:space="preserve">trăng </w:t>
      </w:r>
      <w:r>
        <w:t xml:space="preserve">ngà. </w:t>
      </w:r>
      <w:r>
        <w:rPr>
          <w:i/>
        </w:rPr>
        <w:t xml:space="preserve">Lụa </w:t>
      </w:r>
      <w:r>
        <w:t xml:space="preserve">trẳng </w:t>
      </w:r>
      <w:r>
        <w:rPr>
          <w:i/>
        </w:rPr>
        <w:t xml:space="preserve">ngà </w:t>
      </w:r>
      <w:r>
        <w:t xml:space="preserve">ngà. </w:t>
      </w:r>
      <w:r>
        <w:br/>
      </w:r>
      <w:r>
        <w:rPr>
          <w:b/>
        </w:rPr>
        <w:t xml:space="preserve">ngà </w:t>
      </w:r>
      <w:r>
        <w:rPr>
          <w:b/>
        </w:rPr>
        <w:t xml:space="preserve">ngà </w:t>
      </w:r>
      <w:r>
        <w:rPr>
          <w:i/>
        </w:rPr>
        <w:t xml:space="preserve">tính từ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hơi </w:t>
      </w:r>
      <w:r>
        <w:t xml:space="preserve">say </w:t>
      </w:r>
      <w:r>
        <w:t xml:space="preserve">do </w:t>
      </w:r>
      <w:r>
        <w:t xml:space="preserve">uống </w:t>
      </w:r>
      <w:r>
        <w:t xml:space="preserve">rượu. </w:t>
      </w:r>
      <w:r>
        <w:t xml:space="preserve">Ngà </w:t>
      </w:r>
      <w:r>
        <w:t xml:space="preserve">ngà </w:t>
      </w:r>
      <w:r>
        <w:t xml:space="preserve">say. </w:t>
      </w:r>
      <w:r>
        <w:rPr>
          <w:i/>
        </w:rPr>
        <w:t xml:space="preserve">Rượu </w:t>
      </w:r>
      <w:r>
        <w:rPr>
          <w:i/>
        </w:rPr>
        <w:t xml:space="preserve">đã </w:t>
      </w:r>
      <w:r>
        <w:t xml:space="preserve">ngà </w:t>
      </w:r>
      <w:r>
        <w:t xml:space="preserve">ngà. </w:t>
      </w:r>
      <w:r>
        <w:br/>
      </w:r>
      <w:r>
        <w:rPr>
          <w:b/>
        </w:rPr>
        <w:t xml:space="preserve">ngà </w:t>
      </w:r>
      <w:r>
        <w:rPr>
          <w:b/>
        </w:rPr>
        <w:t xml:space="preserve">ngọc </w:t>
      </w:r>
      <w:r>
        <w:rPr>
          <w:i/>
        </w:rPr>
        <w:t xml:space="preserve">danh từ </w:t>
      </w:r>
      <w:r>
        <w:t xml:space="preserve">Như </w:t>
      </w:r>
      <w:r>
        <w:t xml:space="preserve">ngọc </w:t>
      </w:r>
      <w:r>
        <w:rPr>
          <w:i/>
        </w:rPr>
        <w:t xml:space="preserve">ngà. </w:t>
      </w:r>
      <w:r>
        <w:br/>
      </w:r>
      <w:r>
        <w:rPr>
          <w:b/>
        </w:rPr>
        <w:t xml:space="preserve">ngà </w:t>
      </w:r>
      <w:r>
        <w:rPr>
          <w:b/>
        </w:rPr>
        <w:t xml:space="preserve">voi </w:t>
      </w:r>
      <w:r>
        <w:rPr>
          <w:i/>
        </w:rPr>
        <w:t xml:space="preserve">danh từ </w:t>
      </w:r>
      <w:r>
        <w:t xml:space="preserve">Cây </w:t>
      </w:r>
      <w:r>
        <w:t xml:space="preserve">cảnh </w:t>
      </w:r>
      <w:r>
        <w:t xml:space="preserve">thuộc </w:t>
      </w:r>
      <w:r>
        <w:t xml:space="preserve">họ </w:t>
      </w:r>
      <w:r>
        <w:t xml:space="preserve">hành </w:t>
      </w:r>
      <w:r>
        <w:t xml:space="preserve">tỏi, </w:t>
      </w:r>
      <w:r>
        <w:t xml:space="preserve">mọc </w:t>
      </w:r>
      <w:r>
        <w:t xml:space="preserve">thành </w:t>
      </w:r>
      <w:r>
        <w:t xml:space="preserve">những </w:t>
      </w:r>
      <w:r>
        <w:t xml:space="preserve">khúc </w:t>
      </w:r>
      <w:r>
        <w:t xml:space="preserve">hình </w:t>
      </w:r>
      <w:r>
        <w:t xml:space="preserve">trụ </w:t>
      </w:r>
      <w:r>
        <w:t xml:space="preserve">nhọn </w:t>
      </w:r>
      <w:r>
        <w:t xml:space="preserve">đầu </w:t>
      </w:r>
      <w:r>
        <w:t xml:space="preserve">trông </w:t>
      </w:r>
      <w:r>
        <w:t xml:space="preserve">như </w:t>
      </w:r>
      <w:r>
        <w:t xml:space="preserve">ngà </w:t>
      </w:r>
      <w:r>
        <w:t xml:space="preserve">con </w:t>
      </w:r>
      <w:r>
        <w:t xml:space="preserve">voi. </w:t>
      </w:r>
      <w:r>
        <w:br/>
      </w:r>
      <w:r>
        <w:rPr>
          <w:b/>
        </w:rPr>
        <w:t xml:space="preserve">ngả, </w:t>
      </w:r>
      <w:r>
        <w:rPr>
          <w:i/>
        </w:rPr>
        <w:t xml:space="preserve">danh từ </w:t>
      </w:r>
      <w:r>
        <w:t xml:space="preserve">Đường </w:t>
      </w:r>
      <w:r>
        <w:t xml:space="preserve">đi </w:t>
      </w:r>
      <w:r>
        <w:t xml:space="preserve">theo </w:t>
      </w:r>
      <w:r>
        <w:t xml:space="preserve">một </w:t>
      </w:r>
      <w:r>
        <w:t xml:space="preserve">hướng </w:t>
      </w:r>
      <w:r>
        <w:t xml:space="preserve">nào </w:t>
      </w:r>
      <w:r>
        <w:t xml:space="preserve">đó,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những </w:t>
      </w:r>
      <w:r>
        <w:t xml:space="preserve">đường </w:t>
      </w:r>
      <w:r>
        <w:t xml:space="preserve">đi </w:t>
      </w:r>
      <w:r>
        <w:t xml:space="preserve">theo </w:t>
      </w:r>
      <w:r>
        <w:t xml:space="preserve">hướng </w:t>
      </w:r>
      <w:r>
        <w:t xml:space="preserve">khác. </w:t>
      </w:r>
      <w:r>
        <w:t xml:space="preserve">Tới </w:t>
      </w:r>
      <w:r>
        <w:t xml:space="preserve">đây </w:t>
      </w:r>
      <w:r>
        <w:t xml:space="preserve">đường </w:t>
      </w:r>
      <w:r>
        <w:t xml:space="preserve">chia </w:t>
      </w:r>
      <w:r>
        <w:rPr>
          <w:i/>
        </w:rPr>
        <w:t xml:space="preserve">làm </w:t>
      </w:r>
      <w:r>
        <w:t xml:space="preserve">hai </w:t>
      </w:r>
      <w:r>
        <w:rPr>
          <w:i/>
        </w:rPr>
        <w:t xml:space="preserve">ngả. </w:t>
      </w:r>
      <w:r>
        <w:t xml:space="preserve">Mỗi </w:t>
      </w:r>
      <w:r>
        <w:rPr>
          <w:i/>
        </w:rPr>
        <w:t xml:space="preserve">người </w:t>
      </w:r>
      <w:r>
        <w:t xml:space="preserve">đi </w:t>
      </w:r>
      <w:r>
        <w:t xml:space="preserve">một </w:t>
      </w:r>
      <w:r>
        <w:rPr>
          <w:i/>
        </w:rPr>
        <w:t xml:space="preserve">ngỏ. </w:t>
      </w:r>
      <w:r>
        <w:br/>
      </w:r>
      <w:r>
        <w:rPr>
          <w:b/>
        </w:rPr>
        <w:t xml:space="preserve">ngả;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Chuyển </w:t>
      </w:r>
      <w:r>
        <w:t xml:space="preserve">từ </w:t>
      </w:r>
      <w:r>
        <w:t xml:space="preserve">vị </w:t>
      </w:r>
      <w:r>
        <w:t xml:space="preserve">trí </w:t>
      </w:r>
      <w:r>
        <w:t xml:space="preserve">thẳng </w:t>
      </w:r>
      <w:r>
        <w:t xml:space="preserve">đứng </w:t>
      </w:r>
      <w:r>
        <w:t xml:space="preserve">sang </w:t>
      </w:r>
      <w:r>
        <w:t xml:space="preserve">vị </w:t>
      </w:r>
      <w:r>
        <w:t xml:space="preserve">trí </w:t>
      </w:r>
      <w:r>
        <w:t xml:space="preserve">nghiêng, </w:t>
      </w:r>
      <w:r>
        <w:t xml:space="preserve">chếch </w:t>
      </w:r>
      <w:r>
        <w:t xml:space="preserve">hay </w:t>
      </w:r>
      <w:r>
        <w:t xml:space="preserve">nằm </w:t>
      </w:r>
      <w:r>
        <w:t xml:space="preserve">ngang. </w:t>
      </w:r>
      <w:r>
        <w:t xml:space="preserve">Ngả </w:t>
      </w:r>
      <w:r>
        <w:rPr>
          <w:i/>
        </w:rPr>
        <w:t xml:space="preserve">người </w:t>
      </w:r>
      <w:r>
        <w:t xml:space="preserve">trên </w:t>
      </w:r>
      <w:r>
        <w:t xml:space="preserve">lưng </w:t>
      </w:r>
      <w:r>
        <w:t xml:space="preserve">ghế. </w:t>
      </w:r>
      <w:r>
        <w:rPr>
          <w:i/>
        </w:rPr>
        <w:t xml:space="preserve">Bé </w:t>
      </w:r>
      <w:r>
        <w:t xml:space="preserve">ngả </w:t>
      </w:r>
      <w:r>
        <w:rPr>
          <w:i/>
        </w:rPr>
        <w:t xml:space="preserve">đầu </w:t>
      </w:r>
      <w:r>
        <w:t xml:space="preserve">uào </w:t>
      </w:r>
      <w:r>
        <w:rPr>
          <w:i/>
        </w:rPr>
        <w:t xml:space="preserve">lòng </w:t>
      </w:r>
      <w:r>
        <w:t xml:space="preserve">mẹ. </w:t>
      </w:r>
      <w:r>
        <w:rPr>
          <w:i/>
        </w:rPr>
        <w:t xml:space="preserve">Cành </w:t>
      </w:r>
      <w:r>
        <w:t xml:space="preserve">cây </w:t>
      </w:r>
      <w:r>
        <w:t xml:space="preserve">ngả </w:t>
      </w:r>
      <w:r>
        <w:t xml:space="preserve">trên </w:t>
      </w:r>
      <w:r>
        <w:rPr>
          <w:i/>
        </w:rPr>
        <w:t xml:space="preserve">mặt </w:t>
      </w:r>
      <w:r>
        <w:t xml:space="preserve">nước. </w:t>
      </w:r>
      <w:r>
        <w:rPr>
          <w:i/>
        </w:rPr>
        <w:t xml:space="preserve">Mặt </w:t>
      </w:r>
      <w:r>
        <w:rPr>
          <w:i/>
        </w:rPr>
        <w:t xml:space="preserve">trời </w:t>
      </w:r>
      <w:r>
        <w:rPr>
          <w:i/>
        </w:rPr>
        <w:t xml:space="preserve">ngả </w:t>
      </w:r>
      <w:r>
        <w:t xml:space="preserve">xuống </w:t>
      </w:r>
      <w:r>
        <w:t xml:space="preserve">đỉnh </w:t>
      </w:r>
      <w:r>
        <w:rPr>
          <w:i/>
        </w:rPr>
        <w:t xml:space="preserve">núi. </w:t>
      </w:r>
      <w:r>
        <w:rPr>
          <w:b/>
        </w:rPr>
        <w:t xml:space="preserve">2 </w:t>
      </w:r>
      <w:r>
        <w:t xml:space="preserve">Chuyển </w:t>
      </w:r>
      <w:r>
        <w:t xml:space="preserve">từ </w:t>
      </w:r>
      <w:r>
        <w:t xml:space="preserve">thái </w:t>
      </w:r>
      <w:r>
        <w:t xml:space="preserve">độ </w:t>
      </w:r>
      <w:r>
        <w:t xml:space="preserve">đứng </w:t>
      </w:r>
      <w:r>
        <w:t xml:space="preserve">giữa </w:t>
      </w:r>
      <w:r>
        <w:t xml:space="preserve">sang </w:t>
      </w:r>
      <w:r>
        <w:t xml:space="preserve">thái </w:t>
      </w:r>
      <w:r>
        <w:t xml:space="preserve">độ </w:t>
      </w:r>
      <w:r>
        <w:t xml:space="preserve">đứng </w:t>
      </w:r>
      <w:r>
        <w:t xml:space="preserve">về </w:t>
      </w:r>
      <w:r>
        <w:t xml:space="preserve">một </w:t>
      </w:r>
      <w:r>
        <w:t xml:space="preserve">bên </w:t>
      </w:r>
      <w:r>
        <w:t xml:space="preserve">nào </w:t>
      </w:r>
      <w:r>
        <w:t xml:space="preserve">đó. </w:t>
      </w:r>
      <w:r>
        <w:rPr>
          <w:i/>
        </w:rPr>
        <w:t xml:space="preserve">Tầng </w:t>
      </w:r>
      <w:r>
        <w:rPr>
          <w:i/>
        </w:rPr>
        <w:t xml:space="preserve">lớp </w:t>
      </w:r>
      <w:r>
        <w:t xml:space="preserve">trung </w:t>
      </w:r>
      <w:r>
        <w:t xml:space="preserve">gian </w:t>
      </w:r>
      <w:r>
        <w:rPr>
          <w:i/>
        </w:rPr>
        <w:t xml:space="preserve">đã </w:t>
      </w:r>
      <w:r>
        <w:t xml:space="preserve">ngả </w:t>
      </w:r>
      <w:r>
        <w:t xml:space="preserve">theo </w:t>
      </w:r>
      <w:r>
        <w:rPr>
          <w:i/>
        </w:rPr>
        <w:t xml:space="preserve">cách </w:t>
      </w:r>
      <w:r>
        <w:t xml:space="preserve">mạng. </w:t>
      </w:r>
      <w:r>
        <w:t xml:space="preserve">ý </w:t>
      </w:r>
      <w:r>
        <w:rPr>
          <w:i/>
        </w:rPr>
        <w:t xml:space="preserve">kiến </w:t>
      </w:r>
      <w:r>
        <w:t xml:space="preserve">đã </w:t>
      </w:r>
      <w:r>
        <w:t xml:space="preserve">ngả </w:t>
      </w:r>
      <w:r>
        <w:rPr>
          <w:i/>
        </w:rPr>
        <w:t xml:space="preserve">một </w:t>
      </w:r>
      <w:r>
        <w:rPr>
          <w:i/>
        </w:rPr>
        <w:t xml:space="preserve">bề. </w:t>
      </w:r>
      <w:r>
        <w:rPr>
          <w:b/>
        </w:rPr>
        <w:t xml:space="preserve">3 </w:t>
      </w:r>
      <w:r>
        <w:t xml:space="preserve">Có </w:t>
      </w:r>
      <w:r>
        <w:t xml:space="preserve">sự </w:t>
      </w:r>
      <w:r>
        <w:t xml:space="preserve">biến </w:t>
      </w:r>
      <w:r>
        <w:t xml:space="preserve">đổi, </w:t>
      </w:r>
      <w:r>
        <w:t xml:space="preserve">chuyển </w:t>
      </w:r>
      <w:r>
        <w:t xml:space="preserve">sang </w:t>
      </w:r>
      <w:r>
        <w:t xml:space="preserve">màu </w:t>
      </w:r>
      <w:r>
        <w:t xml:space="preserve">khác, </w:t>
      </w:r>
      <w:r>
        <w:t xml:space="preserve">trạng </w:t>
      </w:r>
      <w:r>
        <w:t xml:space="preserve">thái, </w:t>
      </w:r>
      <w:r>
        <w:t xml:space="preserve">tính </w:t>
      </w:r>
      <w:r>
        <w:t xml:space="preserve">chất </w:t>
      </w:r>
      <w:r>
        <w:t xml:space="preserve">khác. </w:t>
      </w:r>
      <w: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đã </w:t>
      </w:r>
      <w:r>
        <w:t xml:space="preserve">ngả </w:t>
      </w:r>
      <w:r>
        <w:rPr>
          <w:i/>
        </w:rPr>
        <w:t xml:space="preserve">màu. </w:t>
      </w:r>
      <w:r>
        <w:t xml:space="preserve">Đông </w:t>
      </w:r>
      <w:r>
        <w:t xml:space="preserve">lúa </w:t>
      </w:r>
      <w:r>
        <w:t xml:space="preserve">xanh </w:t>
      </w:r>
      <w:r>
        <w:rPr>
          <w:i/>
        </w:rPr>
        <w:t xml:space="preserve">nay </w:t>
      </w:r>
      <w:r>
        <w:rPr>
          <w:i/>
        </w:rPr>
        <w:t xml:space="preserve">đã </w:t>
      </w:r>
      <w:r>
        <w:rPr>
          <w:i/>
        </w:rPr>
        <w:t xml:space="preserve">ngả </w:t>
      </w:r>
      <w:r>
        <w:t xml:space="preserve">bàng. </w:t>
      </w:r>
      <w:r>
        <w:rPr>
          <w:i/>
        </w:rPr>
        <w:t xml:space="preserve">Đêm </w:t>
      </w:r>
      <w:r>
        <w:t xml:space="preserve">ngả </w:t>
      </w:r>
      <w:r>
        <w:t xml:space="preserve">uể </w:t>
      </w:r>
      <w:r>
        <w:rPr>
          <w:i/>
        </w:rPr>
        <w:t xml:space="preserve">sáng. </w:t>
      </w:r>
      <w:r>
        <w:t xml:space="preserve">Trời </w:t>
      </w:r>
      <w:r>
        <w:rPr>
          <w:i/>
        </w:rPr>
        <w:t xml:space="preserve">đã </w:t>
      </w:r>
      <w:r>
        <w:rPr>
          <w:i/>
        </w:rPr>
        <w:t xml:space="preserve">ngả </w:t>
      </w:r>
      <w:r>
        <w:t xml:space="preserve">sang </w:t>
      </w:r>
      <w:r>
        <w:rPr>
          <w:i/>
        </w:rPr>
        <w:t xml:space="preserve">hề. </w:t>
      </w:r>
      <w:r>
        <w:rPr>
          <w:b/>
        </w:rPr>
        <w:t xml:space="preserve">4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Lấy </w:t>
      </w:r>
      <w:r>
        <w:t xml:space="preserve">ra, </w:t>
      </w:r>
      <w:r>
        <w:t xml:space="preserve">lấy </w:t>
      </w:r>
      <w:r>
        <w:t xml:space="preserve">xuống </w:t>
      </w:r>
      <w:r>
        <w:t xml:space="preserve">và </w:t>
      </w:r>
      <w:r>
        <w:t xml:space="preserve">đặt </w:t>
      </w:r>
      <w:r>
        <w:t xml:space="preserve">ngửa </w:t>
      </w:r>
      <w:r>
        <w:t xml:space="preserve">ra. </w:t>
      </w:r>
      <w:r>
        <w:t xml:space="preserve">Ngá </w:t>
      </w:r>
      <w:r>
        <w:rPr>
          <w:i/>
        </w:rPr>
        <w:t xml:space="preserve">mâm </w:t>
      </w:r>
      <w:r>
        <w:t xml:space="preserve">dọn </w:t>
      </w:r>
      <w:r>
        <w:rPr>
          <w:i/>
        </w:rPr>
        <w:t xml:space="preserve">bát. </w:t>
      </w:r>
      <w:r>
        <w:t xml:space="preserve">Ngả </w:t>
      </w:r>
      <w:r>
        <w:t xml:space="preserve">mũ </w:t>
      </w:r>
      <w:r>
        <w:t xml:space="preserve">chào. </w:t>
      </w:r>
      <w:r>
        <w:t xml:space="preserve">Ngả </w:t>
      </w:r>
      <w:r>
        <w:rPr>
          <w:i/>
        </w:rPr>
        <w:t xml:space="preserve">cỗ. </w:t>
      </w:r>
      <w:r>
        <w:rPr>
          <w:b/>
        </w:rPr>
        <w:t xml:space="preserve">5 </w:t>
      </w:r>
      <w:r>
        <w:t xml:space="preserve">Làm </w:t>
      </w:r>
      <w:r>
        <w:t xml:space="preserve">cho </w:t>
      </w:r>
      <w:r>
        <w:t xml:space="preserve">đổ </w:t>
      </w:r>
      <w:r>
        <w:t xml:space="preserve">xuống </w:t>
      </w:r>
      <w:r>
        <w:t xml:space="preserve">để </w:t>
      </w:r>
      <w:r>
        <w:t xml:space="preserve">lấy </w:t>
      </w:r>
      <w:r>
        <w:t xml:space="preserve">cây, </w:t>
      </w:r>
      <w:r>
        <w:t xml:space="preserve">lấy </w:t>
      </w:r>
      <w:r>
        <w:t xml:space="preserve">gỗ, </w:t>
      </w:r>
      <w:r>
        <w:t xml:space="preserve">hay </w:t>
      </w:r>
      <w:r>
        <w:t xml:space="preserve">giết </w:t>
      </w:r>
      <w:r>
        <w:t xml:space="preserve">chết </w:t>
      </w:r>
      <w:r>
        <w:t xml:space="preserve">gia </w:t>
      </w:r>
      <w:r>
        <w:t xml:space="preserve">súc </w:t>
      </w:r>
      <w:r>
        <w:t xml:space="preserve">để </w:t>
      </w:r>
      <w:r>
        <w:t xml:space="preserve">lấy </w:t>
      </w:r>
      <w:r>
        <w:t xml:space="preserve">thịt. </w:t>
      </w:r>
      <w:r>
        <w:t xml:space="preserve">Ngả </w:t>
      </w:r>
      <w:r>
        <w:t xml:space="preserve">cây </w:t>
      </w:r>
      <w:r>
        <w:rPr>
          <w:i/>
        </w:rPr>
        <w:t xml:space="preserve">lấy </w:t>
      </w:r>
      <w:r>
        <w:t xml:space="preserve">gỗ. </w:t>
      </w:r>
      <w:r>
        <w:t xml:space="preserve">Ngả </w:t>
      </w:r>
      <w:r>
        <w:rPr>
          <w:i/>
        </w:rPr>
        <w:t xml:space="preserve">tre </w:t>
      </w:r>
      <w:r>
        <w:rPr>
          <w:i/>
        </w:rPr>
        <w:t xml:space="preserve">chế </w:t>
      </w:r>
      <w:r>
        <w:rPr>
          <w:i/>
        </w:rPr>
        <w:t xml:space="preserve">lạt. </w:t>
      </w:r>
      <w:r>
        <w:t xml:space="preserve">Ngả </w:t>
      </w:r>
      <w:r>
        <w:t xml:space="preserve">lợn </w:t>
      </w:r>
      <w:r>
        <w:rPr>
          <w:i/>
        </w:rPr>
        <w:t xml:space="preserve">ăn </w:t>
      </w:r>
      <w:r>
        <w:rPr>
          <w:i/>
        </w:rPr>
        <w:t xml:space="preserve">Tết. </w:t>
      </w:r>
      <w:r>
        <w:rPr>
          <w:b/>
        </w:rPr>
        <w:t xml:space="preserve">6 </w:t>
      </w:r>
      <w:r>
        <w:t xml:space="preserve">Cày </w:t>
      </w:r>
      <w:r>
        <w:t xml:space="preserve">ruộng </w:t>
      </w:r>
      <w:r>
        <w:t xml:space="preserve">lần </w:t>
      </w:r>
      <w:r>
        <w:t xml:space="preserve">đầu </w:t>
      </w:r>
      <w:r>
        <w:t xml:space="preserve">sau </w:t>
      </w:r>
      <w:r>
        <w:t xml:space="preserve">khi </w:t>
      </w:r>
      <w:r>
        <w:t xml:space="preserve">thu </w:t>
      </w:r>
      <w:r>
        <w:t xml:space="preserve">hoạch </w:t>
      </w:r>
      <w:r>
        <w:t xml:space="preserve">vụ </w:t>
      </w:r>
      <w:r>
        <w:t xml:space="preserve">trước. </w:t>
      </w:r>
      <w:r>
        <w:t xml:space="preserve">Ngả </w:t>
      </w:r>
      <w:r>
        <w:t xml:space="preserve">ruộng </w:t>
      </w:r>
      <w:r>
        <w:rPr>
          <w:i/>
        </w:rPr>
        <w:t xml:space="preserve">làm </w:t>
      </w:r>
      <w:r>
        <w:t xml:space="preserve">đất </w:t>
      </w:r>
      <w:r>
        <w:t xml:space="preserve">cấy </w:t>
      </w:r>
      <w:r>
        <w:t xml:space="preserve">mùa. </w:t>
      </w:r>
      <w:r>
        <w:t xml:space="preserve">Ngả </w:t>
      </w:r>
      <w:r>
        <w:rPr>
          <w:i/>
        </w:rPr>
        <w:t xml:space="preserve">mạ </w:t>
      </w:r>
      <w:r>
        <w:rPr>
          <w:i/>
        </w:rPr>
        <w:t xml:space="preserve">đúng </w:t>
      </w:r>
      <w:r>
        <w:rPr>
          <w:i/>
        </w:rPr>
        <w:t xml:space="preserve">thời </w:t>
      </w:r>
      <w:r>
        <w:t xml:space="preserve">vụ. </w:t>
      </w:r>
      <w:r>
        <w:br/>
      </w:r>
      <w:r>
        <w:rPr>
          <w:b/>
        </w:rPr>
        <w:t xml:space="preserve">ngả </w:t>
      </w:r>
      <w:r>
        <w:rPr>
          <w:b/>
        </w:rPr>
        <w:t xml:space="preserve">lưng </w:t>
      </w:r>
      <w:r>
        <w:rPr>
          <w:i/>
        </w:rPr>
        <w:t xml:space="preserve">động từ </w:t>
      </w:r>
      <w:r>
        <w:t xml:space="preserve">Đặt </w:t>
      </w:r>
      <w:r>
        <w:t xml:space="preserve">mình </w:t>
      </w:r>
      <w:r>
        <w:t xml:space="preserve">xuống </w:t>
      </w:r>
      <w:r>
        <w:t xml:space="preserve">nằm </w:t>
      </w:r>
      <w:r>
        <w:t xml:space="preserve">tạm </w:t>
      </w:r>
      <w:r>
        <w:t xml:space="preserve">một </w:t>
      </w:r>
      <w:r>
        <w:t xml:space="preserve">lúc. </w:t>
      </w:r>
      <w:r>
        <w:t xml:space="preserve">Ngả </w:t>
      </w:r>
      <w:r>
        <w:rPr>
          <w:i/>
        </w:rPr>
        <w:t xml:space="preserve">lưng </w:t>
      </w:r>
      <w:r>
        <w:t xml:space="preserve">trên </w:t>
      </w:r>
      <w:r>
        <w:rPr>
          <w:i/>
        </w:rPr>
        <w:t xml:space="preserve">điuăng </w:t>
      </w:r>
      <w:r>
        <w:t xml:space="preserve">cho </w:t>
      </w:r>
      <w:r>
        <w:rPr>
          <w:i/>
        </w:rPr>
        <w:t xml:space="preserve">đỡ </w:t>
      </w:r>
      <w:r>
        <w:t xml:space="preserve">một. </w:t>
      </w:r>
      <w:r>
        <w:t xml:space="preserve">ngả </w:t>
      </w:r>
      <w:r>
        <w:t xml:space="preserve">nghiêng </w:t>
      </w:r>
      <w:r>
        <w:t xml:space="preserve">động từ </w:t>
      </w:r>
      <w:r>
        <w:t xml:space="preserve">Lúc </w:t>
      </w:r>
      <w:r>
        <w:t xml:space="preserve">ngả </w:t>
      </w:r>
      <w:r>
        <w:t xml:space="preserve">sang </w:t>
      </w:r>
      <w:r>
        <w:t xml:space="preserve">bên </w:t>
      </w:r>
      <w:r>
        <w:t xml:space="preserve">này, </w:t>
      </w:r>
      <w:r>
        <w:t xml:space="preserve">lúc </w:t>
      </w:r>
      <w:r>
        <w:t xml:space="preserve">nghiêng </w:t>
      </w:r>
      <w:r>
        <w:t xml:space="preserve">sang </w:t>
      </w:r>
      <w:r>
        <w:t xml:space="preserve">bên </w:t>
      </w:r>
      <w:r>
        <w:t xml:space="preserve">kia;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sự </w:t>
      </w:r>
      <w:r>
        <w:t xml:space="preserve">dao </w:t>
      </w:r>
      <w:r>
        <w:t xml:space="preserve">động, </w:t>
      </w:r>
      <w:r>
        <w:t xml:space="preserve">không </w:t>
      </w:r>
      <w:r>
        <w:t xml:space="preserve">vững </w:t>
      </w:r>
      <w:r>
        <w:t xml:space="preserve">vàng. </w:t>
      </w:r>
      <w:r>
        <w:t xml:space="preserve">Hàng </w:t>
      </w:r>
      <w:r>
        <w:t xml:space="preserve">cây </w:t>
      </w:r>
      <w:r>
        <w:t xml:space="preserve">non </w:t>
      </w:r>
      <w:r>
        <w:t xml:space="preserve">ngả </w:t>
      </w:r>
      <w:r>
        <w:t xml:space="preserve">nghiêng </w:t>
      </w:r>
      <w:r>
        <w:t xml:space="preserve">trước </w:t>
      </w:r>
      <w:r>
        <w:t xml:space="preserve">gió. </w:t>
      </w:r>
      <w:r>
        <w:t xml:space="preserve">Ngả </w:t>
      </w:r>
      <w:r>
        <w:t xml:space="preserve">nghiêng, </w:t>
      </w:r>
      <w:r>
        <w:rPr>
          <w:i/>
        </w:rPr>
        <w:t xml:space="preserve">do </w:t>
      </w:r>
      <w:r>
        <w:rPr>
          <w:i/>
        </w:rPr>
        <w:t xml:space="preserve">dự </w:t>
      </w:r>
      <w:r>
        <w:rPr>
          <w:i/>
        </w:rPr>
        <w:t xml:space="preserve">trước </w:t>
      </w:r>
      <w:r>
        <w:t xml:space="preserve">khó </w:t>
      </w:r>
      <w:r>
        <w:rPr>
          <w:i/>
        </w:rPr>
        <w:t xml:space="preserve">khăn. </w:t>
      </w:r>
      <w:r>
        <w:br/>
      </w:r>
      <w:r>
        <w:rPr>
          <w:b/>
        </w:rPr>
        <w:t xml:space="preserve">ngả </w:t>
      </w:r>
      <w:r>
        <w:rPr>
          <w:b/>
        </w:rPr>
        <w:t xml:space="preserve">ngốn </w:t>
      </w:r>
      <w:r>
        <w:rPr>
          <w:i/>
        </w:rPr>
        <w:t xml:space="preserve">tính từ </w:t>
      </w:r>
      <w:r>
        <w:t xml:space="preserve">(Nằm) </w:t>
      </w:r>
      <w:r>
        <w:t xml:space="preserve">không </w:t>
      </w:r>
      <w:r>
        <w:t xml:space="preserve">ngay </w:t>
      </w:r>
      <w:r>
        <w:t xml:space="preserve">ngắn, </w:t>
      </w:r>
      <w:r>
        <w:t xml:space="preserve">không </w:t>
      </w:r>
      <w:r>
        <w:t xml:space="preserve">nghiêm </w:t>
      </w:r>
      <w:r>
        <w:t xml:space="preserve">chỉnh, </w:t>
      </w:r>
      <w:r>
        <w:t xml:space="preserve">lộn </w:t>
      </w:r>
      <w:r>
        <w:t xml:space="preserve">xộn. </w:t>
      </w:r>
      <w:r>
        <w:t xml:space="preserve">Mấy </w:t>
      </w:r>
      <w:r>
        <w:t xml:space="preserve">người </w:t>
      </w:r>
      <w:r>
        <w:t xml:space="preserve">Say </w:t>
      </w:r>
      <w:r>
        <w:rPr>
          <w:i/>
        </w:rPr>
        <w:t xml:space="preserve">rượu </w:t>
      </w:r>
      <w:r>
        <w:rPr>
          <w:i/>
        </w:rPr>
        <w:t xml:space="preserve">riằm </w:t>
      </w:r>
      <w:r>
        <w:t xml:space="preserve">ngỏ </w:t>
      </w:r>
      <w:r>
        <w:rPr>
          <w:i/>
        </w:rPr>
        <w:t xml:space="preserve">ngôn </w:t>
      </w:r>
      <w:r>
        <w:rPr>
          <w:i/>
        </w:rPr>
        <w:t xml:space="preserve">ra </w:t>
      </w:r>
      <w:r>
        <w:rPr>
          <w:i/>
        </w:rPr>
        <w:t xml:space="preserve">giữa </w:t>
      </w:r>
      <w:r>
        <w:rPr>
          <w:i/>
        </w:rPr>
        <w:t xml:space="preserve">sàn </w:t>
      </w:r>
      <w:r>
        <w:t xml:space="preserve">nhà. </w:t>
      </w:r>
      <w:r>
        <w:br/>
      </w:r>
      <w:r>
        <w:rPr>
          <w:b/>
        </w:rPr>
        <w:t xml:space="preserve">ngả </w:t>
      </w:r>
      <w:r>
        <w:rPr>
          <w:b/>
        </w:rPr>
        <w:t xml:space="preserve">ngớn </w:t>
      </w:r>
      <w:r>
        <w:rPr>
          <w:i/>
        </w:rPr>
        <w:t xml:space="preserve">tính từ </w:t>
      </w:r>
      <w:r>
        <w:t xml:space="preserve">Có </w:t>
      </w:r>
      <w:r>
        <w:t xml:space="preserve">dáng </w:t>
      </w:r>
      <w:r>
        <w:t xml:space="preserve">điệu </w:t>
      </w:r>
      <w:r>
        <w:t xml:space="preserve">cử </w:t>
      </w:r>
      <w:r>
        <w:t xml:space="preserve">chỉ </w:t>
      </w:r>
      <w:r>
        <w:t xml:space="preserve">không </w:t>
      </w:r>
      <w:r>
        <w:t xml:space="preserve">nghiêm </w:t>
      </w:r>
      <w:r>
        <w:t xml:space="preserve">chỉnh, </w:t>
      </w:r>
      <w:r>
        <w:t xml:space="preserve">không </w:t>
      </w:r>
      <w:r>
        <w:t xml:space="preserve">đứng </w:t>
      </w:r>
      <w:r>
        <w:t xml:space="preserve">đắn. </w:t>
      </w:r>
      <w:r>
        <w:t xml:space="preserve">Cười </w:t>
      </w:r>
      <w:r>
        <w:rPr>
          <w:i/>
        </w:rPr>
        <w:t xml:space="preserve">đùa </w:t>
      </w:r>
      <w:r>
        <w:rPr>
          <w:i/>
        </w:rPr>
        <w:t xml:space="preserve">ngả </w:t>
      </w:r>
      <w:r>
        <w:rPr>
          <w:i/>
        </w:rPr>
        <w:t xml:space="preserve">ngớn, </w:t>
      </w:r>
      <w:r>
        <w:rPr>
          <w:i/>
        </w:rPr>
        <w:t xml:space="preserve">thật </w:t>
      </w:r>
      <w:r>
        <w:rPr>
          <w:i/>
        </w:rPr>
        <w:t xml:space="preserve">chướng </w:t>
      </w:r>
      <w:r>
        <w:rPr>
          <w:i/>
        </w:rPr>
        <w:t xml:space="preserve">mắt. </w:t>
      </w:r>
      <w:r>
        <w:br/>
      </w:r>
      <w:r>
        <w:rPr>
          <w:b/>
        </w:rPr>
        <w:t xml:space="preserve">ngả </w:t>
      </w:r>
      <w:r>
        <w:rPr>
          <w:b/>
        </w:rPr>
        <w:t xml:space="preserve">vạ </w:t>
      </w:r>
      <w:r>
        <w:rPr>
          <w:i/>
        </w:rPr>
        <w:t xml:space="preserve">động từ </w:t>
      </w:r>
      <w:r>
        <w:t xml:space="preserve">Bắt </w:t>
      </w:r>
      <w:r>
        <w:t xml:space="preserve">người </w:t>
      </w:r>
      <w:r>
        <w:t xml:space="preserve">vi </w:t>
      </w:r>
      <w:r>
        <w:t xml:space="preserve">phạm </w:t>
      </w:r>
      <w:r>
        <w:t xml:space="preserve">lệ </w:t>
      </w:r>
      <w:r>
        <w:t xml:space="preserve">làng </w:t>
      </w:r>
      <w:r>
        <w:t xml:space="preserve">phải </w:t>
      </w:r>
      <w:r>
        <w:t xml:space="preserve">nộp </w:t>
      </w:r>
      <w:r>
        <w:t xml:space="preserve">phạt </w:t>
      </w:r>
      <w:r>
        <w:t xml:space="preserve">cho </w:t>
      </w:r>
      <w:r>
        <w:t xml:space="preserve">làng, </w:t>
      </w:r>
      <w:r>
        <w:t xml:space="preserve">theo </w:t>
      </w:r>
      <w:r>
        <w:t xml:space="preserve">tục </w:t>
      </w:r>
      <w:r>
        <w:t xml:space="preserve">lệ </w:t>
      </w:r>
      <w:r>
        <w:t xml:space="preserve">Ở </w:t>
      </w:r>
      <w:r>
        <w:t xml:space="preserve">nông </w:t>
      </w:r>
      <w:r>
        <w:t xml:space="preserve">EE=m=s </w:t>
      </w:r>
      <w:r>
        <w:t xml:space="preserve">thôn </w:t>
      </w:r>
      <w:r>
        <w:t xml:space="preserve">thời </w:t>
      </w:r>
      <w:r>
        <w:t xml:space="preserve">phong </w:t>
      </w:r>
      <w:r>
        <w:t xml:space="preserve">kiến. </w:t>
      </w:r>
      <w:r>
        <w:rPr>
          <w:i/>
        </w:rPr>
        <w:t xml:space="preserve">Làng </w:t>
      </w:r>
      <w:r>
        <w:t xml:space="preserve">ngả </w:t>
      </w:r>
      <w:r>
        <w:rPr>
          <w:i/>
        </w:rPr>
        <w:t xml:space="preserve">uạ </w:t>
      </w:r>
      <w:r>
        <w:rPr>
          <w:i/>
        </w:rPr>
        <w:t xml:space="preserve">người </w:t>
      </w:r>
      <w:r>
        <w:t xml:space="preserve">E=+N </w:t>
      </w:r>
      <w:r>
        <w:rPr>
          <w:i/>
        </w:rPr>
        <w:t xml:space="preserve">đàn </w:t>
      </w:r>
      <w:r>
        <w:rPr>
          <w:i/>
        </w:rPr>
        <w:t xml:space="preserve">bà </w:t>
      </w:r>
      <w:r>
        <w:t xml:space="preserve">chứa </w:t>
      </w:r>
      <w:r>
        <w:rPr>
          <w:i/>
        </w:rPr>
        <w:t xml:space="preserve">hoang. </w:t>
      </w:r>
      <w:r>
        <w:t xml:space="preserve">m==— </w:t>
      </w:r>
      <w:r>
        <w:br/>
      </w:r>
      <w:r>
        <w:rPr>
          <w:b/>
        </w:rPr>
        <w:t xml:space="preserve">ngã, </w:t>
      </w:r>
      <w:r>
        <w:rPr>
          <w:i/>
        </w:rPr>
        <w:t xml:space="preserve">danh từ </w:t>
      </w:r>
      <w:r>
        <w:t xml:space="preserve">(dùng </w:t>
      </w:r>
      <w:r>
        <w:t xml:space="preserve">trước </w:t>
      </w:r>
      <w:r>
        <w:t xml:space="preserve">danh từ </w:t>
      </w:r>
      <w:r>
        <w:t xml:space="preserve">chỉ </w:t>
      </w:r>
      <w:r>
        <w:t xml:space="preserve">số). </w:t>
      </w:r>
      <w:r>
        <w:t xml:space="preserve">Chỗ </w:t>
      </w:r>
      <w:r>
        <w:t xml:space="preserve">có </w:t>
      </w:r>
      <w:r>
        <w:t xml:space="preserve">nhiều </w:t>
      </w:r>
      <w:r>
        <w:t xml:space="preserve">ngả </w:t>
      </w:r>
      <w:r>
        <w:t xml:space="preserve">đường, </w:t>
      </w:r>
      <w:r>
        <w:t xml:space="preserve">ngả </w:t>
      </w:r>
      <w:r>
        <w:t xml:space="preserve">sông </w:t>
      </w:r>
      <w:r>
        <w:t xml:space="preserve">toả </w:t>
      </w:r>
      <w:r>
        <w:t xml:space="preserve">đi </w:t>
      </w:r>
      <w:r>
        <w:t xml:space="preserve">các </w:t>
      </w:r>
      <w:r>
        <w:t xml:space="preserve">hướng </w:t>
      </w:r>
      <w:r>
        <w:t xml:space="preserve">khác </w:t>
      </w:r>
      <w:r>
        <w:t xml:space="preserve">nhau. </w:t>
      </w:r>
      <w:r>
        <w:t xml:space="preserve">Ngã </w:t>
      </w:r>
      <w:r>
        <w:t xml:space="preserve">năm. </w:t>
      </w:r>
      <w:r>
        <w:t xml:space="preserve">Ngã </w:t>
      </w:r>
      <w:r>
        <w:t xml:space="preserve">ba </w:t>
      </w:r>
      <w:r>
        <w:rPr>
          <w:i/>
        </w:rPr>
        <w:t xml:space="preserve">sông. </w:t>
      </w:r>
      <w:r>
        <w:rPr>
          <w:i/>
        </w:rPr>
        <w:t xml:space="preserve">Đứng </w:t>
      </w:r>
      <w:r>
        <w:t xml:space="preserve">trước </w:t>
      </w:r>
      <w:r>
        <w:rPr>
          <w:i/>
        </w:rPr>
        <w:t xml:space="preserve">ngã </w:t>
      </w:r>
      <w:r>
        <w:t xml:space="preserve">ba </w:t>
      </w:r>
      <w:r>
        <w:rPr>
          <w:i/>
        </w:rPr>
        <w:t xml:space="preserve">cuộc </w:t>
      </w:r>
      <w:r>
        <w:t xml:space="preserve">đời </w:t>
      </w:r>
      <w:r>
        <w:t xml:space="preserve">(bóng (nghĩa bóng)). </w:t>
      </w:r>
      <w:r>
        <w:br/>
      </w:r>
      <w:r>
        <w:rPr>
          <w:b/>
        </w:rPr>
        <w:t xml:space="preserve">ngã,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một </w:t>
      </w:r>
      <w:r>
        <w:t xml:space="preserve">thanh </w:t>
      </w:r>
      <w:r>
        <w:t xml:space="preserve">điệu </w:t>
      </w:r>
      <w:r>
        <w:t xml:space="preserve">của </w:t>
      </w:r>
      <w:r>
        <w:t xml:space="preserve">tiếng </w:t>
      </w:r>
      <w:r>
        <w:t xml:space="preserve">Việt, </w:t>
      </w:r>
      <w:r>
        <w:t xml:space="preserve">được </w:t>
      </w:r>
      <w:r>
        <w:t xml:space="preserve">kí </w:t>
      </w:r>
      <w:r>
        <w:t xml:space="preserve">hiệu </w:t>
      </w:r>
      <w:r>
        <w:t xml:space="preserve">bằng </w:t>
      </w:r>
      <w:r>
        <w:t xml:space="preserve">dấu </w:t>
      </w:r>
      <w:r>
        <w:rPr>
          <w:i/>
        </w:rPr>
        <w:t xml:space="preserve">" </w:t>
      </w:r>
      <w:r>
        <w:t xml:space="preserve">~ </w:t>
      </w:r>
      <w:r>
        <w:t xml:space="preserve">", </w:t>
      </w:r>
      <w:r>
        <w:t xml:space="preserve">Thanh </w:t>
      </w:r>
      <w:r>
        <w:t xml:space="preserve">ngã. </w:t>
      </w:r>
      <w:r>
        <w:t xml:space="preserve">Dấu </w:t>
      </w:r>
      <w:r>
        <w:rPr>
          <w:i/>
        </w:rPr>
        <w:t xml:space="preserve">ngã. </w:t>
      </w:r>
      <w:r>
        <w:br/>
      </w:r>
      <w:r>
        <w:rPr>
          <w:b/>
        </w:rPr>
        <w:t xml:space="preserve">ngã,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Chuyển </w:t>
      </w:r>
      <w:r>
        <w:t xml:space="preserve">đột </w:t>
      </w:r>
      <w:r>
        <w:t xml:space="preserve">ngột, </w:t>
      </w:r>
      <w:r>
        <w:t xml:space="preserve">ngoài </w:t>
      </w:r>
      <w:r>
        <w:t xml:space="preserve">ý </w:t>
      </w:r>
      <w:r>
        <w:t xml:space="preserve">muốn, </w:t>
      </w:r>
      <w:r>
        <w:t xml:space="preserve">sang </w:t>
      </w:r>
      <w:r>
        <w:t xml:space="preserve">vị </w:t>
      </w:r>
      <w:r>
        <w:t xml:space="preserve">trí </w:t>
      </w:r>
      <w:r>
        <w:t xml:space="preserve">thân </w:t>
      </w:r>
      <w:r>
        <w:t xml:space="preserve">sát </w:t>
      </w:r>
      <w:r>
        <w:t xml:space="preserve">trên </w:t>
      </w:r>
      <w:r>
        <w:t xml:space="preserve">mặt </w:t>
      </w:r>
      <w:r>
        <w:t xml:space="preserve">nền, </w:t>
      </w:r>
      <w:r>
        <w:t xml:space="preserve">do </w:t>
      </w:r>
      <w:r>
        <w:t xml:space="preserve">bị </w:t>
      </w:r>
      <w:r>
        <w:t xml:space="preserve">mất </w:t>
      </w:r>
      <w:r>
        <w:t xml:space="preserve">thăng </w:t>
      </w:r>
      <w:r>
        <w:t xml:space="preserve">bằng. </w:t>
      </w:r>
      <w:r>
        <w:t xml:space="preserve">Đường </w:t>
      </w:r>
      <w:r>
        <w:t xml:space="preserve">trơn, </w:t>
      </w:r>
      <w:r>
        <w:rPr>
          <w:i/>
        </w:rPr>
        <w:t xml:space="preserve">bị </w:t>
      </w:r>
      <w:r>
        <w:rPr>
          <w:i/>
        </w:rPr>
        <w:t xml:space="preserve">ngã. </w:t>
      </w:r>
      <w:r>
        <w:t xml:space="preserve">Tuột </w:t>
      </w:r>
      <w:r>
        <w:t xml:space="preserve">tay, </w:t>
      </w:r>
      <w:r>
        <w:rPr>
          <w:i/>
        </w:rPr>
        <w:t xml:space="preserve">ngã </w:t>
      </w:r>
      <w:r>
        <w:t xml:space="preserve">nhào </w:t>
      </w:r>
      <w:r>
        <w:rPr>
          <w:i/>
        </w:rPr>
        <w:t xml:space="preserve">xuống </w:t>
      </w:r>
      <w:r>
        <w:rPr>
          <w:i/>
        </w:rPr>
        <w:t xml:space="preserve">đất. </w:t>
      </w:r>
      <w:r>
        <w:t xml:space="preserve">Bị </w:t>
      </w:r>
      <w:r>
        <w:t xml:space="preserve">đánh </w:t>
      </w:r>
      <w:r>
        <w:t xml:space="preserve">ngã. </w:t>
      </w:r>
      <w:r>
        <w:t xml:space="preserve">Chị </w:t>
      </w:r>
      <w:r>
        <w:rPr>
          <w:i/>
        </w:rPr>
        <w:t xml:space="preserve">ngã </w:t>
      </w:r>
      <w:r>
        <w:rPr>
          <w:i/>
        </w:rPr>
        <w:t xml:space="preserve">em </w:t>
      </w:r>
      <w:r>
        <w:t xml:space="preserve">nâng </w:t>
      </w:r>
      <w:r>
        <w:t xml:space="preserve">(tục ngữ). </w:t>
      </w:r>
      <w:r>
        <w:rPr>
          <w:b/>
        </w:rPr>
        <w:t xml:space="preserve">2 </w:t>
      </w:r>
      <w:r>
        <w:t xml:space="preserve">Chết </w:t>
      </w:r>
      <w:r>
        <w:t xml:space="preserve">(lối </w:t>
      </w:r>
      <w:r>
        <w:t xml:space="preserve">nói </w:t>
      </w:r>
      <w:r>
        <w:t xml:space="preserve">trtr., </w:t>
      </w:r>
      <w:r>
        <w:t xml:space="preserve">hoặc </w:t>
      </w:r>
      <w:r>
        <w:t xml:space="preserve">kiêng </w:t>
      </w:r>
      <w:r>
        <w:t xml:space="preserve">kị). </w:t>
      </w:r>
      <w:r>
        <w:t xml:space="preserve">Những </w:t>
      </w:r>
      <w:r>
        <w:rPr>
          <w:i/>
        </w:rPr>
        <w:t xml:space="preserve">chiến </w:t>
      </w:r>
      <w:r>
        <w:rPr>
          <w:i/>
        </w:rPr>
        <w:t xml:space="preserve">sĩ </w:t>
      </w:r>
      <w:r>
        <w:rPr>
          <w:i/>
        </w:rPr>
        <w:t xml:space="preserve">đã </w:t>
      </w:r>
      <w:r>
        <w:t xml:space="preserve">ngã </w:t>
      </w:r>
      <w:r>
        <w:rPr>
          <w:i/>
        </w:rPr>
        <w:t xml:space="preserve">xuống </w:t>
      </w:r>
      <w:r>
        <w:rPr>
          <w:i/>
        </w:rPr>
        <w:t xml:space="preserve">ngoài </w:t>
      </w:r>
      <w:r>
        <w:t xml:space="preserve">mặt </w:t>
      </w:r>
      <w:r>
        <w:rPr>
          <w:i/>
        </w:rPr>
        <w:t xml:space="preserve">trận. </w:t>
      </w:r>
      <w:r>
        <w:rPr>
          <w:i/>
        </w:rPr>
        <w:t xml:space="preserve">Đợt </w:t>
      </w:r>
      <w:r>
        <w:rPr>
          <w:i/>
        </w:rPr>
        <w:t xml:space="preserve">rét </w:t>
      </w:r>
      <w:r>
        <w:rPr>
          <w:i/>
        </w:rPr>
        <w:t xml:space="preserve">này </w:t>
      </w:r>
      <w:r>
        <w:t xml:space="preserve">trâu </w:t>
      </w:r>
      <w:r>
        <w:rPr>
          <w:i/>
        </w:rPr>
        <w:t xml:space="preserve">bò </w:t>
      </w:r>
      <w:r>
        <w:rPr>
          <w:i/>
        </w:rPr>
        <w:t xml:space="preserve">ngã </w:t>
      </w:r>
      <w:r>
        <w:rPr>
          <w:i/>
        </w:rPr>
        <w:t xml:space="preserve">nhiều. </w:t>
      </w:r>
      <w:r>
        <w:rPr>
          <w:b/>
        </w:rPr>
        <w:t xml:space="preserve">3 </w:t>
      </w:r>
      <w:r>
        <w:t xml:space="preserve">Không </w:t>
      </w:r>
      <w:r>
        <w:t xml:space="preserve">giữ </w:t>
      </w:r>
      <w:r>
        <w:t xml:space="preserve">vững </w:t>
      </w:r>
      <w:r>
        <w:t xml:space="preserve">được </w:t>
      </w:r>
      <w:r>
        <w:t xml:space="preserve">tỉnh </w:t>
      </w:r>
      <w:r>
        <w:t xml:space="preserve">thần, </w:t>
      </w:r>
      <w:r>
        <w:t xml:space="preserve">ý </w:t>
      </w:r>
      <w:r>
        <w:t xml:space="preserve">chí </w:t>
      </w:r>
      <w:r>
        <w:t xml:space="preserve">do </w:t>
      </w:r>
      <w:r>
        <w:t xml:space="preserve">không </w:t>
      </w:r>
      <w:r>
        <w:t xml:space="preserve">chịu </w:t>
      </w:r>
      <w:r>
        <w:t xml:space="preserve">nổi </w:t>
      </w:r>
      <w:r>
        <w:t xml:space="preserve">tác </w:t>
      </w:r>
      <w:r>
        <w:t xml:space="preserve">động </w:t>
      </w:r>
      <w:r>
        <w:t xml:space="preserve">từ </w:t>
      </w:r>
      <w:r>
        <w:t xml:space="preserve">bên </w:t>
      </w:r>
      <w:r>
        <w:t xml:space="preserve">ngoài. </w:t>
      </w:r>
      <w:r>
        <w:t xml:space="preserve">Nó </w:t>
      </w:r>
      <w:r>
        <w:t xml:space="preserve">bị </w:t>
      </w:r>
      <w:r>
        <w:t xml:space="preserve">ngã </w:t>
      </w:r>
      <w:r>
        <w:t xml:space="preserve">trước </w:t>
      </w:r>
      <w:r>
        <w:rPr>
          <w:i/>
        </w:rPr>
        <w:t xml:space="preserve">những </w:t>
      </w:r>
      <w:r>
        <w:rPr>
          <w:i/>
        </w:rPr>
        <w:t xml:space="preserve">cám </w:t>
      </w:r>
      <w:r>
        <w:rPr>
          <w:i/>
        </w:rPr>
        <w:t xml:space="preserve">dỗ </w:t>
      </w:r>
      <w:r>
        <w:rPr>
          <w:i/>
        </w:rPr>
        <w:t xml:space="preserve">tằm </w:t>
      </w:r>
      <w:r>
        <w:rPr>
          <w:i/>
        </w:rPr>
        <w:t xml:space="preserve">thường. </w:t>
      </w:r>
      <w:r>
        <w:rPr>
          <w:i/>
        </w:rPr>
        <w:t xml:space="preserve">Ngã </w:t>
      </w:r>
      <w:r>
        <w:rPr>
          <w:i/>
        </w:rPr>
        <w:t xml:space="preserve">lòng". </w:t>
      </w:r>
      <w:r>
        <w:t xml:space="preserve">Chớ </w:t>
      </w:r>
      <w:r>
        <w:rPr>
          <w:i/>
        </w:rPr>
        <w:t xml:space="preserve">thấy </w:t>
      </w:r>
      <w:r>
        <w:rPr>
          <w:i/>
        </w:rPr>
        <w:t xml:space="preserve">sóng </w:t>
      </w:r>
      <w:r>
        <w:rPr>
          <w:i/>
        </w:rPr>
        <w:t xml:space="preserve">cả </w:t>
      </w:r>
      <w:r>
        <w:t xml:space="preserve">mà </w:t>
      </w:r>
      <w:r>
        <w:t xml:space="preserve">ngã </w:t>
      </w:r>
      <w:r>
        <w:rPr>
          <w:i/>
        </w:rPr>
        <w:t xml:space="preserve">tay </w:t>
      </w:r>
      <w:r>
        <w:rPr>
          <w:i/>
        </w:rPr>
        <w:t xml:space="preserve">chèo </w:t>
      </w:r>
      <w:r>
        <w:t xml:space="preserve">(tục ngữ). </w:t>
      </w:r>
      <w:r>
        <w:rPr>
          <w:b/>
        </w:rPr>
        <w:t xml:space="preserve">4 </w:t>
      </w:r>
      <w:r>
        <w:t xml:space="preserve">(dùng </w:t>
      </w:r>
      <w:r>
        <w:t xml:space="preserve">trước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vài </w:t>
      </w:r>
      <w:r>
        <w:t xml:space="preserve">tổ </w:t>
      </w:r>
      <w:r>
        <w:t xml:space="preserve">hợp). </w:t>
      </w:r>
      <w:r>
        <w:t xml:space="preserve">Xác </w:t>
      </w:r>
      <w:r>
        <w:t xml:space="preserve">định, </w:t>
      </w:r>
      <w:r>
        <w:t xml:space="preserve">dứt </w:t>
      </w:r>
      <w:r>
        <w:t xml:space="preserve">khoát, </w:t>
      </w:r>
      <w:r>
        <w:t xml:space="preserve">rõ </w:t>
      </w:r>
      <w:r>
        <w:t xml:space="preserve">ràng, </w:t>
      </w:r>
      <w:r>
        <w:t xml:space="preserve">không </w:t>
      </w:r>
      <w:r>
        <w:t xml:space="preserve">còn </w:t>
      </w:r>
      <w:r>
        <w:t xml:space="preserve">phải </w:t>
      </w:r>
      <w:r>
        <w:t xml:space="preserve">bàn </w:t>
      </w:r>
      <w:r>
        <w:t xml:space="preserve">cãi </w:t>
      </w:r>
      <w:r>
        <w:t xml:space="preserve">nữa. </w:t>
      </w:r>
      <w:r>
        <w:t xml:space="preserve">Bàn </w:t>
      </w:r>
      <w:r>
        <w:rPr>
          <w:i/>
        </w:rPr>
        <w:t xml:space="preserve">cho </w:t>
      </w:r>
      <w:r>
        <w:rPr>
          <w:i/>
        </w:rPr>
        <w:t xml:space="preserve">ngã </w:t>
      </w:r>
      <w:r>
        <w:rPr>
          <w:i/>
        </w:rPr>
        <w:t xml:space="preserve">lẽ. </w:t>
      </w:r>
      <w:r>
        <w:t xml:space="preserve">Ngã </w:t>
      </w:r>
      <w:r>
        <w:rPr>
          <w:i/>
        </w:rPr>
        <w:t xml:space="preserve">giá*.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