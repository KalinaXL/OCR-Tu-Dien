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giá </w:t>
      </w:r>
      <w:r>
        <w:rPr>
          <w:b/>
        </w:rPr>
        <w:t xml:space="preserve">noãn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bầu </w:t>
      </w:r>
      <w:r>
        <w:t xml:space="preserve">hoa </w:t>
      </w:r>
      <w:r>
        <w:t xml:space="preserve">mang </w:t>
      </w:r>
      <w:r>
        <w:t xml:space="preserve">noãn. </w:t>
      </w:r>
      <w:r>
        <w:t xml:space="preserve">giá </w:t>
      </w:r>
      <w:r>
        <w:t xml:space="preserve">phát </w:t>
      </w:r>
      <w:r>
        <w:t xml:space="preserve">danh từ </w:t>
      </w:r>
      <w:r>
        <w:t xml:space="preserve">Giá </w:t>
      </w:r>
      <w:r>
        <w:t xml:space="preserve">ban </w:t>
      </w:r>
      <w:r>
        <w:t xml:space="preserve">đầu </w:t>
      </w:r>
      <w:r>
        <w:t xml:space="preserve">người </w:t>
      </w:r>
      <w:r>
        <w:t xml:space="preserve">bán </w:t>
      </w:r>
      <w:r>
        <w:t xml:space="preserve">đưa </w:t>
      </w:r>
      <w:r>
        <w:t xml:space="preserve">ra </w:t>
      </w:r>
      <w:r>
        <w:t xml:space="preserve">nhằm </w:t>
      </w:r>
      <w:r>
        <w:t xml:space="preserve">thăm </w:t>
      </w:r>
      <w:r>
        <w:t xml:space="preserve">dò </w:t>
      </w:r>
      <w:r>
        <w:t xml:space="preserve">thái </w:t>
      </w:r>
      <w:r>
        <w:t xml:space="preserve">độ </w:t>
      </w:r>
      <w:r>
        <w:t xml:space="preserve">của </w:t>
      </w:r>
      <w:r>
        <w:t xml:space="preserve">người </w:t>
      </w:r>
      <w:r>
        <w:t xml:space="preserve">mua.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phỏng </w:t>
      </w:r>
      <w:r>
        <w:rPr>
          <w:i/>
        </w:rPr>
        <w:t xml:space="preserve">kết từ </w:t>
      </w:r>
      <w:r>
        <w:t xml:space="preserve">(vch.; </w:t>
      </w:r>
      <w:r>
        <w:t xml:space="preserve">ít dùng).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nêu </w:t>
      </w:r>
      <w:r>
        <w:t xml:space="preserve">một </w:t>
      </w:r>
      <w:r>
        <w:t xml:space="preserve">giả </w:t>
      </w:r>
      <w:r>
        <w:t xml:space="preserve">thiết, </w:t>
      </w:r>
      <w:r>
        <w:t xml:space="preserve">thử </w:t>
      </w:r>
      <w:r>
        <w:t xml:space="preserve">coi </w:t>
      </w:r>
      <w:r>
        <w:t xml:space="preserve">điều </w:t>
      </w:r>
      <w:r>
        <w:t xml:space="preserve">nào </w:t>
      </w:r>
      <w:r>
        <w:t xml:space="preserve">đó </w:t>
      </w:r>
      <w:r>
        <w:t xml:space="preserve">là </w:t>
      </w:r>
      <w:r>
        <w:t xml:space="preserve">có </w:t>
      </w:r>
      <w:r>
        <w:t xml:space="preserve">thật </w:t>
      </w:r>
      <w:r>
        <w:t xml:space="preserve">để </w:t>
      </w:r>
      <w:r>
        <w:t xml:space="preserve">xem </w:t>
      </w:r>
      <w:r>
        <w:t xml:space="preserve">có </w:t>
      </w:r>
      <w:r>
        <w:t xml:space="preserve">thể </w:t>
      </w:r>
      <w:r>
        <w:t xml:space="preserve">rút </w:t>
      </w:r>
      <w:r>
        <w:t xml:space="preserve">ra </w:t>
      </w:r>
      <w:r>
        <w:t xml:space="preserve">kết </w:t>
      </w:r>
      <w:r>
        <w:t xml:space="preserve">luận </w:t>
      </w:r>
      <w:r>
        <w:t xml:space="preserve">gì. </w:t>
      </w:r>
      <w:r>
        <w:rPr>
          <w:i/>
        </w:rPr>
        <w:t xml:space="preserve">Giá </w:t>
      </w:r>
      <w:r>
        <w:rPr>
          <w:i/>
        </w:rPr>
        <w:t xml:space="preserve">phỏng </w:t>
      </w:r>
      <w:r>
        <w:rPr>
          <w:i/>
        </w:rPr>
        <w:t xml:space="preserve">làm </w:t>
      </w:r>
      <w:r>
        <w:t xml:space="preserve">được, </w:t>
      </w:r>
      <w:r>
        <w:rPr>
          <w:i/>
        </w:rPr>
        <w:t xml:space="preserve">lẽ </w:t>
      </w:r>
      <w:r>
        <w:rPr>
          <w:i/>
        </w:rPr>
        <w:t xml:space="preserve">nào </w:t>
      </w:r>
      <w:r>
        <w:rPr>
          <w:i/>
        </w:rPr>
        <w:t xml:space="preserve">không </w:t>
      </w:r>
      <w:r>
        <w:rPr>
          <w:i/>
        </w:rPr>
        <w:t xml:space="preserve">làm </w:t>
      </w:r>
      <w:r>
        <w:rPr>
          <w:i/>
        </w:rPr>
        <w:t xml:space="preserve">? </w:t>
      </w:r>
      <w:r>
        <w:br/>
      </w:r>
      <w:r>
        <w:rPr>
          <w:b/>
        </w:rPr>
        <w:t xml:space="preserve">giá </w:t>
      </w:r>
      <w:r>
        <w:rPr>
          <w:b/>
        </w:rPr>
        <w:t xml:space="preserve">rét </w:t>
      </w:r>
      <w:r>
        <w:rPr>
          <w:i/>
        </w:rPr>
        <w:t xml:space="preserve">tính từ </w:t>
      </w:r>
      <w:r>
        <w:t xml:space="preserve">(Khí </w:t>
      </w:r>
      <w:r>
        <w:t xml:space="preserve">trời) </w:t>
      </w:r>
      <w:r>
        <w:t xml:space="preserve">lạnh </w:t>
      </w:r>
      <w:r>
        <w:t xml:space="preserve">và </w:t>
      </w:r>
      <w:r>
        <w:t xml:space="preserve">rét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Đêm </w:t>
      </w:r>
      <w:r>
        <w:t xml:space="preserve">đông </w:t>
      </w:r>
      <w:r>
        <w:t xml:space="preserve">giá </w:t>
      </w:r>
      <w:r>
        <w:t xml:space="preserve">rét.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sàn </w:t>
      </w:r>
      <w:r>
        <w:rPr>
          <w:i/>
        </w:rPr>
        <w:t xml:space="preserve">danh từ </w:t>
      </w:r>
      <w:r>
        <w:t xml:space="preserve">Mức </w:t>
      </w:r>
      <w:r>
        <w:t xml:space="preserve">giá </w:t>
      </w:r>
      <w:r>
        <w:t xml:space="preserve">tối </w:t>
      </w:r>
      <w:r>
        <w:t xml:space="preserve">thiểu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loại </w:t>
      </w:r>
      <w:r>
        <w:t xml:space="preserve">hàng </w:t>
      </w:r>
      <w:r>
        <w:t xml:space="preserve">hoá, </w:t>
      </w:r>
      <w:r>
        <w:t xml:space="preserve">do </w:t>
      </w:r>
      <w:r>
        <w:t xml:space="preserve">nhà </w:t>
      </w:r>
      <w:r>
        <w:t xml:space="preserve">nước </w:t>
      </w:r>
      <w:r>
        <w:t xml:space="preserve">quy </w:t>
      </w:r>
      <w:r>
        <w:t xml:space="preserve">định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người </w:t>
      </w:r>
      <w:r>
        <w:t xml:space="preserve">sản </w:t>
      </w:r>
      <w:r>
        <w:t xml:space="preserve">xuất. </w:t>
      </w:r>
      <w:r>
        <w:rPr>
          <w:i/>
        </w:rPr>
        <w:t xml:space="preserve">Thu </w:t>
      </w:r>
      <w:r>
        <w:rPr>
          <w:i/>
        </w:rPr>
        <w:t xml:space="preserve">mua </w:t>
      </w:r>
      <w:r>
        <w:t xml:space="preserve">thóc </w:t>
      </w:r>
      <w:r>
        <w:t xml:space="preserve">theo </w:t>
      </w:r>
      <w:r>
        <w:t xml:space="preserve">giá </w:t>
      </w:r>
      <w:r>
        <w:t xml:space="preserve">sàn.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sinh </w:t>
      </w:r>
      <w:r>
        <w:rPr>
          <w:b/>
        </w:rPr>
        <w:t xml:space="preserve">hoạt </w:t>
      </w:r>
      <w:r>
        <w:rPr>
          <w:i/>
        </w:rPr>
        <w:t xml:space="preserve">danh từ </w:t>
      </w:r>
      <w:r>
        <w:t xml:space="preserve">Tổng </w:t>
      </w:r>
      <w:r>
        <w:t xml:space="preserve">số </w:t>
      </w:r>
      <w:r>
        <w:t xml:space="preserve">nói </w:t>
      </w:r>
      <w:r>
        <w:t xml:space="preserve">chung </w:t>
      </w:r>
      <w:r>
        <w:t xml:space="preserve">giá </w:t>
      </w:r>
      <w:r>
        <w:t xml:space="preserve">những </w:t>
      </w:r>
      <w:r>
        <w:t xml:space="preserve">thức </w:t>
      </w:r>
      <w:r>
        <w:t xml:space="preserve">cần </w:t>
      </w:r>
      <w:r>
        <w:t xml:space="preserve">thiết </w:t>
      </w:r>
      <w:r>
        <w:t xml:space="preserve">cho </w:t>
      </w:r>
      <w:r>
        <w:t xml:space="preserve">đời </w:t>
      </w:r>
      <w:r>
        <w:t xml:space="preserve">sống, </w:t>
      </w:r>
      <w:r>
        <w:t xml:space="preserve">những </w:t>
      </w:r>
      <w:r>
        <w:t xml:space="preserve">chỉ </w:t>
      </w:r>
      <w:r>
        <w:t xml:space="preserve">phí </w:t>
      </w:r>
      <w:r>
        <w:t xml:space="preserve">cần </w:t>
      </w:r>
      <w:r>
        <w:t xml:space="preserve">thiết </w:t>
      </w:r>
      <w:r>
        <w:t xml:space="preserve">cho </w:t>
      </w:r>
      <w:r>
        <w:t xml:space="preserve">việc </w:t>
      </w:r>
      <w:r>
        <w:t xml:space="preserve">ăn, </w:t>
      </w:r>
      <w:r>
        <w:t xml:space="preserve">ở, </w:t>
      </w:r>
      <w:r>
        <w:t xml:space="preserve">mặc. </w:t>
      </w:r>
      <w:r>
        <w:rPr>
          <w:i/>
        </w:rPr>
        <w:t xml:space="preserve">Giá </w:t>
      </w:r>
      <w:r>
        <w:t xml:space="preserve">sinh </w:t>
      </w:r>
      <w:r>
        <w:rPr>
          <w:i/>
        </w:rPr>
        <w:t xml:space="preserve">hoạt </w:t>
      </w:r>
      <w:r>
        <w:rPr>
          <w:i/>
        </w:rPr>
        <w:t xml:space="preserve">đắt </w:t>
      </w:r>
      <w:r>
        <w:rPr>
          <w:i/>
        </w:rPr>
        <w:t xml:space="preserve">đỏ.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so </w:t>
      </w:r>
      <w:r>
        <w:rPr>
          <w:b/>
        </w:rPr>
        <w:t xml:space="preserve">sánh </w:t>
      </w:r>
      <w:r>
        <w:rPr>
          <w:i/>
        </w:rPr>
        <w:t xml:space="preserve">danh từ </w:t>
      </w:r>
      <w:r>
        <w:rPr>
          <w:i/>
        </w:rPr>
        <w:t xml:space="preserve">Giá </w:t>
      </w:r>
      <w:r>
        <w:t xml:space="preserve">cả </w:t>
      </w:r>
      <w:r>
        <w:t xml:space="preserve">trong </w:t>
      </w:r>
      <w:r>
        <w:t xml:space="preserve">một </w:t>
      </w:r>
      <w:r>
        <w:t xml:space="preserve">năm </w:t>
      </w:r>
      <w:r>
        <w:t xml:space="preserve">nào </w:t>
      </w:r>
      <w:r>
        <w:t xml:space="preserve">đó </w:t>
      </w:r>
      <w:r>
        <w:t xml:space="preserve">hay </w:t>
      </w:r>
      <w:r>
        <w:t xml:space="preserve">một </w:t>
      </w:r>
      <w:r>
        <w:t xml:space="preserve">ngày </w:t>
      </w:r>
      <w:r>
        <w:t xml:space="preserve">nào </w:t>
      </w:r>
      <w:r>
        <w:t xml:space="preserve">đó </w:t>
      </w:r>
      <w:r>
        <w:rPr>
          <w:i/>
        </w:rPr>
        <w:t xml:space="preserve">của </w:t>
      </w:r>
      <w:r>
        <w:t xml:space="preserve">các </w:t>
      </w:r>
      <w:r>
        <w:t xml:space="preserve">chế </w:t>
      </w:r>
      <w:r>
        <w:t xml:space="preserve">phẩm, </w:t>
      </w:r>
      <w:r>
        <w:t xml:space="preserve">hàng </w:t>
      </w:r>
      <w:r>
        <w:t xml:space="preserve">hoá, </w:t>
      </w:r>
      <w:r>
        <w:t xml:space="preserve">dịch </w:t>
      </w:r>
      <w:r>
        <w:t xml:space="preserve">vụ </w:t>
      </w:r>
      <w:r>
        <w:t xml:space="preserve">được </w:t>
      </w:r>
      <w:r>
        <w:t xml:space="preserve">dùng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sự </w:t>
      </w:r>
      <w:r>
        <w:t xml:space="preserve">thay </w:t>
      </w:r>
      <w:r>
        <w:t xml:space="preserve">đổi </w:t>
      </w:r>
      <w:r>
        <w:t xml:space="preserve">thực </w:t>
      </w:r>
      <w:r>
        <w:t xml:space="preserve">tế </w:t>
      </w:r>
      <w:r>
        <w:t xml:space="preserve">của </w:t>
      </w:r>
      <w:r>
        <w:t xml:space="preserve">các </w:t>
      </w:r>
      <w:r>
        <w:t xml:space="preserve">chỉ </w:t>
      </w:r>
      <w:r>
        <w:t xml:space="preserve">tiêu </w:t>
      </w:r>
      <w:r>
        <w:t xml:space="preserve">kinh </w:t>
      </w:r>
      <w:r>
        <w:t xml:space="preserve">tế </w:t>
      </w:r>
      <w:r>
        <w:t xml:space="preserve">trong </w:t>
      </w:r>
      <w:r>
        <w:t xml:space="preserve">các </w:t>
      </w:r>
      <w:r>
        <w:t xml:space="preserve">thời </w:t>
      </w:r>
      <w:r>
        <w:t xml:space="preserve">kì. </w:t>
      </w:r>
      <w:r>
        <w:rPr>
          <w:i/>
        </w:rPr>
        <w:t xml:space="preserve">Thu </w:t>
      </w:r>
      <w:r>
        <w:rPr>
          <w:i/>
        </w:rPr>
        <w:t xml:space="preserve">nhập </w:t>
      </w:r>
      <w:r>
        <w:rPr>
          <w:i/>
        </w:rPr>
        <w:t xml:space="preserve">quốc </w:t>
      </w:r>
      <w:r>
        <w:t xml:space="preserve">dân </w:t>
      </w:r>
      <w:r>
        <w:rPr>
          <w:i/>
        </w:rPr>
        <w:t xml:space="preserve">răm </w:t>
      </w:r>
      <w:r>
        <w:t xml:space="preserve">1990 </w:t>
      </w:r>
      <w:r>
        <w:rPr>
          <w:i/>
        </w:rPr>
        <w:t xml:space="preserve">theo </w:t>
      </w:r>
      <w:r>
        <w:t xml:space="preserve">giá </w:t>
      </w:r>
      <w:r>
        <w:t xml:space="preserve">so </w:t>
      </w:r>
      <w:r>
        <w:t xml:space="preserve">sánh </w:t>
      </w:r>
      <w:r>
        <w:rPr>
          <w:i/>
        </w:rPr>
        <w:t xml:space="preserve">năm </w:t>
      </w:r>
      <w:r>
        <w:t xml:space="preserve">1982.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sử </w:t>
      </w:r>
      <w:r>
        <w:rPr>
          <w:i/>
        </w:rPr>
        <w:t xml:space="preserve">kết từ </w:t>
      </w:r>
      <w:r>
        <w:t xml:space="preserve">(hay </w:t>
      </w:r>
      <w:r>
        <w:t xml:space="preserve">động từ). </w:t>
      </w:r>
      <w:r>
        <w:t xml:space="preserve">(danh từ). </w:t>
      </w:r>
      <w:r>
        <w:t xml:space="preserve">Giả </w:t>
      </w:r>
      <w:r>
        <w:t xml:space="preserve">sử.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thành </w:t>
      </w:r>
      <w:r>
        <w:rPr>
          <w:i/>
        </w:rPr>
        <w:t xml:space="preserve">danh từ </w:t>
      </w:r>
      <w:r>
        <w:t xml:space="preserve">Biểu </w:t>
      </w:r>
      <w:r>
        <w:t xml:space="preserve">hiện </w:t>
      </w:r>
      <w:r>
        <w:t xml:space="preserve">thành </w:t>
      </w:r>
      <w:r>
        <w:t xml:space="preserve">tiền </w:t>
      </w:r>
      <w:r>
        <w:t xml:space="preserve">của </w:t>
      </w:r>
      <w:r>
        <w:t xml:space="preserve">toàn </w:t>
      </w:r>
      <w:r>
        <w:t xml:space="preserve">bộ </w:t>
      </w:r>
      <w:r>
        <w:t xml:space="preserve">chỉ </w:t>
      </w:r>
      <w:r>
        <w:t xml:space="preserve">phí </w:t>
      </w:r>
      <w:r>
        <w:t xml:space="preserve">để </w:t>
      </w:r>
      <w:r>
        <w:t xml:space="preserve">làm </w:t>
      </w:r>
      <w:r>
        <w:t xml:space="preserve">ra </w:t>
      </w:r>
      <w:r>
        <w:t xml:space="preserve">một </w:t>
      </w:r>
      <w:r>
        <w:t xml:space="preserve">sản </w:t>
      </w:r>
      <w:r>
        <w:t xml:space="preserve">phẩm. </w:t>
      </w:r>
      <w:r>
        <w:t xml:space="preserve">Hạ </w:t>
      </w:r>
      <w:r>
        <w:rPr>
          <w:i/>
        </w:rPr>
        <w:t xml:space="preserve">giá </w:t>
      </w:r>
      <w:r>
        <w:t xml:space="preserve">thành </w:t>
      </w:r>
      <w:r>
        <w:t xml:space="preserve">sản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thú </w:t>
      </w:r>
      <w:r>
        <w:rPr>
          <w:i/>
        </w:rPr>
        <w:t xml:space="preserve">danh từ </w:t>
      </w:r>
      <w:r>
        <w:t xml:space="preserve">Việc </w:t>
      </w:r>
      <w:r>
        <w:t xml:space="preserve">lấy </w:t>
      </w:r>
      <w:r>
        <w:t xml:space="preserve">vợ, </w:t>
      </w:r>
      <w:r>
        <w:t xml:space="preserve">lấy </w:t>
      </w:r>
      <w:r>
        <w:t xml:space="preserve">chồng, </w:t>
      </w:r>
      <w:r>
        <w:t xml:space="preserve">được </w:t>
      </w:r>
      <w:r>
        <w:t xml:space="preserve">pháp </w:t>
      </w:r>
      <w:r>
        <w:t xml:space="preserve">luật </w:t>
      </w:r>
      <w:r>
        <w:t xml:space="preserve">thừa </w:t>
      </w:r>
      <w:r>
        <w:t xml:space="preserve">nhận. </w:t>
      </w:r>
      <w:r>
        <w:t xml:space="preserve">Khai </w:t>
      </w:r>
      <w:r>
        <w:t xml:space="preserve">giá </w:t>
      </w:r>
      <w:r>
        <w:t xml:space="preserve">thú. </w:t>
      </w:r>
      <w:r>
        <w:t xml:space="preserve">Giấy </w:t>
      </w:r>
      <w:r>
        <w:rPr>
          <w:i/>
        </w:rPr>
        <w:t xml:space="preserve">giá </w:t>
      </w:r>
      <w:r>
        <w:rPr>
          <w:i/>
        </w:rPr>
        <w:t xml:space="preserve">thú </w:t>
      </w:r>
      <w:r>
        <w:t xml:space="preserve">(giấy </w:t>
      </w:r>
      <w:r>
        <w:t xml:space="preserve">chứng </w:t>
      </w:r>
      <w:r>
        <w:t xml:space="preserve">nhận </w:t>
      </w:r>
      <w:r>
        <w:t xml:space="preserve">giá </w:t>
      </w:r>
      <w:r>
        <w:t xml:space="preserve">thú).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thử </w:t>
      </w:r>
      <w:r>
        <w:rPr>
          <w:i/>
        </w:rPr>
        <w:t xml:space="preserve">kết từ </w:t>
      </w:r>
      <w:r>
        <w:t xml:space="preserve">(hay </w:t>
      </w:r>
      <w:r>
        <w:t xml:space="preserve">động từ). </w:t>
      </w:r>
      <w:r>
        <w:rPr>
          <w:i/>
        </w:rPr>
        <w:t xml:space="preserve">(ít dùng). </w:t>
      </w:r>
      <w:r>
        <w:t xml:space="preserve">Như </w:t>
      </w:r>
      <w:r>
        <w:t xml:space="preserve">giá </w:t>
      </w:r>
      <w:r>
        <w:t xml:space="preserve">sử.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trần </w:t>
      </w:r>
      <w:r>
        <w:rPr>
          <w:i/>
        </w:rPr>
        <w:t xml:space="preserve">danh từ </w:t>
      </w:r>
      <w:r>
        <w:t xml:space="preserve">Giá </w:t>
      </w:r>
      <w:r>
        <w:t xml:space="preserve">tối </w:t>
      </w:r>
      <w:r>
        <w:t xml:space="preserve">đa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loại </w:t>
      </w:r>
      <w:r>
        <w:t xml:space="preserve">hàng </w:t>
      </w:r>
      <w:r>
        <w:t xml:space="preserve">hoá </w:t>
      </w:r>
      <w:r>
        <w:t xml:space="preserve">hoặc </w:t>
      </w:r>
      <w:r>
        <w:t xml:space="preserve">dịch </w:t>
      </w:r>
      <w:r>
        <w:t xml:space="preserve">vụ, </w:t>
      </w:r>
      <w:r>
        <w:t xml:space="preserve">thường </w:t>
      </w:r>
      <w:r>
        <w:t xml:space="preserve">do </w:t>
      </w:r>
      <w:r>
        <w:t xml:space="preserve">nhà </w:t>
      </w:r>
      <w:r>
        <w:t xml:space="preserve">nước </w:t>
      </w:r>
      <w:r>
        <w:t xml:space="preserve">quy </w:t>
      </w:r>
      <w:r>
        <w:t xml:space="preserve">định </w:t>
      </w:r>
      <w:r>
        <w:t xml:space="preserve">để </w:t>
      </w:r>
      <w:r>
        <w:t xml:space="preserve">khống </w:t>
      </w:r>
      <w:r>
        <w:t xml:space="preserve">chế </w:t>
      </w:r>
      <w:r>
        <w:t xml:space="preserve">sự </w:t>
      </w:r>
      <w:r>
        <w:t xml:space="preserve">tăng </w:t>
      </w:r>
      <w:r>
        <w:t xml:space="preserve">giá </w:t>
      </w:r>
      <w:r>
        <w:t xml:space="preserve">quá </w:t>
      </w:r>
      <w:r>
        <w:t xml:space="preserve">mức </w:t>
      </w:r>
      <w:r>
        <w:t xml:space="preserve">nhằm </w:t>
      </w:r>
      <w:r>
        <w:t xml:space="preserve">bảo </w:t>
      </w:r>
      <w:r>
        <w:t xml:space="preserve">vệ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người </w:t>
      </w:r>
      <w:r>
        <w:t xml:space="preserve">tiêu </w:t>
      </w:r>
      <w:r>
        <w:t xml:space="preserve">dùng.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treo </w:t>
      </w:r>
      <w:r>
        <w:rPr>
          <w:b/>
        </w:rPr>
        <w:t xml:space="preserve">cổ </w:t>
      </w:r>
      <w:r>
        <w:rPr>
          <w:i/>
        </w:rPr>
        <w:t xml:space="preserve">danh từ </w:t>
      </w:r>
      <w:r>
        <w:t xml:space="preserve">Giá </w:t>
      </w:r>
      <w:r>
        <w:t xml:space="preserve">có </w:t>
      </w:r>
      <w:r>
        <w:t xml:space="preserve">dây </w:t>
      </w:r>
      <w:r>
        <w:t xml:space="preserve">thòng </w:t>
      </w:r>
      <w:r>
        <w:t xml:space="preserve">lọng </w:t>
      </w:r>
      <w:r>
        <w:t xml:space="preserve">để </w:t>
      </w:r>
      <w:r>
        <w:t xml:space="preserve">thắt </w:t>
      </w:r>
      <w:r>
        <w:t xml:space="preserve">cổ </w:t>
      </w:r>
      <w:r>
        <w:t xml:space="preserve">người </w:t>
      </w:r>
      <w:r>
        <w:t xml:space="preserve">bị </w:t>
      </w:r>
      <w:r>
        <w:t xml:space="preserve">án </w:t>
      </w:r>
      <w:r>
        <w:t xml:space="preserve">tử </w:t>
      </w:r>
      <w:r>
        <w:t xml:space="preserve">hình.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trị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vật </w:t>
      </w:r>
      <w:r>
        <w:t xml:space="preserve">có </w:t>
      </w:r>
      <w:r>
        <w:t xml:space="preserve">ích </w:t>
      </w:r>
      <w:r>
        <w:t xml:space="preserve">lợi, </w:t>
      </w:r>
      <w:r>
        <w:t xml:space="preserve">có </w:t>
      </w:r>
      <w:r>
        <w:t xml:space="preserve">ý </w:t>
      </w:r>
      <w:r>
        <w:t xml:space="preserve">nghĩa, </w:t>
      </w:r>
      <w:r>
        <w:t xml:space="preserve">là </w:t>
      </w:r>
      <w:r>
        <w:t xml:space="preserve">đáng </w:t>
      </w:r>
      <w:r>
        <w:t xml:space="preserve">quý </w:t>
      </w:r>
      <w:r>
        <w:t xml:space="preserve">về </w:t>
      </w:r>
      <w:r>
        <w:t xml:space="preserve">một </w:t>
      </w:r>
      <w:r>
        <w:t xml:space="preserve">mặt </w:t>
      </w:r>
      <w:r>
        <w:t xml:space="preserve">nào </w:t>
      </w:r>
      <w:r>
        <w:t xml:space="preserve">đó. </w:t>
      </w:r>
      <w:r>
        <w:rPr>
          <w:i/>
        </w:rPr>
        <w:t xml:space="preserve">Loại </w:t>
      </w:r>
      <w:r>
        <w:t xml:space="preserve">thức </w:t>
      </w:r>
      <w:r>
        <w:rPr>
          <w:i/>
        </w:rPr>
        <w:t xml:space="preserve">ăn </w:t>
      </w:r>
      <w:r>
        <w:t xml:space="preserve">có </w:t>
      </w:r>
      <w:r>
        <w:rPr>
          <w:i/>
        </w:rPr>
        <w:t xml:space="preserve">giá </w:t>
      </w:r>
      <w:r>
        <w:t xml:space="preserve">trị </w:t>
      </w:r>
      <w:r>
        <w:rPr>
          <w:i/>
        </w:rPr>
        <w:t xml:space="preserve">dinh </w:t>
      </w:r>
      <w:r>
        <w:rPr>
          <w:i/>
        </w:rPr>
        <w:t xml:space="preserve">dưỡng </w:t>
      </w:r>
      <w:r>
        <w:rPr>
          <w:i/>
        </w:rPr>
        <w:t xml:space="preserve">cao. </w:t>
      </w:r>
      <w:r>
        <w:t xml:space="preserve">Giá </w:t>
      </w:r>
      <w:r>
        <w:rPr>
          <w:i/>
        </w:rPr>
        <w:t xml:space="preserve">trị </w:t>
      </w:r>
      <w:r>
        <w:rPr>
          <w:i/>
        </w:rPr>
        <w:t xml:space="preserve">của </w:t>
      </w:r>
      <w:r>
        <w:t xml:space="preserve">một </w:t>
      </w:r>
      <w:r>
        <w:rPr>
          <w:i/>
        </w:rPr>
        <w:t xml:space="preserve">sáng </w:t>
      </w:r>
      <w:r>
        <w:t xml:space="preserve">kiến </w:t>
      </w:r>
      <w:r>
        <w:t xml:space="preserve">cải </w:t>
      </w:r>
      <w:r>
        <w:t xml:space="preserve">tiến </w:t>
      </w:r>
      <w:r>
        <w:rPr>
          <w:i/>
        </w:rPr>
        <w:t xml:space="preserve">kĩ </w:t>
      </w:r>
      <w:r>
        <w:rPr>
          <w:i/>
        </w:rPr>
        <w:t xml:space="preserve">thuật. </w:t>
      </w:r>
      <w:r>
        <w:t xml:space="preserve">Giá </w:t>
      </w:r>
      <w:r>
        <w:rPr>
          <w:i/>
        </w:rPr>
        <w:t xml:space="preserve">trị </w:t>
      </w:r>
      <w:r>
        <w:t xml:space="preserve">nghệ </w:t>
      </w:r>
      <w:r>
        <w:rPr>
          <w:i/>
        </w:rPr>
        <w:t xml:space="preserve">thuật. </w:t>
      </w:r>
      <w:r>
        <w:rPr>
          <w:i/>
        </w:rPr>
        <w:t xml:space="preserve">Giá </w:t>
      </w:r>
      <w:r>
        <w:rPr>
          <w:i/>
        </w:rPr>
        <w:t xml:space="preserve">trị </w:t>
      </w:r>
      <w:r>
        <w:t xml:space="preserve">tỉnh </w:t>
      </w:r>
      <w:r>
        <w:t xml:space="preserve">thần. </w:t>
      </w:r>
      <w:r>
        <w:rPr>
          <w:b/>
        </w:rPr>
        <w:t xml:space="preserve">2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Tác </w:t>
      </w:r>
      <w:r>
        <w:t xml:space="preserve">dụng, </w:t>
      </w:r>
      <w:r>
        <w:t xml:space="preserve">hiệu </w:t>
      </w:r>
      <w:r>
        <w:t xml:space="preserve">lực. </w:t>
      </w:r>
      <w:r>
        <w:t xml:space="preserve">Hợp </w:t>
      </w:r>
      <w:r>
        <w:rPr>
          <w:i/>
        </w:rPr>
        <w:t xml:space="preserve">đồng </w:t>
      </w:r>
      <w:r>
        <w:rPr>
          <w:i/>
        </w:rPr>
        <w:t xml:space="preserve">có </w:t>
      </w:r>
      <w:r>
        <w:rPr>
          <w:i/>
        </w:rPr>
        <w:t xml:space="preserve">giá </w:t>
      </w:r>
      <w:r>
        <w:t xml:space="preserve">trị </w:t>
      </w:r>
      <w:r>
        <w:rPr>
          <w:i/>
        </w:rPr>
        <w:t xml:space="preserve">từ </w:t>
      </w:r>
      <w:r>
        <w:t xml:space="preserve">ngày </w:t>
      </w:r>
      <w:r>
        <w:rPr>
          <w:i/>
        </w:rPr>
        <w:t xml:space="preserve">kí. </w:t>
      </w:r>
      <w:r>
        <w:rPr>
          <w:b/>
        </w:rPr>
        <w:t xml:space="preserve">3 </w:t>
      </w:r>
      <w:r>
        <w:t xml:space="preserve">Lao </w:t>
      </w:r>
      <w:r>
        <w:t xml:space="preserve">động </w:t>
      </w:r>
      <w:r>
        <w:t xml:space="preserve">xã </w:t>
      </w:r>
      <w:r>
        <w:t xml:space="preserve">hội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sản </w:t>
      </w:r>
      <w:r>
        <w:t xml:space="preserve">xuất </w:t>
      </w:r>
      <w:r>
        <w:t xml:space="preserve">hàng </w:t>
      </w:r>
      <w:r>
        <w:t xml:space="preserve">hoá </w:t>
      </w:r>
      <w:r>
        <w:t xml:space="preserve">kết </w:t>
      </w:r>
      <w:r>
        <w:t xml:space="preserve">tinh </w:t>
      </w:r>
      <w:r>
        <w:t xml:space="preserve">trong </w:t>
      </w:r>
      <w:r>
        <w:t xml:space="preserve">sắn </w:t>
      </w:r>
      <w:r>
        <w:t xml:space="preserve">phẩm </w:t>
      </w:r>
      <w:r>
        <w:t xml:space="preserve">hàng </w:t>
      </w:r>
      <w:r>
        <w:t xml:space="preserve">hoá. </w:t>
      </w:r>
      <w:r>
        <w:rPr>
          <w:b/>
        </w:rPr>
        <w:t xml:space="preserve">4 </w:t>
      </w:r>
      <w:r>
        <w:t xml:space="preserve">Số </w:t>
      </w:r>
      <w:r>
        <w:t xml:space="preserve">đo </w:t>
      </w:r>
      <w:r>
        <w:t xml:space="preserve">của </w:t>
      </w:r>
      <w:r>
        <w:t xml:space="preserve">một </w:t>
      </w:r>
      <w:r>
        <w:t xml:space="preserve">đại </w:t>
      </w:r>
      <w:r>
        <w:t xml:space="preserve">lượng, </w:t>
      </w:r>
      <w:r>
        <w:t xml:space="preserve">hay </w:t>
      </w:r>
      <w:r>
        <w:t xml:space="preserve">số </w:t>
      </w:r>
      <w:r>
        <w:t xml:space="preserve">được </w:t>
      </w:r>
      <w:r>
        <w:t xml:space="preserve">thay </w:t>
      </w:r>
      <w:r>
        <w:t xml:space="preserve">thế </w:t>
      </w:r>
      <w:r>
        <w:t xml:space="preserve">bằng </w:t>
      </w:r>
      <w:r>
        <w:t xml:space="preserve">một </w:t>
      </w:r>
      <w:r>
        <w:t xml:space="preserve">kí </w:t>
      </w:r>
      <w:r>
        <w:t xml:space="preserve">hiệu. </w:t>
      </w:r>
      <w:r>
        <w:rPr>
          <w:i/>
        </w:rPr>
        <w:t xml:space="preserve">Xác </w:t>
      </w:r>
      <w:r>
        <w:rPr>
          <w:i/>
        </w:rPr>
        <w:t xml:space="preserve">định </w:t>
      </w:r>
      <w:r>
        <w:rPr>
          <w:i/>
        </w:rPr>
        <w:t xml:space="preserve">giá </w:t>
      </w:r>
      <w:r>
        <w:t xml:space="preserve">trị </w:t>
      </w:r>
      <w:r>
        <w:t xml:space="preserve">của </w:t>
      </w:r>
      <w:r>
        <w:rPr>
          <w:i/>
        </w:rPr>
        <w:t xml:space="preserve">xem </w:t>
      </w:r>
      <w:r>
        <w:rPr>
          <w:i/>
        </w:rPr>
        <w:t xml:space="preserve">Giá </w:t>
      </w:r>
      <w:r>
        <w:rPr>
          <w:i/>
        </w:rPr>
        <w:t xml:space="preserve">trị </w:t>
      </w:r>
      <w:r>
        <w:t xml:space="preserve">của </w:t>
      </w:r>
      <w:r>
        <w:rPr>
          <w:i/>
        </w:rPr>
        <w:t xml:space="preserve">hàm </w:t>
      </w:r>
      <w:r>
        <w:rPr>
          <w:i/>
        </w:rPr>
        <w:t xml:space="preserve">số.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trị </w:t>
      </w:r>
      <w:r>
        <w:rPr>
          <w:b/>
        </w:rPr>
        <w:t xml:space="preserve">sử </w:t>
      </w:r>
      <w:r>
        <w:rPr>
          <w:b/>
        </w:rPr>
        <w:t xml:space="preserve">dụng </w:t>
      </w:r>
      <w:r>
        <w:rPr>
          <w:i/>
        </w:rPr>
        <w:t xml:space="preserve">danh từ </w:t>
      </w:r>
      <w:r>
        <w:t xml:space="preserve">Công </w:t>
      </w:r>
      <w:r>
        <w:t xml:space="preserve">dụng </w:t>
      </w:r>
      <w:r>
        <w:t xml:space="preserve">của </w:t>
      </w:r>
      <w:r>
        <w:t xml:space="preserve">vật </w:t>
      </w:r>
      <w:r>
        <w:t xml:space="preserve">phẩm </w:t>
      </w:r>
      <w:r>
        <w:t xml:space="preserve">có </w:t>
      </w:r>
      <w:r>
        <w:t xml:space="preserve">thể </w:t>
      </w:r>
      <w:r>
        <w:t xml:space="preserve">thoả </w:t>
      </w:r>
      <w:r>
        <w:t xml:space="preserve">mãn </w:t>
      </w:r>
      <w:r>
        <w:t xml:space="preserve">một </w:t>
      </w:r>
      <w:r>
        <w:t xml:space="preserve">nhu </w:t>
      </w:r>
      <w:r>
        <w:t xml:space="preserve">cầu </w:t>
      </w:r>
      <w:r>
        <w:t xml:space="preserve">sản </w:t>
      </w:r>
      <w:r>
        <w:t xml:space="preserve">xuất </w:t>
      </w:r>
      <w:r>
        <w:t xml:space="preserve">hay </w:t>
      </w:r>
      <w:r>
        <w:t xml:space="preserve">tiêu </w:t>
      </w:r>
      <w:r>
        <w:t xml:space="preserve">dùng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con </w:t>
      </w:r>
      <w:r>
        <w:t xml:space="preserve">người.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trị </w:t>
      </w:r>
      <w:r>
        <w:rPr>
          <w:b/>
        </w:rPr>
        <w:t xml:space="preserve">sức </w:t>
      </w:r>
      <w:r>
        <w:rPr>
          <w:b/>
        </w:rPr>
        <w:t xml:space="preserve">lao </w:t>
      </w:r>
      <w:r>
        <w:rPr>
          <w:b/>
        </w:rPr>
        <w:t xml:space="preserve">động </w:t>
      </w:r>
      <w:r>
        <w:rPr>
          <w:i/>
        </w:rPr>
        <w:t xml:space="preserve">danh từ </w:t>
      </w:r>
      <w:r>
        <w:t xml:space="preserve">Giá </w:t>
      </w:r>
      <w:r>
        <w:t xml:space="preserve">trị </w:t>
      </w:r>
      <w:r>
        <w:t xml:space="preserve">của </w:t>
      </w:r>
      <w:r>
        <w:t xml:space="preserve">những </w:t>
      </w:r>
      <w:r>
        <w:t xml:space="preserve">tư </w:t>
      </w:r>
      <w:r>
        <w:t xml:space="preserve">liệu </w:t>
      </w:r>
      <w:r>
        <w:t xml:space="preserve">cần </w:t>
      </w:r>
      <w:r>
        <w:t xml:space="preserve">thiết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công </w:t>
      </w:r>
      <w:r>
        <w:t xml:space="preserve">nhân </w:t>
      </w:r>
      <w:r>
        <w:t xml:space="preserve">có </w:t>
      </w:r>
      <w:r>
        <w:t xml:space="preserve">thể </w:t>
      </w:r>
      <w:r>
        <w:t xml:space="preserve">duy </w:t>
      </w:r>
      <w:r>
        <w:t xml:space="preserve">trì </w:t>
      </w:r>
      <w:r>
        <w:t xml:space="preserve">đời </w:t>
      </w:r>
      <w:r>
        <w:t xml:space="preserve">sống </w:t>
      </w:r>
      <w:r>
        <w:t xml:space="preserve">của </w:t>
      </w:r>
      <w:r>
        <w:t xml:space="preserve">mình, </w:t>
      </w:r>
      <w:r>
        <w:t xml:space="preserve">hoạt </w:t>
      </w:r>
      <w:r>
        <w:t xml:space="preserve">động </w:t>
      </w:r>
      <w:r>
        <w:t xml:space="preserve">lao </w:t>
      </w:r>
      <w:r>
        <w:t xml:space="preserve">động </w:t>
      </w:r>
      <w:r>
        <w:t xml:space="preserve">bình </w:t>
      </w:r>
      <w:r>
        <w:t xml:space="preserve">thường </w:t>
      </w:r>
      <w:r>
        <w:t xml:space="preserve">và </w:t>
      </w:r>
      <w:r>
        <w:t xml:space="preserve">nuôi </w:t>
      </w:r>
      <w:r>
        <w:t xml:space="preserve">được </w:t>
      </w:r>
      <w:r>
        <w:t xml:space="preserve">gia </w:t>
      </w:r>
      <w:r>
        <w:t xml:space="preserve">đình.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trị </w:t>
      </w:r>
      <w:r>
        <w:rPr>
          <w:b/>
        </w:rPr>
        <w:t xml:space="preserve">thặng </w:t>
      </w:r>
      <w:r>
        <w:rPr>
          <w:b/>
        </w:rPr>
        <w:t xml:space="preserve">dư </w:t>
      </w:r>
      <w:r>
        <w:rPr>
          <w:i/>
        </w:rPr>
        <w:t xml:space="preserve">danh từ </w:t>
      </w:r>
      <w:r>
        <w:t xml:space="preserve">Phần </w:t>
      </w:r>
      <w:r>
        <w:t xml:space="preserve">giá </w:t>
      </w:r>
      <w:r>
        <w:t xml:space="preserve">trị </w:t>
      </w:r>
      <w:r>
        <w:t xml:space="preserve">do </w:t>
      </w:r>
      <w:r>
        <w:t xml:space="preserve">lao </w:t>
      </w:r>
      <w:r>
        <w:t xml:space="preserve">động </w:t>
      </w:r>
      <w:r>
        <w:t xml:space="preserve">của </w:t>
      </w:r>
      <w:r>
        <w:t xml:space="preserve">công </w:t>
      </w:r>
      <w:r>
        <w:t xml:space="preserve">nhân </w:t>
      </w:r>
      <w:r>
        <w:t xml:space="preserve">tạo </w:t>
      </w:r>
      <w:r>
        <w:t xml:space="preserve">ra </w:t>
      </w:r>
      <w:r>
        <w:t xml:space="preserve">vượt </w:t>
      </w:r>
      <w:r>
        <w:t xml:space="preserve">quá </w:t>
      </w:r>
      <w:r>
        <w:t xml:space="preserve">giá </w:t>
      </w:r>
      <w:r>
        <w:t xml:space="preserve">trị </w:t>
      </w:r>
      <w:r>
        <w:t xml:space="preserve">sức </w:t>
      </w:r>
      <w:r>
        <w:t xml:space="preserve">lao </w:t>
      </w:r>
      <w:r>
        <w:t xml:space="preserve">động </w:t>
      </w:r>
      <w:r>
        <w:t xml:space="preserve">của </w:t>
      </w:r>
      <w:r>
        <w:t xml:space="preserve">họ. </w:t>
      </w:r>
      <w:r>
        <w:rPr>
          <w:i/>
        </w:rPr>
        <w:t xml:space="preserve">Giá </w:t>
      </w:r>
      <w:r>
        <w:rPr>
          <w:i/>
        </w:rPr>
        <w:t xml:space="preserve">trị </w:t>
      </w:r>
      <w:r>
        <w:rPr>
          <w:i/>
        </w:rPr>
        <w:t xml:space="preserve">thăng </w:t>
      </w:r>
      <w:r>
        <w:rPr>
          <w:i/>
        </w:rPr>
        <w:t xml:space="preserve">dư </w:t>
      </w:r>
      <w:r>
        <w:t xml:space="preserve">tạo </w:t>
      </w:r>
      <w:r>
        <w:rPr>
          <w:i/>
        </w:rPr>
        <w:t xml:space="preserve">ra </w:t>
      </w:r>
      <w:r>
        <w:rPr>
          <w:i/>
        </w:rPr>
        <w:t xml:space="preserve">lợi </w:t>
      </w:r>
      <w:r>
        <w:rPr>
          <w:i/>
        </w:rPr>
        <w:t xml:space="preserve">nhuận </w:t>
      </w:r>
      <w:r>
        <w:t xml:space="preserve">của </w:t>
      </w:r>
      <w:r>
        <w:rPr>
          <w:i/>
        </w:rPr>
        <w:t xml:space="preserve">tư </w:t>
      </w:r>
      <w:r>
        <w:rPr>
          <w:i/>
        </w:rPr>
        <w:t xml:space="preserve">bán.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trị </w:t>
      </w:r>
      <w:r>
        <w:rPr>
          <w:b/>
        </w:rPr>
        <w:t xml:space="preserve">trao </w:t>
      </w:r>
      <w:r>
        <w:rPr>
          <w:b/>
        </w:rPr>
        <w:t xml:space="preserve">đổi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giá </w:t>
      </w:r>
      <w:r>
        <w:t xml:space="preserve">trị, </w:t>
      </w:r>
      <w:r>
        <w:t xml:space="preserve">thể </w:t>
      </w:r>
      <w:r>
        <w:t xml:space="preserve">hiện </w:t>
      </w:r>
      <w:r>
        <w:t xml:space="preserve">ở </w:t>
      </w:r>
      <w:r>
        <w:t xml:space="preserve">tỉ </w:t>
      </w:r>
      <w:r>
        <w:t xml:space="preserve">lệ </w:t>
      </w:r>
      <w:r>
        <w:t xml:space="preserve">trao </w:t>
      </w:r>
      <w:r>
        <w:t xml:space="preserve">đổi </w:t>
      </w:r>
      <w:r>
        <w:t xml:space="preserve">giữa </w:t>
      </w:r>
      <w:r>
        <w:t xml:space="preserve">hàng </w:t>
      </w:r>
      <w:r>
        <w:t xml:space="preserve">hoá </w:t>
      </w:r>
      <w:r>
        <w:t xml:space="preserve">này </w:t>
      </w:r>
      <w:r>
        <w:t xml:space="preserve">với </w:t>
      </w:r>
      <w:r>
        <w:t xml:space="preserve">hàng </w:t>
      </w:r>
      <w:r>
        <w:t xml:space="preserve">hoá </w:t>
      </w:r>
      <w:r>
        <w:t xml:space="preserve">khác.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trị </w:t>
      </w:r>
      <w:r>
        <w:rPr>
          <w:b/>
        </w:rPr>
        <w:t xml:space="preserve">tuyệt </w:t>
      </w:r>
      <w:r>
        <w:rPr>
          <w:b/>
        </w:rPr>
        <w:t xml:space="preserve">đối </w:t>
      </w:r>
      <w:r>
        <w:rPr>
          <w:i/>
        </w:rPr>
        <w:t xml:space="preserve">danh từ </w:t>
      </w:r>
      <w:r>
        <w:t xml:space="preserve">Số </w:t>
      </w:r>
      <w:r>
        <w:t xml:space="preserve">bằng </w:t>
      </w:r>
      <w:r>
        <w:t xml:space="preserve">chính </w:t>
      </w:r>
      <w:r>
        <w:t xml:space="preserve">một </w:t>
      </w:r>
      <w:r>
        <w:t xml:space="preserve">số </w:t>
      </w:r>
      <w:r>
        <w:t xml:space="preserve">thực </w:t>
      </w:r>
      <w:r>
        <w:t xml:space="preserve">đã </w:t>
      </w:r>
      <w:r>
        <w:t xml:space="preserve">cho </w:t>
      </w:r>
      <w:r>
        <w:t xml:space="preserve">nếu </w:t>
      </w:r>
      <w:r>
        <w:t xml:space="preserve">nó </w:t>
      </w:r>
      <w:r>
        <w:t xml:space="preserve">là </w:t>
      </w:r>
      <w:r>
        <w:t xml:space="preserve">số </w:t>
      </w:r>
      <w:r>
        <w:t xml:space="preserve">dương </w:t>
      </w:r>
      <w:r>
        <w:t xml:space="preserve">(hoặc </w:t>
      </w:r>
      <w:r>
        <w:t xml:space="preserve">là </w:t>
      </w:r>
      <w:r>
        <w:t xml:space="preserve">số </w:t>
      </w:r>
      <w:r>
        <w:t xml:space="preserve">0), </w:t>
      </w:r>
      <w:r>
        <w:t xml:space="preserve">bằng </w:t>
      </w:r>
      <w:r>
        <w:t xml:space="preserve">số </w:t>
      </w:r>
      <w:r>
        <w:t xml:space="preserve">đối </w:t>
      </w:r>
      <w:r>
        <w:t xml:space="preserve">của </w:t>
      </w:r>
      <w:r>
        <w:t xml:space="preserve">nó </w:t>
      </w:r>
      <w:r>
        <w:t xml:space="preserve">nếu </w:t>
      </w:r>
      <w:r>
        <w:t xml:space="preserve">nó </w:t>
      </w:r>
      <w:r>
        <w:t xml:space="preserve">là </w:t>
      </w:r>
      <w:r>
        <w:t xml:space="preserve">số </w:t>
      </w:r>
      <w:r>
        <w:t xml:space="preserve">âm.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vốn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những </w:t>
      </w:r>
      <w:r>
        <w:t xml:space="preserve">chi </w:t>
      </w:r>
      <w:r>
        <w:t xml:space="preserve">phí </w:t>
      </w:r>
      <w:r>
        <w:t xml:space="preserve">tính </w:t>
      </w:r>
      <w:r>
        <w:t xml:space="preserve">thành </w:t>
      </w:r>
      <w:r>
        <w:t xml:space="preserve">tiền </w:t>
      </w:r>
      <w:r>
        <w:t xml:space="preserve">cho </w:t>
      </w:r>
      <w:r>
        <w:t xml:space="preserve">một </w:t>
      </w:r>
      <w:r>
        <w:t xml:space="preserve">món </w:t>
      </w:r>
      <w:r>
        <w:t xml:space="preserve">hàng </w:t>
      </w:r>
      <w:r>
        <w:t xml:space="preserve">mua </w:t>
      </w:r>
      <w:r>
        <w:t xml:space="preserve">vào </w:t>
      </w:r>
      <w:r>
        <w:t xml:space="preserve">trước </w:t>
      </w:r>
      <w:r>
        <w:t xml:space="preserve">khi </w:t>
      </w:r>
      <w:r>
        <w:t xml:space="preserve">bán </w:t>
      </w:r>
      <w:r>
        <w:t xml:space="preserve">đi </w:t>
      </w:r>
      <w:r>
        <w:t xml:space="preserve">để </w:t>
      </w:r>
      <w:r>
        <w:t xml:space="preserve">lấy </w:t>
      </w:r>
      <w:r>
        <w:t xml:space="preserve">lãi. </w:t>
      </w:r>
      <w:r>
        <w:br/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dân </w:t>
      </w:r>
      <w:r>
        <w:t xml:space="preserve">gian </w:t>
      </w:r>
      <w:r>
        <w:t xml:space="preserve">ở </w:t>
      </w:r>
      <w:r>
        <w:t xml:space="preserve">miền </w:t>
      </w:r>
      <w:r>
        <w:t xml:space="preserve">Nam </w:t>
      </w:r>
      <w:r>
        <w:t xml:space="preserve">Việt </w:t>
      </w:r>
      <w:r>
        <w:t xml:space="preserve">Nam </w:t>
      </w:r>
      <w:r>
        <w:t xml:space="preserve">để </w:t>
      </w:r>
      <w:r>
        <w:t xml:space="preserve">đong </w:t>
      </w:r>
      <w:r>
        <w:t xml:space="preserve">hạt </w:t>
      </w:r>
      <w:r>
        <w:t xml:space="preserve">rời, </w:t>
      </w:r>
      <w:r>
        <w:t xml:space="preserve">bằng </w:t>
      </w:r>
      <w:r>
        <w:t xml:space="preserve">khoảng </w:t>
      </w:r>
      <w:r>
        <w:t xml:space="preserve">35 </w:t>
      </w:r>
      <w:r>
        <w:t xml:space="preserve">- </w:t>
      </w:r>
      <w:r>
        <w:t xml:space="preserve">40 </w:t>
      </w:r>
      <w:r>
        <w:t xml:space="preserve">lít. </w:t>
      </w:r>
      <w:r>
        <w:t xml:space="preserve">Một </w:t>
      </w:r>
      <w:r>
        <w:t xml:space="preserve">gia </w:t>
      </w:r>
      <w:r>
        <w:t xml:space="preserve">lúa. </w:t>
      </w:r>
      <w:r>
        <w:br/>
      </w:r>
      <w:r>
        <w:rPr>
          <w:b/>
        </w:rPr>
        <w:t xml:space="preserve">giác, </w:t>
      </w:r>
      <w:r>
        <w:rPr>
          <w:i/>
        </w:rPr>
        <w:t xml:space="preserve">danh từ </w:t>
      </w:r>
      <w:r>
        <w:t xml:space="preserve">(ph.; </w:t>
      </w:r>
      <w:r>
        <w:t xml:space="preserve">cũ). </w:t>
      </w:r>
      <w:r>
        <w:t xml:space="preserve">Hào </w:t>
      </w:r>
      <w:r>
        <w:t xml:space="preserve">(bạc). </w:t>
      </w:r>
      <w:r>
        <w:br/>
      </w:r>
      <w:r>
        <w:rPr>
          <w:b/>
        </w:rPr>
        <w:t xml:space="preserve">giác,d. </w:t>
      </w:r>
      <w:r>
        <w:t xml:space="preserve">(ph).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ngày; </w:t>
      </w:r>
      <w:r>
        <w:t xml:space="preserve">lúc. </w:t>
      </w:r>
      <w:r>
        <w:rPr>
          <w:i/>
        </w:rPr>
        <w:t xml:space="preserve">Giác </w:t>
      </w:r>
      <w:r>
        <w:t xml:space="preserve">trưa </w:t>
      </w:r>
      <w:r>
        <w:t xml:space="preserve">có </w:t>
      </w:r>
      <w:r>
        <w:rPr>
          <w:i/>
        </w:rPr>
        <w:t xml:space="preserve">người </w:t>
      </w:r>
      <w:r>
        <w:rPr>
          <w:i/>
        </w:rPr>
        <w:t xml:space="preserve">hỏi. </w:t>
      </w:r>
      <w:r>
        <w:rPr>
          <w:i/>
        </w:rPr>
        <w:t xml:space="preserve">Vào </w:t>
      </w:r>
      <w:r>
        <w:rPr>
          <w:i/>
        </w:rPr>
        <w:t xml:space="preserve">giác </w:t>
      </w:r>
      <w:r>
        <w:rPr>
          <w:i/>
        </w:rPr>
        <w:t xml:space="preserve">đó </w:t>
      </w:r>
      <w:r>
        <w:rPr>
          <w:i/>
        </w:rPr>
        <w:t xml:space="preserve">không </w:t>
      </w:r>
      <w:r>
        <w:t xml:space="preserve">có </w:t>
      </w:r>
      <w:r>
        <w:rPr>
          <w:i/>
        </w:rPr>
        <w:t xml:space="preserve">ai. </w:t>
      </w:r>
      <w:r>
        <w:br/>
      </w:r>
      <w:r>
        <w:rPr>
          <w:b/>
        </w:rPr>
        <w:t xml:space="preserve">giác,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máu </w:t>
      </w:r>
      <w:r>
        <w:t xml:space="preserve">tụ </w:t>
      </w:r>
      <w:r>
        <w:t xml:space="preserve">lại </w:t>
      </w:r>
      <w:r>
        <w:t xml:space="preserve">một </w:t>
      </w:r>
      <w:r>
        <w:t xml:space="preserve">chỗ </w:t>
      </w:r>
      <w:r>
        <w:t xml:space="preserve">hoặc </w:t>
      </w:r>
      <w:r>
        <w:t xml:space="preserve">bị </w:t>
      </w:r>
      <w:r>
        <w:t xml:space="preserve">hút </w:t>
      </w:r>
      <w:r>
        <w:t xml:space="preserve">ra </w:t>
      </w:r>
      <w:r>
        <w:t xml:space="preserve">một </w:t>
      </w:r>
      <w:r>
        <w:t xml:space="preserve">ít </w:t>
      </w:r>
      <w:r>
        <w:t xml:space="preserve">ở </w:t>
      </w:r>
      <w:r>
        <w:t xml:space="preserve">chỗ </w:t>
      </w:r>
      <w:r>
        <w:t xml:space="preserve">đã </w:t>
      </w:r>
      <w:r>
        <w:t xml:space="preserve">chích </w:t>
      </w:r>
      <w:r>
        <w:t xml:space="preserve">nhế, </w:t>
      </w:r>
      <w:r>
        <w:t xml:space="preserve">bằng </w:t>
      </w:r>
      <w:r>
        <w:t xml:space="preserve">cách </w:t>
      </w:r>
      <w:r>
        <w:t xml:space="preserve">úp </w:t>
      </w:r>
      <w:r>
        <w:t xml:space="preserve">sát </w:t>
      </w:r>
      <w:r>
        <w:t xml:space="preserve">vào </w:t>
      </w:r>
      <w:r>
        <w:t xml:space="preserve">đó </w:t>
      </w:r>
      <w:r>
        <w:t xml:space="preserve">một </w:t>
      </w:r>
      <w:r>
        <w:t xml:space="preserve">dụng </w:t>
      </w:r>
      <w:r>
        <w:t xml:space="preserve">cụ </w:t>
      </w:r>
      <w:r>
        <w:t xml:space="preserve">hình </w:t>
      </w:r>
      <w:r>
        <w:t xml:space="preserve">chén </w:t>
      </w:r>
      <w:r>
        <w:t xml:space="preserve">thắt </w:t>
      </w:r>
      <w:r>
        <w:t xml:space="preserve">miệng </w:t>
      </w:r>
      <w:r>
        <w:t xml:space="preserve">(bầu </w:t>
      </w:r>
      <w:r>
        <w:t xml:space="preserve">giác) </w:t>
      </w:r>
      <w:r>
        <w:t xml:space="preserve">hoặc </w:t>
      </w:r>
      <w:r>
        <w:t xml:space="preserve">hình </w:t>
      </w:r>
      <w:r>
        <w:t xml:space="preserve">ống </w:t>
      </w:r>
      <w:r>
        <w:t xml:space="preserve">(ống </w:t>
      </w:r>
      <w:r>
        <w:t xml:space="preserve">giác) </w:t>
      </w:r>
      <w:r>
        <w:t xml:space="preserve">đã </w:t>
      </w:r>
      <w:r>
        <w:t xml:space="preserve">được </w:t>
      </w:r>
      <w:r>
        <w:t xml:space="preserve">đốt </w:t>
      </w:r>
      <w:r>
        <w:t xml:space="preserve">lửa </w:t>
      </w:r>
      <w:r>
        <w:t xml:space="preserve">bên </w:t>
      </w:r>
      <w:r>
        <w:t xml:space="preserve">trong </w:t>
      </w:r>
      <w:r>
        <w:t xml:space="preserve">(một </w:t>
      </w:r>
      <w:r>
        <w:t xml:space="preserve">phương </w:t>
      </w:r>
      <w:r>
        <w:t xml:space="preserve">pháp </w:t>
      </w:r>
      <w:r>
        <w:t xml:space="preserve">chữa </w:t>
      </w:r>
      <w:r>
        <w:t xml:space="preserve">bệnh </w:t>
      </w:r>
      <w:r>
        <w:t xml:space="preserve">dân </w:t>
      </w:r>
      <w:r>
        <w:t xml:space="preserve">gian). </w:t>
      </w:r>
      <w:r>
        <w:rPr>
          <w:i/>
        </w:rPr>
        <w:t xml:space="preserve">Đí </w:t>
      </w:r>
      <w:r>
        <w:rPr>
          <w:i/>
        </w:rPr>
        <w:t xml:space="preserve">giác </w:t>
      </w:r>
      <w:r>
        <w:rPr>
          <w:i/>
        </w:rPr>
        <w:t xml:space="preserve">sắm </w:t>
      </w:r>
      <w:r>
        <w:rPr>
          <w:i/>
        </w:rPr>
        <w:t xml:space="preserve">bầu, </w:t>
      </w:r>
      <w:r>
        <w:rPr>
          <w:i/>
        </w:rPr>
        <w:t xml:space="preserve">đi </w:t>
      </w:r>
      <w:r>
        <w:rPr>
          <w:i/>
        </w:rPr>
        <w:t xml:space="preserve">câu </w:t>
      </w:r>
      <w:r>
        <w:rPr>
          <w:i/>
        </w:rPr>
        <w:t xml:space="preserve">sắm </w:t>
      </w:r>
      <w:r>
        <w:rPr>
          <w:i/>
        </w:rPr>
        <w:t xml:space="preserve">giỏ </w:t>
      </w:r>
      <w:r>
        <w:t xml:space="preserve">(tục ngữ). </w:t>
      </w:r>
      <w:r>
        <w:br/>
      </w:r>
      <w:r>
        <w:rPr>
          <w:b/>
        </w:rPr>
        <w:t xml:space="preserve">giác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(¡d.). </w:t>
      </w:r>
      <w:r>
        <w:t xml:space="preserve">Độ </w:t>
      </w:r>
      <w:r>
        <w:t xml:space="preserve">rộng </w:t>
      </w:r>
      <w:r>
        <w:t xml:space="preserve">hẹp </w:t>
      </w:r>
      <w:r>
        <w:t xml:space="preserve">của </w:t>
      </w:r>
      <w:r>
        <w:t xml:space="preserve">một </w:t>
      </w:r>
      <w:r>
        <w:t xml:space="preserve">góc. </w:t>
      </w:r>
      <w:r>
        <w:rPr>
          <w:b/>
        </w:rPr>
        <w:t xml:space="preserve">2 </w:t>
      </w:r>
      <w:r>
        <w:t xml:space="preserve">(cũ). </w:t>
      </w:r>
      <w:r>
        <w:t xml:space="preserve">Góc </w:t>
      </w:r>
      <w:r>
        <w:t xml:space="preserve">độ. </w:t>
      </w:r>
      <w:r>
        <w:rPr>
          <w:i/>
        </w:rPr>
        <w:t xml:space="preserve">Nhìn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theo </w:t>
      </w:r>
      <w:r>
        <w:t xml:space="preserve">những </w:t>
      </w:r>
      <w:r>
        <w:rPr>
          <w:i/>
        </w:rPr>
        <w:t xml:space="preserve">giác </w:t>
      </w:r>
      <w:r>
        <w:rPr>
          <w:i/>
        </w:rPr>
        <w:t xml:space="preserve">độ </w:t>
      </w:r>
      <w:r>
        <w:rPr>
          <w:i/>
        </w:rPr>
        <w:t xml:space="preserve">khác </w:t>
      </w:r>
      <w:r>
        <w:rPr>
          <w:i/>
        </w:rPr>
        <w:t xml:space="preserve">nhau. </w:t>
      </w:r>
      <w:r>
        <w:br w:type="page"/>
      </w:r>
      <w:r>
        <w:rPr>
          <w:b/>
        </w:rPr>
        <w:t xml:space="preserve">giác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đo </w:t>
      </w:r>
      <w:r>
        <w:t xml:space="preserve">góc </w:t>
      </w:r>
      <w:r>
        <w:t xml:space="preserve">nhị </w:t>
      </w:r>
      <w:r>
        <w:t xml:space="preserve">diện </w:t>
      </w:r>
      <w:r>
        <w:t xml:space="preserve">giữa </w:t>
      </w:r>
      <w:r>
        <w:t xml:space="preserve">hai </w:t>
      </w:r>
      <w:r>
        <w:t xml:space="preserve">mặt </w:t>
      </w:r>
      <w:r>
        <w:t xml:space="preserve">phẳng </w:t>
      </w:r>
      <w:r>
        <w:t xml:space="preserve">nhẫn </w:t>
      </w:r>
      <w:r>
        <w:t xml:space="preserve">bóng </w:t>
      </w:r>
      <w:r>
        <w:t xml:space="preserve">của </w:t>
      </w:r>
      <w:r>
        <w:t xml:space="preserve">các </w:t>
      </w:r>
      <w:r>
        <w:t xml:space="preserve">vậtrăn. </w:t>
      </w:r>
      <w:r>
        <w:br/>
      </w:r>
      <w:r>
        <w:rPr>
          <w:b/>
        </w:rPr>
        <w:t xml:space="preserve">giác </w:t>
      </w:r>
      <w:r>
        <w:rPr>
          <w:b/>
        </w:rPr>
        <w:t xml:space="preserve">mạc </w:t>
      </w:r>
      <w:r>
        <w:rPr>
          <w:i/>
        </w:rPr>
        <w:t xml:space="preserve">danh từ </w:t>
      </w:r>
      <w:r>
        <w:t xml:space="preserve">Phần </w:t>
      </w:r>
      <w:r>
        <w:t xml:space="preserve">trong </w:t>
      </w:r>
      <w:r>
        <w:t xml:space="preserve">suốt </w:t>
      </w:r>
      <w:r>
        <w:t xml:space="preserve">của </w:t>
      </w:r>
      <w:r>
        <w:t xml:space="preserve">màng </w:t>
      </w:r>
      <w:r>
        <w:t xml:space="preserve">cứng </w:t>
      </w:r>
      <w:r>
        <w:t xml:space="preserve">của </w:t>
      </w:r>
      <w:r>
        <w:t xml:space="preserve">mắt, </w:t>
      </w:r>
      <w:r>
        <w:t xml:space="preserve">ở </w:t>
      </w:r>
      <w:r>
        <w:t xml:space="preserve">phía </w:t>
      </w:r>
      <w:r>
        <w:t xml:space="preserve">trước </w:t>
      </w:r>
      <w:r>
        <w:t xml:space="preserve">con </w:t>
      </w:r>
      <w:r>
        <w:t xml:space="preserve">ngươi. </w:t>
      </w:r>
      <w:r>
        <w:br/>
      </w:r>
      <w:r>
        <w:rPr>
          <w:b/>
        </w:rPr>
        <w:t xml:space="preserve">giác </w:t>
      </w:r>
      <w:r>
        <w:rPr>
          <w:b/>
        </w:rPr>
        <w:t xml:space="preserve">ngộ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Hiểu </w:t>
      </w:r>
      <w:r>
        <w:t xml:space="preserve">ra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hiểu </w:t>
      </w:r>
      <w:r>
        <w:t xml:space="preserve">ra </w:t>
      </w:r>
      <w:r>
        <w:t xml:space="preserve">lẽ </w:t>
      </w:r>
      <w:r>
        <w:t xml:space="preserve">phải </w:t>
      </w:r>
      <w:r>
        <w:t xml:space="preserve">trái </w:t>
      </w:r>
      <w:r>
        <w:t xml:space="preserve">và </w:t>
      </w:r>
      <w:r>
        <w:t xml:space="preserve">tự </w:t>
      </w:r>
      <w:r>
        <w:t xml:space="preserve">giác </w:t>
      </w:r>
      <w:r>
        <w:t xml:space="preserve">đi </w:t>
      </w:r>
      <w:r>
        <w:t xml:space="preserve">theo </w:t>
      </w:r>
      <w:r>
        <w:t xml:space="preserve">cái </w:t>
      </w:r>
      <w:r>
        <w:t xml:space="preserve">đúng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chính </w:t>
      </w:r>
      <w:r>
        <w:t xml:space="preserve">trị). </w:t>
      </w:r>
      <w:r>
        <w:t xml:space="preserve">Sớm </w:t>
      </w:r>
      <w:r>
        <w:t xml:space="preserve">giác </w:t>
      </w:r>
      <w:r>
        <w:t xml:space="preserve">ngộ </w:t>
      </w:r>
      <w:r>
        <w:t xml:space="preserve">uà </w:t>
      </w:r>
      <w:r>
        <w:t xml:space="preserve">tham </w:t>
      </w:r>
      <w:r>
        <w:t xml:space="preserve">gia </w:t>
      </w:r>
      <w:r>
        <w:rPr>
          <w:i/>
        </w:rPr>
        <w:t xml:space="preserve">cách </w:t>
      </w:r>
      <w:r>
        <w:rPr>
          <w:i/>
        </w:rPr>
        <w:t xml:space="preserve">mạng. </w:t>
      </w:r>
      <w:r>
        <w:t xml:space="preserve">Trình </w:t>
      </w:r>
      <w:r>
        <w:t xml:space="preserve">độ </w:t>
      </w:r>
      <w:r>
        <w:t xml:space="preserve">giác </w:t>
      </w:r>
      <w:r>
        <w:t xml:space="preserve">ngộ. </w:t>
      </w:r>
      <w:r>
        <w:br/>
      </w:r>
      <w:r>
        <w:rPr>
          <w:b/>
        </w:rPr>
        <w:t xml:space="preserve">giác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chuyên </w:t>
      </w:r>
      <w:r>
        <w:t xml:space="preserve">tiếp </w:t>
      </w:r>
      <w:r>
        <w:t xml:space="preserve">nhận </w:t>
      </w:r>
      <w:r>
        <w:t xml:space="preserve">những </w:t>
      </w:r>
      <w:r>
        <w:t xml:space="preserve">kích </w:t>
      </w:r>
      <w:r>
        <w:t xml:space="preserve">thích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như </w:t>
      </w:r>
      <w:r>
        <w:t xml:space="preserve">ánh </w:t>
      </w:r>
      <w:r>
        <w:t xml:space="preserve">sáng, </w:t>
      </w:r>
      <w:r>
        <w:t xml:space="preserve">màu </w:t>
      </w:r>
      <w:r>
        <w:t xml:space="preserve">sắc, </w:t>
      </w:r>
      <w:r>
        <w:t xml:space="preserve">mùi </w:t>
      </w:r>
      <w:r>
        <w:t xml:space="preserve">vị, </w:t>
      </w:r>
      <w:r>
        <w:t xml:space="preserve">v.V.; </w:t>
      </w:r>
      <w:r>
        <w:t xml:space="preserve">cơ </w:t>
      </w:r>
      <w:r>
        <w:t xml:space="preserve">quan </w:t>
      </w:r>
      <w:r>
        <w:t xml:space="preserve">để </w:t>
      </w:r>
      <w:r>
        <w:t xml:space="preserve">cảm </w:t>
      </w:r>
      <w:r>
        <w:t xml:space="preserve">giác. </w:t>
      </w:r>
      <w:r>
        <w:t xml:space="preserve">Năm </w:t>
      </w:r>
      <w:r>
        <w:t xml:space="preserve">giác </w:t>
      </w:r>
      <w:r>
        <w:t xml:space="preserve">quan </w:t>
      </w:r>
      <w:r>
        <w:rPr>
          <w:i/>
        </w:rPr>
        <w:t xml:space="preserve">là </w:t>
      </w:r>
      <w:r>
        <w:t xml:space="preserve">thị </w:t>
      </w:r>
      <w:r>
        <w:t xml:space="preserve">giác, </w:t>
      </w:r>
      <w:r>
        <w:t xml:space="preserve">thính </w:t>
      </w:r>
      <w:r>
        <w:t xml:space="preserve">giác, </w:t>
      </w:r>
      <w:r>
        <w:t xml:space="preserve">xúc </w:t>
      </w:r>
      <w:r>
        <w:t xml:space="preserve">giác, </w:t>
      </w:r>
      <w:r>
        <w:t xml:space="preserve">uị </w:t>
      </w:r>
      <w:r>
        <w:t xml:space="preserve">giác, </w:t>
      </w:r>
      <w:r>
        <w:rPr>
          <w:i/>
        </w:rPr>
        <w:t xml:space="preserve">khứu </w:t>
      </w:r>
      <w:r>
        <w:t xml:space="preserve">giác. </w:t>
      </w:r>
      <w:r>
        <w:br/>
      </w:r>
      <w:r>
        <w:rPr>
          <w:b/>
        </w:rPr>
        <w:t xml:space="preserve">giác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Thư </w:t>
      </w:r>
      <w:r>
        <w:t xml:space="preserve">ngoại </w:t>
      </w:r>
      <w:r>
        <w:t xml:space="preserve">giao </w:t>
      </w:r>
      <w:r>
        <w:t xml:space="preserve">của </w:t>
      </w:r>
      <w:r>
        <w:t xml:space="preserve">chính </w:t>
      </w:r>
      <w:r>
        <w:t xml:space="preserve">phủ </w:t>
      </w:r>
      <w:r>
        <w:t xml:space="preserve">một </w:t>
      </w:r>
      <w:r>
        <w:t xml:space="preserve">nước </w:t>
      </w:r>
      <w:r>
        <w:t xml:space="preserve">gửi </w:t>
      </w:r>
      <w:r>
        <w:t xml:space="preserve">chính </w:t>
      </w:r>
      <w:r>
        <w:t xml:space="preserve">phủ </w:t>
      </w:r>
      <w:r>
        <w:t xml:space="preserve">nước </w:t>
      </w:r>
      <w:r>
        <w:t xml:space="preserve">khác </w:t>
      </w:r>
      <w:r>
        <w:t xml:space="preserve">để </w:t>
      </w:r>
      <w:r>
        <w:t xml:space="preserve">trình </w:t>
      </w:r>
      <w:r>
        <w:t xml:space="preserve">bày </w:t>
      </w:r>
      <w:r>
        <w:t xml:space="preserve">quan </w:t>
      </w:r>
      <w:r>
        <w:t xml:space="preserve">điểm </w:t>
      </w:r>
      <w:r>
        <w:t xml:space="preserve">của </w:t>
      </w:r>
      <w:r>
        <w:t xml:space="preserve">mình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và </w:t>
      </w:r>
      <w:r>
        <w:t xml:space="preserve">đưa </w:t>
      </w:r>
      <w:r>
        <w:t xml:space="preserve">ra </w:t>
      </w:r>
      <w:r>
        <w:t xml:space="preserve">cách </w:t>
      </w:r>
      <w:r>
        <w:t xml:space="preserve">giải </w:t>
      </w:r>
      <w:r>
        <w:t xml:space="preserve">quyết. </w:t>
      </w:r>
      <w:r>
        <w:br/>
      </w:r>
      <w:r>
        <w:rPr>
          <w:b/>
        </w:rPr>
        <w:t xml:space="preserve">giai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trai, </w:t>
      </w:r>
      <w:r>
        <w:br/>
      </w:r>
      <w:r>
        <w:rPr>
          <w:b/>
        </w:rPr>
        <w:t xml:space="preserve">giai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Tin </w:t>
      </w:r>
      <w:r>
        <w:t xml:space="preserve">lành, </w:t>
      </w:r>
      <w:r>
        <w:t xml:space="preserve">tin </w:t>
      </w:r>
      <w:r>
        <w:t xml:space="preserve">hay. </w:t>
      </w:r>
      <w:r>
        <w:br/>
      </w:r>
      <w:r>
        <w:rPr>
          <w:b/>
        </w:rPr>
        <w:t xml:space="preserve">giai </w:t>
      </w:r>
      <w:r>
        <w:rPr>
          <w:b/>
        </w:rPr>
        <w:t xml:space="preserve">cấp </w:t>
      </w:r>
      <w:r>
        <w:rPr>
          <w:i/>
        </w:rPr>
        <w:t xml:space="preserve">danh từ </w:t>
      </w:r>
      <w:r>
        <w:t xml:space="preserve">Tập </w:t>
      </w:r>
      <w:r>
        <w:t xml:space="preserve">đoàn </w:t>
      </w:r>
      <w:r>
        <w:t xml:space="preserve">người </w:t>
      </w:r>
      <w:r>
        <w:t xml:space="preserve">đông </w:t>
      </w:r>
      <w:r>
        <w:t xml:space="preserve">đảo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như </w:t>
      </w:r>
      <w:r>
        <w:t xml:space="preserve">nhau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sản </w:t>
      </w:r>
      <w:r>
        <w:t xml:space="preserve">xuất,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với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xuất, </w:t>
      </w:r>
      <w:r>
        <w:t xml:space="preserve">trong </w:t>
      </w:r>
      <w:r>
        <w:t xml:space="preserve">tổ </w:t>
      </w:r>
      <w:r>
        <w:t xml:space="preserve">chức </w:t>
      </w:r>
      <w:r>
        <w:t xml:space="preserve">lao </w:t>
      </w:r>
      <w:r>
        <w:t xml:space="preserve">động </w:t>
      </w:r>
      <w:r>
        <w:t xml:space="preserve">xã </w:t>
      </w:r>
      <w:r>
        <w:t xml:space="preserve">hội, </w:t>
      </w:r>
      <w:r>
        <w:t xml:space="preserve">trong </w:t>
      </w:r>
      <w:r>
        <w:t xml:space="preserve">sự </w:t>
      </w:r>
      <w:r>
        <w:t xml:space="preserve">hưởng </w:t>
      </w:r>
      <w:r>
        <w:t xml:space="preserve">thụ </w:t>
      </w:r>
      <w:r>
        <w:t xml:space="preserve">và </w:t>
      </w:r>
      <w:r>
        <w:t xml:space="preserve">do </w:t>
      </w:r>
      <w:r>
        <w:t xml:space="preserve">đó </w:t>
      </w:r>
      <w:r>
        <w:t xml:space="preserve">có </w:t>
      </w:r>
      <w:r>
        <w:t xml:space="preserve">quyền </w:t>
      </w:r>
      <w:r>
        <w:t xml:space="preserve">lợi </w:t>
      </w:r>
      <w:r>
        <w:t xml:space="preserve">chung,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những </w:t>
      </w:r>
      <w:r>
        <w:t xml:space="preserve">tập </w:t>
      </w:r>
      <w:r>
        <w:t xml:space="preserve">đoàn </w:t>
      </w:r>
      <w:r>
        <w:t xml:space="preserve">người </w:t>
      </w:r>
      <w:r>
        <w:t xml:space="preserve">khác. </w:t>
      </w:r>
      <w:r>
        <w:t xml:space="preserve">Xã </w:t>
      </w:r>
      <w:r>
        <w:t xml:space="preserve">hội </w:t>
      </w:r>
      <w:r>
        <w:t xml:space="preserve">có </w:t>
      </w:r>
      <w:r>
        <w:t xml:space="preserve">giai </w:t>
      </w:r>
      <w:r>
        <w:rPr>
          <w:i/>
        </w:rPr>
        <w:t xml:space="preserve">cấp. </w:t>
      </w:r>
      <w:r>
        <w:rPr>
          <w:i/>
        </w:rPr>
        <w:t xml:space="preserve">Giai </w:t>
      </w:r>
      <w:r>
        <w:rPr>
          <w:i/>
        </w:rPr>
        <w:t xml:space="preserve">cấp </w:t>
      </w:r>
      <w:r>
        <w:rPr>
          <w:i/>
        </w:rPr>
        <w:t xml:space="preserve">công </w:t>
      </w:r>
      <w:r>
        <w:t xml:space="preserve">nhân. </w:t>
      </w:r>
      <w:r>
        <w:t xml:space="preserve">Mâu </w:t>
      </w:r>
      <w:r>
        <w:rPr>
          <w:i/>
        </w:rPr>
        <w:t xml:space="preserve">thuẫn </w:t>
      </w:r>
      <w:r>
        <w:rPr>
          <w:i/>
        </w:rPr>
        <w:t xml:space="preserve">giai </w:t>
      </w:r>
      <w:r>
        <w:rPr>
          <w:i/>
        </w:rPr>
        <w:t xml:space="preserve">cấp. </w:t>
      </w:r>
      <w:r>
        <w:rPr>
          <w:i/>
        </w:rPr>
        <w:t xml:space="preserve">Đấu </w:t>
      </w:r>
      <w:r>
        <w:t xml:space="preserve">tranh </w:t>
      </w:r>
      <w:r>
        <w:t xml:space="preserve">giai </w:t>
      </w:r>
      <w:r>
        <w:t xml:space="preserve">cấp. </w:t>
      </w:r>
      <w:r>
        <w:br/>
      </w:r>
      <w:r>
        <w:rPr>
          <w:b/>
        </w:rPr>
        <w:t xml:space="preserve">giai </w:t>
      </w:r>
      <w:r>
        <w:rPr>
          <w:b/>
        </w:rPr>
        <w:t xml:space="preserve">cấp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Tính </w:t>
      </w:r>
      <w:r>
        <w:t xml:space="preserve">giai </w:t>
      </w:r>
      <w:r>
        <w:t xml:space="preserve">cấp. </w:t>
      </w:r>
      <w:r>
        <w:br/>
      </w:r>
      <w:r>
        <w:rPr>
          <w:b/>
        </w:rPr>
        <w:t xml:space="preserve">giai </w:t>
      </w:r>
      <w:r>
        <w:rPr>
          <w:b/>
        </w:rPr>
        <w:t xml:space="preserve">điệu </w:t>
      </w:r>
      <w:r>
        <w:rPr>
          <w:i/>
        </w:rPr>
        <w:t xml:space="preserve">danh từ </w:t>
      </w:r>
      <w:r>
        <w:t xml:space="preserve">Chuỗi </w:t>
      </w:r>
      <w:r>
        <w:t xml:space="preserve">âm </w:t>
      </w:r>
      <w:r>
        <w:t xml:space="preserve">thanh </w:t>
      </w:r>
      <w:r>
        <w:t xml:space="preserve">có </w:t>
      </w:r>
      <w:r>
        <w:t xml:space="preserve">tổ </w:t>
      </w:r>
      <w:r>
        <w:t xml:space="preserve">chức </w:t>
      </w:r>
      <w:r>
        <w:t xml:space="preserve">hoàn </w:t>
      </w:r>
      <w:r>
        <w:t xml:space="preserve">chỉnh </w:t>
      </w:r>
      <w:r>
        <w:t xml:space="preserve">về </w:t>
      </w:r>
      <w:r>
        <w:t xml:space="preserve">hình </w:t>
      </w:r>
      <w:r>
        <w:t xml:space="preserve">thức </w:t>
      </w:r>
      <w:r>
        <w:t xml:space="preserve">và </w:t>
      </w:r>
      <w:r>
        <w:t xml:space="preserve">nội </w:t>
      </w:r>
      <w:r>
        <w:t xml:space="preserve">dung. </w:t>
      </w:r>
      <w:r>
        <w:br/>
      </w:r>
      <w:r>
        <w:rPr>
          <w:b/>
        </w:rPr>
        <w:t xml:space="preserve">giai </w:t>
      </w:r>
      <w:r>
        <w:rPr>
          <w:b/>
        </w:rPr>
        <w:t xml:space="preserve">đoạn </w:t>
      </w:r>
      <w:r>
        <w:rPr>
          <w:i/>
        </w:rPr>
        <w:t xml:space="preserve">danh từ </w:t>
      </w:r>
      <w:r>
        <w:t xml:space="preserve">Phần </w:t>
      </w:r>
      <w:r>
        <w:t xml:space="preserve">thời </w:t>
      </w:r>
      <w:r>
        <w:t xml:space="preserve">gian </w:t>
      </w:r>
      <w:r>
        <w:t xml:space="preserve">trong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phát </w:t>
      </w:r>
      <w:r>
        <w:t xml:space="preserve">triển </w:t>
      </w:r>
      <w:r>
        <w:t xml:space="preserve">dài,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những </w:t>
      </w:r>
      <w:r>
        <w:t xml:space="preserve">phần </w:t>
      </w:r>
      <w:r>
        <w:t xml:space="preserve">thời </w:t>
      </w:r>
      <w:r>
        <w:t xml:space="preserve">gian </w:t>
      </w:r>
      <w:r>
        <w:t xml:space="preserve">khác </w:t>
      </w:r>
      <w:r>
        <w:t xml:space="preserve">bởi </w:t>
      </w:r>
      <w:r>
        <w:t xml:space="preserve">những </w:t>
      </w:r>
      <w:r>
        <w:t xml:space="preserve">hiện </w:t>
      </w:r>
      <w:r>
        <w:t xml:space="preserve">tượng,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riêng. </w:t>
      </w:r>
      <w:r>
        <w:t xml:space="preserve">Giai </w:t>
      </w:r>
      <w:r>
        <w:t xml:space="preserve">đoạn </w:t>
      </w:r>
      <w:r>
        <w:rPr>
          <w:i/>
        </w:rPr>
        <w:t xml:space="preserve">phát </w:t>
      </w:r>
      <w:r>
        <w:rPr>
          <w:i/>
        </w:rPr>
        <w:t xml:space="preserve">triển. </w:t>
      </w:r>
      <w:r>
        <w:t xml:space="preserve">Đốt </w:t>
      </w:r>
      <w:r>
        <w:t xml:space="preserve">cháy </w:t>
      </w:r>
      <w:r>
        <w:t xml:space="preserve">giai </w:t>
      </w:r>
      <w:r>
        <w:t xml:space="preserve">đoạn*. </w:t>
      </w:r>
      <w:r>
        <w:br/>
      </w:r>
      <w:r>
        <w:rPr>
          <w:b/>
        </w:rPr>
        <w:t xml:space="preserve">giai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giai </w:t>
      </w:r>
      <w:r>
        <w:t xml:space="preserve">kỳ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Ngày </w:t>
      </w:r>
      <w:r>
        <w:t xml:space="preserve">tốt; </w:t>
      </w:r>
      <w:r>
        <w:t xml:space="preserve">thường </w:t>
      </w:r>
      <w:r>
        <w:t xml:space="preserve">chỉ </w:t>
      </w:r>
      <w:r>
        <w:t xml:space="preserve">ngày </w:t>
      </w:r>
      <w:r>
        <w:t xml:space="preserve">cưới. </w:t>
      </w:r>
      <w:r>
        <w:br/>
      </w:r>
      <w:r>
        <w:rPr>
          <w:b/>
        </w:rPr>
        <w:t xml:space="preserve">giai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đẹp. </w:t>
      </w:r>
      <w:r>
        <w:t xml:space="preserve">Một </w:t>
      </w:r>
      <w:r>
        <w:t xml:space="preserve">giai </w:t>
      </w:r>
      <w:r>
        <w:t xml:space="preserve">nhân </w:t>
      </w:r>
      <w:r>
        <w:t xml:space="preserve">tuyệt </w:t>
      </w:r>
      <w:r>
        <w:rPr>
          <w:i/>
        </w:rPr>
        <w:t xml:space="preserve">thế. </w:t>
      </w:r>
      <w:r>
        <w:br/>
      </w:r>
      <w:r>
        <w:rPr>
          <w:b/>
        </w:rPr>
        <w:t xml:space="preserve">giai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(ít dùng). </w:t>
      </w:r>
      <w:r>
        <w:t xml:space="preserve">Tác </w:t>
      </w:r>
      <w:r>
        <w:t xml:space="preserve">phẩm </w:t>
      </w:r>
      <w:r>
        <w:t xml:space="preserve">hay, </w:t>
      </w:r>
      <w:r>
        <w:t xml:space="preserve">đẹp. </w:t>
      </w:r>
      <w:r>
        <w:br/>
      </w:r>
      <w:r>
        <w:rPr>
          <w:b/>
        </w:rPr>
        <w:t xml:space="preserve">giai </w:t>
      </w:r>
      <w:r>
        <w:rPr>
          <w:b/>
        </w:rPr>
        <w:t xml:space="preserve">tác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rPr>
          <w:i/>
        </w:rPr>
        <w:t xml:space="preserve">giai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giai </w:t>
      </w:r>
      <w:r>
        <w:rPr>
          <w:b/>
        </w:rPr>
        <w:t xml:space="preserve">tầng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Tầng </w:t>
      </w:r>
      <w:r>
        <w:t xml:space="preserve">lớp </w:t>
      </w:r>
      <w:r>
        <w:t xml:space="preserve">trong </w:t>
      </w:r>
      <w:r>
        <w:t xml:space="preserve">xã </w:t>
      </w:r>
      <w:r>
        <w:t xml:space="preserve">hội. </w:t>
      </w:r>
      <w:r>
        <w:rPr>
          <w:i/>
        </w:rPr>
        <w:t xml:space="preserve">Giai </w:t>
      </w:r>
      <w:r>
        <w:rPr>
          <w:i/>
        </w:rPr>
        <w:t xml:space="preserve">tầng </w:t>
      </w:r>
      <w:r>
        <w:t xml:space="preserve">trí </w:t>
      </w:r>
      <w:r>
        <w:rPr>
          <w:i/>
        </w:rPr>
        <w:t xml:space="preserve">thức. </w:t>
      </w:r>
      <w:r>
        <w:br/>
      </w:r>
      <w:r>
        <w:rPr>
          <w:b/>
        </w:rPr>
        <w:t xml:space="preserve">giai </w:t>
      </w:r>
      <w:r>
        <w:rPr>
          <w:b/>
        </w:rPr>
        <w:t xml:space="preserve">tế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Người </w:t>
      </w:r>
      <w:r>
        <w:t xml:space="preserve">rể </w:t>
      </w:r>
      <w:r>
        <w:t xml:space="preserve">quý. </w:t>
      </w:r>
      <w:r>
        <w:br/>
      </w:r>
      <w:r>
        <w:rPr>
          <w:b/>
        </w:rPr>
        <w:t xml:space="preserve">giai </w:t>
      </w:r>
      <w:r>
        <w:rPr>
          <w:b/>
        </w:rPr>
        <w:t xml:space="preserve">thoại </w:t>
      </w:r>
      <w:r>
        <w:rPr>
          <w:i/>
        </w:rPr>
        <w:t xml:space="preserve">danh từ </w:t>
      </w:r>
      <w:r>
        <w:t xml:space="preserve">Mẩu </w:t>
      </w:r>
      <w:r>
        <w:t xml:space="preserve">chuyện </w:t>
      </w:r>
      <w:r>
        <w:t xml:space="preserve">lí </w:t>
      </w:r>
      <w:r>
        <w:t xml:space="preserve">thú </w:t>
      </w:r>
      <w:r>
        <w:t xml:space="preserve">được </w:t>
      </w:r>
      <w:r>
        <w:t xml:space="preserve">lưu </w:t>
      </w:r>
      <w:r>
        <w:t xml:space="preserve">truyền </w:t>
      </w:r>
      <w:r>
        <w:t xml:space="preserve">rộng,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ít </w:t>
      </w:r>
      <w:r>
        <w:t xml:space="preserve">nhiều </w:t>
      </w:r>
      <w:r>
        <w:t xml:space="preserve">tới </w:t>
      </w:r>
      <w:r>
        <w:t xml:space="preserve">nhân </w:t>
      </w:r>
      <w:r>
        <w:t xml:space="preserve">vật </w:t>
      </w:r>
      <w:r>
        <w:t xml:space="preserve">có </w:t>
      </w:r>
      <w:r>
        <w:t xml:space="preserve">thật </w:t>
      </w:r>
      <w:r>
        <w:t xml:space="preserve">trong </w:t>
      </w:r>
      <w:r>
        <w:t xml:space="preserve">xã </w:t>
      </w:r>
      <w:r>
        <w:t xml:space="preserve">hội, </w:t>
      </w:r>
      <w:r>
        <w:t xml:space="preserve">trong </w:t>
      </w:r>
      <w:r>
        <w:t xml:space="preserve">lịch </w:t>
      </w:r>
      <w:r>
        <w:t xml:space="preserve">sử. </w:t>
      </w:r>
      <w:r>
        <w:rPr>
          <w:i/>
        </w:rPr>
        <w:t xml:space="preserve">Câu </w:t>
      </w:r>
      <w:r>
        <w:t xml:space="preserve">chuyện </w:t>
      </w:r>
      <w:r>
        <w:rPr>
          <w:i/>
        </w:rPr>
        <w:t xml:space="preserve">đã </w:t>
      </w:r>
      <w:r>
        <w:rPr>
          <w:i/>
        </w:rPr>
        <w:t xml:space="preserve">thành </w:t>
      </w:r>
      <w:r>
        <w:t xml:space="preserve">một </w:t>
      </w:r>
      <w:r>
        <w:t xml:space="preserve">giai </w:t>
      </w:r>
      <w:r>
        <w:t xml:space="preserve">thoại. </w:t>
      </w:r>
      <w:r>
        <w:br/>
      </w:r>
      <w:r>
        <w:rPr>
          <w:b/>
        </w:rPr>
        <w:t xml:space="preserve">giải, </w:t>
      </w:r>
      <w:r>
        <w:rPr>
          <w:i/>
        </w:rPr>
        <w:t xml:space="preserve">danh từ </w:t>
      </w:r>
      <w:r>
        <w:t xml:space="preserve">Rùa </w:t>
      </w:r>
      <w:r>
        <w:t xml:space="preserve">nước </w:t>
      </w:r>
      <w:r>
        <w:t xml:space="preserve">ngọt, </w:t>
      </w:r>
      <w:r>
        <w:t xml:space="preserve">trông </w:t>
      </w:r>
      <w:r>
        <w:t xml:space="preserve">giống </w:t>
      </w:r>
      <w:r>
        <w:t xml:space="preserve">con </w:t>
      </w:r>
      <w:r>
        <w:t xml:space="preserve">ba </w:t>
      </w:r>
      <w:r>
        <w:t xml:space="preserve">ba </w:t>
      </w:r>
      <w:r>
        <w:t xml:space="preserve">nhưng </w:t>
      </w:r>
      <w:r>
        <w:t xml:space="preserve">cỡ </w:t>
      </w:r>
      <w:r>
        <w:t xml:space="preserve">rất </w:t>
      </w:r>
      <w:r>
        <w:t xml:space="preserve">lớn, </w:t>
      </w:r>
      <w:r>
        <w:t xml:space="preserve">sống </w:t>
      </w:r>
      <w:r>
        <w:t xml:space="preserve">ở </w:t>
      </w:r>
      <w:r>
        <w:t xml:space="preserve">vực </w:t>
      </w:r>
      <w:r>
        <w:t xml:space="preserve">sâu. </w:t>
      </w:r>
      <w:r>
        <w:br/>
      </w:r>
      <w:r>
        <w:rPr>
          <w:b/>
        </w:rPr>
        <w:t xml:space="preserve">giải, </w:t>
      </w:r>
      <w:r>
        <w:rPr>
          <w:i/>
        </w:rPr>
        <w:t xml:space="preserve">danh từ </w:t>
      </w:r>
      <w:r>
        <w:t xml:space="preserve">Cái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tỉnh </w:t>
      </w:r>
      <w:r>
        <w:t xml:space="preserve">thần </w:t>
      </w:r>
      <w:r>
        <w:t xml:space="preserve">hoặc </w:t>
      </w:r>
      <w:r>
        <w:t xml:space="preserve">vật </w:t>
      </w:r>
      <w:r>
        <w:t xml:space="preserve">chất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người </w:t>
      </w:r>
      <w:r>
        <w:t xml:space="preserve">hay </w:t>
      </w:r>
      <w:r>
        <w:t xml:space="preserve">đơn </w:t>
      </w:r>
      <w:r>
        <w:t xml:space="preserve">vị </w:t>
      </w:r>
      <w:r>
        <w:t xml:space="preserve">đạt </w:t>
      </w:r>
      <w:r>
        <w:t xml:space="preserve">thành </w:t>
      </w:r>
      <w:r>
        <w:t xml:space="preserve">tích </w:t>
      </w:r>
      <w:r>
        <w:t xml:space="preserve">cao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cuộc </w:t>
      </w:r>
      <w:r>
        <w:t xml:space="preserve">thi, </w:t>
      </w:r>
      <w:r>
        <w:t xml:space="preserve">hay </w:t>
      </w:r>
      <w:r>
        <w:t xml:space="preserve">thắng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trò </w:t>
      </w:r>
      <w:r>
        <w:t xml:space="preserve">chơi. </w:t>
      </w:r>
      <w:r>
        <w:rPr>
          <w:i/>
        </w:rPr>
        <w:t xml:space="preserve">Giải </w:t>
      </w:r>
      <w:r>
        <w:t xml:space="preserve">thi </w:t>
      </w:r>
      <w:r>
        <w:t xml:space="preserve">đua. </w:t>
      </w:r>
      <w:r>
        <w:t xml:space="preserve">Giải </w:t>
      </w:r>
      <w:r>
        <w:t xml:space="preserve">uô </w:t>
      </w:r>
      <w:r>
        <w:t xml:space="preserve">địch </w:t>
      </w:r>
      <w:r>
        <w:rPr>
          <w:i/>
        </w:rPr>
        <w:t xml:space="preserve">bóng </w:t>
      </w:r>
      <w:r>
        <w:rPr>
          <w:i/>
        </w:rPr>
        <w:t xml:space="preserve">bàn </w:t>
      </w:r>
      <w:r>
        <w:t xml:space="preserve">toàn </w:t>
      </w:r>
      <w:r>
        <w:rPr>
          <w:i/>
        </w:rPr>
        <w:t xml:space="preserve">quốc. </w:t>
      </w:r>
      <w:r>
        <w:rPr>
          <w:i/>
        </w:rPr>
        <w:t xml:space="preserve">Giải </w:t>
      </w:r>
      <w:r>
        <w:t xml:space="preserve">nhất </w:t>
      </w:r>
      <w:r>
        <w:rPr>
          <w:i/>
        </w:rPr>
        <w:t xml:space="preserve">thi </w:t>
      </w:r>
      <w:r>
        <w:t xml:space="preserve">uiết </w:t>
      </w:r>
      <w:r>
        <w:t xml:space="preserve">truyện </w:t>
      </w:r>
      <w:r>
        <w:t xml:space="preserve">ngắn. </w:t>
      </w:r>
      <w:r>
        <w:t xml:space="preserve">Giật </w:t>
      </w:r>
      <w:r>
        <w:t xml:space="preserve">giải. </w:t>
      </w:r>
      <w:r>
        <w:t xml:space="preserve">Trúng </w:t>
      </w:r>
      <w:r>
        <w:rPr>
          <w:i/>
        </w:rPr>
        <w:t xml:space="preserve">số </w:t>
      </w:r>
      <w:r>
        <w:rPr>
          <w:i/>
        </w:rPr>
        <w:t xml:space="preserve">giải </w:t>
      </w:r>
      <w:r>
        <w:rPr>
          <w:i/>
        </w:rPr>
        <w:t xml:space="preserve">đặc </w:t>
      </w:r>
      <w:r>
        <w:rPr>
          <w:i/>
        </w:rPr>
        <w:t xml:space="preserve">biệt. </w:t>
      </w:r>
      <w:r>
        <w:br/>
      </w:r>
      <w:r>
        <w:rPr>
          <w:b/>
        </w:rPr>
        <w:t xml:space="preserve">giải;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trải. </w:t>
      </w:r>
      <w:r>
        <w:br/>
      </w:r>
      <w:r>
        <w:rPr>
          <w:b/>
        </w:rPr>
        <w:t xml:space="preserve">giải, </w:t>
      </w:r>
      <w:r>
        <w:rPr>
          <w:i/>
        </w:rPr>
        <w:t xml:space="preserve">động từ </w:t>
      </w:r>
      <w:r>
        <w:t xml:space="preserve">Đi </w:t>
      </w:r>
      <w:r>
        <w:t xml:space="preserve">kèm </w:t>
      </w:r>
      <w:r>
        <w:t xml:space="preserve">theo </w:t>
      </w:r>
      <w:r>
        <w:t xml:space="preserve">để </w:t>
      </w:r>
      <w:r>
        <w:t xml:space="preserve">đưa </w:t>
      </w:r>
      <w:r>
        <w:t xml:space="preserve">đến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bằng </w:t>
      </w:r>
      <w:r>
        <w:t xml:space="preserve">cách </w:t>
      </w:r>
      <w:r>
        <w:t xml:space="preserve">cưỡng </w:t>
      </w:r>
      <w:r>
        <w:t xml:space="preserve">bức. </w:t>
      </w:r>
      <w:r>
        <w:t xml:space="preserve">Giải </w:t>
      </w:r>
      <w:r>
        <w:t xml:space="preserve">tù </w:t>
      </w:r>
      <w:r>
        <w:t xml:space="preserve">binh. </w:t>
      </w:r>
      <w:r>
        <w:br/>
      </w:r>
      <w:r>
        <w:rPr>
          <w:b/>
        </w:rPr>
        <w:t xml:space="preserve">giải;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Làm </w:t>
      </w:r>
      <w:r>
        <w:t xml:space="preserve">cho </w:t>
      </w:r>
      <w:r>
        <w:t xml:space="preserve">thoát </w:t>
      </w:r>
      <w:r>
        <w:t xml:space="preserve">được </w:t>
      </w:r>
      <w:r>
        <w:t xml:space="preserve">cái </w:t>
      </w:r>
      <w:r>
        <w:t xml:space="preserve">đang </w:t>
      </w:r>
      <w:r>
        <w:t xml:space="preserve">trói </w:t>
      </w:r>
      <w:r>
        <w:t xml:space="preserve">buộc, </w:t>
      </w:r>
      <w:r>
        <w:t xml:space="preserve">hạn </w:t>
      </w:r>
      <w:r>
        <w:t xml:space="preserve">chế </w:t>
      </w:r>
      <w:r>
        <w:t xml:space="preserve">tự </w:t>
      </w:r>
      <w:r>
        <w:t xml:space="preserve">do. </w:t>
      </w:r>
      <w:r>
        <w:rPr>
          <w:i/>
        </w:rPr>
        <w:t xml:space="preserve">Gi4¡ </w:t>
      </w:r>
      <w:r>
        <w:rPr>
          <w:i/>
        </w:rPr>
        <w:t xml:space="preserve">thếnguy. </w:t>
      </w:r>
      <w:r>
        <w:t xml:space="preserve">Giải </w:t>
      </w:r>
      <w:r>
        <w:rPr>
          <w:i/>
        </w:rPr>
        <w:t xml:space="preserve">lời </w:t>
      </w:r>
      <w:r>
        <w:rPr>
          <w:i/>
        </w:rPr>
        <w:t xml:space="preserve">thể. </w:t>
      </w:r>
      <w:r>
        <w:rPr>
          <w:b/>
        </w:rPr>
        <w:t xml:space="preserve">2 </w:t>
      </w:r>
      <w:r>
        <w:t xml:space="preserve">(kếthợp </w:t>
      </w:r>
      <w:r>
        <w:t xml:space="preserve">hạn </w:t>
      </w:r>
      <w:r>
        <w:t xml:space="preserve">chế). </w:t>
      </w:r>
      <w:r>
        <w:t xml:space="preserve">Làm </w:t>
      </w:r>
      <w:r>
        <w:t xml:space="preserve">cho </w:t>
      </w:r>
      <w:r>
        <w:t xml:space="preserve">như </w:t>
      </w:r>
      <w:r>
        <w:t xml:space="preserve">tan </w:t>
      </w:r>
      <w:r>
        <w:t xml:space="preserve">mất </w:t>
      </w:r>
      <w:r>
        <w:t xml:space="preserve">đi </w:t>
      </w:r>
      <w:r>
        <w:t xml:space="preserve">cái </w:t>
      </w:r>
      <w:r>
        <w:t xml:space="preserve">đang </w:t>
      </w:r>
      <w:r>
        <w:t xml:space="preserve">làm </w:t>
      </w:r>
      <w:r>
        <w:t xml:space="preserve">khó </w:t>
      </w:r>
      <w:r>
        <w:t xml:space="preserve">chịu. </w:t>
      </w:r>
      <w:r>
        <w:rPr>
          <w:i/>
        </w:rPr>
        <w:t xml:space="preserve">Giải </w:t>
      </w:r>
      <w:r>
        <w:t xml:space="preserve">mối </w:t>
      </w:r>
      <w:r>
        <w:rPr>
          <w:i/>
        </w:rPr>
        <w:t xml:space="preserve">ngờ </w:t>
      </w:r>
      <w:r>
        <w:t xml:space="preserve">vực. </w:t>
      </w:r>
      <w:r>
        <w:t xml:space="preserve">Giải </w:t>
      </w:r>
      <w:r>
        <w:t xml:space="preserve">sự </w:t>
      </w:r>
      <w:r>
        <w:rPr>
          <w:i/>
        </w:rPr>
        <w:t xml:space="preserve">thắc </w:t>
      </w:r>
      <w:r>
        <w:rPr>
          <w:i/>
        </w:rPr>
        <w:t xml:space="preserve">mắc. </w:t>
      </w:r>
      <w:r>
        <w:t xml:space="preserve">Giải </w:t>
      </w:r>
      <w:r>
        <w:t xml:space="preserve">sâu*.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những </w:t>
      </w:r>
      <w:r>
        <w:t xml:space="preserve">rắc </w:t>
      </w:r>
      <w:r>
        <w:t xml:space="preserve">rối </w:t>
      </w:r>
      <w:r>
        <w:t xml:space="preserve">hoặc </w:t>
      </w:r>
      <w:r>
        <w:t xml:space="preserve">bí </w:t>
      </w:r>
      <w:r>
        <w:t xml:space="preserve">ẩn </w:t>
      </w:r>
      <w:r>
        <w:t xml:space="preserve">được </w:t>
      </w:r>
      <w:r>
        <w:t xml:space="preserve">gỡ </w:t>
      </w:r>
      <w:r>
        <w:t xml:space="preserve">dần </w:t>
      </w:r>
      <w:r>
        <w:t xml:space="preserve">ra </w:t>
      </w:r>
      <w:r>
        <w:t xml:space="preserve">để </w:t>
      </w:r>
      <w:r>
        <w:t xml:space="preserve">tìm </w:t>
      </w:r>
      <w:r>
        <w:t xml:space="preserve">ra </w:t>
      </w:r>
      <w:r>
        <w:t xml:space="preserve">đáp </w:t>
      </w:r>
      <w:r>
        <w:t xml:space="preserve">số </w:t>
      </w:r>
      <w:r>
        <w:t xml:space="preserve">hoặc </w:t>
      </w:r>
      <w:r>
        <w:t xml:space="preserve">câu </w:t>
      </w:r>
      <w:r>
        <w:t xml:space="preserve">trả </w:t>
      </w:r>
      <w:r>
        <w:t xml:space="preserve">lời. </w:t>
      </w:r>
      <w:r>
        <w:rPr>
          <w:i/>
        </w:rPr>
        <w:t xml:space="preserve">Gidi </w:t>
      </w:r>
      <w:r>
        <w:rPr>
          <w:i/>
        </w:rPr>
        <w:t xml:space="preserve">bài </w:t>
      </w:r>
      <w:r>
        <w:rPr>
          <w:i/>
        </w:rPr>
        <w:t xml:space="preserve">toán. </w:t>
      </w:r>
      <w:r>
        <w:rPr>
          <w:i/>
        </w:rPr>
        <w:t xml:space="preserve">Giải </w:t>
      </w:r>
      <w:r>
        <w:t xml:space="preserve">phương </w:t>
      </w:r>
      <w:r>
        <w:t xml:space="preserve">trình. </w:t>
      </w:r>
      <w:r>
        <w:t xml:space="preserve">Câu </w:t>
      </w:r>
      <w:r>
        <w:t xml:space="preserve">đố </w:t>
      </w:r>
      <w:r>
        <w:t xml:space="preserve">khó, </w:t>
      </w:r>
      <w:r>
        <w:t xml:space="preserve">chưa </w:t>
      </w:r>
      <w:r>
        <w:rPr>
          <w:i/>
        </w:rPr>
        <w:t xml:space="preserve">ai </w:t>
      </w:r>
      <w:r>
        <w:rPr>
          <w:i/>
        </w:rPr>
        <w:t xml:space="preserve">giải </w:t>
      </w:r>
      <w:r>
        <w:rPr>
          <w:i/>
        </w:rPr>
        <w:t xml:space="preserve">được. </w:t>
      </w:r>
      <w:r>
        <w:t xml:space="preserve">Giải </w:t>
      </w:r>
      <w:r>
        <w:t xml:space="preserve">mếỡ.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ách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thoát </w:t>
      </w:r>
      <w:r>
        <w:t xml:space="preserve">khỏi </w:t>
      </w:r>
      <w:r>
        <w:t xml:space="preserve">tai </w:t>
      </w:r>
      <w:r>
        <w:t xml:space="preserve">ách.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binh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Cho </w:t>
      </w:r>
      <w:r>
        <w:t xml:space="preserve">binh </w:t>
      </w:r>
      <w:r>
        <w:t xml:space="preserve">lính </w:t>
      </w:r>
      <w:r>
        <w:t xml:space="preserve">giải </w:t>
      </w:r>
      <w:r>
        <w:t xml:space="preserve">ngũ </w:t>
      </w:r>
      <w:r>
        <w:t xml:space="preserve">để </w:t>
      </w:r>
      <w:r>
        <w:t xml:space="preserve">thôi </w:t>
      </w:r>
      <w:r>
        <w:t xml:space="preserve">không </w:t>
      </w:r>
      <w:r>
        <w:t xml:space="preserve">đánh </w:t>
      </w:r>
      <w:r>
        <w:t xml:space="preserve">nhau </w:t>
      </w:r>
      <w:r>
        <w:t xml:space="preserve">nữa.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cấu </w:t>
      </w:r>
      <w:r>
        <w:rPr>
          <w:b/>
        </w:rPr>
        <w:t xml:space="preserve">tương </w:t>
      </w:r>
      <w:r>
        <w:rPr>
          <w:b/>
        </w:rPr>
        <w:t xml:space="preserve">phùng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Tình </w:t>
      </w:r>
      <w:r>
        <w:t xml:space="preserve">cờ </w:t>
      </w:r>
      <w:r>
        <w:t xml:space="preserve">không </w:t>
      </w:r>
      <w:r>
        <w:t xml:space="preserve">hẹn </w:t>
      </w:r>
      <w:r>
        <w:t xml:space="preserve">mà </w:t>
      </w:r>
      <w:r>
        <w:t xml:space="preserve">gặp </w:t>
      </w:r>
      <w:r>
        <w:t xml:space="preserve">nhau.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chức </w:t>
      </w:r>
      <w:r>
        <w:rPr>
          <w:i/>
        </w:rPr>
        <w:t xml:space="preserve">động từ </w:t>
      </w:r>
      <w:r>
        <w:t xml:space="preserve">(cũ). </w:t>
      </w:r>
      <w:r>
        <w:t xml:space="preserve">Thôi </w:t>
      </w:r>
      <w:r>
        <w:t xml:space="preserve">chức </w:t>
      </w:r>
      <w:r>
        <w:t xml:space="preserve">vụ </w:t>
      </w:r>
      <w:r>
        <w:t xml:space="preserve">đang </w:t>
      </w:r>
      <w:r>
        <w:t xml:space="preserve">làm. </w:t>
      </w:r>
      <w:r>
        <w:t xml:space="preserve">Xin </w:t>
      </w:r>
      <w:r>
        <w:t xml:space="preserve">giải </w:t>
      </w:r>
      <w:r>
        <w:t xml:space="preserve">chức.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cứu </w:t>
      </w:r>
      <w:r>
        <w:rPr>
          <w:i/>
        </w:rPr>
        <w:t xml:space="preserve">động từ </w:t>
      </w:r>
      <w:r>
        <w:t xml:space="preserve">(danh từ). </w:t>
      </w:r>
      <w:r>
        <w:t xml:space="preserve">Cứu </w:t>
      </w:r>
      <w:r>
        <w:t xml:space="preserve">thoát. </w:t>
      </w:r>
      <w:r>
        <w:t xml:space="preserve">Cho </w:t>
      </w:r>
      <w:r>
        <w:rPr>
          <w:i/>
        </w:rPr>
        <w:t xml:space="preserve">quân </w:t>
      </w:r>
      <w:r>
        <w:t xml:space="preserve">nhảy </w:t>
      </w:r>
      <w:r>
        <w:t xml:space="preserve">dù </w:t>
      </w:r>
      <w:r>
        <w:t xml:space="preserve">giải </w:t>
      </w:r>
      <w:r>
        <w:t xml:space="preserve">cứu </w:t>
      </w:r>
      <w:r>
        <w:t xml:space="preserve">tù </w:t>
      </w:r>
      <w:r>
        <w:t xml:space="preserve">bình.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đáp </w:t>
      </w:r>
      <w:r>
        <w:rPr>
          <w:i/>
        </w:rPr>
        <w:t xml:space="preserve">động từ </w:t>
      </w:r>
      <w:r>
        <w:t xml:space="preserve">Trả </w:t>
      </w:r>
      <w:r>
        <w:t xml:space="preserve">lời </w:t>
      </w:r>
      <w:r>
        <w:t xml:space="preserve">cho </w:t>
      </w:r>
      <w:r>
        <w:t xml:space="preserve">vấn </w:t>
      </w:r>
      <w:r>
        <w:t xml:space="preserve">để </w:t>
      </w:r>
      <w:r>
        <w:t xml:space="preserve">được </w:t>
      </w:r>
      <w:r>
        <w:t xml:space="preserve">đặt </w:t>
      </w:r>
      <w:r>
        <w:t xml:space="preserve">ra. </w:t>
      </w:r>
      <w:r>
        <w:rPr>
          <w:i/>
        </w:rPr>
        <w:t xml:space="preserve">Giải </w:t>
      </w:r>
      <w:r>
        <w:rPr>
          <w:i/>
        </w:rPr>
        <w:t xml:space="preserve">đáp </w:t>
      </w:r>
      <w:r>
        <w:t xml:space="preserve">thắc </w:t>
      </w:r>
      <w:r>
        <w:rPr>
          <w:i/>
        </w:rPr>
        <w:t xml:space="preserve">mắc. </w:t>
      </w:r>
      <w:r>
        <w:t xml:space="preserve">Giải </w:t>
      </w:r>
      <w:r>
        <w:rPr>
          <w:i/>
        </w:rPr>
        <w:t xml:space="preserve">đáp </w:t>
      </w:r>
      <w:r>
        <w:rPr>
          <w:i/>
        </w:rPr>
        <w:t xml:space="preserve">một </w:t>
      </w:r>
      <w:r>
        <w:t xml:space="preserve">uấn </w:t>
      </w:r>
      <w:r>
        <w:rPr>
          <w:i/>
        </w:rPr>
        <w:t xml:space="preserve">đề </w:t>
      </w:r>
      <w:r>
        <w:t xml:space="preserve">về </w:t>
      </w:r>
      <w:r>
        <w:t xml:space="preserve">học </w:t>
      </w:r>
      <w:r>
        <w:t xml:space="preserve">thuật.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độc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chất </w:t>
      </w:r>
      <w:r>
        <w:t xml:space="preserve">độc </w:t>
      </w:r>
      <w:r>
        <w:t xml:space="preserve">đã </w:t>
      </w:r>
      <w:r>
        <w:t xml:space="preserve">nhiễm </w:t>
      </w:r>
      <w:r>
        <w:t xml:space="preserve">vào </w:t>
      </w:r>
      <w:r>
        <w:t xml:space="preserve">cơ </w:t>
      </w:r>
      <w:r>
        <w:t xml:space="preserve">thể </w:t>
      </w:r>
      <w:r>
        <w:t xml:space="preserve">mất </w:t>
      </w:r>
      <w:r>
        <w:t xml:space="preserve">tác </w:t>
      </w:r>
      <w:r>
        <w:t xml:space="preserve">dụng. </w:t>
      </w:r>
      <w:r>
        <w:t xml:space="preserve">Thuốc </w:t>
      </w:r>
      <w:r>
        <w:t xml:space="preserve">giải </w:t>
      </w:r>
      <w:r>
        <w:t xml:space="preserve">độc. </w:t>
      </w:r>
      <w:r>
        <w:t xml:space="preserve">Giải </w:t>
      </w:r>
      <w:r>
        <w:rPr>
          <w:i/>
        </w:rPr>
        <w:t xml:space="preserve">độc </w:t>
      </w:r>
      <w:r>
        <w:t xml:space="preserve">cho </w:t>
      </w:r>
      <w:r>
        <w:rPr>
          <w:i/>
        </w:rPr>
        <w:t xml:space="preserve">cơ </w:t>
      </w:r>
      <w:r>
        <w:t xml:space="preserve">thể.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