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gạn </w:t>
      </w:r>
      <w:r>
        <w:rPr>
          <w:b/>
        </w:rPr>
        <w:t xml:space="preserve">lọc </w:t>
      </w:r>
      <w:r>
        <w:rPr>
          <w:i/>
        </w:rPr>
        <w:t xml:space="preserve">động từ </w:t>
      </w:r>
      <w:r>
        <w:t xml:space="preserve">Chọn </w:t>
      </w:r>
      <w:r>
        <w:t xml:space="preserve">lọc </w:t>
      </w:r>
      <w:r>
        <w:t xml:space="preserve">rất </w:t>
      </w:r>
      <w:r>
        <w:t xml:space="preserve">kĩ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những </w:t>
      </w:r>
      <w:r>
        <w:t xml:space="preserve">cái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tinh </w:t>
      </w:r>
      <w:r>
        <w:t xml:space="preserve">thần). </w:t>
      </w:r>
      <w:r>
        <w:br/>
      </w:r>
      <w:r>
        <w:rPr>
          <w:b/>
        </w:rPr>
        <w:t xml:space="preserve">gang, </w:t>
      </w:r>
      <w:r>
        <w:rPr>
          <w:i/>
        </w:rPr>
        <w:t xml:space="preserve">danh từ </w:t>
      </w:r>
      <w:r>
        <w:t xml:space="preserve">Khoảng </w:t>
      </w:r>
      <w:r>
        <w:t xml:space="preserve">cách </w:t>
      </w:r>
      <w:r>
        <w:t xml:space="preserve">tối </w:t>
      </w:r>
      <w:r>
        <w:t xml:space="preserve">đa </w:t>
      </w:r>
      <w:r>
        <w:t xml:space="preserve">có </w:t>
      </w:r>
      <w:r>
        <w:t xml:space="preserve">được </w:t>
      </w:r>
      <w:r>
        <w:t xml:space="preserve">giữa </w:t>
      </w:r>
      <w:r>
        <w:t xml:space="preserve">đầu </w:t>
      </w:r>
      <w:r>
        <w:t xml:space="preserve">ngón </w:t>
      </w:r>
      <w:r>
        <w:t xml:space="preserve">tay </w:t>
      </w:r>
      <w:r>
        <w:t xml:space="preserve">cái </w:t>
      </w:r>
      <w:r>
        <w:t xml:space="preserve">và </w:t>
      </w:r>
      <w:r>
        <w:t xml:space="preserve">đầu </w:t>
      </w:r>
      <w:r>
        <w:t xml:space="preserve">ngón </w:t>
      </w:r>
      <w:r>
        <w:t xml:space="preserve">tay </w:t>
      </w:r>
      <w:r>
        <w:t xml:space="preserve">giữa </w:t>
      </w:r>
      <w:r>
        <w:t xml:space="preserve">khi </w:t>
      </w:r>
      <w:r>
        <w:t xml:space="preserve">xoè </w:t>
      </w:r>
      <w:r>
        <w:t xml:space="preserve">rộng </w:t>
      </w:r>
      <w:r>
        <w:t xml:space="preserve">bàn </w:t>
      </w:r>
      <w:r>
        <w:t xml:space="preserve">tay; </w:t>
      </w:r>
      <w:r>
        <w:t xml:space="preserve">dùng </w:t>
      </w:r>
      <w:r>
        <w:t xml:space="preserve">làm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độ </w:t>
      </w:r>
      <w:r>
        <w:t xml:space="preserve">dài, </w:t>
      </w:r>
      <w:r>
        <w:t xml:space="preserve">bằng </w:t>
      </w:r>
      <w:r>
        <w:t xml:space="preserve">khoảng </w:t>
      </w:r>
      <w:r>
        <w:t xml:space="preserve">20 </w:t>
      </w:r>
      <w:r>
        <w:t xml:space="preserve">centimet. </w:t>
      </w:r>
      <w:r>
        <w:t xml:space="preserve">Một </w:t>
      </w:r>
      <w:r>
        <w:rPr>
          <w:i/>
        </w:rPr>
        <w:t xml:space="preserve">gang </w:t>
      </w:r>
      <w:r>
        <w:rPr>
          <w:i/>
        </w:rPr>
        <w:t xml:space="preserve">tay. </w:t>
      </w:r>
      <w:r>
        <w:rPr>
          <w:i/>
        </w:rPr>
        <w:t xml:space="preserve">Rộng </w:t>
      </w:r>
      <w:r>
        <w:t xml:space="preserve">uài </w:t>
      </w:r>
      <w:r>
        <w:t xml:space="preserve">gang. </w:t>
      </w:r>
      <w:r>
        <w:br/>
      </w:r>
      <w:r>
        <w:rPr>
          <w:b/>
        </w:rPr>
        <w:t xml:space="preserve">gang, </w:t>
      </w:r>
      <w:r>
        <w:rPr>
          <w:i/>
        </w:rPr>
        <w:t xml:space="preserve">danh từ </w:t>
      </w:r>
      <w:r>
        <w:t xml:space="preserve">Hợp </w:t>
      </w:r>
      <w:r>
        <w:t xml:space="preserve">kim </w:t>
      </w:r>
      <w:r>
        <w:t xml:space="preserve">của </w:t>
      </w:r>
      <w:r>
        <w:t xml:space="preserve">sắt </w:t>
      </w:r>
      <w:r>
        <w:t xml:space="preserve">với </w:t>
      </w:r>
      <w:r>
        <w:t xml:space="preserve">carbon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nguyên </w:t>
      </w:r>
      <w:r>
        <w:t xml:space="preserve">tố,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đúc </w:t>
      </w:r>
      <w:r>
        <w:t xml:space="preserve">đồ </w:t>
      </w:r>
      <w:r>
        <w:t xml:space="preserve">vật. </w:t>
      </w:r>
      <w:r>
        <w:rPr>
          <w:i/>
        </w:rPr>
        <w:t xml:space="preserve">Cháo </w:t>
      </w:r>
      <w:r>
        <w:rPr>
          <w:i/>
        </w:rPr>
        <w:t xml:space="preserve">gang. </w:t>
      </w:r>
      <w:r>
        <w:br/>
      </w:r>
      <w:r>
        <w:rPr>
          <w:b/>
        </w:rPr>
        <w:t xml:space="preserve">gang; </w:t>
      </w:r>
      <w:r>
        <w:rPr>
          <w:i/>
        </w:rPr>
        <w:t xml:space="preserve">động từ </w:t>
      </w:r>
      <w:r>
        <w:t xml:space="preserve">(hạt). </w:t>
      </w:r>
      <w:r>
        <w:t xml:space="preserve">Dùng </w:t>
      </w:r>
      <w:r>
        <w:rPr>
          <w:i/>
        </w:rPr>
        <w:t xml:space="preserve">tay </w:t>
      </w:r>
      <w:r>
        <w:t xml:space="preserve">banh </w:t>
      </w:r>
      <w:r>
        <w:t xml:space="preserve">rộng </w:t>
      </w:r>
      <w:r>
        <w:t xml:space="preserve">(mồm) </w:t>
      </w:r>
      <w:r>
        <w:t xml:space="preserve">ra. </w:t>
      </w:r>
      <w:r>
        <w:rPr>
          <w:i/>
        </w:rPr>
        <w:t xml:space="preserve">Đứa </w:t>
      </w:r>
      <w:r>
        <w:t xml:space="preserve">nào </w:t>
      </w:r>
      <w:r>
        <w:t xml:space="preserve">nói </w:t>
      </w:r>
      <w:r>
        <w:rPr>
          <w:i/>
        </w:rPr>
        <w:t xml:space="preserve">láo </w:t>
      </w:r>
      <w:r>
        <w:rPr>
          <w:i/>
        </w:rPr>
        <w:t xml:space="preserve">thì </w:t>
      </w:r>
      <w:r>
        <w:t xml:space="preserve">gang </w:t>
      </w:r>
      <w:r>
        <w:rPr>
          <w:i/>
        </w:rPr>
        <w:t xml:space="preserve">môm </w:t>
      </w:r>
      <w:r>
        <w:rPr>
          <w:i/>
        </w:rPr>
        <w:t xml:space="preserve">ra. </w:t>
      </w:r>
      <w:r>
        <w:br/>
      </w:r>
      <w:r>
        <w:rPr>
          <w:b/>
        </w:rPr>
        <w:t xml:space="preserve">gang </w:t>
      </w:r>
      <w:r>
        <w:rPr>
          <w:b/>
        </w:rPr>
        <w:t xml:space="preserve">tấc </w:t>
      </w:r>
      <w:r>
        <w:rPr>
          <w:i/>
        </w:rPr>
        <w:t xml:space="preserve">danh từ </w:t>
      </w:r>
      <w:r>
        <w:t xml:space="preserve">(văn chương). </w:t>
      </w:r>
      <w:r>
        <w:t xml:space="preserve">Khoảng </w:t>
      </w:r>
      <w:r>
        <w:t xml:space="preserve">cách </w:t>
      </w:r>
      <w:r>
        <w:t xml:space="preserve">rất </w:t>
      </w:r>
      <w:r>
        <w:t xml:space="preserve">ngắn, </w:t>
      </w:r>
      <w:r>
        <w:t xml:space="preserve">không </w:t>
      </w:r>
      <w:r>
        <w:t xml:space="preserve">đáng </w:t>
      </w:r>
      <w:r>
        <w:t xml:space="preserve">kể, </w:t>
      </w:r>
      <w:r>
        <w:t xml:space="preserve">tựa </w:t>
      </w:r>
      <w:r>
        <w:t xml:space="preserve">như </w:t>
      </w:r>
      <w:r>
        <w:t xml:space="preserve">chỉ </w:t>
      </w:r>
      <w:r>
        <w:t xml:space="preserve">bằng </w:t>
      </w:r>
      <w:r>
        <w:t xml:space="preserve">một </w:t>
      </w:r>
      <w:r>
        <w:t xml:space="preserve">gang </w:t>
      </w:r>
      <w:r>
        <w:t xml:space="preserve">tay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Người </w:t>
      </w:r>
      <w:r>
        <w:rPr>
          <w:i/>
        </w:rPr>
        <w:t xml:space="preserve">xa </w:t>
      </w:r>
      <w:r>
        <w:rPr>
          <w:i/>
        </w:rPr>
        <w:t xml:space="preserve">muôn </w:t>
      </w:r>
      <w:r>
        <w:t xml:space="preserve">trùng </w:t>
      </w:r>
      <w:r>
        <w:rPr>
          <w:i/>
        </w:rPr>
        <w:t xml:space="preserve">mà </w:t>
      </w:r>
      <w:r>
        <w:t xml:space="preserve">tình </w:t>
      </w:r>
      <w:r>
        <w:t xml:space="preserve">gân </w:t>
      </w:r>
      <w:r>
        <w:rPr>
          <w:i/>
        </w:rPr>
        <w:t xml:space="preserve">trong </w:t>
      </w:r>
      <w:r>
        <w:rPr>
          <w:i/>
        </w:rPr>
        <w:t xml:space="preserve">gang </w:t>
      </w:r>
      <w:r>
        <w:t xml:space="preserve">tấc. </w:t>
      </w:r>
      <w:r>
        <w:rPr>
          <w:i/>
        </w:rPr>
        <w:t xml:space="preserve">Cách </w:t>
      </w:r>
      <w:r>
        <w:t xml:space="preserve">nhau </w:t>
      </w:r>
      <w:r>
        <w:rPr>
          <w:i/>
        </w:rPr>
        <w:t xml:space="preserve">gang </w:t>
      </w:r>
      <w:r>
        <w:rPr>
          <w:i/>
        </w:rPr>
        <w:t xml:space="preserve">tấc. </w:t>
      </w:r>
      <w:r>
        <w:br/>
      </w:r>
      <w:r>
        <w:rPr>
          <w:b/>
        </w:rPr>
        <w:t xml:space="preserve">gang </w:t>
      </w:r>
      <w:r>
        <w:rPr>
          <w:b/>
        </w:rPr>
        <w:t xml:space="preserve">thép </w:t>
      </w:r>
      <w:r>
        <w:rPr>
          <w:i/>
        </w:rPr>
        <w:t xml:space="preserve">tính từ </w:t>
      </w:r>
      <w:r>
        <w:t xml:space="preserve">Cứng </w:t>
      </w:r>
      <w:r>
        <w:t xml:space="preserve">cỏi, </w:t>
      </w:r>
      <w:r>
        <w:t xml:space="preserve">vững </w:t>
      </w:r>
      <w:r>
        <w:t xml:space="preserve">vàng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gì </w:t>
      </w:r>
      <w:r>
        <w:t xml:space="preserve">lay </w:t>
      </w:r>
      <w:r>
        <w:t xml:space="preserve">chuyển </w:t>
      </w:r>
      <w:r>
        <w:t xml:space="preserve">được </w:t>
      </w:r>
      <w:r>
        <w:t xml:space="preserve">(tựa </w:t>
      </w:r>
      <w:r>
        <w:t xml:space="preserve">như </w:t>
      </w:r>
      <w:r>
        <w:t xml:space="preserve">gang </w:t>
      </w:r>
      <w:r>
        <w:t xml:space="preserve">và </w:t>
      </w:r>
      <w:r>
        <w:t xml:space="preserve">thép). </w:t>
      </w:r>
      <w:r>
        <w:t xml:space="preserve">Ýchí </w:t>
      </w:r>
      <w:r>
        <w:t xml:space="preserve">gang </w:t>
      </w:r>
      <w:r>
        <w:t xml:space="preserve">thép. </w:t>
      </w:r>
      <w:r>
        <w:t xml:space="preserve">Quyết </w:t>
      </w:r>
      <w:r>
        <w:rPr>
          <w:i/>
        </w:rPr>
        <w:t xml:space="preserve">tâm </w:t>
      </w:r>
      <w:r>
        <w:rPr>
          <w:i/>
        </w:rPr>
        <w:t xml:space="preserve">gang </w:t>
      </w:r>
      <w:r>
        <w:rPr>
          <w:i/>
        </w:rPr>
        <w:t xml:space="preserve">thép. </w:t>
      </w:r>
      <w:r>
        <w:rPr>
          <w:i/>
        </w:rPr>
        <w:t xml:space="preserve">Một </w:t>
      </w:r>
      <w:r>
        <w:t xml:space="preserve">chiến </w:t>
      </w:r>
      <w:r>
        <w:t xml:space="preserve">sĩ </w:t>
      </w:r>
      <w:r>
        <w:rPr>
          <w:i/>
        </w:rPr>
        <w:t xml:space="preserve">gang </w:t>
      </w:r>
      <w:r>
        <w:t xml:space="preserve">thép. </w:t>
      </w:r>
      <w:r>
        <w:br/>
      </w:r>
      <w:r>
        <w:rPr>
          <w:b/>
        </w:rPr>
        <w:t xml:space="preserve">gàng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để </w:t>
      </w:r>
      <w:r>
        <w:t xml:space="preserve">quấn </w:t>
      </w:r>
      <w:r>
        <w:t xml:space="preserve">tơ, </w:t>
      </w:r>
      <w:r>
        <w:t xml:space="preserve">sợi </w:t>
      </w:r>
      <w:r>
        <w:t xml:space="preserve">vào </w:t>
      </w:r>
      <w:r>
        <w:t xml:space="preserve">ống. </w:t>
      </w:r>
      <w:r>
        <w:t xml:space="preserve">Chiếc </w:t>
      </w:r>
      <w:r>
        <w:t xml:space="preserve">gàng </w:t>
      </w:r>
      <w:r>
        <w:t xml:space="preserve">gỗ </w:t>
      </w:r>
      <w:r>
        <w:t xml:space="preserve">hình </w:t>
      </w:r>
      <w:r>
        <w:t xml:space="preserve">lục </w:t>
      </w:r>
      <w:r>
        <w:rPr>
          <w:i/>
        </w:rPr>
        <w:t xml:space="preserve">lăng. </w:t>
      </w:r>
      <w:r>
        <w:t xml:space="preserve">II </w:t>
      </w:r>
      <w:r>
        <w:t xml:space="preserve">động từ </w:t>
      </w:r>
      <w:r>
        <w:t xml:space="preserve">(ít dùng). </w:t>
      </w:r>
      <w:r>
        <w:t xml:space="preserve">Quấn </w:t>
      </w:r>
      <w:r>
        <w:t xml:space="preserve">vào </w:t>
      </w:r>
      <w:r>
        <w:t xml:space="preserve">gàng. </w:t>
      </w:r>
      <w:r>
        <w:br/>
      </w:r>
      <w:r>
        <w:rPr>
          <w:b/>
        </w:rPr>
        <w:t xml:space="preserve">gangster </w:t>
      </w:r>
      <w:r>
        <w:rPr>
          <w:i/>
        </w:rPr>
        <w:t xml:space="preserve">cũng viết </w:t>
      </w:r>
      <w:r>
        <w:t xml:space="preserve">găngxte. </w:t>
      </w:r>
      <w:r>
        <w:t xml:space="preserve">danh từ </w:t>
      </w:r>
      <w:r>
        <w:t xml:space="preserve">Kẻ </w:t>
      </w:r>
      <w:r>
        <w:t xml:space="preserve">cướp </w:t>
      </w:r>
      <w:r>
        <w:t xml:space="preserve">trong </w:t>
      </w:r>
      <w:r>
        <w:t xml:space="preserve">một </w:t>
      </w:r>
      <w:r>
        <w:t xml:space="preserve">băng </w:t>
      </w:r>
      <w:r>
        <w:rPr>
          <w:i/>
        </w:rPr>
        <w:t xml:space="preserve">cướp, </w:t>
      </w:r>
      <w:r>
        <w:t xml:space="preserve">ở </w:t>
      </w:r>
      <w:r>
        <w:t xml:space="preserve">Mĩ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nước </w:t>
      </w:r>
      <w:r>
        <w:t xml:space="preserve">tư </w:t>
      </w:r>
      <w:r>
        <w:t xml:space="preserve">bản. </w:t>
      </w:r>
      <w:r>
        <w:br/>
      </w:r>
      <w:r>
        <w:rPr>
          <w:b/>
        </w:rPr>
        <w:t xml:space="preserve">ganh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Cố </w:t>
      </w:r>
      <w:r>
        <w:t xml:space="preserve">hết </w:t>
      </w:r>
      <w:r>
        <w:t xml:space="preserve">sức </w:t>
      </w:r>
      <w:r>
        <w:t xml:space="preserve">để </w:t>
      </w:r>
      <w:r>
        <w:t xml:space="preserve">sao </w:t>
      </w:r>
      <w:r>
        <w:t xml:space="preserve">cho </w:t>
      </w:r>
      <w:r>
        <w:t xml:space="preserve">được </w:t>
      </w:r>
      <w:r>
        <w:t xml:space="preserve">hơn </w:t>
      </w:r>
      <w:r>
        <w:t xml:space="preserve">người, </w:t>
      </w:r>
      <w:r>
        <w:t xml:space="preserve">và </w:t>
      </w:r>
      <w:r>
        <w:t xml:space="preserve">tỏ </w:t>
      </w:r>
      <w:r>
        <w:t xml:space="preserve">ra </w:t>
      </w:r>
      <w:r>
        <w:t xml:space="preserve">khó </w:t>
      </w:r>
      <w:r>
        <w:t xml:space="preserve">chịu </w:t>
      </w:r>
      <w:r>
        <w:t xml:space="preserve">khi </w:t>
      </w:r>
      <w:r>
        <w:t xml:space="preserve">thấy </w:t>
      </w:r>
      <w:r>
        <w:t xml:space="preserve">người </w:t>
      </w:r>
      <w:r>
        <w:t xml:space="preserve">ta </w:t>
      </w:r>
      <w:r>
        <w:t xml:space="preserve">có </w:t>
      </w:r>
      <w:r>
        <w:t xml:space="preserve">phần </w:t>
      </w:r>
      <w:r>
        <w:t xml:space="preserve">hơn </w:t>
      </w:r>
      <w:r>
        <w:t xml:space="preserve">mình. </w:t>
      </w:r>
      <w:r>
        <w:rPr>
          <w:i/>
        </w:rPr>
        <w:t xml:space="preserve">Ganh </w:t>
      </w:r>
      <w:r>
        <w:rPr>
          <w:i/>
        </w:rPr>
        <w:t xml:space="preserve">ăn. </w:t>
      </w:r>
      <w:r>
        <w:rPr>
          <w:i/>
        </w:rPr>
        <w:t xml:space="preserve">Hai </w:t>
      </w:r>
      <w:r>
        <w:rPr>
          <w:i/>
        </w:rPr>
        <w:t xml:space="preserve">bên </w:t>
      </w:r>
      <w:r>
        <w:t xml:space="preserve">ganh </w:t>
      </w:r>
      <w:r>
        <w:t xml:space="preserve">nhau </w:t>
      </w:r>
      <w:r>
        <w:t xml:space="preserve">không </w:t>
      </w:r>
      <w:r>
        <w:rPr>
          <w:i/>
        </w:rPr>
        <w:t xml:space="preserve">ai </w:t>
      </w:r>
      <w:r>
        <w:t xml:space="preserve">chịu </w:t>
      </w:r>
      <w:r>
        <w:t xml:space="preserve">thiệt. </w:t>
      </w:r>
      <w:r>
        <w:rPr>
          <w:b/>
        </w:rPr>
        <w:t xml:space="preserve">2 </w:t>
      </w:r>
      <w:r>
        <w:t xml:space="preserve">(cũ; </w:t>
      </w:r>
      <w:r>
        <w:t xml:space="preserve">ít dùng). </w:t>
      </w:r>
      <w:r>
        <w:t xml:space="preserve">Đua </w:t>
      </w:r>
      <w:r>
        <w:t xml:space="preserve">nhau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để </w:t>
      </w:r>
      <w:r>
        <w:t xml:space="preserve">tranh </w:t>
      </w:r>
      <w:r>
        <w:t xml:space="preserve">hơn </w:t>
      </w:r>
      <w:r>
        <w:t xml:space="preserve">kém. </w:t>
      </w:r>
      <w:r>
        <w:t xml:space="preserve">Không </w:t>
      </w:r>
      <w:r>
        <w:rPr>
          <w:i/>
        </w:rPr>
        <w:t xml:space="preserve">ganh </w:t>
      </w:r>
      <w:r>
        <w:t xml:space="preserve">nối. </w:t>
      </w:r>
      <w:r>
        <w:br/>
      </w:r>
      <w:r>
        <w:rPr>
          <w:b/>
        </w:rPr>
        <w:t xml:space="preserve">ganh </w:t>
      </w:r>
      <w:r>
        <w:rPr>
          <w:b/>
        </w:rPr>
        <w:t xml:space="preserve">đua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Cố </w:t>
      </w:r>
      <w:r>
        <w:t xml:space="preserve">hết </w:t>
      </w:r>
      <w:r>
        <w:t xml:space="preserve">sức </w:t>
      </w:r>
      <w:r>
        <w:t xml:space="preserve">làm </w:t>
      </w:r>
      <w:r>
        <w:t xml:space="preserve">cho </w:t>
      </w:r>
      <w:r>
        <w:t xml:space="preserve">mình </w:t>
      </w:r>
      <w:r>
        <w:t xml:space="preserve">hơn </w:t>
      </w:r>
      <w:r>
        <w:t xml:space="preserve">mọi </w:t>
      </w:r>
      <w:r>
        <w:t xml:space="preserve">người </w:t>
      </w:r>
      <w:r>
        <w:t xml:space="preserve">trong </w:t>
      </w:r>
      <w:r>
        <w:t xml:space="preserve">một </w:t>
      </w:r>
      <w:r>
        <w:t xml:space="preserve">hoạt </w:t>
      </w:r>
      <w:r>
        <w:t xml:space="preserve">động </w:t>
      </w:r>
      <w:r>
        <w:t xml:space="preserve">có </w:t>
      </w:r>
      <w:r>
        <w:t xml:space="preserve">nhiều </w:t>
      </w:r>
      <w:r>
        <w:t xml:space="preserve">người </w:t>
      </w:r>
      <w:r>
        <w:t xml:space="preserve">cùng </w:t>
      </w:r>
      <w:r>
        <w:t xml:space="preserve">tham </w:t>
      </w:r>
      <w:r>
        <w:t xml:space="preserve">gia, </w:t>
      </w:r>
      <w:r>
        <w:t xml:space="preserve">không </w:t>
      </w:r>
      <w:r>
        <w:t xml:space="preserve">muốn </w:t>
      </w:r>
      <w:r>
        <w:t xml:space="preserve">thấy </w:t>
      </w:r>
      <w:r>
        <w:t xml:space="preserve">bất </w:t>
      </w:r>
      <w:r>
        <w:t xml:space="preserve">cứ </w:t>
      </w:r>
      <w:r>
        <w:t xml:space="preserve">ai </w:t>
      </w:r>
      <w:r>
        <w:t xml:space="preserve">hơn </w:t>
      </w:r>
      <w:r>
        <w:t xml:space="preserve">hoặc </w:t>
      </w:r>
      <w:r>
        <w:t xml:space="preserve">bằng </w:t>
      </w:r>
      <w:r>
        <w:t xml:space="preserve">mình. </w:t>
      </w:r>
      <w:r>
        <w:t xml:space="preserve">Thi </w:t>
      </w:r>
      <w:r>
        <w:t xml:space="preserve">đua </w:t>
      </w:r>
      <w:r>
        <w:t xml:space="preserve">chứ </w:t>
      </w:r>
      <w:r>
        <w:rPr>
          <w:i/>
        </w:rPr>
        <w:t xml:space="preserve">không </w:t>
      </w:r>
      <w:r>
        <w:t xml:space="preserve">ganh </w:t>
      </w:r>
      <w:r>
        <w:t xml:space="preserve">đua. </w:t>
      </w:r>
      <w:r>
        <w:rPr>
          <w:b/>
        </w:rPr>
        <w:t xml:space="preserve">2 </w:t>
      </w:r>
      <w:r>
        <w:t xml:space="preserve">(cũ; </w:t>
      </w:r>
      <w:r>
        <w:t xml:space="preserve">ít dùng). </w:t>
      </w:r>
      <w:r>
        <w:t xml:space="preserve">Như </w:t>
      </w:r>
      <w:r>
        <w:t xml:space="preserve">thi </w:t>
      </w:r>
      <w:r>
        <w:rPr>
          <w:i/>
        </w:rPr>
        <w:t xml:space="preserve">đua. </w:t>
      </w:r>
      <w:r>
        <w:br/>
      </w:r>
      <w:r>
        <w:rPr>
          <w:b/>
        </w:rPr>
        <w:t xml:space="preserve">ganh </w:t>
      </w:r>
      <w:r>
        <w:rPr>
          <w:b/>
        </w:rPr>
        <w:t xml:space="preserve">ghỏ </w:t>
      </w:r>
      <w:r>
        <w:rPr>
          <w:i/>
        </w:rPr>
        <w:t xml:space="preserve">động từ </w:t>
      </w:r>
      <w:r>
        <w:t xml:space="preserve">(ph.; </w:t>
      </w:r>
      <w:r>
        <w:t xml:space="preserve">cũ). </w:t>
      </w:r>
      <w:r>
        <w:t xml:space="preserve">Như </w:t>
      </w:r>
      <w:r>
        <w:t xml:space="preserve">ganh </w:t>
      </w:r>
      <w:r>
        <w:t xml:space="preserve">tị. </w:t>
      </w:r>
      <w:r>
        <w:br/>
      </w:r>
      <w:r>
        <w:rPr>
          <w:b/>
        </w:rPr>
        <w:t xml:space="preserve">ganh </w:t>
      </w:r>
      <w:r>
        <w:rPr>
          <w:b/>
        </w:rPr>
        <w:t xml:space="preserve">ghét </w:t>
      </w:r>
      <w:r>
        <w:rPr>
          <w:b/>
        </w:rPr>
        <w:t xml:space="preserve">đgợ. </w:t>
      </w:r>
      <w:r>
        <w:t xml:space="preserve">Thấy </w:t>
      </w:r>
      <w:r>
        <w:t xml:space="preserve">người </w:t>
      </w:r>
      <w:r>
        <w:t xml:space="preserve">hơn </w:t>
      </w:r>
      <w:r>
        <w:t xml:space="preserve">mình </w:t>
      </w:r>
      <w:r>
        <w:t xml:space="preserve">mà </w:t>
      </w:r>
      <w:r>
        <w:t xml:space="preserve">sinh </w:t>
      </w:r>
      <w:r>
        <w:t xml:space="preserve">ra </w:t>
      </w:r>
      <w:r>
        <w:t xml:space="preserve">ghét. </w:t>
      </w:r>
      <w:r>
        <w:br/>
      </w:r>
      <w:r>
        <w:rPr>
          <w:b/>
        </w:rPr>
        <w:t xml:space="preserve">ganh </w:t>
      </w:r>
      <w:r>
        <w:rPr>
          <w:b/>
        </w:rPr>
        <w:t xml:space="preserve">tị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So </w:t>
      </w:r>
      <w:r>
        <w:t xml:space="preserve">tính </w:t>
      </w:r>
      <w:r>
        <w:t xml:space="preserve">hơn </w:t>
      </w:r>
      <w:r>
        <w:t xml:space="preserve">thiệt </w:t>
      </w:r>
      <w:r>
        <w:t xml:space="preserve">giữa </w:t>
      </w:r>
      <w:r>
        <w:t xml:space="preserve">mình </w:t>
      </w:r>
      <w:r>
        <w:t xml:space="preserve">với </w:t>
      </w:r>
      <w:r>
        <w:t xml:space="preserve">người, </w:t>
      </w:r>
      <w:r>
        <w:t xml:space="preserve">và </w:t>
      </w:r>
      <w:r>
        <w:t xml:space="preserve">khó </w:t>
      </w:r>
      <w:r>
        <w:t xml:space="preserve">chịu </w:t>
      </w:r>
      <w:r>
        <w:t xml:space="preserve">thấy </w:t>
      </w:r>
      <w:r>
        <w:t xml:space="preserve">người </w:t>
      </w:r>
      <w:r>
        <w:t xml:space="preserve">ta </w:t>
      </w:r>
      <w:r>
        <w:t xml:space="preserve">hơn </w:t>
      </w:r>
      <w:r>
        <w:t xml:space="preserve">mình. </w:t>
      </w:r>
      <w:r>
        <w:t xml:space="preserve">Ganh </w:t>
      </w:r>
      <w:r>
        <w:rPr>
          <w:i/>
        </w:rPr>
        <w:t xml:space="preserve">tị </w:t>
      </w:r>
      <w:r>
        <w:t xml:space="preserve">uề </w:t>
      </w:r>
      <w:r>
        <w:rPr>
          <w:i/>
        </w:rPr>
        <w:t xml:space="preserve">địa </w:t>
      </w:r>
      <w:r>
        <w:rPr>
          <w:i/>
        </w:rPr>
        <w:t xml:space="preserve">uị </w:t>
      </w:r>
      <w:r>
        <w:rPr>
          <w:i/>
        </w:rPr>
        <w:t xml:space="preserve">uà </w:t>
      </w:r>
      <w:r>
        <w:rPr>
          <w:i/>
        </w:rPr>
        <w:t xml:space="preserve">hưởng </w:t>
      </w:r>
      <w:r>
        <w:t xml:space="preserve">thụ. </w:t>
      </w:r>
      <w:r>
        <w:rPr>
          <w:i/>
        </w:rPr>
        <w:t xml:space="preserve">Những </w:t>
      </w:r>
      <w:r>
        <w:rPr>
          <w:i/>
        </w:rPr>
        <w:t xml:space="preserve">ganh </w:t>
      </w:r>
      <w:r>
        <w:rPr>
          <w:i/>
        </w:rPr>
        <w:t xml:space="preserve">tịnhỏ </w:t>
      </w:r>
      <w:r>
        <w:t xml:space="preserve">nhen. </w:t>
      </w:r>
      <w:r>
        <w:br/>
      </w:r>
      <w:r>
        <w:rPr>
          <w:b/>
        </w:rPr>
        <w:t xml:space="preserve">gành </w:t>
      </w:r>
      <w:r>
        <w:t xml:space="preserve">(ph.).x. </w:t>
      </w:r>
      <w:r>
        <w:t xml:space="preserve">ghênh,. </w:t>
      </w:r>
      <w:r>
        <w:br/>
      </w:r>
      <w:r>
        <w:rPr>
          <w:b/>
        </w:rPr>
        <w:t xml:space="preserve">gảnh </w:t>
      </w:r>
      <w:r>
        <w:t xml:space="preserve">(ph.).x. </w:t>
      </w:r>
      <w:r>
        <w:t xml:space="preserve">ghểnh. </w:t>
      </w:r>
      <w:r>
        <w:br/>
      </w:r>
      <w:r>
        <w:rPr>
          <w:b/>
        </w:rPr>
        <w:t xml:space="preserve">gánh </w:t>
      </w:r>
      <w:r>
        <w:rPr>
          <w:b/>
        </w:rPr>
        <w:t xml:space="preserve">l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Mang </w:t>
      </w:r>
      <w:r>
        <w:t xml:space="preserve">chuyển </w:t>
      </w:r>
      <w:r>
        <w:t xml:space="preserve">(thường </w:t>
      </w:r>
      <w:r>
        <w:t xml:space="preserve">là </w:t>
      </w:r>
      <w:r>
        <w:t xml:space="preserve">vật </w:t>
      </w:r>
      <w:r>
        <w:t xml:space="preserve">nặng) </w:t>
      </w:r>
      <w:r>
        <w:t xml:space="preserve">bằng </w:t>
      </w:r>
      <w:r>
        <w:t xml:space="preserve">cách </w:t>
      </w:r>
      <w:r>
        <w:t xml:space="preserve">mắc </w:t>
      </w:r>
      <w:r>
        <w:t xml:space="preserve">vào </w:t>
      </w:r>
      <w:r>
        <w:t xml:space="preserve">hai </w:t>
      </w:r>
      <w:r>
        <w:t xml:space="preserve">đầu </w:t>
      </w:r>
      <w:r>
        <w:t xml:space="preserve">một </w:t>
      </w:r>
      <w:r>
        <w:t xml:space="preserve">cái </w:t>
      </w:r>
      <w:r>
        <w:t xml:space="preserve">đòn </w:t>
      </w:r>
      <w:r>
        <w:t xml:space="preserve">đặt </w:t>
      </w:r>
      <w:r>
        <w:t xml:space="preserve">trên </w:t>
      </w:r>
      <w:r>
        <w:t xml:space="preserve">vai. </w:t>
      </w:r>
      <w:r>
        <w:rPr>
          <w:i/>
        </w:rPr>
        <w:t xml:space="preserve">Gánh </w:t>
      </w:r>
      <w:r>
        <w:t xml:space="preserve">đất </w:t>
      </w:r>
      <w:r>
        <w:rPr>
          <w:i/>
        </w:rPr>
        <w:t xml:space="preserve">đắp </w:t>
      </w:r>
      <w:r>
        <w:t xml:space="preserve">nên. </w:t>
      </w:r>
      <w:r>
        <w:rPr>
          <w:i/>
        </w:rPr>
        <w:t xml:space="preserve">Gánh </w:t>
      </w:r>
      <w:r>
        <w:rPr>
          <w:i/>
        </w:rPr>
        <w:t xml:space="preserve">nước </w:t>
      </w:r>
      <w:r>
        <w:rPr>
          <w:i/>
        </w:rPr>
        <w:t xml:space="preserve">tưới </w:t>
      </w:r>
      <w:r>
        <w:rPr>
          <w:i/>
        </w:rPr>
        <w:t xml:space="preserve">rau. </w:t>
      </w:r>
      <w:r>
        <w:rPr>
          <w:b/>
        </w:rPr>
        <w:t xml:space="preserve">2 </w:t>
      </w:r>
      <w:r>
        <w:t xml:space="preserve">Nhận </w:t>
      </w:r>
      <w:r>
        <w:t xml:space="preserve">về </w:t>
      </w:r>
      <w:r>
        <w:t xml:space="preserve">mình </w:t>
      </w:r>
      <w:r>
        <w:t xml:space="preserve">việc </w:t>
      </w:r>
      <w:r>
        <w:t xml:space="preserve">khó </w:t>
      </w:r>
      <w:r>
        <w:t xml:space="preserve">khăn </w:t>
      </w:r>
      <w:r>
        <w:t xml:space="preserve">phải </w:t>
      </w:r>
      <w:r>
        <w:t xml:space="preserve">làm </w:t>
      </w:r>
      <w:r>
        <w:t xml:space="preserve">hoặc </w:t>
      </w:r>
      <w:r>
        <w:t xml:space="preserve">cái </w:t>
      </w:r>
      <w:r>
        <w:t xml:space="preserve">nặng </w:t>
      </w:r>
      <w:r>
        <w:t xml:space="preserve">nề </w:t>
      </w:r>
      <w:r>
        <w:t xml:space="preserve">phải </w:t>
      </w:r>
      <w:r>
        <w:t xml:space="preserve">chịu. </w:t>
      </w:r>
      <w:r>
        <w:rPr>
          <w:i/>
        </w:rPr>
        <w:t xml:space="preserve">Gánh </w:t>
      </w:r>
      <w:r>
        <w:t xml:space="preserve">trách </w:t>
      </w:r>
      <w:r>
        <w:t xml:space="preserve">nhiệm. </w:t>
      </w:r>
      <w:r>
        <w:rPr>
          <w:i/>
        </w:rPr>
        <w:t xml:space="preserve">Gánh </w:t>
      </w:r>
      <w:r>
        <w:t xml:space="preserve">việc </w:t>
      </w:r>
      <w:r>
        <w:t xml:space="preserve">làng </w:t>
      </w:r>
      <w:r>
        <w:t xml:space="preserve">uiệc </w:t>
      </w:r>
      <w:r>
        <w:t xml:space="preserve">nước. </w:t>
      </w:r>
      <w:r>
        <w:t xml:space="preserve">Gánh </w:t>
      </w:r>
      <w:r>
        <w:rPr>
          <w:i/>
        </w:rPr>
        <w:t xml:space="preserve">lấy </w:t>
      </w:r>
      <w:r>
        <w:rPr>
          <w:i/>
        </w:rPr>
        <w:t xml:space="preserve">hậu </w:t>
      </w:r>
      <w:r>
        <w:rPr>
          <w:i/>
        </w:rPr>
        <w:t xml:space="preserve">quá. </w:t>
      </w:r>
      <w:r>
        <w:rPr>
          <w:b/>
        </w:rPr>
        <w:t xml:space="preserve">3 </w:t>
      </w:r>
      <w:r>
        <w:t xml:space="preserve">Đi </w:t>
      </w:r>
      <w:r>
        <w:t xml:space="preserve">lọt </w:t>
      </w:r>
      <w:r>
        <w:t xml:space="preserve">được </w:t>
      </w:r>
      <w:r>
        <w:t xml:space="preserve">vào </w:t>
      </w:r>
      <w:r>
        <w:rPr>
          <w:i/>
        </w:rPr>
        <w:t xml:space="preserve">giữa </w:t>
      </w:r>
      <w:r>
        <w:t xml:space="preserve">hai </w:t>
      </w:r>
      <w:r>
        <w:t xml:space="preserve">quân </w:t>
      </w:r>
      <w:r>
        <w:t xml:space="preserve">của </w:t>
      </w:r>
      <w:r>
        <w:t xml:space="preserve">đối </w:t>
      </w:r>
      <w:r>
        <w:t xml:space="preserve">phương </w:t>
      </w:r>
      <w:r>
        <w:t xml:space="preserve">để </w:t>
      </w:r>
      <w:r>
        <w:t xml:space="preserve">ăn </w:t>
      </w:r>
      <w:r>
        <w:t xml:space="preserve">cả </w:t>
      </w:r>
      <w:r>
        <w:t xml:space="preserve">hai </w:t>
      </w:r>
      <w:r>
        <w:t xml:space="preserve">quân </w:t>
      </w:r>
      <w:r>
        <w:t xml:space="preserve">đó </w:t>
      </w:r>
      <w:r>
        <w:t xml:space="preserve">(trong </w:t>
      </w:r>
      <w:r>
        <w:t xml:space="preserve">cờ </w:t>
      </w:r>
      <w:r>
        <w:t xml:space="preserve">gọi </w:t>
      </w:r>
      <w:r>
        <w:t xml:space="preserve">là </w:t>
      </w:r>
      <w:r>
        <w:t xml:space="preserve">cờ </w:t>
      </w:r>
      <w:r>
        <w:t xml:space="preserve">gánh*). </w:t>
      </w:r>
      <w:r>
        <w:t xml:space="preserve">II </w:t>
      </w:r>
      <w:r>
        <w:t xml:space="preserve">danh từ </w:t>
      </w:r>
      <w:r>
        <w:rPr>
          <w:b/>
        </w:rPr>
        <w:t xml:space="preserve">1 </w:t>
      </w:r>
      <w:r>
        <w:t xml:space="preserve">Khối </w:t>
      </w:r>
      <w:r>
        <w:t xml:space="preserve">lượng </w:t>
      </w:r>
      <w:r>
        <w:t xml:space="preserve">một </w:t>
      </w:r>
      <w:r>
        <w:t xml:space="preserve">người </w:t>
      </w:r>
      <w:r>
        <w:t xml:space="preserve">gánh </w:t>
      </w:r>
      <w:r>
        <w:t xml:space="preserve">trong </w:t>
      </w:r>
      <w:r>
        <w:rPr>
          <w:i/>
        </w:rPr>
        <w:t xml:space="preserve">một </w:t>
      </w:r>
      <w:r>
        <w:t xml:space="preserve">lần. </w:t>
      </w:r>
      <w:r>
        <w:rPr>
          <w:i/>
        </w:rPr>
        <w:t xml:space="preserve">Cất </w:t>
      </w:r>
      <w:r>
        <w:rPr>
          <w:i/>
        </w:rPr>
        <w:t xml:space="preserve">gánh </w:t>
      </w:r>
      <w:r>
        <w:rPr>
          <w:i/>
        </w:rPr>
        <w:t xml:space="preserve">lên </w:t>
      </w:r>
      <w:r>
        <w:t xml:space="preserve">uai. </w:t>
      </w:r>
      <w:r>
        <w:t xml:space="preserve">Một </w:t>
      </w:r>
      <w:r>
        <w:t xml:space="preserve">gánh </w:t>
      </w:r>
      <w:r>
        <w:rPr>
          <w:i/>
        </w:rPr>
        <w:t xml:space="preserve">thóc </w:t>
      </w:r>
      <w:r>
        <w:rPr>
          <w:i/>
        </w:rPr>
        <w:t xml:space="preserve">nặng. </w:t>
      </w:r>
      <w:r>
        <w:t xml:space="preserve">Hai </w:t>
      </w:r>
      <w:r>
        <w:t xml:space="preserve">gánh </w:t>
      </w:r>
      <w:r>
        <w:t xml:space="preserve">củi. </w:t>
      </w:r>
      <w:r>
        <w:rPr>
          <w:b/>
        </w:rPr>
        <w:t xml:space="preserve">2 </w:t>
      </w:r>
      <w:r>
        <w:t xml:space="preserve">Hàng </w:t>
      </w:r>
      <w:r>
        <w:t xml:space="preserve">gánh </w:t>
      </w:r>
      <w:r>
        <w:t xml:space="preserve">đi </w:t>
      </w:r>
      <w:r>
        <w:rPr>
          <w:i/>
        </w:rPr>
        <w:t xml:space="preserve">bán </w:t>
      </w:r>
      <w:r>
        <w:t xml:space="preserve">rong. </w:t>
      </w:r>
      <w:r>
        <w:t xml:space="preserve">Một </w:t>
      </w:r>
      <w:r>
        <w:t xml:space="preserve">gánh </w:t>
      </w:r>
      <w:r>
        <w:t xml:space="preserve">hàng </w:t>
      </w:r>
      <w:r>
        <w:t xml:space="preserve">hoa. </w:t>
      </w:r>
      <w:r>
        <w:rPr>
          <w:b/>
        </w:rPr>
        <w:t xml:space="preserve">3 </w:t>
      </w:r>
      <w:r>
        <w:t xml:space="preserve">Phần </w:t>
      </w:r>
      <w:r>
        <w:t xml:space="preserve">việc </w:t>
      </w:r>
      <w:r>
        <w:t xml:space="preserve">khó </w:t>
      </w:r>
      <w:r>
        <w:t xml:space="preserve">khăn, </w:t>
      </w:r>
      <w:r>
        <w:t xml:space="preserve">nặng </w:t>
      </w:r>
      <w:r>
        <w:t xml:space="preserve">nẻ </w:t>
      </w:r>
      <w:r>
        <w:t xml:space="preserve">phải </w:t>
      </w:r>
      <w:r>
        <w:t xml:space="preserve">chịu </w:t>
      </w:r>
      <w:r>
        <w:t xml:space="preserve">trách </w:t>
      </w:r>
      <w:r>
        <w:t xml:space="preserve">nhiệm. </w:t>
      </w:r>
      <w:r>
        <w:t xml:space="preserve">Nặng </w:t>
      </w:r>
      <w:r>
        <w:t xml:space="preserve">gánh </w:t>
      </w:r>
      <w:r>
        <w:rPr>
          <w:i/>
        </w:rPr>
        <w:t xml:space="preserve">gia </w:t>
      </w:r>
      <w:r>
        <w:t xml:space="preserve">đình. </w:t>
      </w:r>
      <w:r>
        <w:t xml:space="preserve">II </w:t>
      </w:r>
      <w:r>
        <w:rPr>
          <w:i/>
        </w:rPr>
        <w:t xml:space="preserve">danh từ </w:t>
      </w:r>
      <w:r>
        <w:t xml:space="preserve">Gánh </w:t>
      </w:r>
      <w:r>
        <w:t xml:space="preserve">hát </w:t>
      </w:r>
      <w:r>
        <w:t xml:space="preserve">(nói </w:t>
      </w:r>
      <w:r>
        <w:t xml:space="preserve">tắt). </w:t>
      </w:r>
      <w:r>
        <w:t xml:space="preserve">Gánh </w:t>
      </w:r>
      <w:r>
        <w:t xml:space="preserve">cải </w:t>
      </w:r>
      <w:r>
        <w:t xml:space="preserve">lương. </w:t>
      </w:r>
      <w:r>
        <w:rPr>
          <w:i/>
        </w:rPr>
        <w:t xml:space="preserve">Gánh </w:t>
      </w:r>
      <w:r>
        <w:t xml:space="preserve">xiếc. </w:t>
      </w:r>
      <w:r>
        <w:rPr>
          <w:i/>
        </w:rPr>
        <w:t xml:space="preserve">Rã </w:t>
      </w:r>
      <w:r>
        <w:t xml:space="preserve">gánh. </w:t>
      </w:r>
      <w:r>
        <w:br/>
      </w:r>
      <w:r>
        <w:rPr>
          <w:b/>
        </w:rPr>
        <w:t xml:space="preserve">gánh </w:t>
      </w:r>
      <w:r>
        <w:rPr>
          <w:b/>
        </w:rPr>
        <w:t xml:space="preserve">chịu </w:t>
      </w:r>
      <w:r>
        <w:rPr>
          <w:i/>
        </w:rPr>
        <w:t xml:space="preserve">động từ </w:t>
      </w:r>
      <w:r>
        <w:t xml:space="preserve">Buộc </w:t>
      </w:r>
      <w:r>
        <w:t xml:space="preserve">phải </w:t>
      </w:r>
      <w:r>
        <w:t xml:space="preserve">nhận </w:t>
      </w:r>
      <w:r>
        <w:t xml:space="preserve">lấy </w:t>
      </w:r>
      <w:r>
        <w:t xml:space="preserve">điều </w:t>
      </w:r>
      <w:r>
        <w:t xml:space="preserve">không </w:t>
      </w:r>
      <w:r>
        <w:t xml:space="preserve">hay </w:t>
      </w:r>
      <w:r>
        <w:t xml:space="preserve">hoặc </w:t>
      </w:r>
      <w:r>
        <w:t xml:space="preserve">thiệt </w:t>
      </w:r>
      <w:r>
        <w:t xml:space="preserve">hại </w:t>
      </w:r>
      <w:r>
        <w:t xml:space="preserve">về </w:t>
      </w:r>
      <w:r>
        <w:t xml:space="preserve">mình. </w:t>
      </w:r>
      <w:r>
        <w:rPr>
          <w:i/>
        </w:rPr>
        <w:t xml:space="preserve">Phải </w:t>
      </w:r>
      <w:r>
        <w:t xml:space="preserve">gánh </w:t>
      </w:r>
      <w:r>
        <w:t xml:space="preserve">chịu </w:t>
      </w:r>
      <w:r>
        <w:rPr>
          <w:i/>
        </w:rPr>
        <w:t xml:space="preserve">thất </w:t>
      </w:r>
      <w:r>
        <w:rPr>
          <w:i/>
        </w:rPr>
        <w:t xml:space="preserve">bại. </w:t>
      </w:r>
      <w:r>
        <w:t xml:space="preserve">Gánh </w:t>
      </w:r>
      <w:r>
        <w:rPr>
          <w:i/>
        </w:rPr>
        <w:t xml:space="preserve">chịu </w:t>
      </w:r>
      <w:r>
        <w:t xml:space="preserve">những </w:t>
      </w:r>
      <w:r>
        <w:t xml:space="preserve">hậu </w:t>
      </w:r>
      <w:r>
        <w:rPr>
          <w:i/>
        </w:rPr>
        <w:t xml:space="preserve">quả </w:t>
      </w:r>
      <w:r>
        <w:rPr>
          <w:i/>
        </w:rPr>
        <w:t xml:space="preserve">nặng </w:t>
      </w:r>
      <w:r>
        <w:t xml:space="preserve">nê </w:t>
      </w:r>
      <w:r>
        <w:t xml:space="preserve">của </w:t>
      </w:r>
      <w:r>
        <w:t xml:space="preserve">chiến </w:t>
      </w:r>
      <w:r>
        <w:t xml:space="preserve">tranh. </w:t>
      </w:r>
      <w:r>
        <w:t xml:space="preserve">con </w:t>
      </w:r>
      <w:r>
        <w:br/>
      </w:r>
      <w:r>
        <w:rPr>
          <w:b/>
        </w:rPr>
        <w:t xml:space="preserve">gánh </w:t>
      </w:r>
      <w:r>
        <w:rPr>
          <w:b/>
        </w:rPr>
        <w:t xml:space="preserve">gồng </w:t>
      </w:r>
      <w:r>
        <w:rPr>
          <w:i/>
        </w:rPr>
        <w:t xml:space="preserve">động từ </w:t>
      </w:r>
      <w:r>
        <w:t xml:space="preserve">Như </w:t>
      </w:r>
      <w:r>
        <w:t xml:space="preserve">gồng </w:t>
      </w:r>
      <w:r>
        <w:t xml:space="preserve">gánh. </w:t>
      </w:r>
      <w:r>
        <w:br/>
      </w:r>
      <w:r>
        <w:rPr>
          <w:b/>
        </w:rPr>
        <w:t xml:space="preserve">gánh </w:t>
      </w:r>
      <w:r>
        <w:rPr>
          <w:b/>
        </w:rPr>
        <w:t xml:space="preserve">hát </w:t>
      </w:r>
      <w:r>
        <w:rPr>
          <w:i/>
        </w:rPr>
        <w:t xml:space="preserve">danh từ </w:t>
      </w:r>
      <w:r>
        <w:t xml:space="preserve">Tổ </w:t>
      </w:r>
      <w:r>
        <w:t xml:space="preserve">chức </w:t>
      </w:r>
      <w:r>
        <w:t xml:space="preserve">gồm </w:t>
      </w:r>
      <w:r>
        <w:t xml:space="preserve">những </w:t>
      </w:r>
      <w:r>
        <w:t xml:space="preserve">diễn </w:t>
      </w:r>
      <w:r>
        <w:t xml:space="preserve">viên </w:t>
      </w:r>
      <w:r>
        <w:t xml:space="preserve">sân </w:t>
      </w:r>
      <w:r>
        <w:t xml:space="preserve">khấu </w:t>
      </w:r>
      <w:r>
        <w:t xml:space="preserve">chuyên </w:t>
      </w:r>
      <w:r>
        <w:t xml:space="preserve">nghiệp, </w:t>
      </w:r>
      <w:r>
        <w:t xml:space="preserve">tập </w:t>
      </w:r>
      <w:r>
        <w:rPr>
          <w:i/>
        </w:rPr>
        <w:t xml:space="preserve">hợp </w:t>
      </w:r>
      <w:r>
        <w:t xml:space="preserve">thành </w:t>
      </w:r>
      <w:r>
        <w:t xml:space="preserve">đoàn, </w:t>
      </w:r>
      <w:r>
        <w:t xml:space="preserve">chuyên </w:t>
      </w:r>
      <w:r>
        <w:t xml:space="preserve">đi </w:t>
      </w:r>
      <w:r>
        <w:t xml:space="preserve">biểu </w:t>
      </w:r>
      <w:r>
        <w:t xml:space="preserve">diễn </w:t>
      </w:r>
      <w:r>
        <w:t xml:space="preserve">lưu </w:t>
      </w:r>
      <w:r>
        <w:t xml:space="preserve">động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cũ. </w:t>
      </w:r>
      <w:r>
        <w:rPr>
          <w:i/>
        </w:rPr>
        <w:t xml:space="preserve">Gánh </w:t>
      </w:r>
      <w:r>
        <w:rPr>
          <w:i/>
        </w:rPr>
        <w:t xml:space="preserve">hát </w:t>
      </w:r>
      <w:r>
        <w:rPr>
          <w:i/>
        </w:rPr>
        <w:t xml:space="preserve">chèo. </w:t>
      </w:r>
      <w:r>
        <w:t xml:space="preserve">Ông </w:t>
      </w:r>
      <w:r>
        <w:t xml:space="preserve">bầu </w:t>
      </w:r>
      <w:r>
        <w:t xml:space="preserve">gánh </w:t>
      </w:r>
      <w:r>
        <w:t xml:space="preserve">hát </w:t>
      </w:r>
      <w:r>
        <w:rPr>
          <w:i/>
        </w:rPr>
        <w:t xml:space="preserve">cái </w:t>
      </w:r>
      <w:r>
        <w:t xml:space="preserve">lương. </w:t>
      </w:r>
      <w:r>
        <w:br/>
      </w:r>
      <w:r>
        <w:rPr>
          <w:b/>
        </w:rPr>
        <w:t xml:space="preserve">gánh </w:t>
      </w:r>
      <w:r>
        <w:rPr>
          <w:b/>
        </w:rPr>
        <w:t xml:space="preserve">vác </w:t>
      </w:r>
      <w:r>
        <w:rPr>
          <w:i/>
        </w:rPr>
        <w:t xml:space="preserve">động từ </w:t>
      </w:r>
      <w:r>
        <w:t xml:space="preserve">Gánh </w:t>
      </w:r>
      <w:r>
        <w:t xml:space="preserve">lấy </w:t>
      </w:r>
      <w:r>
        <w:t xml:space="preserve">việc </w:t>
      </w:r>
      <w:r>
        <w:t xml:space="preserve">khó </w:t>
      </w:r>
      <w:r>
        <w:t xml:space="preserve">khăn, </w:t>
      </w:r>
      <w:r>
        <w:t xml:space="preserve">nặng </w:t>
      </w:r>
      <w:r>
        <w:t xml:space="preserve">nề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Gánh </w:t>
      </w:r>
      <w:r>
        <w:t xml:space="preserve">uác </w:t>
      </w:r>
      <w:r>
        <w:rPr>
          <w:i/>
        </w:rPr>
        <w:t xml:space="preserve">uiệc </w:t>
      </w:r>
      <w:r>
        <w:t xml:space="preserve">nước. </w:t>
      </w:r>
      <w:r>
        <w:t xml:space="preserve">Gánh </w:t>
      </w:r>
      <w:r>
        <w:t xml:space="preserve">vác </w:t>
      </w:r>
      <w:r>
        <w:rPr>
          <w:i/>
        </w:rPr>
        <w:t xml:space="preserve">một </w:t>
      </w:r>
      <w:r>
        <w:t xml:space="preserve">nhiệm </w:t>
      </w:r>
      <w:r>
        <w:rPr>
          <w:i/>
        </w:rPr>
        <w:t xml:space="preserve">uụ </w:t>
      </w:r>
      <w:r>
        <w:rPr>
          <w:i/>
        </w:rPr>
        <w:t xml:space="preserve">nặng </w:t>
      </w:r>
      <w:r>
        <w:rPr>
          <w:i/>
        </w:rPr>
        <w:t xml:space="preserve">nề </w:t>
      </w:r>
      <w:r>
        <w:br/>
      </w:r>
      <w:r>
        <w:rPr>
          <w:b/>
        </w:rPr>
        <w:t xml:space="preserve">gạnh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ghẹ› </w:t>
      </w:r>
      <w:r>
        <w:br/>
      </w:r>
      <w:r>
        <w:rPr>
          <w:b/>
        </w:rPr>
        <w:t xml:space="preserve">gào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Kêu </w:t>
      </w:r>
      <w:r>
        <w:t xml:space="preserve">to </w:t>
      </w:r>
      <w:r>
        <w:t xml:space="preserve">và </w:t>
      </w:r>
      <w:r>
        <w:t xml:space="preserve">kéo </w:t>
      </w:r>
      <w:r>
        <w:t xml:space="preserve">dài </w:t>
      </w:r>
      <w:r>
        <w:t xml:space="preserve">tiếng </w:t>
      </w:r>
      <w:r>
        <w:t xml:space="preserve">từ </w:t>
      </w:r>
      <w:r>
        <w:t xml:space="preserve">trong </w:t>
      </w:r>
      <w:r>
        <w:t xml:space="preserve">cổ </w:t>
      </w:r>
      <w:r>
        <w:t xml:space="preserve">họng. </w:t>
      </w:r>
      <w:r>
        <w:rPr>
          <w:i/>
        </w:rPr>
        <w:t xml:space="preserve">Gào </w:t>
      </w:r>
      <w:r>
        <w:rPr>
          <w:i/>
        </w:rPr>
        <w:t xml:space="preserve">đến </w:t>
      </w:r>
      <w:r>
        <w:rPr>
          <w:i/>
        </w:rPr>
        <w:t xml:space="preserve">khán </w:t>
      </w:r>
      <w:r>
        <w:rPr>
          <w:i/>
        </w:rPr>
        <w:t xml:space="preserve">cả </w:t>
      </w:r>
      <w:r>
        <w:rPr>
          <w:i/>
        </w:rPr>
        <w:t xml:space="preserve">cổ. </w:t>
      </w:r>
      <w:r>
        <w:rPr>
          <w:b/>
        </w:rPr>
        <w:t xml:space="preserve">2 </w:t>
      </w:r>
      <w:r>
        <w:t xml:space="preserve">(kng,). </w:t>
      </w:r>
      <w:r>
        <w:t xml:space="preserve">Kêu </w:t>
      </w:r>
      <w:r>
        <w:t xml:space="preserve">to </w:t>
      </w:r>
      <w:r>
        <w:t xml:space="preserve">và </w:t>
      </w:r>
      <w:r>
        <w:t xml:space="preserve">kéo </w:t>
      </w:r>
      <w:r>
        <w:t xml:space="preserve">dài </w:t>
      </w:r>
      <w:r>
        <w:t xml:space="preserve">để </w:t>
      </w:r>
      <w:r>
        <w:t xml:space="preserve">đòi </w:t>
      </w:r>
      <w:r>
        <w:t xml:space="preserve">cho </w:t>
      </w:r>
      <w:r>
        <w:t xml:space="preserve">kì </w:t>
      </w:r>
      <w:r>
        <w:t xml:space="preserve">được. </w:t>
      </w:r>
      <w:r>
        <w:t xml:space="preserve">Bé </w:t>
      </w:r>
      <w:r>
        <w:rPr>
          <w:i/>
        </w:rPr>
        <w:t xml:space="preserve">gào </w:t>
      </w:r>
      <w:r>
        <w:rPr>
          <w:i/>
        </w:rPr>
        <w:t xml:space="preserve">ăn. </w:t>
      </w:r>
      <w:r>
        <w:t xml:space="preserve">Con </w:t>
      </w:r>
      <w:r>
        <w:t xml:space="preserve">gào </w:t>
      </w:r>
      <w:r>
        <w:rPr>
          <w:i/>
        </w:rPr>
        <w:t xml:space="preserve">mẹ. </w:t>
      </w:r>
      <w:r>
        <w:rPr>
          <w:b/>
        </w:rPr>
        <w:t xml:space="preserve">3 </w:t>
      </w:r>
      <w:r>
        <w:t xml:space="preserve">Phát </w:t>
      </w:r>
      <w:r>
        <w:t xml:space="preserve">ra </w:t>
      </w:r>
      <w:r>
        <w:t xml:space="preserve">những </w:t>
      </w:r>
      <w:r>
        <w:t xml:space="preserve">âm </w:t>
      </w:r>
      <w:r>
        <w:t xml:space="preserve">thanh </w:t>
      </w:r>
      <w:r>
        <w:t xml:space="preserve">to </w:t>
      </w:r>
      <w:r>
        <w:t xml:space="preserve">và </w:t>
      </w:r>
      <w:r>
        <w:t xml:space="preserve">kéo </w:t>
      </w:r>
      <w:r>
        <w:t xml:space="preserve">dài, </w:t>
      </w:r>
      <w:r>
        <w:t xml:space="preserve">thành </w:t>
      </w:r>
      <w:r>
        <w:t xml:space="preserve">từng </w:t>
      </w:r>
      <w:r>
        <w:t xml:space="preserve">hồi </w:t>
      </w:r>
      <w:r>
        <w:t xml:space="preserve">dài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sóng, </w:t>
      </w:r>
      <w:r>
        <w:t xml:space="preserve">gió). </w:t>
      </w:r>
      <w:r>
        <w:t xml:space="preserve">Gió </w:t>
      </w:r>
      <w:r>
        <w:t xml:space="preserve">gào </w:t>
      </w:r>
      <w:r>
        <w:t xml:space="preserve">từng </w:t>
      </w:r>
      <w:r>
        <w:t xml:space="preserve">cơn. </w:t>
      </w:r>
      <w:r>
        <w:t xml:space="preserve">Biển </w:t>
      </w:r>
      <w:r>
        <w:t xml:space="preserve">cả </w:t>
      </w:r>
      <w:r>
        <w:t xml:space="preserve">gào </w:t>
      </w:r>
      <w:r>
        <w:t xml:space="preserve">lên. </w:t>
      </w:r>
      <w:r>
        <w:t xml:space="preserve">gào </w:t>
      </w:r>
      <w:r>
        <w:t xml:space="preserve">thét </w:t>
      </w:r>
      <w:r>
        <w:t xml:space="preserve">động từ </w:t>
      </w:r>
      <w:r>
        <w:t xml:space="preserve">Gào </w:t>
      </w:r>
      <w:r>
        <w:t xml:space="preserve">rất </w:t>
      </w:r>
      <w:r>
        <w:t xml:space="preserve">to </w:t>
      </w:r>
      <w:r>
        <w:t xml:space="preserve">để </w:t>
      </w:r>
      <w:r>
        <w:t xml:space="preserve">biểu </w:t>
      </w:r>
      <w:r>
        <w:t xml:space="preserve">thị </w:t>
      </w:r>
      <w:r>
        <w:t xml:space="preserve">một </w:t>
      </w:r>
      <w:r>
        <w:t xml:space="preserve">tình </w:t>
      </w:r>
      <w:r>
        <w:t xml:space="preserve">cảm </w:t>
      </w:r>
      <w:r>
        <w:t xml:space="preserve">nào </w:t>
      </w:r>
      <w:r>
        <w:t xml:space="preserve">đó </w:t>
      </w:r>
      <w:r>
        <w:t xml:space="preserve">(thường </w:t>
      </w:r>
      <w:r>
        <w:t xml:space="preserve">là </w:t>
      </w:r>
      <w:r>
        <w:t xml:space="preserve">giận </w:t>
      </w:r>
      <w:r>
        <w:t xml:space="preserve">dữ, </w:t>
      </w:r>
      <w:r>
        <w:t xml:space="preserve">căm </w:t>
      </w:r>
      <w:r>
        <w:t xml:space="preserve">hờn). </w:t>
      </w:r>
      <w:r>
        <w:t xml:space="preserve">gáo, </w:t>
      </w:r>
      <w:r>
        <w:t xml:space="preserve">danh từ </w:t>
      </w:r>
      <w:r>
        <w:t xml:space="preserve">Cây </w:t>
      </w:r>
      <w:r>
        <w:t xml:space="preserve">to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cà </w:t>
      </w:r>
      <w:r>
        <w:t xml:space="preserve">phê, </w:t>
      </w:r>
      <w:r>
        <w:t xml:space="preserve">thân </w:t>
      </w:r>
      <w:r>
        <w:t xml:space="preserve">thẳng, </w:t>
      </w:r>
      <w:r>
        <w:t xml:space="preserve">lá </w:t>
      </w:r>
      <w:r>
        <w:t xml:space="preserve">rộng, </w:t>
      </w:r>
      <w:r>
        <w:t xml:space="preserve">gỗ </w:t>
      </w:r>
      <w:r>
        <w:t xml:space="preserve">màu </w:t>
      </w:r>
      <w:r>
        <w:t xml:space="preserve">ngà, </w:t>
      </w:r>
      <w:r>
        <w:t xml:space="preserve">nhẹ, </w:t>
      </w:r>
      <w:r>
        <w:t xml:space="preserve">thường </w:t>
      </w:r>
      <w:r>
        <w:t xml:space="preserve">dùng </w:t>
      </w:r>
      <w:r>
        <w:t xml:space="preserve">làm </w:t>
      </w:r>
      <w:r>
        <w:t xml:space="preserve">guốc </w:t>
      </w:r>
      <w:r>
        <w:t xml:space="preserve">và </w:t>
      </w:r>
      <w:r>
        <w:t xml:space="preserve">tiện </w:t>
      </w:r>
      <w:r>
        <w:t xml:space="preserve">các </w:t>
      </w:r>
      <w:r>
        <w:t xml:space="preserve">đồ </w:t>
      </w:r>
      <w:r>
        <w:t xml:space="preserve">dùng. </w:t>
      </w:r>
      <w:r>
        <w:br w:type="page"/>
      </w:r>
      <w:r>
        <w:rPr>
          <w:b/>
        </w:rPr>
        <w:t xml:space="preserve">gáo„d.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hình </w:t>
      </w:r>
      <w:r>
        <w:t xml:space="preserve">chỏm </w:t>
      </w:r>
      <w:r>
        <w:t xml:space="preserve">cầu, </w:t>
      </w:r>
      <w:r>
        <w:t xml:space="preserve">có </w:t>
      </w:r>
      <w:r>
        <w:t xml:space="preserve">cán, </w:t>
      </w:r>
      <w:r>
        <w:t xml:space="preserve">để </w:t>
      </w:r>
      <w:r>
        <w:t xml:space="preserve">múc </w:t>
      </w:r>
      <w:r>
        <w:t xml:space="preserve">chất </w:t>
      </w:r>
      <w:r>
        <w:t xml:space="preserve">lỏng. </w:t>
      </w:r>
      <w:r>
        <w:t xml:space="preserve">Gáo </w:t>
      </w:r>
      <w:r>
        <w:rPr>
          <w:i/>
        </w:rPr>
        <w:t xml:space="preserve">múc </w:t>
      </w:r>
      <w:r>
        <w:rPr>
          <w:i/>
        </w:rPr>
        <w:t xml:space="preserve">nước. </w:t>
      </w:r>
      <w:r>
        <w:rPr>
          <w:i/>
        </w:rPr>
        <w:t xml:space="preserve">Gáo </w:t>
      </w:r>
      <w:r>
        <w:rPr>
          <w:i/>
        </w:rPr>
        <w:t xml:space="preserve">dừa </w:t>
      </w:r>
      <w:r>
        <w:t xml:space="preserve">(làm </w:t>
      </w:r>
      <w:r>
        <w:t xml:space="preserve">bằng </w:t>
      </w:r>
      <w:r>
        <w:t xml:space="preserve">sọ </w:t>
      </w:r>
      <w:r>
        <w:t xml:space="preserve">dừa). </w:t>
      </w:r>
      <w:r>
        <w:rPr>
          <w:i/>
        </w:rPr>
        <w:t xml:space="preserve">Dội </w:t>
      </w:r>
      <w:r>
        <w:rPr>
          <w:i/>
        </w:rPr>
        <w:t xml:space="preserve">một </w:t>
      </w:r>
      <w:r>
        <w:t xml:space="preserve">gáo </w:t>
      </w:r>
      <w:r>
        <w:t xml:space="preserve">nước. </w:t>
      </w:r>
      <w:r>
        <w:rPr>
          <w:i/>
        </w:rPr>
        <w:t xml:space="preserve">Lành </w:t>
      </w:r>
      <w:r>
        <w:rPr>
          <w:i/>
        </w:rPr>
        <w:t xml:space="preserve">làm </w:t>
      </w:r>
      <w:r>
        <w:rPr>
          <w:i/>
        </w:rPr>
        <w:t xml:space="preserve">gáo, </w:t>
      </w:r>
      <w:r>
        <w:t xml:space="preserve">uỡ </w:t>
      </w:r>
      <w:r>
        <w:rPr>
          <w:i/>
        </w:rPr>
        <w:t xml:space="preserve">làm </w:t>
      </w:r>
      <w:r>
        <w:t xml:space="preserve">môi </w:t>
      </w:r>
      <w:r>
        <w:t xml:space="preserve">(tục ngữ). </w:t>
      </w:r>
      <w:r>
        <w:rPr>
          <w:b/>
        </w:rPr>
        <w:t xml:space="preserve">2 </w:t>
      </w:r>
      <w:r>
        <w:t xml:space="preserve">(phương ngữ). </w:t>
      </w:r>
      <w:r>
        <w:t xml:space="preserve">Sợ </w:t>
      </w:r>
      <w:r>
        <w:t xml:space="preserve">dừa. </w:t>
      </w:r>
      <w:r>
        <w:rPr>
          <w:b/>
        </w:rPr>
        <w:t xml:space="preserve">3 </w:t>
      </w:r>
      <w:r>
        <w:t xml:space="preserve">(phương ngữ). </w:t>
      </w:r>
      <w:r>
        <w:t xml:space="preserve">Cái </w:t>
      </w:r>
      <w:r>
        <w:t xml:space="preserve">đầu </w:t>
      </w:r>
      <w:r>
        <w:t xml:space="preserve">của </w:t>
      </w:r>
      <w:r>
        <w:t xml:space="preserve">con </w:t>
      </w:r>
      <w:r>
        <w:t xml:space="preserve">người </w:t>
      </w:r>
      <w:r>
        <w:t xml:space="preserve">(từ </w:t>
      </w:r>
      <w:r>
        <w:t xml:space="preserve">kiêng </w:t>
      </w:r>
      <w:r>
        <w:t xml:space="preserve">kị, </w:t>
      </w:r>
      <w:r>
        <w:t xml:space="preserve">thường </w:t>
      </w:r>
      <w:r>
        <w:t xml:space="preserve">nói </w:t>
      </w:r>
      <w:r>
        <w:t xml:space="preserve">về </w:t>
      </w:r>
      <w:r>
        <w:t xml:space="preserve">đầu </w:t>
      </w:r>
      <w:r>
        <w:t xml:space="preserve">trẻ </w:t>
      </w:r>
      <w:r>
        <w:t xml:space="preserve">con). </w:t>
      </w:r>
      <w:r>
        <w:br/>
      </w:r>
      <w:r>
        <w:rPr>
          <w:b/>
        </w:rPr>
        <w:t xml:space="preserve">gạo, </w:t>
      </w:r>
      <w:r>
        <w:rPr>
          <w:i/>
        </w:rPr>
        <w:t xml:space="preserve">danh từ </w:t>
      </w:r>
      <w:r>
        <w:t xml:space="preserve">Cây </w:t>
      </w:r>
      <w:r>
        <w:t xml:space="preserve">gỗ </w:t>
      </w:r>
      <w:r>
        <w:t xml:space="preserve">to,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cây </w:t>
      </w:r>
      <w:r>
        <w:t xml:space="preserve">gòn, </w:t>
      </w:r>
      <w:r>
        <w:t xml:space="preserve">thân, </w:t>
      </w:r>
      <w:r>
        <w:t xml:space="preserve">cành </w:t>
      </w:r>
      <w:r>
        <w:t xml:space="preserve">có </w:t>
      </w:r>
      <w:r>
        <w:t xml:space="preserve">gai, </w:t>
      </w:r>
      <w:r>
        <w:t xml:space="preserve">lá </w:t>
      </w:r>
      <w:r>
        <w:t xml:space="preserve">kép </w:t>
      </w:r>
      <w:r>
        <w:t xml:space="preserve">hình </w:t>
      </w:r>
      <w:r>
        <w:t xml:space="preserve">chân </w:t>
      </w:r>
      <w:r>
        <w:t xml:space="preserve">vịt, </w:t>
      </w:r>
      <w:r>
        <w:t xml:space="preserve">hoa </w:t>
      </w:r>
      <w:r>
        <w:t xml:space="preserve">to, </w:t>
      </w:r>
      <w:r>
        <w:t xml:space="preserve">màu </w:t>
      </w:r>
      <w:r>
        <w:t xml:space="preserve">đỏ, </w:t>
      </w:r>
      <w:r>
        <w:t xml:space="preserve">quả </w:t>
      </w:r>
      <w:r>
        <w:t xml:space="preserve">có </w:t>
      </w:r>
      <w:r>
        <w:t xml:space="preserve">sợi </w:t>
      </w:r>
      <w:r>
        <w:t xml:space="preserve">bông </w:t>
      </w:r>
      <w:r>
        <w:t xml:space="preserve">dùng </w:t>
      </w:r>
      <w:r>
        <w:t xml:space="preserve">nhồi </w:t>
      </w:r>
      <w:r>
        <w:t xml:space="preserve">đệm, </w:t>
      </w:r>
      <w:r>
        <w:t xml:space="preserve">gối, </w:t>
      </w:r>
      <w:r>
        <w:t xml:space="preserve">v.v. </w:t>
      </w:r>
      <w:r>
        <w:br/>
      </w:r>
      <w:r>
        <w:rPr>
          <w:b/>
        </w:rPr>
        <w:t xml:space="preserve">gạo;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Nhân </w:t>
      </w:r>
      <w:r>
        <w:t xml:space="preserve">của </w:t>
      </w:r>
      <w:r>
        <w:t xml:space="preserve">hạt </w:t>
      </w:r>
      <w:r>
        <w:t xml:space="preserve">thóc, </w:t>
      </w:r>
      <w:r>
        <w:t xml:space="preserve">đã </w:t>
      </w:r>
      <w:r>
        <w:t xml:space="preserve">qua </w:t>
      </w:r>
      <w:r>
        <w:t xml:space="preserve">xay </w:t>
      </w:r>
      <w:r>
        <w:t xml:space="preserve">giã, </w:t>
      </w:r>
      <w:r>
        <w:t xml:space="preserve">dùng </w:t>
      </w:r>
      <w:r>
        <w:t xml:space="preserve">làm </w:t>
      </w:r>
      <w:r>
        <w:t xml:space="preserve">lương </w:t>
      </w:r>
      <w:r>
        <w:t xml:space="preserve">thực. </w:t>
      </w:r>
      <w:r>
        <w:t xml:space="preserve">Xay </w:t>
      </w:r>
      <w:r>
        <w:rPr>
          <w:i/>
        </w:rPr>
        <w:t xml:space="preserve">lúa </w:t>
      </w:r>
      <w:r>
        <w:t xml:space="preserve">giã </w:t>
      </w:r>
      <w:r>
        <w:t xml:space="preserve">gạo. </w:t>
      </w:r>
      <w:r>
        <w:t xml:space="preserve">Vo </w:t>
      </w:r>
      <w:r>
        <w:rPr>
          <w:i/>
        </w:rPr>
        <w:t xml:space="preserve">gạo. </w:t>
      </w:r>
      <w:r>
        <w:t xml:space="preserve">Thóc </w:t>
      </w:r>
      <w:r>
        <w:t xml:space="preserve">cao </w:t>
      </w:r>
      <w:r>
        <w:rPr>
          <w:i/>
        </w:rPr>
        <w:t xml:space="preserve">gạo </w:t>
      </w:r>
      <w:r>
        <w:rPr>
          <w:i/>
        </w:rPr>
        <w:t xml:space="preserve">kém. </w:t>
      </w:r>
      <w:r>
        <w:rPr>
          <w:i/>
        </w:rPr>
        <w:t xml:space="preserve">Nước </w:t>
      </w:r>
      <w:r>
        <w:rPr>
          <w:i/>
        </w:rPr>
        <w:t xml:space="preserve">gạo </w:t>
      </w:r>
      <w:r>
        <w:t xml:space="preserve">(nước </w:t>
      </w:r>
      <w:r>
        <w:t xml:space="preserve">vo </w:t>
      </w:r>
      <w:r>
        <w:t xml:space="preserve">gạo, </w:t>
      </w:r>
      <w:r>
        <w:t xml:space="preserve">màu </w:t>
      </w:r>
      <w:r>
        <w:t xml:space="preserve">trắng </w:t>
      </w:r>
      <w:r>
        <w:t xml:space="preserve">đục). </w:t>
      </w:r>
      <w:r>
        <w:rPr>
          <w:b/>
        </w:rPr>
        <w:t xml:space="preserve">2 </w:t>
      </w:r>
      <w:r>
        <w:t xml:space="preserve">Bao </w:t>
      </w:r>
      <w:r>
        <w:t xml:space="preserve">phấn </w:t>
      </w:r>
      <w:r>
        <w:t xml:space="preserve">của </w:t>
      </w:r>
      <w:r>
        <w:t xml:space="preserve">hoa </w:t>
      </w:r>
      <w:r>
        <w:t xml:space="preserve">sen, </w:t>
      </w:r>
      <w:r>
        <w:t xml:space="preserve">hình </w:t>
      </w:r>
      <w:r>
        <w:t xml:space="preserve">hạt </w:t>
      </w:r>
      <w:r>
        <w:t xml:space="preserve">gạo. </w:t>
      </w:r>
      <w:r>
        <w:rPr>
          <w:i/>
        </w:rPr>
        <w:t xml:space="preserve">Gạo </w:t>
      </w:r>
      <w:r>
        <w:rPr>
          <w:i/>
        </w:rPr>
        <w:t xml:space="preserve">sen </w:t>
      </w:r>
      <w:r>
        <w:rPr>
          <w:i/>
        </w:rPr>
        <w:t xml:space="preserve">dùng </w:t>
      </w:r>
      <w:r>
        <w:rPr>
          <w:i/>
        </w:rPr>
        <w:t xml:space="preserve">ướp </w:t>
      </w:r>
      <w:r>
        <w:t xml:space="preserve">chè. </w:t>
      </w:r>
      <w:r>
        <w:rPr>
          <w:b/>
        </w:rPr>
        <w:t xml:space="preserve">3 </w:t>
      </w:r>
      <w:r>
        <w:t xml:space="preserve">Nang </w:t>
      </w:r>
      <w:r>
        <w:t xml:space="preserve">ấu </w:t>
      </w:r>
      <w:r>
        <w:t xml:space="preserve">trùng </w:t>
      </w:r>
      <w:r>
        <w:t xml:space="preserve">của </w:t>
      </w:r>
      <w:r>
        <w:t xml:space="preserve">sán, </w:t>
      </w:r>
      <w:r>
        <w:t xml:space="preserve">hình </w:t>
      </w:r>
      <w:r>
        <w:t xml:space="preserve">hạt </w:t>
      </w:r>
      <w:r>
        <w:t xml:space="preserve">gạo, </w:t>
      </w:r>
      <w:r>
        <w:t xml:space="preserve">ở </w:t>
      </w:r>
      <w:r>
        <w:t xml:space="preserve">thịt </w:t>
      </w:r>
      <w:r>
        <w:t xml:space="preserve">lợn </w:t>
      </w:r>
      <w:r>
        <w:t xml:space="preserve">bị </w:t>
      </w:r>
      <w:r>
        <w:t xml:space="preserve">bệnh </w:t>
      </w:r>
      <w:r>
        <w:t xml:space="preserve">sán. </w:t>
      </w:r>
      <w:r>
        <w:rPr>
          <w:i/>
        </w:rPr>
        <w:t xml:space="preserve">Thịt </w:t>
      </w:r>
      <w:r>
        <w:rPr>
          <w:i/>
        </w:rPr>
        <w:t xml:space="preserve">lợn </w:t>
      </w:r>
      <w:r>
        <w:rPr>
          <w:i/>
        </w:rPr>
        <w:t xml:space="preserve">có </w:t>
      </w:r>
      <w:r>
        <w:t xml:space="preserve">gạo. </w:t>
      </w:r>
      <w:r>
        <w:br/>
      </w:r>
      <w:r>
        <w:rPr>
          <w:b/>
        </w:rPr>
        <w:t xml:space="preserve">gạo </w:t>
      </w:r>
      <w:r>
        <w:rPr>
          <w:b/>
        </w:rPr>
        <w:t xml:space="preserve">cẩm </w:t>
      </w:r>
      <w:r>
        <w:rPr>
          <w:i/>
        </w:rPr>
        <w:t xml:space="preserve">danh từ </w:t>
      </w:r>
      <w:r>
        <w:t xml:space="preserve">Gạo </w:t>
      </w:r>
      <w:r>
        <w:t xml:space="preserve">nếpmàu </w:t>
      </w:r>
      <w:r>
        <w:t xml:space="preserve">tím </w:t>
      </w:r>
      <w:r>
        <w:t xml:space="preserve">đen,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cất </w:t>
      </w:r>
      <w:r>
        <w:t xml:space="preserve">rượu </w:t>
      </w:r>
      <w:r>
        <w:t xml:space="preserve">(gọi </w:t>
      </w:r>
      <w:r>
        <w:t xml:space="preserve">là </w:t>
      </w:r>
      <w:r>
        <w:t xml:space="preserve">rượu </w:t>
      </w:r>
      <w:r>
        <w:t xml:space="preserve">cẩm3). </w:t>
      </w:r>
      <w:r>
        <w:br/>
      </w:r>
      <w:r>
        <w:rPr>
          <w:b/>
        </w:rPr>
        <w:t xml:space="preserve">gạo </w:t>
      </w:r>
      <w:r>
        <w:rPr>
          <w:b/>
        </w:rPr>
        <w:t xml:space="preserve">châu </w:t>
      </w:r>
      <w:r>
        <w:rPr>
          <w:b/>
        </w:rPr>
        <w:t xml:space="preserve">củi </w:t>
      </w:r>
      <w:r>
        <w:rPr>
          <w:b/>
        </w:rPr>
        <w:t xml:space="preserve">quế </w:t>
      </w:r>
      <w:r>
        <w:t xml:space="preserve">(cũ). </w:t>
      </w:r>
      <w:r>
        <w:t xml:space="preserve">Tả </w:t>
      </w:r>
      <w:r>
        <w:t xml:space="preserve">tình </w:t>
      </w:r>
      <w:r>
        <w:t xml:space="preserve">hình </w:t>
      </w:r>
      <w:r>
        <w:t xml:space="preserve">giá </w:t>
      </w:r>
      <w:r>
        <w:t xml:space="preserve">sinh </w:t>
      </w:r>
      <w:r>
        <w:t xml:space="preserve">hoạt </w:t>
      </w:r>
      <w:r>
        <w:t xml:space="preserve">quá </w:t>
      </w:r>
      <w:r>
        <w:t xml:space="preserve">đắt </w:t>
      </w:r>
      <w:r>
        <w:t xml:space="preserve">đỏ </w:t>
      </w:r>
      <w:r>
        <w:t xml:space="preserve">(gạo </w:t>
      </w:r>
      <w:r>
        <w:t xml:space="preserve">quý </w:t>
      </w:r>
      <w:r>
        <w:t xml:space="preserve">như </w:t>
      </w:r>
      <w:r>
        <w:t xml:space="preserve">ngọc </w:t>
      </w:r>
      <w:r>
        <w:t xml:space="preserve">trai, </w:t>
      </w:r>
      <w:r>
        <w:t xml:space="preserve">củi </w:t>
      </w:r>
      <w:r>
        <w:t xml:space="preserve">quý </w:t>
      </w:r>
      <w:r>
        <w:t xml:space="preserve">như </w:t>
      </w:r>
      <w:r>
        <w:t xml:space="preserve">quê). </w:t>
      </w:r>
      <w:r>
        <w:br/>
      </w:r>
      <w:r>
        <w:rPr>
          <w:b/>
        </w:rPr>
        <w:t xml:space="preserve">gạo </w:t>
      </w:r>
      <w:r>
        <w:rPr>
          <w:b/>
        </w:rPr>
        <w:t xml:space="preserve">chợ </w:t>
      </w:r>
      <w:r>
        <w:rPr>
          <w:b/>
        </w:rPr>
        <w:t xml:space="preserve">nước </w:t>
      </w:r>
      <w:r>
        <w:rPr>
          <w:b/>
        </w:rPr>
        <w:t xml:space="preserve">sông </w:t>
      </w:r>
      <w:r>
        <w:t xml:space="preserve">Tả </w:t>
      </w:r>
      <w:r>
        <w:t xml:space="preserve">cảnh </w:t>
      </w:r>
      <w:r>
        <w:t xml:space="preserve">sống </w:t>
      </w:r>
      <w:r>
        <w:t xml:space="preserve">bấp </w:t>
      </w:r>
      <w:r>
        <w:t xml:space="preserve">bênh, </w:t>
      </w:r>
      <w:r>
        <w:t xml:space="preserve">ăn </w:t>
      </w:r>
      <w:r>
        <w:t xml:space="preserve">đong </w:t>
      </w:r>
      <w:r>
        <w:t xml:space="preserve">từng </w:t>
      </w:r>
      <w:r>
        <w:t xml:space="preserve">bữa. </w:t>
      </w:r>
      <w:r>
        <w:br/>
      </w:r>
      <w:r>
        <w:rPr>
          <w:b/>
        </w:rPr>
        <w:t xml:space="preserve">gạo </w:t>
      </w:r>
      <w:r>
        <w:rPr>
          <w:b/>
        </w:rPr>
        <w:t xml:space="preserve">cội </w:t>
      </w:r>
      <w:r>
        <w:rPr>
          <w:i/>
        </w:rPr>
        <w:t xml:space="preserve">danh từ </w:t>
      </w:r>
      <w:r>
        <w:t xml:space="preserve">Gạo </w:t>
      </w:r>
      <w:r>
        <w:t xml:space="preserve">tốt, </w:t>
      </w:r>
      <w:r>
        <w:t xml:space="preserve">còn </w:t>
      </w:r>
      <w:r>
        <w:t xml:space="preserve">nguyên </w:t>
      </w:r>
      <w:r>
        <w:t xml:space="preserve">hạt </w:t>
      </w:r>
      <w:r>
        <w:t xml:space="preserve">sau </w:t>
      </w:r>
      <w:r>
        <w:t xml:space="preserve">khi </w:t>
      </w:r>
      <w:r>
        <w:t xml:space="preserve">xay </w:t>
      </w:r>
      <w:r>
        <w:t xml:space="preserve">giã. </w:t>
      </w:r>
      <w:r>
        <w:br/>
      </w:r>
      <w:r>
        <w:rPr>
          <w:b/>
        </w:rPr>
        <w:t xml:space="preserve">gạo </w:t>
      </w:r>
      <w:r>
        <w:rPr>
          <w:b/>
        </w:rPr>
        <w:t xml:space="preserve">giã </w:t>
      </w:r>
      <w:r>
        <w:rPr>
          <w:i/>
        </w:rPr>
        <w:t xml:space="preserve">danh từ </w:t>
      </w:r>
      <w:r>
        <w:t xml:space="preserve">Gạo </w:t>
      </w:r>
      <w:r>
        <w:t xml:space="preserve">đã </w:t>
      </w:r>
      <w:r>
        <w:t xml:space="preserve">được </w:t>
      </w:r>
      <w:r>
        <w:t xml:space="preserve">giã </w:t>
      </w:r>
      <w:r>
        <w:t xml:space="preserve">và </w:t>
      </w:r>
      <w:r>
        <w:t xml:space="preserve">làm </w:t>
      </w:r>
      <w:r>
        <w:t xml:space="preserve">sạch </w:t>
      </w:r>
      <w:r>
        <w:t xml:space="preserve">cám;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gạo </w:t>
      </w:r>
      <w:r>
        <w:t xml:space="preserve">lức. </w:t>
      </w:r>
      <w:r>
        <w:br/>
      </w:r>
      <w:r>
        <w:rPr>
          <w:b/>
        </w:rPr>
        <w:t xml:space="preserve">gạo </w:t>
      </w:r>
      <w:r>
        <w:rPr>
          <w:b/>
        </w:rPr>
        <w:t xml:space="preserve">lức </w:t>
      </w:r>
      <w:r>
        <w:rPr>
          <w:i/>
        </w:rPr>
        <w:t xml:space="preserve">cũng nói </w:t>
      </w:r>
      <w:r>
        <w:t xml:space="preserve">gạo </w:t>
      </w:r>
      <w:r>
        <w:t xml:space="preserve">lứt </w:t>
      </w:r>
      <w:r>
        <w:t xml:space="preserve">danh từ </w:t>
      </w:r>
      <w:r>
        <w:t xml:space="preserve">Gạo </w:t>
      </w:r>
      <w:r>
        <w:t xml:space="preserve">mới </w:t>
      </w:r>
      <w:r>
        <w:t xml:space="preserve">xay </w:t>
      </w:r>
      <w:r>
        <w:t xml:space="preserve">ra, </w:t>
      </w:r>
      <w:r>
        <w:t xml:space="preserve">chưa </w:t>
      </w:r>
      <w:r>
        <w:t xml:space="preserve">giã; </w:t>
      </w:r>
      <w:r>
        <w:t xml:space="preserve">phân </w:t>
      </w:r>
      <w:r>
        <w:t xml:space="preserve">biệt </w:t>
      </w:r>
      <w:r>
        <w:t xml:space="preserve">với </w:t>
      </w:r>
      <w:r>
        <w:rPr>
          <w:i/>
        </w:rPr>
        <w:t xml:space="preserve">gạo </w:t>
      </w:r>
      <w:r>
        <w:t xml:space="preserve">giã. </w:t>
      </w:r>
      <w:r>
        <w:br/>
      </w:r>
      <w:r>
        <w:rPr>
          <w:b/>
        </w:rPr>
        <w:t xml:space="preserve">gạo </w:t>
      </w:r>
      <w:r>
        <w:rPr>
          <w:b/>
        </w:rPr>
        <w:t xml:space="preserve">nếp </w:t>
      </w:r>
      <w:r>
        <w:rPr>
          <w:i/>
        </w:rPr>
        <w:t xml:space="preserve">danh từ </w:t>
      </w:r>
      <w:r>
        <w:t xml:space="preserve">Gạo </w:t>
      </w:r>
      <w:r>
        <w:t xml:space="preserve">hạt </w:t>
      </w:r>
      <w:r>
        <w:t xml:space="preserve">to, </w:t>
      </w:r>
      <w:r>
        <w:t xml:space="preserve">màu </w:t>
      </w:r>
      <w:r>
        <w:t xml:space="preserve">trắng </w:t>
      </w:r>
      <w:r>
        <w:t xml:space="preserve">đục, </w:t>
      </w:r>
      <w:r>
        <w:t xml:space="preserve">có </w:t>
      </w:r>
      <w:r>
        <w:t xml:space="preserve">nhiều </w:t>
      </w:r>
      <w:r>
        <w:t xml:space="preserve">nhựa, </w:t>
      </w:r>
      <w:r>
        <w:t xml:space="preserve">nấu </w:t>
      </w:r>
      <w:r>
        <w:t xml:space="preserve">chín </w:t>
      </w:r>
      <w:r>
        <w:t xml:space="preserve">thì </w:t>
      </w:r>
      <w:r>
        <w:t xml:space="preserve">trong, </w:t>
      </w:r>
      <w:r>
        <w:t xml:space="preserve">dẻo </w:t>
      </w:r>
      <w:r>
        <w:t xml:space="preserve">và </w:t>
      </w:r>
      <w:r>
        <w:t xml:space="preserve">thơm. </w:t>
      </w:r>
      <w:r>
        <w:t xml:space="preserve">gạo </w:t>
      </w:r>
      <w:r>
        <w:t xml:space="preserve">nước </w:t>
      </w:r>
      <w:r>
        <w:t xml:space="preserve">danh từ </w:t>
      </w:r>
      <w:r>
        <w:t xml:space="preserve">Các </w:t>
      </w:r>
      <w:r>
        <w:t xml:space="preserve">thức </w:t>
      </w:r>
      <w:r>
        <w:t xml:space="preserve">chủ </w:t>
      </w:r>
      <w:r>
        <w:t xml:space="preserve">yếu </w:t>
      </w:r>
      <w:r>
        <w:t xml:space="preserve">dùng </w:t>
      </w:r>
      <w:r>
        <w:t xml:space="preserve">cho </w:t>
      </w:r>
      <w:r>
        <w:t xml:space="preserve">bữa </w:t>
      </w:r>
      <w:r>
        <w:t xml:space="preserve">ăn </w:t>
      </w:r>
      <w:r>
        <w:t xml:space="preserve">hằng </w:t>
      </w:r>
      <w:r>
        <w:t xml:space="preserve">ngày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Chuẩn </w:t>
      </w:r>
      <w:r>
        <w:t xml:space="preserve">bị </w:t>
      </w:r>
      <w:r>
        <w:t xml:space="preserve">gạo </w:t>
      </w:r>
      <w:r>
        <w:t xml:space="preserve">nước </w:t>
      </w:r>
      <w:r>
        <w:rPr>
          <w:i/>
        </w:rPr>
        <w:t xml:space="preserve">đi </w:t>
      </w:r>
      <w:r>
        <w:rPr>
          <w:i/>
        </w:rPr>
        <w:t xml:space="preserve">cắm </w:t>
      </w:r>
      <w:r>
        <w:rPr>
          <w:i/>
        </w:rPr>
        <w:t xml:space="preserve">trại. </w:t>
      </w:r>
      <w:r>
        <w:rPr>
          <w:i/>
        </w:rPr>
        <w:t xml:space="preserve">Lo </w:t>
      </w:r>
      <w:r>
        <w:rPr>
          <w:i/>
        </w:rPr>
        <w:t xml:space="preserve">việc </w:t>
      </w:r>
      <w:r>
        <w:t xml:space="preserve">củi </w:t>
      </w:r>
      <w:r>
        <w:t xml:space="preserve">lửa, </w:t>
      </w:r>
      <w:r>
        <w:t xml:space="preserve">gạo </w:t>
      </w:r>
      <w:r>
        <w:t xml:space="preserve">nước. </w:t>
      </w:r>
      <w:r>
        <w:br/>
      </w:r>
      <w:r>
        <w:rPr>
          <w:b/>
        </w:rPr>
        <w:t xml:space="preserve">gao </w:t>
      </w:r>
      <w:r>
        <w:rPr>
          <w:b/>
        </w:rPr>
        <w:t xml:space="preserve">tỏ </w:t>
      </w:r>
      <w:r>
        <w:rPr>
          <w:i/>
        </w:rPr>
        <w:t xml:space="preserve">danh từ </w:t>
      </w:r>
      <w:r>
        <w:t xml:space="preserve">Gạo </w:t>
      </w:r>
      <w:r>
        <w:t xml:space="preserve">hạt </w:t>
      </w:r>
      <w:r>
        <w:t xml:space="preserve">nhỏ </w:t>
      </w:r>
      <w:r>
        <w:t xml:space="preserve">và </w:t>
      </w:r>
      <w:r>
        <w:t xml:space="preserve">dài, </w:t>
      </w:r>
      <w:r>
        <w:t xml:space="preserve">ít </w:t>
      </w:r>
      <w:r>
        <w:t xml:space="preserve">nhựa, </w:t>
      </w:r>
      <w:r>
        <w:t xml:space="preserve">thường </w:t>
      </w:r>
      <w:r>
        <w:t xml:space="preserve">dùng </w:t>
      </w:r>
      <w:r>
        <w:t xml:space="preserve">nấu </w:t>
      </w:r>
      <w:r>
        <w:t xml:space="preserve">cơm </w:t>
      </w:r>
      <w:r>
        <w:t xml:space="preserve">ăn </w:t>
      </w:r>
      <w:r>
        <w:t xml:space="preserve">hằng </w:t>
      </w:r>
      <w:r>
        <w:t xml:space="preserve">ngày. </w:t>
      </w:r>
      <w:r>
        <w:br/>
      </w:r>
      <w:r>
        <w:rPr>
          <w:b/>
        </w:rPr>
        <w:t xml:space="preserve">gạo </w:t>
      </w:r>
      <w:r>
        <w:rPr>
          <w:b/>
        </w:rPr>
        <w:t xml:space="preserve">trắng </w:t>
      </w:r>
      <w:r>
        <w:rPr>
          <w:b/>
        </w:rPr>
        <w:t xml:space="preserve">nước </w:t>
      </w:r>
      <w:r>
        <w:rPr>
          <w:b/>
        </w:rPr>
        <w:t xml:space="preserve">trong </w:t>
      </w:r>
      <w:r>
        <w:t xml:space="preserve">Tả </w:t>
      </w:r>
      <w:r>
        <w:t xml:space="preserve">điều </w:t>
      </w:r>
      <w:r>
        <w:t xml:space="preserve">kiện </w:t>
      </w:r>
      <w:r>
        <w:t xml:space="preserve">sinh </w:t>
      </w:r>
      <w:r>
        <w:t xml:space="preserve">hoạt </w:t>
      </w:r>
      <w:r>
        <w:t xml:space="preserve">vật </w:t>
      </w:r>
      <w:r>
        <w:t xml:space="preserve">chất </w:t>
      </w:r>
      <w:r>
        <w:t xml:space="preserve">dễ </w:t>
      </w:r>
      <w:r>
        <w:t xml:space="preserve">dàng </w:t>
      </w:r>
      <w:r>
        <w:t xml:space="preserve">ở </w:t>
      </w:r>
      <w:r>
        <w:t xml:space="preserve">một </w:t>
      </w:r>
      <w:r>
        <w:t xml:space="preserve">vùng </w:t>
      </w:r>
      <w:r>
        <w:t xml:space="preserve">nông </w:t>
      </w:r>
      <w:r>
        <w:t xml:space="preserve">thôn </w:t>
      </w:r>
      <w:r>
        <w:t xml:space="preserve">được </w:t>
      </w:r>
      <w:r>
        <w:t xml:space="preserve">thiên </w:t>
      </w:r>
      <w:r>
        <w:t xml:space="preserve">nhiên </w:t>
      </w:r>
      <w:r>
        <w:t xml:space="preserve">ưu </w:t>
      </w:r>
      <w:r>
        <w:t xml:space="preserve">đãi. </w:t>
      </w:r>
      <w:r>
        <w:t xml:space="preserve">Vùng </w:t>
      </w:r>
      <w:r>
        <w:rPr>
          <w:i/>
        </w:rPr>
        <w:t xml:space="preserve">này </w:t>
      </w:r>
      <w:r>
        <w:t xml:space="preserve">gạo </w:t>
      </w:r>
      <w:r>
        <w:t xml:space="preserve">trắng </w:t>
      </w:r>
      <w:r>
        <w:t xml:space="preserve">nước </w:t>
      </w:r>
      <w:r>
        <w:t xml:space="preserve">trong. </w:t>
      </w:r>
      <w:r>
        <w:br/>
      </w:r>
      <w:r>
        <w:rPr>
          <w:b/>
        </w:rPr>
        <w:t xml:space="preserve">gara </w:t>
      </w:r>
      <w:r>
        <w:rPr>
          <w:i/>
        </w:rPr>
        <w:t xml:space="preserve">cũng viết </w:t>
      </w:r>
      <w:r>
        <w:t xml:space="preserve">ga </w:t>
      </w:r>
      <w:r>
        <w:t xml:space="preserve">ra. </w:t>
      </w:r>
      <w:r>
        <w:t xml:space="preserve">danh từ </w:t>
      </w:r>
      <w:r>
        <w:rPr>
          <w:b/>
        </w:rPr>
        <w:t xml:space="preserve">1 </w:t>
      </w:r>
      <w:r>
        <w:t xml:space="preserve">Nhà </w:t>
      </w:r>
      <w:r>
        <w:rPr>
          <w:i/>
        </w:rPr>
        <w:t xml:space="preserve">chứa </w:t>
      </w:r>
      <w:r>
        <w:t xml:space="preserve">ôtô, </w:t>
      </w:r>
      <w:r>
        <w:t xml:space="preserve">có </w:t>
      </w:r>
      <w:r>
        <w:t xml:space="preserve">thể </w:t>
      </w:r>
      <w:r>
        <w:t xml:space="preserve">kết </w:t>
      </w:r>
      <w:r>
        <w:rPr>
          <w:i/>
        </w:rPr>
        <w:t xml:space="preserve">hợp </w:t>
      </w:r>
      <w:r>
        <w:t xml:space="preserve">sửa </w:t>
      </w:r>
      <w:r>
        <w:t xml:space="preserve">chữa </w:t>
      </w:r>
      <w:r>
        <w:t xml:space="preserve">nhỏ. </w:t>
      </w:r>
      <w:r>
        <w:rPr>
          <w:b/>
        </w:rPr>
        <w:t xml:space="preserve">2 </w:t>
      </w:r>
      <w:r>
        <w:t xml:space="preserve">(ít dùng). </w:t>
      </w:r>
      <w:r>
        <w:t xml:space="preserve">Xưởng </w:t>
      </w:r>
      <w:r>
        <w:t xml:space="preserve">sửa </w:t>
      </w:r>
      <w:r>
        <w:t xml:space="preserve">chữa </w:t>
      </w:r>
      <w:r>
        <w:t xml:space="preserve">ôtô. </w:t>
      </w:r>
      <w:r>
        <w:br/>
      </w:r>
      <w:r>
        <w:rPr>
          <w:b/>
        </w:rPr>
        <w:t xml:space="preserve">garô </w:t>
      </w:r>
      <w:r>
        <w:rPr>
          <w:i/>
        </w:rPr>
        <w:t xml:space="preserve">danh từ </w:t>
      </w:r>
      <w:r>
        <w:t xml:space="preserve">Kĩ </w:t>
      </w:r>
      <w:r>
        <w:t xml:space="preserve">thuật </w:t>
      </w:r>
      <w:r>
        <w:t xml:space="preserve">thắt </w:t>
      </w:r>
      <w:r>
        <w:t xml:space="preserve">chẹn </w:t>
      </w:r>
      <w:r>
        <w:t xml:space="preserve">mạch </w:t>
      </w:r>
      <w:r>
        <w:t xml:space="preserve">máu, </w:t>
      </w:r>
      <w:r>
        <w:t xml:space="preserve">thường </w:t>
      </w:r>
      <w:r>
        <w:t xml:space="preserve">bằng </w:t>
      </w:r>
      <w:r>
        <w:t xml:space="preserve">dây </w:t>
      </w:r>
      <w:r>
        <w:t xml:space="preserve">buộc </w:t>
      </w:r>
      <w:r>
        <w:t xml:space="preserve">chặt, </w:t>
      </w:r>
      <w:r>
        <w:t xml:space="preserve">tạm </w:t>
      </w:r>
      <w:r>
        <w:t xml:space="preserve">thời </w:t>
      </w:r>
      <w:r>
        <w:t xml:space="preserve">không </w:t>
      </w:r>
      <w:r>
        <w:t xml:space="preserve">cho </w:t>
      </w:r>
      <w:r>
        <w:t xml:space="preserve">máu </w:t>
      </w:r>
      <w:r>
        <w:t xml:space="preserve">chảy. </w:t>
      </w:r>
      <w:r>
        <w:t xml:space="preserve">Bị </w:t>
      </w:r>
      <w:r>
        <w:rPr>
          <w:i/>
        </w:rPr>
        <w:t xml:space="preserve">rắn </w:t>
      </w:r>
      <w:r>
        <w:rPr>
          <w:i/>
        </w:rPr>
        <w:t xml:space="preserve">cắn, </w:t>
      </w:r>
      <w:r>
        <w:rPr>
          <w:i/>
        </w:rPr>
        <w:t xml:space="preserve">phái </w:t>
      </w:r>
      <w:r>
        <w:t xml:space="preserve">làm </w:t>
      </w:r>
      <w:r>
        <w:t xml:space="preserve">garô </w:t>
      </w:r>
      <w:r>
        <w:t xml:space="preserve">ngay. </w:t>
      </w:r>
      <w:r>
        <w:t xml:space="preserve">Xé </w:t>
      </w:r>
      <w:r>
        <w:t xml:space="preserve">băng </w:t>
      </w:r>
      <w:r>
        <w:rPr>
          <w:i/>
        </w:rPr>
        <w:t xml:space="preserve">làm </w:t>
      </w:r>
      <w:r>
        <w:t xml:space="preserve">dây </w:t>
      </w:r>
      <w:r>
        <w:t xml:space="preserve">garô. </w:t>
      </w:r>
      <w:r>
        <w:br/>
      </w:r>
      <w:r>
        <w:rPr>
          <w:b/>
        </w:rPr>
        <w:t xml:space="preserve">gas </w:t>
      </w:r>
      <w:r>
        <w:rPr>
          <w:b/>
        </w:rPr>
        <w:t xml:space="preserve">[gaz(o)} </w:t>
      </w:r>
      <w:r>
        <w:rPr>
          <w:i/>
        </w:rPr>
        <w:t xml:space="preserve">danh từ </w:t>
      </w:r>
      <w:r>
        <w:t xml:space="preserve">(ít dùng). </w:t>
      </w:r>
      <w:r>
        <w:t xml:space="preserve">Khí </w:t>
      </w:r>
      <w:r>
        <w:t xml:space="preserve">đốt; </w:t>
      </w:r>
      <w:r>
        <w:t xml:space="preserve">ga. </w:t>
      </w:r>
      <w:r>
        <w:rPr>
          <w:i/>
        </w:rPr>
        <w:t xml:space="preserve">Bơm </w:t>
      </w:r>
      <w:r>
        <w:t xml:space="preserve">gas </w:t>
      </w:r>
      <w:r>
        <w:rPr>
          <w:i/>
        </w:rPr>
        <w:t xml:space="preserve">bật </w:t>
      </w:r>
      <w:r>
        <w:rPr>
          <w:i/>
        </w:rPr>
        <w:t xml:space="preserve">lựa. </w:t>
      </w:r>
      <w:r>
        <w:br/>
      </w:r>
      <w:r>
        <w:rPr>
          <w:b/>
        </w:rPr>
        <w:t xml:space="preserve">gạt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Đẩy </w:t>
      </w:r>
      <w:r>
        <w:t xml:space="preserve">sang </w:t>
      </w:r>
      <w:r>
        <w:t xml:space="preserve">một </w:t>
      </w:r>
      <w:r>
        <w:t xml:space="preserve">bên. </w:t>
      </w:r>
      <w:r>
        <w:t xml:space="preserve">Dùng </w:t>
      </w:r>
      <w:r>
        <w:t xml:space="preserve">que </w:t>
      </w:r>
      <w:r>
        <w:t xml:space="preserve">gạt </w:t>
      </w:r>
      <w:r>
        <w:t xml:space="preserve">than. </w:t>
      </w:r>
      <w:r>
        <w:rPr>
          <w:i/>
        </w:rPr>
        <w:t xml:space="preserve">Giơ </w:t>
      </w:r>
      <w:r>
        <w:rPr>
          <w:i/>
        </w:rPr>
        <w:t xml:space="preserve">tay </w:t>
      </w:r>
      <w:r>
        <w:t xml:space="preserve">gạt </w:t>
      </w:r>
      <w:r>
        <w:t xml:space="preserve">nước </w:t>
      </w:r>
      <w:r>
        <w:rPr>
          <w:i/>
        </w:rPr>
        <w:t xml:space="preserve">mắt. </w:t>
      </w:r>
      <w:r>
        <w:rPr>
          <w:i/>
        </w:rPr>
        <w:t xml:space="preserve">Gạt </w:t>
      </w:r>
      <w:r>
        <w:rPr>
          <w:i/>
        </w:rPr>
        <w:t xml:space="preserve">tàn </w:t>
      </w:r>
      <w:r>
        <w:rPr>
          <w:i/>
        </w:rPr>
        <w:t xml:space="preserve">thuốc. </w:t>
      </w:r>
      <w:r>
        <w:rPr>
          <w:b/>
        </w:rPr>
        <w:t xml:space="preserve">2 </w:t>
      </w:r>
      <w:r>
        <w:t xml:space="preserve">Dùng </w:t>
      </w:r>
      <w:r>
        <w:t xml:space="preserve">vật </w:t>
      </w:r>
      <w:r>
        <w:t xml:space="preserve">thẳng </w:t>
      </w:r>
      <w:r>
        <w:t xml:space="preserve">đưa </w:t>
      </w:r>
      <w:r>
        <w:t xml:space="preserve">ngang </w:t>
      </w:r>
      <w:r>
        <w:t xml:space="preserve">miệng </w:t>
      </w:r>
      <w:r>
        <w:t xml:space="preserve">đồ </w:t>
      </w:r>
      <w:r>
        <w:t xml:space="preserve">đong </w:t>
      </w:r>
      <w:r>
        <w:t xml:space="preserve">để </w:t>
      </w:r>
      <w:r>
        <w:t xml:space="preserve">đẩy </w:t>
      </w:r>
      <w:r>
        <w:t xml:space="preserve">đi </w:t>
      </w:r>
      <w:r>
        <w:t xml:space="preserve">phần </w:t>
      </w:r>
      <w:r>
        <w:t xml:space="preserve">cao </w:t>
      </w:r>
      <w:r>
        <w:t xml:space="preserve">hơn </w:t>
      </w:r>
      <w:r>
        <w:t xml:space="preserve">miệng </w:t>
      </w:r>
      <w:r>
        <w:rPr>
          <w:i/>
        </w:rPr>
        <w:t xml:space="preserve">(thường </w:t>
      </w:r>
      <w:r>
        <w:t xml:space="preserve">nói </w:t>
      </w:r>
      <w:r>
        <w:t xml:space="preserve">về </w:t>
      </w:r>
      <w:r>
        <w:t xml:space="preserve">việc </w:t>
      </w:r>
      <w:r>
        <w:t xml:space="preserve">đong </w:t>
      </w:r>
      <w:r>
        <w:t xml:space="preserve">ngũ </w:t>
      </w:r>
      <w:r>
        <w:t xml:space="preserve">cốc </w:t>
      </w:r>
      <w:r>
        <w:t xml:space="preserve">bằng </w:t>
      </w:r>
      <w:r>
        <w:t xml:space="preserve">thùng, </w:t>
      </w:r>
      <w:r>
        <w:t xml:space="preserve">đấu). </w:t>
      </w:r>
      <w:r>
        <w:rPr>
          <w:i/>
        </w:rPr>
        <w:t xml:space="preserve">Đong </w:t>
      </w:r>
      <w:r>
        <w:t xml:space="preserve">gạt. </w:t>
      </w:r>
      <w:r>
        <w:rPr>
          <w:b/>
        </w:rPr>
        <w:t xml:space="preserve">3 </w:t>
      </w:r>
      <w:r>
        <w:t xml:space="preserve">Loại </w:t>
      </w:r>
      <w:r>
        <w:t xml:space="preserve">hẳn </w:t>
      </w:r>
      <w:r>
        <w:t xml:space="preserve">đi, </w:t>
      </w:r>
      <w:r>
        <w:t xml:space="preserve">coi </w:t>
      </w:r>
      <w:r>
        <w:t xml:space="preserve">như </w:t>
      </w:r>
      <w:r>
        <w:t xml:space="preserve">không </w:t>
      </w:r>
      <w:r>
        <w:t xml:space="preserve">có, </w:t>
      </w:r>
      <w:r>
        <w:t xml:space="preserve">không </w:t>
      </w:r>
      <w:r>
        <w:t xml:space="preserve">cần </w:t>
      </w:r>
      <w:r>
        <w:t xml:space="preserve">biết </w:t>
      </w:r>
      <w:r>
        <w:t xml:space="preserve">đến. </w:t>
      </w:r>
      <w:r>
        <w:t xml:space="preserve">Gạt </w:t>
      </w:r>
      <w:r>
        <w:t xml:space="preserve">ý </w:t>
      </w:r>
      <w:r>
        <w:rPr>
          <w:i/>
        </w:rPr>
        <w:t xml:space="preserve">kiến </w:t>
      </w:r>
      <w:r>
        <w:t xml:space="preserve">đối </w:t>
      </w:r>
      <w:r>
        <w:rPr>
          <w:i/>
        </w:rPr>
        <w:t xml:space="preserve">lập. </w:t>
      </w:r>
      <w:r>
        <w:rPr>
          <w:i/>
        </w:rPr>
        <w:t xml:space="preserve">Gạt </w:t>
      </w:r>
      <w:r>
        <w:rPr>
          <w:i/>
        </w:rPr>
        <w:t xml:space="preserve">bỏ </w:t>
      </w:r>
      <w:r>
        <w:rPr>
          <w:i/>
        </w:rPr>
        <w:t xml:space="preserve">thành </w:t>
      </w:r>
      <w:r>
        <w:rPr>
          <w:i/>
        </w:rPr>
        <w:t xml:space="preserve">kiến </w:t>
      </w:r>
      <w:r>
        <w:rPr>
          <w:i/>
        </w:rPr>
        <w:t xml:space="preserve">cá </w:t>
      </w:r>
      <w:r>
        <w:rPr>
          <w:i/>
        </w:rPr>
        <w:t xml:space="preserve">nhân. </w:t>
      </w:r>
      <w:r>
        <w:rPr>
          <w:b/>
        </w:rPr>
        <w:t xml:space="preserve">4 </w:t>
      </w:r>
      <w:r>
        <w:t xml:space="preserve">(phương ngữ). </w:t>
      </w:r>
      <w:r>
        <w:t xml:space="preserve">Gán </w:t>
      </w:r>
      <w:r>
        <w:t xml:space="preserve">(nợ). </w:t>
      </w:r>
      <w:r>
        <w:br/>
      </w:r>
      <w:r>
        <w:rPr>
          <w:b/>
        </w:rPr>
        <w:t xml:space="preserve">gạt,đg. </w:t>
      </w:r>
      <w:r>
        <w:t xml:space="preserve">(phương ngữ). </w:t>
      </w:r>
      <w:r>
        <w:t xml:space="preserve">Lừa. </w:t>
      </w:r>
      <w:r>
        <w:rPr>
          <w:i/>
        </w:rPr>
        <w:t xml:space="preserve">Gạt </w:t>
      </w:r>
      <w:r>
        <w:rPr>
          <w:i/>
        </w:rPr>
        <w:t xml:space="preserve">người </w:t>
      </w:r>
      <w:r>
        <w:t xml:space="preserve">lấy </w:t>
      </w:r>
      <w:r>
        <w:t xml:space="preserve">của. </w:t>
      </w:r>
      <w:r>
        <w:br/>
      </w:r>
      <w:r>
        <w:rPr>
          <w:b/>
        </w:rPr>
        <w:t xml:space="preserve">gạt </w:t>
      </w:r>
      <w:r>
        <w:rPr>
          <w:b/>
        </w:rPr>
        <w:t xml:space="preserve">gẫm </w:t>
      </w:r>
      <w:r>
        <w:rPr>
          <w:i/>
        </w:rPr>
        <w:t xml:space="preserve">động từ </w:t>
      </w:r>
      <w:r>
        <w:t xml:space="preserve">((d.). </w:t>
      </w:r>
      <w:r>
        <w:t xml:space="preserve">Đánh </w:t>
      </w:r>
      <w:r>
        <w:rPr>
          <w:i/>
        </w:rPr>
        <w:t xml:space="preserve">lừa </w:t>
      </w:r>
      <w:r>
        <w:rPr>
          <w:i/>
        </w:rP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gạt </w:t>
      </w:r>
      <w:r>
        <w:rPr>
          <w:b/>
        </w:rPr>
        <w:t xml:space="preserve">lường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lường </w:t>
      </w:r>
      <w:r>
        <w:t xml:space="preserve">gạt. </w:t>
      </w:r>
      <w:r>
        <w:br/>
      </w:r>
      <w:r>
        <w:rPr>
          <w:b/>
        </w:rPr>
        <w:t xml:space="preserve">gạt </w:t>
      </w:r>
      <w:r>
        <w:rPr>
          <w:b/>
        </w:rPr>
        <w:t xml:space="preserve">tàn </w:t>
      </w:r>
      <w:r>
        <w:rPr>
          <w:i/>
        </w:rPr>
        <w:t xml:space="preserve">danh từ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gạt </w:t>
      </w:r>
      <w:r>
        <w:t xml:space="preserve">tàn </w:t>
      </w:r>
      <w:r>
        <w:t xml:space="preserve">thuốc </w:t>
      </w:r>
      <w:r>
        <w:t xml:space="preserve">lá. </w:t>
      </w:r>
      <w:r>
        <w:br/>
      </w:r>
      <w:r>
        <w:rPr>
          <w:b/>
        </w:rPr>
        <w:t xml:space="preserve">gatô </w:t>
      </w:r>
      <w:r>
        <w:rPr>
          <w:i/>
        </w:rPr>
        <w:t xml:space="preserve">cũng viết </w:t>
      </w:r>
      <w:r>
        <w:rPr>
          <w:i/>
        </w:rPr>
        <w:t xml:space="preserve">ga </w:t>
      </w:r>
      <w:r>
        <w:rPr>
          <w:i/>
        </w:rPr>
        <w:t xml:space="preserve">tô. </w:t>
      </w:r>
      <w:r>
        <w:t xml:space="preserve">danh từ </w:t>
      </w:r>
      <w:r>
        <w:t xml:space="preserve">Bánh </w:t>
      </w:r>
      <w:r>
        <w:t xml:space="preserve">nướng </w:t>
      </w:r>
      <w:r>
        <w:t xml:space="preserve">xốp, </w:t>
      </w:r>
      <w:r>
        <w:t xml:space="preserve">mềm, </w:t>
      </w:r>
      <w:r>
        <w:t xml:space="preserve">làm </w:t>
      </w:r>
      <w:r>
        <w:t xml:space="preserve">bằng </w:t>
      </w:r>
      <w:r>
        <w:t xml:space="preserve">bột </w:t>
      </w:r>
      <w:r>
        <w:t xml:space="preserve">mì </w:t>
      </w:r>
      <w:r>
        <w:t xml:space="preserve">đánh </w:t>
      </w:r>
      <w:r>
        <w:t xml:space="preserve">lẫn </w:t>
      </w:r>
      <w:r>
        <w:t xml:space="preserve">với </w:t>
      </w:r>
      <w:r>
        <w:t xml:space="preserve">đường </w:t>
      </w:r>
      <w:r>
        <w:t xml:space="preserve">và </w:t>
      </w:r>
      <w:r>
        <w:t xml:space="preserve">trứng. </w:t>
      </w:r>
      <w:r>
        <w:br/>
      </w:r>
      <w:r>
        <w:rPr>
          <w:b/>
        </w:rPr>
        <w:t xml:space="preserve">gau </w:t>
      </w:r>
      <w:r>
        <w:rPr>
          <w:b/>
        </w:rPr>
        <w:t xml:space="preserve">gáu </w:t>
      </w:r>
      <w:r>
        <w:rPr>
          <w:i/>
        </w:rPr>
        <w:t xml:space="preserve">tính từ </w:t>
      </w:r>
      <w:r>
        <w:t xml:space="preserve">(ít dùng). </w:t>
      </w:r>
      <w:r>
        <w:rPr>
          <w:i/>
        </w:rP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nhai </w:t>
      </w:r>
      <w:r>
        <w:t xml:space="preserve">vật </w:t>
      </w:r>
      <w:r>
        <w:t xml:space="preserve">giòn </w:t>
      </w:r>
      <w:r>
        <w:t xml:space="preserve">một </w:t>
      </w:r>
      <w:r>
        <w:t xml:space="preserve">cách </w:t>
      </w:r>
      <w:r>
        <w:t xml:space="preserve">ngon </w:t>
      </w:r>
      <w:r>
        <w:t xml:space="preserve">lành; </w:t>
      </w:r>
      <w:r>
        <w:t xml:space="preserve">như </w:t>
      </w:r>
      <w:r>
        <w:t xml:space="preserve">rau </w:t>
      </w:r>
      <w:r>
        <w:t xml:space="preserve">ráu. </w:t>
      </w:r>
      <w:r>
        <w:br/>
      </w:r>
      <w:r>
        <w:rPr>
          <w:b/>
        </w:rPr>
        <w:t xml:space="preserve">gàu, </w:t>
      </w:r>
      <w:r>
        <w:rPr>
          <w:i/>
        </w:rPr>
        <w:t xml:space="preserve">danh từ </w:t>
      </w:r>
      <w:r>
        <w:t xml:space="preserve">Thịt </w:t>
      </w:r>
      <w:r>
        <w:t xml:space="preserve">có </w:t>
      </w:r>
      <w:r>
        <w:t xml:space="preserve">lẫn </w:t>
      </w:r>
      <w:r>
        <w:t xml:space="preserve">mở </w:t>
      </w:r>
      <w:r>
        <w:t xml:space="preserve">ở </w:t>
      </w:r>
      <w:r>
        <w:t xml:space="preserve">ngực </w:t>
      </w:r>
      <w:r>
        <w:t xml:space="preserve">bò. </w:t>
      </w:r>
      <w:r>
        <w:t xml:space="preserve">Mỡ </w:t>
      </w:r>
      <w:r>
        <w:t xml:space="preserve">gàu. </w:t>
      </w:r>
      <w:r>
        <w:t xml:space="preserve">Phở </w:t>
      </w:r>
      <w:r>
        <w:t xml:space="preserve">gàu. </w:t>
      </w:r>
      <w:r>
        <w:br/>
      </w:r>
      <w:r>
        <w:rPr>
          <w:b/>
        </w:rPr>
        <w:t xml:space="preserve">gàu. </w:t>
      </w:r>
      <w:r>
        <w:rPr>
          <w:i/>
        </w:rPr>
        <w:t xml:space="preserve">danh từ </w:t>
      </w:r>
      <w:r>
        <w:t xml:space="preserve">Chất </w:t>
      </w:r>
      <w:r>
        <w:t xml:space="preserve">bẩn </w:t>
      </w:r>
      <w:r>
        <w:t xml:space="preserve">màu </w:t>
      </w:r>
      <w:r>
        <w:t xml:space="preserve">trắng </w:t>
      </w:r>
      <w:r>
        <w:t xml:space="preserve">do </w:t>
      </w:r>
      <w:r>
        <w:t xml:space="preserve">chất </w:t>
      </w:r>
      <w:r>
        <w:t xml:space="preserve">mỡ </w:t>
      </w:r>
      <w:r>
        <w:t xml:space="preserve">ở </w:t>
      </w:r>
      <w:r>
        <w:t xml:space="preserve">hạch </w:t>
      </w:r>
      <w:r>
        <w:t xml:space="preserve">mỏ </w:t>
      </w:r>
      <w:r>
        <w:t xml:space="preserve">hôi </w:t>
      </w:r>
      <w:r>
        <w:t xml:space="preserve">da </w:t>
      </w:r>
      <w:r>
        <w:t xml:space="preserve">đầu </w:t>
      </w:r>
      <w:r>
        <w:t xml:space="preserve">tiết </w:t>
      </w:r>
      <w:r>
        <w:t xml:space="preserve">ra </w:t>
      </w:r>
      <w:r>
        <w:t xml:space="preserve">và </w:t>
      </w:r>
      <w:r>
        <w:t xml:space="preserve">khô </w:t>
      </w:r>
      <w:r>
        <w:t xml:space="preserve">lại. </w:t>
      </w:r>
      <w:r>
        <w:t xml:space="preserve">Đầu </w:t>
      </w:r>
      <w:r>
        <w:t xml:space="preserve">có </w:t>
      </w:r>
      <w:r>
        <w:t xml:space="preserve">nhiều </w:t>
      </w:r>
      <w:r>
        <w:t xml:space="preserve">gàu. </w:t>
      </w:r>
      <w:r>
        <w:br/>
      </w:r>
      <w:r>
        <w:rPr>
          <w:b/>
        </w:rPr>
        <w:t xml:space="preserve">gàu;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thường </w:t>
      </w:r>
      <w:r>
        <w:t xml:space="preserve">đan </w:t>
      </w:r>
      <w:r>
        <w:t xml:space="preserve">bằng </w:t>
      </w:r>
      <w:r>
        <w:t xml:space="preserve">tre, </w:t>
      </w:r>
      <w:r>
        <w:t xml:space="preserve">để </w:t>
      </w:r>
      <w:r>
        <w:t xml:space="preserve">múc </w:t>
      </w:r>
      <w:r>
        <w:t xml:space="preserve">nước </w:t>
      </w:r>
      <w:r>
        <w:t xml:space="preserve">giếng </w:t>
      </w:r>
      <w:r>
        <w:t xml:space="preserve">hay </w:t>
      </w:r>
      <w:r>
        <w:t xml:space="preserve">để </w:t>
      </w:r>
      <w:r>
        <w:t xml:space="preserve">tát </w:t>
      </w:r>
      <w:r>
        <w:t xml:space="preserve">nước.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máy </w:t>
      </w:r>
      <w:r>
        <w:t xml:space="preserve">xúc, </w:t>
      </w:r>
      <w:r>
        <w:t xml:space="preserve">tàu </w:t>
      </w:r>
      <w:r>
        <w:t xml:space="preserve">cuốc, </w:t>
      </w:r>
      <w:r>
        <w:t xml:space="preserve">dùng </w:t>
      </w:r>
      <w:r>
        <w:t xml:space="preserve">để </w:t>
      </w:r>
      <w:r>
        <w:t xml:space="preserve">xúc </w:t>
      </w:r>
      <w:r>
        <w:t xml:space="preserve">đất </w:t>
      </w:r>
      <w:r>
        <w:t xml:space="preserve">đá, </w:t>
      </w:r>
      <w:r>
        <w:t xml:space="preserve">bùn </w:t>
      </w:r>
      <w:r>
        <w:t xml:space="preserve">cát, </w:t>
      </w:r>
      <w:r>
        <w:t xml:space="preserve">những </w:t>
      </w:r>
      <w:r>
        <w:t xml:space="preserve">vật </w:t>
      </w:r>
      <w:r>
        <w:t xml:space="preserve">liệu </w:t>
      </w:r>
      <w:r>
        <w:t xml:space="preserve">rời </w:t>
      </w:r>
      <w:r>
        <w:t xml:space="preserve">vụn. </w:t>
      </w:r>
      <w:r>
        <w:br/>
      </w:r>
      <w:r>
        <w:rPr>
          <w:b/>
        </w:rPr>
        <w:t xml:space="preserve">.. </w:t>
      </w:r>
      <w:r>
        <w:rPr>
          <w:b/>
        </w:rPr>
        <w:t xml:space="preserve">gàu </w:t>
      </w:r>
      <w:r>
        <w:rPr>
          <w:b/>
        </w:rPr>
        <w:t xml:space="preserve">bốc </w:t>
      </w:r>
      <w:r>
        <w:rPr>
          <w:i/>
        </w:rPr>
        <w:t xml:space="preserve">danh từ </w:t>
      </w:r>
      <w:r>
        <w:t xml:space="preserve">xem </w:t>
      </w:r>
      <w:r>
        <w:t xml:space="preserve">gàu </w:t>
      </w:r>
      <w:r>
        <w:t xml:space="preserve">ngoạm. </w:t>
      </w:r>
      <w:r>
        <w:br/>
      </w:r>
      <w:r>
        <w:rPr>
          <w:b/>
        </w:rPr>
        <w:t xml:space="preserve">gàu </w:t>
      </w:r>
      <w:r>
        <w:rPr>
          <w:b/>
        </w:rPr>
        <w:t xml:space="preserve">dai </w:t>
      </w:r>
      <w:r>
        <w:rPr>
          <w:i/>
        </w:rPr>
        <w:t xml:space="preserve">danh từ </w:t>
      </w:r>
      <w:r>
        <w:t xml:space="preserve">Gầu </w:t>
      </w:r>
      <w:r>
        <w:t xml:space="preserve">tát </w:t>
      </w:r>
      <w:r>
        <w:t xml:space="preserve">nước </w:t>
      </w:r>
      <w:r>
        <w:t xml:space="preserve">buộc </w:t>
      </w:r>
      <w:r>
        <w:t xml:space="preserve">bốn </w:t>
      </w:r>
      <w:r>
        <w:t xml:space="preserve">đây, </w:t>
      </w:r>
      <w:r>
        <w:t xml:space="preserve">đo </w:t>
      </w:r>
      <w:r>
        <w:t xml:space="preserve">hai </w:t>
      </w:r>
      <w:r>
        <w:t xml:space="preserve">người </w:t>
      </w:r>
      <w:r>
        <w:t xml:space="preserve">kéo. </w:t>
      </w:r>
      <w:r>
        <w:br/>
      </w:r>
      <w:r>
        <w:rPr>
          <w:b/>
        </w:rPr>
        <w:t xml:space="preserve">gàu </w:t>
      </w:r>
      <w:r>
        <w:rPr>
          <w:b/>
        </w:rPr>
        <w:t xml:space="preserve">ngoạm </w:t>
      </w:r>
      <w:r>
        <w:rPr>
          <w:i/>
        </w:rPr>
        <w:t xml:space="preserve">danh từ </w:t>
      </w:r>
      <w:r>
        <w:t xml:space="preserve">Gầu </w:t>
      </w:r>
      <w:r>
        <w:t xml:space="preserve">có </w:t>
      </w:r>
      <w:r>
        <w:t xml:space="preserve">động </w:t>
      </w:r>
      <w:r>
        <w:t xml:space="preserve">tác </w:t>
      </w:r>
      <w:r>
        <w:t xml:space="preserve">xúc </w:t>
      </w:r>
      <w:r>
        <w:t xml:space="preserve">giống </w:t>
      </w:r>
      <w:r>
        <w:t xml:space="preserve">như </w:t>
      </w:r>
      <w:r>
        <w:t xml:space="preserve">động </w:t>
      </w:r>
      <w:r>
        <w:t xml:space="preserve">tác </w:t>
      </w:r>
      <w:r>
        <w:t xml:space="preserve">há </w:t>
      </w:r>
      <w:r>
        <w:t xml:space="preserve">mồm </w:t>
      </w:r>
      <w:r>
        <w:t xml:space="preserve">ngoạm </w:t>
      </w:r>
      <w:r>
        <w:t xml:space="preserve">mồi. </w:t>
      </w:r>
      <w:r>
        <w:br/>
      </w:r>
      <w:r>
        <w:rPr>
          <w:b/>
        </w:rPr>
        <w:t xml:space="preserve">gàu </w:t>
      </w:r>
      <w:r>
        <w:rPr>
          <w:b/>
        </w:rPr>
        <w:t xml:space="preserve">sòng </w:t>
      </w:r>
      <w:r>
        <w:rPr>
          <w:i/>
        </w:rPr>
        <w:t xml:space="preserve">danh từ </w:t>
      </w:r>
      <w:r>
        <w:t xml:space="preserve">Gầu </w:t>
      </w:r>
      <w:r>
        <w:t xml:space="preserve">tát </w:t>
      </w:r>
      <w:r>
        <w:t xml:space="preserve">nước </w:t>
      </w:r>
      <w:r>
        <w:t xml:space="preserve">hình </w:t>
      </w:r>
      <w:r>
        <w:t xml:space="preserve">hài, </w:t>
      </w:r>
      <w:r>
        <w:t xml:space="preserve">có </w:t>
      </w:r>
      <w:r>
        <w:t xml:space="preserve">cán </w:t>
      </w:r>
      <w:r>
        <w:t xml:space="preserve">cằm </w:t>
      </w:r>
      <w:r>
        <w:t xml:space="preserve">thường </w:t>
      </w:r>
      <w:r>
        <w:t xml:space="preserve">treo </w:t>
      </w:r>
      <w:r>
        <w:t xml:space="preserve">vào </w:t>
      </w:r>
      <w:r>
        <w:t xml:space="preserve">chạc </w:t>
      </w:r>
      <w:r>
        <w:t xml:space="preserve">ba </w:t>
      </w:r>
      <w:r>
        <w:t xml:space="preserve">chân, </w:t>
      </w:r>
      <w:r>
        <w:t xml:space="preserve">do </w:t>
      </w:r>
      <w:r>
        <w:t xml:space="preserve">một </w:t>
      </w:r>
      <w:r>
        <w:t xml:space="preserve">người </w:t>
      </w:r>
      <w:r>
        <w:t xml:space="preserve">tát. </w:t>
      </w:r>
      <w:r>
        <w:br/>
      </w:r>
      <w:r>
        <w:rPr>
          <w:b/>
        </w:rPr>
        <w:t xml:space="preserve">gay, </w:t>
      </w:r>
      <w:r>
        <w:rPr>
          <w:i/>
        </w:rPr>
        <w:t xml:space="preserve">động từ </w:t>
      </w:r>
      <w:r>
        <w:t xml:space="preserve">Văn </w:t>
      </w:r>
      <w:r>
        <w:t xml:space="preserve">vòng </w:t>
      </w:r>
      <w:r>
        <w:t xml:space="preserve">dây </w:t>
      </w:r>
      <w:r>
        <w:t xml:space="preserve">để </w:t>
      </w:r>
      <w:r>
        <w:t xml:space="preserve">xoắn </w:t>
      </w:r>
      <w:r>
        <w:t xml:space="preserve">chặt </w:t>
      </w:r>
      <w:r>
        <w:t xml:space="preserve">bơi </w:t>
      </w:r>
      <w:r>
        <w:t xml:space="preserve">chèo </w:t>
      </w:r>
      <w:r>
        <w:t xml:space="preserve">vào </w:t>
      </w:r>
      <w:r>
        <w:t xml:space="preserve">cọc </w:t>
      </w:r>
      <w:r>
        <w:t xml:space="preserve">chèo. </w:t>
      </w:r>
      <w:r>
        <w:rPr>
          <w:i/>
        </w:rPr>
        <w:t xml:space="preserve">Gay </w:t>
      </w:r>
      <w:r>
        <w:t xml:space="preserve">chèo.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