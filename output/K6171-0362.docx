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lầm </w:t>
      </w:r>
      <w:r>
        <w:rPr>
          <w:b/>
        </w:rPr>
        <w:t xml:space="preserve">bầm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lấ; </w:t>
      </w:r>
      <w:r>
        <w:rPr>
          <w:i/>
        </w:rPr>
        <w:t xml:space="preserve">bẩm. </w:t>
      </w:r>
      <w:r>
        <w:t xml:space="preserve">Lằm </w:t>
      </w:r>
      <w:r>
        <w:rPr>
          <w:i/>
        </w:rPr>
        <w:t xml:space="preserve">bằm </w:t>
      </w:r>
      <w:r>
        <w:rPr>
          <w:i/>
        </w:rPr>
        <w:t xml:space="preserve">trong </w:t>
      </w:r>
      <w:r>
        <w:t xml:space="preserve">miệng. </w:t>
      </w:r>
      <w:r>
        <w:br/>
      </w:r>
      <w:r>
        <w:rPr>
          <w:b/>
        </w:rPr>
        <w:t xml:space="preserve">lầm </w:t>
      </w:r>
      <w:r>
        <w:rPr>
          <w:b/>
        </w:rPr>
        <w:t xml:space="preserve">dầm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Lằm </w:t>
      </w:r>
      <w:r>
        <w:t xml:space="preserve">rằm. </w:t>
      </w:r>
      <w:r>
        <w:br/>
      </w:r>
      <w:r>
        <w:rPr>
          <w:b/>
        </w:rPr>
        <w:t xml:space="preserve">lầm </w:t>
      </w:r>
      <w:r>
        <w:rPr>
          <w:b/>
        </w:rPr>
        <w:t xml:space="preserve">đường </w:t>
      </w:r>
      <w:r>
        <w:rPr>
          <w:i/>
        </w:rPr>
        <w:t xml:space="preserve">động từ </w:t>
      </w:r>
      <w:r>
        <w:t xml:space="preserve">Vì </w:t>
      </w:r>
      <w:r>
        <w:t xml:space="preserve">lầm </w:t>
      </w:r>
      <w:r>
        <w:t xml:space="preserve">lạc </w:t>
      </w:r>
      <w:r>
        <w:t xml:space="preserve">mà </w:t>
      </w:r>
      <w:r>
        <w:t xml:space="preserve">đi </w:t>
      </w:r>
      <w:r>
        <w:t xml:space="preserve">vào </w:t>
      </w:r>
      <w:r>
        <w:t xml:space="preserve">con </w:t>
      </w:r>
      <w:r>
        <w:rPr>
          <w:i/>
        </w:rPr>
        <w:t xml:space="preserve">đường </w:t>
      </w:r>
      <w:r>
        <w:t xml:space="preserve">sai </w:t>
      </w:r>
      <w:r>
        <w:t xml:space="preserve">trái, </w:t>
      </w:r>
      <w:r>
        <w:t xml:space="preserve">tội </w:t>
      </w:r>
      <w:r>
        <w:t xml:space="preserve">lỗi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chính </w:t>
      </w:r>
      <w:r>
        <w:t xml:space="preserve">tr). </w:t>
      </w:r>
      <w:r>
        <w:t xml:space="preserve">LÂm </w:t>
      </w:r>
      <w:r>
        <w:rPr>
          <w:i/>
        </w:rPr>
        <w:t xml:space="preserve">đường </w:t>
      </w:r>
      <w:r>
        <w:t xml:space="preserve">theo </w:t>
      </w:r>
      <w:r>
        <w:t xml:space="preserve">giặc. </w:t>
      </w:r>
      <w:r>
        <w:br/>
      </w:r>
      <w:r>
        <w:rPr>
          <w:b/>
        </w:rPr>
        <w:t xml:space="preserve">lầm </w:t>
      </w:r>
      <w:r>
        <w:rPr>
          <w:b/>
        </w:rPr>
        <w:t xml:space="preserve">đường </w:t>
      </w:r>
      <w:r>
        <w:rPr>
          <w:b/>
        </w:rPr>
        <w:t xml:space="preserve">lạc </w:t>
      </w:r>
      <w:r>
        <w:rPr>
          <w:b/>
        </w:rPr>
        <w:t xml:space="preserve">lối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JÀm </w:t>
      </w:r>
      <w:r>
        <w:t xml:space="preserve">đường. </w:t>
      </w:r>
      <w:r>
        <w:br/>
      </w:r>
      <w:r>
        <w:rPr>
          <w:b/>
        </w:rPr>
        <w:t xml:space="preserve">lầm </w:t>
      </w:r>
      <w:r>
        <w:rPr>
          <w:b/>
        </w:rPr>
        <w:t xml:space="preserve">lạc </w:t>
      </w:r>
      <w:r>
        <w:rPr>
          <w:i/>
        </w:rPr>
        <w:t xml:space="preserve">động từ </w:t>
      </w:r>
      <w:r>
        <w:t xml:space="preserve">Phạm </w:t>
      </w:r>
      <w:r>
        <w:t xml:space="preserve">lỗi </w:t>
      </w:r>
      <w:r>
        <w:t xml:space="preserve">lằm </w:t>
      </w:r>
      <w:r>
        <w:t xml:space="preserve">do </w:t>
      </w:r>
      <w:r>
        <w:t xml:space="preserve">đã </w:t>
      </w:r>
      <w:r>
        <w:t xml:space="preserve">không </w:t>
      </w:r>
      <w:r>
        <w:t xml:space="preserve">nhận </w:t>
      </w:r>
      <w:r>
        <w:t xml:space="preserve">ra </w:t>
      </w:r>
      <w:r>
        <w:t xml:space="preserve">lẽ </w:t>
      </w:r>
      <w:r>
        <w:t xml:space="preserve">phải. </w:t>
      </w:r>
      <w:r>
        <w:rPr>
          <w:i/>
        </w:rPr>
        <w:t xml:space="preserve">Lằm </w:t>
      </w:r>
      <w:r>
        <w:t xml:space="preserve">lạc, </w:t>
      </w:r>
      <w:r>
        <w:t xml:space="preserve">nhưng </w:t>
      </w:r>
      <w:r>
        <w:rPr>
          <w:i/>
        </w:rPr>
        <w:t xml:space="preserve">đã </w:t>
      </w:r>
      <w:r>
        <w:t xml:space="preserve">tỉnh </w:t>
      </w:r>
      <w:r>
        <w:t xml:space="preserve">ngộ. </w:t>
      </w:r>
      <w:r>
        <w:br/>
      </w:r>
      <w:r>
        <w:rPr>
          <w:b/>
        </w:rPr>
        <w:t xml:space="preserve">lầm </w:t>
      </w:r>
      <w:r>
        <w:rPr>
          <w:b/>
        </w:rPr>
        <w:t xml:space="preserve">lầm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mặt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tức </w:t>
      </w:r>
      <w:r>
        <w:t xml:space="preserve">tối, </w:t>
      </w:r>
      <w:r>
        <w:t xml:space="preserve">giận </w:t>
      </w:r>
      <w:r>
        <w:t xml:space="preserve">dữ </w:t>
      </w:r>
      <w:r>
        <w:t xml:space="preserve">mà </w:t>
      </w:r>
      <w:r>
        <w:t xml:space="preserve">không </w:t>
      </w:r>
      <w:r>
        <w:t xml:space="preserve">nói </w:t>
      </w:r>
      <w:r>
        <w:t xml:space="preserve">ra. </w:t>
      </w:r>
      <w:r>
        <w:t xml:space="preserve">Mặt </w:t>
      </w:r>
      <w:r>
        <w:rPr>
          <w:i/>
        </w:rPr>
        <w:t xml:space="preserve">lầm </w:t>
      </w:r>
      <w:r>
        <w:rPr>
          <w:i/>
        </w:rPr>
        <w:t xml:space="preserve">làm. </w:t>
      </w:r>
      <w:r>
        <w:rPr>
          <w:i/>
        </w:rPr>
        <w:t xml:space="preserve">Lầm </w:t>
      </w:r>
      <w:r>
        <w:rPr>
          <w:i/>
        </w:rPr>
        <w:t xml:space="preserve">lằm </w:t>
      </w:r>
      <w:r>
        <w:t xml:space="preserve">bỏ </w:t>
      </w:r>
      <w:r>
        <w:t xml:space="preserve">đi. </w:t>
      </w:r>
      <w:r>
        <w:br/>
      </w:r>
      <w:r>
        <w:rPr>
          <w:b/>
        </w:rPr>
        <w:t xml:space="preserve">lầm </w:t>
      </w:r>
      <w:r>
        <w:rPr>
          <w:b/>
        </w:rPr>
        <w:t xml:space="preserve">lẫn </w:t>
      </w:r>
      <w:r>
        <w:rPr>
          <w:i/>
        </w:rPr>
        <w:t xml:space="preserve">động từ </w:t>
      </w:r>
      <w:r>
        <w:t xml:space="preserve">Lầm </w:t>
      </w:r>
      <w:r>
        <w:t xml:space="preserve">cái </w:t>
      </w:r>
      <w:r>
        <w:t xml:space="preserve">nọ </w:t>
      </w:r>
      <w:r>
        <w:t xml:space="preserve">với </w:t>
      </w:r>
      <w:r>
        <w:t xml:space="preserve">cái </w:t>
      </w:r>
      <w:r>
        <w:t xml:space="preserve">kia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Kiểm </w:t>
      </w:r>
      <w:r>
        <w:rPr>
          <w:i/>
        </w:rPr>
        <w:t xml:space="preserve">tra </w:t>
      </w:r>
      <w:r>
        <w:rPr>
          <w:i/>
        </w:rPr>
        <w:t xml:space="preserve">xem </w:t>
      </w:r>
      <w:r>
        <w:t xml:space="preserve">có </w:t>
      </w:r>
      <w:r>
        <w:rPr>
          <w:i/>
        </w:rPr>
        <w:t xml:space="preserve">lằm </w:t>
      </w:r>
      <w:r>
        <w:rPr>
          <w:i/>
        </w:rPr>
        <w:t xml:space="preserve">lẫn </w:t>
      </w:r>
      <w:r>
        <w:rPr>
          <w:i/>
        </w:rPr>
        <w:t xml:space="preserve">không. </w:t>
      </w:r>
      <w:r>
        <w:t xml:space="preserve">Lâm </w:t>
      </w:r>
      <w:r>
        <w:rPr>
          <w:i/>
        </w:rPr>
        <w:t xml:space="preserve">lẫn </w:t>
      </w:r>
      <w:r>
        <w:rPr>
          <w:i/>
        </w:rPr>
        <w:t xml:space="preserve">kẻ </w:t>
      </w:r>
      <w:r>
        <w:rPr>
          <w:i/>
        </w:rPr>
        <w:t xml:space="preserve">xấu </w:t>
      </w:r>
      <w:r>
        <w:t xml:space="preserve">với </w:t>
      </w:r>
      <w:r>
        <w:t xml:space="preserve">người </w:t>
      </w:r>
      <w:r>
        <w:t xml:space="preserve">tốt. </w:t>
      </w:r>
      <w:r>
        <w:br/>
      </w:r>
      <w:r>
        <w:rPr>
          <w:b/>
        </w:rPr>
        <w:t xml:space="preserve">lầm </w:t>
      </w:r>
      <w:r>
        <w:rPr>
          <w:b/>
        </w:rPr>
        <w:t xml:space="preserve">lì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muốn </w:t>
      </w:r>
      <w:r>
        <w:t xml:space="preserve">bộc </w:t>
      </w:r>
      <w:r>
        <w:t xml:space="preserve">lộ </w:t>
      </w:r>
      <w:r>
        <w:t xml:space="preserve">tâm </w:t>
      </w:r>
      <w:r>
        <w:t xml:space="preserve">tư, </w:t>
      </w:r>
      <w:r>
        <w:t xml:space="preserve">tình </w:t>
      </w:r>
      <w:r>
        <w:t xml:space="preserve">cảm </w:t>
      </w:r>
      <w:r>
        <w:t xml:space="preserve">ra </w:t>
      </w:r>
      <w:r>
        <w:t xml:space="preserve">ngoài. </w:t>
      </w:r>
      <w:r>
        <w:rPr>
          <w:i/>
        </w:rPr>
        <w:t xml:space="preserve">Tính </w:t>
      </w:r>
      <w:r>
        <w:t xml:space="preserve">lầm </w:t>
      </w:r>
      <w:r>
        <w:t xml:space="preserve">Ìì, </w:t>
      </w:r>
      <w:r>
        <w:rPr>
          <w:i/>
        </w:rPr>
        <w:t xml:space="preserve">ít </w:t>
      </w:r>
      <w:r>
        <w:t xml:space="preserve">nói. </w:t>
      </w:r>
      <w:r>
        <w:t xml:space="preserve">Vẻ </w:t>
      </w:r>
      <w:r>
        <w:rPr>
          <w:i/>
        </w:rPr>
        <w:t xml:space="preserve">mặt </w:t>
      </w:r>
      <w:r>
        <w:rPr>
          <w:i/>
        </w:rPr>
        <w:t xml:space="preserve">lầm </w:t>
      </w:r>
      <w:r>
        <w:rPr>
          <w:i/>
        </w:rPr>
        <w:t xml:space="preserve">làm </w:t>
      </w:r>
      <w:r>
        <w:rPr>
          <w:i/>
        </w:rPr>
        <w:t xml:space="preserve">hì </w:t>
      </w:r>
      <w:r>
        <w:t xml:space="preserve">lì. </w:t>
      </w:r>
      <w:r>
        <w:br/>
      </w:r>
      <w:r>
        <w:rPr>
          <w:b/>
        </w:rPr>
        <w:t xml:space="preserve">lầm </w:t>
      </w:r>
      <w:r>
        <w:rPr>
          <w:b/>
        </w:rPr>
        <w:t xml:space="preserve">lỗi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lỗi </w:t>
      </w:r>
      <w:r>
        <w:rPr>
          <w:i/>
        </w:rPr>
        <w:t xml:space="preserve">lâm. </w:t>
      </w:r>
      <w:r>
        <w:br/>
      </w:r>
      <w:r>
        <w:rPr>
          <w:b/>
        </w:rPr>
        <w:t xml:space="preserve">lầm </w:t>
      </w:r>
      <w:r>
        <w:rPr>
          <w:b/>
        </w:rPr>
        <w:t xml:space="preserve">lội </w:t>
      </w:r>
      <w:r>
        <w:rPr>
          <w:i/>
        </w:rPr>
        <w:t xml:space="preserve">tính từ </w:t>
      </w:r>
      <w:r>
        <w:t xml:space="preserve">Như </w:t>
      </w:r>
      <w:r>
        <w:t xml:space="preserve">lây </w:t>
      </w:r>
      <w:r>
        <w:t xml:space="preserve">lội. </w:t>
      </w:r>
      <w:r>
        <w:br/>
      </w:r>
      <w:r>
        <w:rPr>
          <w:b/>
        </w:rPr>
        <w:t xml:space="preserve">lầm </w:t>
      </w:r>
      <w:r>
        <w:rPr>
          <w:b/>
        </w:rPr>
        <w:t xml:space="preserve">lỡ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Phạm </w:t>
      </w:r>
      <w:r>
        <w:t xml:space="preserve">sai </w:t>
      </w:r>
      <w:r>
        <w:t xml:space="preserve">lầm </w:t>
      </w:r>
      <w:r>
        <w:t xml:space="preserve">do </w:t>
      </w:r>
      <w:r>
        <w:t xml:space="preserve">thiếu </w:t>
      </w:r>
      <w:r>
        <w:t xml:space="preserve">thận </w:t>
      </w:r>
      <w:r>
        <w:t xml:space="preserve">trọng. </w:t>
      </w:r>
      <w:r>
        <w:t xml:space="preserve">Trót </w:t>
      </w:r>
      <w:r>
        <w:t xml:space="preserve">lằm </w:t>
      </w:r>
      <w:r>
        <w:rPr>
          <w:i/>
        </w:rPr>
        <w:t xml:space="preserve">lỡ. </w:t>
      </w:r>
      <w:r>
        <w:rPr>
          <w:i/>
        </w:rPr>
        <w:t xml:space="preserve">Ân </w:t>
      </w:r>
      <w:r>
        <w:t xml:space="preserve">hận </w:t>
      </w:r>
      <w:r>
        <w:t xml:space="preserve">với </w:t>
      </w:r>
      <w:r>
        <w:t xml:space="preserve">làm </w:t>
      </w:r>
      <w:r>
        <w:rPr>
          <w:i/>
        </w:rPr>
        <w:t xml:space="preserve">lỡ </w:t>
      </w:r>
      <w:r>
        <w:t xml:space="preserve">của </w:t>
      </w:r>
      <w:r>
        <w:rPr>
          <w:i/>
        </w:rPr>
        <w:t xml:space="preserve">mình. </w:t>
      </w:r>
      <w:r>
        <w:t xml:space="preserve">Một </w:t>
      </w:r>
      <w:r>
        <w:rPr>
          <w:i/>
        </w:rPr>
        <w:t xml:space="preserve">lầm </w:t>
      </w:r>
      <w:r>
        <w:rPr>
          <w:i/>
        </w:rPr>
        <w:t xml:space="preserve">hai </w:t>
      </w:r>
      <w:r>
        <w:rPr>
          <w:i/>
        </w:rPr>
        <w:t xml:space="preserve">lỡ. </w:t>
      </w:r>
      <w:r>
        <w:br/>
      </w:r>
      <w:r>
        <w:rPr>
          <w:b/>
        </w:rPr>
        <w:t xml:space="preserve">lẩm </w:t>
      </w:r>
      <w:r>
        <w:rPr>
          <w:b/>
        </w:rPr>
        <w:t xml:space="preserve">lũi </w:t>
      </w:r>
      <w:r>
        <w:rPr>
          <w:i/>
        </w:rPr>
        <w:t xml:space="preserve">tính từ </w:t>
      </w:r>
      <w:r>
        <w:t xml:space="preserve">Lặng </w:t>
      </w:r>
      <w:r>
        <w:t xml:space="preserve">lẽ </w:t>
      </w:r>
      <w:r>
        <w:t xml:space="preserve">với </w:t>
      </w:r>
      <w:r>
        <w:t xml:space="preserve">vẻ </w:t>
      </w:r>
      <w:r>
        <w:t xml:space="preserve">âm </w:t>
      </w:r>
      <w:r>
        <w:t xml:space="preserve">thầm </w:t>
      </w:r>
      <w:r>
        <w:t xml:space="preserve">chịu </w:t>
      </w:r>
      <w:r>
        <w:t xml:space="preserve">đựng. </w:t>
      </w:r>
      <w:r>
        <w:rPr>
          <w:i/>
        </w:rPr>
        <w:t xml:space="preserve">Làm </w:t>
      </w:r>
      <w:r>
        <w:t xml:space="preserve">lũi </w:t>
      </w:r>
      <w:r>
        <w:t xml:space="preserve">đi </w:t>
      </w:r>
      <w:r>
        <w:rPr>
          <w:i/>
        </w:rPr>
        <w:t xml:space="preserve">như </w:t>
      </w:r>
      <w:r>
        <w:rPr>
          <w:i/>
        </w:rPr>
        <w:t xml:space="preserve">một </w:t>
      </w:r>
      <w:r>
        <w:t xml:space="preserve">cái </w:t>
      </w:r>
      <w:r>
        <w:t xml:space="preserve">bóng. </w:t>
      </w:r>
      <w:r>
        <w:t xml:space="preserve">Dáng </w:t>
      </w:r>
      <w:r>
        <w:rPr>
          <w:i/>
        </w:rPr>
        <w:t xml:space="preserve">làm </w:t>
      </w:r>
      <w:r>
        <w:t xml:space="preserve">lũi </w:t>
      </w:r>
      <w:r>
        <w:rPr>
          <w:i/>
        </w:rPr>
        <w:t xml:space="preserve">khắc </w:t>
      </w:r>
      <w:r>
        <w:rPr>
          <w:i/>
        </w:rPr>
        <w:t xml:space="preserve">khổ. </w:t>
      </w:r>
      <w:r>
        <w:br/>
      </w:r>
      <w:r>
        <w:rPr>
          <w:b/>
        </w:rPr>
        <w:t xml:space="preserve">lầm </w:t>
      </w:r>
      <w:r>
        <w:rPr>
          <w:b/>
        </w:rPr>
        <w:t xml:space="preserve">lụi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Vất </w:t>
      </w:r>
      <w:r>
        <w:t xml:space="preserve">vả </w:t>
      </w:r>
      <w:r>
        <w:t xml:space="preserve">cơ </w:t>
      </w:r>
      <w:r>
        <w:t xml:space="preserve">cực, </w:t>
      </w:r>
      <w:r>
        <w:t xml:space="preserve">tối </w:t>
      </w:r>
      <w:r>
        <w:t xml:space="preserve">tăm. </w:t>
      </w:r>
      <w:r>
        <w:t xml:space="preserve">Cuộc </w:t>
      </w:r>
      <w:r>
        <w:t xml:space="preserve">đời </w:t>
      </w:r>
      <w:r>
        <w:rPr>
          <w:i/>
        </w:rPr>
        <w:t xml:space="preserve">lằm </w:t>
      </w:r>
      <w:r>
        <w:t xml:space="preserve">lụi. </w:t>
      </w:r>
      <w:r>
        <w:t xml:space="preserve">II </w:t>
      </w:r>
      <w:r>
        <w:t xml:space="preserve">phụ từ </w:t>
      </w:r>
      <w:r>
        <w:t xml:space="preserve">Một </w:t>
      </w:r>
      <w:r>
        <w:t xml:space="preserve">cách </w:t>
      </w:r>
      <w:r>
        <w:t xml:space="preserve">âm </w:t>
      </w:r>
      <w:r>
        <w:t xml:space="preserve">thầm, </w:t>
      </w:r>
      <w:r>
        <w:t xml:space="preserve">lặng </w:t>
      </w:r>
      <w:r>
        <w:rPr>
          <w:i/>
        </w:rPr>
        <w:t xml:space="preserve">lẽ </w:t>
      </w:r>
      <w:r>
        <w:t xml:space="preserve">với </w:t>
      </w:r>
      <w:r>
        <w:t xml:space="preserve">vẻ </w:t>
      </w:r>
      <w:r>
        <w:t xml:space="preserve">cam </w:t>
      </w:r>
      <w:r>
        <w:t xml:space="preserve">chịu. </w:t>
      </w:r>
      <w:r>
        <w:rPr>
          <w:i/>
        </w:rPr>
        <w:t xml:space="preserve">Lầm </w:t>
      </w:r>
      <w:r>
        <w:t xml:space="preserve">lụi </w:t>
      </w:r>
      <w:r>
        <w:t xml:space="preserve">làm </w:t>
      </w:r>
      <w:r>
        <w:rPr>
          <w:i/>
        </w:rPr>
        <w:t xml:space="preserve">uiệc </w:t>
      </w:r>
      <w:r>
        <w:t xml:space="preserve">như </w:t>
      </w:r>
      <w:r>
        <w:t xml:space="preserve">một </w:t>
      </w:r>
      <w:r>
        <w:t xml:space="preserve">cái </w:t>
      </w:r>
      <w:r>
        <w:t xml:space="preserve">máy. </w:t>
      </w:r>
      <w:r>
        <w:br/>
      </w:r>
      <w:r>
        <w:rPr>
          <w:b/>
        </w:rPr>
        <w:t xml:space="preserve">lầm </w:t>
      </w:r>
      <w:r>
        <w:rPr>
          <w:b/>
        </w:rPr>
        <w:t xml:space="preserve">rầm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nói </w:t>
      </w:r>
      <w:r>
        <w:t xml:space="preserve">nhỏ, </w:t>
      </w:r>
      <w:r>
        <w:t xml:space="preserve">thấp </w:t>
      </w:r>
      <w:r>
        <w:t xml:space="preserve">và </w:t>
      </w:r>
      <w:r>
        <w:t xml:space="preserve">đều </w:t>
      </w:r>
      <w:r>
        <w:t xml:space="preserve">đều, </w:t>
      </w:r>
      <w:r>
        <w:t xml:space="preserve">nghe </w:t>
      </w:r>
      <w:r>
        <w:t xml:space="preserve">không </w:t>
      </w:r>
      <w:r>
        <w:t xml:space="preserve">rõ </w:t>
      </w:r>
      <w:r>
        <w:t xml:space="preserve">lời. </w:t>
      </w:r>
      <w:r>
        <w:t xml:space="preserve">Lâm </w:t>
      </w:r>
      <w:r>
        <w:t xml:space="preserve">rằm </w:t>
      </w:r>
      <w:r>
        <w:t xml:space="preserve">niệm </w:t>
      </w:r>
      <w:r>
        <w:t xml:space="preserve">Phật. </w:t>
      </w:r>
      <w:r>
        <w:br/>
      </w:r>
      <w:r>
        <w:rPr>
          <w:b/>
        </w:rPr>
        <w:t xml:space="preserve">lầm </w:t>
      </w:r>
      <w:r>
        <w:rPr>
          <w:b/>
        </w:rPr>
        <w:t xml:space="preserve">than </w:t>
      </w:r>
      <w:r>
        <w:rPr>
          <w:i/>
        </w:rPr>
        <w:t xml:space="preserve">tính từ </w:t>
      </w:r>
      <w:r>
        <w:t xml:space="preserve">Vất </w:t>
      </w:r>
      <w:r>
        <w:t xml:space="preserve">vả, </w:t>
      </w:r>
      <w:r>
        <w:t xml:space="preserve">cơ </w:t>
      </w:r>
      <w:r>
        <w:t xml:space="preserve">cực </w:t>
      </w:r>
      <w:r>
        <w:t xml:space="preserve">vì </w:t>
      </w:r>
      <w:r>
        <w:t xml:space="preserve">bị </w:t>
      </w:r>
      <w:r>
        <w:t xml:space="preserve">áp </w:t>
      </w:r>
      <w:r>
        <w:t xml:space="preserve">bức </w:t>
      </w:r>
      <w:r>
        <w:t xml:space="preserve">bóc </w:t>
      </w:r>
      <w:r>
        <w:t xml:space="preserve">lột. </w:t>
      </w:r>
      <w:r>
        <w:t xml:space="preserve">Sống </w:t>
      </w:r>
      <w:r>
        <w:rPr>
          <w:i/>
        </w:rPr>
        <w:t xml:space="preserve">lằm </w:t>
      </w:r>
      <w:r>
        <w:rPr>
          <w:i/>
        </w:rPr>
        <w:t xml:space="preserve">than. </w:t>
      </w:r>
      <w:r>
        <w:t xml:space="preserve">Cuộc </w:t>
      </w:r>
      <w:r>
        <w:rPr>
          <w:i/>
        </w:rPr>
        <w:t xml:space="preserve">đời </w:t>
      </w:r>
      <w:r>
        <w:t xml:space="preserve">làm </w:t>
      </w:r>
      <w:r>
        <w:t xml:space="preserve">than. </w:t>
      </w:r>
      <w:r>
        <w:br/>
      </w:r>
      <w:r>
        <w:rPr>
          <w:b/>
        </w:rPr>
        <w:t xml:space="preserve">lẩm </w:t>
      </w:r>
      <w:r>
        <w:rPr>
          <w:i/>
        </w:rPr>
        <w:t xml:space="preserve">động từ </w:t>
      </w:r>
      <w:r>
        <w:t xml:space="preserve">(thgt). </w:t>
      </w:r>
      <w:r>
        <w:t xml:space="preserve">Ăn </w:t>
      </w:r>
      <w:r>
        <w:t xml:space="preserve">lén </w:t>
      </w:r>
      <w:r>
        <w:t xml:space="preserve">lút. </w:t>
      </w:r>
      <w:r>
        <w:t xml:space="preserve">Được </w:t>
      </w:r>
      <w:r>
        <w:rPr>
          <w:i/>
        </w:rPr>
        <w:t xml:space="preserve">mùa </w:t>
      </w:r>
      <w:r>
        <w:t xml:space="preserve">thì </w:t>
      </w:r>
      <w:r>
        <w:t xml:space="preserve">chê </w:t>
      </w:r>
      <w:r>
        <w:t xml:space="preserve">cơm </w:t>
      </w:r>
      <w:r>
        <w:t xml:space="preserve">hẩm, </w:t>
      </w:r>
      <w:r>
        <w:t xml:space="preserve">mất </w:t>
      </w:r>
      <w:r>
        <w:rPr>
          <w:i/>
        </w:rPr>
        <w:t xml:space="preserve">mùa </w:t>
      </w:r>
      <w:r>
        <w:t xml:space="preserve">thì </w:t>
      </w:r>
      <w:r>
        <w:t xml:space="preserve">lấm </w:t>
      </w:r>
      <w:r>
        <w:t xml:space="preserve">cơm </w:t>
      </w:r>
      <w:r>
        <w:t xml:space="preserve">thiu </w:t>
      </w:r>
      <w:r>
        <w:t xml:space="preserve">(tng,). </w:t>
      </w:r>
      <w:r>
        <w:br/>
      </w:r>
      <w:r>
        <w:rPr>
          <w:b/>
        </w:rPr>
        <w:t xml:space="preserve">lẩm </w:t>
      </w:r>
      <w:r>
        <w:rPr>
          <w:b/>
        </w:rPr>
        <w:t xml:space="preserve">bẩm </w:t>
      </w:r>
      <w:r>
        <w:rPr>
          <w:i/>
        </w:rPr>
        <w:t xml:space="preserve">động từ </w:t>
      </w:r>
      <w:r>
        <w:t xml:space="preserve">Nói </w:t>
      </w:r>
      <w:r>
        <w:t xml:space="preserve">nho </w:t>
      </w:r>
      <w:r>
        <w:t xml:space="preserve">nhỏ </w:t>
      </w:r>
      <w:r>
        <w:t xml:space="preserve">trong </w:t>
      </w:r>
      <w:r>
        <w:t xml:space="preserve">miệng, </w:t>
      </w:r>
      <w:r>
        <w:t xml:space="preserve">chỉ </w:t>
      </w:r>
      <w:r>
        <w:t xml:space="preserve">vừa </w:t>
      </w:r>
      <w:r>
        <w:t xml:space="preserve">để </w:t>
      </w:r>
      <w:r>
        <w:t xml:space="preserve">mình </w:t>
      </w:r>
      <w:r>
        <w:t xml:space="preserve">nghe, </w:t>
      </w:r>
      <w:r>
        <w:t xml:space="preserve">giọng </w:t>
      </w:r>
      <w:r>
        <w:t xml:space="preserve">đều </w:t>
      </w:r>
      <w:r>
        <w:t xml:space="preserve">đều. </w:t>
      </w:r>
      <w:r>
        <w:rPr>
          <w:i/>
        </w:rPr>
        <w:t xml:space="preserve">Lấm </w:t>
      </w:r>
      <w:r>
        <w:rPr>
          <w:i/>
        </w:rPr>
        <w:t xml:space="preserve">bẩm </w:t>
      </w:r>
      <w:r>
        <w:t xml:space="preserve">điều </w:t>
      </w:r>
      <w:r>
        <w:t xml:space="preserve">gì </w:t>
      </w:r>
      <w:r>
        <w:rPr>
          <w:i/>
        </w:rPr>
        <w:t xml:space="preserve">không </w:t>
      </w:r>
      <w:r>
        <w:rPr>
          <w:i/>
        </w:rPr>
        <w:t xml:space="preserve">rõ. </w:t>
      </w:r>
      <w:r>
        <w:br/>
      </w:r>
      <w:r>
        <w:rPr>
          <w:b/>
        </w:rPr>
        <w:t xml:space="preserve">lẩm </w:t>
      </w:r>
      <w:r>
        <w:rPr>
          <w:b/>
        </w:rPr>
        <w:t xml:space="preserve">ca </w:t>
      </w:r>
      <w:r>
        <w:rPr>
          <w:b/>
        </w:rPr>
        <w:t xml:space="preserve">lẩm </w:t>
      </w:r>
      <w:r>
        <w:rPr>
          <w:b/>
        </w:rPr>
        <w:t xml:space="preserve">cẩm </w:t>
      </w:r>
      <w:r>
        <w:rPr>
          <w:i/>
        </w:rPr>
        <w:t xml:space="preserve">tính từ </w:t>
      </w:r>
      <w:r>
        <w:t xml:space="preserve">xem </w:t>
      </w:r>
      <w:r>
        <w:t xml:space="preserve">JẤm </w:t>
      </w:r>
      <w:r>
        <w:rPr>
          <w:i/>
        </w:rPr>
        <w:t xml:space="preserve">cẩm </w:t>
      </w:r>
      <w:r>
        <w:t xml:space="preserve">(láy). </w:t>
      </w:r>
      <w:r>
        <w:br/>
      </w:r>
      <w:r>
        <w:rPr>
          <w:b/>
        </w:rPr>
        <w:t xml:space="preserve">lấm </w:t>
      </w:r>
      <w:r>
        <w:rPr>
          <w:b/>
        </w:rPr>
        <w:t xml:space="preserve">cẩm </w:t>
      </w:r>
      <w:r>
        <w:rPr>
          <w:i/>
        </w:rPr>
        <w:t xml:space="preserve">tính từ </w:t>
      </w:r>
      <w:r>
        <w:t xml:space="preserve">Hơi </w:t>
      </w:r>
      <w:r>
        <w:t xml:space="preserve">lẫn, </w:t>
      </w:r>
      <w:r>
        <w:t xml:space="preserve">có </w:t>
      </w:r>
      <w:r>
        <w:t xml:space="preserve">những </w:t>
      </w:r>
      <w:r>
        <w:t xml:space="preserve">lời </w:t>
      </w:r>
      <w:r>
        <w:t xml:space="preserve">nói, </w:t>
      </w:r>
      <w:r>
        <w:t xml:space="preserve">việc </w:t>
      </w:r>
      <w:r>
        <w:t xml:space="preserve">làm </w:t>
      </w:r>
      <w:r>
        <w:t xml:space="preserve">không </w:t>
      </w:r>
      <w:r>
        <w:t xml:space="preserve">đúng </w:t>
      </w:r>
      <w:r>
        <w:t xml:space="preserve">lúc, </w:t>
      </w:r>
      <w:r>
        <w:t xml:space="preserve">đúng </w:t>
      </w:r>
      <w:r>
        <w:t xml:space="preserve">chỗ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người </w:t>
      </w:r>
      <w:r>
        <w:t xml:space="preserve">già). </w:t>
      </w:r>
      <w:r>
        <w:t xml:space="preserve">Cza </w:t>
      </w:r>
      <w:r>
        <w:t xml:space="preserve">già </w:t>
      </w:r>
      <w:r>
        <w:rPr>
          <w:i/>
        </w:rPr>
        <w:t xml:space="preserve">mà </w:t>
      </w:r>
      <w:r>
        <w:rPr>
          <w:i/>
        </w:rPr>
        <w:t xml:space="preserve">đã </w:t>
      </w:r>
      <w:r>
        <w:rPr>
          <w:i/>
        </w:rPr>
        <w:t xml:space="preserve">lắm </w:t>
      </w:r>
      <w:r>
        <w:rPr>
          <w:i/>
        </w:rPr>
        <w:t xml:space="preserve">cẩm.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kLấm </w:t>
      </w:r>
      <w:r>
        <w:rPr>
          <w:i/>
        </w:rPr>
        <w:t xml:space="preserve">ca </w:t>
      </w:r>
      <w:r>
        <w:rPr>
          <w:i/>
        </w:rPr>
        <w:t xml:space="preserve">lấm </w:t>
      </w:r>
      <w:r>
        <w:t xml:space="preserve">cẩm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lầm </w:t>
      </w:r>
      <w:r>
        <w:rPr>
          <w:b/>
        </w:rPr>
        <w:t xml:space="preserve">nhẩm </w:t>
      </w:r>
      <w:r>
        <w:rPr>
          <w:i/>
        </w:rPr>
        <w:t xml:space="preserve">động từ </w:t>
      </w:r>
      <w:r>
        <w:t xml:space="preserve">Nói </w:t>
      </w:r>
      <w:r>
        <w:t xml:space="preserve">nhỏ </w:t>
      </w:r>
      <w:r>
        <w:t xml:space="preserve">trong </w:t>
      </w:r>
      <w:r>
        <w:t xml:space="preserve">miệng, </w:t>
      </w:r>
      <w:r>
        <w:t xml:space="preserve">gần </w:t>
      </w:r>
      <w:r>
        <w:t xml:space="preserve">như </w:t>
      </w:r>
      <w:r>
        <w:t xml:space="preserve">không </w:t>
      </w:r>
      <w:r>
        <w:t xml:space="preserve">thành </w:t>
      </w:r>
      <w:r>
        <w:t xml:space="preserve">tiếng. </w:t>
      </w:r>
      <w:r>
        <w:t xml:space="preserve">Lẩm </w:t>
      </w:r>
      <w:r>
        <w:t xml:space="preserve">nhẩm </w:t>
      </w:r>
      <w:r>
        <w:t xml:space="preserve">tính </w:t>
      </w:r>
      <w:r>
        <w:rPr>
          <w:i/>
        </w:rPr>
        <w:t xml:space="preserve">toán. </w:t>
      </w:r>
      <w:r>
        <w:t xml:space="preserve">Lẩm </w:t>
      </w:r>
      <w:r>
        <w:rPr>
          <w:i/>
        </w:rPr>
        <w:t xml:space="preserve">nhẩm </w:t>
      </w:r>
      <w:r>
        <w:rPr>
          <w:i/>
        </w:rPr>
        <w:t xml:space="preserve">đánh </w:t>
      </w:r>
      <w:r>
        <w:t xml:space="preserve">uần </w:t>
      </w:r>
      <w:r>
        <w:t xml:space="preserve">từng </w:t>
      </w:r>
      <w:r>
        <w:t xml:space="preserve">chữ. </w:t>
      </w:r>
      <w:r>
        <w:br/>
      </w:r>
      <w:r>
        <w:rPr>
          <w:b/>
        </w:rPr>
        <w:t xml:space="preserve">lẫm </w:t>
      </w:r>
      <w:r>
        <w:rPr>
          <w:i/>
        </w:rPr>
        <w:t xml:space="preserve">danh từ </w:t>
      </w:r>
      <w:r>
        <w:t xml:space="preserve">Nơi </w:t>
      </w:r>
      <w:r>
        <w:t xml:space="preserve">được </w:t>
      </w:r>
      <w:r>
        <w:t xml:space="preserve">quây </w:t>
      </w:r>
      <w:r>
        <w:t xml:space="preserve">kín </w:t>
      </w:r>
      <w:r>
        <w:t xml:space="preserve">và </w:t>
      </w:r>
      <w:r>
        <w:t xml:space="preserve">có </w:t>
      </w:r>
      <w:r>
        <w:t xml:space="preserve">mái </w:t>
      </w:r>
      <w:r>
        <w:t xml:space="preserve">che, </w:t>
      </w:r>
      <w:r>
        <w:t xml:space="preserve">dùng </w:t>
      </w:r>
      <w:r>
        <w:t xml:space="preserve">để </w:t>
      </w:r>
      <w:r>
        <w:t xml:space="preserve">thóc. </w:t>
      </w:r>
      <w:r>
        <w:rPr>
          <w:i/>
        </w:rPr>
        <w:t xml:space="preserve">Lẫm </w:t>
      </w:r>
      <w:r>
        <w:t xml:space="preserve">thóc </w:t>
      </w:r>
      <w:r>
        <w:t xml:space="preserve">đây. </w:t>
      </w:r>
      <w:r>
        <w:t xml:space="preserve">Gạo </w:t>
      </w:r>
      <w:r>
        <w:rPr>
          <w:i/>
        </w:rPr>
        <w:t xml:space="preserve">bồ, </w:t>
      </w:r>
      <w:r>
        <w:rPr>
          <w:i/>
        </w:rPr>
        <w:t xml:space="preserve">thóc </w:t>
      </w:r>
      <w:r>
        <w:t xml:space="preserve">lẫm </w:t>
      </w:r>
      <w:r>
        <w:t xml:space="preserve">cẫm </w:t>
      </w:r>
      <w:r>
        <w:t xml:space="preserve">tính từ </w:t>
      </w:r>
      <w:r>
        <w:t xml:space="preserve">(ít dùng). </w:t>
      </w:r>
      <w:r>
        <w:t xml:space="preserve">(Dáng </w:t>
      </w:r>
      <w:r>
        <w:t xml:space="preserve">đi) </w:t>
      </w:r>
      <w:r>
        <w:t xml:space="preserve">thiếu </w:t>
      </w:r>
      <w:r>
        <w:t xml:space="preserve">tình </w:t>
      </w:r>
      <w:r>
        <w:t xml:space="preserve">nhanh, </w:t>
      </w:r>
      <w:r>
        <w:t xml:space="preserve">linh </w:t>
      </w:r>
      <w:r>
        <w:t xml:space="preserve">hoạt, </w:t>
      </w:r>
      <w:r>
        <w:t xml:space="preserve">thường </w:t>
      </w:r>
      <w:r>
        <w:t xml:space="preserve">do </w:t>
      </w:r>
      <w:r>
        <w:t xml:space="preserve">tuổi </w:t>
      </w:r>
      <w:r>
        <w:t xml:space="preserve">già. </w:t>
      </w:r>
      <w:r>
        <w:t xml:space="preserve">Bà </w:t>
      </w:r>
      <w:r>
        <w:t xml:space="preserve">cụ </w:t>
      </w:r>
      <w:r>
        <w:t xml:space="preserve">lẫm </w:t>
      </w:r>
      <w:r>
        <w:t xml:space="preserve">cầm </w:t>
      </w:r>
      <w:r>
        <w:t xml:space="preserve">bước </w:t>
      </w:r>
      <w:r>
        <w:rPr>
          <w:i/>
        </w:rPr>
        <w:t xml:space="preserve">từng </w:t>
      </w:r>
      <w:r>
        <w:rPr>
          <w:i/>
        </w:rPr>
        <w:t xml:space="preserve">bước. </w:t>
      </w:r>
      <w:r>
        <w:br/>
      </w:r>
      <w:r>
        <w:rPr>
          <w:b/>
        </w:rPr>
        <w:t xml:space="preserve">lẫm </w:t>
      </w:r>
      <w:r>
        <w:rPr>
          <w:b/>
        </w:rPr>
        <w:t xml:space="preserve">chẫm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bước </w:t>
      </w:r>
      <w:r>
        <w:t xml:space="preserve">ngắn </w:t>
      </w:r>
      <w:r>
        <w:t xml:space="preserve">không </w:t>
      </w:r>
      <w:r>
        <w:t xml:space="preserve">đều </w:t>
      </w:r>
      <w:r>
        <w:t xml:space="preserve">và </w:t>
      </w:r>
      <w:r>
        <w:t xml:space="preserve">chưa </w:t>
      </w:r>
      <w:r>
        <w:t xml:space="preserve">vững, </w:t>
      </w:r>
      <w:r>
        <w:t xml:space="preserve">thường </w:t>
      </w:r>
      <w:r>
        <w:t xml:space="preserve">do </w:t>
      </w:r>
      <w:r>
        <w:t xml:space="preserve">mới </w:t>
      </w:r>
      <w:r>
        <w:t xml:space="preserve">tập </w:t>
      </w:r>
      <w:r>
        <w:t xml:space="preserve">đi. </w:t>
      </w:r>
      <w:r>
        <w:rPr>
          <w:i/>
        </w:rPr>
        <w:t xml:space="preserve">Bé </w:t>
      </w:r>
      <w:r>
        <w:t xml:space="preserve">mới </w:t>
      </w:r>
      <w:r>
        <w:t xml:space="preserve">lẫm </w:t>
      </w:r>
      <w:r>
        <w:t xml:space="preserve">chẫm </w:t>
      </w:r>
      <w:r>
        <w:t xml:space="preserve">biết </w:t>
      </w:r>
      <w:r>
        <w:t xml:space="preserve">đi. </w:t>
      </w:r>
      <w:r>
        <w:rPr>
          <w:i/>
        </w:rPr>
        <w:t xml:space="preserve">Cứ </w:t>
      </w:r>
      <w:r>
        <w:rPr>
          <w:i/>
        </w:rPr>
        <w:t xml:space="preserve">bước </w:t>
      </w:r>
      <w:r>
        <w:t xml:space="preserve">lẫm </w:t>
      </w:r>
      <w:r>
        <w:rPr>
          <w:i/>
        </w:rPr>
        <w:t xml:space="preserve">châm </w:t>
      </w:r>
      <w:r>
        <w:t xml:space="preserve">vài </w:t>
      </w:r>
      <w:r>
        <w:rPr>
          <w:i/>
        </w:rPr>
        <w:t xml:space="preserve">bước </w:t>
      </w:r>
      <w:r>
        <w:t xml:space="preserve">lại </w:t>
      </w:r>
      <w:r>
        <w:rPr>
          <w:i/>
        </w:rPr>
        <w:t xml:space="preserve">ngã. </w:t>
      </w:r>
      <w:r>
        <w:br/>
      </w:r>
      <w:r>
        <w:rPr>
          <w:b/>
        </w:rPr>
        <w:t xml:space="preserve">lẫm </w:t>
      </w:r>
      <w:r>
        <w:rPr>
          <w:b/>
        </w:rPr>
        <w:t xml:space="preserve">lẫm </w:t>
      </w:r>
      <w:r>
        <w:rPr>
          <w:i/>
        </w:rPr>
        <w:t xml:space="preserve">tính từ </w:t>
      </w:r>
      <w:r>
        <w:t xml:space="preserve">(cũ;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oai </w:t>
      </w:r>
      <w:r>
        <w:t xml:space="preserve">phong). </w:t>
      </w:r>
      <w:r>
        <w:t xml:space="preserve">Như </w:t>
      </w:r>
      <w:r>
        <w:rPr>
          <w:i/>
        </w:rPr>
        <w:t xml:space="preserve">lẫm </w:t>
      </w:r>
      <w:r>
        <w:t xml:space="preserve">liệt. </w:t>
      </w:r>
      <w:r>
        <w:br/>
      </w:r>
      <w:r>
        <w:rPr>
          <w:b/>
        </w:rPr>
        <w:t xml:space="preserve">lẫm </w:t>
      </w:r>
      <w:r>
        <w:rPr>
          <w:b/>
        </w:rPr>
        <w:t xml:space="preserve">liệt </w:t>
      </w:r>
      <w:r>
        <w:rPr>
          <w:i/>
        </w:rPr>
        <w:t xml:space="preserve">tính từ </w:t>
      </w:r>
      <w:r>
        <w:t xml:space="preserve">Có </w:t>
      </w:r>
      <w:r>
        <w:t xml:space="preserve">dáng </w:t>
      </w:r>
      <w:r>
        <w:t xml:space="preserve">hiên </w:t>
      </w:r>
      <w:r>
        <w:t xml:space="preserve">ngang </w:t>
      </w:r>
      <w:r>
        <w:t xml:space="preserve">toát </w:t>
      </w:r>
      <w:r>
        <w:t xml:space="preserve">ra </w:t>
      </w:r>
      <w:r>
        <w:t xml:space="preserve">vẻ </w:t>
      </w:r>
      <w:r>
        <w:t xml:space="preserve">oai </w:t>
      </w:r>
      <w:r>
        <w:t xml:space="preserve">nghiêm. </w:t>
      </w:r>
      <w:r>
        <w:rPr>
          <w:i/>
        </w:rPr>
        <w:t xml:space="preserve">Oai </w:t>
      </w:r>
      <w:r>
        <w:t xml:space="preserve">phong </w:t>
      </w:r>
      <w:r>
        <w:t xml:space="preserve">lâm </w:t>
      </w:r>
      <w:r>
        <w:rPr>
          <w:i/>
        </w:rPr>
        <w:t xml:space="preserve">liệt. </w:t>
      </w:r>
      <w:r>
        <w:rPr>
          <w:i/>
        </w:rPr>
        <w:t xml:space="preserve">Chí </w:t>
      </w:r>
      <w:r>
        <w:rPr>
          <w:i/>
        </w:rPr>
        <w:t xml:space="preserve">khí </w:t>
      </w:r>
      <w:r>
        <w:rPr>
          <w:i/>
        </w:rPr>
        <w:t xml:space="preserve">lÃm </w:t>
      </w:r>
      <w:r>
        <w:rPr>
          <w:i/>
        </w:rPr>
        <w:t xml:space="preserve">liệt. </w:t>
      </w:r>
      <w:r>
        <w:br/>
      </w:r>
      <w:r>
        <w:rPr>
          <w:b/>
        </w:rPr>
        <w:t xml:space="preserve">lấm </w:t>
      </w:r>
      <w:r>
        <w:rPr>
          <w:b/>
        </w:rPr>
        <w:t xml:space="preserve">I </w:t>
      </w:r>
      <w:r>
        <w:rPr>
          <w:b/>
        </w:rPr>
        <w:t xml:space="preserve">dở. </w:t>
      </w:r>
      <w:r>
        <w:t xml:space="preserve">Trạng </w:t>
      </w:r>
      <w:r>
        <w:t xml:space="preserve">thái </w:t>
      </w:r>
      <w:r>
        <w:t xml:space="preserve">ruộng </w:t>
      </w:r>
      <w:r>
        <w:t xml:space="preserve">đã </w:t>
      </w:r>
      <w:r>
        <w:t xml:space="preserve">cày </w:t>
      </w:r>
      <w:r>
        <w:t xml:space="preserve">bừa </w:t>
      </w:r>
      <w:r>
        <w:t xml:space="preserve">thành </w:t>
      </w:r>
      <w:r>
        <w:t xml:space="preserve">bùn </w:t>
      </w:r>
      <w:r>
        <w:t xml:space="preserve">nhão, </w:t>
      </w:r>
      <w:r>
        <w:t xml:space="preserve">thuận </w:t>
      </w:r>
      <w:r>
        <w:t xml:space="preserve">tiện </w:t>
      </w:r>
      <w:r>
        <w:t xml:space="preserve">cho </w:t>
      </w:r>
      <w:r>
        <w:t xml:space="preserve">việc </w:t>
      </w:r>
      <w:r>
        <w:t xml:space="preserve">gieo </w:t>
      </w:r>
      <w:r>
        <w:t xml:space="preserve">cấy. </w:t>
      </w:r>
      <w:r>
        <w:t xml:space="preserve">Ruộng </w:t>
      </w:r>
      <w:r>
        <w:rPr>
          <w:i/>
        </w:rPr>
        <w:t xml:space="preserve">bị </w:t>
      </w:r>
      <w:r>
        <w:rPr>
          <w:i/>
        </w:rPr>
        <w:t xml:space="preserve">khô </w:t>
      </w:r>
      <w:r>
        <w:t xml:space="preserve">nẻ, </w:t>
      </w:r>
      <w:r>
        <w:rPr>
          <w:i/>
        </w:rPr>
        <w:t xml:space="preserve">mất </w:t>
      </w:r>
      <w:r>
        <w:rPr>
          <w:i/>
        </w:rPr>
        <w:t xml:space="preserve">lấm. </w:t>
      </w:r>
      <w:r>
        <w:t xml:space="preserve">Giữ </w:t>
      </w:r>
      <w:r>
        <w:t xml:space="preserve">lấm </w:t>
      </w:r>
      <w:r>
        <w:rPr>
          <w:i/>
        </w:rPr>
        <w:t xml:space="preserve">cho </w:t>
      </w:r>
      <w:r>
        <w:t xml:space="preserve">ruộng </w:t>
      </w:r>
      <w:r>
        <w:rPr>
          <w:i/>
        </w:rPr>
        <w:t xml:space="preserve">để </w:t>
      </w:r>
      <w:r>
        <w:rPr>
          <w:i/>
        </w:rPr>
        <w:t xml:space="preserve">chuẩn </w:t>
      </w:r>
      <w:r>
        <w:rPr>
          <w:i/>
        </w:rPr>
        <w:t xml:space="preserve">bị </w:t>
      </w:r>
      <w:r>
        <w:t xml:space="preserve">cấy. </w:t>
      </w:r>
      <w:r>
        <w:t xml:space="preserve">II </w:t>
      </w:r>
      <w:r>
        <w:t xml:space="preserve">tính từ </w:t>
      </w:r>
      <w:r>
        <w:t xml:space="preserve">Bị </w:t>
      </w:r>
      <w:r>
        <w:t xml:space="preserve">dính </w:t>
      </w:r>
      <w:r>
        <w:t xml:space="preserve">bẩn </w:t>
      </w:r>
      <w:r>
        <w:t xml:space="preserve">vì </w:t>
      </w:r>
      <w:r>
        <w:t xml:space="preserve">bùn, </w:t>
      </w:r>
      <w:r>
        <w:t xml:space="preserve">đất.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lấm </w:t>
      </w:r>
      <w:r>
        <w:rPr>
          <w:i/>
        </w:rPr>
        <w:t xml:space="preserve">bê </w:t>
      </w:r>
      <w:r>
        <w:rPr>
          <w:i/>
        </w:rPr>
        <w:t xml:space="preserve">bết. </w:t>
      </w:r>
      <w:r>
        <w:t xml:space="preserve">Chân </w:t>
      </w:r>
      <w:r>
        <w:rPr>
          <w:i/>
        </w:rPr>
        <w:t xml:space="preserve">lâm </w:t>
      </w:r>
      <w:r>
        <w:t xml:space="preserve">tay </w:t>
      </w:r>
      <w:r>
        <w:t xml:space="preserve">bùn*. </w:t>
      </w:r>
      <w:r>
        <w:br/>
      </w:r>
      <w:r>
        <w:rPr>
          <w:b/>
        </w:rPr>
        <w:t xml:space="preserve">lấm </w:t>
      </w:r>
      <w:r>
        <w:rPr>
          <w:b/>
        </w:rPr>
        <w:t xml:space="preserve">chấm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chấm </w:t>
      </w:r>
      <w:r>
        <w:t xml:space="preserve">nhỏ </w:t>
      </w:r>
      <w:r>
        <w:t xml:space="preserve">rải </w:t>
      </w:r>
      <w:r>
        <w:t xml:space="preserve">rác. </w:t>
      </w:r>
      <w:r>
        <w:t xml:space="preserve">Mặt </w:t>
      </w:r>
      <w:r>
        <w:t xml:space="preserve">lấm </w:t>
      </w:r>
      <w:r>
        <w:t xml:space="preserve">chấm </w:t>
      </w:r>
      <w:r>
        <w:t xml:space="preserve">rỗ </w:t>
      </w:r>
      <w:r>
        <w:rPr>
          <w:i/>
        </w:rPr>
        <w:t xml:space="preserve">hoa. </w:t>
      </w:r>
      <w:r>
        <w:br/>
      </w:r>
      <w:r>
        <w:rPr>
          <w:b/>
        </w:rPr>
        <w:t xml:space="preserve">lấm </w:t>
      </w:r>
      <w:r>
        <w:rPr>
          <w:b/>
        </w:rPr>
        <w:t xml:space="preserve">la </w:t>
      </w:r>
      <w:r>
        <w:rPr>
          <w:b/>
        </w:rPr>
        <w:t xml:space="preserve">lấm </w:t>
      </w:r>
      <w:r>
        <w:rPr>
          <w:b/>
        </w:rPr>
        <w:t xml:space="preserve">lét </w:t>
      </w:r>
      <w:r>
        <w:rPr>
          <w:i/>
        </w:rPr>
        <w:t xml:space="preserve">tính từ </w:t>
      </w:r>
      <w:r>
        <w:rPr>
          <w:i/>
        </w:rPr>
        <w:t xml:space="preserve">xem </w:t>
      </w:r>
      <w:r>
        <w:rPr>
          <w:i/>
        </w:rPr>
        <w:t xml:space="preserve">lấm </w:t>
      </w:r>
      <w:r>
        <w:t xml:space="preserve">lét </w:t>
      </w:r>
      <w:r>
        <w:t xml:space="preserve">(láy). </w:t>
      </w:r>
      <w:r>
        <w:br/>
      </w:r>
      <w:r>
        <w:rPr>
          <w:b/>
        </w:rPr>
        <w:t xml:space="preserve">lấm </w:t>
      </w:r>
      <w:r>
        <w:rPr>
          <w:b/>
        </w:rPr>
        <w:t xml:space="preserve">láp </w:t>
      </w:r>
      <w:r>
        <w:rPr>
          <w:i/>
        </w:rPr>
        <w:t xml:space="preserve">tính từ </w:t>
      </w:r>
      <w:r>
        <w:t xml:space="preserve">Lấm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Chân </w:t>
      </w:r>
      <w:r>
        <w:t xml:space="preserve">tay </w:t>
      </w:r>
      <w:r>
        <w:rPr>
          <w:i/>
        </w:rPr>
        <w:t xml:space="preserve">lấm </w:t>
      </w:r>
      <w:r>
        <w:rPr>
          <w:i/>
        </w:rPr>
        <w:t xml:space="preserve">láp. </w:t>
      </w:r>
      <w:r>
        <w:t xml:space="preserve">Bùn </w:t>
      </w:r>
      <w:r>
        <w:rPr>
          <w:i/>
        </w:rPr>
        <w:t xml:space="preserve">đất </w:t>
      </w:r>
      <w:r>
        <w:rPr>
          <w:i/>
        </w:rPr>
        <w:t xml:space="preserve">lấm </w:t>
      </w:r>
      <w:r>
        <w:rPr>
          <w:i/>
        </w:rPr>
        <w:t xml:space="preserve">láp </w:t>
      </w:r>
      <w:r>
        <w:rPr>
          <w:i/>
        </w:rPr>
        <w:t xml:space="preserve">khắp </w:t>
      </w:r>
      <w:r>
        <w:t xml:space="preserve">người. </w:t>
      </w:r>
      <w:r>
        <w:br/>
      </w:r>
      <w:r>
        <w:rPr>
          <w:b/>
        </w:rPr>
        <w:t xml:space="preserve">lấm </w:t>
      </w:r>
      <w:r>
        <w:rPr>
          <w:b/>
        </w:rPr>
        <w:t xml:space="preserve">lem </w:t>
      </w:r>
      <w:r>
        <w:rPr>
          <w:i/>
        </w:rPr>
        <w:t xml:space="preserve">tính từ </w:t>
      </w:r>
      <w:r>
        <w:t xml:space="preserve">Bị </w:t>
      </w:r>
      <w:r>
        <w:t xml:space="preserve">dính </w:t>
      </w:r>
      <w:r>
        <w:t xml:space="preserve">bẩn </w:t>
      </w:r>
      <w:r>
        <w:t xml:space="preserve">nhiều </w:t>
      </w:r>
      <w:r>
        <w:t xml:space="preserve">chỗ. </w:t>
      </w:r>
      <w:r>
        <w:t xml:space="preserve">Mặt </w:t>
      </w:r>
      <w:r>
        <w:t xml:space="preserve">mũi </w:t>
      </w:r>
      <w:r>
        <w:t xml:space="preserve">lẫm </w:t>
      </w:r>
      <w:r>
        <w:t xml:space="preserve">lem </w:t>
      </w:r>
      <w:r>
        <w:rPr>
          <w:i/>
        </w:rPr>
        <w:t xml:space="preserve">bùn </w:t>
      </w:r>
      <w:r>
        <w:t xml:space="preserve">đất. </w:t>
      </w:r>
      <w:r>
        <w:br/>
      </w:r>
      <w:r>
        <w:rPr>
          <w:b/>
        </w:rPr>
        <w:t xml:space="preserve">lấm </w:t>
      </w:r>
      <w:r>
        <w:rPr>
          <w:b/>
        </w:rPr>
        <w:t xml:space="preserve">lét </w:t>
      </w:r>
      <w:r>
        <w:rPr>
          <w:i/>
        </w:rPr>
        <w:t xml:space="preserve">tính từ </w:t>
      </w:r>
      <w:r>
        <w:t xml:space="preserve">Không </w:t>
      </w:r>
      <w:r>
        <w:t xml:space="preserve">dám </w:t>
      </w:r>
      <w:r>
        <w:t xml:space="preserve">nhìn </w:t>
      </w:r>
      <w:r>
        <w:t xml:space="preserve">thẳng </w:t>
      </w:r>
      <w:r>
        <w:t xml:space="preserve">mà </w:t>
      </w:r>
      <w:r>
        <w:t xml:space="preserve">cứ </w:t>
      </w:r>
      <w:r>
        <w:t xml:space="preserve">liếc </w:t>
      </w:r>
      <w:r>
        <w:t xml:space="preserve">trộm </w:t>
      </w:r>
      <w:r>
        <w:t xml:space="preserve">để </w:t>
      </w:r>
      <w:r>
        <w:t xml:space="preserve">dò </w:t>
      </w:r>
      <w:r>
        <w:t xml:space="preserve">xét. </w:t>
      </w:r>
      <w:r>
        <w:rPr>
          <w:i/>
        </w:rPr>
        <w:t xml:space="preserve">Mắt </w:t>
      </w:r>
      <w:r>
        <w:t xml:space="preserve">lấm </w:t>
      </w:r>
      <w:r>
        <w:rPr>
          <w:i/>
        </w:rPr>
        <w:t xml:space="preserve">lét </w:t>
      </w:r>
      <w:r>
        <w:t xml:space="preserve">nhìn </w:t>
      </w:r>
      <w:r>
        <w:t xml:space="preserve">quanh. </w:t>
      </w:r>
      <w:r>
        <w:t xml:space="preserve">Đứa </w:t>
      </w:r>
      <w:r>
        <w:rPr>
          <w:i/>
        </w:rPr>
        <w:t xml:space="preserve">bé </w:t>
      </w:r>
      <w:r>
        <w:t xml:space="preserve">sợ </w:t>
      </w:r>
      <w:r>
        <w:rPr>
          <w:i/>
        </w:rPr>
        <w:t xml:space="preserve">quá, </w:t>
      </w:r>
      <w:r>
        <w:t xml:space="preserve">lấm </w:t>
      </w:r>
      <w:r>
        <w:rPr>
          <w:i/>
        </w:rPr>
        <w:t xml:space="preserve">lét </w:t>
      </w:r>
      <w:r>
        <w:t xml:space="preserve">nhìn </w:t>
      </w:r>
      <w:r>
        <w:rPr>
          <w:i/>
        </w:rPr>
        <w:t xml:space="preserve">bố. </w:t>
      </w:r>
      <w:r>
        <w:t xml:space="preserve">/! </w:t>
      </w:r>
      <w:r>
        <w:rPr>
          <w:i/>
        </w:rPr>
        <w:t xml:space="preserve">Láy: </w:t>
      </w:r>
      <w:r>
        <w:rPr>
          <w:i/>
        </w:rPr>
        <w:t xml:space="preserve">lấm </w:t>
      </w:r>
      <w:r>
        <w:t xml:space="preserve">la </w:t>
      </w:r>
      <w:r>
        <w:t xml:space="preserve">Lấm </w:t>
      </w:r>
      <w:r>
        <w:rPr>
          <w:i/>
        </w:rPr>
        <w:t xml:space="preserve">lét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Lấm </w:t>
      </w:r>
      <w:r>
        <w:t xml:space="preserve">la </w:t>
      </w:r>
      <w:r>
        <w:t xml:space="preserve">lấm </w:t>
      </w:r>
      <w:r>
        <w:rPr>
          <w:i/>
        </w:rPr>
        <w:t xml:space="preserve">lét </w:t>
      </w:r>
      <w:r>
        <w:t xml:space="preserve">như </w:t>
      </w:r>
      <w:r>
        <w:t xml:space="preserve">thằng </w:t>
      </w:r>
      <w:r>
        <w:rPr>
          <w:i/>
        </w:rPr>
        <w:t xml:space="preserve">ăn </w:t>
      </w:r>
      <w:r>
        <w:t xml:space="preserve">trộm. </w:t>
      </w:r>
      <w:r>
        <w:br/>
      </w:r>
      <w:r>
        <w:rPr>
          <w:b/>
        </w:rPr>
        <w:t xml:space="preserve">lấm </w:t>
      </w:r>
      <w:r>
        <w:rPr>
          <w:b/>
        </w:rPr>
        <w:t xml:space="preserve">tấm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nhiều </w:t>
      </w:r>
      <w:r>
        <w:t xml:space="preserve">hạt, </w:t>
      </w:r>
      <w:r>
        <w:t xml:space="preserve">nhiều </w:t>
      </w:r>
      <w:r>
        <w:t xml:space="preserve">điểm </w:t>
      </w:r>
      <w:r>
        <w:t xml:space="preserve">nhỏ </w:t>
      </w:r>
      <w:r>
        <w:t xml:space="preserve">và </w:t>
      </w:r>
      <w:r>
        <w:t xml:space="preserve">đều. </w:t>
      </w:r>
      <w:r>
        <w:t xml:space="preserve">Mặt </w:t>
      </w:r>
      <w:r>
        <w:rPr>
          <w:i/>
        </w:rPr>
        <w:t xml:space="preserve">lấm </w:t>
      </w:r>
      <w:r>
        <w:rPr>
          <w:i/>
        </w:rPr>
        <w:t xml:space="preserve">tấm </w:t>
      </w:r>
      <w:r>
        <w:rPr>
          <w:i/>
        </w:rPr>
        <w:t xml:space="preserve">mồ </w:t>
      </w:r>
      <w:r>
        <w:t xml:space="preserve">hôi. </w:t>
      </w:r>
      <w:r>
        <w:t xml:space="preserve">Mưa </w:t>
      </w:r>
      <w:r>
        <w:rPr>
          <w:i/>
        </w:rPr>
        <w:t xml:space="preserve">rơi </w:t>
      </w:r>
      <w:r>
        <w:rPr>
          <w:i/>
        </w:rPr>
        <w:t xml:space="preserve">lấm </w:t>
      </w:r>
      <w:r>
        <w:t xml:space="preserve">tấm. </w:t>
      </w:r>
      <w:r>
        <w:t xml:space="preserve">Tóc </w:t>
      </w:r>
      <w:r>
        <w:t xml:space="preserve">lấm </w:t>
      </w:r>
      <w:r>
        <w:t xml:space="preserve">tấm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lân, </w:t>
      </w:r>
      <w:r>
        <w:rPr>
          <w:i/>
        </w:rPr>
        <w:t xml:space="preserve">danh từ </w:t>
      </w:r>
      <w:r>
        <w:t xml:space="preserve">Ki </w:t>
      </w:r>
      <w:r>
        <w:t xml:space="preserve">lân </w:t>
      </w:r>
      <w:r>
        <w:t xml:space="preserve">(nói </w:t>
      </w:r>
      <w:r>
        <w:t xml:space="preserve">tắt). </w:t>
      </w:r>
      <w:r>
        <w:t xml:space="preserve">Múa </w:t>
      </w:r>
      <w:r>
        <w:t xml:space="preserve">lân. </w:t>
      </w:r>
      <w:r>
        <w:br/>
      </w:r>
      <w:r>
        <w:rPr>
          <w:b/>
        </w:rPr>
        <w:t xml:space="preserve">lân, </w:t>
      </w:r>
      <w:r>
        <w:rPr>
          <w:i/>
        </w:rPr>
        <w:t xml:space="preserve">danh từ </w:t>
      </w:r>
      <w:r>
        <w:t xml:space="preserve">Tên </w:t>
      </w:r>
      <w:r>
        <w:t xml:space="preserve">thường </w:t>
      </w:r>
      <w:r>
        <w:t xml:space="preserve">gọi </w:t>
      </w:r>
      <w:r>
        <w:t xml:space="preserve">của </w:t>
      </w:r>
      <w:r>
        <w:t xml:space="preserve">phosphor. </w:t>
      </w:r>
      <w:r>
        <w:rPr>
          <w:i/>
        </w:rPr>
        <w:t xml:space="preserve">Phân </w:t>
      </w:r>
      <w:r>
        <w:t xml:space="preserve">lân,d. </w:t>
      </w:r>
      <w:r>
        <w:t xml:space="preserve">(kng.; </w:t>
      </w:r>
      <w:r>
        <w:t xml:space="preserve">ít dùng). </w:t>
      </w:r>
      <w:r>
        <w:t xml:space="preserve">Phiên, </w:t>
      </w:r>
      <w:r>
        <w:t xml:space="preserve">lượt </w:t>
      </w:r>
      <w:r>
        <w:t xml:space="preserve">(theo </w:t>
      </w:r>
      <w:r>
        <w:t xml:space="preserve">thứ </w:t>
      </w:r>
      <w:r>
        <w:t xml:space="preserve">tự). </w:t>
      </w:r>
      <w:r>
        <w:rPr>
          <w:i/>
        </w:rPr>
        <w:t xml:space="preserve">Cắt </w:t>
      </w:r>
      <w:r>
        <w:rPr>
          <w:i/>
        </w:rPr>
        <w:t xml:space="preserve">lân </w:t>
      </w:r>
      <w:r>
        <w:rPr>
          <w:i/>
        </w:rPr>
        <w:t xml:space="preserve">nhau </w:t>
      </w:r>
      <w:r>
        <w:t xml:space="preserve">gác. </w:t>
      </w:r>
      <w:r>
        <w:t xml:space="preserve">Đến </w:t>
      </w:r>
      <w:r>
        <w:rPr>
          <w:i/>
        </w:rPr>
        <w:t xml:space="preserve">lân. </w:t>
      </w:r>
      <w:r>
        <w:br w:type="page"/>
      </w:r>
      <w:r>
        <w:rPr>
          <w:b/>
        </w:rPr>
        <w:t xml:space="preserve">lân, </w:t>
      </w:r>
      <w:r>
        <w:rPr>
          <w:i/>
        </w:rPr>
        <w:t xml:space="preserve">động từ </w:t>
      </w:r>
      <w:r>
        <w:t xml:space="preserve">Vượt </w:t>
      </w:r>
      <w:r>
        <w:t xml:space="preserve">sang </w:t>
      </w:r>
      <w:r>
        <w:t xml:space="preserve">phạm </w:t>
      </w:r>
      <w:r>
        <w:t xml:space="preserve">vi </w:t>
      </w:r>
      <w:r>
        <w:t xml:space="preserve">khác </w:t>
      </w:r>
      <w:r>
        <w:t xml:space="preserve">ngoài </w:t>
      </w:r>
      <w:r>
        <w:t xml:space="preserve">phạm </w:t>
      </w:r>
      <w:r>
        <w:t xml:space="preserve">vi </w:t>
      </w:r>
      <w:r>
        <w:t xml:space="preserve">đã </w:t>
      </w:r>
      <w:r>
        <w:t xml:space="preserve">định. </w:t>
      </w:r>
      <w:r>
        <w:rPr>
          <w:i/>
        </w:rPr>
        <w:t xml:space="preserve">Tiêu </w:t>
      </w:r>
      <w:r>
        <w:rPr>
          <w:i/>
        </w:rPr>
        <w:t xml:space="preserve">lân </w:t>
      </w:r>
      <w:r>
        <w:rPr>
          <w:i/>
        </w:rPr>
        <w:t xml:space="preserve">vào </w:t>
      </w:r>
      <w:r>
        <w:rPr>
          <w:i/>
        </w:rPr>
        <w:t xml:space="preserve">vốn. </w:t>
      </w:r>
      <w:r>
        <w:rPr>
          <w:i/>
        </w:rPr>
        <w:t xml:space="preserve">Họp </w:t>
      </w:r>
      <w:r>
        <w:rPr>
          <w:i/>
        </w:rPr>
        <w:t xml:space="preserve">lân </w:t>
      </w:r>
      <w:r>
        <w:rPr>
          <w:i/>
        </w:rPr>
        <w:t xml:space="preserve">sang </w:t>
      </w:r>
      <w:r>
        <w:rPr>
          <w:i/>
        </w:rPr>
        <w:t xml:space="preserve">buổi </w:t>
      </w:r>
      <w:r>
        <w:rPr>
          <w:i/>
        </w:rPr>
        <w:t xml:space="preserve">chiều. </w:t>
      </w:r>
      <w:r>
        <w:t xml:space="preserve">Được </w:t>
      </w:r>
      <w:r>
        <w:rPr>
          <w:i/>
        </w:rPr>
        <w:t xml:space="preserve">đằng </w:t>
      </w:r>
      <w:r>
        <w:rPr>
          <w:i/>
        </w:rPr>
        <w:t xml:space="preserve">chân </w:t>
      </w:r>
      <w:r>
        <w:rPr>
          <w:i/>
        </w:rPr>
        <w:t xml:space="preserve">lân </w:t>
      </w:r>
      <w:r>
        <w:rPr>
          <w:i/>
        </w:rPr>
        <w:t xml:space="preserve">đằng </w:t>
      </w:r>
      <w:r>
        <w:rPr>
          <w:i/>
        </w:rPr>
        <w:t xml:space="preserve">đầu </w:t>
      </w:r>
      <w:r>
        <w:t xml:space="preserve">(tục ngữ). </w:t>
      </w:r>
      <w:r>
        <w:br/>
      </w:r>
      <w:r>
        <w:rPr>
          <w:b/>
        </w:rPr>
        <w:t xml:space="preserve">lân </w:t>
      </w:r>
      <w:r>
        <w:rPr>
          <w:b/>
        </w:rPr>
        <w:t xml:space="preserve">bang </w:t>
      </w:r>
      <w:r>
        <w:rPr>
          <w:i/>
        </w:rPr>
        <w:t xml:space="preserve">danh từ </w:t>
      </w:r>
      <w:r>
        <w:t xml:space="preserve">(ít dùng). </w:t>
      </w:r>
      <w:r>
        <w:t xml:space="preserve">Nước </w:t>
      </w:r>
      <w:r>
        <w:t xml:space="preserve">láng </w:t>
      </w:r>
      <w:r>
        <w:t xml:space="preserve">giềng. </w:t>
      </w:r>
      <w:r>
        <w:br/>
      </w:r>
      <w:r>
        <w:rPr>
          <w:b/>
        </w:rPr>
        <w:t xml:space="preserve">lân </w:t>
      </w:r>
      <w:r>
        <w:rPr>
          <w:b/>
        </w:rPr>
        <w:t xml:space="preserve">bàng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Hàng </w:t>
      </w:r>
      <w:r>
        <w:t xml:space="preserve">xóm </w:t>
      </w:r>
      <w:r>
        <w:t xml:space="preserve">láng </w:t>
      </w:r>
      <w:r>
        <w:t xml:space="preserve">giêng. </w:t>
      </w:r>
      <w:r>
        <w:br/>
      </w:r>
      <w:r>
        <w:rPr>
          <w:b/>
        </w:rPr>
        <w:t xml:space="preserve">lân </w:t>
      </w:r>
      <w:r>
        <w:rPr>
          <w:b/>
        </w:rPr>
        <w:t xml:space="preserve">cận </w:t>
      </w:r>
      <w:r>
        <w:rPr>
          <w:i/>
        </w:rPr>
        <w:t xml:space="preserve">tính từ </w:t>
      </w:r>
      <w:r>
        <w:t xml:space="preserve">(Địa </w:t>
      </w:r>
      <w:r>
        <w:t xml:space="preserve">phương, </w:t>
      </w:r>
      <w:r>
        <w:t xml:space="preserve">địa </w:t>
      </w:r>
      <w:r>
        <w:t xml:space="preserve">điểm) </w:t>
      </w:r>
      <w:r>
        <w:t xml:space="preserve">ở </w:t>
      </w:r>
      <w:r>
        <w:t xml:space="preserve">gần, </w:t>
      </w:r>
      <w:r>
        <w:t xml:space="preserve">ở </w:t>
      </w:r>
      <w:r>
        <w:t xml:space="preserve">bên </w:t>
      </w:r>
      <w:r>
        <w:t xml:space="preserve">cạnh. </w:t>
      </w:r>
      <w:r>
        <w:t xml:space="preserve">Vùng </w:t>
      </w:r>
      <w:r>
        <w:rPr>
          <w:i/>
        </w:rPr>
        <w:t xml:space="preserve">lân </w:t>
      </w:r>
      <w:r>
        <w:rPr>
          <w:i/>
        </w:rPr>
        <w:t xml:space="preserve">cận </w:t>
      </w:r>
      <w:r>
        <w:t xml:space="preserve">thị </w:t>
      </w:r>
      <w:r>
        <w:rPr>
          <w:i/>
        </w:rPr>
        <w:t xml:space="preserve">xã. </w:t>
      </w:r>
      <w:r>
        <w:t xml:space="preserve">Các </w:t>
      </w:r>
      <w:r>
        <w:t xml:space="preserve">làng </w:t>
      </w:r>
      <w:r>
        <w:rPr>
          <w:i/>
        </w:rPr>
        <w:t xml:space="preserve">lân </w:t>
      </w:r>
      <w:r>
        <w:rPr>
          <w:i/>
        </w:rPr>
        <w:t xml:space="preserve">cận. </w:t>
      </w:r>
      <w:r>
        <w:t xml:space="preserve">Đi </w:t>
      </w:r>
      <w:r>
        <w:rPr>
          <w:i/>
        </w:rPr>
        <w:t xml:space="preserve">thăm </w:t>
      </w:r>
      <w:r>
        <w:rPr>
          <w:i/>
        </w:rPr>
        <w:t xml:space="preserve">mấy </w:t>
      </w:r>
      <w:r>
        <w:rPr>
          <w:i/>
        </w:rPr>
        <w:t xml:space="preserve">nhà </w:t>
      </w:r>
      <w:r>
        <w:rPr>
          <w:i/>
        </w:rPr>
        <w:t xml:space="preserve">lân </w:t>
      </w:r>
      <w:r>
        <w:rPr>
          <w:i/>
        </w:rPr>
        <w:t xml:space="preserve">cận. </w:t>
      </w:r>
      <w:r>
        <w:br/>
      </w:r>
      <w:r>
        <w:rPr>
          <w:b/>
        </w:rPr>
        <w:t xml:space="preserve">lân </w:t>
      </w:r>
      <w:r>
        <w:rPr>
          <w:b/>
        </w:rPr>
        <w:t xml:space="preserve">la </w:t>
      </w:r>
      <w:r>
        <w:rPr>
          <w:i/>
        </w:rPr>
        <w:t xml:space="preserve">động từ </w:t>
      </w:r>
      <w:r>
        <w:t xml:space="preserve">Tìm </w:t>
      </w:r>
      <w:r>
        <w:t xml:space="preserve">cách, </w:t>
      </w:r>
      <w:r>
        <w:t xml:space="preserve">dần </w:t>
      </w:r>
      <w:r>
        <w:t xml:space="preserve">dần </w:t>
      </w:r>
      <w:r>
        <w:t xml:space="preserve">từng </w:t>
      </w:r>
      <w:r>
        <w:t xml:space="preserve">bước, </w:t>
      </w:r>
      <w:r>
        <w:t xml:space="preserve">từ </w:t>
      </w:r>
      <w:r>
        <w:t xml:space="preserve">xa </w:t>
      </w:r>
      <w:r>
        <w:t xml:space="preserve">đến </w:t>
      </w:r>
      <w:r>
        <w:t xml:space="preserve">gần, </w:t>
      </w:r>
      <w:r>
        <w:t xml:space="preserve">từ </w:t>
      </w:r>
      <w:r>
        <w:t xml:space="preserve">lạ </w:t>
      </w:r>
      <w:r>
        <w:t xml:space="preserve">đến </w:t>
      </w:r>
      <w:r>
        <w:t xml:space="preserve">quen, </w:t>
      </w:r>
      <w:r>
        <w:t xml:space="preserve">từ </w:t>
      </w:r>
      <w:r>
        <w:t xml:space="preserve">việc </w:t>
      </w:r>
      <w:r>
        <w:t xml:space="preserve">này </w:t>
      </w:r>
      <w:r>
        <w:t xml:space="preserve">sang </w:t>
      </w:r>
      <w:r>
        <w:t xml:space="preserve">việc </w:t>
      </w:r>
      <w:r>
        <w:t xml:space="preserve">khác, </w:t>
      </w:r>
      <w:r>
        <w:t xml:space="preserve">tạo </w:t>
      </w:r>
      <w:r>
        <w:t xml:space="preserve">ra </w:t>
      </w:r>
      <w:r>
        <w:t xml:space="preserve">một </w:t>
      </w:r>
      <w:r>
        <w:t xml:space="preserve">quan </w:t>
      </w:r>
      <w:r>
        <w:t xml:space="preserve">hệ </w:t>
      </w:r>
      <w:r>
        <w:t xml:space="preserve">tiếp </w:t>
      </w:r>
      <w:r>
        <w:t xml:space="preserve">xúc </w:t>
      </w:r>
      <w:r>
        <w:t xml:space="preserve">gần </w:t>
      </w:r>
      <w:r>
        <w:t xml:space="preserve">gũi, </w:t>
      </w:r>
      <w:r>
        <w:t xml:space="preserve">nhằm </w:t>
      </w:r>
      <w:r>
        <w:t xml:space="preserve">thực </w:t>
      </w:r>
      <w:r>
        <w:t xml:space="preserve">hiện </w:t>
      </w:r>
      <w:r>
        <w:t xml:space="preserve">mục </w:t>
      </w:r>
      <w:r>
        <w:t xml:space="preserve">đích </w:t>
      </w:r>
      <w:r>
        <w:t xml:space="preserve">nhất </w:t>
      </w:r>
      <w:r>
        <w:rPr>
          <w:i/>
        </w:rPr>
        <w:t xml:space="preserve">định. </w:t>
      </w:r>
      <w:r>
        <w:rPr>
          <w:i/>
        </w:rPr>
        <w:t xml:space="preserve">Lân </w:t>
      </w:r>
      <w:r>
        <w:rPr>
          <w:i/>
        </w:rPr>
        <w:t xml:space="preserve">la </w:t>
      </w:r>
      <w:r>
        <w:rPr>
          <w:i/>
        </w:rPr>
        <w:t xml:space="preserve">đến </w:t>
      </w:r>
      <w:r>
        <w:rPr>
          <w:i/>
        </w:rPr>
        <w:t xml:space="preserve">làm </w:t>
      </w:r>
      <w:r>
        <w:rPr>
          <w:i/>
        </w:rPr>
        <w:t xml:space="preserve">quen. </w:t>
      </w:r>
      <w:r>
        <w:t xml:space="preserve">Trò </w:t>
      </w:r>
      <w:r>
        <w:t xml:space="preserve">chuyện </w:t>
      </w:r>
      <w:r>
        <w:rPr>
          <w:i/>
        </w:rPr>
        <w:t xml:space="preserve">lân </w:t>
      </w:r>
      <w:r>
        <w:rPr>
          <w:i/>
        </w:rPr>
        <w:t xml:space="preserve">la </w:t>
      </w:r>
      <w:r>
        <w:rPr>
          <w:i/>
        </w:rPr>
        <w:t xml:space="preserve">để </w:t>
      </w:r>
      <w:r>
        <w:rPr>
          <w:i/>
        </w:rPr>
        <w:t xml:space="preserve">thăm </w:t>
      </w:r>
      <w:r>
        <w:rPr>
          <w:i/>
        </w:rPr>
        <w:t xml:space="preserve">dò </w:t>
      </w:r>
      <w:r>
        <w:rPr>
          <w:i/>
        </w:rPr>
        <w:t xml:space="preserve">ý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lân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lân </w:t>
      </w:r>
      <w:r>
        <w:t xml:space="preserve">lý </w:t>
      </w:r>
      <w:r>
        <w:t xml:space="preserve">danh từ </w:t>
      </w:r>
      <w:r>
        <w:t xml:space="preserve">(cũ). </w:t>
      </w:r>
      <w:r>
        <w:t xml:space="preserve">Người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làng </w:t>
      </w:r>
      <w:r>
        <w:t xml:space="preserve">xóm. </w:t>
      </w:r>
      <w:r>
        <w:rPr>
          <w:i/>
        </w:rPr>
        <w:t xml:space="preserve">Tình </w:t>
      </w:r>
      <w:r>
        <w:rPr>
          <w:i/>
        </w:rPr>
        <w:t xml:space="preserve">lân </w:t>
      </w:r>
      <w:r>
        <w:rPr>
          <w:i/>
        </w:rPr>
        <w:t xml:space="preserve">ñí. </w:t>
      </w:r>
      <w:r>
        <w:br/>
      </w:r>
      <w:r>
        <w:rPr>
          <w:b/>
        </w:rPr>
        <w:t xml:space="preserve">lân </w:t>
      </w:r>
      <w:r>
        <w:rPr>
          <w:b/>
        </w:rPr>
        <w:t xml:space="preserve">quang </w:t>
      </w:r>
      <w:r>
        <w:rPr>
          <w:i/>
        </w:rPr>
        <w:t xml:space="preserve">danh từ </w:t>
      </w:r>
      <w:r>
        <w:t xml:space="preserve">Ánh </w:t>
      </w:r>
      <w:r>
        <w:t xml:space="preserve">sáng </w:t>
      </w:r>
      <w:r>
        <w:t xml:space="preserve">xanh </w:t>
      </w:r>
      <w:r>
        <w:t xml:space="preserve">tự </w:t>
      </w:r>
      <w:r>
        <w:t xml:space="preserve">phát </w:t>
      </w:r>
      <w:r>
        <w:t xml:space="preserve">ra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chất </w:t>
      </w:r>
      <w:r>
        <w:t xml:space="preserve">(không </w:t>
      </w:r>
      <w:r>
        <w:t xml:space="preserve">do </w:t>
      </w:r>
      <w:r>
        <w:t xml:space="preserve">cháy </w:t>
      </w:r>
      <w:r>
        <w:t xml:space="preserve">hoặc </w:t>
      </w:r>
      <w:r>
        <w:t xml:space="preserve">nóng </w:t>
      </w:r>
      <w:r>
        <w:t xml:space="preserve">lên), </w:t>
      </w:r>
      <w:r>
        <w:t xml:space="preserve">giống </w:t>
      </w:r>
      <w:r>
        <w:t xml:space="preserve">ánh </w:t>
      </w:r>
      <w:r>
        <w:t xml:space="preserve">sáng </w:t>
      </w:r>
      <w:r>
        <w:t xml:space="preserve">của </w:t>
      </w:r>
      <w:r>
        <w:t xml:space="preserve">chất </w:t>
      </w:r>
      <w:r>
        <w:t xml:space="preserve">lân </w:t>
      </w:r>
      <w:r>
        <w:t xml:space="preserve">(phosphor) </w:t>
      </w:r>
      <w:r>
        <w:t xml:space="preserve">khi </w:t>
      </w:r>
      <w:r>
        <w:t xml:space="preserve">cháy, </w:t>
      </w:r>
      <w:r>
        <w:t xml:space="preserve">chỉ </w:t>
      </w:r>
      <w:r>
        <w:t xml:space="preserve">thấy </w:t>
      </w:r>
      <w:r>
        <w:t xml:space="preserve">được </w:t>
      </w:r>
      <w:r>
        <w:t xml:space="preserve">trong </w:t>
      </w:r>
      <w:r>
        <w:t xml:space="preserve">bóng </w:t>
      </w:r>
      <w:r>
        <w:t xml:space="preserve">tối. </w:t>
      </w:r>
      <w:r>
        <w:rPr>
          <w:i/>
        </w:rPr>
        <w:t xml:space="preserve">Ðom </w:t>
      </w:r>
      <w:r>
        <w:rPr>
          <w:i/>
        </w:rPr>
        <w:t xml:space="preserve">đóm </w:t>
      </w:r>
      <w:r>
        <w:rPr>
          <w:i/>
        </w:rPr>
        <w:t xml:space="preserve">có </w:t>
      </w:r>
      <w:r>
        <w:rPr>
          <w:i/>
        </w:rPr>
        <w:t xml:space="preserve">lân </w:t>
      </w:r>
      <w:r>
        <w:rPr>
          <w:i/>
        </w:rPr>
        <w:t xml:space="preserve">quang. </w:t>
      </w:r>
      <w:r>
        <w:br/>
      </w:r>
      <w:r>
        <w:rPr>
          <w:b/>
        </w:rPr>
        <w:t xml:space="preserve">lân </w:t>
      </w:r>
      <w:r>
        <w:rPr>
          <w:b/>
        </w:rPr>
        <w:t xml:space="preserve">tĩnh </w:t>
      </w:r>
      <w:r>
        <w:rPr>
          <w:i/>
        </w:rPr>
        <w:t xml:space="preserve">danh từ </w:t>
      </w:r>
      <w:r>
        <w:t xml:space="preserve">Chất </w:t>
      </w:r>
      <w:r>
        <w:t xml:space="preserve">lân </w:t>
      </w:r>
      <w:r>
        <w:t xml:space="preserve">(phosphor). </w:t>
      </w:r>
      <w:r>
        <w:br/>
      </w:r>
      <w:r>
        <w:rPr>
          <w:b/>
        </w:rPr>
        <w:t xml:space="preserve">lần,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Trường </w:t>
      </w:r>
      <w:r>
        <w:t xml:space="preserve">hợp </w:t>
      </w:r>
      <w:r>
        <w:t xml:space="preserve">hoặc </w:t>
      </w:r>
      <w:r>
        <w:t xml:space="preserve">thời </w:t>
      </w:r>
      <w:r>
        <w:t xml:space="preserve">điểm </w:t>
      </w:r>
      <w:r>
        <w:t xml:space="preserve">xảy </w:t>
      </w:r>
      <w:r>
        <w:t xml:space="preserve">ra </w:t>
      </w:r>
      <w:r>
        <w:t xml:space="preserve">một </w:t>
      </w:r>
      <w:r>
        <w:t xml:space="preserve">sự </w:t>
      </w:r>
      <w:r>
        <w:t xml:space="preserve">kiện, </w:t>
      </w:r>
      <w:r>
        <w:t xml:space="preserve">hiện </w:t>
      </w:r>
      <w:r>
        <w:t xml:space="preserve">tượng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 </w:t>
      </w:r>
      <w:r>
        <w:t xml:space="preserve">hoặc </w:t>
      </w:r>
      <w:r>
        <w:t xml:space="preserve">coi </w:t>
      </w:r>
      <w:r>
        <w:t xml:space="preserve">như </w:t>
      </w:r>
      <w:r>
        <w:t xml:space="preserve">có </w:t>
      </w:r>
      <w:r>
        <w:t xml:space="preserve">thể </w:t>
      </w:r>
      <w:r>
        <w:t xml:space="preserve">lặp </w:t>
      </w:r>
      <w:r>
        <w:t xml:space="preserve">lại </w:t>
      </w:r>
      <w:r>
        <w:t xml:space="preserve">nào </w:t>
      </w:r>
      <w:r>
        <w:t xml:space="preserve">đó. </w:t>
      </w:r>
      <w:r>
        <w:rPr>
          <w:i/>
        </w:rPr>
        <w:t xml:space="preserve">Mấy </w:t>
      </w:r>
      <w:r>
        <w:rPr>
          <w:i/>
        </w:rPr>
        <w:t xml:space="preserve">lần </w:t>
      </w:r>
      <w:r>
        <w:rPr>
          <w:i/>
        </w:rPr>
        <w:t xml:space="preserve">gặp </w:t>
      </w:r>
      <w:r>
        <w:rPr>
          <w:i/>
        </w:rPr>
        <w:t xml:space="preserve">nhau. </w:t>
      </w:r>
      <w:r>
        <w:t xml:space="preserve">Lần </w:t>
      </w:r>
      <w:r>
        <w:rPr>
          <w:i/>
        </w:rPr>
        <w:t xml:space="preserve">đầu </w:t>
      </w:r>
      <w:r>
        <w:rPr>
          <w:i/>
        </w:rPr>
        <w:t xml:space="preserve">tiên </w:t>
      </w:r>
      <w:r>
        <w:rPr>
          <w:i/>
        </w:rPr>
        <w:t xml:space="preserve">sai </w:t>
      </w:r>
      <w:r>
        <w:rPr>
          <w:i/>
        </w:rPr>
        <w:t xml:space="preserve">hẹn. </w:t>
      </w:r>
      <w:r>
        <w:rPr>
          <w:i/>
        </w:rPr>
        <w:t xml:space="preserve">Mỗi </w:t>
      </w:r>
      <w:r>
        <w:rPr>
          <w:i/>
        </w:rPr>
        <w:t xml:space="preserve">năm </w:t>
      </w:r>
      <w:r>
        <w:rPr>
          <w:i/>
        </w:rPr>
        <w:t xml:space="preserve">một </w:t>
      </w:r>
      <w:r>
        <w:rPr>
          <w:i/>
        </w:rPr>
        <w:t xml:space="preserve">lằn. </w:t>
      </w:r>
      <w:r>
        <w:rPr>
          <w:i/>
        </w:rPr>
        <w:t xml:space="preserve">Năm </w:t>
      </w:r>
      <w:r>
        <w:rPr>
          <w:i/>
        </w:rPr>
        <w:t xml:space="preserve">lần </w:t>
      </w:r>
      <w:r>
        <w:rPr>
          <w:i/>
        </w:rPr>
        <w:t xml:space="preserve">bảy </w:t>
      </w:r>
      <w:r>
        <w:rPr>
          <w:i/>
        </w:rPr>
        <w:t xml:space="preserve">lượt </w:t>
      </w:r>
      <w:r>
        <w:t xml:space="preserve">(rất </w:t>
      </w:r>
      <w:r>
        <w:t xml:space="preserve">nhiều </w:t>
      </w:r>
      <w:r>
        <w:t xml:space="preserve">lần). </w:t>
      </w:r>
      <w:r>
        <w:rPr>
          <w:b/>
        </w:rPr>
        <w:t xml:space="preserve">2 </w:t>
      </w:r>
      <w:r>
        <w:t xml:space="preserve">Lớp </w:t>
      </w:r>
      <w:r>
        <w:t xml:space="preserve">có </w:t>
      </w:r>
      <w:r>
        <w:t xml:space="preserve">thể </w:t>
      </w:r>
      <w:r>
        <w:t xml:space="preserve">có </w:t>
      </w:r>
      <w:r>
        <w:t xml:space="preserve">nhiều </w:t>
      </w:r>
      <w:r>
        <w:t xml:space="preserve">những </w:t>
      </w:r>
      <w:r>
        <w:t xml:space="preserve">vật </w:t>
      </w:r>
      <w:r>
        <w:t xml:space="preserve">ngăn </w:t>
      </w:r>
      <w:r>
        <w:t xml:space="preserve">cách </w:t>
      </w:r>
      <w:r>
        <w:t xml:space="preserve">bên </w:t>
      </w:r>
      <w:r>
        <w:t xml:space="preserve">trong </w:t>
      </w:r>
      <w:r>
        <w:t xml:space="preserve">với </w:t>
      </w:r>
      <w:r>
        <w:t xml:space="preserve">bên </w:t>
      </w:r>
      <w:r>
        <w:t xml:space="preserve">ngoài. </w:t>
      </w:r>
      <w:r>
        <w:rPr>
          <w:i/>
        </w:rPr>
        <w:t xml:space="preserve">Bóc </w:t>
      </w:r>
      <w:r>
        <w:rPr>
          <w:i/>
        </w:rPr>
        <w:t xml:space="preserve">hết </w:t>
      </w:r>
      <w:r>
        <w:rPr>
          <w:i/>
        </w:rPr>
        <w:t xml:space="preserve">lẫn </w:t>
      </w:r>
      <w:r>
        <w:rPr>
          <w:i/>
        </w:rPr>
        <w:t xml:space="preserve">uỏ </w:t>
      </w:r>
      <w:r>
        <w:rPr>
          <w:i/>
        </w:rPr>
        <w:t xml:space="preserve">ngoài. </w:t>
      </w:r>
      <w:r>
        <w:t xml:space="preserve">Ướt </w:t>
      </w:r>
      <w:r>
        <w:rPr>
          <w:i/>
        </w:rPr>
        <w:t xml:space="preserve">mấy </w:t>
      </w:r>
      <w:r>
        <w:t xml:space="preserve">lần </w:t>
      </w:r>
      <w:r>
        <w:rPr>
          <w:i/>
        </w:rPr>
        <w:t xml:space="preserve">áo. </w:t>
      </w:r>
      <w:r>
        <w:t xml:space="preserve">Qua </w:t>
      </w:r>
      <w:r>
        <w:rPr>
          <w:i/>
        </w:rPr>
        <w:t xml:space="preserve">hai </w:t>
      </w:r>
      <w:r>
        <w:rPr>
          <w:i/>
        </w:rPr>
        <w:t xml:space="preserve">lần </w:t>
      </w:r>
      <w:r>
        <w:rPr>
          <w:i/>
        </w:rPr>
        <w:t xml:space="preserve">cửa.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sau </w:t>
      </w:r>
      <w:r>
        <w:t xml:space="preserve">một </w:t>
      </w:r>
      <w:r>
        <w:t xml:space="preserve">danh từ </w:t>
      </w:r>
      <w:r>
        <w:t xml:space="preserve">số </w:t>
      </w:r>
      <w:r>
        <w:t xml:space="preserve">lượng </w:t>
      </w:r>
      <w:r>
        <w:t xml:space="preserve">xác </w:t>
      </w:r>
      <w:r>
        <w:t xml:space="preserve">định </w:t>
      </w:r>
      <w:r>
        <w:t xml:space="preserve">để </w:t>
      </w:r>
      <w:r>
        <w:t xml:space="preserve">chỉ </w:t>
      </w:r>
      <w:r>
        <w:t xml:space="preserve">rằng </w:t>
      </w:r>
      <w:r>
        <w:t xml:space="preserve">đó </w:t>
      </w:r>
      <w:r>
        <w:t xml:space="preserve">là </w:t>
      </w:r>
      <w:r>
        <w:t xml:space="preserve">số </w:t>
      </w:r>
      <w:r>
        <w:t xml:space="preserve">nhân </w:t>
      </w:r>
      <w:r>
        <w:t xml:space="preserve">hay </w:t>
      </w:r>
      <w:r>
        <w:t xml:space="preserve">là </w:t>
      </w:r>
      <w:r>
        <w:t xml:space="preserve">số </w:t>
      </w:r>
      <w:r>
        <w:t xml:space="preserve">chia, </w:t>
      </w:r>
      <w:r>
        <w:t xml:space="preserve">khi </w:t>
      </w:r>
      <w:r>
        <w:t xml:space="preserve">nói </w:t>
      </w:r>
      <w:r>
        <w:t xml:space="preserve">về </w:t>
      </w:r>
      <w:r>
        <w:t xml:space="preserve">sự </w:t>
      </w:r>
      <w:r>
        <w:t xml:space="preserve">tăng, </w:t>
      </w:r>
      <w:r>
        <w:t xml:space="preserve">giảm. </w:t>
      </w:r>
      <w:r>
        <w:rPr>
          <w:i/>
        </w:rPr>
        <w:t xml:space="preserve">Hai </w:t>
      </w:r>
      <w:r>
        <w:rPr>
          <w:i/>
        </w:rPr>
        <w:t xml:space="preserve">lần </w:t>
      </w:r>
      <w:r>
        <w:rPr>
          <w:i/>
        </w:rPr>
        <w:t xml:space="preserve">ba </w:t>
      </w:r>
      <w:r>
        <w:rPr>
          <w:i/>
        </w:rPr>
        <w:t xml:space="preserve">là </w:t>
      </w:r>
      <w:r>
        <w:rPr>
          <w:i/>
        </w:rPr>
        <w:t xml:space="preserve">sáu. </w:t>
      </w:r>
      <w:r>
        <w:rPr>
          <w:i/>
        </w:rPr>
        <w:t xml:space="preserve">Tăng </w:t>
      </w:r>
      <w:r>
        <w:rPr>
          <w:i/>
        </w:rPr>
        <w:t xml:space="preserve">gấp </w:t>
      </w:r>
      <w:r>
        <w:rPr>
          <w:i/>
        </w:rPr>
        <w:t xml:space="preserve">ba </w:t>
      </w:r>
      <w:r>
        <w:t xml:space="preserve">làn. </w:t>
      </w:r>
      <w:r>
        <w:rPr>
          <w:i/>
        </w:rPr>
        <w:t xml:space="preserve">Giảm </w:t>
      </w:r>
      <w:r>
        <w:rPr>
          <w:i/>
        </w:rPr>
        <w:t xml:space="preserve">đi </w:t>
      </w:r>
      <w:r>
        <w:rPr>
          <w:i/>
        </w:rPr>
        <w:t xml:space="preserve">hai </w:t>
      </w:r>
      <w:r>
        <w:rPr>
          <w:i/>
        </w:rPr>
        <w:t xml:space="preserve">lần. </w:t>
      </w:r>
      <w:r>
        <w:br/>
      </w:r>
      <w:r>
        <w:rPr>
          <w:b/>
        </w:rPr>
        <w:t xml:space="preserve">lần,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Sờ </w:t>
      </w:r>
      <w:r>
        <w:t xml:space="preserve">nắn </w:t>
      </w:r>
      <w:r>
        <w:t xml:space="preserve">dần </w:t>
      </w:r>
      <w:r>
        <w:t xml:space="preserve">từng </w:t>
      </w:r>
      <w:r>
        <w:t xml:space="preserve">cái, </w:t>
      </w:r>
      <w:r>
        <w:t xml:space="preserve">từng </w:t>
      </w:r>
      <w:r>
        <w:t xml:space="preserve">phần </w:t>
      </w:r>
      <w:r>
        <w:t xml:space="preserve">một. </w:t>
      </w:r>
      <w:r>
        <w:rPr>
          <w:i/>
        </w:rPr>
        <w:t xml:space="preserve">Tay </w:t>
      </w:r>
      <w:r>
        <w:rPr>
          <w:i/>
        </w:rPr>
        <w:t xml:space="preserve">lẫn </w:t>
      </w:r>
      <w:r>
        <w:rPr>
          <w:i/>
        </w:rPr>
        <w:t xml:space="preserve">tràng </w:t>
      </w:r>
      <w:r>
        <w:rPr>
          <w:i/>
        </w:rPr>
        <w:t xml:space="preserve">hạt. </w:t>
      </w:r>
      <w:r>
        <w:rPr>
          <w:i/>
        </w:rPr>
        <w:t xml:space="preserve">Lần </w:t>
      </w:r>
      <w:r>
        <w:rPr>
          <w:i/>
        </w:rPr>
        <w:t xml:space="preserve">đốt </w:t>
      </w:r>
      <w:r>
        <w:t xml:space="preserve">ngón </w:t>
      </w:r>
      <w:r>
        <w:rPr>
          <w:i/>
        </w:rPr>
        <w:t xml:space="preserve">tay </w:t>
      </w:r>
      <w:r>
        <w:rPr>
          <w:i/>
        </w:rPr>
        <w:t xml:space="preserve">tính </w:t>
      </w:r>
      <w:r>
        <w:rPr>
          <w:i/>
        </w:rPr>
        <w:t xml:space="preserve">từng </w:t>
      </w:r>
      <w:r>
        <w:t xml:space="preserve">ngày. </w:t>
      </w:r>
      <w:r>
        <w:rPr>
          <w:i/>
        </w:rPr>
        <w:t xml:space="preserve">Lần </w:t>
      </w:r>
      <w:r>
        <w:t xml:space="preserve">túi </w:t>
      </w:r>
      <w:r>
        <w:t xml:space="preserve">tìm </w:t>
      </w:r>
      <w:r>
        <w:rPr>
          <w:i/>
        </w:rPr>
        <w:t xml:space="preserve">chiếc </w:t>
      </w:r>
      <w:r>
        <w:rPr>
          <w:i/>
        </w:rPr>
        <w:t xml:space="preserve">chìa </w:t>
      </w:r>
      <w:r>
        <w:rPr>
          <w:i/>
        </w:rPr>
        <w:t xml:space="preserve">khoá. </w:t>
      </w:r>
      <w:r>
        <w:rPr>
          <w:b/>
        </w:rPr>
        <w:t xml:space="preserve">2 </w:t>
      </w:r>
      <w:r>
        <w:t xml:space="preserve">Dò </w:t>
      </w:r>
      <w:r>
        <w:t xml:space="preserve">dần </w:t>
      </w:r>
      <w:r>
        <w:t xml:space="preserve">từng </w:t>
      </w:r>
      <w:r>
        <w:t xml:space="preserve">bước </w:t>
      </w:r>
      <w:r>
        <w:rPr>
          <w:i/>
        </w:rPr>
        <w:t xml:space="preserve">một. </w:t>
      </w:r>
      <w:r>
        <w:rPr>
          <w:i/>
        </w:rPr>
        <w:t xml:space="preserve">Lần </w:t>
      </w:r>
      <w:r>
        <w:rPr>
          <w:i/>
        </w:rPr>
        <w:t xml:space="preserve">đi </w:t>
      </w:r>
      <w:r>
        <w:rPr>
          <w:i/>
        </w:rPr>
        <w:t xml:space="preserve">trong </w:t>
      </w:r>
      <w:r>
        <w:t xml:space="preserve">bóng </w:t>
      </w:r>
      <w:r>
        <w:rPr>
          <w:i/>
        </w:rPr>
        <w:t xml:space="preserve">tối. </w:t>
      </w:r>
      <w:r>
        <w:rPr>
          <w:i/>
        </w:rPr>
        <w:t xml:space="preserve">Sờ </w:t>
      </w:r>
      <w:r>
        <w:rPr>
          <w:i/>
        </w:rPr>
        <w:t xml:space="preserve">soạng </w:t>
      </w:r>
      <w:r>
        <w:rPr>
          <w:i/>
        </w:rPr>
        <w:t xml:space="preserve">để </w:t>
      </w:r>
      <w:r>
        <w:rPr>
          <w:i/>
        </w:rPr>
        <w:t xml:space="preserve">lân </w:t>
      </w:r>
      <w:r>
        <w:t xml:space="preserve">lối </w:t>
      </w:r>
      <w:r>
        <w:rPr>
          <w:i/>
        </w:rPr>
        <w:t xml:space="preserve">đi. </w:t>
      </w:r>
      <w:r>
        <w:rPr>
          <w:i/>
        </w:rPr>
        <w:t xml:space="preserve">Lần </w:t>
      </w:r>
      <w:r>
        <w:rPr>
          <w:i/>
        </w:rPr>
        <w:t xml:space="preserve">theo </w:t>
      </w:r>
      <w:r>
        <w:rPr>
          <w:i/>
        </w:rPr>
        <w:t xml:space="preserve">đường </w:t>
      </w:r>
      <w:r>
        <w:rPr>
          <w:i/>
        </w:rPr>
        <w:t xml:space="preserve">dây </w:t>
      </w:r>
      <w:r>
        <w:rPr>
          <w:i/>
        </w:rPr>
        <w:t xml:space="preserve">để </w:t>
      </w:r>
      <w:r>
        <w:rPr>
          <w:i/>
        </w:rPr>
        <w:t xml:space="preserve">bắt </w:t>
      </w:r>
      <w:r>
        <w:rPr>
          <w:i/>
        </w:rPr>
        <w:t xml:space="preserve">liên </w:t>
      </w:r>
      <w:r>
        <w:rPr>
          <w:i/>
        </w:rPr>
        <w:t xml:space="preserve">lạc. </w:t>
      </w:r>
      <w:r>
        <w:rPr>
          <w:b/>
        </w:rPr>
        <w:t xml:space="preserve">3 </w:t>
      </w:r>
      <w:r>
        <w:t xml:space="preserve">Tìm </w:t>
      </w:r>
      <w:r>
        <w:t xml:space="preserve">bằng </w:t>
      </w:r>
      <w:r>
        <w:t xml:space="preserve">cách </w:t>
      </w:r>
      <w:r>
        <w:t xml:space="preserve">dò </w:t>
      </w:r>
      <w:r>
        <w:t xml:space="preserve">dần, </w:t>
      </w:r>
      <w:r>
        <w:t xml:space="preserve">chắp </w:t>
      </w:r>
      <w:r>
        <w:t xml:space="preserve">nối </w:t>
      </w:r>
      <w:r>
        <w:t xml:space="preserve">dần </w:t>
      </w:r>
      <w:r>
        <w:t xml:space="preserve">các </w:t>
      </w:r>
      <w:r>
        <w:t xml:space="preserve">sự </w:t>
      </w:r>
      <w:r>
        <w:t xml:space="preserve">kiện </w:t>
      </w:r>
      <w:r>
        <w:t xml:space="preserve">lại. </w:t>
      </w:r>
      <w:r>
        <w:t xml:space="preserve">Không </w:t>
      </w:r>
      <w:r>
        <w:t xml:space="preserve">lần </w:t>
      </w:r>
      <w:r>
        <w:t xml:space="preserve">ra </w:t>
      </w:r>
      <w:r>
        <w:t xml:space="preserve">đều </w:t>
      </w:r>
      <w:r>
        <w:rPr>
          <w:i/>
        </w:rPr>
        <w:t xml:space="preserve">mối. </w:t>
      </w:r>
      <w:r>
        <w:rPr>
          <w:i/>
        </w:rPr>
        <w:t xml:space="preserve">Chẳng </w:t>
      </w:r>
      <w:r>
        <w:rPr>
          <w:i/>
        </w:rPr>
        <w:t xml:space="preserve">biết </w:t>
      </w:r>
      <w:r>
        <w:rPr>
          <w:i/>
        </w:rPr>
        <w:t xml:space="preserve">đâu </w:t>
      </w:r>
      <w:r>
        <w:t xml:space="preserve">mà </w:t>
      </w:r>
      <w:r>
        <w:t xml:space="preserve">lân. </w:t>
      </w:r>
      <w:r>
        <w:br/>
      </w:r>
      <w:r>
        <w:rPr>
          <w:b/>
        </w:rPr>
        <w:t xml:space="preserve">lần, </w:t>
      </w:r>
      <w:r>
        <w:t xml:space="preserve">(phương ngữ). </w:t>
      </w:r>
      <w:r>
        <w:t xml:space="preserve">x </w:t>
      </w:r>
      <w:r>
        <w:rPr>
          <w:i/>
        </w:rPr>
        <w:t xml:space="preserve">dần, </w:t>
      </w:r>
      <w:r>
        <w:t xml:space="preserve">(phụ từ). </w:t>
      </w:r>
      <w:r>
        <w:br/>
      </w:r>
      <w:r>
        <w:rPr>
          <w:b/>
        </w:rPr>
        <w:t xml:space="preserve">lần </w:t>
      </w:r>
      <w:r>
        <w:rPr>
          <w:b/>
        </w:rPr>
        <w:t xml:space="preserve">chần </w:t>
      </w:r>
      <w:r>
        <w:rPr>
          <w:i/>
        </w:rPr>
        <w:t xml:space="preserve">động từ </w:t>
      </w:r>
      <w:r>
        <w:t xml:space="preserve">Kéo </w:t>
      </w:r>
      <w:r>
        <w:t xml:space="preserve">dài </w:t>
      </w:r>
      <w:r>
        <w:t xml:space="preserve">thời </w:t>
      </w:r>
      <w:r>
        <w:t xml:space="preserve">gian, </w:t>
      </w:r>
      <w:r>
        <w:t xml:space="preserve">không </w:t>
      </w:r>
      <w:r>
        <w:t xml:space="preserve">quyết </w:t>
      </w:r>
      <w:r>
        <w:t xml:space="preserve">định </w:t>
      </w:r>
      <w:r>
        <w:t xml:space="preserve">dứt </w:t>
      </w:r>
      <w:r>
        <w:t xml:space="preserve">khoát </w:t>
      </w:r>
      <w:r>
        <w:t xml:space="preserve">làm </w:t>
      </w:r>
      <w:r>
        <w:t xml:space="preserve">hay </w:t>
      </w:r>
      <w:r>
        <w:t xml:space="preserve">không </w:t>
      </w:r>
      <w:r>
        <w:t xml:space="preserve">làm. </w:t>
      </w:r>
      <w:r>
        <w:t xml:space="preserve">Lần </w:t>
      </w:r>
      <w:r>
        <w:t xml:space="preserve">chần </w:t>
      </w:r>
      <w:r>
        <w:rPr>
          <w:i/>
        </w:rPr>
        <w:t xml:space="preserve">nửa </w:t>
      </w:r>
      <w:r>
        <w:t xml:space="preserve">muốn </w:t>
      </w:r>
      <w:r>
        <w:t xml:space="preserve">ở </w:t>
      </w:r>
      <w:r>
        <w:rPr>
          <w:i/>
        </w:rPr>
        <w:t xml:space="preserve">nửa </w:t>
      </w:r>
      <w:r>
        <w:t xml:space="preserve">muốn </w:t>
      </w:r>
      <w:r>
        <w:t xml:space="preserve">uề. </w:t>
      </w:r>
      <w:r>
        <w:t xml:space="preserve">Đã </w:t>
      </w:r>
      <w:r>
        <w:t xml:space="preserve">uội </w:t>
      </w:r>
      <w:r>
        <w:t xml:space="preserve">còn </w:t>
      </w:r>
      <w:r>
        <w:t xml:space="preserve">cứ </w:t>
      </w:r>
      <w:r>
        <w:t xml:space="preserve">lân </w:t>
      </w:r>
      <w:r>
        <w:t xml:space="preserve">chân </w:t>
      </w:r>
      <w:r>
        <w:t xml:space="preserve">mãi </w:t>
      </w:r>
      <w:r>
        <w:br/>
      </w:r>
      <w:r>
        <w:rPr>
          <w:b/>
        </w:rPr>
        <w:t xml:space="preserve">lần </w:t>
      </w:r>
      <w:r>
        <w:rPr>
          <w:b/>
        </w:rPr>
        <w:t xml:space="preserve">hổi </w:t>
      </w:r>
      <w:r>
        <w:rPr>
          <w:i/>
        </w:rPr>
        <w:t xml:space="preserve">phụ từ </w:t>
      </w:r>
      <w:r>
        <w:t xml:space="preserve">Dần </w:t>
      </w:r>
      <w:r>
        <w:t xml:space="preserve">dà </w:t>
      </w:r>
      <w:r>
        <w:t xml:space="preserve">qua </w:t>
      </w:r>
      <w:r>
        <w:t xml:space="preserve">ngày </w:t>
      </w:r>
      <w:r>
        <w:t xml:space="preserve">tháng. </w:t>
      </w:r>
      <w:r>
        <w:t xml:space="preserve">Kiếm </w:t>
      </w:r>
      <w:r>
        <w:t xml:space="preserve">ăn </w:t>
      </w:r>
      <w:r>
        <w:rPr>
          <w:i/>
        </w:rPr>
        <w:t xml:space="preserve">lần </w:t>
      </w:r>
      <w:r>
        <w:rPr>
          <w:i/>
        </w:rPr>
        <w:t xml:space="preserve">hồi. </w:t>
      </w:r>
      <w:r>
        <w:t xml:space="preserve">Lần </w:t>
      </w:r>
      <w:r>
        <w:t xml:space="preserve">hồi </w:t>
      </w:r>
      <w:r>
        <w:rPr>
          <w:i/>
        </w:rPr>
        <w:t xml:space="preserve">rau </w:t>
      </w:r>
      <w:r>
        <w:t xml:space="preserve">cháo </w:t>
      </w:r>
      <w:r>
        <w:rPr>
          <w:i/>
        </w:rPr>
        <w:t xml:space="preserve">nuôi </w:t>
      </w:r>
      <w:r>
        <w:t xml:space="preserve">nhau. </w:t>
      </w:r>
      <w:r>
        <w:br/>
      </w:r>
      <w:r>
        <w:rPr>
          <w:b/>
        </w:rPr>
        <w:t xml:space="preserve">lần </w:t>
      </w:r>
      <w:r>
        <w:rPr>
          <w:b/>
        </w:rPr>
        <w:t xml:space="preserve">khân </w:t>
      </w:r>
      <w:r>
        <w:rPr>
          <w:i/>
        </w:rPr>
        <w:t xml:space="preserve">động từ </w:t>
      </w:r>
      <w:r>
        <w:t xml:space="preserve">Kéo </w:t>
      </w:r>
      <w:r>
        <w:t xml:space="preserve">dài </w:t>
      </w:r>
      <w:r>
        <w:t xml:space="preserve">thời </w:t>
      </w:r>
      <w:r>
        <w:t xml:space="preserve">gian </w:t>
      </w:r>
      <w:r>
        <w:t xml:space="preserve">để </w:t>
      </w:r>
      <w:r>
        <w:t xml:space="preserve">dây </w:t>
      </w:r>
      <w:r>
        <w:t xml:space="preserve">dưa. </w:t>
      </w:r>
      <w:r>
        <w:rPr>
          <w:i/>
        </w:rPr>
        <w:t xml:space="preserve">Lần </w:t>
      </w:r>
      <w:r>
        <w:rPr>
          <w:i/>
        </w:rPr>
        <w:t xml:space="preserve">khân </w:t>
      </w:r>
      <w:r>
        <w:rPr>
          <w:i/>
        </w:rPr>
        <w:t xml:space="preserve">mãi </w:t>
      </w:r>
      <w:r>
        <w:rPr>
          <w:i/>
        </w:rPr>
        <w:t xml:space="preserve">không </w:t>
      </w:r>
      <w:r>
        <w:rPr>
          <w:i/>
        </w:rPr>
        <w:t xml:space="preserve">chịu </w:t>
      </w:r>
      <w:r>
        <w:t xml:space="preserve">trả </w:t>
      </w:r>
      <w:r>
        <w:t xml:space="preserve">nợ. </w:t>
      </w:r>
      <w:r>
        <w:t xml:space="preserve">Kiếm </w:t>
      </w:r>
      <w:r>
        <w:t xml:space="preserve">cớ </w:t>
      </w:r>
      <w:r>
        <w:t xml:space="preserve">lằn </w:t>
      </w:r>
      <w:r>
        <w:rPr>
          <w:i/>
        </w:rPr>
        <w:t xml:space="preserve">khân </w:t>
      </w:r>
      <w:r>
        <w:rPr>
          <w:i/>
        </w:rPr>
        <w:t xml:space="preserve">không </w:t>
      </w:r>
      <w:r>
        <w:t xml:space="preserve">đi. </w:t>
      </w:r>
      <w:r>
        <w:br/>
      </w:r>
      <w:r>
        <w:rPr>
          <w:b/>
        </w:rPr>
        <w:t xml:space="preserve">lần </w:t>
      </w:r>
      <w:r>
        <w:rPr>
          <w:b/>
        </w:rPr>
        <w:t xml:space="preserve">lữa </w:t>
      </w:r>
      <w:r>
        <w:rPr>
          <w:i/>
        </w:rPr>
        <w:t xml:space="preserve">động từ </w:t>
      </w:r>
      <w:r>
        <w:t xml:space="preserve">Kéo </w:t>
      </w:r>
      <w:r>
        <w:t xml:space="preserve">dài </w:t>
      </w:r>
      <w:r>
        <w:t xml:space="preserve">thời </w:t>
      </w:r>
      <w:r>
        <w:t xml:space="preserve">gian </w:t>
      </w:r>
      <w:r>
        <w:t xml:space="preserve">để </w:t>
      </w:r>
      <w:r>
        <w:t xml:space="preserve">trì </w:t>
      </w:r>
      <w:r>
        <w:t xml:space="preserve">hoãn. </w:t>
      </w:r>
      <w:r>
        <w:rPr>
          <w:i/>
        </w:rPr>
        <w:t xml:space="preserve">Lần </w:t>
      </w:r>
      <w:r>
        <w:rPr>
          <w:i/>
        </w:rPr>
        <w:t xml:space="preserve">lữa </w:t>
      </w:r>
      <w:r>
        <w:rPr>
          <w:i/>
        </w:rPr>
        <w:t xml:space="preserve">mãi </w:t>
      </w:r>
      <w:r>
        <w:rPr>
          <w:i/>
        </w:rPr>
        <w:t xml:space="preserve">không </w:t>
      </w:r>
      <w:r>
        <w:rPr>
          <w:i/>
        </w:rPr>
        <w:t xml:space="preserve">đi. </w:t>
      </w:r>
      <w:r>
        <w:t xml:space="preserve">Công </w:t>
      </w:r>
      <w:r>
        <w:t xml:space="preserve">uiệc </w:t>
      </w:r>
      <w:r>
        <w:rPr>
          <w:i/>
        </w:rPr>
        <w:t xml:space="preserve">cần </w:t>
      </w:r>
      <w:r>
        <w:rPr>
          <w:i/>
        </w:rPr>
        <w:t xml:space="preserve">kíp, </w:t>
      </w:r>
      <w:r>
        <w:rPr>
          <w:i/>
        </w:rP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lân </w:t>
      </w:r>
      <w:r>
        <w:t xml:space="preserve">lữa </w:t>
      </w:r>
      <w:r>
        <w:t xml:space="preserve">được. </w:t>
      </w:r>
      <w:r>
        <w:br/>
      </w:r>
      <w:r>
        <w:rPr>
          <w:b/>
        </w:rPr>
        <w:t xml:space="preserve">lần </w:t>
      </w:r>
      <w:r>
        <w:rPr>
          <w:b/>
        </w:rPr>
        <w:t xml:space="preserve">lượt </w:t>
      </w:r>
      <w:r>
        <w:rPr>
          <w:i/>
        </w:rPr>
        <w:t xml:space="preserve">phụ từ </w:t>
      </w:r>
      <w:r>
        <w:t xml:space="preserve">Theo </w:t>
      </w:r>
      <w:r>
        <w:t xml:space="preserve">thứ </w:t>
      </w:r>
      <w:r>
        <w:t xml:space="preserve">tự </w:t>
      </w:r>
      <w:r>
        <w:t xml:space="preserve">trước </w:t>
      </w:r>
      <w:r>
        <w:t xml:space="preserve">sau </w:t>
      </w:r>
      <w:r>
        <w:t xml:space="preserve">cho </w:t>
      </w:r>
      <w:r>
        <w:t xml:space="preserve">đến </w:t>
      </w:r>
      <w:r>
        <w:t xml:space="preserve">hết </w:t>
      </w:r>
      <w:r>
        <w:t xml:space="preserve">Lần </w:t>
      </w:r>
      <w:r>
        <w:rPr>
          <w:i/>
        </w:rPr>
        <w:t xml:space="preserve">lượt </w:t>
      </w:r>
      <w:r>
        <w:rPr>
          <w:i/>
        </w:rPr>
        <w:t xml:space="preserve">gọi </w:t>
      </w:r>
      <w:r>
        <w:t xml:space="preserve">tên </w:t>
      </w:r>
      <w:r>
        <w:t xml:space="preserve">từng </w:t>
      </w:r>
      <w:r>
        <w:rPr>
          <w:i/>
        </w:rPr>
        <w:t xml:space="preserve">người </w:t>
      </w:r>
      <w:r>
        <w:rPr>
          <w:i/>
        </w:rPr>
        <w:t xml:space="preserve">một. </w:t>
      </w:r>
      <w:r>
        <w:t xml:space="preserve">Trình </w:t>
      </w:r>
      <w:r>
        <w:rPr>
          <w:i/>
        </w:rPr>
        <w:t xml:space="preserve">bày </w:t>
      </w:r>
      <w:r>
        <w:t xml:space="preserve">lần </w:t>
      </w:r>
      <w:r>
        <w:t xml:space="preserve">lượt </w:t>
      </w:r>
      <w:r>
        <w:t xml:space="preserve">từng </w:t>
      </w:r>
      <w:r>
        <w:rPr>
          <w:i/>
        </w:rPr>
        <w:t xml:space="preserve">uấn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lần </w:t>
      </w:r>
      <w:r>
        <w:rPr>
          <w:b/>
        </w:rPr>
        <w:t xml:space="preserve">mò </w:t>
      </w:r>
      <w:r>
        <w:rPr>
          <w:i/>
        </w:rPr>
        <w:t xml:space="preserve">động từ </w:t>
      </w:r>
      <w:r>
        <w:t xml:space="preserve">Dò </w:t>
      </w:r>
      <w:r>
        <w:t xml:space="preserve">dẫm </w:t>
      </w:r>
      <w:r>
        <w:t xml:space="preserve">tìm </w:t>
      </w:r>
      <w:r>
        <w:t xml:space="preserve">kiếm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khăn </w:t>
      </w:r>
      <w:r>
        <w:t xml:space="preserve">vất </w:t>
      </w:r>
      <w:r>
        <w:t xml:space="preserve">vả. </w:t>
      </w:r>
      <w:r>
        <w:t xml:space="preserve">Lằn </w:t>
      </w:r>
      <w:r>
        <w:rPr>
          <w:i/>
        </w:rPr>
        <w:t xml:space="preserve">mò </w:t>
      </w:r>
      <w:r>
        <w:t xml:space="preserve">trong </w:t>
      </w:r>
      <w:r>
        <w:t xml:space="preserve">đêm </w:t>
      </w:r>
      <w:r>
        <w:t xml:space="preserve">tối. </w:t>
      </w:r>
      <w:r>
        <w:t xml:space="preserve">Lần </w:t>
      </w:r>
      <w:r>
        <w:t xml:space="preserve">mồ </w:t>
      </w:r>
      <w:r>
        <w:rPr>
          <w:i/>
        </w:rPr>
        <w:t xml:space="preserve">mãi </w:t>
      </w:r>
      <w:r>
        <w:rPr>
          <w:i/>
        </w:rPr>
        <w:t xml:space="preserve">mới </w:t>
      </w:r>
      <w:r>
        <w:t xml:space="preserve">tìm </w:t>
      </w:r>
      <w:r>
        <w:rPr>
          <w:i/>
        </w:rPr>
        <w:t xml:space="preserve">được </w:t>
      </w:r>
      <w:r>
        <w:t xml:space="preserve">lối </w:t>
      </w:r>
      <w:r>
        <w:rPr>
          <w:i/>
        </w:rPr>
        <w:t xml:space="preserve">ra. </w:t>
      </w:r>
      <w:r>
        <w:t xml:space="preserve">Đâu </w:t>
      </w:r>
      <w:r>
        <w:t xml:space="preserve">cũng </w:t>
      </w:r>
      <w:r>
        <w:t xml:space="preserve">lần </w:t>
      </w:r>
      <w:r>
        <w:t xml:space="preserve">mò </w:t>
      </w:r>
      <w:r>
        <w:t xml:space="preserve">đến </w:t>
      </w:r>
      <w:r>
        <w:t xml:space="preserve">(kng.; </w:t>
      </w:r>
      <w:r>
        <w:t xml:space="preserve">cũng </w:t>
      </w:r>
      <w:r>
        <w:t xml:space="preserve">cố </w:t>
      </w:r>
      <w:r>
        <w:t xml:space="preserve">tìm </w:t>
      </w:r>
      <w:r>
        <w:t xml:space="preserve">đến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khinh)). </w:t>
      </w:r>
      <w:r>
        <w:br/>
      </w:r>
      <w:r>
        <w:rPr>
          <w:b/>
        </w:rPr>
        <w:t xml:space="preserve">lần </w:t>
      </w:r>
      <w:r>
        <w:rPr>
          <w:b/>
        </w:rPr>
        <w:t xml:space="preserve">thần </w:t>
      </w:r>
      <w:r>
        <w:rPr>
          <w:i/>
        </w:rPr>
        <w:t xml:space="preserve">tính từ </w:t>
      </w:r>
      <w:r>
        <w:t xml:space="preserve">Kém </w:t>
      </w:r>
      <w:r>
        <w:t xml:space="preserve">vẻ </w:t>
      </w:r>
      <w:r>
        <w:t xml:space="preserve">linh </w:t>
      </w:r>
      <w:r>
        <w:t xml:space="preserve">hoạt; </w:t>
      </w:r>
      <w:r>
        <w:t xml:space="preserve">chậm </w:t>
      </w:r>
      <w:r>
        <w:t xml:space="preserve">chạp, </w:t>
      </w:r>
      <w:r>
        <w:t xml:space="preserve">không </w:t>
      </w:r>
      <w:r>
        <w:t xml:space="preserve">nhanh </w:t>
      </w:r>
      <w:r>
        <w:t xml:space="preserve">nhẹn. </w:t>
      </w:r>
      <w:r>
        <w:t xml:space="preserve">Vé </w:t>
      </w:r>
      <w:r>
        <w:t xml:space="preserve">người </w:t>
      </w:r>
      <w:r>
        <w:t xml:space="preserve">lần </w:t>
      </w:r>
      <w:r>
        <w:t xml:space="preserve">thần. </w:t>
      </w:r>
      <w:r>
        <w:br/>
      </w:r>
      <w:r>
        <w:rPr>
          <w:b/>
        </w:rPr>
        <w:t xml:space="preserve">lẩn </w:t>
      </w:r>
      <w:r>
        <w:rPr>
          <w:b/>
        </w:rPr>
        <w:t xml:space="preserve">đgợ. </w:t>
      </w:r>
      <w:r>
        <w:rPr>
          <w:b/>
        </w:rPr>
        <w:t xml:space="preserve">1 </w:t>
      </w:r>
      <w:r>
        <w:t xml:space="preserve">Bỏ </w:t>
      </w:r>
      <w:r>
        <w:t xml:space="preserve">đi </w:t>
      </w:r>
      <w:r>
        <w:t xml:space="preserve">nơi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nhanh, </w:t>
      </w:r>
      <w:r>
        <w:t xml:space="preserve">nhân </w:t>
      </w:r>
      <w:r>
        <w:t xml:space="preserve">lúc </w:t>
      </w:r>
      <w:r>
        <w:t xml:space="preserve">không </w:t>
      </w:r>
      <w:r>
        <w:t xml:space="preserve">ai </w:t>
      </w:r>
      <w:r>
        <w:t xml:space="preserve">nhìn </w:t>
      </w:r>
      <w:r>
        <w:t xml:space="preserve">thấy. </w:t>
      </w:r>
      <w:r>
        <w:t xml:space="preserve">Lẩn </w:t>
      </w:r>
      <w:r>
        <w:t xml:space="preserve">đi </w:t>
      </w:r>
      <w:r>
        <w:rPr>
          <w:i/>
        </w:rPr>
        <w:t xml:space="preserve">chơi. </w:t>
      </w:r>
      <w:r>
        <w:t xml:space="preserve">Nhân </w:t>
      </w:r>
      <w:r>
        <w:rPr>
          <w:i/>
        </w:rPr>
        <w:t xml:space="preserve">lúc </w:t>
      </w:r>
      <w:r>
        <w:t xml:space="preserve">lộn </w:t>
      </w:r>
      <w:r>
        <w:t xml:space="preserve">xộn </w:t>
      </w:r>
      <w:r>
        <w:t xml:space="preserve">tên </w:t>
      </w:r>
      <w:r>
        <w:t xml:space="preserve">gian </w:t>
      </w:r>
      <w:r>
        <w:t xml:space="preserve">lấn </w:t>
      </w:r>
      <w:r>
        <w:rPr>
          <w:i/>
        </w:rPr>
        <w:t xml:space="preserve">mất. </w:t>
      </w:r>
      <w:r>
        <w:rPr>
          <w:i/>
        </w:rPr>
        <w:t xml:space="preserve">Lẩn </w:t>
      </w:r>
      <w:r>
        <w:t xml:space="preserve">như </w:t>
      </w:r>
      <w:r>
        <w:rPr>
          <w:i/>
        </w:rPr>
        <w:t xml:space="preserve">chạch. </w:t>
      </w:r>
      <w:r>
        <w:rPr>
          <w:b/>
        </w:rPr>
        <w:t xml:space="preserve">2 </w:t>
      </w:r>
      <w:r>
        <w:t xml:space="preserve">Ờ </w:t>
      </w:r>
      <w:r>
        <w:t xml:space="preserve">lẫn </w:t>
      </w:r>
      <w:r>
        <w:t xml:space="preserve">cùng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khiến </w:t>
      </w:r>
      <w:r>
        <w:t xml:space="preserve">cho </w:t>
      </w:r>
      <w:r>
        <w:rPr>
          <w:i/>
        </w:rPr>
        <w:t xml:space="preserve">khó </w:t>
      </w:r>
      <w:r>
        <w:t xml:space="preserve">nhận </w:t>
      </w:r>
      <w:r>
        <w:t xml:space="preserve">ra, </w:t>
      </w:r>
      <w:r>
        <w:t xml:space="preserve">khó </w:t>
      </w:r>
      <w:r>
        <w:t xml:space="preserve">nhìn </w:t>
      </w:r>
      <w:r>
        <w:t xml:space="preserve">thấy. </w:t>
      </w:r>
      <w:r>
        <w:t xml:space="preserve">Lẩn </w:t>
      </w:r>
      <w:r>
        <w:rPr>
          <w:i/>
        </w:rPr>
        <w:t xml:space="preserve">uào </w:t>
      </w:r>
      <w:r>
        <w:rPr>
          <w:i/>
        </w:rPr>
        <w:t xml:space="preserve">trong </w:t>
      </w:r>
      <w:r>
        <w:t xml:space="preserve">đám </w:t>
      </w:r>
      <w:r>
        <w:t xml:space="preserve">đông. </w:t>
      </w:r>
      <w:r>
        <w:t xml:space="preserve">Đến </w:t>
      </w:r>
      <w:r>
        <w:rPr>
          <w:i/>
        </w:rPr>
        <w:t xml:space="preserve">khu </w:t>
      </w:r>
      <w:r>
        <w:t xml:space="preserve">rừng, </w:t>
      </w:r>
      <w:r>
        <w:rPr>
          <w:i/>
        </w:rP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mòn </w:t>
      </w:r>
      <w:r>
        <w:rPr>
          <w:i/>
        </w:rPr>
        <w:t xml:space="preserve">lần </w:t>
      </w:r>
      <w:r>
        <w:rPr>
          <w:i/>
        </w:rPr>
        <w:t xml:space="preserve">mất. </w:t>
      </w:r>
      <w:r>
        <w:br/>
      </w:r>
      <w:r>
        <w:rPr>
          <w:b/>
        </w:rPr>
        <w:t xml:space="preserve">lẩn </w:t>
      </w:r>
      <w:r>
        <w:rPr>
          <w:b/>
        </w:rPr>
        <w:t xml:space="preserve">khuất </w:t>
      </w:r>
      <w:r>
        <w:rPr>
          <w:i/>
        </w:rPr>
        <w:t xml:space="preserve">động từ </w:t>
      </w:r>
      <w:r>
        <w:rPr>
          <w:i/>
        </w:rPr>
        <w:t xml:space="preserve">Giấu </w:t>
      </w:r>
      <w:r>
        <w:t xml:space="preserve">mình </w:t>
      </w:r>
      <w:r>
        <w:t xml:space="preserve">vào </w:t>
      </w:r>
      <w:r>
        <w:t xml:space="preserve">nơi </w:t>
      </w:r>
      <w:r>
        <w:t xml:space="preserve">kín </w:t>
      </w:r>
      <w:r>
        <w:t xml:space="preserve">đáo </w:t>
      </w:r>
      <w:r>
        <w:t xml:space="preserve">hoặc </w:t>
      </w:r>
      <w:r>
        <w:t xml:space="preserve">nơi </w:t>
      </w:r>
      <w:r>
        <w:t xml:space="preserve">có </w:t>
      </w:r>
      <w:r>
        <w:t xml:space="preserve">vật </w:t>
      </w:r>
      <w:r>
        <w:t xml:space="preserve">che </w:t>
      </w:r>
      <w:r>
        <w:t xml:space="preserve">phủ, </w:t>
      </w:r>
      <w:r>
        <w:t xml:space="preserve">làm </w:t>
      </w:r>
      <w:r>
        <w:t xml:space="preserve">cho </w:t>
      </w:r>
      <w:r>
        <w:t xml:space="preserve">bị </w:t>
      </w:r>
      <w:r>
        <w:t xml:space="preserve">khuất </w:t>
      </w:r>
      <w:r>
        <w:t xml:space="preserve">đi, </w:t>
      </w:r>
      <w:r>
        <w:t xml:space="preserve">khó </w:t>
      </w:r>
      <w:r>
        <w:t xml:space="preserve">thấy. </w:t>
      </w:r>
      <w:r>
        <w:rPr>
          <w:i/>
        </w:rPr>
        <w:t xml:space="preserve">Đám </w:t>
      </w:r>
      <w:r>
        <w:rPr>
          <w:i/>
        </w:rPr>
        <w:t xml:space="preserve">tàn </w:t>
      </w:r>
      <w:r>
        <w:t xml:space="preserve">quân </w:t>
      </w:r>
      <w:r>
        <w:t xml:space="preserve">lấn </w:t>
      </w:r>
      <w:r>
        <w:rPr>
          <w:i/>
        </w:rPr>
        <w:t xml:space="preserve">khuất </w:t>
      </w:r>
      <w:r>
        <w:t xml:space="preserve">trong </w:t>
      </w:r>
      <w:r>
        <w:t xml:space="preserve">rừng. </w:t>
      </w:r>
      <w:r>
        <w:br/>
      </w:r>
      <w:r>
        <w:rPr>
          <w:b/>
        </w:rPr>
        <w:t xml:space="preserve">lẩn </w:t>
      </w:r>
      <w:r>
        <w:rPr>
          <w:b/>
        </w:rPr>
        <w:t xml:space="preserve">lút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Lần </w:t>
      </w:r>
      <w:r>
        <w:t xml:space="preserve">trốn </w:t>
      </w:r>
      <w:r>
        <w:t xml:space="preserve">lúc </w:t>
      </w:r>
      <w:r>
        <w:t xml:space="preserve">chỗ </w:t>
      </w:r>
      <w:r>
        <w:t xml:space="preserve">này, </w:t>
      </w:r>
      <w:r>
        <w:t xml:space="preserve">lúc </w:t>
      </w:r>
      <w:r>
        <w:t xml:space="preserve">chỗ </w:t>
      </w:r>
      <w:r>
        <w:t xml:space="preserve">khác. </w:t>
      </w:r>
      <w:r>
        <w:t xml:space="preserve">Lẩn </w:t>
      </w:r>
      <w:r>
        <w:t xml:space="preserve">lút </w:t>
      </w:r>
      <w:r>
        <w:t xml:space="preserve">như </w:t>
      </w:r>
      <w:r>
        <w:rPr>
          <w:i/>
        </w:rPr>
        <w:t xml:space="preserve">đi </w:t>
      </w:r>
      <w:r>
        <w:rPr>
          <w:i/>
        </w:rPr>
        <w:t xml:space="preserve">ăn </w:t>
      </w:r>
      <w:r>
        <w:t xml:space="preserve">trộm. </w:t>
      </w:r>
      <w:r>
        <w:t xml:space="preserve">Sống </w:t>
      </w:r>
      <w:r>
        <w:t xml:space="preserve">lần </w:t>
      </w:r>
      <w:r>
        <w:t xml:space="preserve">lút. </w:t>
      </w:r>
      <w:r>
        <w:br/>
      </w:r>
      <w:r>
        <w:rPr>
          <w:b/>
        </w:rPr>
        <w:t xml:space="preserve">lần </w:t>
      </w:r>
      <w:r>
        <w:rPr>
          <w:b/>
        </w:rPr>
        <w:t xml:space="preserve">mẩn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tổn </w:t>
      </w:r>
      <w:r>
        <w:t xml:space="preserve">mẩn </w:t>
      </w:r>
      <w:r>
        <w:t xml:space="preserve">(nhưng </w:t>
      </w:r>
      <w:r>
        <w:t xml:space="preserve">nghĩa </w:t>
      </w:r>
      <w:r>
        <w:t xml:space="preserve">nhẹ </w:t>
      </w:r>
      <w:r>
        <w:t xml:space="preserve">hơn). </w:t>
      </w:r>
      <w:r>
        <w:t xml:space="preserve">Lẩn </w:t>
      </w:r>
      <w:r>
        <w:rPr>
          <w:i/>
        </w:rPr>
        <w:t xml:space="preserve">mẩn </w:t>
      </w:r>
      <w:r>
        <w:rPr>
          <w:i/>
        </w:rPr>
        <w:t xml:space="preserve">đan </w:t>
      </w:r>
      <w:r>
        <w:rPr>
          <w:i/>
        </w:rPr>
        <w:t xml:space="preserve">lát </w:t>
      </w:r>
      <w:r>
        <w:rPr>
          <w:i/>
        </w:rPr>
        <w:t xml:space="preserve">suốt </w:t>
      </w:r>
      <w:r>
        <w:rPr>
          <w:i/>
        </w:rPr>
        <w:t xml:space="preserve">ngày. </w:t>
      </w:r>
      <w:r>
        <w:br/>
      </w:r>
      <w:r>
        <w:rPr>
          <w:b/>
        </w:rPr>
        <w:t xml:space="preserve">lẩn </w:t>
      </w:r>
      <w:r>
        <w:rPr>
          <w:b/>
        </w:rPr>
        <w:t xml:space="preserve">quất </w:t>
      </w:r>
      <w:r>
        <w:rPr>
          <w:i/>
        </w:rPr>
        <w:t xml:space="preserve">tính từ </w:t>
      </w:r>
      <w:r>
        <w:t xml:space="preserve">Ấn </w:t>
      </w:r>
      <w:r>
        <w:t xml:space="preserve">nấp </w:t>
      </w:r>
      <w:r>
        <w:t xml:space="preserve">quanh </w:t>
      </w:r>
      <w:r>
        <w:t xml:space="preserve">quần </w:t>
      </w:r>
      <w:r>
        <w:t xml:space="preserve">đâu </w:t>
      </w:r>
      <w:r>
        <w:t xml:space="preserve">đó. </w:t>
      </w:r>
      <w:r>
        <w:t xml:space="preserve">Kẻ </w:t>
      </w:r>
      <w:r>
        <w:t xml:space="preserve">gian </w:t>
      </w:r>
      <w:r>
        <w:t xml:space="preserve">còn </w:t>
      </w:r>
      <w:r>
        <w:rPr>
          <w:i/>
        </w:rPr>
        <w:t xml:space="preserve">lấn </w:t>
      </w:r>
      <w:r>
        <w:rPr>
          <w:i/>
        </w:rPr>
        <w:t xml:space="preserve">quất </w:t>
      </w:r>
      <w:r>
        <w:rPr>
          <w:i/>
        </w:rPr>
        <w:t xml:space="preserve">đâu </w:t>
      </w:r>
      <w:r>
        <w:t xml:space="preserve">đây. </w:t>
      </w:r>
      <w:r>
        <w:t xml:space="preserve">Những </w:t>
      </w:r>
      <w:r>
        <w:t xml:space="preserve">ý </w:t>
      </w:r>
      <w:r>
        <w:t xml:space="preserve">nghĩ </w:t>
      </w:r>
      <w:r>
        <w:t xml:space="preserve">nặng </w:t>
      </w:r>
      <w:r>
        <w:rPr>
          <w:i/>
        </w:rPr>
        <w:t xml:space="preserve">nê </w:t>
      </w:r>
      <w:r>
        <w:rPr>
          <w:i/>
        </w:rPr>
        <w:t xml:space="preserve">lần </w:t>
      </w:r>
      <w:r>
        <w:t xml:space="preserve">quất </w:t>
      </w:r>
      <w:r>
        <w:t xml:space="preserve">trong </w:t>
      </w:r>
      <w:r>
        <w:t xml:space="preserve">đầu </w:t>
      </w:r>
      <w:r>
        <w:t xml:space="preserve">(bóng (nghĩa bóng)).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