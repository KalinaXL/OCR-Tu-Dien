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chính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Người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 </w:t>
      </w:r>
      <w:r>
        <w:t xml:space="preserve">chuyên </w:t>
      </w:r>
      <w:r>
        <w:t xml:space="preserve">nghiệp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nhất </w:t>
      </w:r>
      <w:r>
        <w:t xml:space="preserve">định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bản).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Chí </w:t>
      </w:r>
      <w:r>
        <w:t xml:space="preserve">khí </w:t>
      </w:r>
      <w:r>
        <w:t xml:space="preserve">khảng </w:t>
      </w:r>
      <w:r>
        <w:t xml:space="preserve">khái, </w:t>
      </w:r>
      <w:r>
        <w:t xml:space="preserve">bất </w:t>
      </w:r>
      <w:r>
        <w:t xml:space="preserve">khuất. </w:t>
      </w:r>
      <w:r>
        <w:t xml:space="preserve">Bài </w:t>
      </w:r>
      <w:r>
        <w:rPr>
          <w:i/>
        </w:rPr>
        <w:t xml:space="preserve">ca </w:t>
      </w:r>
      <w:r>
        <w:t xml:space="preserve">chính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Môn </w:t>
      </w:r>
      <w:r>
        <w:t xml:space="preserve">học, </w:t>
      </w:r>
      <w:r>
        <w:t xml:space="preserve">giờ </w:t>
      </w:r>
      <w:r>
        <w:t xml:space="preserve">học </w:t>
      </w:r>
      <w:r>
        <w:t xml:space="preserve">chính </w:t>
      </w:r>
      <w:r>
        <w:t xml:space="preserve">thức </w:t>
      </w:r>
      <w:r>
        <w:t xml:space="preserve">quy </w:t>
      </w:r>
      <w:r>
        <w:t xml:space="preserve">định </w:t>
      </w:r>
      <w:r>
        <w:t xml:space="preserve">trong </w:t>
      </w:r>
      <w:r>
        <w:t xml:space="preserve">chương </w:t>
      </w:r>
      <w:r>
        <w:t xml:space="preserve">trình.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Kịch </w:t>
      </w:r>
      <w:r>
        <w:t xml:space="preserve">trong </w:t>
      </w:r>
      <w:r>
        <w:t xml:space="preserve">đó </w:t>
      </w:r>
      <w:r>
        <w:t xml:space="preserve">mâu </w:t>
      </w:r>
      <w:r>
        <w:t xml:space="preserve">thuẫn </w:t>
      </w:r>
      <w:r>
        <w:t xml:space="preserve">có </w:t>
      </w:r>
      <w:r>
        <w:t xml:space="preserve">thể </w:t>
      </w:r>
      <w:r>
        <w:t xml:space="preserve">đi </w:t>
      </w:r>
      <w:r>
        <w:t xml:space="preserve">tới </w:t>
      </w:r>
      <w:r>
        <w:t xml:space="preserve">hoà </w:t>
      </w:r>
      <w:r>
        <w:t xml:space="preserve">giải, </w:t>
      </w:r>
      <w:r>
        <w:t xml:space="preserve">không </w:t>
      </w:r>
      <w:r>
        <w:t xml:space="preserve">nhất </w:t>
      </w:r>
      <w:r>
        <w:t xml:space="preserve">thiết </w:t>
      </w:r>
      <w:r>
        <w:t xml:space="preserve">phải </w:t>
      </w:r>
      <w:r>
        <w:t xml:space="preserve">kết </w:t>
      </w:r>
      <w:r>
        <w:t xml:space="preserve">thúc </w:t>
      </w:r>
      <w:r>
        <w:t xml:space="preserve">bằng </w:t>
      </w:r>
      <w:r>
        <w:t xml:space="preserve">sự </w:t>
      </w:r>
      <w:r>
        <w:t xml:space="preserve">chết </w:t>
      </w:r>
      <w:r>
        <w:t xml:space="preserve">chóc, </w:t>
      </w:r>
      <w:r>
        <w:t xml:space="preserve">tan </w:t>
      </w:r>
      <w:r>
        <w:t xml:space="preserve">vỡ </w:t>
      </w:r>
      <w:r>
        <w:t xml:space="preserve">như </w:t>
      </w:r>
      <w:r>
        <w:t xml:space="preserve">bí </w:t>
      </w:r>
      <w:r>
        <w:t xml:space="preserve">kịch.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quan </w:t>
      </w:r>
      <w:r>
        <w:t xml:space="preserve">điểm </w:t>
      </w:r>
      <w:r>
        <w:t xml:space="preserve">chính </w:t>
      </w:r>
      <w:r>
        <w:t xml:space="preserve">trị. </w:t>
      </w:r>
      <w:r>
        <w:t xml:space="preserve">Bất </w:t>
      </w:r>
      <w:r>
        <w:rPr>
          <w:i/>
        </w:rPr>
        <w:t xml:space="preserve">đồng </w:t>
      </w:r>
      <w:r>
        <w:t xml:space="preserve">về </w:t>
      </w:r>
      <w:r>
        <w:t xml:space="preserve">chính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(cũ).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phân </w:t>
      </w:r>
      <w:r>
        <w:t xml:space="preserve">tích, </w:t>
      </w:r>
      <w:r>
        <w:t xml:space="preserve">bình </w:t>
      </w:r>
      <w:r>
        <w:t xml:space="preserve">luận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 </w:t>
      </w:r>
      <w:r>
        <w:t xml:space="preserve">đương </w:t>
      </w:r>
      <w:r>
        <w:t xml:space="preserve">thời. </w:t>
      </w:r>
      <w:r>
        <w:t xml:space="preserve">Phong </w:t>
      </w:r>
      <w:r>
        <w:rPr>
          <w:i/>
        </w:rPr>
        <w:t xml:space="preserve">cách </w:t>
      </w:r>
      <w:r>
        <w:t xml:space="preserve">chính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ngạch </w:t>
      </w:r>
      <w:r>
        <w:rPr>
          <w:i/>
        </w:rPr>
        <w:t xml:space="preserve">tính từ </w:t>
      </w:r>
      <w:r>
        <w:t xml:space="preserve">(cũ). </w:t>
      </w:r>
      <w:r>
        <w:t xml:space="preserve">Thuộc </w:t>
      </w:r>
      <w:r>
        <w:t xml:space="preserve">ngạch </w:t>
      </w:r>
      <w:r>
        <w:t xml:space="preserve">chính, </w:t>
      </w:r>
      <w:r>
        <w:t xml:space="preserve">hạng </w:t>
      </w:r>
      <w:r>
        <w:t xml:space="preserve">chính. </w:t>
      </w:r>
      <w:r>
        <w:rPr>
          <w:i/>
        </w:rPr>
        <w:t xml:space="preserve">Công </w:t>
      </w:r>
      <w:r>
        <w:rPr>
          <w:i/>
        </w:rPr>
        <w:t xml:space="preserve">chức </w:t>
      </w:r>
      <w:r>
        <w:t xml:space="preserve">chính </w:t>
      </w:r>
      <w:r>
        <w:rPr>
          <w:i/>
        </w:rPr>
        <w:t xml:space="preserve">ngạch. </w:t>
      </w:r>
      <w:r>
        <w:t xml:space="preserve">Thuế </w:t>
      </w:r>
      <w:r>
        <w:t xml:space="preserve">chính </w:t>
      </w:r>
      <w:r>
        <w:rPr>
          <w:i/>
        </w:rPr>
        <w:t xml:space="preserve">ngạch.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i/>
        </w:rPr>
        <w:t xml:space="preserve">Lẽ </w:t>
      </w:r>
      <w:r>
        <w:t xml:space="preserve">chính </w:t>
      </w:r>
      <w:r>
        <w:t xml:space="preserve">đáng </w:t>
      </w:r>
      <w:r>
        <w:t xml:space="preserve">của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chống </w:t>
      </w:r>
      <w:r>
        <w:t xml:space="preserve">áp </w:t>
      </w:r>
      <w:r>
        <w:t xml:space="preserve">bức, </w:t>
      </w:r>
      <w:r>
        <w:t xml:space="preserve">bất </w:t>
      </w:r>
      <w:r>
        <w:t xml:space="preserve">công, </w:t>
      </w:r>
      <w:r>
        <w:t xml:space="preserve">bảo </w:t>
      </w:r>
      <w:r>
        <w:t xml:space="preserve">vệ </w:t>
      </w:r>
      <w:r>
        <w:t xml:space="preserve">quyền </w:t>
      </w:r>
      <w:r>
        <w:t xml:space="preserve">lợi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Chính </w:t>
      </w:r>
      <w:r>
        <w:rPr>
          <w:i/>
        </w:rPr>
        <w:t xml:space="preserve">nghĩa </w:t>
      </w:r>
      <w:r>
        <w:rPr>
          <w:i/>
        </w:rPr>
        <w:t xml:space="preserve">thắng </w:t>
      </w:r>
      <w:r>
        <w:rPr>
          <w:i/>
        </w:rPr>
        <w:t xml:space="preserve">phí </w:t>
      </w:r>
      <w:r>
        <w:t xml:space="preserve">nghĩa. </w:t>
      </w:r>
      <w:r>
        <w:t xml:space="preserve">Bảo </w:t>
      </w:r>
      <w:r>
        <w:t xml:space="preserve">uệ </w:t>
      </w:r>
      <w:r>
        <w:t xml:space="preserve">chính </w:t>
      </w:r>
      <w:r>
        <w:t xml:space="preserve">nghĩa. </w:t>
      </w:r>
      <w:r>
        <w:t xml:space="preserve">II </w:t>
      </w:r>
      <w:r>
        <w:t xml:space="preserve">tt. </w:t>
      </w:r>
      <w:r>
        <w:t xml:space="preserve">Hợp </w:t>
      </w:r>
      <w:r>
        <w:t xml:space="preserve">với </w:t>
      </w:r>
      <w:r>
        <w:t xml:space="preserve">chính </w:t>
      </w:r>
      <w:r>
        <w:t xml:space="preserve">nghĩa, </w:t>
      </w:r>
      <w:r>
        <w:t xml:space="preserve">vì </w:t>
      </w:r>
      <w:r>
        <w:t xml:space="preserve">chính </w:t>
      </w:r>
      <w:r>
        <w:t xml:space="preserve">nghĩa.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chính </w:t>
      </w:r>
      <w:r>
        <w:t xml:space="preserve">nghĩa.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ngọ </w:t>
      </w:r>
      <w:r>
        <w:rPr>
          <w:i/>
        </w:rPr>
        <w:t xml:space="preserve">danh từ </w:t>
      </w:r>
      <w:r>
        <w:t xml:space="preserve">Đúng </w:t>
      </w:r>
      <w:r>
        <w:t xml:space="preserve">giữa </w:t>
      </w:r>
      <w:r>
        <w:t xml:space="preserve">giờ </w:t>
      </w:r>
      <w:r>
        <w:t xml:space="preserve">ngọ, </w:t>
      </w:r>
      <w:r>
        <w:t xml:space="preserve">đúng </w:t>
      </w:r>
      <w:r>
        <w:t xml:space="preserve">giữa </w:t>
      </w:r>
      <w:r>
        <w:t xml:space="preserve">trưa. </w:t>
      </w:r>
      <w:r>
        <w:rPr>
          <w:i/>
        </w:rPr>
        <w:t xml:space="preserve">Lúc </w:t>
      </w:r>
      <w:r>
        <w:rPr>
          <w:i/>
        </w:rPr>
        <w:t xml:space="preserve">chính </w:t>
      </w:r>
      <w:r>
        <w:t xml:space="preserve">ngọ.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đúng </w:t>
      </w:r>
      <w:r>
        <w:t xml:space="preserve">quy </w:t>
      </w:r>
      <w:r>
        <w:t xml:space="preserve">cách, </w:t>
      </w:r>
      <w:r>
        <w:t xml:space="preserve">đạt </w:t>
      </w:r>
      <w:r>
        <w:t xml:space="preserve">đầy </w:t>
      </w:r>
      <w:r>
        <w:t xml:space="preserve">đủ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phẩm </w:t>
      </w:r>
      <w:r>
        <w:t xml:space="preserve">chất;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thứ </w:t>
      </w:r>
      <w:r>
        <w:t xml:space="preserve">phẩm.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pháp, </w:t>
      </w:r>
      <w:r>
        <w:t xml:space="preserve">quyền </w:t>
      </w:r>
      <w:r>
        <w:t xml:space="preserve">lực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thực </w:t>
      </w:r>
      <w:r>
        <w:t xml:space="preserve">hiện </w:t>
      </w:r>
      <w:r>
        <w:t xml:space="preserve">công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cấp </w:t>
      </w:r>
      <w:r>
        <w:t xml:space="preserve">trung </w:t>
      </w:r>
      <w:r>
        <w:t xml:space="preserve">ương. </w:t>
      </w:r>
      <w:r>
        <w:rPr>
          <w:i/>
        </w:rPr>
        <w:t xml:space="preserve">Lập </w:t>
      </w:r>
      <w:r>
        <w:t xml:space="preserve">chính </w:t>
      </w:r>
      <w:r>
        <w:rPr>
          <w:i/>
        </w:rPr>
        <w:t xml:space="preserve">phủ. </w:t>
      </w:r>
      <w:r>
        <w:t xml:space="preserve">Chính </w:t>
      </w:r>
      <w:r>
        <w:rPr>
          <w:i/>
        </w:rPr>
        <w:t xml:space="preserve">phú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trước </w:t>
      </w:r>
      <w:r>
        <w:t xml:space="preserve">quốc </w:t>
      </w:r>
      <w:r>
        <w:t xml:space="preserve">hội.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tu </w:t>
      </w:r>
      <w:r>
        <w:t xml:space="preserve">hành </w:t>
      </w:r>
      <w:r>
        <w:t xml:space="preserve">đắc </w:t>
      </w:r>
      <w:r>
        <w:t xml:space="preserve">đạo,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Tu </w:t>
      </w:r>
      <w:r>
        <w:rPr>
          <w:i/>
        </w:rPr>
        <w:t xml:space="preserve">thành </w:t>
      </w:r>
      <w:r>
        <w:t xml:space="preserve">chính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chính </w:t>
      </w:r>
      <w:r>
        <w:t xml:space="preserve">quy.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Nước </w:t>
      </w:r>
      <w:r>
        <w:t xml:space="preserve">đế </w:t>
      </w:r>
      <w:r>
        <w:t xml:space="preserve">quốc </w:t>
      </w:r>
      <w:r>
        <w:t xml:space="preserve">thực </w:t>
      </w:r>
      <w:r>
        <w:t xml:space="preserve">dân,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thuộc </w:t>
      </w:r>
      <w:r>
        <w:t xml:space="preserve">địa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quy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quy </w:t>
      </w:r>
      <w:r>
        <w:t xml:space="preserve">củ </w:t>
      </w:r>
      <w:r>
        <w:t xml:space="preserve">và </w:t>
      </w:r>
      <w:r>
        <w:t xml:space="preserve">thống </w:t>
      </w:r>
      <w:r>
        <w:t xml:space="preserve">nhất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chức, </w:t>
      </w:r>
      <w:r>
        <w:t xml:space="preserve">biên </w:t>
      </w:r>
      <w:r>
        <w:t xml:space="preserve">chế, </w:t>
      </w:r>
      <w:r>
        <w:t xml:space="preserve">trang </w:t>
      </w:r>
      <w:r>
        <w:t xml:space="preserve">bị, </w:t>
      </w:r>
      <w:r>
        <w:t xml:space="preserve">huấn </w:t>
      </w:r>
      <w:r>
        <w:t xml:space="preserve">luyện, </w:t>
      </w:r>
      <w:r>
        <w:t xml:space="preserve">tác </w:t>
      </w:r>
      <w:r>
        <w:t xml:space="preserve">chiến, </w:t>
      </w:r>
      <w:r>
        <w:t xml:space="preserve">sinh </w:t>
      </w:r>
      <w:r>
        <w:t xml:space="preserve">hoạt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i/>
        </w:rPr>
        <w:t xml:space="preserve">Quân </w:t>
      </w:r>
      <w:r>
        <w:rPr>
          <w:i/>
        </w:rPr>
        <w:t xml:space="preserve">đội </w:t>
      </w:r>
      <w:r>
        <w:t xml:space="preserve">chính </w:t>
      </w:r>
      <w:r>
        <w:rPr>
          <w:i/>
        </w:rPr>
        <w:t xml:space="preserve">quy. </w:t>
      </w:r>
      <w:r>
        <w:rPr>
          <w:b/>
        </w:rPr>
        <w:t xml:space="preserve">2 </w:t>
      </w:r>
      <w:r>
        <w:t xml:space="preserve">Có </w:t>
      </w:r>
      <w:r>
        <w:t xml:space="preserve">quy </w:t>
      </w:r>
      <w:r>
        <w:t xml:space="preserve">chế </w:t>
      </w:r>
      <w:r>
        <w:t xml:space="preserve">chính </w:t>
      </w:r>
      <w:r>
        <w:t xml:space="preserve">thức. </w:t>
      </w:r>
      <w:r>
        <w:rPr>
          <w:i/>
        </w:rPr>
        <w:t xml:space="preserve">Được </w:t>
      </w:r>
      <w:r>
        <w:t xml:space="preserve">đào </w:t>
      </w:r>
      <w:r>
        <w:t xml:space="preserve">tạo </w:t>
      </w:r>
      <w:r>
        <w:rPr>
          <w:i/>
        </w:rPr>
        <w:t xml:space="preserve">chính </w:t>
      </w:r>
      <w:r>
        <w:rPr>
          <w:i/>
        </w:rPr>
        <w:t xml:space="preserve">quy.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quy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trở </w:t>
      </w:r>
      <w:r>
        <w:rPr>
          <w:i/>
        </w:rPr>
        <w:t xml:space="preserve">thành </w:t>
      </w:r>
      <w:r>
        <w:t xml:space="preserve">chính </w:t>
      </w:r>
      <w:r>
        <w:rPr>
          <w:i/>
        </w:rPr>
        <w:t xml:space="preserve">guy. </w:t>
      </w:r>
      <w:r>
        <w:t xml:space="preserve">Chính </w:t>
      </w:r>
      <w:r>
        <w:rPr>
          <w:i/>
        </w:rPr>
        <w:t xml:space="preserve">quy </w:t>
      </w:r>
      <w:r>
        <w:rPr>
          <w:i/>
        </w:rPr>
        <w:t xml:space="preserve">hoá </w:t>
      </w:r>
      <w:r>
        <w:rPr>
          <w:i/>
        </w:rPr>
        <w:t xml:space="preserve">quân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Quyền </w:t>
      </w:r>
      <w:r>
        <w:t xml:space="preserve">điều </w:t>
      </w:r>
      <w:r>
        <w:t xml:space="preserve">khiển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nước. </w:t>
      </w:r>
      <w:r>
        <w:rPr>
          <w:i/>
        </w:rPr>
        <w:t xml:space="preserve">Nắm </w:t>
      </w:r>
      <w:r>
        <w:t xml:space="preserve">chính </w:t>
      </w:r>
      <w:r>
        <w:rPr>
          <w:i/>
        </w:rPr>
        <w:t xml:space="preserve">quyền. </w:t>
      </w:r>
      <w:r>
        <w:rPr>
          <w:i/>
        </w:rPr>
        <w:t xml:space="preserve">Chính </w:t>
      </w:r>
      <w:r>
        <w:rPr>
          <w:i/>
        </w:rPr>
        <w:t xml:space="preserve">quyền </w:t>
      </w:r>
      <w:r>
        <w:rPr>
          <w:i/>
        </w:rPr>
        <w:t xml:space="preserve">trong </w:t>
      </w:r>
      <w:r>
        <w:rPr>
          <w:i/>
        </w:rPr>
        <w:t xml:space="preserve">tay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Bộ </w:t>
      </w:r>
      <w:r>
        <w:t xml:space="preserve">máy </w:t>
      </w:r>
      <w:r>
        <w:t xml:space="preserve">điều </w:t>
      </w:r>
      <w:r>
        <w:t xml:space="preserve">khiển, </w:t>
      </w:r>
      <w:r>
        <w:t xml:space="preserve">quản </w:t>
      </w:r>
      <w:r>
        <w:t xml:space="preserve">lí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nhà </w:t>
      </w:r>
      <w:r>
        <w:t xml:space="preserve">nước. </w:t>
      </w:r>
      <w:r>
        <w:rPr>
          <w:i/>
        </w:rPr>
        <w:t xml:space="preserve">Chính </w:t>
      </w:r>
      <w:r>
        <w:t xml:space="preserve">quyền </w:t>
      </w:r>
      <w:r>
        <w:t xml:space="preserve">dân </w:t>
      </w:r>
      <w:r>
        <w:rPr>
          <w:i/>
        </w:rPr>
        <w:t xml:space="preserve">chú. </w:t>
      </w:r>
      <w:r>
        <w:t xml:space="preserve">Các </w:t>
      </w:r>
      <w:r>
        <w:t xml:space="preserve">cấp </w:t>
      </w:r>
      <w:r>
        <w:t xml:space="preserve">chính </w:t>
      </w:r>
      <w:r>
        <w:t xml:space="preserve">quyền.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Sách </w:t>
      </w:r>
      <w:r>
        <w:t xml:space="preserve">lược </w:t>
      </w:r>
      <w:r>
        <w:t xml:space="preserve">và </w:t>
      </w:r>
      <w:r>
        <w:t xml:space="preserve">kế </w:t>
      </w:r>
      <w:r>
        <w:t xml:space="preserve">hoạch </w:t>
      </w:r>
      <w:r>
        <w:t xml:space="preserve">cụ </w:t>
      </w:r>
      <w:r>
        <w:t xml:space="preserve">thể </w:t>
      </w:r>
      <w:r>
        <w:t xml:space="preserve">nhằm </w:t>
      </w:r>
      <w:r>
        <w:t xml:space="preserve">đạt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định, </w:t>
      </w:r>
      <w:r>
        <w:rPr>
          <w:i/>
        </w:rPr>
        <w:t xml:space="preserve">dựa </w:t>
      </w:r>
      <w:r>
        <w:t xml:space="preserve">vào </w:t>
      </w:r>
      <w:r>
        <w:t xml:space="preserve">đường </w:t>
      </w:r>
      <w:r>
        <w:t xml:space="preserve">lối </w:t>
      </w:r>
      <w:r>
        <w:t xml:space="preserve">chính </w:t>
      </w:r>
      <w:r>
        <w:t xml:space="preserve">trị </w:t>
      </w:r>
      <w:r>
        <w:t xml:space="preserve">chung </w:t>
      </w:r>
      <w:r>
        <w:t xml:space="preserve">và </w:t>
      </w:r>
      <w:r>
        <w:t xml:space="preserve">tình </w:t>
      </w:r>
      <w:r>
        <w:t xml:space="preserve">hình </w:t>
      </w:r>
      <w:r>
        <w:t xml:space="preserve">thực </w:t>
      </w:r>
      <w:r>
        <w:t xml:space="preserve">tế </w:t>
      </w:r>
      <w:r>
        <w:t xml:space="preserve">mà </w:t>
      </w:r>
      <w:r>
        <w:t xml:space="preserve">để </w:t>
      </w:r>
      <w:r>
        <w:t xml:space="preserve">ra. </w:t>
      </w:r>
      <w:r>
        <w:t xml:space="preserve">Chính </w:t>
      </w:r>
      <w:r>
        <w:t xml:space="preserve">sách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Chính </w:t>
      </w:r>
      <w:r>
        <w:t xml:space="preserve">sách </w:t>
      </w:r>
      <w:r>
        <w:rPr>
          <w:i/>
        </w:rPr>
        <w:t xml:space="preserve">hoà </w:t>
      </w:r>
      <w:r>
        <w:t xml:space="preserve">bình.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sách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ưu </w:t>
      </w:r>
      <w:r>
        <w:t xml:space="preserve">đãi, </w:t>
      </w:r>
      <w:r>
        <w:t xml:space="preserve">trợ </w:t>
      </w:r>
      <w:r>
        <w:t xml:space="preserve">giúp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tằng </w:t>
      </w:r>
      <w:r>
        <w:t xml:space="preserve">lớp </w:t>
      </w:r>
      <w:r>
        <w:t xml:space="preserve">xã </w:t>
      </w:r>
      <w:r>
        <w:t xml:space="preserve">hội </w:t>
      </w:r>
      <w:r>
        <w:t xml:space="preserve">nhất </w:t>
      </w:r>
      <w:r>
        <w:t xml:space="preserve">định. </w:t>
      </w:r>
      <w:r>
        <w:t xml:space="preserve">Chính </w:t>
      </w:r>
      <w:r>
        <w:rPr>
          <w:i/>
        </w:rPr>
        <w:t xml:space="preserve">sách </w:t>
      </w:r>
      <w:r>
        <w:t xml:space="preserve">xã </w:t>
      </w:r>
      <w:r>
        <w:t xml:space="preserve">hội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thương </w:t>
      </w:r>
      <w:r>
        <w:t xml:space="preserve">binh, </w:t>
      </w:r>
      <w:r>
        <w:t xml:space="preserve">gia </w:t>
      </w:r>
      <w:r>
        <w:t xml:space="preserve">đình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Sử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 </w:t>
      </w:r>
      <w:r>
        <w:t xml:space="preserve">ngày </w:t>
      </w:r>
      <w:r>
        <w:t xml:space="preserve">xưa </w:t>
      </w:r>
      <w:r>
        <w:t xml:space="preserve">chính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biên </w:t>
      </w:r>
      <w:r>
        <w:t xml:space="preserve">soạn;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dã </w:t>
      </w:r>
      <w:r>
        <w:t xml:space="preserve">sử.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cai </w:t>
      </w:r>
      <w:r>
        <w:t xml:space="preserve">trị </w:t>
      </w:r>
      <w:r>
        <w:t xml:space="preserve">(nói </w:t>
      </w:r>
      <w:r>
        <w:t xml:space="preserve">về </w:t>
      </w:r>
      <w:r>
        <w:t xml:space="preserve">chế </w:t>
      </w:r>
      <w:r>
        <w:t xml:space="preserve">độ </w:t>
      </w:r>
      <w:r>
        <w:t xml:space="preserve">cũ). </w:t>
      </w:r>
      <w:r>
        <w:t xml:space="preserve">Chính </w:t>
      </w:r>
      <w:r>
        <w:rPr>
          <w:i/>
        </w:rPr>
        <w:t xml:space="preserve">sự </w:t>
      </w:r>
      <w:r>
        <w:t xml:space="preserve">triều </w:t>
      </w:r>
      <w:r>
        <w:rPr>
          <w:i/>
        </w:rPr>
        <w:t xml:space="preserve">nhà </w:t>
      </w:r>
      <w:r>
        <w:t xml:space="preserve">Nguyễn.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tả </w:t>
      </w:r>
      <w:r>
        <w:rPr>
          <w:i/>
        </w:rPr>
        <w:t xml:space="preserve">danh từ </w:t>
      </w:r>
      <w:r>
        <w:t xml:space="preserve">Cách </w:t>
      </w:r>
      <w:r>
        <w:t xml:space="preserve">viết </w:t>
      </w:r>
      <w:r>
        <w:t xml:space="preserve">chữ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chuẩn. </w:t>
      </w:r>
      <w:r>
        <w:t xml:space="preserve">Viết </w:t>
      </w:r>
      <w:r>
        <w:t xml:space="preserve">sai </w:t>
      </w:r>
      <w:r>
        <w:t xml:space="preserve">chính </w:t>
      </w:r>
      <w:r>
        <w:rPr>
          <w:i/>
        </w:rPr>
        <w:t xml:space="preserve">tá. </w:t>
      </w:r>
      <w:r>
        <w:rPr>
          <w:i/>
        </w:rPr>
        <w:t xml:space="preserve">Giờ </w:t>
      </w:r>
      <w:r>
        <w:rPr>
          <w:i/>
        </w:rPr>
        <w:t xml:space="preserve">học </w:t>
      </w:r>
      <w:r>
        <w:rPr>
          <w:i/>
        </w:rPr>
        <w:t xml:space="preserve">chính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Phần </w:t>
      </w:r>
      <w:r>
        <w:t xml:space="preserve">thuế </w:t>
      </w:r>
      <w:r>
        <w:t xml:space="preserve">chính </w:t>
      </w:r>
      <w:r>
        <w:t xml:space="preserve">nộp </w:t>
      </w:r>
      <w:r>
        <w:t xml:space="preserve">cho </w:t>
      </w:r>
      <w:r>
        <w:t xml:space="preserve">ngân </w:t>
      </w:r>
      <w:r>
        <w:t xml:space="preserve">sách </w:t>
      </w:r>
      <w:r>
        <w:t xml:space="preserve">nhà </w:t>
      </w:r>
      <w:r>
        <w:t xml:space="preserve">nước;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phụ </w:t>
      </w:r>
      <w:r>
        <w:t xml:space="preserve">thu. </w:t>
      </w:r>
      <w:r>
        <w:t xml:space="preserve">Thuế </w:t>
      </w:r>
      <w:r>
        <w:t xml:space="preserve">chính </w:t>
      </w:r>
      <w:r>
        <w:t xml:space="preserve">tang.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tắc </w:t>
      </w:r>
      <w:r>
        <w:rPr>
          <w:i/>
        </w:rPr>
        <w:t xml:space="preserve">tính từ </w:t>
      </w:r>
      <w:r>
        <w:t xml:space="preserve">(Phép </w:t>
      </w:r>
      <w:r>
        <w:t xml:space="preserve">biến </w:t>
      </w:r>
      <w:r>
        <w:t xml:space="preserve">đổi, </w:t>
      </w:r>
      <w:r>
        <w:t xml:space="preserve">dạng) </w:t>
      </w:r>
      <w:r>
        <w:t xml:space="preserve">gọn </w:t>
      </w:r>
      <w:r>
        <w:t xml:space="preserve">hay </w:t>
      </w:r>
      <w:r>
        <w:t xml:space="preserve">thuận </w:t>
      </w:r>
      <w:r>
        <w:t xml:space="preserve">tiện, </w:t>
      </w:r>
      <w:r>
        <w:t xml:space="preserve">được </w:t>
      </w:r>
      <w:r>
        <w:t xml:space="preserve">chọn </w:t>
      </w:r>
      <w:r>
        <w:t xml:space="preserve">làm </w:t>
      </w:r>
      <w:r>
        <w:t xml:space="preserve">chuẩn </w:t>
      </w:r>
      <w:r>
        <w:t xml:space="preserve">trong </w:t>
      </w:r>
      <w:r>
        <w:t xml:space="preserve">các </w:t>
      </w:r>
      <w:r>
        <w:t xml:space="preserve">phép </w:t>
      </w:r>
      <w:r>
        <w:t xml:space="preserve">biến </w:t>
      </w:r>
      <w:r>
        <w:t xml:space="preserve">đổi, </w:t>
      </w:r>
      <w:r>
        <w:t xml:space="preserve">các </w:t>
      </w:r>
      <w:r>
        <w:t xml:space="preserve">dạng </w:t>
      </w:r>
      <w:r>
        <w:t xml:space="preserve">cùng </w:t>
      </w:r>
      <w:r>
        <w:t xml:space="preserve">loại. </w:t>
      </w:r>
      <w:r>
        <w:t xml:space="preserve">Phép </w:t>
      </w:r>
      <w:r>
        <w:rPr>
          <w:i/>
        </w:rPr>
        <w:t xml:space="preserve">biến </w:t>
      </w:r>
      <w:r>
        <w:rPr>
          <w:i/>
        </w:rPr>
        <w:t xml:space="preserve">đổi </w:t>
      </w:r>
      <w:r>
        <w:t xml:space="preserve">chính </w:t>
      </w:r>
      <w:r>
        <w:rPr>
          <w:i/>
        </w:rPr>
        <w:t xml:space="preserve">tắc. </w:t>
      </w:r>
      <w:r>
        <w:rPr>
          <w:i/>
        </w:rPr>
        <w:t xml:space="preserve">Dạng </w:t>
      </w:r>
      <w:r>
        <w:t xml:space="preserve">chính </w:t>
      </w:r>
      <w:r>
        <w:rPr>
          <w:i/>
        </w:rPr>
        <w:t xml:space="preserve">tắc.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lòng </w:t>
      </w:r>
      <w:r>
        <w:t xml:space="preserve">ngay </w:t>
      </w:r>
      <w:r>
        <w:t xml:space="preserve">thẳng, </w:t>
      </w:r>
      <w:r>
        <w:t xml:space="preserve">theo </w:t>
      </w:r>
      <w:r>
        <w:t xml:space="preserve">đạo </w:t>
      </w:r>
      <w:r>
        <w:t xml:space="preserve">nho.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(trang trọng). </w:t>
      </w:r>
      <w:r>
        <w:t xml:space="preserve">Vợ </w:t>
      </w:r>
      <w:r>
        <w:t xml:space="preserve">cả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sang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nước. </w:t>
      </w:r>
      <w:r>
        <w:t xml:space="preserve">Chính </w:t>
      </w:r>
      <w:r>
        <w:rPr>
          <w:i/>
        </w:rPr>
        <w:t xml:space="preserve">thể </w:t>
      </w:r>
      <w:r>
        <w:rPr>
          <w:i/>
        </w:rPr>
        <w:t xml:space="preserve">quân </w:t>
      </w:r>
      <w:r>
        <w:t xml:space="preserve">chủ. </w:t>
      </w:r>
      <w:r>
        <w:t xml:space="preserve">Chính </w:t>
      </w:r>
      <w:r>
        <w:t xml:space="preserve">thế </w:t>
      </w:r>
      <w:r>
        <w:rPr>
          <w:i/>
        </w:rPr>
        <w:t xml:space="preserve">dân </w:t>
      </w:r>
      <w:r>
        <w:t xml:space="preserve">chủ.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thị </w:t>
      </w:r>
      <w:r>
        <w:rPr>
          <w:i/>
        </w:rPr>
        <w:t xml:space="preserve">phụ từ </w:t>
      </w:r>
      <w:r>
        <w:t xml:space="preserve">(ít dùng). </w:t>
      </w:r>
      <w:r>
        <w:rPr>
          <w:i/>
        </w:rPr>
        <w:t xml:space="preserve">Như </w:t>
      </w:r>
      <w:r>
        <w:t xml:space="preserve">đích </w:t>
      </w:r>
      <w:r>
        <w:t xml:space="preserve">thị. </w:t>
      </w:r>
      <w:r>
        <w:br w:type="page"/>
      </w:r>
      <w:r>
        <w:rPr>
          <w:b/>
        </w:rPr>
        <w:t xml:space="preserve">chính </w:t>
      </w:r>
      <w:r>
        <w:rPr>
          <w:b/>
        </w:rPr>
        <w:t xml:space="preserve">thống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Thuộc </w:t>
      </w:r>
      <w:r>
        <w:t xml:space="preserve">dòng </w:t>
      </w:r>
      <w:r>
        <w:t xml:space="preserve">chính </w:t>
      </w:r>
      <w:r>
        <w:t xml:space="preserve">trong </w:t>
      </w:r>
      <w:r>
        <w:t xml:space="preserve">các </w:t>
      </w:r>
      <w:r>
        <w:t xml:space="preserve">đời </w:t>
      </w:r>
      <w:r>
        <w:t xml:space="preserve">vua. </w:t>
      </w:r>
      <w:r>
        <w:rPr>
          <w:b/>
        </w:rPr>
        <w:t xml:space="preserve">2 </w:t>
      </w:r>
      <w:r>
        <w:t xml:space="preserve">Thuộc </w:t>
      </w:r>
      <w:r>
        <w:t xml:space="preserve">dòng </w:t>
      </w:r>
      <w:r>
        <w:t xml:space="preserve">chính </w:t>
      </w:r>
      <w:r>
        <w:t xml:space="preserve">của </w:t>
      </w:r>
      <w:r>
        <w:t xml:space="preserve">một </w:t>
      </w:r>
      <w:r>
        <w:t xml:space="preserve">học </w:t>
      </w:r>
      <w:r>
        <w:t xml:space="preserve">phái, </w:t>
      </w:r>
      <w:r>
        <w:t xml:space="preserve">một </w:t>
      </w:r>
      <w:r>
        <w:t xml:space="preserve">tôn </w:t>
      </w:r>
      <w:r>
        <w:t xml:space="preserve">giáo; </w:t>
      </w:r>
      <w:r>
        <w:t xml:space="preserve">theo </w:t>
      </w:r>
      <w:r>
        <w:t xml:space="preserve">đúng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người </w:t>
      </w:r>
      <w:r>
        <w:t xml:space="preserve">đề </w:t>
      </w:r>
      <w:r>
        <w:t xml:space="preserve">xướng </w:t>
      </w:r>
      <w:r>
        <w:t xml:space="preserve">ra </w:t>
      </w:r>
      <w:r>
        <w:t xml:space="preserve">học </w:t>
      </w:r>
      <w:r>
        <w:t xml:space="preserve">phái </w:t>
      </w:r>
      <w:r>
        <w:t xml:space="preserve">hoặc </w:t>
      </w:r>
      <w:r>
        <w:t xml:space="preserve">tôn </w:t>
      </w:r>
      <w:r>
        <w:t xml:space="preserve">giáo </w:t>
      </w:r>
      <w:r>
        <w:t xml:space="preserve">ấy. </w:t>
      </w:r>
      <w:r>
        <w:t xml:space="preserve">Tôn </w:t>
      </w:r>
      <w:r>
        <w:t xml:space="preserve">giáo </w:t>
      </w:r>
      <w:r>
        <w:t xml:space="preserve">chính </w:t>
      </w:r>
      <w:r>
        <w:t xml:space="preserve">thống. </w:t>
      </w:r>
      <w:r>
        <w:rPr>
          <w:i/>
        </w:rPr>
        <w:t xml:space="preserve">Học </w:t>
      </w:r>
      <w:r>
        <w:rPr>
          <w:i/>
        </w:rPr>
        <w:t xml:space="preserve">phái </w:t>
      </w:r>
      <w:r>
        <w:t xml:space="preserve">chính </w:t>
      </w:r>
      <w:r>
        <w:t xml:space="preserve">thống. </w:t>
      </w:r>
      <w:r>
        <w:rPr>
          <w:b/>
        </w:rPr>
        <w:t xml:space="preserve">3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là </w:t>
      </w:r>
      <w:r>
        <w:t xml:space="preserve">chính </w:t>
      </w:r>
      <w:r>
        <w:t xml:space="preserve">thức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đại, </w:t>
      </w:r>
      <w:r>
        <w:t xml:space="preserve">một </w:t>
      </w:r>
      <w:r>
        <w:t xml:space="preserve">chế </w:t>
      </w:r>
      <w:r>
        <w:t xml:space="preserve">độ. </w:t>
      </w:r>
      <w:r>
        <w:t xml:space="preserve">Tư </w:t>
      </w:r>
      <w:r>
        <w:t xml:space="preserve">tưởng </w:t>
      </w:r>
      <w:r>
        <w:t xml:space="preserve">chính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thống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Một </w:t>
      </w:r>
      <w:r>
        <w:t xml:space="preserve">nhánh </w:t>
      </w:r>
      <w:r>
        <w:t xml:space="preserve">của </w:t>
      </w:r>
      <w:r>
        <w:t xml:space="preserve">Kitô </w:t>
      </w:r>
      <w:r>
        <w:t xml:space="preserve">giáo,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phái </w:t>
      </w:r>
      <w:r>
        <w:t xml:space="preserve">độc </w:t>
      </w:r>
      <w:r>
        <w:t xml:space="preserve">lập </w:t>
      </w:r>
      <w:r>
        <w:t xml:space="preserve">vào </w:t>
      </w:r>
      <w:r>
        <w:t xml:space="preserve">năm </w:t>
      </w:r>
      <w:r>
        <w:t xml:space="preserve">chính </w:t>
      </w:r>
      <w:r>
        <w:t xml:space="preserve">thức </w:t>
      </w:r>
      <w:r>
        <w:t xml:space="preserve">tính từ </w:t>
      </w:r>
      <w:r>
        <w:rPr>
          <w:b/>
        </w:rPr>
        <w:t xml:space="preserve">1 </w:t>
      </w:r>
      <w:r>
        <w:t xml:space="preserve">Do </w:t>
      </w:r>
      <w:r>
        <w:t xml:space="preserve">chính </w:t>
      </w:r>
      <w:r>
        <w:t xml:space="preserve">phủ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hợp </w:t>
      </w:r>
      <w:r>
        <w:t xml:space="preserve">pháp </w:t>
      </w:r>
      <w:r>
        <w:t xml:space="preserve">công </w:t>
      </w:r>
      <w:r>
        <w:t xml:space="preserve">bố </w:t>
      </w:r>
      <w:r>
        <w:t xml:space="preserve">hoặc </w:t>
      </w:r>
      <w:r>
        <w:t xml:space="preserve">đưa </w:t>
      </w:r>
      <w:r>
        <w:t xml:space="preserve">ra. </w:t>
      </w:r>
      <w:r>
        <w:t xml:space="preserve">Bản </w:t>
      </w:r>
      <w:r>
        <w:rPr>
          <w:i/>
        </w:rPr>
        <w:t xml:space="preserve">tuyên </w:t>
      </w:r>
      <w:r>
        <w:rPr>
          <w:i/>
        </w:rPr>
        <w:t xml:space="preserve">bố </w:t>
      </w:r>
      <w:r>
        <w:t xml:space="preserve">chính </w:t>
      </w:r>
      <w:r>
        <w:t xml:space="preserve">thức </w:t>
      </w:r>
      <w:r>
        <w:rPr>
          <w:i/>
        </w:rPr>
        <w:t xml:space="preserve">của </w:t>
      </w:r>
      <w:r>
        <w:t xml:space="preserve">bộ </w:t>
      </w:r>
      <w:r>
        <w:t xml:space="preserve">ngoại </w:t>
      </w:r>
      <w:r>
        <w:rPr>
          <w:i/>
        </w:rPr>
        <w:t xml:space="preserve">giao. </w:t>
      </w:r>
      <w:r>
        <w:t xml:space="preserve">Tin </w:t>
      </w:r>
      <w:r>
        <w:rPr>
          <w:i/>
        </w:rPr>
        <w:t xml:space="preserve">chính </w:t>
      </w:r>
      <w:r>
        <w:t xml:space="preserve">thức. </w:t>
      </w:r>
      <w:r>
        <w:rPr>
          <w:b/>
        </w:rPr>
        <w:t xml:space="preserve">2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như </w:t>
      </w:r>
      <w:r>
        <w:t xml:space="preserve">đã </w:t>
      </w:r>
      <w:r>
        <w:t xml:space="preserve">quy </w:t>
      </w:r>
      <w:r>
        <w:t xml:space="preserve">định, </w:t>
      </w:r>
      <w:r>
        <w:t xml:space="preserve">có </w:t>
      </w:r>
      <w:r>
        <w:t xml:space="preserve">đẩy </w:t>
      </w:r>
      <w:r>
        <w:t xml:space="preserve">đủ </w:t>
      </w:r>
      <w:r>
        <w:t xml:space="preserve">tư </w:t>
      </w:r>
      <w:r>
        <w:t xml:space="preserve">cách. </w:t>
      </w:r>
      <w:r>
        <w:rPr>
          <w:i/>
        </w:rPr>
        <w:t xml:space="preserve">Đại </w:t>
      </w:r>
      <w:r>
        <w:t xml:space="preserve">biểu </w:t>
      </w:r>
      <w:r>
        <w:rPr>
          <w:i/>
        </w:rPr>
        <w:t xml:space="preserve">chính </w:t>
      </w:r>
      <w:r>
        <w:t xml:space="preserve">thức. </w:t>
      </w:r>
      <w:r>
        <w:rPr>
          <w:b/>
        </w:rPr>
        <w:t xml:space="preserve">3 </w:t>
      </w:r>
      <w:r>
        <w:t xml:space="preserve">Đúng </w:t>
      </w:r>
      <w:r>
        <w:t xml:space="preserve">cách </w:t>
      </w:r>
      <w:r>
        <w:t xml:space="preserve">thức </w:t>
      </w:r>
      <w:r>
        <w:t xml:space="preserve">đã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quy </w:t>
      </w:r>
      <w:r>
        <w:t xml:space="preserve">định, </w:t>
      </w:r>
      <w:r>
        <w:t xml:space="preserve">đúng </w:t>
      </w:r>
      <w:r>
        <w:t xml:space="preserve">thể </w:t>
      </w:r>
      <w:r>
        <w:t xml:space="preserve">thức. </w:t>
      </w:r>
      <w:r>
        <w:rPr>
          <w:i/>
        </w:rPr>
        <w:t xml:space="preserve">Làm </w:t>
      </w:r>
      <w:r>
        <w:t xml:space="preserve">lễ </w:t>
      </w:r>
      <w:r>
        <w:t xml:space="preserve">chính </w:t>
      </w:r>
      <w:r>
        <w:t xml:space="preserve">thức </w:t>
      </w:r>
      <w:r>
        <w:rPr>
          <w:i/>
        </w:rPr>
        <w:t xml:space="preserve">kết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thức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chính </w:t>
      </w:r>
      <w:r>
        <w:t xml:space="preserve">thức. </w:t>
      </w:r>
      <w:r>
        <w:rPr>
          <w:i/>
        </w:rPr>
        <w:t xml:space="preserve">Chính </w:t>
      </w:r>
      <w:r>
        <w:rPr>
          <w:i/>
        </w:rPr>
        <w:t xml:space="preserve">thức </w:t>
      </w:r>
      <w:r>
        <w:rPr>
          <w:i/>
        </w:rPr>
        <w:t xml:space="preserve">hoá </w:t>
      </w:r>
      <w:r>
        <w:rPr>
          <w:i/>
        </w:rPr>
        <w:t xml:space="preserve">quan </w:t>
      </w:r>
      <w:r>
        <w:t xml:space="preserve">hệ </w:t>
      </w:r>
      <w:r>
        <w:t xml:space="preserve">ngoại </w:t>
      </w:r>
      <w:r>
        <w:t xml:space="preserve">giao.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Thành </w:t>
      </w:r>
      <w:r>
        <w:t xml:space="preserve">tố </w:t>
      </w:r>
      <w:r>
        <w:t xml:space="preserve">chính,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thành </w:t>
      </w:r>
      <w:r>
        <w:t xml:space="preserve">tố </w:t>
      </w:r>
      <w:r>
        <w:t xml:space="preserve">phụ </w:t>
      </w:r>
      <w:r>
        <w:t xml:space="preserve">(gọi </w:t>
      </w:r>
      <w:r>
        <w:t xml:space="preserve">là </w:t>
      </w:r>
      <w:r>
        <w:t xml:space="preserve">phụ </w:t>
      </w:r>
      <w:r>
        <w:t xml:space="preserve">tố). </w:t>
      </w:r>
      <w:r>
        <w:rPr>
          <w:i/>
        </w:rPr>
        <w:t xml:space="preserve">Danh </w:t>
      </w:r>
      <w:r>
        <w:t xml:space="preserve">ngữ </w:t>
      </w:r>
      <w:r>
        <w:t xml:space="preserve">có </w:t>
      </w:r>
      <w:r>
        <w:t xml:space="preserve">chính </w:t>
      </w:r>
      <w:r>
        <w:t xml:space="preserve">tố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danh </w:t>
      </w:r>
      <w:r>
        <w:t xml:space="preserve">từ.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tông </w:t>
      </w:r>
      <w:r>
        <w:rPr>
          <w:i/>
        </w:rPr>
        <w:t xml:space="preserve">tính từ </w:t>
      </w:r>
      <w:r>
        <w:t xml:space="preserve">(ít dùng). </w:t>
      </w:r>
      <w:r>
        <w:t xml:space="preserve">† </w:t>
      </w:r>
      <w:r>
        <w:t xml:space="preserve">Thuộc </w:t>
      </w:r>
      <w:r>
        <w:t xml:space="preserve">dòng </w:t>
      </w:r>
      <w:r>
        <w:t xml:space="preserve">chính; </w:t>
      </w:r>
      <w:r>
        <w:t xml:space="preserve">chính </w:t>
      </w:r>
      <w:r>
        <w:t xml:space="preserve">thống. </w:t>
      </w:r>
      <w:r>
        <w:rPr>
          <w:b/>
        </w:rPr>
        <w:t xml:space="preserve">2 </w:t>
      </w:r>
      <w:r>
        <w:t xml:space="preserve">Đúng </w:t>
      </w:r>
      <w:r>
        <w:t xml:space="preserve">nguồn </w:t>
      </w:r>
      <w:r>
        <w:t xml:space="preserve">gốc, </w:t>
      </w:r>
      <w:r>
        <w:t xml:space="preserve">đúng </w:t>
      </w:r>
      <w:r>
        <w:t xml:space="preserve">dòng </w:t>
      </w:r>
      <w:r>
        <w:t xml:space="preserve">dõi. </w:t>
      </w:r>
      <w:r>
        <w:rPr>
          <w:i/>
        </w:rPr>
        <w:t xml:space="preserve">Nhà </w:t>
      </w:r>
      <w:r>
        <w:rPr>
          <w:i/>
        </w:rPr>
        <w:t xml:space="preserve">nho </w:t>
      </w:r>
      <w:r>
        <w:t xml:space="preserve">chính </w:t>
      </w:r>
      <w:r>
        <w:t xml:space="preserve">tông.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về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nước, </w:t>
      </w:r>
      <w:r>
        <w:t xml:space="preserve">và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về </w:t>
      </w:r>
      <w:r>
        <w:t xml:space="preserve">mặt </w:t>
      </w:r>
      <w:r>
        <w:t xml:space="preserve">nhà </w:t>
      </w:r>
      <w:r>
        <w:t xml:space="preserve">nước </w:t>
      </w:r>
      <w:r>
        <w:t xml:space="preserve">giữa </w:t>
      </w:r>
      <w:r>
        <w:rPr>
          <w:i/>
        </w:rPr>
        <w:t xml:space="preserve">các </w:t>
      </w:r>
      <w:r>
        <w:t xml:space="preserve">nước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chính </w:t>
      </w:r>
      <w:r>
        <w:rPr>
          <w:i/>
        </w:rPr>
        <w:t xml:space="preserve">trị.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chính </w:t>
      </w:r>
      <w:r>
        <w:t xml:space="preserve">trị </w:t>
      </w:r>
      <w:r>
        <w:t xml:space="preserve">rong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giai </w:t>
      </w:r>
      <w:r>
        <w:t xml:space="preserve">cấp, </w:t>
      </w:r>
      <w:r>
        <w:t xml:space="preserve">một </w:t>
      </w:r>
      <w:r>
        <w:t xml:space="preserve">chính </w:t>
      </w:r>
      <w:r>
        <w:t xml:space="preserve">đảng, </w:t>
      </w:r>
      <w:r>
        <w:t xml:space="preserve">một </w:t>
      </w:r>
      <w:r>
        <w:t xml:space="preserve">tập </w:t>
      </w:r>
      <w:r>
        <w:t xml:space="preserve">đoàn </w:t>
      </w:r>
      <w:r>
        <w:t xml:space="preserve">xã </w:t>
      </w:r>
      <w:r>
        <w:t xml:space="preserve">hội </w:t>
      </w:r>
      <w:r>
        <w:t xml:space="preserve">nhằm </w:t>
      </w:r>
      <w:r>
        <w:t xml:space="preserve">giành </w:t>
      </w:r>
      <w:r>
        <w:t xml:space="preserve">hoặc </w:t>
      </w:r>
      <w:r>
        <w:t xml:space="preserve">duy </w:t>
      </w:r>
      <w:r>
        <w:t xml:space="preserve">trì </w:t>
      </w:r>
      <w:r>
        <w:t xml:space="preserve">quyền </w:t>
      </w:r>
      <w:r>
        <w:t xml:space="preserve">điều </w:t>
      </w:r>
      <w:r>
        <w:t xml:space="preserve">khiển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Đường </w:t>
      </w:r>
      <w:r>
        <w:t xml:space="preserve">lối </w:t>
      </w:r>
      <w:r>
        <w:rPr>
          <w:i/>
        </w:rPr>
        <w:t xml:space="preserve">chính </w:t>
      </w:r>
      <w:r>
        <w:rPr>
          <w:i/>
        </w:rPr>
        <w:t xml:space="preserve">trị.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chính </w:t>
      </w:r>
      <w:r>
        <w:t xml:space="preserve">trị. </w:t>
      </w:r>
      <w:r>
        <w:rPr>
          <w:b/>
        </w:rPr>
        <w:t xml:space="preserve">3 </w:t>
      </w:r>
      <w:r>
        <w:t xml:space="preserve">Những </w:t>
      </w:r>
      <w:r>
        <w:t xml:space="preserve">hiểu </w:t>
      </w:r>
      <w:r>
        <w:t xml:space="preserve">biết </w:t>
      </w:r>
      <w:r>
        <w:t xml:space="preserve">về </w:t>
      </w:r>
      <w:r>
        <w:t xml:space="preserve">mục </w:t>
      </w:r>
      <w:r>
        <w:t xml:space="preserve">đích, </w:t>
      </w:r>
      <w:r>
        <w:t xml:space="preserve">đường </w:t>
      </w:r>
      <w:r>
        <w:t xml:space="preserve">lối, </w:t>
      </w:r>
      <w:r>
        <w:t xml:space="preserve">nhiệm </w:t>
      </w:r>
      <w:r>
        <w:t xml:space="preserve">vụ </w:t>
      </w:r>
      <w:r>
        <w:t xml:space="preserve">đấu </w:t>
      </w:r>
      <w:r>
        <w:t xml:space="preserve">tranh </w:t>
      </w:r>
      <w:r>
        <w:t xml:space="preserve">của </w:t>
      </w:r>
      <w:r>
        <w:t xml:space="preserve">một </w:t>
      </w:r>
      <w:r>
        <w:t xml:space="preserve">giai </w:t>
      </w:r>
      <w:r>
        <w:t xml:space="preserve">cấp, </w:t>
      </w:r>
      <w:r>
        <w:t xml:space="preserve">một </w:t>
      </w:r>
      <w:r>
        <w:t xml:space="preserve">chính </w:t>
      </w:r>
      <w:r>
        <w:t xml:space="preserve">đảng </w:t>
      </w:r>
      <w:r>
        <w:t xml:space="preserve">nhằm </w:t>
      </w:r>
      <w:r>
        <w:t xml:space="preserve">giành </w:t>
      </w:r>
      <w:r>
        <w:t xml:space="preserve">hoặc </w:t>
      </w:r>
      <w:r>
        <w:t xml:space="preserve">duy </w:t>
      </w:r>
      <w:r>
        <w:t xml:space="preserve">trì </w:t>
      </w:r>
      <w:r>
        <w:t xml:space="preserve">quyền </w:t>
      </w:r>
      <w:r>
        <w:t xml:space="preserve">điều </w:t>
      </w:r>
      <w:r>
        <w:t xml:space="preserve">khiển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ý </w:t>
      </w:r>
      <w:r>
        <w:t xml:space="preserve">thức </w:t>
      </w:r>
      <w:r>
        <w:t xml:space="preserve">chính </w:t>
      </w:r>
      <w:r>
        <w:t xml:space="preserve">tị. </w:t>
      </w:r>
      <w:r>
        <w:t xml:space="preserve">Vông </w:t>
      </w:r>
      <w:r>
        <w:t xml:space="preserve">sàng </w:t>
      </w:r>
      <w:r>
        <w:t xml:space="preserve">tà </w:t>
      </w:r>
      <w:r>
        <w:t xml:space="preserve">ch </w:t>
      </w:r>
      <w:r>
        <w:t xml:space="preserve">0h </w:t>
      </w:r>
      <w:r>
        <w:t xml:space="preserve">ỒN </w:t>
      </w:r>
      <w:r>
        <w:t xml:space="preserve">nn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động </w:t>
      </w:r>
      <w:r>
        <w:rPr>
          <w:b/>
        </w:rPr>
        <w:t xml:space="preserve">nhằm </w:t>
      </w:r>
      <w:r>
        <w:rPr>
          <w:b/>
        </w:rPr>
        <w:t xml:space="preserve">nâng </w:t>
      </w:r>
      <w:r>
        <w:rPr>
          <w:b/>
        </w:rPr>
        <w:t xml:space="preserve">cao </w:t>
      </w:r>
      <w:r>
        <w:rPr>
          <w:b/>
        </w:rPr>
        <w:t xml:space="preserve">giác </w:t>
      </w:r>
      <w:r>
        <w:rPr>
          <w:b/>
        </w:rPr>
        <w:t xml:space="preserve">ngộ </w:t>
      </w:r>
      <w:r>
        <w:rPr>
          <w:b/>
        </w:rPr>
        <w:t xml:space="preserve">chính </w:t>
      </w:r>
      <w:r>
        <w:t xml:space="preserve">trị </w:t>
      </w:r>
      <w:r>
        <w:t xml:space="preserve">cho </w:t>
      </w:r>
      <w:r>
        <w:t xml:space="preserve">quần </w:t>
      </w:r>
      <w:r>
        <w:t xml:space="preserve">chúng, </w:t>
      </w:r>
      <w:r>
        <w:t xml:space="preserve">tổ </w:t>
      </w:r>
      <w:r>
        <w:t xml:space="preserve">chức </w:t>
      </w:r>
      <w:r>
        <w:t xml:space="preserve">quần </w:t>
      </w:r>
      <w:r>
        <w:t xml:space="preserve">chúng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đường </w:t>
      </w:r>
      <w:r>
        <w:t xml:space="preserve">lối,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chính </w:t>
      </w:r>
      <w:r>
        <w:t xml:space="preserve">trị </w:t>
      </w:r>
      <w:r>
        <w:t xml:space="preserve">nhất </w:t>
      </w:r>
      <w:r>
        <w:t xml:space="preserve">định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rPr>
          <w:i/>
        </w:rPr>
        <w:t xml:space="preserve">tác </w:t>
      </w:r>
      <w:r>
        <w:t xml:space="preserve">chính </w:t>
      </w:r>
      <w:r>
        <w:t xml:space="preserve">trị. </w:t>
      </w:r>
      <w:r>
        <w:t xml:space="preserve">Cán </w:t>
      </w:r>
      <w:r>
        <w:rPr>
          <w:i/>
        </w:rPr>
        <w:t xml:space="preserve">bộ </w:t>
      </w:r>
      <w:r>
        <w:rPr>
          <w:i/>
        </w:rPr>
        <w:t xml:space="preserve">chính </w:t>
      </w:r>
      <w:r>
        <w:t xml:space="preserve">trị. </w:t>
      </w:r>
      <w:r>
        <w:rPr>
          <w:b/>
        </w:rPr>
        <w:t xml:space="preserve">5 </w:t>
      </w:r>
      <w:r>
        <w:t xml:space="preserve">(hoặc </w:t>
      </w:r>
      <w:r>
        <w:t xml:space="preserve">t.; </w:t>
      </w:r>
      <w:r>
        <w:t xml:space="preserve">khẩu ngữ). </w:t>
      </w:r>
      <w:r>
        <w:t xml:space="preserve">Sự </w:t>
      </w:r>
      <w:r>
        <w:t xml:space="preserve">khéo </w:t>
      </w:r>
      <w:r>
        <w:t xml:space="preserve">léo </w:t>
      </w:r>
      <w:r>
        <w:t xml:space="preserve">đối </w:t>
      </w:r>
      <w:r>
        <w:t xml:space="preserve">xử </w:t>
      </w:r>
      <w:r>
        <w:t xml:space="preserve">để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mong </w:t>
      </w:r>
      <w:r>
        <w:t xml:space="preserve">muốn. </w:t>
      </w:r>
      <w:r>
        <w:t xml:space="preserve">Một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rất </w:t>
      </w:r>
      <w:r>
        <w:t xml:space="preserve">chính </w:t>
      </w:r>
      <w:r>
        <w:t xml:space="preserve">trị </w:t>
      </w:r>
      <w:r>
        <w:t xml:space="preserve">(tính từ). </w:t>
      </w:r>
      <w:r>
        <w:t xml:space="preserve">chính </w:t>
      </w:r>
      <w:r>
        <w:t xml:space="preserve">trị </w:t>
      </w:r>
      <w:r>
        <w:t xml:space="preserve">gia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trị; </w:t>
      </w:r>
      <w:r>
        <w:t xml:space="preserve">nhà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đời </w:t>
      </w:r>
      <w:r>
        <w:t xml:space="preserve">sống </w:t>
      </w:r>
      <w:r>
        <w:t xml:space="preserve">chính </w:t>
      </w:r>
      <w:r>
        <w:t xml:space="preserve">trị </w:t>
      </w:r>
      <w:r>
        <w:t xml:space="preserve">của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sách </w:t>
      </w:r>
      <w:r>
        <w:t xml:space="preserve">đối </w:t>
      </w:r>
      <w:r>
        <w:t xml:space="preserve">nội </w:t>
      </w:r>
      <w:r>
        <w:t xml:space="preserve">và </w:t>
      </w:r>
      <w:r>
        <w:t xml:space="preserve">quan </w:t>
      </w:r>
      <w:r>
        <w:t xml:space="preserve">hệ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học </w:t>
      </w:r>
      <w:r>
        <w:rPr>
          <w:i/>
        </w:rPr>
        <w:t xml:space="preserve">xem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chính </w:t>
      </w:r>
      <w:r>
        <w:t xml:space="preserve">trị </w:t>
      </w:r>
      <w:r>
        <w:t xml:space="preserve">học.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(cũ). </w:t>
      </w:r>
      <w:r>
        <w:t xml:space="preserve">Tù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công </w:t>
      </w:r>
      <w:r>
        <w:t xml:space="preserve">tác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dân, </w:t>
      </w:r>
      <w:r>
        <w:t xml:space="preserve">thường </w:t>
      </w:r>
      <w:r>
        <w:t xml:space="preserve">ở </w:t>
      </w:r>
      <w:r>
        <w:t xml:space="preserve">cấp </w:t>
      </w:r>
      <w:r>
        <w:t xml:space="preserve">đại </w:t>
      </w:r>
      <w:r>
        <w:t xml:space="preserve">đội </w:t>
      </w:r>
      <w:r>
        <w:t xml:space="preserve">hoặc </w:t>
      </w:r>
      <w:r>
        <w:t xml:space="preserve">tiểu </w:t>
      </w:r>
      <w:r>
        <w:t xml:space="preserve">đoàn.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trực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ngay </w:t>
      </w:r>
      <w:r>
        <w:t xml:space="preserve">thẳng. </w:t>
      </w:r>
      <w:r>
        <w:t xml:space="preserve">Con </w:t>
      </w:r>
      <w:r>
        <w:t xml:space="preserve">người </w:t>
      </w:r>
      <w:r>
        <w:t xml:space="preserve">chính </w:t>
      </w:r>
      <w:r>
        <w:t xml:space="preserve">trực.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trị; </w:t>
      </w:r>
      <w:r>
        <w:t xml:space="preserve">trường </w:t>
      </w:r>
      <w:r>
        <w:t xml:space="preserve">chính </w:t>
      </w:r>
      <w:r>
        <w:t xml:space="preserve">trị. </w:t>
      </w:r>
      <w:r>
        <w:t xml:space="preserve">Nhân </w:t>
      </w:r>
      <w:r>
        <w:t xml:space="preserve">vật </w:t>
      </w:r>
      <w:r>
        <w:t xml:space="preserve">mới </w:t>
      </w:r>
      <w:r>
        <w:t xml:space="preserve">xuất </w:t>
      </w:r>
      <w:r>
        <w:t xml:space="preserve">hiện </w:t>
      </w:r>
      <w:r>
        <w:t xml:space="preserve">trên </w:t>
      </w:r>
      <w:r>
        <w:t xml:space="preserve">chính </w:t>
      </w:r>
      <w:r>
        <w:t xml:space="preserve">trường. </w:t>
      </w:r>
      <w:r>
        <w:t xml:space="preserve">Không </w:t>
      </w:r>
      <w:r>
        <w:t xml:space="preserve">khí </w:t>
      </w:r>
      <w:r>
        <w:t xml:space="preserve">chính </w:t>
      </w:r>
      <w:r>
        <w:t xml:space="preserve">trường </w:t>
      </w:r>
      <w:r>
        <w:t xml:space="preserve">sôi </w:t>
      </w:r>
      <w:r>
        <w:t xml:space="preserve">động </w:t>
      </w:r>
      <w:r>
        <w:t xml:space="preserve">trước </w:t>
      </w:r>
      <w:r>
        <w:t xml:space="preserve">ngày </w:t>
      </w:r>
      <w:r>
        <w:t xml:space="preserve">bầu </w:t>
      </w:r>
      <w:r>
        <w:t xml:space="preserve">cử. </w:t>
      </w:r>
      <w:r>
        <w:t xml:space="preserve">chính </w:t>
      </w:r>
      <w:r>
        <w:t xml:space="preserve">uỷ </w:t>
      </w:r>
      <w: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công </w:t>
      </w:r>
      <w:r>
        <w:t xml:space="preserve">tác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dân, </w:t>
      </w:r>
      <w:r>
        <w:t xml:space="preserve">thường </w:t>
      </w:r>
      <w:r>
        <w:t xml:space="preserve">ở </w:t>
      </w:r>
      <w:r>
        <w:t xml:space="preserve">cấp </w:t>
      </w:r>
      <w:r>
        <w:t xml:space="preserve">trung </w:t>
      </w:r>
      <w:r>
        <w:t xml:space="preserve">đoàn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vụ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vụ </w:t>
      </w:r>
      <w:r>
        <w:t xml:space="preserve">chính. </w:t>
      </w:r>
      <w:r>
        <w:t xml:space="preserve">Lúa </w:t>
      </w:r>
      <w:r>
        <w:t xml:space="preserve">chính </w:t>
      </w:r>
      <w:r>
        <w:t xml:space="preserve">vụ. </w:t>
      </w:r>
      <w:r>
        <w:t xml:space="preserve">chính </w:t>
      </w:r>
      <w:r>
        <w:t xml:space="preserve">xác </w:t>
      </w:r>
      <w:r>
        <w:t xml:space="preserve">tính từ </w:t>
      </w:r>
      <w:r>
        <w:t xml:space="preserve">Rất </w:t>
      </w:r>
      <w:r>
        <w:t xml:space="preserve">đúng, </w:t>
      </w:r>
      <w:r>
        <w:t xml:space="preserve">không </w:t>
      </w:r>
      <w:r>
        <w:t xml:space="preserve">sai </w:t>
      </w:r>
      <w:r>
        <w:t xml:space="preserve">chút </w:t>
      </w:r>
      <w:r>
        <w:t xml:space="preserve">nào. </w:t>
      </w:r>
      <w:r>
        <w:rPr>
          <w:i/>
        </w:rPr>
        <w:t xml:space="preserve">Con </w:t>
      </w:r>
      <w:r>
        <w:t xml:space="preserve">số </w:t>
      </w:r>
      <w:r>
        <w:t xml:space="preserve">chính </w:t>
      </w:r>
      <w:r>
        <w:rPr>
          <w:i/>
        </w:rPr>
        <w:t xml:space="preserve">xác. </w:t>
      </w:r>
      <w:r>
        <w:t xml:space="preserve">Nhận </w:t>
      </w:r>
      <w:r>
        <w:t xml:space="preserve">định </w:t>
      </w:r>
      <w:r>
        <w:rPr>
          <w:i/>
        </w:rPr>
        <w:t xml:space="preserve">chính </w:t>
      </w:r>
      <w:r>
        <w:t xml:space="preserve">xác.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Chính </w:t>
      </w:r>
      <w:r>
        <w:t xml:space="preserve">và </w:t>
      </w:r>
      <w:r>
        <w:t xml:space="preserve">quan </w:t>
      </w:r>
      <w:r>
        <w:t xml:space="preserve">trọng </w:t>
      </w:r>
      <w:r>
        <w:t xml:space="preserve">nhất. </w:t>
      </w:r>
      <w:r>
        <w:rPr>
          <w:i/>
        </w:rPr>
        <w:t xml:space="preserve">Vai </w:t>
      </w:r>
      <w:r>
        <w:rPr>
          <w:i/>
        </w:rPr>
        <w:t xml:space="preserve">trò </w:t>
      </w:r>
      <w:r>
        <w:rPr>
          <w:i/>
        </w:rPr>
        <w:t xml:space="preserve">chính </w:t>
      </w:r>
      <w:r>
        <w:t xml:space="preserve">yếu.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yếu. </w:t>
      </w:r>
      <w:r>
        <w:br/>
      </w:r>
      <w:r>
        <w:rPr>
          <w:b/>
        </w:rPr>
        <w:t xml:space="preserve">chíp </w:t>
      </w:r>
      <w:r>
        <w:rPr>
          <w:b/>
        </w:rPr>
        <w:t xml:space="preserve">d.x. </w:t>
      </w:r>
      <w:r>
        <w:t xml:space="preserve">Vï </w:t>
      </w:r>
      <w:r>
        <w:t xml:space="preserve">mạch. </w:t>
      </w:r>
      <w:r>
        <w:br/>
      </w:r>
      <w:r>
        <w:rPr>
          <w:b/>
        </w:rPr>
        <w:t xml:space="preserve">chít, </w:t>
      </w:r>
      <w:r>
        <w:rPr>
          <w:i/>
        </w:rPr>
        <w:t xml:space="preserve">danh từ </w:t>
      </w:r>
      <w:r>
        <w:t xml:space="preserve">Cháu </w:t>
      </w:r>
      <w:r>
        <w:t xml:space="preserve">sáu </w:t>
      </w:r>
      <w:r>
        <w:t xml:space="preserve">đời, </w:t>
      </w:r>
      <w:r>
        <w:t xml:space="preserve">con </w:t>
      </w:r>
      <w:r>
        <w:t xml:space="preserve">của </w:t>
      </w:r>
      <w:r>
        <w:t xml:space="preserve">chút. </w:t>
      </w:r>
      <w:r>
        <w:br/>
      </w:r>
      <w:r>
        <w:rPr>
          <w:b/>
        </w:rPr>
        <w:t xml:space="preserve">chít,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Quấn </w:t>
      </w:r>
      <w:r>
        <w:t xml:space="preserve">khăn </w:t>
      </w:r>
      <w:r>
        <w:t xml:space="preserve">chặt </w:t>
      </w:r>
      <w:r>
        <w:t xml:space="preserve">trên </w:t>
      </w:r>
      <w:r>
        <w:t xml:space="preserve">đầu. </w:t>
      </w:r>
      <w:r>
        <w:t xml:space="preserve">Chít </w:t>
      </w:r>
      <w:r>
        <w:rPr>
          <w:i/>
        </w:rPr>
        <w:t xml:space="preserve">khăn. </w:t>
      </w:r>
      <w:r>
        <w:rPr>
          <w:b/>
        </w:rPr>
        <w:t xml:space="preserve">2 </w:t>
      </w:r>
      <w:r>
        <w:t xml:space="preserve">(Đồ </w:t>
      </w:r>
      <w:r>
        <w:t xml:space="preserve">mặc) </w:t>
      </w:r>
      <w:r>
        <w:t xml:space="preserve">bó </w:t>
      </w:r>
      <w:r>
        <w:t xml:space="preserve">sát </w:t>
      </w:r>
      <w:r>
        <w:t xml:space="preserve">thân </w:t>
      </w:r>
      <w:r>
        <w:t xml:space="preserve">hình. </w:t>
      </w:r>
      <w:r>
        <w:rPr>
          <w:i/>
        </w:rPr>
        <w:t xml:space="preserve">Thắt </w:t>
      </w:r>
      <w:r>
        <w:rPr>
          <w:i/>
        </w:rPr>
        <w:t xml:space="preserve">lưng </w:t>
      </w:r>
      <w:r>
        <w:t xml:space="preserve">da </w:t>
      </w:r>
      <w:r>
        <w:rPr>
          <w:i/>
        </w:rPr>
        <w:t xml:space="preserve">chít </w:t>
      </w:r>
      <w:r>
        <w:t xml:space="preserve">bụng. </w:t>
      </w:r>
      <w:r>
        <w:rPr>
          <w:b/>
        </w:rPr>
        <w:t xml:space="preserve">3 </w:t>
      </w:r>
      <w:r>
        <w:t xml:space="preserve">Khâu </w:t>
      </w:r>
      <w:r>
        <w:t xml:space="preserve">cho </w:t>
      </w:r>
      <w:r>
        <w:t xml:space="preserve">hẹp </w:t>
      </w:r>
      <w:r>
        <w:t xml:space="preserve">lại. </w:t>
      </w:r>
      <w:r>
        <w:t xml:space="preserve">Chít </w:t>
      </w:r>
      <w:r>
        <w:rPr>
          <w:i/>
        </w:rPr>
        <w:t xml:space="preserve">áo. </w:t>
      </w:r>
      <w:r>
        <w:t xml:space="preserve">Quần </w:t>
      </w:r>
      <w:r>
        <w:t xml:space="preserve">chít </w:t>
      </w:r>
      <w:r>
        <w:t xml:space="preserve">ống. </w:t>
      </w:r>
      <w:r>
        <w:rPr>
          <w:b/>
        </w:rPr>
        <w:t xml:space="preserve">4 </w:t>
      </w:r>
      <w:r>
        <w:t xml:space="preserve">Bịt </w:t>
      </w:r>
      <w:r>
        <w:t xml:space="preserve">kín </w:t>
      </w:r>
      <w:r>
        <w:t xml:space="preserve">chỗ </w:t>
      </w:r>
      <w:r>
        <w:t xml:space="preserve">rò, </w:t>
      </w:r>
      <w:r>
        <w:t xml:space="preserve">chỗ </w:t>
      </w:r>
      <w:r>
        <w:t xml:space="preserve">hở </w:t>
      </w:r>
      <w:r>
        <w:t xml:space="preserve">bằng </w:t>
      </w:r>
      <w:r>
        <w:t xml:space="preserve">một </w:t>
      </w:r>
      <w:r>
        <w:t xml:space="preserve">chất </w:t>
      </w:r>
      <w:r>
        <w:t xml:space="preserve">gì </w:t>
      </w:r>
      <w:r>
        <w:t xml:space="preserve">đó. </w:t>
      </w:r>
      <w:r>
        <w:t xml:space="preserve">Chít </w:t>
      </w:r>
      <w:r>
        <w:rPr>
          <w:i/>
        </w:rPr>
        <w:t xml:space="preserve">uách. </w:t>
      </w:r>
      <w:r>
        <w:rPr>
          <w:i/>
        </w:rPr>
        <w:t xml:space="preserve">Chít </w:t>
      </w:r>
      <w:r>
        <w:rPr>
          <w:i/>
        </w:rPr>
        <w:t xml:space="preserve">khe </w:t>
      </w:r>
      <w:r>
        <w:t xml:space="preserve">hở. </w:t>
      </w:r>
      <w:r>
        <w:br/>
      </w:r>
      <w:r>
        <w:rPr>
          <w:b/>
        </w:rPr>
        <w:t xml:space="preserve">chịt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tắc, </w:t>
      </w:r>
      <w:r>
        <w:t xml:space="preserve">không </w:t>
      </w:r>
      <w:r>
        <w:t xml:space="preserve">thông </w:t>
      </w:r>
      <w:r>
        <w:t xml:space="preserve">bằng </w:t>
      </w:r>
      <w:r>
        <w:t xml:space="preserve">cách </w:t>
      </w:r>
      <w:r>
        <w:t xml:space="preserve">chặn </w:t>
      </w:r>
      <w:r>
        <w:t xml:space="preserve">ngang, </w:t>
      </w:r>
      <w:r>
        <w:t xml:space="preserve">giữ </w:t>
      </w:r>
      <w:r>
        <w:t xml:space="preserve">chặt, </w:t>
      </w:r>
      <w:r>
        <w:t xml:space="preserve">bóp </w:t>
      </w:r>
      <w:r>
        <w:t xml:space="preserve">chặt. </w:t>
      </w:r>
      <w:r>
        <w:rPr>
          <w:i/>
        </w:rPr>
        <w:t xml:space="preserve">Chịt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