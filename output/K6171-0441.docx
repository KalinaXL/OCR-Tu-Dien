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thối. </w:t>
      </w:r>
      <w:r>
        <w:rPr>
          <w:b/>
        </w:rPr>
        <w:t xml:space="preserve">II </w:t>
      </w:r>
      <w:r>
        <w:rPr>
          <w:i/>
        </w:rPr>
        <w:t xml:space="preserve">trợ từ </w:t>
      </w:r>
      <w:r>
        <w:t xml:space="preserve">(phương ngữ). </w:t>
      </w:r>
      <w:r>
        <w:rPr>
          <w:i/>
        </w:rPr>
        <w:t xml:space="preserve">Nhé. </w:t>
      </w:r>
      <w:r>
        <w:t xml:space="preserve">Em </w:t>
      </w:r>
      <w:r>
        <w:t xml:space="preserve">nhớ </w:t>
      </w:r>
      <w:r>
        <w:rPr>
          <w:i/>
        </w:rPr>
        <w:t xml:space="preserve">nghe! </w:t>
      </w:r>
      <w:r>
        <w:t xml:space="preserve">Đi </w:t>
      </w:r>
      <w:r>
        <w:rPr>
          <w:i/>
        </w:rPr>
        <w:t xml:space="preserve">mạnh </w:t>
      </w:r>
      <w:r>
        <w:t xml:space="preserve">giỏi </w:t>
      </w:r>
      <w:r>
        <w:t xml:space="preserve">nghe </w:t>
      </w:r>
      <w:r>
        <w:t xml:space="preserve">corU </w:t>
      </w:r>
      <w:r>
        <w:br/>
      </w:r>
      <w:r>
        <w:rPr>
          <w:b/>
        </w:rPr>
        <w:t xml:space="preserve">nghe </w:t>
      </w:r>
      <w:r>
        <w:rPr>
          <w:b/>
        </w:rPr>
        <w:t xml:space="preserve">chừng </w:t>
      </w:r>
      <w:r>
        <w:rPr>
          <w:i/>
        </w:rPr>
        <w:t xml:space="preserve">phụ từ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câu, </w:t>
      </w:r>
      <w:r>
        <w:t xml:space="preserve">đầu </w:t>
      </w:r>
      <w:r>
        <w:t xml:space="preserve">đoạn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phỏng </w:t>
      </w:r>
      <w:r>
        <w:t xml:space="preserve">đoán </w:t>
      </w:r>
      <w:r>
        <w:t xml:space="preserve">một </w:t>
      </w:r>
      <w:r>
        <w:t xml:space="preserve">cách </w:t>
      </w:r>
      <w:r>
        <w:t xml:space="preserve">dè </w:t>
      </w:r>
      <w:r>
        <w:t xml:space="preserve">dặt, </w:t>
      </w:r>
      <w:r>
        <w:t xml:space="preserve">dựa </w:t>
      </w:r>
      <w:r>
        <w:t xml:space="preserve">trên </w:t>
      </w:r>
      <w:r>
        <w:t xml:space="preserve">những </w:t>
      </w:r>
      <w:r>
        <w:t xml:space="preserve">gì </w:t>
      </w:r>
      <w:r>
        <w:t xml:space="preserve">đã </w:t>
      </w:r>
      <w:r>
        <w:t xml:space="preserve">nghe </w:t>
      </w:r>
      <w:r>
        <w:t xml:space="preserve">được, </w:t>
      </w:r>
      <w:r>
        <w:t xml:space="preserve">biết </w:t>
      </w:r>
      <w:r>
        <w:t xml:space="preserve">được. </w:t>
      </w:r>
      <w:r>
        <w:t xml:space="preserve">Việc </w:t>
      </w:r>
      <w:r>
        <w:rPr>
          <w:i/>
        </w:rPr>
        <w:t xml:space="preserve">đó </w:t>
      </w:r>
      <w:r>
        <w:t xml:space="preserve">nghe </w:t>
      </w:r>
      <w:r>
        <w:rPr>
          <w:i/>
        </w:rPr>
        <w:t xml:space="preserve">chừng </w:t>
      </w:r>
      <w:r>
        <w:rPr>
          <w:i/>
        </w:rPr>
        <w:t xml:space="preserve">không </w:t>
      </w:r>
      <w:r>
        <w:rPr>
          <w:i/>
        </w:rPr>
        <w:t xml:space="preserve">xong. </w:t>
      </w:r>
      <w:r>
        <w:t xml:space="preserve">. </w:t>
      </w:r>
      <w:r>
        <w:br/>
      </w:r>
      <w:r>
        <w:rPr>
          <w:b/>
        </w:rPr>
        <w:t xml:space="preserve">nghe </w:t>
      </w:r>
      <w:r>
        <w:rPr>
          <w:b/>
        </w:rPr>
        <w:t xml:space="preserve">đâu </w:t>
      </w:r>
      <w:r>
        <w:rPr>
          <w:i/>
        </w:rPr>
        <w:t xml:space="preserve">phụ từ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câu, </w:t>
      </w:r>
      <w:r>
        <w:t xml:space="preserve">đầu </w:t>
      </w:r>
      <w:r>
        <w:t xml:space="preserve">đoạn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dè </w:t>
      </w:r>
      <w:r>
        <w:t xml:space="preserve">dặt, </w:t>
      </w:r>
      <w:r>
        <w:t xml:space="preserve">dựa </w:t>
      </w:r>
      <w:r>
        <w:t xml:space="preserve">vào </w:t>
      </w:r>
      <w:r>
        <w:t xml:space="preserve">những </w:t>
      </w:r>
      <w:r>
        <w:t xml:space="preserve">nguồn </w:t>
      </w:r>
      <w:r>
        <w:t xml:space="preserve">tin </w:t>
      </w:r>
      <w:r>
        <w:t xml:space="preserve">mà </w:t>
      </w:r>
      <w:r>
        <w:t xml:space="preserve">mình </w:t>
      </w:r>
      <w:r>
        <w:t xml:space="preserve">không </w:t>
      </w:r>
      <w:r>
        <w:t xml:space="preserve">đắm </w:t>
      </w:r>
      <w:r>
        <w:t xml:space="preserve">bảo </w:t>
      </w:r>
      <w:r>
        <w:t xml:space="preserve">là </w:t>
      </w:r>
      <w:r>
        <w:t xml:space="preserve">chắc </w:t>
      </w:r>
      <w:r>
        <w:t xml:space="preserve">chắn. </w:t>
      </w:r>
      <w:r>
        <w:t xml:space="preserve">Nghe </w:t>
      </w:r>
      <w:r>
        <w:t xml:space="preserve">đâu </w:t>
      </w:r>
      <w:r>
        <w:rPr>
          <w:i/>
        </w:rPr>
        <w:t xml:space="preserve">anh </w:t>
      </w:r>
      <w:r>
        <w:t xml:space="preserve">ta </w:t>
      </w:r>
      <w:r>
        <w:rPr>
          <w:i/>
        </w:rPr>
        <w:t xml:space="preserve">đi </w:t>
      </w:r>
      <w:r>
        <w:t xml:space="preserve">rồi. </w:t>
      </w:r>
      <w:r>
        <w:br/>
      </w:r>
      <w:r>
        <w:rPr>
          <w:b/>
        </w:rPr>
        <w:t xml:space="preserve">nghe </w:t>
      </w:r>
      <w:r>
        <w:rPr>
          <w:b/>
        </w:rPr>
        <w:t xml:space="preserve">hơi </w:t>
      </w:r>
      <w:r>
        <w:rPr>
          <w:b/>
        </w:rPr>
        <w:t xml:space="preserve">nổi </w:t>
      </w:r>
      <w:r>
        <w:rPr>
          <w:b/>
        </w:rPr>
        <w:t xml:space="preserve">chõ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Chỉ </w:t>
      </w:r>
      <w:r>
        <w:t xml:space="preserve">nghe </w:t>
      </w:r>
      <w:r>
        <w:t xml:space="preserve">qua </w:t>
      </w:r>
      <w:r>
        <w:t xml:space="preserve">người </w:t>
      </w:r>
      <w:r>
        <w:t xml:space="preserve">khác, </w:t>
      </w:r>
      <w:r>
        <w:t xml:space="preserve">nghe </w:t>
      </w:r>
      <w:r>
        <w:t xml:space="preserve">đồn </w:t>
      </w:r>
      <w:r>
        <w:t xml:space="preserve">đại,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chắc </w:t>
      </w:r>
      <w:r>
        <w:t xml:space="preserve">chắn. </w:t>
      </w:r>
      <w:r>
        <w:br/>
      </w:r>
      <w:r>
        <w:rPr>
          <w:b/>
        </w:rPr>
        <w:t xml:space="preserve">nghe </w:t>
      </w:r>
      <w:r>
        <w:rPr>
          <w:b/>
        </w:rPr>
        <w:t xml:space="preserve">lỏm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Nghe </w:t>
      </w:r>
      <w:r>
        <w:t xml:space="preserve">những </w:t>
      </w:r>
      <w:r>
        <w:t xml:space="preserve">điều </w:t>
      </w:r>
      <w:r>
        <w:t xml:space="preserve">người </w:t>
      </w:r>
      <w:r>
        <w:t xml:space="preserve">ta </w:t>
      </w:r>
      <w:r>
        <w:t xml:space="preserve">nói </w:t>
      </w:r>
      <w:r>
        <w:t xml:space="preserve">riêng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nghe </w:t>
      </w:r>
      <w:r>
        <w:rPr>
          <w:b/>
        </w:rPr>
        <w:t xml:space="preserve">lóm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nghe </w:t>
      </w:r>
      <w:r>
        <w:rPr>
          <w:i/>
        </w:rPr>
        <w:t xml:space="preserve">lỏm. </w:t>
      </w:r>
      <w:r>
        <w:br/>
      </w:r>
      <w:r>
        <w:rPr>
          <w:b/>
        </w:rPr>
        <w:t xml:space="preserve">nghe </w:t>
      </w:r>
      <w:r>
        <w:rPr>
          <w:b/>
        </w:rPr>
        <w:t xml:space="preserve">ngóng </w:t>
      </w:r>
      <w:r>
        <w:rPr>
          <w:i/>
        </w:rPr>
        <w:t xml:space="preserve">động từ </w:t>
      </w:r>
      <w:r>
        <w:t xml:space="preserve">Lắng </w:t>
      </w:r>
      <w:r>
        <w:t xml:space="preserve">nghe </w:t>
      </w:r>
      <w:r>
        <w:t xml:space="preserve">xem </w:t>
      </w:r>
      <w:r>
        <w:t xml:space="preserve">sao </w:t>
      </w:r>
      <w:r>
        <w:t xml:space="preserve">(để </w:t>
      </w:r>
      <w:r>
        <w:t xml:space="preserve">qua </w:t>
      </w:r>
      <w:r>
        <w:t xml:space="preserve">đó </w:t>
      </w:r>
      <w:r>
        <w:t xml:space="preserve">quyết </w:t>
      </w:r>
      <w:r>
        <w:t xml:space="preserve">định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mình </w:t>
      </w:r>
      <w:r>
        <w:rPr>
          <w:i/>
        </w:rPr>
        <w:t xml:space="preserve">). </w:t>
      </w:r>
      <w:r>
        <w:t xml:space="preserve">Nghe </w:t>
      </w:r>
      <w:r>
        <w:rPr>
          <w:i/>
        </w:rPr>
        <w:t xml:space="preserve">ngóng </w:t>
      </w:r>
      <w:r>
        <w:rPr>
          <w:i/>
        </w:rPr>
        <w:t xml:space="preserve">dư </w:t>
      </w:r>
      <w:r>
        <w:rPr>
          <w:i/>
        </w:rPr>
        <w:t xml:space="preserve">luận. </w:t>
      </w:r>
      <w:r>
        <w:rPr>
          <w:i/>
        </w:rPr>
        <w:t xml:space="preserve">Nghe </w:t>
      </w:r>
      <w:r>
        <w:rPr>
          <w:i/>
        </w:rPr>
        <w:t xml:space="preserve">ngóng </w:t>
      </w:r>
      <w:r>
        <w:rPr>
          <w:i/>
        </w:rPr>
        <w:t xml:space="preserve">động </w:t>
      </w:r>
      <w:r>
        <w:rPr>
          <w:i/>
        </w:rPr>
        <w:t xml:space="preserve">tĩnh. </w:t>
      </w:r>
      <w:r>
        <w:br/>
      </w:r>
      <w:r>
        <w:rPr>
          <w:b/>
        </w:rPr>
        <w:t xml:space="preserve">nghe </w:t>
      </w:r>
      <w:r>
        <w:rPr>
          <w:b/>
        </w:rPr>
        <w:t xml:space="preserve">nhìn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Kĩ </w:t>
      </w:r>
      <w:r>
        <w:t xml:space="preserve">thuật </w:t>
      </w:r>
      <w:r>
        <w:t xml:space="preserve">sử </w:t>
      </w:r>
      <w:r>
        <w:t xml:space="preserve">dụng </w:t>
      </w:r>
      <w:r>
        <w:t xml:space="preserve">cả </w:t>
      </w:r>
      <w:r>
        <w:t xml:space="preserve">âm </w:t>
      </w:r>
      <w:r>
        <w:t xml:space="preserve">thanh </w:t>
      </w:r>
      <w:r>
        <w:t xml:space="preserve">và </w:t>
      </w:r>
      <w:r>
        <w:t xml:space="preserve">hình </w:t>
      </w:r>
      <w:r>
        <w:t xml:space="preserve">ảnh, </w:t>
      </w:r>
      <w:r>
        <w:t xml:space="preserve">vừa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thính </w:t>
      </w:r>
      <w:r>
        <w:t xml:space="preserve">giác, </w:t>
      </w:r>
      <w:r>
        <w:t xml:space="preserve">vừa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thị </w:t>
      </w:r>
      <w:r>
        <w:t xml:space="preserve">giác. </w:t>
      </w:r>
      <w:r>
        <w:t xml:space="preserve">Dùng </w:t>
      </w:r>
      <w:r>
        <w:rPr>
          <w:i/>
        </w:rPr>
        <w:t xml:space="preserve">các </w:t>
      </w:r>
      <w:r>
        <w:t xml:space="preserve">thiết </w:t>
      </w:r>
      <w:r>
        <w:rPr>
          <w:i/>
        </w:rPr>
        <w:t xml:space="preserve">bị </w:t>
      </w:r>
      <w:r>
        <w:rPr>
          <w:i/>
        </w:rPr>
        <w:t xml:space="preserve">nghe </w:t>
      </w:r>
      <w:r>
        <w:rPr>
          <w:i/>
        </w:rPr>
        <w:t xml:space="preserve">nhìn </w:t>
      </w:r>
      <w:r>
        <w:rPr>
          <w:i/>
        </w:rPr>
        <w:t xml:space="preserve">để </w:t>
      </w:r>
      <w:r>
        <w:rPr>
          <w:i/>
        </w:rPr>
        <w:t xml:space="preserve">dạy </w:t>
      </w:r>
      <w:r>
        <w:rPr>
          <w:i/>
        </w:rPr>
        <w:t xml:space="preserve">ngoại </w:t>
      </w:r>
      <w:r>
        <w:t xml:space="preserve">ngữ. </w:t>
      </w:r>
      <w:r>
        <w:br/>
      </w:r>
      <w:r>
        <w:rPr>
          <w:b/>
        </w:rPr>
        <w:t xml:space="preserve">nghe </w:t>
      </w:r>
      <w:r>
        <w:rPr>
          <w:b/>
        </w:rPr>
        <w:t xml:space="preserve">ra </w:t>
      </w:r>
      <w:r>
        <w:rPr>
          <w:i/>
        </w:rPr>
        <w:t xml:space="preserve">động từ </w:t>
      </w:r>
      <w:r>
        <w:t xml:space="preserve">(khẩu ngữ). </w:t>
      </w:r>
      <w:r>
        <w:t xml:space="preserve">Hiểu </w:t>
      </w:r>
      <w:r>
        <w:t xml:space="preserve">được, </w:t>
      </w:r>
      <w:r>
        <w:t xml:space="preserve">nhận </w:t>
      </w:r>
      <w:r>
        <w:t xml:space="preserve">ra </w:t>
      </w:r>
      <w:r>
        <w:t xml:space="preserve">được </w:t>
      </w:r>
      <w:r>
        <w:t xml:space="preserve">(điều </w:t>
      </w:r>
      <w:r>
        <w:t xml:space="preserve">hay, </w:t>
      </w:r>
      <w:r>
        <w:t xml:space="preserve">điều </w:t>
      </w:r>
      <w:r>
        <w:t xml:space="preserve">phải). </w:t>
      </w:r>
      <w:r>
        <w:t xml:space="preserve">Nói </w:t>
      </w:r>
      <w:r>
        <w:rPr>
          <w:i/>
        </w:rPr>
        <w:t xml:space="preserve">mãi </w:t>
      </w:r>
      <w:r>
        <w:t xml:space="preserve">nó </w:t>
      </w:r>
      <w:r>
        <w:t xml:space="preserve">cũng </w:t>
      </w:r>
      <w:r>
        <w:t xml:space="preserve">nghe </w:t>
      </w:r>
      <w:r>
        <w:rPr>
          <w:i/>
        </w:rPr>
        <w:t xml:space="preserve">ra. </w:t>
      </w:r>
      <w:r>
        <w:br/>
      </w:r>
      <w:r>
        <w:rPr>
          <w:b/>
        </w:rPr>
        <w:t xml:space="preserve">nghề,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dân </w:t>
      </w:r>
      <w:r>
        <w:t xml:space="preserve">gian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đỗ </w:t>
      </w:r>
      <w:r>
        <w:t xml:space="preserve">tiến </w:t>
      </w:r>
      <w:r>
        <w:t xml:space="preserve">sĩ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Chưa </w:t>
      </w:r>
      <w:r>
        <w:rPr>
          <w:i/>
        </w:rPr>
        <w:t xml:space="preserve">đỗ </w:t>
      </w:r>
      <w:r>
        <w:t xml:space="preserve">ông </w:t>
      </w:r>
      <w:r>
        <w:t xml:space="preserve">nghề </w:t>
      </w:r>
      <w:r>
        <w:rPr>
          <w:i/>
        </w:rPr>
        <w:t xml:space="preserve">đã </w:t>
      </w:r>
      <w:r>
        <w:rPr>
          <w:i/>
        </w:rPr>
        <w:t xml:space="preserve">đe </w:t>
      </w:r>
      <w:r>
        <w:rPr>
          <w:i/>
        </w:rPr>
        <w:t xml:space="preserve">hàng </w:t>
      </w:r>
      <w:r>
        <w:t xml:space="preserve">tổng </w:t>
      </w:r>
      <w:r>
        <w:t xml:space="preserve">(tng,). </w:t>
      </w:r>
      <w:r>
        <w:br/>
      </w:r>
      <w:r>
        <w:rPr>
          <w:b/>
        </w:rPr>
        <w:t xml:space="preserve">nghè, </w:t>
      </w:r>
      <w:r>
        <w:rPr>
          <w:i/>
        </w:rPr>
        <w:t xml:space="preserve">danh từ </w:t>
      </w:r>
      <w:r>
        <w:t xml:space="preserve">Miếu </w:t>
      </w:r>
      <w:r>
        <w:t xml:space="preserve">thờ </w:t>
      </w:r>
      <w:r>
        <w:t xml:space="preserve">thần. </w:t>
      </w:r>
      <w:r>
        <w:br/>
      </w:r>
      <w:r>
        <w:rPr>
          <w:b/>
        </w:rPr>
        <w:t xml:space="preserve">nghé, </w:t>
      </w:r>
      <w:r>
        <w:rPr>
          <w:i/>
        </w:rPr>
        <w:t xml:space="preserve">danh từ </w:t>
      </w:r>
      <w:r>
        <w:t xml:space="preserve">Trâu </w:t>
      </w:r>
      <w:r>
        <w:t xml:space="preserve">con </w:t>
      </w:r>
      <w:r>
        <w:br/>
      </w:r>
      <w:r>
        <w:rPr>
          <w:b/>
        </w:rPr>
        <w:t xml:space="preserve">nghé; </w:t>
      </w:r>
      <w:r>
        <w:rPr>
          <w:i/>
        </w:rPr>
        <w:t xml:space="preserve">động từ </w:t>
      </w:r>
      <w:r>
        <w:t xml:space="preserve">Nghiêng </w:t>
      </w:r>
      <w:r>
        <w:t xml:space="preserve">mắt </w:t>
      </w:r>
      <w:r>
        <w:t xml:space="preserve">nhìn, </w:t>
      </w:r>
      <w:r>
        <w:t xml:space="preserve">không </w:t>
      </w:r>
      <w:r>
        <w:t xml:space="preserve">nhìn </w:t>
      </w:r>
      <w:r>
        <w:t xml:space="preserve">thẳng. </w:t>
      </w:r>
      <w:r>
        <w:t xml:space="preserve">Nếp </w:t>
      </w:r>
      <w:r>
        <w:t xml:space="preserve">uào </w:t>
      </w:r>
      <w:r>
        <w:rPr>
          <w:i/>
        </w:rPr>
        <w:t xml:space="preserve">cửa </w:t>
      </w:r>
      <w:r>
        <w:rPr>
          <w:i/>
        </w:rPr>
        <w:t xml:space="preserve">nghé </w:t>
      </w:r>
      <w:r>
        <w:t xml:space="preserve">ra. </w:t>
      </w:r>
      <w:r>
        <w:rPr>
          <w:i/>
        </w:rPr>
        <w:t xml:space="preserve">Nghé </w:t>
      </w:r>
      <w:r>
        <w:rPr>
          <w:i/>
        </w:rPr>
        <w:t xml:space="preserve">mắt </w:t>
      </w:r>
      <w:r>
        <w:t xml:space="preserve">nhìn. </w:t>
      </w:r>
      <w:r>
        <w:br/>
      </w:r>
      <w:r>
        <w:rPr>
          <w:b/>
        </w:rPr>
        <w:t xml:space="preserve">nghen </w:t>
      </w:r>
      <w:r>
        <w:rPr>
          <w:i/>
        </w:rPr>
        <w:t xml:space="preserve">trợ từ </w:t>
      </w:r>
      <w:r>
        <w:t xml:space="preserve">(ph.; </w:t>
      </w:r>
      <w:r>
        <w:t xml:space="preserve">khẩu ngữ). </w:t>
      </w:r>
      <w:r>
        <w:t xml:space="preserve">Nhé. </w:t>
      </w:r>
      <w:r>
        <w:t xml:space="preserve">Cháu </w:t>
      </w:r>
      <w:r>
        <w:rPr>
          <w:i/>
        </w:rPr>
        <w:t xml:space="preserve">đi </w:t>
      </w:r>
      <w:r>
        <w:rPr>
          <w:i/>
        </w:rPr>
        <w:t xml:space="preserve">mạnh </w:t>
      </w:r>
      <w:r>
        <w:rPr>
          <w:i/>
        </w:rPr>
        <w:t xml:space="preserve">khoẻ </w:t>
      </w:r>
      <w:r>
        <w:t xml:space="preserve">nghern! </w:t>
      </w:r>
      <w:r>
        <w:br/>
      </w:r>
      <w:r>
        <w:rPr>
          <w:b/>
        </w:rPr>
        <w:t xml:space="preserve">nghòn </w:t>
      </w:r>
      <w:r>
        <w:rPr>
          <w:b/>
        </w:rPr>
        <w:t xml:space="preserve">nghẹn </w:t>
      </w:r>
      <w:r>
        <w:rPr>
          <w:i/>
        </w:rPr>
        <w:t xml:space="preserve">động từ </w:t>
      </w:r>
      <w:r>
        <w:rPr>
          <w:i/>
        </w:rPr>
        <w:t xml:space="preserve">xem </w:t>
      </w:r>
      <w:r>
        <w:t xml:space="preserve">nghẹn </w:t>
      </w:r>
      <w:r>
        <w:t xml:space="preserve">(láy). </w:t>
      </w:r>
      <w:r>
        <w:br/>
      </w:r>
      <w:r>
        <w:rPr>
          <w:b/>
        </w:rPr>
        <w:t xml:space="preserve">nghẽn </w:t>
      </w:r>
      <w:r>
        <w:rPr>
          <w:i/>
        </w:rPr>
        <w:t xml:space="preserve">động từ </w:t>
      </w:r>
      <w:r>
        <w:t xml:space="preserve">Tắc </w:t>
      </w:r>
      <w:r>
        <w:t xml:space="preserve">lại, </w:t>
      </w:r>
      <w:r>
        <w:t xml:space="preserve">không </w:t>
      </w:r>
      <w:r>
        <w:t xml:space="preserve">thông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đường </w:t>
      </w:r>
      <w:r>
        <w:t xml:space="preserve">sá). </w:t>
      </w:r>
      <w:r>
        <w:rPr>
          <w:i/>
        </w:rPr>
        <w:t xml:space="preserve">Cây </w:t>
      </w:r>
      <w:r>
        <w:rPr>
          <w:i/>
        </w:rPr>
        <w:t xml:space="preserve">đổ, </w:t>
      </w:r>
      <w:r>
        <w:rPr>
          <w:i/>
        </w:rPr>
        <w:t xml:space="preserve">làm </w:t>
      </w:r>
      <w:r>
        <w:rPr>
          <w:i/>
        </w:rPr>
        <w:t xml:space="preserve">nghẽn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nghén </w:t>
      </w:r>
      <w:r>
        <w:rPr>
          <w:i/>
        </w:rPr>
        <w:t xml:space="preserve">danh từ </w:t>
      </w:r>
      <w:r>
        <w:t xml:space="preserve">Dấu </w:t>
      </w:r>
      <w:r>
        <w:t xml:space="preserve">hiệu </w:t>
      </w:r>
      <w:r>
        <w:t xml:space="preserve">có </w:t>
      </w:r>
      <w:r>
        <w:t xml:space="preserve">thai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Có </w:t>
      </w:r>
      <w:r>
        <w:t xml:space="preserve">nghén. </w:t>
      </w:r>
      <w:r>
        <w:rPr>
          <w:i/>
        </w:rPr>
        <w:t xml:space="preserve">ốm </w:t>
      </w:r>
      <w:r>
        <w:t xml:space="preserve">nghén*. </w:t>
      </w:r>
      <w:r>
        <w:br/>
      </w:r>
      <w:r>
        <w:rPr>
          <w:b/>
        </w:rPr>
        <w:t xml:space="preserve">nghẹn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Bị </w:t>
      </w:r>
      <w:r>
        <w:t xml:space="preserve">tắc </w:t>
      </w:r>
      <w:r>
        <w:t xml:space="preserve">trong </w:t>
      </w:r>
      <w:r>
        <w:t xml:space="preserve">cổ </w:t>
      </w:r>
      <w:r>
        <w:t xml:space="preserve">họng. </w:t>
      </w:r>
      <w:r>
        <w:t xml:space="preserve">Đang </w:t>
      </w:r>
      <w:r>
        <w:rPr>
          <w:i/>
        </w:rPr>
        <w:t xml:space="preserve">ăn </w:t>
      </w:r>
      <w:r>
        <w:t xml:space="preserve">bị </w:t>
      </w:r>
      <w:r>
        <w:t xml:space="preserve">nghẹn. </w:t>
      </w:r>
      <w:r>
        <w:rPr>
          <w:i/>
        </w:rPr>
        <w:t xml:space="preserve">Mắc </w:t>
      </w:r>
      <w:r>
        <w:rPr>
          <w:i/>
        </w:rPr>
        <w:t xml:space="preserve">nghẹn. </w:t>
      </w:r>
      <w:r>
        <w:t xml:space="preserve">Vui </w:t>
      </w:r>
      <w:r>
        <w:t xml:space="preserve">sướng </w:t>
      </w:r>
      <w:r>
        <w:rPr>
          <w:i/>
        </w:rPr>
        <w:t xml:space="preserve">đến </w:t>
      </w:r>
      <w:r>
        <w:rPr>
          <w:i/>
        </w:rPr>
        <w:t xml:space="preserve">nghẹn </w:t>
      </w:r>
      <w:r>
        <w:rPr>
          <w:i/>
        </w:rPr>
        <w:t xml:space="preserve">lời, </w:t>
      </w:r>
      <w:r>
        <w:t xml:space="preserve">không </w:t>
      </w:r>
      <w:r>
        <w:rPr>
          <w:i/>
        </w:rPr>
        <w:t xml:space="preserve">nói </w:t>
      </w:r>
      <w:r>
        <w:rPr>
          <w:i/>
        </w:rPr>
        <w:t xml:space="preserve">được.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(Cây) </w:t>
      </w:r>
      <w:r>
        <w:t xml:space="preserve">ngừng </w:t>
      </w:r>
      <w:r>
        <w:t xml:space="preserve">phát </w:t>
      </w:r>
      <w:r>
        <w:t xml:space="preserve">triển, </w:t>
      </w:r>
      <w:r>
        <w:t xml:space="preserve">không </w:t>
      </w:r>
      <w:r>
        <w:t xml:space="preserve">lớn </w:t>
      </w:r>
      <w:r>
        <w:t xml:space="preserve">lên </w:t>
      </w:r>
      <w:r>
        <w:t xml:space="preserve">được </w:t>
      </w:r>
      <w:r>
        <w:t xml:space="preserve">vì </w:t>
      </w:r>
      <w:r>
        <w:t xml:space="preserve">điều </w:t>
      </w:r>
      <w:r>
        <w:t xml:space="preserve">kiện </w:t>
      </w:r>
      <w:r>
        <w:t xml:space="preserve">không </w:t>
      </w:r>
      <w:r>
        <w:t xml:space="preserve">thuận </w:t>
      </w:r>
      <w:r>
        <w:t xml:space="preserve">lợi. </w:t>
      </w:r>
      <w:r>
        <w:rPr>
          <w:i/>
        </w:rPr>
        <w:t xml:space="preserve">Caz </w:t>
      </w:r>
      <w:r>
        <w:t xml:space="preserve">nghẹn. </w:t>
      </w:r>
      <w:r>
        <w:rPr>
          <w:i/>
        </w:rPr>
        <w:t xml:space="preserve">Lúa </w:t>
      </w:r>
      <w:r>
        <w:t xml:space="preserve">nghẹn </w:t>
      </w:r>
      <w:r>
        <w:t xml:space="preserve">uì </w:t>
      </w:r>
      <w:r>
        <w:rPr>
          <w:i/>
        </w:rPr>
        <w:t xml:space="preserve">hạn.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nghèn </w:t>
      </w:r>
      <w:r>
        <w:rPr>
          <w:i/>
        </w:rPr>
        <w:t xml:space="preserve">nghẹn </w:t>
      </w:r>
      <w:r>
        <w:t xml:space="preserve">(nghĩa </w:t>
      </w:r>
      <w:r>
        <w:rPr>
          <w:i/>
        </w:rP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nghẹn </w:t>
      </w:r>
      <w:r>
        <w:rPr>
          <w:b/>
        </w:rPr>
        <w:t xml:space="preserve">đòng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lúa) </w:t>
      </w:r>
      <w:r>
        <w:t xml:space="preserve">không </w:t>
      </w:r>
      <w:r>
        <w:t xml:space="preserve">trỗ </w:t>
      </w:r>
      <w:r>
        <w:t xml:space="preserve">được </w:t>
      </w:r>
      <w:r>
        <w:t xml:space="preserve">vì </w:t>
      </w:r>
      <w:r>
        <w:t xml:space="preserve">thiếu </w:t>
      </w:r>
      <w:r>
        <w:t xml:space="preserve">nước </w:t>
      </w:r>
      <w:r>
        <w:t xml:space="preserve">hoặc </w:t>
      </w:r>
      <w:r>
        <w:t xml:space="preserve">dinh </w:t>
      </w:r>
      <w:r>
        <w:t xml:space="preserve">dưỡng. </w:t>
      </w:r>
      <w:r>
        <w:br/>
      </w:r>
      <w:r>
        <w:rPr>
          <w:b/>
        </w:rPr>
        <w:t xml:space="preserve">nghẹn </w:t>
      </w:r>
      <w:r>
        <w:rPr>
          <w:b/>
        </w:rPr>
        <w:t xml:space="preserve">ngào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nghẹn </w:t>
      </w:r>
      <w:r>
        <w:t xml:space="preserve">lời </w:t>
      </w:r>
      <w:r>
        <w:t xml:space="preserve">không </w:t>
      </w:r>
      <w:r>
        <w:t xml:space="preserve">nói </w:t>
      </w:r>
      <w:r>
        <w:t xml:space="preserve">được </w:t>
      </w:r>
      <w:r>
        <w:t xml:space="preserve">vì </w:t>
      </w:r>
      <w:r>
        <w:t xml:space="preserve">quá </w:t>
      </w:r>
      <w:r>
        <w:t xml:space="preserve">xúc </w:t>
      </w:r>
      <w:r>
        <w:t xml:space="preserve">động. </w:t>
      </w:r>
      <w:r>
        <w:br/>
      </w:r>
      <w:r>
        <w:rPr>
          <w:b/>
        </w:rPr>
        <w:t xml:space="preserve">nghèo </w:t>
      </w:r>
      <w:r>
        <w:rPr>
          <w:i/>
        </w:rPr>
        <w:t xml:space="preserve">tính từ </w:t>
      </w:r>
      <w:r>
        <w:t xml:space="preserve">†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có </w:t>
      </w:r>
      <w:r>
        <w:t xml:space="preserve">rất </w:t>
      </w:r>
      <w:r>
        <w:t xml:space="preserve">ít </w:t>
      </w:r>
      <w:r>
        <w:t xml:space="preserve">những </w:t>
      </w:r>
      <w:r>
        <w:t xml:space="preserve">gì </w:t>
      </w:r>
      <w:r>
        <w:t xml:space="preserve">thuộc </w:t>
      </w:r>
      <w:r>
        <w:t xml:space="preserve">yêu </w:t>
      </w:r>
      <w:r>
        <w:t xml:space="preserve">cầu </w:t>
      </w:r>
      <w:r>
        <w:t xml:space="preserve">tối </w:t>
      </w:r>
      <w:r>
        <w:t xml:space="preserve">thiểu </w:t>
      </w:r>
      <w:r>
        <w:t xml:space="preserve">của </w:t>
      </w:r>
      <w:r>
        <w:t xml:space="preserve">đời </w:t>
      </w:r>
      <w:r>
        <w:t xml:space="preserve">sống </w:t>
      </w:r>
      <w:r>
        <w:t xml:space="preserve">vật </w:t>
      </w:r>
      <w:r>
        <w:t xml:space="preserve">chất; </w:t>
      </w:r>
      <w:r>
        <w:t xml:space="preserve">trái </w:t>
      </w:r>
      <w:r>
        <w:t xml:space="preserve">với </w:t>
      </w:r>
      <w:r>
        <w:t xml:space="preserve">giàu. </w:t>
      </w:r>
      <w:r>
        <w:t xml:space="preserve">Con </w:t>
      </w:r>
      <w:r>
        <w:t xml:space="preserve">nhà </w:t>
      </w:r>
      <w:r>
        <w:rPr>
          <w:i/>
        </w:rPr>
        <w:t xml:space="preserve">nghèo. </w:t>
      </w:r>
      <w:r>
        <w:t xml:space="preserve">Một </w:t>
      </w:r>
      <w:r>
        <w:rPr>
          <w:i/>
        </w:rPr>
        <w:t xml:space="preserve">nước </w:t>
      </w:r>
      <w:r>
        <w:t xml:space="preserve">nghèo. </w:t>
      </w:r>
      <w:r>
        <w:rPr>
          <w:b/>
        </w:rPr>
        <w:t xml:space="preserve">2 </w:t>
      </w:r>
      <w:r>
        <w:t xml:space="preserve">Có </w:t>
      </w:r>
      <w:r>
        <w:t xml:space="preserve">rất </w:t>
      </w:r>
      <w:r>
        <w:t xml:space="preserve">ít </w:t>
      </w:r>
      <w:r>
        <w:t xml:space="preserve">những </w:t>
      </w:r>
      <w:r>
        <w:t xml:space="preserve">gì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tối </w:t>
      </w:r>
      <w:r>
        <w:t xml:space="preserve">thiểu </w:t>
      </w:r>
      <w:r>
        <w:t xml:space="preserve">cần </w:t>
      </w:r>
      <w:r>
        <w:t xml:space="preserve">thiết. </w:t>
      </w:r>
      <w:r>
        <w:t xml:space="preserve">Đất </w:t>
      </w:r>
      <w:r>
        <w:t xml:space="preserve">xấu, </w:t>
      </w:r>
      <w:r>
        <w:t xml:space="preserve">nghèo </w:t>
      </w:r>
      <w:r>
        <w:rPr>
          <w:i/>
        </w:rPr>
        <w:t xml:space="preserve">đạm. </w:t>
      </w:r>
      <w:r>
        <w:t xml:space="preserve">Bài </w:t>
      </w:r>
      <w:r>
        <w:rPr>
          <w:i/>
        </w:rPr>
        <w:t xml:space="preserve">băn </w:t>
      </w:r>
      <w:r>
        <w:t xml:space="preserve">nghèo </w:t>
      </w:r>
      <w:r>
        <w:t xml:space="preserve">bỗ </w:t>
      </w:r>
      <w:r>
        <w:t xml:space="preserve">ý. </w:t>
      </w:r>
      <w:r>
        <w:br/>
      </w:r>
      <w:r>
        <w:rPr>
          <w:b/>
        </w:rPr>
        <w:t xml:space="preserve">nghèo </w:t>
      </w:r>
      <w:r>
        <w:rPr>
          <w:b/>
        </w:rPr>
        <w:t xml:space="preserve">đói </w:t>
      </w:r>
      <w:r>
        <w:rPr>
          <w:i/>
        </w:rPr>
        <w:t xml:space="preserve">tính từ </w:t>
      </w:r>
      <w:r>
        <w:t xml:space="preserve">Nghèo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có </w:t>
      </w:r>
      <w:r>
        <w:t xml:space="preserve">ăn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nghẻo </w:t>
      </w:r>
      <w:r>
        <w:rPr>
          <w:b/>
        </w:rPr>
        <w:t xml:space="preserve">hòn </w:t>
      </w:r>
      <w:r>
        <w:rPr>
          <w:i/>
        </w:rPr>
        <w:t xml:space="preserve">tính từ </w:t>
      </w:r>
      <w:r>
        <w:t xml:space="preserve">Nghèo </w:t>
      </w:r>
      <w:r>
        <w:t xml:space="preserve">và </w:t>
      </w:r>
      <w:r>
        <w:t xml:space="preserve">ở </w:t>
      </w:r>
      <w:r>
        <w:t xml:space="preserve">địa </w:t>
      </w:r>
      <w:r>
        <w:t xml:space="preserve">vị </w:t>
      </w:r>
      <w:r>
        <w:t xml:space="preserve">thấp </w:t>
      </w:r>
      <w:r>
        <w:t xml:space="preserve">kém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nghèo </w:t>
      </w:r>
      <w:r>
        <w:rPr>
          <w:b/>
        </w:rPr>
        <w:t xml:space="preserve">khó </w:t>
      </w:r>
      <w:r>
        <w:rPr>
          <w:i/>
        </w:rPr>
        <w:t xml:space="preserve">tính từ </w:t>
      </w:r>
      <w:r>
        <w:t xml:space="preserve">Nghèo, </w:t>
      </w:r>
      <w:r>
        <w:t xml:space="preserve">thiếu </w:t>
      </w:r>
      <w:r>
        <w:t xml:space="preserve">thốn </w:t>
      </w:r>
      <w:r>
        <w:t xml:space="preserve">về </w:t>
      </w:r>
      <w:r>
        <w:t xml:space="preserve">vật </w:t>
      </w:r>
      <w:r>
        <w:t xml:space="preserve">chất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` </w:t>
      </w:r>
      <w:r>
        <w:br/>
      </w:r>
      <w:r>
        <w:rPr>
          <w:b/>
        </w:rPr>
        <w:t xml:space="preserve">nghèo </w:t>
      </w:r>
      <w:r>
        <w:rPr>
          <w:b/>
        </w:rPr>
        <w:t xml:space="preserve">khổ </w:t>
      </w:r>
      <w:r>
        <w:rPr>
          <w:i/>
        </w:rPr>
        <w:t xml:space="preserve">tính từ </w:t>
      </w:r>
      <w:r>
        <w:t xml:space="preserve">Nghèo </w:t>
      </w:r>
      <w:r>
        <w:t xml:space="preserve">đến </w:t>
      </w:r>
      <w:r>
        <w:t xml:space="preserve">mức </w:t>
      </w:r>
      <w:r>
        <w:t xml:space="preserve">khổ </w:t>
      </w:r>
      <w:r>
        <w:t xml:space="preserve">cực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nghèo </w:t>
      </w:r>
      <w:r>
        <w:rPr>
          <w:b/>
        </w:rPr>
        <w:t xml:space="preserve">nàn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Nghèo </w:t>
      </w:r>
      <w:r>
        <w:t xml:space="preserve">và </w:t>
      </w:r>
      <w:r>
        <w:t xml:space="preserve">ở </w:t>
      </w:r>
      <w:r>
        <w:t xml:space="preserve">trong </w:t>
      </w:r>
      <w:r>
        <w:t xml:space="preserve">cảnh </w:t>
      </w:r>
      <w:r>
        <w:t xml:space="preserve">khó </w:t>
      </w:r>
      <w:r>
        <w:t xml:space="preserve">khăn, </w:t>
      </w:r>
      <w:r>
        <w:t xml:space="preserve">thiếu </w:t>
      </w:r>
      <w:r>
        <w:t xml:space="preserve">thốn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Tình </w:t>
      </w:r>
      <w:r>
        <w:rPr>
          <w:i/>
        </w:rPr>
        <w:t xml:space="preserve">cánh </w:t>
      </w:r>
      <w:r>
        <w:rPr>
          <w:i/>
        </w:rPr>
        <w:t xml:space="preserve">nghèo </w:t>
      </w:r>
      <w:r>
        <w:t xml:space="preserve">nàn. </w:t>
      </w:r>
      <w:r>
        <w:rPr>
          <w:b/>
        </w:rPr>
        <w:t xml:space="preserve">2 </w:t>
      </w:r>
      <w:r>
        <w:t xml:space="preserve">Thiếu </w:t>
      </w:r>
      <w:r>
        <w:t xml:space="preserve">thốn </w:t>
      </w:r>
      <w:r>
        <w:t xml:space="preserve">những </w:t>
      </w:r>
      <w:r>
        <w:t xml:space="preserve">gì </w:t>
      </w:r>
      <w:r>
        <w:t xml:space="preserve">cần </w:t>
      </w:r>
      <w:r>
        <w:t xml:space="preserve">thiết </w:t>
      </w:r>
      <w:r>
        <w:t xml:space="preserve">để </w:t>
      </w:r>
      <w:r>
        <w:t xml:space="preserve">làm </w:t>
      </w:r>
      <w:r>
        <w:t xml:space="preserve">nên </w:t>
      </w:r>
      <w:r>
        <w:t xml:space="preserve">nội </w:t>
      </w:r>
      <w:r>
        <w:t xml:space="preserve">dung </w:t>
      </w:r>
      <w:r>
        <w:t xml:space="preserve">có </w:t>
      </w:r>
      <w:r>
        <w:t xml:space="preserve">ý </w:t>
      </w:r>
      <w:r>
        <w:t xml:space="preserve">nghĩa. </w:t>
      </w:r>
      <w:r>
        <w:t xml:space="preserve">Đời </w:t>
      </w:r>
      <w:r>
        <w:rPr>
          <w:i/>
        </w:rPr>
        <w:t xml:space="preserve">sống </w:t>
      </w:r>
      <w:r>
        <w:rPr>
          <w:i/>
        </w:rPr>
        <w:t xml:space="preserve">bên </w:t>
      </w:r>
      <w:r>
        <w:rPr>
          <w:i/>
        </w:rPr>
        <w:t xml:space="preserve">trong </w:t>
      </w:r>
      <w:r>
        <w:rPr>
          <w:i/>
        </w:rPr>
        <w:t xml:space="preserve">nghèo </w:t>
      </w:r>
      <w:r>
        <w:t xml:space="preserve">nàn. </w:t>
      </w:r>
      <w:r>
        <w:t xml:space="preserve">Một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t xml:space="preserve">nghèo </w:t>
      </w:r>
      <w:r>
        <w:rPr>
          <w:i/>
        </w:rPr>
        <w:t xml:space="preserve">nàn </w:t>
      </w:r>
      <w:r>
        <w:rPr>
          <w:i/>
        </w:rPr>
        <w:t xml:space="preserve">uễ </w:t>
      </w:r>
      <w:r>
        <w:t xml:space="preserve">nội </w:t>
      </w:r>
      <w:r>
        <w:rPr>
          <w:i/>
        </w:rPr>
        <w:t xml:space="preserve">dung. </w:t>
      </w:r>
      <w:r>
        <w:br/>
      </w:r>
      <w:r>
        <w:rPr>
          <w:b/>
        </w:rPr>
        <w:t xml:space="preserve">nghèo </w:t>
      </w:r>
      <w:r>
        <w:rPr>
          <w:b/>
        </w:rPr>
        <w:t xml:space="preserve">ngặt </w:t>
      </w:r>
      <w:r>
        <w:rPr>
          <w:i/>
        </w:rPr>
        <w:t xml:space="preserve">tính từ </w:t>
      </w:r>
      <w:r>
        <w:t xml:space="preserve">(ít dùng). </w:t>
      </w:r>
      <w:r>
        <w:t xml:space="preserve">Nghèo </w:t>
      </w:r>
      <w:r>
        <w:t xml:space="preserve">hoặc </w:t>
      </w:r>
      <w:r>
        <w:t xml:space="preserve">khó </w:t>
      </w:r>
      <w:r>
        <w:t xml:space="preserve">khăn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mà </w:t>
      </w:r>
      <w:r>
        <w:t xml:space="preserve">tìm </w:t>
      </w:r>
      <w:r>
        <w:t xml:space="preserve">thấy </w:t>
      </w:r>
      <w:r>
        <w:t xml:space="preserve">lối </w:t>
      </w:r>
      <w:r>
        <w:t xml:space="preserve">thoát. </w:t>
      </w:r>
      <w:r>
        <w:t xml:space="preserve">Đời </w:t>
      </w:r>
      <w:r>
        <w:t xml:space="preserve">sống </w:t>
      </w:r>
      <w:r>
        <w:rPr>
          <w:i/>
        </w:rPr>
        <w:t xml:space="preserve">nghèo </w:t>
      </w:r>
      <w:r>
        <w:rPr>
          <w:i/>
        </w:rPr>
        <w:t xml:space="preserve">ngặt. </w:t>
      </w:r>
      <w:r>
        <w:t xml:space="preserve">Tình </w:t>
      </w:r>
      <w:r>
        <w:t xml:space="preserve">thế </w:t>
      </w:r>
      <w:r>
        <w:t xml:space="preserve">nghèo </w:t>
      </w:r>
      <w:r>
        <w:t xml:space="preserve">ngặt. </w:t>
      </w:r>
      <w:r>
        <w:br/>
      </w:r>
      <w:r>
        <w:rPr>
          <w:b/>
        </w:rPr>
        <w:t xml:space="preserve">nghèo </w:t>
      </w:r>
      <w:r>
        <w:rPr>
          <w:b/>
        </w:rPr>
        <w:t xml:space="preserve">rớt </w:t>
      </w:r>
      <w:r>
        <w:rPr>
          <w:b/>
        </w:rPr>
        <w:t xml:space="preserve">ra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nghèo </w:t>
      </w:r>
      <w:r>
        <w:rPr>
          <w:i/>
        </w:rPr>
        <w:t xml:space="preserve">rớt </w:t>
      </w:r>
      <w:r>
        <w:t xml:space="preserve">mùng </w:t>
      </w:r>
      <w:r>
        <w:t xml:space="preserve">tơi. </w:t>
      </w:r>
      <w:r>
        <w:br/>
      </w:r>
      <w:r>
        <w:rPr>
          <w:b/>
        </w:rPr>
        <w:t xml:space="preserve">nghèo </w:t>
      </w:r>
      <w:r>
        <w:rPr>
          <w:b/>
        </w:rPr>
        <w:t xml:space="preserve">rớt </w:t>
      </w:r>
      <w:r>
        <w:rPr>
          <w:b/>
        </w:rPr>
        <w:t xml:space="preserve">mùng </w:t>
      </w:r>
      <w:r>
        <w:rPr>
          <w:b/>
        </w:rPr>
        <w:t xml:space="preserve">tơi </w:t>
      </w:r>
      <w:r>
        <w:rPr>
          <w:i/>
        </w:rPr>
        <w:t xml:space="preserve">tính từ </w:t>
      </w:r>
      <w:r>
        <w:t xml:space="preserve">(khẩu ngữ). </w:t>
      </w:r>
      <w:r>
        <w:t xml:space="preserve">Nghèo </w:t>
      </w:r>
      <w:r>
        <w:t xml:space="preserve">đến </w:t>
      </w:r>
      <w:r>
        <w:t xml:space="preserve">cùng </w:t>
      </w:r>
      <w:r>
        <w:t xml:space="preserve">cực. </w:t>
      </w:r>
      <w:r>
        <w:br w:type="page"/>
      </w:r>
      <w:r>
        <w:rPr>
          <w:b/>
        </w:rPr>
        <w:t xml:space="preserve">nghèo </w:t>
      </w:r>
      <w:r>
        <w:rPr>
          <w:b/>
        </w:rPr>
        <w:t xml:space="preserve">túng </w:t>
      </w:r>
      <w:r>
        <w:rPr>
          <w:i/>
        </w:rPr>
        <w:t xml:space="preserve">tính từ </w:t>
      </w:r>
      <w:r>
        <w:t xml:space="preserve">Nghèo </w:t>
      </w:r>
      <w:r>
        <w:t xml:space="preserve">và </w:t>
      </w:r>
      <w:r>
        <w:t xml:space="preserve">ở </w:t>
      </w:r>
      <w:r>
        <w:t xml:space="preserve">trong </w:t>
      </w:r>
      <w:r>
        <w:t xml:space="preserve">cảnh </w:t>
      </w:r>
      <w:r>
        <w:t xml:space="preserve">luôn </w:t>
      </w:r>
      <w:r>
        <w:t xml:space="preserve">luôn </w:t>
      </w:r>
      <w:r>
        <w:t xml:space="preserve">túng </w:t>
      </w:r>
      <w:r>
        <w:t xml:space="preserve">thiếu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nghẻo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ngoẻo. </w:t>
      </w:r>
      <w:r>
        <w:br/>
      </w:r>
      <w:r>
        <w:rPr>
          <w:b/>
        </w:rPr>
        <w:t xml:space="preserve">nghẽo </w:t>
      </w:r>
      <w:r>
        <w:rPr>
          <w:i/>
        </w:rPr>
        <w:t xml:space="preserve">danh từ </w:t>
      </w:r>
      <w:r>
        <w:t xml:space="preserve">(khẩu ngữ). </w:t>
      </w:r>
      <w:r>
        <w:t xml:space="preserve">Ngựa </w:t>
      </w:r>
      <w:r>
        <w:t xml:space="preserve">tôi. </w:t>
      </w:r>
      <w:r>
        <w:br/>
      </w:r>
      <w:r>
        <w:rPr>
          <w:b/>
        </w:rPr>
        <w:t xml:space="preserve">nghẹo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ngoẹo. </w:t>
      </w:r>
      <w:r>
        <w:br/>
      </w:r>
      <w:r>
        <w:rPr>
          <w:b/>
        </w:rPr>
        <w:t xml:space="preserve">nghẹt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vướng, </w:t>
      </w:r>
      <w:r>
        <w:t xml:space="preserve">tắc, </w:t>
      </w:r>
      <w:r>
        <w:t xml:space="preserve">không </w:t>
      </w:r>
      <w:r>
        <w:t xml:space="preserve">thông, </w:t>
      </w:r>
      <w:r>
        <w:t xml:space="preserve">vì </w:t>
      </w:r>
      <w:r>
        <w:t xml:space="preserve">chặt </w:t>
      </w:r>
      <w:r>
        <w:t xml:space="preserve">quá, </w:t>
      </w:r>
      <w:r>
        <w:t xml:space="preserve">sít </w:t>
      </w:r>
      <w:r>
        <w:t xml:space="preserve">quá. </w:t>
      </w:r>
      <w:r>
        <w:t xml:space="preserve">Cửa </w:t>
      </w:r>
      <w:r>
        <w:t xml:space="preserve">bị </w:t>
      </w:r>
      <w:r>
        <w:t xml:space="preserve">nghẹt, </w:t>
      </w:r>
      <w:r>
        <w:rPr>
          <w:i/>
        </w:rPr>
        <w:t xml:space="preserve">không </w:t>
      </w:r>
      <w:r>
        <w:rPr>
          <w:i/>
        </w:rPr>
        <w:t xml:space="preserve">đóng </w:t>
      </w:r>
      <w:r>
        <w:rPr>
          <w:i/>
        </w:rPr>
        <w:t xml:space="preserve">được. </w:t>
      </w:r>
      <w:r>
        <w:t xml:space="preserve">Quấn </w:t>
      </w:r>
      <w:r>
        <w:rPr>
          <w:i/>
        </w:rPr>
        <w:t xml:space="preserve">khăn </w:t>
      </w:r>
      <w:r>
        <w:rPr>
          <w:i/>
        </w:rPr>
        <w:t xml:space="preserve">quá </w:t>
      </w:r>
      <w:r>
        <w:t xml:space="preserve">chặt </w:t>
      </w:r>
      <w:r>
        <w:t xml:space="preserve">làm </w:t>
      </w:r>
      <w:r>
        <w:t xml:space="preserve">nghẹt </w:t>
      </w:r>
      <w:r>
        <w:rPr>
          <w:i/>
        </w:rPr>
        <w:t xml:space="preserve">cổ. </w:t>
      </w:r>
      <w:r>
        <w:br/>
      </w:r>
      <w:r>
        <w:rPr>
          <w:b/>
        </w:rPr>
        <w:t xml:space="preserve">nghẹt </w:t>
      </w:r>
      <w:r>
        <w:rPr>
          <w:b/>
        </w:rPr>
        <w:t xml:space="preserve">thở </w:t>
      </w:r>
      <w:r>
        <w:rPr>
          <w:i/>
        </w:rPr>
        <w:t xml:space="preserve">tính từ </w:t>
      </w:r>
      <w:r>
        <w:t xml:space="preserve">(khẩu ngữ). </w:t>
      </w:r>
      <w:r>
        <w:t xml:space="preserve">Ví </w:t>
      </w:r>
      <w:r>
        <w:t xml:space="preserve">tình </w:t>
      </w:r>
      <w:r>
        <w:t xml:space="preserve">cảnh </w:t>
      </w:r>
      <w:r>
        <w:t xml:space="preserve">sống </w:t>
      </w:r>
      <w:r>
        <w:t xml:space="preserve">bị </w:t>
      </w:r>
      <w:r>
        <w:t xml:space="preserve">o </w:t>
      </w:r>
      <w:r>
        <w:t xml:space="preserve">ép, </w:t>
      </w:r>
      <w:r>
        <w:t xml:space="preserve">gò </w:t>
      </w:r>
      <w:r>
        <w:t xml:space="preserve">bó </w:t>
      </w:r>
      <w:r>
        <w:t xml:space="preserve">đến </w:t>
      </w:r>
      <w:r>
        <w:t xml:space="preserve">mức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được </w:t>
      </w:r>
      <w:r>
        <w:t xml:space="preserve">tự </w:t>
      </w:r>
      <w:r>
        <w:t xml:space="preserve">do, </w:t>
      </w:r>
      <w:r>
        <w:t xml:space="preserve">thoải </w:t>
      </w:r>
      <w:r>
        <w:t xml:space="preserve">mái. </w:t>
      </w:r>
      <w:r>
        <w:t xml:space="preserve">Cuộc </w:t>
      </w:r>
      <w:r>
        <w:t xml:space="preserve">sống </w:t>
      </w:r>
      <w:r>
        <w:t xml:space="preserve">nghẹt </w:t>
      </w:r>
      <w:r>
        <w:t xml:space="preserve">thở </w:t>
      </w:r>
      <w:r>
        <w:t xml:space="preserve">dưới </w:t>
      </w:r>
      <w:r>
        <w:t xml:space="preserve">chế </w:t>
      </w:r>
      <w:r>
        <w:t xml:space="preserve">độ </w:t>
      </w:r>
      <w:r>
        <w:rPr>
          <w:i/>
        </w:rPr>
        <w:t xml:space="preserve">độc </w:t>
      </w:r>
      <w:r>
        <w:t xml:space="preserve">tài. </w:t>
      </w:r>
      <w:r>
        <w:br/>
      </w:r>
      <w:r>
        <w:rPr>
          <w:b/>
        </w:rPr>
        <w:t xml:space="preserve">nghê </w:t>
      </w:r>
      <w:r>
        <w:rPr>
          <w:i/>
        </w:rPr>
        <w:t xml:space="preserve">danh từ </w:t>
      </w:r>
      <w:r>
        <w:t xml:space="preserve">Tên </w:t>
      </w:r>
      <w:r>
        <w:t xml:space="preserve">con </w:t>
      </w:r>
      <w:r>
        <w:t xml:space="preserve">vật </w:t>
      </w:r>
      <w:r>
        <w:t xml:space="preserve">tưởng </w:t>
      </w:r>
      <w:r>
        <w:t xml:space="preserve">tượng </w:t>
      </w:r>
      <w:r>
        <w:t xml:space="preserve">đầu </w:t>
      </w:r>
      <w:r>
        <w:t xml:space="preserve">giống </w:t>
      </w:r>
      <w:r>
        <w:t xml:space="preserve">đầu </w:t>
      </w:r>
      <w:r>
        <w:t xml:space="preserve">sư </w:t>
      </w:r>
      <w:r>
        <w:t xml:space="preserve">tử, </w:t>
      </w:r>
      <w:r>
        <w:t xml:space="preserve">thân </w:t>
      </w:r>
      <w:r>
        <w:t xml:space="preserve">có </w:t>
      </w:r>
      <w:r>
        <w:t xml:space="preserve">vấy, </w:t>
      </w:r>
      <w:r>
        <w:t xml:space="preserve">thường </w:t>
      </w:r>
      <w:r>
        <w:t xml:space="preserve">tạc </w:t>
      </w:r>
      <w:r>
        <w:t xml:space="preserve">hình </w:t>
      </w:r>
      <w:r>
        <w:t xml:space="preserve">trên </w:t>
      </w:r>
      <w:r>
        <w:t xml:space="preserve">các </w:t>
      </w:r>
      <w:r>
        <w:t xml:space="preserve">cột </w:t>
      </w:r>
      <w:r>
        <w:t xml:space="preserve">trụ </w:t>
      </w:r>
      <w:r>
        <w:t xml:space="preserve">hay </w:t>
      </w:r>
      <w:r>
        <w:t xml:space="preserve">trên </w:t>
      </w:r>
      <w:r>
        <w:t xml:space="preserve">nắp </w:t>
      </w:r>
      <w:r>
        <w:t xml:space="preserve">đỉnh </w:t>
      </w:r>
      <w:r>
        <w:t xml:space="preserve">đồng. </w:t>
      </w:r>
      <w:r>
        <w:br/>
      </w:r>
      <w:r>
        <w:rPr>
          <w:b/>
        </w:rPr>
        <w:t xml:space="preserve">nghê </w:t>
      </w:r>
      <w:r>
        <w:rPr>
          <w:b/>
        </w:rPr>
        <w:t xml:space="preserve">thường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Xiêm </w:t>
      </w:r>
      <w:r>
        <w:t xml:space="preserve">có </w:t>
      </w:r>
      <w:r>
        <w:t xml:space="preserve">nhiều </w:t>
      </w:r>
      <w:r>
        <w:t xml:space="preserve">màu </w:t>
      </w:r>
      <w:r>
        <w:t xml:space="preserve">như </w:t>
      </w:r>
      <w:r>
        <w:t xml:space="preserve">sắc </w:t>
      </w:r>
      <w:r>
        <w:t xml:space="preserve">cầu </w:t>
      </w:r>
      <w:r>
        <w:t xml:space="preserve">vồng. </w:t>
      </w:r>
      <w:r>
        <w:t xml:space="preserve">Điệu </w:t>
      </w:r>
      <w:r>
        <w:t xml:space="preserve">uũ </w:t>
      </w:r>
      <w:r>
        <w:t xml:space="preserve">nghê </w:t>
      </w:r>
      <w:r>
        <w:rPr>
          <w:i/>
        </w:rPr>
        <w:t xml:space="preserve">thường </w:t>
      </w:r>
      <w:r>
        <w:t xml:space="preserve">(của </w:t>
      </w:r>
      <w:r>
        <w:t xml:space="preserve">các </w:t>
      </w:r>
      <w:r>
        <w:t xml:space="preserve">tiên </w:t>
      </w:r>
      <w:r>
        <w:t xml:space="preserve">nữ </w:t>
      </w:r>
      <w:r>
        <w:t xml:space="preserve">mặc </w:t>
      </w:r>
      <w:r>
        <w:t xml:space="preserve">nghê </w:t>
      </w:r>
      <w:r>
        <w:t xml:space="preserve">thường </w:t>
      </w:r>
      <w:r>
        <w:t xml:space="preserve">múa </w:t>
      </w:r>
      <w:r>
        <w:t xml:space="preserve">trên </w:t>
      </w:r>
      <w:r>
        <w:t xml:space="preserve">cung </w:t>
      </w:r>
      <w:r>
        <w:t xml:space="preserve">trăng, </w:t>
      </w:r>
      <w:r>
        <w:t xml:space="preserve">trong </w:t>
      </w:r>
      <w:r>
        <w:t xml:space="preserve">truyện </w:t>
      </w:r>
      <w:r>
        <w:t xml:space="preserve">thân </w:t>
      </w:r>
      <w:r>
        <w:t xml:space="preserve">thoại). </w:t>
      </w:r>
      <w:r>
        <w:br/>
      </w:r>
      <w:r>
        <w:rPr>
          <w:b/>
        </w:rPr>
        <w:t xml:space="preserve">nghề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Công </w:t>
      </w:r>
      <w:r>
        <w:t xml:space="preserve">việc </w:t>
      </w:r>
      <w:r>
        <w:t xml:space="preserve">chuyên </w:t>
      </w:r>
      <w:r>
        <w:t xml:space="preserve">làm </w:t>
      </w:r>
      <w:r>
        <w:t xml:space="preserve">theo </w:t>
      </w:r>
      <w:r>
        <w:t xml:space="preserve">sự </w:t>
      </w:r>
      <w:r>
        <w:t xml:space="preserve">phân </w:t>
      </w:r>
      <w:r>
        <w:t xml:space="preserve">công </w:t>
      </w:r>
      <w:r>
        <w:t xml:space="preserve">lao </w:t>
      </w:r>
      <w:r>
        <w:t xml:space="preserve">động </w:t>
      </w:r>
      <w:r>
        <w:t xml:space="preserve">của </w:t>
      </w:r>
      <w:r>
        <w:t xml:space="preserve">xã </w:t>
      </w:r>
      <w:r>
        <w:t xml:space="preserve">hội. </w:t>
      </w:r>
      <w:r>
        <w:t xml:space="preserve">Nghề </w:t>
      </w:r>
      <w:r>
        <w:rPr>
          <w:i/>
        </w:rPr>
        <w:t xml:space="preserve">dạy </w:t>
      </w:r>
      <w:r>
        <w:rPr>
          <w:i/>
        </w:rPr>
        <w:t xml:space="preserve">học. </w:t>
      </w:r>
      <w:r>
        <w:t xml:space="preserve">Nghề </w:t>
      </w:r>
      <w:r>
        <w:t xml:space="preserve">nông. </w:t>
      </w:r>
      <w:r>
        <w:t xml:space="preserve">Lâu </w:t>
      </w:r>
      <w:r>
        <w:t xml:space="preserve">năm </w:t>
      </w:r>
      <w:r>
        <w:t xml:space="preserve">trong </w:t>
      </w:r>
      <w:r>
        <w:t xml:space="preserve">nghề. </w:t>
      </w:r>
      <w:r>
        <w:t xml:space="preserve">Nhà </w:t>
      </w:r>
      <w:r>
        <w:t xml:space="preserve">nghề*. </w:t>
      </w:r>
      <w:r>
        <w:t xml:space="preserve">Tay </w:t>
      </w:r>
      <w:r>
        <w:rPr>
          <w:i/>
        </w:rPr>
        <w:t xml:space="preserve">nghề".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Giỏi, </w:t>
      </w:r>
      <w:r>
        <w:t xml:space="preserve">thành </w:t>
      </w:r>
      <w:r>
        <w:t xml:space="preserve">thạo </w:t>
      </w:r>
      <w:r>
        <w:t xml:space="preserve">(trong </w:t>
      </w:r>
      <w:r>
        <w:t xml:space="preserve">một </w:t>
      </w:r>
      <w:r>
        <w:t xml:space="preserve">việc </w:t>
      </w:r>
      <w:r>
        <w:t xml:space="preserve">làm </w:t>
      </w:r>
      <w:r>
        <w:t xml:space="preserve">nào </w:t>
      </w:r>
      <w:r>
        <w:t xml:space="preserve">đó). </w:t>
      </w:r>
      <w:r>
        <w:t xml:space="preserve">Chụp </w:t>
      </w:r>
      <w:r>
        <w:rPr>
          <w:i/>
        </w:rPr>
        <w:t xml:space="preserve">ảnh </w:t>
      </w:r>
      <w:r>
        <w:t xml:space="preserve">rất </w:t>
      </w:r>
      <w:r>
        <w:t xml:space="preserve">nghề. </w:t>
      </w:r>
      <w:r>
        <w:br/>
      </w:r>
      <w:r>
        <w:rPr>
          <w:b/>
        </w:rPr>
        <w:t xml:space="preserve">nghề </w:t>
      </w:r>
      <w:r>
        <w:rPr>
          <w:b/>
        </w:rPr>
        <w:t xml:space="preserve">đời </w:t>
      </w:r>
      <w:r>
        <w:rPr>
          <w:b/>
        </w:rPr>
        <w:t xml:space="preserve">nó </w:t>
      </w:r>
      <w:r>
        <w:rPr>
          <w:b/>
        </w:rPr>
        <w:t xml:space="preserve">thế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chẳng </w:t>
      </w:r>
      <w:r>
        <w:t xml:space="preserve">qua </w:t>
      </w:r>
      <w:r>
        <w:t xml:space="preserve">cũng </w:t>
      </w:r>
      <w:r>
        <w:t xml:space="preserve">là </w:t>
      </w:r>
      <w:r>
        <w:t xml:space="preserve">việc </w:t>
      </w:r>
      <w:r>
        <w:t xml:space="preserve">thường </w:t>
      </w:r>
      <w:r>
        <w:t xml:space="preserve">thấy, </w:t>
      </w:r>
      <w:r>
        <w:t xml:space="preserve">thường </w:t>
      </w:r>
      <w:r>
        <w:t xml:space="preserve">gặp </w:t>
      </w:r>
      <w:r>
        <w:t xml:space="preserve">ở </w:t>
      </w:r>
      <w:r>
        <w:t xml:space="preserve">đời. </w:t>
      </w:r>
      <w:r>
        <w:t xml:space="preserve">Nghề </w:t>
      </w:r>
      <w:r>
        <w:t xml:space="preserve">đời </w:t>
      </w:r>
      <w:r>
        <w:t xml:space="preserve">nó </w:t>
      </w:r>
      <w:r>
        <w:t xml:space="preserve">thế, </w:t>
      </w:r>
      <w:r>
        <w:rPr>
          <w:i/>
        </w:rPr>
        <w:t xml:space="preserve">có </w:t>
      </w:r>
      <w:r>
        <w:t xml:space="preserve">khổ </w:t>
      </w:r>
      <w:r>
        <w:t xml:space="preserve">thì </w:t>
      </w:r>
      <w:r>
        <w:t xml:space="preserve">mới </w:t>
      </w:r>
      <w:r>
        <w:rPr>
          <w:i/>
        </w:rPr>
        <w:t xml:space="preserve">có </w:t>
      </w:r>
      <w:r>
        <w:t xml:space="preserve">sướng. </w:t>
      </w:r>
      <w:r>
        <w:br/>
      </w:r>
      <w:r>
        <w:rPr>
          <w:b/>
        </w:rPr>
        <w:t xml:space="preserve">nghề </w:t>
      </w:r>
      <w:r>
        <w:rPr>
          <w:b/>
        </w:rPr>
        <w:t xml:space="preserve">hạ </w:t>
      </w:r>
      <w:r>
        <w:rPr>
          <w:b/>
        </w:rPr>
        <w:t xml:space="preserve">bạc </w:t>
      </w:r>
      <w:r>
        <w:rPr>
          <w:i/>
        </w:rPr>
        <w:t xml:space="preserve">danh từ </w:t>
      </w:r>
      <w:r>
        <w:t xml:space="preserve">(phương ngữ). </w:t>
      </w:r>
      <w:r>
        <w:t xml:space="preserve">Nghề </w:t>
      </w:r>
      <w:r>
        <w:t xml:space="preserve">đánh </w:t>
      </w:r>
      <w:r>
        <w:t xml:space="preserve">cá </w:t>
      </w:r>
      <w:r>
        <w:t xml:space="preserve">ở </w:t>
      </w:r>
      <w:r>
        <w:t xml:space="preserve">sông, </w:t>
      </w:r>
      <w:r>
        <w:t xml:space="preserve">hồ. </w:t>
      </w:r>
      <w:r>
        <w:br/>
      </w:r>
      <w:r>
        <w:rPr>
          <w:b/>
        </w:rPr>
        <w:t xml:space="preserve">nghề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Nghề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Trau </w:t>
      </w:r>
      <w:r>
        <w:rPr>
          <w:i/>
        </w:rPr>
        <w:t xml:space="preserve">dồi </w:t>
      </w:r>
      <w:r>
        <w:t xml:space="preserve">nghề </w:t>
      </w:r>
      <w:r>
        <w:rPr>
          <w:i/>
        </w:rPr>
        <w:t xml:space="preserve">nghiệp. </w:t>
      </w:r>
      <w:r>
        <w:rPr>
          <w:i/>
        </w:rPr>
        <w:t xml:space="preserve">Lương </w:t>
      </w:r>
      <w:r>
        <w:rPr>
          <w:i/>
        </w:rPr>
        <w:t xml:space="preserve">tâm </w:t>
      </w:r>
      <w:r>
        <w:t xml:space="preserve">nghề </w:t>
      </w:r>
      <w:r>
        <w:t xml:space="preserve">nghiệp. </w:t>
      </w:r>
      <w:r>
        <w:t xml:space="preserve">nghề </w:t>
      </w:r>
      <w:r>
        <w:t xml:space="preserve">ngỗng </w:t>
      </w:r>
      <w:r>
        <w:t xml:space="preserve">danh từ </w:t>
      </w:r>
      <w:r>
        <w:t xml:space="preserve">(khẩu ngữ).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Nghề </w:t>
      </w:r>
      <w:r>
        <w:t xml:space="preserve">nghiệp </w:t>
      </w:r>
      <w:r>
        <w:t xml:space="preserve">(hàm </w:t>
      </w:r>
      <w:r>
        <w:rPr>
          <w:i/>
        </w:rPr>
        <w:t xml:space="preserve">ý </w:t>
      </w:r>
      <w:r>
        <w:t xml:space="preserve">chê </w:t>
      </w:r>
      <w:r>
        <w:t xml:space="preserve">bai). </w:t>
      </w:r>
      <w:r>
        <w:t xml:space="preserve">Chẳng </w:t>
      </w:r>
      <w:r>
        <w:t xml:space="preserve">có </w:t>
      </w:r>
      <w:r>
        <w:t xml:space="preserve">nghề </w:t>
      </w:r>
      <w:r>
        <w:rPr>
          <w:i/>
        </w:rPr>
        <w:t xml:space="preserve">ngông </w:t>
      </w:r>
      <w:r>
        <w:rPr>
          <w:i/>
        </w:rPr>
        <w:t xml:space="preserve">gì. </w:t>
      </w:r>
      <w:r>
        <w:br/>
      </w:r>
      <w:r>
        <w:rPr>
          <w:b/>
        </w:rPr>
        <w:t xml:space="preserve">nghề </w:t>
      </w:r>
      <w:r>
        <w:rPr>
          <w:b/>
        </w:rPr>
        <w:t xml:space="preserve">tự </w:t>
      </w:r>
      <w:r>
        <w:rPr>
          <w:b/>
        </w:rPr>
        <w:t xml:space="preserve">do </w:t>
      </w:r>
      <w:r>
        <w:rPr>
          <w:i/>
        </w:rPr>
        <w:t xml:space="preserve">danh từ </w:t>
      </w:r>
      <w:r>
        <w:t xml:space="preserve">Các </w:t>
      </w:r>
      <w:r>
        <w:t xml:space="preserve">nghề </w:t>
      </w:r>
      <w:r>
        <w:t xml:space="preserve">làm </w:t>
      </w:r>
      <w:r>
        <w:t xml:space="preserve">tư, </w:t>
      </w:r>
      <w:r>
        <w:t xml:space="preserve">nói </w:t>
      </w:r>
      <w:r>
        <w:t xml:space="preserve">chung, </w:t>
      </w:r>
      <w:r>
        <w:br/>
      </w:r>
      <w:r>
        <w:rPr>
          <w:b/>
        </w:rPr>
        <w:t xml:space="preserve">nghể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rau </w:t>
      </w:r>
      <w:r>
        <w:t xml:space="preserve">răm, </w:t>
      </w:r>
      <w:r>
        <w:t xml:space="preserve">thân </w:t>
      </w:r>
      <w:r>
        <w:t xml:space="preserve">có </w:t>
      </w:r>
      <w:r>
        <w:t xml:space="preserve">đốt </w:t>
      </w:r>
      <w:r>
        <w:t xml:space="preserve">rỗng, </w:t>
      </w:r>
      <w:r>
        <w:t xml:space="preserve">lá </w:t>
      </w:r>
      <w:r>
        <w:t xml:space="preserve">dài </w:t>
      </w:r>
      <w:r>
        <w:t xml:space="preserve">có </w:t>
      </w:r>
      <w:r>
        <w:t xml:space="preserve">bẹ </w:t>
      </w:r>
      <w:r>
        <w:t xml:space="preserve">ôm </w:t>
      </w:r>
      <w:r>
        <w:t xml:space="preserve">thân, </w:t>
      </w:r>
      <w:r>
        <w:t xml:space="preserve">mùi </w:t>
      </w:r>
      <w:r>
        <w:t xml:space="preserve">hăng. </w:t>
      </w:r>
      <w:r>
        <w:br/>
      </w:r>
      <w:r>
        <w:rPr>
          <w:b/>
        </w:rPr>
        <w:t xml:space="preserve">nghể </w:t>
      </w:r>
      <w:r>
        <w:rPr>
          <w:b/>
        </w:rPr>
        <w:t xml:space="preserve">răm </w:t>
      </w:r>
      <w:r>
        <w:rPr>
          <w:i/>
        </w:rPr>
        <w:t xml:space="preserve">danh từ </w:t>
      </w:r>
      <w:r>
        <w:t xml:space="preserve">Nghề </w:t>
      </w:r>
      <w:r>
        <w:t xml:space="preserve">có </w:t>
      </w:r>
      <w:r>
        <w:t xml:space="preserve">lá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tắm </w:t>
      </w:r>
      <w:r>
        <w:t xml:space="preserve">ghê. </w:t>
      </w:r>
      <w:r>
        <w:br/>
      </w:r>
      <w:r>
        <w:rPr>
          <w:b/>
        </w:rPr>
        <w:t xml:space="preserve">nghệ </w:t>
      </w:r>
      <w:r>
        <w:rPr>
          <w:i/>
        </w:rPr>
        <w:t xml:space="preserve">danh từ </w:t>
      </w:r>
      <w:r>
        <w:t xml:space="preserve">Cây </w:t>
      </w:r>
      <w:r>
        <w:t xml:space="preserve">trồng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gừng, </w:t>
      </w:r>
      <w:r>
        <w:t xml:space="preserve">củ </w:t>
      </w:r>
      <w:r>
        <w:t xml:space="preserve">có </w:t>
      </w:r>
      <w:r>
        <w:t xml:space="preserve">thịt </w:t>
      </w:r>
      <w:r>
        <w:t xml:space="preserve">màu </w:t>
      </w:r>
      <w:r>
        <w:t xml:space="preserve">vàng, </w:t>
      </w:r>
      <w:r>
        <w:t xml:space="preserve">dùng </w:t>
      </w:r>
      <w:r>
        <w:t xml:space="preserve">để </w:t>
      </w:r>
      <w:r>
        <w:t xml:space="preserve">nhuộm </w:t>
      </w:r>
      <w:r>
        <w:t xml:space="preserve">hay </w:t>
      </w:r>
      <w:r>
        <w:t xml:space="preserve">làm </w:t>
      </w:r>
      <w:r>
        <w:t xml:space="preserve">gia </w:t>
      </w:r>
      <w:r>
        <w:t xml:space="preserve">vị. </w:t>
      </w:r>
      <w:r>
        <w:rPr>
          <w:i/>
        </w:rPr>
        <w:t xml:space="preserve">Vàng </w:t>
      </w:r>
      <w:r>
        <w:rPr>
          <w:i/>
        </w:rPr>
        <w:t xml:space="preserve">như </w:t>
      </w:r>
      <w:r>
        <w:rPr>
          <w:i/>
        </w:rPr>
        <w:t xml:space="preserve">nghệ. </w:t>
      </w:r>
      <w:r>
        <w:br/>
      </w:r>
      <w:r>
        <w:rPr>
          <w:b/>
        </w:rPr>
        <w:t xml:space="preserve">nghệ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nghề </w:t>
      </w:r>
      <w:r>
        <w:t xml:space="preserve">biểu </w:t>
      </w:r>
      <w:r>
        <w:t xml:space="preserve">diễn </w:t>
      </w:r>
      <w:r>
        <w:t xml:space="preserve">một </w:t>
      </w:r>
      <w:r>
        <w:t xml:space="preserve">bộ </w:t>
      </w:r>
      <w:r>
        <w:t xml:space="preserve">môn </w:t>
      </w:r>
      <w:r>
        <w:t xml:space="preserve">nghệ </w:t>
      </w:r>
      <w:r>
        <w:t xml:space="preserve">thuật </w:t>
      </w:r>
      <w:r>
        <w:t xml:space="preserve">hoặc </w:t>
      </w:r>
      <w:r>
        <w:t xml:space="preserve">chuyên </w:t>
      </w:r>
      <w:r>
        <w:t xml:space="preserve">làm </w:t>
      </w:r>
      <w:r>
        <w:t xml:space="preserve">một </w:t>
      </w:r>
      <w:r>
        <w:t xml:space="preserve">nghề </w:t>
      </w:r>
      <w:r>
        <w:t xml:space="preserve">thủ </w:t>
      </w:r>
      <w:r>
        <w:t xml:space="preserve">công </w:t>
      </w:r>
      <w:r>
        <w:t xml:space="preserve">mĩ </w:t>
      </w:r>
      <w:r>
        <w:t xml:space="preserve">nghệ, </w:t>
      </w:r>
      <w:r>
        <w:t xml:space="preserve">có </w:t>
      </w:r>
      <w:r>
        <w:t xml:space="preserve">tài </w:t>
      </w:r>
      <w:r>
        <w:t xml:space="preserve">nghệ </w:t>
      </w:r>
      <w:r>
        <w:t xml:space="preserve">cao. </w:t>
      </w:r>
      <w:r>
        <w:t xml:space="preserve">Nghệ </w:t>
      </w:r>
      <w:r>
        <w:rPr>
          <w:i/>
        </w:rPr>
        <w:t xml:space="preserve">nhân </w:t>
      </w:r>
      <w:r>
        <w:rPr>
          <w:i/>
        </w:rPr>
        <w:t xml:space="preserve">tuông. </w:t>
      </w:r>
      <w:r>
        <w:br/>
      </w:r>
      <w:r>
        <w:rPr>
          <w:b/>
        </w:rPr>
        <w:t xml:space="preserve">nghệ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hoạt </w:t>
      </w:r>
      <w:r>
        <w:t xml:space="preserve">động </w:t>
      </w:r>
      <w:r>
        <w:t xml:space="preserve">(sáng </w:t>
      </w:r>
      <w:r>
        <w:t xml:space="preserve">tác </w:t>
      </w:r>
      <w:r>
        <w:t xml:space="preserve">hoặc </w:t>
      </w:r>
      <w:r>
        <w:t xml:space="preserve">biểu </w:t>
      </w:r>
      <w:r>
        <w:t xml:space="preserve">diễn) </w:t>
      </w:r>
      <w:r>
        <w:rPr>
          <w:i/>
        </w:rPr>
        <w:t xml:space="preserve">trong </w:t>
      </w:r>
      <w:r>
        <w:t xml:space="preserve">một </w:t>
      </w:r>
      <w:r>
        <w:t xml:space="preserve">bộ </w:t>
      </w:r>
      <w:r>
        <w:t xml:space="preserve">môn </w:t>
      </w:r>
      <w:r>
        <w:t xml:space="preserve">nghệ </w:t>
      </w:r>
      <w:r>
        <w:t xml:space="preserve">thuật. </w:t>
      </w:r>
      <w:r>
        <w:t xml:space="preserve">Một </w:t>
      </w:r>
      <w:r>
        <w:t xml:space="preserve">nghệ </w:t>
      </w:r>
      <w:r>
        <w:rPr>
          <w:i/>
        </w:rPr>
        <w:t xml:space="preserve">sĩ </w:t>
      </w:r>
      <w:r>
        <w:t xml:space="preserve">có </w:t>
      </w:r>
      <w:r>
        <w:t xml:space="preserve">tài. </w:t>
      </w:r>
      <w:r>
        <w:t xml:space="preserve">Nghệ </w:t>
      </w:r>
      <w:r>
        <w:rPr>
          <w:i/>
        </w:rPr>
        <w:t xml:space="preserve">sĩ </w:t>
      </w:r>
      <w:r>
        <w:rPr>
          <w:i/>
        </w:rPr>
        <w:t xml:space="preserve">múa. </w:t>
      </w:r>
      <w:r>
        <w:t xml:space="preserve">Nghệ </w:t>
      </w:r>
      <w:r>
        <w:t xml:space="preserve">sĩ </w:t>
      </w:r>
      <w:r>
        <w:t xml:space="preserve">ngâm </w:t>
      </w:r>
      <w:r>
        <w:t xml:space="preserve">thơ. </w:t>
      </w:r>
      <w:r>
        <w:rPr>
          <w:i/>
        </w:rPr>
        <w:t xml:space="preserve">Tâm </w:t>
      </w:r>
      <w:r>
        <w:t xml:space="preserve">hôn </w:t>
      </w:r>
      <w:r>
        <w:t xml:space="preserve">nghệ </w:t>
      </w:r>
      <w:r>
        <w:rPr>
          <w:i/>
        </w:rPr>
        <w:t xml:space="preserve">sĩ. </w:t>
      </w:r>
      <w:r>
        <w:t xml:space="preserve">Làm </w:t>
      </w:r>
      <w:r>
        <w:t xml:space="preserve">uiệc </w:t>
      </w:r>
      <w:r>
        <w:t xml:space="preserve">lối </w:t>
      </w:r>
      <w:r>
        <w:t xml:space="preserve">nghệ </w:t>
      </w:r>
      <w:r>
        <w:rPr>
          <w:i/>
        </w:rPr>
        <w:t xml:space="preserve">sĩ </w:t>
      </w:r>
      <w:r>
        <w:t xml:space="preserve">(heo </w:t>
      </w:r>
      <w:r>
        <w:t xml:space="preserve">cảm </w:t>
      </w:r>
      <w:r>
        <w:t xml:space="preserve">hứng </w:t>
      </w:r>
      <w:r>
        <w:t xml:space="preserve">chủ </w:t>
      </w:r>
      <w:r>
        <w:t xml:space="preserve">quan, </w:t>
      </w:r>
      <w:r>
        <w:t xml:space="preserve">không </w:t>
      </w:r>
      <w:r>
        <w:t xml:space="preserve">theo </w:t>
      </w:r>
      <w:r>
        <w:t xml:space="preserve">giờ </w:t>
      </w:r>
      <w:r>
        <w:t xml:space="preserve">giấc, </w:t>
      </w:r>
      <w:r>
        <w:t xml:space="preserve">nguyên </w:t>
      </w:r>
      <w:r>
        <w:t xml:space="preserve">tắc </w:t>
      </w:r>
      <w:r>
        <w:t xml:space="preserve">nhất </w:t>
      </w:r>
      <w:r>
        <w:t xml:space="preserve">định; </w:t>
      </w:r>
      <w:r>
        <w:t xml:space="preserve">hàm </w:t>
      </w:r>
      <w:r>
        <w:t xml:space="preserve">ý </w:t>
      </w:r>
      <w:r>
        <w:t xml:space="preserve">chê). </w:t>
      </w:r>
      <w:r>
        <w:br/>
      </w:r>
      <w:r>
        <w:rPr>
          <w:b/>
        </w:rPr>
        <w:t xml:space="preserve">nghệ </w:t>
      </w:r>
      <w:r>
        <w:rPr>
          <w:b/>
        </w:rPr>
        <w:t xml:space="preserve">sĩ </w:t>
      </w:r>
      <w:r>
        <w:rPr>
          <w:b/>
        </w:rPr>
        <w:t xml:space="preserve">công </w:t>
      </w:r>
      <w:r>
        <w:rPr>
          <w:b/>
        </w:rPr>
        <w:t xml:space="preserve">huân </w:t>
      </w:r>
      <w:r>
        <w:rPr>
          <w:i/>
        </w:rPr>
        <w:t xml:space="preserve">danh từ </w:t>
      </w:r>
      <w:r>
        <w:t xml:space="preserve">Danh </w:t>
      </w:r>
      <w:r>
        <w:t xml:space="preserve">hiệu </w:t>
      </w:r>
      <w:r>
        <w:t xml:space="preserve">tặng </w:t>
      </w:r>
      <w:r>
        <w:t xml:space="preserve">cho </w:t>
      </w:r>
      <w:r>
        <w:t xml:space="preserve">nghệ </w:t>
      </w:r>
      <w:r>
        <w:t xml:space="preserve">sĩ </w:t>
      </w:r>
      <w:r>
        <w:t xml:space="preserve">có </w:t>
      </w:r>
      <w:r>
        <w:t xml:space="preserve">công </w:t>
      </w:r>
      <w:r>
        <w:t xml:space="preserve">trạng </w:t>
      </w:r>
      <w:r>
        <w:t xml:space="preserve">lớn,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nghệ </w:t>
      </w:r>
      <w:r>
        <w:rPr>
          <w:b/>
        </w:rPr>
        <w:t xml:space="preserve">sĩ </w:t>
      </w:r>
      <w:r>
        <w:rPr>
          <w:b/>
        </w:rPr>
        <w:t xml:space="preserve">nhân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Danh </w:t>
      </w:r>
      <w:r>
        <w:t xml:space="preserve">hiệu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tặng </w:t>
      </w:r>
      <w:r>
        <w:t xml:space="preserve">cho </w:t>
      </w:r>
      <w:r>
        <w:t xml:space="preserve">nghệ </w:t>
      </w:r>
      <w:r>
        <w:t xml:space="preserve">sĩ </w:t>
      </w:r>
      <w:r>
        <w:t xml:space="preserve">có </w:t>
      </w:r>
      <w:r>
        <w:t xml:space="preserve">tài </w:t>
      </w:r>
      <w:r>
        <w:t xml:space="preserve">năng </w:t>
      </w:r>
      <w:r>
        <w:t xml:space="preserve">xuất </w:t>
      </w:r>
      <w:r>
        <w:t xml:space="preserve">sắc, </w:t>
      </w:r>
      <w:r>
        <w:t xml:space="preserve">tiêu </w:t>
      </w:r>
      <w:r>
        <w:t xml:space="preserve">biểu </w:t>
      </w:r>
      <w:r>
        <w:t xml:space="preserve">cho </w:t>
      </w:r>
      <w:r>
        <w:t xml:space="preserve">một </w:t>
      </w:r>
      <w:r>
        <w:t xml:space="preserve">hoặc </w:t>
      </w:r>
      <w:r>
        <w:t xml:space="preserve">nhiều </w:t>
      </w:r>
      <w:r>
        <w:t xml:space="preserve">môn </w:t>
      </w:r>
      <w:r>
        <w:t xml:space="preserve">nghệ </w:t>
      </w:r>
      <w:r>
        <w:t xml:space="preserve">thuật </w:t>
      </w:r>
      <w:r>
        <w:t xml:space="preserve">trong </w:t>
      </w:r>
      <w:r>
        <w:t xml:space="preserve">cả </w:t>
      </w:r>
      <w:r>
        <w:t xml:space="preserve">nước. </w:t>
      </w:r>
      <w:r>
        <w:br/>
      </w:r>
      <w:r>
        <w:rPr>
          <w:b/>
        </w:rPr>
        <w:t xml:space="preserve">nghệ </w:t>
      </w:r>
      <w:r>
        <w:rPr>
          <w:b/>
        </w:rPr>
        <w:t xml:space="preserve">sĩ </w:t>
      </w:r>
      <w:r>
        <w:rPr>
          <w:b/>
        </w:rPr>
        <w:t xml:space="preserve">ưu </w:t>
      </w:r>
      <w:r>
        <w:rPr>
          <w:b/>
        </w:rPr>
        <w:t xml:space="preserve">tú </w:t>
      </w:r>
      <w:r>
        <w:rPr>
          <w:i/>
        </w:rPr>
        <w:t xml:space="preserve">danh từ </w:t>
      </w:r>
      <w:r>
        <w:t xml:space="preserve">Danh </w:t>
      </w:r>
      <w:r>
        <w:t xml:space="preserve">hiệu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tặng </w:t>
      </w:r>
      <w:r>
        <w:t xml:space="preserve">cho </w:t>
      </w:r>
      <w:r>
        <w:t xml:space="preserve">nghệ </w:t>
      </w:r>
      <w:r>
        <w:t xml:space="preserve">sĩ </w:t>
      </w:r>
      <w:r>
        <w:t xml:space="preserve">có </w:t>
      </w:r>
      <w:r>
        <w:t xml:space="preserve">tài </w:t>
      </w:r>
      <w:r>
        <w:t xml:space="preserve">năng, </w:t>
      </w:r>
      <w:r>
        <w:t xml:space="preserve">có </w:t>
      </w:r>
      <w:r>
        <w:t xml:space="preserve">uy </w:t>
      </w:r>
      <w:r>
        <w:t xml:space="preserve">tín </w:t>
      </w:r>
      <w:r>
        <w:t xml:space="preserve">lớn </w:t>
      </w:r>
      <w:r>
        <w:t xml:space="preserve">trong </w:t>
      </w:r>
      <w:r>
        <w:t xml:space="preserve">từng </w:t>
      </w:r>
      <w:r>
        <w:t xml:space="preserve">môn </w:t>
      </w:r>
      <w:r>
        <w:t xml:space="preserve">nghệ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nghệ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thái </w:t>
      </w:r>
      <w:r>
        <w:t xml:space="preserve">ý </w:t>
      </w:r>
      <w:r>
        <w:t xml:space="preserve">thức </w:t>
      </w:r>
      <w:r>
        <w:t xml:space="preserve">xã </w:t>
      </w:r>
      <w:r>
        <w:t xml:space="preserve">hội </w:t>
      </w:r>
      <w:r>
        <w:t xml:space="preserve">đặc </w:t>
      </w:r>
      <w:r>
        <w:t xml:space="preserve">biệt, </w:t>
      </w:r>
      <w:r>
        <w:t xml:space="preserve">dùng </w:t>
      </w:r>
      <w:r>
        <w:t xml:space="preserve">hình </w:t>
      </w:r>
      <w:r>
        <w:t xml:space="preserve">tượng </w:t>
      </w:r>
      <w:r>
        <w:t xml:space="preserve">sinh </w:t>
      </w:r>
      <w:r>
        <w:t xml:space="preserve">động, </w:t>
      </w:r>
      <w:r>
        <w:t xml:space="preserve">cụ </w:t>
      </w:r>
      <w:r>
        <w:t xml:space="preserve">thể </w:t>
      </w:r>
      <w:r>
        <w:t xml:space="preserve">và </w:t>
      </w:r>
      <w:r>
        <w:t xml:space="preserve">gợi </w:t>
      </w:r>
      <w:r>
        <w:t xml:space="preserve">cảm </w:t>
      </w:r>
      <w:r>
        <w:t xml:space="preserve">để </w:t>
      </w:r>
      <w:r>
        <w:t xml:space="preserve">phản </w:t>
      </w:r>
      <w:r>
        <w:t xml:space="preserve">ánh </w:t>
      </w:r>
      <w:r>
        <w:t xml:space="preserve">hiện </w:t>
      </w:r>
      <w:r>
        <w:t xml:space="preserve">thực </w:t>
      </w:r>
      <w:r>
        <w:t xml:space="preserve">và </w:t>
      </w:r>
      <w:r>
        <w:t xml:space="preserve">truyền </w:t>
      </w:r>
      <w:r>
        <w:t xml:space="preserve">đạt </w:t>
      </w:r>
      <w:r>
        <w:t xml:space="preserve">tư </w:t>
      </w:r>
      <w:r>
        <w:t xml:space="preserve">tưởng, </w:t>
      </w:r>
      <w:r>
        <w:t xml:space="preserve">tình </w:t>
      </w:r>
      <w:r>
        <w:t xml:space="preserve">cảm. </w:t>
      </w:r>
      <w:r>
        <w:t xml:space="preserve">Nghệ </w:t>
      </w:r>
      <w:r>
        <w:t xml:space="preserve">thuật </w:t>
      </w:r>
      <w:r>
        <w:t xml:space="preserve">tạo </w:t>
      </w:r>
      <w:r>
        <w:rPr>
          <w:i/>
        </w:rPr>
        <w:t xml:space="preserve">hình.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hình </w:t>
      </w:r>
      <w:r>
        <w:t xml:space="preserve">tượng </w:t>
      </w:r>
      <w:r>
        <w:t xml:space="preserve">nghệ </w:t>
      </w:r>
      <w:r>
        <w:t xml:space="preserve">thuật </w:t>
      </w:r>
      <w:r>
        <w:t xml:space="preserve">trong </w:t>
      </w:r>
      <w: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văn </w:t>
      </w:r>
      <w:r>
        <w:rPr>
          <w:i/>
        </w:rPr>
        <w:t xml:space="preserve">học. </w:t>
      </w:r>
      <w:r>
        <w:rPr>
          <w:b/>
        </w:rPr>
        <w:t xml:space="preserve">2 </w:t>
      </w:r>
      <w:r>
        <w:t xml:space="preserve">Phương </w:t>
      </w:r>
      <w:r>
        <w:t xml:space="preserve">pháp, </w:t>
      </w:r>
      <w:r>
        <w:t xml:space="preserve">phương </w:t>
      </w:r>
      <w:r>
        <w:t xml:space="preserve">thức </w:t>
      </w:r>
      <w:r>
        <w:t xml:space="preserve">giàu </w:t>
      </w:r>
      <w:r>
        <w:t xml:space="preserve">tính </w:t>
      </w:r>
      <w:r>
        <w:t xml:space="preserve">sáng </w:t>
      </w:r>
      <w:r>
        <w:t xml:space="preserve">tạo. </w:t>
      </w:r>
      <w:r>
        <w:t xml:space="preserve">Nghệ </w:t>
      </w:r>
      <w:r>
        <w:rPr>
          <w:i/>
        </w:rPr>
        <w:t xml:space="preserve">thuật </w:t>
      </w:r>
      <w:r>
        <w:rPr>
          <w:i/>
        </w:rPr>
        <w:t xml:space="preserve">lãnh </w:t>
      </w:r>
      <w:r>
        <w:rPr>
          <w:i/>
        </w:rPr>
        <w:t xml:space="preserve">đạo. </w:t>
      </w:r>
      <w:r>
        <w:br/>
      </w:r>
      <w:r>
        <w:rPr>
          <w:b/>
        </w:rPr>
        <w:t xml:space="preserve">nghệ </w:t>
      </w:r>
      <w:r>
        <w:rPr>
          <w:b/>
        </w:rPr>
        <w:t xml:space="preserve">thuật </w:t>
      </w:r>
      <w:r>
        <w:rPr>
          <w:b/>
        </w:rPr>
        <w:t xml:space="preserve">thứ </w:t>
      </w:r>
      <w:r>
        <w:rPr>
          <w:b/>
        </w:rPr>
        <w:t xml:space="preserve">bảy </w:t>
      </w:r>
      <w:r>
        <w:rPr>
          <w:i/>
        </w:rPr>
        <w:t xml:space="preserve">danh từ </w:t>
      </w:r>
      <w:r>
        <w:t xml:space="preserve">(kiểu cách) </w:t>
      </w:r>
      <w:r>
        <w:t xml:space="preserve">Điện </w:t>
      </w:r>
      <w:r>
        <w:t xml:space="preserve">ảnh </w:t>
      </w:r>
      <w:r>
        <w:t xml:space="preserve">(Bộ </w:t>
      </w:r>
      <w:r>
        <w:t xml:space="preserve">môn </w:t>
      </w:r>
      <w:r>
        <w:t xml:space="preserve">nghệ </w:t>
      </w:r>
      <w:r>
        <w:t xml:space="preserve">thuật </w:t>
      </w:r>
      <w:r>
        <w:t xml:space="preserve">tiếp </w:t>
      </w:r>
      <w:r>
        <w:t xml:space="preserve">theo </w:t>
      </w:r>
      <w:r>
        <w:t xml:space="preserve">âm </w:t>
      </w:r>
      <w:r>
        <w:t xml:space="preserve">nhạc, </w:t>
      </w:r>
      <w:r>
        <w:t xml:space="preserve">múa </w:t>
      </w:r>
      <w:r>
        <w:t xml:space="preserve">hội </w:t>
      </w:r>
      <w:r>
        <w:t xml:space="preserve">hoạ, </w:t>
      </w:r>
      <w:r>
        <w:t xml:space="preserve">điêu </w:t>
      </w:r>
      <w:r>
        <w:t xml:space="preserve">khắc, </w:t>
      </w:r>
      <w:r>
        <w:t xml:space="preserve">kiến </w:t>
      </w:r>
      <w:r>
        <w:t xml:space="preserve">trúc, </w:t>
      </w:r>
      <w:r>
        <w:t xml:space="preserve">ca </w:t>
      </w:r>
      <w:r>
        <w:t xml:space="preserve">kịch). </w:t>
      </w:r>
      <w:r>
        <w:br/>
      </w:r>
      <w:r>
        <w:rPr>
          <w:b/>
        </w:rPr>
        <w:t xml:space="preserve">nghệ </w:t>
      </w:r>
      <w:r>
        <w:rPr>
          <w:b/>
        </w:rPr>
        <w:t xml:space="preserve">thuật </w:t>
      </w:r>
      <w:r>
        <w:rPr>
          <w:b/>
        </w:rPr>
        <w:t xml:space="preserve">vị </w:t>
      </w:r>
      <w:r>
        <w:rPr>
          <w:b/>
        </w:rPr>
        <w:t xml:space="preserve">nghệ </w:t>
      </w:r>
      <w:r>
        <w:rPr>
          <w:b/>
        </w:rPr>
        <w:t xml:space="preserve">thuật </w:t>
      </w:r>
      <w:r>
        <w:t xml:space="preserve">Xu </w:t>
      </w:r>
      <w:r>
        <w:t xml:space="preserve">hướng </w:t>
      </w:r>
      <w:r>
        <w:t xml:space="preserve">trong </w:t>
      </w:r>
      <w:r>
        <w:t xml:space="preserve">văn </w:t>
      </w:r>
      <w:r>
        <w:t xml:space="preserve">học </w:t>
      </w:r>
      <w:r>
        <w:t xml:space="preserve">nghệ </w:t>
      </w:r>
      <w:r>
        <w:t xml:space="preserve">thuật </w:t>
      </w:r>
      <w:r>
        <w:t xml:space="preserve">chủ </w:t>
      </w:r>
      <w:r>
        <w:t xml:space="preserve">trương </w:t>
      </w:r>
      <w:r>
        <w:t xml:space="preserve">người </w:t>
      </w:r>
      <w:r>
        <w:t xml:space="preserve">nghệ </w:t>
      </w:r>
      <w:r>
        <w:t xml:space="preserve">sĩ </w:t>
      </w:r>
      <w:r>
        <w:t xml:space="preserve">chỉ </w:t>
      </w:r>
      <w:r>
        <w:t xml:space="preserve">vì </w:t>
      </w:r>
      <w:r>
        <w:t xml:space="preserve">bản </w:t>
      </w:r>
      <w:r>
        <w:t xml:space="preserve">thân </w:t>
      </w:r>
      <w:r>
        <w:t xml:space="preserve">nghệ </w:t>
      </w:r>
      <w:r>
        <w:t xml:space="preserve">thuật </w:t>
      </w:r>
      <w:r>
        <w:t xml:space="preserve">mà </w:t>
      </w:r>
      <w:r>
        <w:t xml:space="preserve">sáng </w:t>
      </w:r>
      <w:r>
        <w:t xml:space="preserve">tác. </w:t>
      </w:r>
      <w:r>
        <w:br/>
      </w:r>
      <w:r>
        <w:rPr>
          <w:b/>
        </w:rPr>
        <w:t xml:space="preserve">nghệ </w:t>
      </w:r>
      <w:r>
        <w:rPr>
          <w:b/>
        </w:rPr>
        <w:t xml:space="preserve">thuật </w:t>
      </w:r>
      <w:r>
        <w:rPr>
          <w:b/>
        </w:rPr>
        <w:t xml:space="preserve">vị </w:t>
      </w:r>
      <w:r>
        <w:rPr>
          <w:b/>
        </w:rPr>
        <w:t xml:space="preserve">nhân </w:t>
      </w:r>
      <w:r>
        <w:rPr>
          <w:b/>
        </w:rPr>
        <w:t xml:space="preserve">sinh </w:t>
      </w:r>
      <w:r>
        <w:t xml:space="preserve">Xu </w:t>
      </w:r>
      <w:r>
        <w:t xml:space="preserve">hướng </w:t>
      </w:r>
      <w:r>
        <w:t xml:space="preserve">trong </w:t>
      </w:r>
      <w:r>
        <w:t xml:space="preserve">văn </w:t>
      </w:r>
      <w:r>
        <w:t xml:space="preserve">học </w:t>
      </w:r>
      <w:r>
        <w:t xml:space="preserve">nghệ </w:t>
      </w:r>
      <w:r>
        <w:t xml:space="preserve">thuật, </w:t>
      </w:r>
      <w:r>
        <w:t xml:space="preserve">chủ </w:t>
      </w:r>
      <w:r>
        <w:t xml:space="preserve">trương </w:t>
      </w:r>
      <w:r>
        <w:t xml:space="preserve">nghệ </w:t>
      </w:r>
      <w:r>
        <w:t xml:space="preserve">thuật </w:t>
      </w:r>
      <w:r>
        <w:t xml:space="preserve">phải </w:t>
      </w:r>
      <w:r>
        <w:t xml:space="preserve">gắn </w:t>
      </w:r>
      <w:r>
        <w:t xml:space="preserve">liền </w:t>
      </w:r>
      <w:r>
        <w:t xml:space="preserve">với </w:t>
      </w:r>
      <w:r>
        <w:t xml:space="preserve">đời </w:t>
      </w:r>
      <w:r>
        <w:t xml:space="preserve">sống </w:t>
      </w:r>
      <w:r>
        <w:t xml:space="preserve">xã </w:t>
      </w:r>
      <w:r>
        <w:t xml:space="preserve">hội, </w:t>
      </w:r>
      <w:r>
        <w:t xml:space="preserve">phải </w:t>
      </w:r>
      <w:r>
        <w:t xml:space="preserve">phục </w:t>
      </w:r>
      <w:r>
        <w:t xml:space="preserve">vụ </w:t>
      </w:r>
      <w:r>
        <w:t xml:space="preserve">con </w:t>
      </w:r>
      <w:r>
        <w:t xml:space="preserve">người.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