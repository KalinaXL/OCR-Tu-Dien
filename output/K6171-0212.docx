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địch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Tai </w:t>
      </w:r>
      <w:r>
        <w:t xml:space="preserve">hoạ, </w:t>
      </w:r>
      <w:r>
        <w:t xml:space="preserve">tổn </w:t>
      </w:r>
      <w:r>
        <w:t xml:space="preserve">thất </w:t>
      </w:r>
      <w:r>
        <w:t xml:space="preserve">lớn </w:t>
      </w:r>
      <w:r>
        <w:t xml:space="preserve">do </w:t>
      </w:r>
      <w:r>
        <w:t xml:space="preserve">địch </w:t>
      </w:r>
      <w:r>
        <w:t xml:space="preserve">gây </w:t>
      </w:r>
      <w:r>
        <w:t xml:space="preserve">nên </w:t>
      </w:r>
      <w:r>
        <w:t xml:space="preserve">trong </w:t>
      </w:r>
      <w:r>
        <w:t xml:space="preserve">chiến </w:t>
      </w:r>
      <w:r>
        <w:t xml:space="preserve">tranh. </w:t>
      </w:r>
      <w:r>
        <w:rPr>
          <w:i/>
        </w:rPr>
        <w:t xml:space="preserve">Đề </w:t>
      </w:r>
      <w:r>
        <w:t xml:space="preserve">phòng </w:t>
      </w:r>
      <w:r>
        <w:rPr>
          <w:i/>
        </w:rPr>
        <w:t xml:space="preserve">thiên </w:t>
      </w:r>
      <w:r>
        <w:t xml:space="preserve">tai </w:t>
      </w:r>
      <w:r>
        <w:rPr>
          <w:i/>
        </w:rPr>
        <w:t xml:space="preserve">uà </w:t>
      </w:r>
      <w:r>
        <w:rPr>
          <w:i/>
        </w:rPr>
        <w:t xml:space="preserve">địch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địch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phía </w:t>
      </w:r>
      <w:r>
        <w:t xml:space="preserve">địch; </w:t>
      </w:r>
      <w:r>
        <w:t xml:space="preserve">quân </w:t>
      </w:r>
      <w:r>
        <w:t xml:space="preserve">địch. </w:t>
      </w:r>
      <w:r>
        <w:br/>
      </w:r>
      <w:r>
        <w:rPr>
          <w:b/>
        </w:rPr>
        <w:t xml:space="preserve">địch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Người </w:t>
      </w:r>
      <w:r>
        <w:t xml:space="preserve">đối </w:t>
      </w:r>
      <w:r>
        <w:t xml:space="preserve">địch. </w:t>
      </w:r>
      <w:r>
        <w:rPr>
          <w:i/>
        </w:rPr>
        <w:t xml:space="preserve">Một </w:t>
      </w:r>
      <w:r>
        <w:rPr>
          <w:i/>
        </w:rPr>
        <w:t xml:space="preserve">địch </w:t>
      </w:r>
      <w:r>
        <w:rPr>
          <w:i/>
        </w:rPr>
        <w:t xml:space="preserve">thủ </w:t>
      </w:r>
      <w:r>
        <w:t xml:space="preserve">lợi </w:t>
      </w:r>
      <w:r>
        <w:t xml:space="preserve">hại. </w:t>
      </w:r>
      <w:r>
        <w:br/>
      </w:r>
      <w:r>
        <w:rPr>
          <w:b/>
        </w:rPr>
        <w:t xml:space="preserve">địch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địch. </w:t>
      </w:r>
      <w:r>
        <w:rPr>
          <w:i/>
        </w:rPr>
        <w:t xml:space="preserve">Điều </w:t>
      </w:r>
      <w:r>
        <w:rPr>
          <w:i/>
        </w:rPr>
        <w:t xml:space="preserve">tra </w:t>
      </w:r>
      <w:r>
        <w:rPr>
          <w:i/>
        </w:rPr>
        <w:t xml:space="preserve">nắm </w:t>
      </w:r>
      <w:r>
        <w:rPr>
          <w:i/>
        </w:rPr>
        <w:t xml:space="preserve">upững </w:t>
      </w:r>
      <w:r>
        <w:rPr>
          <w:i/>
        </w:rPr>
        <w:t xml:space="preserve">địch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địch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Tuyên </w:t>
      </w:r>
      <w:r>
        <w:t xml:space="preserve">truyền, </w:t>
      </w:r>
      <w:r>
        <w:t xml:space="preserve">vận </w:t>
      </w:r>
      <w:r>
        <w:t xml:space="preserve">động </w:t>
      </w:r>
      <w:r>
        <w:t xml:space="preserve">nhằm </w:t>
      </w:r>
      <w:r>
        <w:t xml:space="preserve">lôi </w:t>
      </w:r>
      <w:r>
        <w:t xml:space="preserve">kéo </w:t>
      </w:r>
      <w:r>
        <w:t xml:space="preserve">người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địch, </w:t>
      </w:r>
      <w:r>
        <w:t xml:space="preserve">làm </w:t>
      </w:r>
      <w:r>
        <w:t xml:space="preserve">tan </w:t>
      </w:r>
      <w:r>
        <w:t xml:space="preserve">rã </w:t>
      </w:r>
      <w:r>
        <w:t xml:space="preserve">hàng </w:t>
      </w:r>
      <w:r>
        <w:t xml:space="preserve">ngũ </w:t>
      </w:r>
      <w:r>
        <w:t xml:space="preserve">địch. </w:t>
      </w:r>
      <w:r>
        <w:rPr>
          <w:i/>
        </w:rPr>
        <w:t xml:space="preserve">Kết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chiến </w:t>
      </w:r>
      <w:r>
        <w:rPr>
          <w:i/>
        </w:rPr>
        <w:t xml:space="preserve">với </w:t>
      </w:r>
      <w:r>
        <w:rPr>
          <w:i/>
        </w:rPr>
        <w:t xml:space="preserve">địch </w:t>
      </w:r>
      <w:r>
        <w:rPr>
          <w:i/>
        </w:rPr>
        <w:t xml:space="preserve">uận.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địch </w:t>
      </w:r>
      <w:r>
        <w:rPr>
          <w:i/>
        </w:rPr>
        <w:t xml:space="preserve">uận. </w:t>
      </w:r>
      <w:r>
        <w:br/>
      </w:r>
      <w:r>
        <w:rPr>
          <w:b/>
        </w:rPr>
        <w:t xml:space="preserve">điezen </w:t>
      </w:r>
      <w:r>
        <w:rPr>
          <w:i/>
        </w:rPr>
        <w:t xml:space="preserve">xem </w:t>
      </w:r>
      <w:r>
        <w:rPr>
          <w:i/>
        </w:rPr>
        <w:t xml:space="preserve">diesel. </w:t>
      </w:r>
      <w:r>
        <w:br/>
      </w:r>
      <w:r>
        <w:rPr>
          <w:b/>
        </w:rPr>
        <w:t xml:space="preserve">điếc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(nay </w:t>
      </w:r>
      <w:r>
        <w:t xml:space="preserve">động từ).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nghe, </w:t>
      </w:r>
      <w:r>
        <w:t xml:space="preserve">do </w:t>
      </w:r>
      <w:r>
        <w:t xml:space="preserve">tai </w:t>
      </w:r>
      <w:r>
        <w:t xml:space="preserve">bị </w:t>
      </w:r>
      <w:r>
        <w:t xml:space="preserve">tật. </w:t>
      </w:r>
      <w:r>
        <w:t xml:space="preserve">Bị </w:t>
      </w:r>
      <w:r>
        <w:rPr>
          <w:i/>
        </w:rPr>
        <w:t xml:space="preserve">điếc </w:t>
      </w:r>
      <w:r>
        <w:rPr>
          <w:i/>
        </w:rPr>
        <w:t xml:space="preserve">từ </w:t>
      </w:r>
      <w:r>
        <w:rPr>
          <w:i/>
        </w:rPr>
        <w:t xml:space="preserve">nhỏ. </w:t>
      </w:r>
      <w:r>
        <w:t xml:space="preserve">Nói </w:t>
      </w:r>
      <w:r>
        <w:rPr>
          <w:i/>
        </w:rPr>
        <w:t xml:space="preserve">Lắm, </w:t>
      </w:r>
      <w:r>
        <w:rPr>
          <w:i/>
        </w:rPr>
        <w:t xml:space="preserve">nghe </w:t>
      </w:r>
      <w:r>
        <w:rPr>
          <w:i/>
        </w:rPr>
        <w:t xml:space="preserve">điếc </w:t>
      </w:r>
      <w:r>
        <w:t xml:space="preserve">cả </w:t>
      </w:r>
      <w:r>
        <w:rPr>
          <w:i/>
        </w:rPr>
        <w:t xml:space="preserve">tai </w:t>
      </w:r>
      <w:r>
        <w:t xml:space="preserve">(kng.; </w:t>
      </w:r>
      <w:r>
        <w:t xml:space="preserve">nghe </w:t>
      </w:r>
      <w:r>
        <w:t xml:space="preserve">rất </w:t>
      </w:r>
      <w:r>
        <w:t xml:space="preserve">khó </w:t>
      </w:r>
      <w:r>
        <w:t xml:space="preserve">chịu). </w:t>
      </w:r>
      <w:r>
        <w:rPr>
          <w:b/>
        </w:rPr>
        <w:t xml:space="preserve">2 </w:t>
      </w:r>
      <w:r>
        <w:t xml:space="preserve">Mất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bình </w:t>
      </w:r>
      <w:r>
        <w:t xml:space="preserve">thường </w:t>
      </w:r>
      <w:r>
        <w:t xml:space="preserve">như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loại. </w:t>
      </w:r>
      <w:r>
        <w:rPr>
          <w:i/>
        </w:rPr>
        <w:t xml:space="preserve">Mõ </w:t>
      </w:r>
      <w:r>
        <w:rPr>
          <w:i/>
        </w:rPr>
        <w:t xml:space="preserve">điếc. </w:t>
      </w:r>
      <w:r>
        <w:t xml:space="preserve">Lựu </w:t>
      </w:r>
      <w:r>
        <w:rPr>
          <w:i/>
        </w:rPr>
        <w:t xml:space="preserve">đạn </w:t>
      </w:r>
      <w:r>
        <w:rPr>
          <w:i/>
        </w:rPr>
        <w:t xml:space="preserve">điếc. </w:t>
      </w:r>
      <w:r>
        <w:t xml:space="preserve">Pháo </w:t>
      </w:r>
      <w:r>
        <w:rPr>
          <w:i/>
        </w:rPr>
        <w:t xml:space="preserve">xấu, </w:t>
      </w:r>
      <w:r>
        <w:rPr>
          <w:i/>
        </w:rPr>
        <w:t xml:space="preserve">bị </w:t>
      </w:r>
      <w:r>
        <w:t xml:space="preserve">điếc </w:t>
      </w:r>
      <w:r>
        <w:rPr>
          <w:i/>
        </w:rPr>
        <w:t xml:space="preserve">nhiều. </w:t>
      </w:r>
      <w:r>
        <w:rPr>
          <w:b/>
        </w:rPr>
        <w:t xml:space="preserve">3 </w:t>
      </w:r>
      <w:r>
        <w:t xml:space="preserve">(chm.; </w:t>
      </w:r>
      <w:r>
        <w:t xml:space="preserve">ít dùng). </w:t>
      </w:r>
      <w:r>
        <w:t xml:space="preserve">Vô </w:t>
      </w:r>
      <w:r>
        <w:t xml:space="preserve">thanh. </w:t>
      </w:r>
      <w:r>
        <w:t xml:space="preserve">Âm </w:t>
      </w:r>
      <w:r>
        <w:rPr>
          <w:i/>
        </w:rPr>
        <w:t xml:space="preserve">điếc. </w:t>
      </w:r>
      <w:r>
        <w:t xml:space="preserve">A4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như </w:t>
      </w:r>
      <w:r>
        <w:t xml:space="preserve">bình </w:t>
      </w:r>
      <w:r>
        <w:t xml:space="preserve">thường, </w:t>
      </w:r>
      <w:r>
        <w:t xml:space="preserve">bị </w:t>
      </w:r>
      <w:r>
        <w:t xml:space="preserve">khô </w:t>
      </w:r>
      <w:r>
        <w:t xml:space="preserve">và </w:t>
      </w:r>
      <w:r>
        <w:t xml:space="preserve">quắt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quả). </w:t>
      </w:r>
      <w:r>
        <w:t xml:space="preserve">Quá </w:t>
      </w:r>
      <w:r>
        <w:rPr>
          <w:i/>
        </w:rPr>
        <w:t xml:space="preserve">cau </w:t>
      </w:r>
      <w:r>
        <w:rPr>
          <w:i/>
        </w:rPr>
        <w:t xml:space="preserve">điếc. </w:t>
      </w:r>
      <w:r>
        <w:t xml:space="preserve">Dừa </w:t>
      </w:r>
      <w:r>
        <w:t xml:space="preserve">điếc. </w:t>
      </w:r>
      <w:r>
        <w:br/>
      </w:r>
      <w:r>
        <w:rPr>
          <w:b/>
        </w:rPr>
        <w:t xml:space="preserve">điếc </w:t>
      </w:r>
      <w:r>
        <w:rPr>
          <w:b/>
        </w:rPr>
        <w:t xml:space="preserve">không </w:t>
      </w:r>
      <w:r>
        <w:rPr>
          <w:b/>
        </w:rPr>
        <w:t xml:space="preserve">sợ </w:t>
      </w:r>
      <w:r>
        <w:rPr>
          <w:b/>
        </w:rPr>
        <w:t xml:space="preserve">súng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chỉ </w:t>
      </w:r>
      <w:r>
        <w:t xml:space="preserve">vì </w:t>
      </w:r>
      <w:r>
        <w:t xml:space="preserve">do </w:t>
      </w:r>
      <w:r>
        <w:t xml:space="preserve">không </w:t>
      </w:r>
      <w:r>
        <w:t xml:space="preserve">biết, </w:t>
      </w:r>
      <w:r>
        <w:t xml:space="preserve">không </w:t>
      </w:r>
      <w:r>
        <w:t xml:space="preserve">hiểu </w:t>
      </w:r>
      <w:r>
        <w:t xml:space="preserve">mà </w:t>
      </w:r>
      <w:r>
        <w:t xml:space="preserve">dám </w:t>
      </w:r>
      <w:r>
        <w:t xml:space="preserve">thản </w:t>
      </w:r>
      <w:r>
        <w:t xml:space="preserve">nhiên </w:t>
      </w:r>
      <w:r>
        <w:t xml:space="preserve">làm </w:t>
      </w:r>
      <w:r>
        <w:t xml:space="preserve">việc </w:t>
      </w:r>
      <w:r>
        <w:t xml:space="preserve">nguy </w:t>
      </w:r>
      <w:r>
        <w:t xml:space="preserve">hiểm </w:t>
      </w:r>
      <w:r>
        <w:t xml:space="preserve">hoặc </w:t>
      </w:r>
      <w:r>
        <w:t xml:space="preserve">khó </w:t>
      </w:r>
      <w:r>
        <w:t xml:space="preserve">khăn. </w:t>
      </w:r>
      <w:r>
        <w:t xml:space="preserve">điếc </w:t>
      </w:r>
      <w:r>
        <w:t xml:space="preserve">lác </w:t>
      </w:r>
      <w:r>
        <w:t xml:space="preserve">tính từ </w:t>
      </w:r>
      <w:r>
        <w:t xml:space="preserve">Điếc </w:t>
      </w:r>
      <w:r>
        <w:t xml:space="preserve">do </w:t>
      </w:r>
      <w:r>
        <w:t xml:space="preserve">tai </w:t>
      </w:r>
      <w:r>
        <w:t xml:space="preserve">bị </w:t>
      </w:r>
      <w:r>
        <w:t xml:space="preserve">tật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 </w:t>
      </w:r>
      <w:r>
        <w:rPr>
          <w:i/>
        </w:rPr>
        <w:t xml:space="preserve">lão </w:t>
      </w:r>
      <w:r>
        <w:rPr>
          <w:i/>
        </w:rPr>
        <w:t xml:space="preserve">già </w:t>
      </w:r>
      <w:r>
        <w:rPr>
          <w:i/>
        </w:rPr>
        <w:t xml:space="preserve">cá, </w:t>
      </w:r>
      <w:r>
        <w:rPr>
          <w:i/>
        </w:rPr>
        <w:t xml:space="preserve">điếc </w:t>
      </w:r>
      <w:r>
        <w:rPr>
          <w:i/>
        </w:rPr>
        <w:t xml:space="preserve">lác. </w:t>
      </w:r>
      <w:r>
        <w:br/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báo </w:t>
      </w:r>
      <w:r>
        <w:t xml:space="preserve">trước </w:t>
      </w:r>
      <w:r>
        <w:t xml:space="preserve">việc </w:t>
      </w:r>
      <w:r>
        <w:t xml:space="preserve">bất </w:t>
      </w:r>
      <w:r>
        <w:t xml:space="preserve">thường </w:t>
      </w:r>
      <w:r>
        <w:t xml:space="preserve">sẽ </w:t>
      </w:r>
      <w:r>
        <w:t xml:space="preserve">xảy </w:t>
      </w:r>
      <w:r>
        <w:t xml:space="preserve">ra, </w:t>
      </w:r>
      <w:r>
        <w:t xml:space="preserve">thường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Điểm </w:t>
      </w:r>
      <w:r>
        <w:rPr>
          <w:i/>
        </w:rPr>
        <w:t xml:space="preserve">tốt. </w:t>
      </w:r>
      <w:r>
        <w:rPr>
          <w:i/>
        </w:rPr>
        <w:t xml:space="preserve">Nồm </w:t>
      </w:r>
      <w:r>
        <w:rPr>
          <w:i/>
        </w:rPr>
        <w:t xml:space="preserve">mơ </w:t>
      </w:r>
      <w:r>
        <w:rPr>
          <w:i/>
        </w:rPr>
        <w:t xml:space="preserve">thấy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rPr>
          <w:i/>
        </w:rPr>
        <w:t xml:space="preserve">điềm </w:t>
      </w:r>
      <w:r>
        <w:t xml:space="preserve">gở.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đạm </w:t>
      </w:r>
      <w:r>
        <w:rPr>
          <w:i/>
        </w:rPr>
        <w:t xml:space="preserve">tính từ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tỏ </w:t>
      </w:r>
      <w:r>
        <w:t xml:space="preserve">ra </w:t>
      </w:r>
      <w:r>
        <w:t xml:space="preserve">từ </w:t>
      </w:r>
      <w:r>
        <w:t xml:space="preserve">tốn, </w:t>
      </w:r>
      <w:r>
        <w:t xml:space="preserve">nhẹ </w:t>
      </w:r>
      <w:r>
        <w:t xml:space="preserve">nhàng, </w:t>
      </w:r>
      <w:r>
        <w:t xml:space="preserve">hiển </w:t>
      </w:r>
      <w:r>
        <w:t xml:space="preserve">hậu, </w:t>
      </w:r>
      <w:r>
        <w:t xml:space="preserve">không </w:t>
      </w:r>
      <w:r>
        <w:t xml:space="preserve">gắt </w:t>
      </w:r>
      <w:r>
        <w:t xml:space="preserve">gỏng, </w:t>
      </w:r>
      <w:r>
        <w:t xml:space="preserve">nóng </w:t>
      </w:r>
      <w:r>
        <w:t xml:space="preserve">nảy. </w:t>
      </w:r>
      <w:r>
        <w:rPr>
          <w:i/>
        </w:rP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điềm </w:t>
      </w:r>
      <w:r>
        <w:rPr>
          <w:i/>
        </w:rPr>
        <w:t xml:space="preserve">đạm.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điềm </w:t>
      </w:r>
      <w:r>
        <w:rPr>
          <w:i/>
        </w:rPr>
        <w:t xml:space="preserve">đạm.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điểm </w:t>
      </w:r>
      <w:r>
        <w:rPr>
          <w:i/>
        </w:rPr>
        <w:t xml:space="preserve">đạm.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Có </w:t>
      </w:r>
      <w:r>
        <w:t xml:space="preserve">đáng </w:t>
      </w:r>
      <w:r>
        <w:t xml:space="preserve">vẻ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sự </w:t>
      </w:r>
      <w:r>
        <w:t xml:space="preserve">việc </w:t>
      </w:r>
      <w:r>
        <w:t xml:space="preserve">đang </w:t>
      </w:r>
      <w:r>
        <w:t xml:space="preserve">xảy </w:t>
      </w:r>
      <w:r>
        <w:t xml:space="preserve">ra, </w:t>
      </w:r>
      <w:r>
        <w:t xml:space="preserve">coi </w:t>
      </w:r>
      <w:r>
        <w:t xml:space="preserve">như </w:t>
      </w:r>
      <w:r>
        <w:t xml:space="preserve">là </w:t>
      </w:r>
      <w:r>
        <w:t xml:space="preserve">không </w:t>
      </w:r>
      <w:r>
        <w:t xml:space="preserve">cần </w:t>
      </w:r>
      <w:r>
        <w:t xml:space="preserve">chú </w:t>
      </w:r>
      <w:r>
        <w:t xml:space="preserve">ý </w:t>
      </w:r>
      <w:r>
        <w:t xml:space="preserve">đến. </w:t>
      </w:r>
      <w:r>
        <w:rPr>
          <w:i/>
        </w:rPr>
        <w:t xml:space="preserve">La </w:t>
      </w:r>
      <w:r>
        <w:rPr>
          <w:i/>
        </w:rPr>
        <w:t xml:space="preserve">hét </w:t>
      </w:r>
      <w:r>
        <w:t xml:space="preserve">thế </w:t>
      </w:r>
      <w:r>
        <w:rPr>
          <w:i/>
        </w:rPr>
        <w:t xml:space="preserve">mà </w:t>
      </w:r>
      <w:r>
        <w:rPr>
          <w:i/>
        </w:rPr>
        <w:t xml:space="preserve">uẫn </w:t>
      </w:r>
      <w:r>
        <w:rPr>
          <w:i/>
        </w:rPr>
        <w:t xml:space="preserve">điềm </w:t>
      </w:r>
      <w:r>
        <w:rPr>
          <w:i/>
        </w:rPr>
        <w:t xml:space="preserve">nhiên </w:t>
      </w:r>
      <w:r>
        <w:rPr>
          <w:i/>
        </w:rPr>
        <w:t xml:space="preserve">ngồi </w:t>
      </w:r>
      <w:r>
        <w:rPr>
          <w:i/>
        </w:rPr>
        <w:t xml:space="preserve">đánh </w:t>
      </w:r>
      <w:r>
        <w:rPr>
          <w:i/>
        </w:rPr>
        <w:t xml:space="preserve">cờ. </w:t>
      </w:r>
      <w:r>
        <w:t xml:space="preserve">Điềm </w:t>
      </w:r>
      <w:r>
        <w:rPr>
          <w:i/>
        </w:rPr>
        <w:t xml:space="preserve">nhiên </w:t>
      </w:r>
      <w:r>
        <w:rPr>
          <w:i/>
        </w:rPr>
        <w:t xml:space="preserve">như </w:t>
      </w:r>
      <w:r>
        <w:rPr>
          <w:i/>
        </w:rPr>
        <w:t xml:space="preserve">không </w:t>
      </w:r>
      <w:r>
        <w:t xml:space="preserve">có </w:t>
      </w:r>
      <w:r>
        <w:t xml:space="preserve">gì </w:t>
      </w:r>
      <w:r>
        <w:rPr>
          <w:i/>
        </w:rPr>
        <w:t xml:space="preserve">xảy </w:t>
      </w:r>
      <w:r>
        <w:rPr>
          <w:i/>
        </w:rPr>
        <w:t xml:space="preserve">ra.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tĩnh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bình </w:t>
      </w:r>
      <w:r>
        <w:t xml:space="preserve">tĩnh, </w:t>
      </w:r>
      <w:r>
        <w:t xml:space="preserve">tỏ </w:t>
      </w:r>
      <w:r>
        <w:t xml:space="preserve">ra </w:t>
      </w:r>
      <w:r>
        <w:t xml:space="preserve">tự </w:t>
      </w:r>
      <w:r>
        <w:t xml:space="preserve">nhiên </w:t>
      </w:r>
      <w:r>
        <w:t xml:space="preserve">như </w:t>
      </w:r>
      <w:r>
        <w:t xml:space="preserve">thường. </w:t>
      </w:r>
      <w:r>
        <w:t xml:space="preserve">Điềm </w:t>
      </w:r>
      <w:r>
        <w:t xml:space="preserve">tĩnh </w:t>
      </w:r>
      <w:r>
        <w:rPr>
          <w:i/>
        </w:rPr>
        <w:t xml:space="preserve">ngôi </w:t>
      </w:r>
      <w:r>
        <w:rPr>
          <w:i/>
        </w:rPr>
        <w:t xml:space="preserve">nghe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chỉ </w:t>
      </w:r>
      <w:r>
        <w:rPr>
          <w:i/>
        </w:rPr>
        <w:t xml:space="preserve">trích </w:t>
      </w:r>
      <w:r>
        <w:rPr>
          <w:i/>
        </w:rPr>
        <w:t xml:space="preserve">gay </w:t>
      </w:r>
      <w:r>
        <w:rPr>
          <w:i/>
        </w:rPr>
        <w:t xml:space="preserve">gắt.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nhỏ </w:t>
      </w:r>
      <w:r>
        <w:t xml:space="preserve">nhất, </w:t>
      </w:r>
      <w:r>
        <w:t xml:space="preserve">thường </w:t>
      </w:r>
      <w:r>
        <w:t xml:space="preserve">tròn, </w:t>
      </w:r>
      <w:r>
        <w:t xml:space="preserve">mà </w:t>
      </w:r>
      <w:r>
        <w:t xml:space="preserve">mắt </w:t>
      </w:r>
      <w:r>
        <w:t xml:space="preserve">có </w:t>
      </w:r>
      <w:r>
        <w:t xml:space="preserve">thể </w:t>
      </w:r>
      <w:r>
        <w:t xml:space="preserve">nhìn </w:t>
      </w:r>
      <w:r>
        <w:rPr>
          <w:i/>
        </w:rPr>
        <w:t xml:space="preserve">thấy </w:t>
      </w:r>
      <w:r>
        <w:rPr>
          <w:i/>
        </w:rPr>
        <w:t xml:space="preserve">rất </w:t>
      </w:r>
      <w:r>
        <w:t xml:space="preserve">rõ </w:t>
      </w:r>
      <w:r>
        <w:t xml:space="preserve">được. </w:t>
      </w:r>
      <w:r>
        <w:rPr>
          <w:i/>
        </w:rPr>
        <w:t xml:space="preserve">Một </w:t>
      </w:r>
      <w:r>
        <w:rPr>
          <w:i/>
        </w:rPr>
        <w:t xml:space="preserve">điểm </w:t>
      </w:r>
      <w:r>
        <w:t xml:space="preserve">sáng </w:t>
      </w:r>
      <w:r>
        <w:t xml:space="preserve">trong </w:t>
      </w:r>
      <w:r>
        <w:rPr>
          <w:i/>
        </w:rPr>
        <w:t xml:space="preserve">bóng </w:t>
      </w:r>
      <w:r>
        <w:t xml:space="preserve">tối. </w:t>
      </w:r>
      <w:r>
        <w:rPr>
          <w:i/>
        </w:rPr>
        <w:t xml:space="preserve">Bắn </w:t>
      </w:r>
      <w:r>
        <w:rPr>
          <w:i/>
        </w:rPr>
        <w:t xml:space="preserve">trúng </w:t>
      </w:r>
      <w:r>
        <w:rPr>
          <w:i/>
        </w:rPr>
        <w:t xml:space="preserve">điểm </w:t>
      </w:r>
      <w:r>
        <w:rPr>
          <w:i/>
        </w:rPr>
        <w:t xml:space="preserve">đen </w:t>
      </w:r>
      <w:r>
        <w:t xml:space="preserve">(trong </w:t>
      </w:r>
      <w:r>
        <w:t xml:space="preserve">thi </w:t>
      </w:r>
      <w:r>
        <w:t xml:space="preserve">bắn). </w:t>
      </w:r>
      <w:r>
        <w:rPr>
          <w:b/>
        </w:rPr>
        <w:t xml:space="preserve">2 </w:t>
      </w:r>
      <w:r>
        <w:rPr>
          <w:i/>
        </w:rPr>
        <w:t xml:space="preserve">(chuyên môn). </w:t>
      </w:r>
      <w:r>
        <w:t xml:space="preserve">Đối </w:t>
      </w:r>
      <w:r>
        <w:t xml:space="preserve">tượng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hình </w:t>
      </w:r>
      <w:r>
        <w:t xml:space="preserve">học, </w:t>
      </w:r>
      <w:r>
        <w:t xml:space="preserve">mà </w:t>
      </w:r>
      <w:r>
        <w:t xml:space="preserve">hình </w:t>
      </w:r>
      <w:r>
        <w:t xml:space="preserve">ảnh </w:t>
      </w:r>
      <w:r>
        <w:t xml:space="preserve">trực </w:t>
      </w:r>
      <w:r>
        <w:t xml:space="preserve">quan </w:t>
      </w:r>
      <w:r>
        <w:t xml:space="preserve">là </w:t>
      </w:r>
      <w:r>
        <w:t xml:space="preserve">một </w:t>
      </w:r>
      <w:r>
        <w:t xml:space="preserve">chấm </w:t>
      </w:r>
      <w:r>
        <w:t xml:space="preserve">nhỏ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bề </w:t>
      </w:r>
      <w:r>
        <w:t xml:space="preserve">dài, </w:t>
      </w:r>
      <w:r>
        <w:t xml:space="preserve">bề </w:t>
      </w:r>
      <w:r>
        <w:t xml:space="preserve">rộng, </w:t>
      </w:r>
      <w:r>
        <w:t xml:space="preserve">bề </w:t>
      </w:r>
      <w:r>
        <w:rPr>
          <w:i/>
        </w:rPr>
        <w:t xml:space="preserve">dày. </w:t>
      </w:r>
      <w:r>
        <w:t xml:space="preserve">Qua </w:t>
      </w:r>
      <w:r>
        <w:rPr>
          <w:i/>
        </w:rPr>
        <w:t xml:space="preserve">hai </w:t>
      </w:r>
      <w:r>
        <w:t xml:space="preserve">điểm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cũng </w:t>
      </w:r>
      <w:r>
        <w:rPr>
          <w:i/>
        </w:rPr>
        <w:t xml:space="preserve">uạch </w:t>
      </w:r>
      <w:r>
        <w:rPr>
          <w:i/>
        </w:rPr>
        <w:t xml:space="preserve">được </w:t>
      </w:r>
      <w:r>
        <w:t xml:space="preserve">một </w:t>
      </w:r>
      <w:r>
        <w:rPr>
          <w:i/>
        </w:rPr>
        <w:t xml:space="preserve">đường </w:t>
      </w:r>
      <w:r>
        <w:rPr>
          <w:i/>
        </w:rPr>
        <w:t xml:space="preserve">thẳng </w:t>
      </w:r>
      <w:r>
        <w:rPr>
          <w:i/>
        </w:rPr>
        <w:t xml:space="preserve">duy </w:t>
      </w:r>
      <w:r>
        <w:rPr>
          <w:i/>
        </w:rPr>
        <w:t xml:space="preserve">nhất. </w:t>
      </w:r>
      <w:r>
        <w:rPr>
          <w:b/>
        </w:rPr>
        <w:t xml:space="preserve">3 </w:t>
      </w:r>
      <w:r>
        <w:t xml:space="preserve">Phần </w:t>
      </w:r>
      <w:r>
        <w:t xml:space="preserve">không </w:t>
      </w:r>
      <w:r>
        <w:rPr>
          <w:i/>
        </w:rPr>
        <w:t xml:space="preserve">gian, </w:t>
      </w:r>
      <w:r>
        <w:t xml:space="preserve">nơi </w:t>
      </w:r>
      <w:r>
        <w:t xml:space="preserve">nhỏ </w:t>
      </w:r>
      <w:r>
        <w:t xml:space="preserve">nhất </w:t>
      </w:r>
      <w:r>
        <w:t xml:space="preserve">có </w:t>
      </w:r>
      <w:r>
        <w:t xml:space="preserve">thể </w:t>
      </w:r>
      <w:r>
        <w:t xml:space="preserve">hạn </w:t>
      </w:r>
      <w:r>
        <w:t xml:space="preserve">định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chính </w:t>
      </w:r>
      <w:r>
        <w:t xml:space="preserve">xác, </w:t>
      </w:r>
      <w:r>
        <w:t xml:space="preserve">xét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đó. </w:t>
      </w:r>
      <w:r>
        <w:rPr>
          <w:i/>
        </w:rPr>
        <w:t xml:space="preserve">Chạy </w:t>
      </w:r>
      <w:r>
        <w:t xml:space="preserve">thi </w:t>
      </w:r>
      <w:r>
        <w:rPr>
          <w:i/>
        </w:rPr>
        <w:t xml:space="preserve">từ </w:t>
      </w:r>
      <w:r>
        <w:rPr>
          <w:i/>
        </w:rPr>
        <w:t xml:space="preserve">điểm </w:t>
      </w:r>
      <w:r>
        <w:t xml:space="preserve">A </w:t>
      </w:r>
      <w:r>
        <w:rPr>
          <w:i/>
        </w:rPr>
        <w:t xml:space="preserve">đến </w:t>
      </w:r>
      <w:r>
        <w:t xml:space="preserve">điểm </w:t>
      </w:r>
      <w:r>
        <w:t xml:space="preserve">B. </w:t>
      </w:r>
      <w:r>
        <w:rPr>
          <w:i/>
        </w:rPr>
        <w:t xml:space="preserve">Điểm </w:t>
      </w:r>
      <w:r>
        <w:rPr>
          <w:i/>
        </w:rPr>
        <w:t xml:space="preserve">xuất </w:t>
      </w:r>
      <w:r>
        <w:rPr>
          <w:i/>
        </w:rPr>
        <w:t xml:space="preserve">phát </w:t>
      </w:r>
      <w:r>
        <w:rPr>
          <w:i/>
        </w:rPr>
        <w:t xml:space="preserve">Điểm </w:t>
      </w:r>
      <w:r>
        <w:rPr>
          <w:i/>
        </w:rPr>
        <w:t xml:space="preserve">dân </w:t>
      </w:r>
      <w:r>
        <w:rPr>
          <w:i/>
        </w:rPr>
        <w:t xml:space="preserve">cư.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các </w:t>
      </w:r>
      <w:r>
        <w:t xml:space="preserve">điểm </w:t>
      </w:r>
      <w:r>
        <w:rPr>
          <w:i/>
        </w:rPr>
        <w:t xml:space="preserve">cơ </w:t>
      </w:r>
      <w:r>
        <w:t xml:space="preserve">khí </w:t>
      </w:r>
      <w:r>
        <w:rPr>
          <w:i/>
        </w:rPr>
        <w:t xml:space="preserve">nhỏ </w:t>
      </w:r>
      <w:r>
        <w:rPr>
          <w:i/>
        </w:rPr>
        <w:t xml:space="preserve">ở </w:t>
      </w:r>
      <w:r>
        <w:t xml:space="preserve">nông </w:t>
      </w:r>
      <w:r>
        <w:t xml:space="preserve">thôn. </w:t>
      </w:r>
      <w:r>
        <w:rPr>
          <w:b/>
        </w:rPr>
        <w:t xml:space="preserve">4 </w:t>
      </w:r>
      <w:r>
        <w:t xml:space="preserve">Phần </w:t>
      </w:r>
      <w:r>
        <w:t xml:space="preserve">nhỏ </w:t>
      </w:r>
      <w:r>
        <w:t xml:space="preserve">nhất </w:t>
      </w:r>
      <w:r>
        <w:t xml:space="preserve">có </w:t>
      </w:r>
      <w:r>
        <w:t xml:space="preserve">thể </w:t>
      </w:r>
      <w:r>
        <w:t xml:space="preserve">hạn </w:t>
      </w:r>
      <w:r>
        <w:t xml:space="preserve">định </w:t>
      </w:r>
      <w:r>
        <w:t xml:space="preserve">rõ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một </w:t>
      </w:r>
      <w:r>
        <w:t xml:space="preserve">nội </w:t>
      </w:r>
      <w:r>
        <w:t xml:space="preserve">dung. </w:t>
      </w:r>
      <w:r>
        <w:rPr>
          <w:i/>
        </w:rPr>
        <w:t xml:space="preserve">Bản </w:t>
      </w:r>
      <w:r>
        <w:t xml:space="preserve">nội </w:t>
      </w:r>
      <w:r>
        <w:t xml:space="preserve">quy </w:t>
      </w:r>
      <w:r>
        <w:t xml:space="preserve">gốm </w:t>
      </w:r>
      <w:r>
        <w:t xml:space="preserve">mười </w:t>
      </w:r>
      <w:r>
        <w:t xml:space="preserve">điểm. </w:t>
      </w:r>
      <w:r>
        <w:rPr>
          <w:i/>
        </w:rPr>
        <w:t xml:space="preserve">Tổng </w:t>
      </w:r>
      <w:r>
        <w:rPr>
          <w:i/>
        </w:rPr>
        <w:t xml:space="preserve">kết </w:t>
      </w:r>
      <w:r>
        <w:t xml:space="preserve">những </w:t>
      </w:r>
      <w:r>
        <w:rPr>
          <w:i/>
        </w:rPr>
        <w:t xml:space="preserve">điểm </w:t>
      </w:r>
      <w:r>
        <w:t xml:space="preserve">chính </w:t>
      </w:r>
      <w:r>
        <w:rPr>
          <w:i/>
        </w:rPr>
        <w:t xml:space="preserve">của </w:t>
      </w:r>
      <w:r>
        <w:rPr>
          <w:i/>
        </w:rPr>
        <w:t xml:space="preserve">phong </w:t>
      </w:r>
      <w:r>
        <w:rPr>
          <w:i/>
        </w:rPr>
        <w:t xml:space="preserve">trào. </w:t>
      </w:r>
      <w:r>
        <w:t xml:space="preserve">Nhấn </w:t>
      </w:r>
      <w:r>
        <w:t xml:space="preserve">mạnh </w:t>
      </w:r>
      <w:r>
        <w:rPr>
          <w:i/>
        </w:rPr>
        <w:t xml:space="preserve">uào </w:t>
      </w:r>
      <w:r>
        <w:t xml:space="preserve">những </w:t>
      </w:r>
      <w:r>
        <w:rPr>
          <w:i/>
        </w:rPr>
        <w:t xml:space="preserve">điểm </w:t>
      </w:r>
      <w:r>
        <w:rPr>
          <w:i/>
        </w:rPr>
        <w:t xml:space="preserve">quan </w:t>
      </w:r>
      <w:r>
        <w:rPr>
          <w:i/>
        </w:rPr>
        <w:t xml:space="preserve">trọng. </w:t>
      </w:r>
      <w:r>
        <w:rPr>
          <w:b/>
        </w:rPr>
        <w:t xml:space="preserve">5 </w:t>
      </w:r>
      <w:r>
        <w:t xml:space="preserve">Đơn </w:t>
      </w:r>
      <w:r>
        <w:t xml:space="preserve">vị </w:t>
      </w:r>
      <w:r>
        <w:t xml:space="preserve">quy </w:t>
      </w:r>
      <w:r>
        <w:t xml:space="preserve">định </w:t>
      </w:r>
      <w:r>
        <w:t xml:space="preserve">được </w:t>
      </w:r>
      <w:r>
        <w:t xml:space="preserve">tính </w:t>
      </w:r>
      <w:r>
        <w:t xml:space="preserve">để </w:t>
      </w:r>
      <w:r>
        <w:t xml:space="preserve">đánh </w:t>
      </w:r>
      <w:r>
        <w:t xml:space="preserve">giá </w:t>
      </w:r>
      <w:r>
        <w:t xml:space="preserve">chất </w:t>
      </w:r>
      <w:r>
        <w:t xml:space="preserve">lượng, </w:t>
      </w:r>
      <w:r>
        <w:t xml:space="preserve">thành </w:t>
      </w:r>
      <w:r>
        <w:t xml:space="preserve">tích </w:t>
      </w:r>
      <w:r>
        <w:t xml:space="preserve">học </w:t>
      </w:r>
      <w:r>
        <w:t xml:space="preserve">tập, </w:t>
      </w:r>
      <w:r>
        <w:t xml:space="preserve">thể </w:t>
      </w:r>
      <w:r>
        <w:t xml:space="preserve">thao </w:t>
      </w:r>
      <w:r>
        <w:t xml:space="preserve">hoặc </w:t>
      </w:r>
      <w:r>
        <w:t xml:space="preserve">lao </w:t>
      </w:r>
      <w:r>
        <w:t xml:space="preserve">động. </w:t>
      </w:r>
      <w:r>
        <w:t xml:space="preserve">Bài </w:t>
      </w:r>
      <w:r>
        <w:rPr>
          <w:i/>
        </w:rPr>
        <w:t xml:space="preserve">toán </w:t>
      </w:r>
      <w:r>
        <w:rPr>
          <w:i/>
        </w:rPr>
        <w:t xml:space="preserve">được </w:t>
      </w:r>
      <w:r>
        <w:rPr>
          <w:i/>
        </w:rPr>
        <w:t xml:space="preserve">điểm </w:t>
      </w:r>
      <w:r>
        <w:rPr>
          <w:i/>
        </w:rPr>
        <w:t xml:space="preserve">10. </w:t>
      </w:r>
      <w:r>
        <w:t xml:space="preserve">Bắn </w:t>
      </w:r>
      <w:r>
        <w:t xml:space="preserve">ba </w:t>
      </w:r>
      <w:r>
        <w:rPr>
          <w:i/>
        </w:rPr>
        <w:t xml:space="preserve">phát </w:t>
      </w:r>
      <w:r>
        <w:rPr>
          <w:i/>
        </w:rPr>
        <w:t xml:space="preserve">được </w:t>
      </w:r>
      <w:r>
        <w:rPr>
          <w:b/>
        </w:rPr>
        <w:t xml:space="preserve">15 </w:t>
      </w:r>
      <w:r>
        <w:rPr>
          <w:i/>
        </w:rPr>
        <w:t xml:space="preserve">điểm. </w:t>
      </w:r>
      <w:r>
        <w:t xml:space="preserve">(Đội </w:t>
      </w:r>
      <w:r>
        <w:t xml:space="preserve">A </w:t>
      </w:r>
      <w:r>
        <w:rPr>
          <w:i/>
        </w:rPr>
        <w:t xml:space="preserve">đang) </w:t>
      </w:r>
      <w:r>
        <w:t xml:space="preserve">dẫn </w:t>
      </w:r>
      <w:r>
        <w:rPr>
          <w:i/>
        </w:rPr>
        <w:t xml:space="preserve">điểm*. </w:t>
      </w:r>
      <w:r>
        <w:rPr>
          <w:b/>
        </w:rPr>
        <w:t xml:space="preserve">6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xác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rõ </w:t>
      </w:r>
      <w:r>
        <w:rPr>
          <w:i/>
        </w:rPr>
        <w:t xml:space="preserve">ràng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triển. </w:t>
      </w:r>
      <w:r>
        <w:rPr>
          <w:i/>
        </w:rPr>
        <w:t xml:space="preserve">Phong </w:t>
      </w:r>
      <w:r>
        <w:t xml:space="preserve">trào </w:t>
      </w:r>
      <w:r>
        <w:rPr>
          <w:i/>
        </w:rPr>
        <w:t xml:space="preserve">đã </w:t>
      </w:r>
      <w:r>
        <w:rPr>
          <w:i/>
        </w:rPr>
        <w:t xml:space="preserve">lên </w:t>
      </w:r>
      <w:r>
        <w:rPr>
          <w:i/>
        </w:rPr>
        <w:t xml:space="preserve">đến </w:t>
      </w:r>
      <w:r>
        <w:rPr>
          <w:i/>
        </w:rPr>
        <w:t xml:space="preserve">điểm </w:t>
      </w:r>
      <w:r>
        <w:rPr>
          <w:i/>
        </w:rPr>
        <w:t xml:space="preserve">cao </w:t>
      </w:r>
      <w:r>
        <w:rPr>
          <w:i/>
        </w:rPr>
        <w:t xml:space="preserve">nhất. </w:t>
      </w:r>
      <w:r>
        <w:rPr>
          <w:b/>
        </w:rPr>
        <w:t xml:space="preserve">7 </w:t>
      </w:r>
      <w:r>
        <w:t xml:space="preserve">(chuyên môn). </w:t>
      </w:r>
      <w:r>
        <w:t xml:space="preserve">Nhiệt </w:t>
      </w:r>
      <w:r>
        <w:t xml:space="preserve">độ </w:t>
      </w:r>
      <w:r>
        <w:t xml:space="preserve">ở </w:t>
      </w:r>
      <w:r>
        <w:t xml:space="preserve">đó </w:t>
      </w:r>
      <w:r>
        <w:t xml:space="preserve">xảy </w:t>
      </w:r>
      <w:r>
        <w:t xml:space="preserve">ra </w:t>
      </w:r>
      <w:r>
        <w:t xml:space="preserve">một </w:t>
      </w:r>
      <w:r>
        <w:t xml:space="preserve">biến </w:t>
      </w:r>
      <w:r>
        <w:t xml:space="preserve">đổi </w:t>
      </w:r>
      <w:r>
        <w:t xml:space="preserve">vật </w:t>
      </w:r>
      <w:r>
        <w:t xml:space="preserve">lí. </w:t>
      </w:r>
      <w:r>
        <w:t xml:space="preserve">Điểm </w:t>
      </w:r>
      <w:r>
        <w:rPr>
          <w:i/>
        </w:rPr>
        <w:t xml:space="preserve">sôi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là </w:t>
      </w:r>
      <w:r>
        <w:t xml:space="preserve">109C. </w:t>
      </w:r>
      <w:r>
        <w:t xml:space="preserve">Điểm </w:t>
      </w:r>
      <w:r>
        <w:t xml:space="preserve">bão </w:t>
      </w:r>
      <w:r>
        <w:t xml:space="preserve">hoà. </w:t>
      </w:r>
      <w:r>
        <w:t xml:space="preserve">Điểm </w:t>
      </w:r>
      <w:r>
        <w:rPr>
          <w:i/>
        </w:rPr>
        <w:t xml:space="preserve">nóng </w:t>
      </w:r>
      <w:r>
        <w:t xml:space="preserve">cháy. </w:t>
      </w:r>
      <w:r>
        <w:t xml:space="preserve">lì </w:t>
      </w:r>
      <w:r>
        <w:t xml:space="preserve">động từ </w:t>
      </w:r>
      <w:r>
        <w:rPr>
          <w:b/>
        </w:rPr>
        <w:t xml:space="preserve">4 </w:t>
      </w:r>
      <w:r>
        <w:t xml:space="preserve">Tạo </w:t>
      </w:r>
      <w:r>
        <w:t xml:space="preserve">ra </w:t>
      </w:r>
      <w:r>
        <w:t xml:space="preserve">điểm </w:t>
      </w:r>
      <w:r>
        <w:t xml:space="preserve">khi </w:t>
      </w:r>
      <w:r>
        <w:t xml:space="preserve">vẽ. </w:t>
      </w:r>
      <w:r>
        <w:t xml:space="preserve">Điểm </w:t>
      </w:r>
      <w:r>
        <w:t xml:space="preserve">máắt </w:t>
      </w:r>
      <w:r>
        <w:rPr>
          <w:i/>
        </w:rPr>
        <w:t xml:space="preserve">cho </w:t>
      </w:r>
      <w:r>
        <w:rPr>
          <w:i/>
        </w:rPr>
        <w:t xml:space="preserve">hình </w:t>
      </w:r>
      <w:r>
        <w:rPr>
          <w:i/>
        </w:rPr>
        <w:t xml:space="preserve">uẽ </w:t>
      </w:r>
      <w:r>
        <w:rPr>
          <w:i/>
        </w:rPr>
        <w:t xml:space="preserve">con </w:t>
      </w:r>
      <w:r>
        <w:t xml:space="preserve">chim. </w:t>
      </w:r>
      <w:r>
        <w:rPr>
          <w:b/>
        </w:rPr>
        <w:t xml:space="preserve">2 </w:t>
      </w:r>
      <w:r>
        <w:t xml:space="preserve">Có </w:t>
      </w:r>
      <w:r>
        <w:t xml:space="preserve">xen </w:t>
      </w:r>
      <w:r>
        <w:t xml:space="preserve">lẫn </w:t>
      </w:r>
      <w:r>
        <w:t xml:space="preserve">và </w:t>
      </w:r>
      <w:r>
        <w:t xml:space="preserve">hiện </w:t>
      </w:r>
      <w:r>
        <w:t xml:space="preserve">rõ </w:t>
      </w:r>
      <w:r>
        <w:t xml:space="preserve">lên </w:t>
      </w:r>
      <w:r>
        <w:t xml:space="preserve">một </w:t>
      </w:r>
      <w:r>
        <w:t xml:space="preserve">số </w:t>
      </w:r>
      <w:r>
        <w:t xml:space="preserve">điểm, </w:t>
      </w:r>
      <w:r>
        <w:t xml:space="preserve">một </w:t>
      </w:r>
      <w:r>
        <w:t xml:space="preserve">số </w:t>
      </w:r>
      <w:r>
        <w:t xml:space="preserve">nét. </w:t>
      </w:r>
      <w:r>
        <w:rPr>
          <w:i/>
        </w:rPr>
        <w:t xml:space="preserve">Tóc </w:t>
      </w:r>
      <w:r>
        <w:rPr>
          <w:i/>
        </w:rPr>
        <w:t xml:space="preserve">đã </w:t>
      </w:r>
      <w:r>
        <w:rPr>
          <w:i/>
        </w:rPr>
        <w:t xml:space="preserve">điểm </w:t>
      </w:r>
      <w:r>
        <w:rPr>
          <w:i/>
        </w:rPr>
        <w:t xml:space="preserve">bạc. </w:t>
      </w:r>
      <w:r>
        <w:rPr>
          <w:i/>
        </w:rPr>
        <w:t xml:space="preserve">Trên </w:t>
      </w:r>
      <w:r>
        <w:t xml:space="preserve">má </w:t>
      </w:r>
      <w:r>
        <w:rPr>
          <w:i/>
        </w:rPr>
        <w:t xml:space="preserve">điểm </w:t>
      </w:r>
      <w:r>
        <w:rPr>
          <w:i/>
        </w:rPr>
        <w:t xml:space="preserve">một </w:t>
      </w:r>
      <w:r>
        <w:rPr>
          <w:i/>
        </w:rPr>
        <w:t xml:space="preserve">nốt </w:t>
      </w:r>
      <w:r>
        <w:t xml:space="preserve">ruồi. </w:t>
      </w:r>
      <w:r>
        <w:t xml:space="preserve">Thỉnh </w:t>
      </w:r>
      <w:r>
        <w:rPr>
          <w:i/>
        </w:rPr>
        <w:t xml:space="preserve">thoảng </w:t>
      </w:r>
      <w:r>
        <w:t xml:space="preserve">điểm </w:t>
      </w:r>
      <w:r>
        <w:rPr>
          <w:i/>
        </w:rPr>
        <w:t xml:space="preserve">uào </w:t>
      </w:r>
      <w:r>
        <w:t xml:space="preserve">mấy </w:t>
      </w:r>
      <w:r>
        <w:rPr>
          <w:i/>
        </w:rPr>
        <w:t xml:space="preserve">câu </w:t>
      </w:r>
      <w:r>
        <w:t xml:space="preserve">bông </w:t>
      </w:r>
      <w:r>
        <w:rPr>
          <w:i/>
        </w:rPr>
        <w:t xml:space="preserve">đùa.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Đếm </w:t>
      </w:r>
      <w:r>
        <w:rPr>
          <w:i/>
        </w:rPr>
        <w:t xml:space="preserve">từng </w:t>
      </w:r>
      <w:r>
        <w:rPr>
          <w:i/>
        </w:rPr>
        <w:t xml:space="preserve">cá </w:t>
      </w:r>
      <w:r>
        <w:t xml:space="preserve">thể </w:t>
      </w:r>
      <w:r>
        <w:t xml:space="preserve">để </w:t>
      </w:r>
      <w:r>
        <w:t xml:space="preserve">kiểm </w:t>
      </w:r>
      <w:r>
        <w:t xml:space="preserve">tra </w:t>
      </w:r>
      <w:r>
        <w:t xml:space="preserve">số </w:t>
      </w:r>
      <w:r>
        <w:t xml:space="preserve">lượng. </w:t>
      </w:r>
      <w:r>
        <w:t xml:space="preserve">Diểm </w:t>
      </w:r>
      <w:r>
        <w:rPr>
          <w:i/>
        </w:rPr>
        <w:t xml:space="preserve">số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t xml:space="preserve">có </w:t>
      </w:r>
      <w:r>
        <w:rPr>
          <w:i/>
        </w:rPr>
        <w:t xml:space="preserve">mặt. </w:t>
      </w:r>
      <w:r>
        <w:rPr>
          <w:b/>
        </w:rPr>
        <w:t xml:space="preserve">4 </w:t>
      </w:r>
      <w:r>
        <w:t xml:space="preserve">Xem </w:t>
      </w:r>
      <w:r>
        <w:t xml:space="preserve">xét </w:t>
      </w:r>
      <w:r>
        <w:t xml:space="preserve">từng </w:t>
      </w:r>
      <w:r>
        <w:t xml:space="preserve">yếu </w:t>
      </w:r>
      <w:r>
        <w:t xml:space="preserve">tố, </w:t>
      </w:r>
      <w:r>
        <w:t xml:space="preserve">từng </w:t>
      </w:r>
      <w:r>
        <w:t xml:space="preserve">thành </w:t>
      </w:r>
      <w:r>
        <w:t xml:space="preserve">viên </w:t>
      </w:r>
      <w:r>
        <w:t xml:space="preserve">để </w:t>
      </w:r>
      <w:r>
        <w:t xml:space="preserve">đánh </w:t>
      </w:r>
      <w:r>
        <w:t xml:space="preserve">giá. </w:t>
      </w:r>
      <w:r>
        <w:t xml:space="preserve">Điểm </w:t>
      </w:r>
      <w:r>
        <w:rPr>
          <w:i/>
        </w:rPr>
        <w:t xml:space="preserve">rnặt </w:t>
      </w:r>
      <w:r>
        <w:t xml:space="preserve">trai </w:t>
      </w:r>
      <w:r>
        <w:rPr>
          <w:i/>
        </w:rPr>
        <w:t xml:space="preserve">làng </w:t>
      </w:r>
      <w:r>
        <w:rPr>
          <w:i/>
        </w:rPr>
        <w:t xml:space="preserve">chẳng </w:t>
      </w:r>
      <w:r>
        <w:rPr>
          <w:i/>
        </w:rPr>
        <w:t xml:space="preserve">còn </w:t>
      </w:r>
      <w:r>
        <w:rPr>
          <w:i/>
        </w:rPr>
        <w:t xml:space="preserve">ai </w:t>
      </w:r>
      <w:r>
        <w:t xml:space="preserve">hơn. </w:t>
      </w:r>
      <w:r>
        <w:rPr>
          <w:i/>
        </w:rPr>
        <w:t xml:space="preserve">Điểm </w:t>
      </w:r>
      <w:r>
        <w:rPr>
          <w:i/>
        </w:rPr>
        <w:t xml:space="preserve">lại </w:t>
      </w:r>
      <w:r>
        <w:t xml:space="preserve">tình </w:t>
      </w:r>
      <w:r>
        <w:t xml:space="preserve">hình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t xml:space="preserve">kế </w:t>
      </w:r>
      <w:r>
        <w:t xml:space="preserve">hoạch. </w:t>
      </w:r>
      <w:r>
        <w:rPr>
          <w:b/>
        </w:rPr>
        <w:t xml:space="preserve">5 </w:t>
      </w:r>
      <w:r>
        <w:t xml:space="preserve">(Tiếng </w:t>
      </w:r>
      <w:r>
        <w:t xml:space="preserve">chuông, </w:t>
      </w:r>
      <w:r>
        <w:rPr>
          <w:i/>
        </w:rPr>
        <w:t xml:space="preserve">trống...) </w:t>
      </w:r>
      <w:r>
        <w:t xml:space="preserve">đánh </w:t>
      </w:r>
      <w:r>
        <w:t xml:space="preserve">thong </w:t>
      </w:r>
      <w:r>
        <w:t xml:space="preserve">thả </w:t>
      </w:r>
      <w:r>
        <w:t xml:space="preserve">từng </w:t>
      </w:r>
      <w:r>
        <w:t xml:space="preserve">tiếng </w:t>
      </w:r>
      <w:r>
        <w:t xml:space="preserve">một. </w:t>
      </w:r>
      <w:r>
        <w:rPr>
          <w:i/>
        </w:rPr>
        <w:t xml:space="preserve">Chuông </w:t>
      </w:r>
      <w:r>
        <w:rPr>
          <w:i/>
        </w:rPr>
        <w:t xml:space="preserve">đồng </w:t>
      </w:r>
      <w:r>
        <w:rPr>
          <w:i/>
        </w:rPr>
        <w:t xml:space="preserve">hồ </w:t>
      </w:r>
      <w:r>
        <w:rPr>
          <w:i/>
        </w:rPr>
        <w:t xml:space="preserve">điểm </w:t>
      </w:r>
      <w:r>
        <w:rPr>
          <w:i/>
        </w:rPr>
        <w:t xml:space="preserve">năm </w:t>
      </w:r>
      <w:r>
        <w:rPr>
          <w:i/>
        </w:rPr>
        <w:t xml:space="preserve">tiếng. </w:t>
      </w:r>
      <w:r>
        <w:rPr>
          <w:i/>
        </w:rPr>
        <w:t xml:space="preserve">Trống </w:t>
      </w:r>
      <w:r>
        <w:rPr>
          <w:i/>
        </w:rPr>
        <w:t xml:space="preserve">điểm </w:t>
      </w:r>
      <w:r>
        <w:t xml:space="preserve">giờ </w:t>
      </w:r>
      <w:r>
        <w:rPr>
          <w:i/>
        </w:rPr>
        <w:t xml:space="preserve">uào </w:t>
      </w:r>
      <w:r>
        <w:t xml:space="preserve">học. </w:t>
      </w:r>
      <w:r>
        <w:t xml:space="preserve">Giờ </w:t>
      </w:r>
      <w:r>
        <w:t xml:space="preserve">cứu </w:t>
      </w:r>
      <w:r>
        <w:rPr>
          <w:i/>
        </w:rPr>
        <w:t xml:space="preserve">nước </w:t>
      </w:r>
      <w:r>
        <w:rPr>
          <w:i/>
        </w:rPr>
        <w:t xml:space="preserve">đã </w:t>
      </w:r>
      <w:r>
        <w:t xml:space="preserve">điểm </w:t>
      </w:r>
      <w:r>
        <w:t xml:space="preserve">(bóng (nghĩa bóng)). </w:t>
      </w:r>
      <w:r>
        <w:rPr>
          <w:b/>
        </w:rPr>
        <w:t xml:space="preserve">6 </w:t>
      </w:r>
      <w:r>
        <w:t xml:space="preserve">(đi </w:t>
      </w:r>
      <w:r>
        <w:t xml:space="preserve">đôi </w:t>
      </w:r>
      <w:r>
        <w:t xml:space="preserve">với </w:t>
      </w:r>
      <w:r>
        <w:t xml:space="preserve">huyệt. </w:t>
      </w:r>
      <w:r>
        <w:t xml:space="preserve">Đánh </w:t>
      </w:r>
      <w:r>
        <w:rPr>
          <w:i/>
        </w:rPr>
        <w:t xml:space="preserve">bằng </w:t>
      </w:r>
      <w:r>
        <w:rPr>
          <w:i/>
        </w:rPr>
        <w:t xml:space="preserve">đầu </w:t>
      </w:r>
      <w:r>
        <w:rPr>
          <w:i/>
        </w:rPr>
        <w:t xml:space="preserve">ngón </w:t>
      </w:r>
      <w:r>
        <w:rPr>
          <w:i/>
        </w:rPr>
        <w:t xml:space="preserve">tay </w:t>
      </w:r>
      <w:r>
        <w:rPr>
          <w:i/>
        </w:rPr>
        <w:t xml:space="preserve">ngay </w:t>
      </w:r>
      <w:r>
        <w:rPr>
          <w:i/>
        </w:rPr>
        <w:t xml:space="preserve">nào </w:t>
      </w:r>
      <w:r>
        <w:rPr>
          <w:i/>
        </w:rPr>
        <w:t xml:space="preserve">chỗ </w:t>
      </w:r>
      <w:r>
        <w:rPr>
          <w:i/>
        </w:rPr>
        <w:t xml:space="preserve">hiểm </w:t>
      </w:r>
      <w:r>
        <w:rPr>
          <w:i/>
        </w:rPr>
        <w:t xml:space="preserve">(một </w:t>
      </w:r>
      <w:r>
        <w:t xml:space="preserve">đòn </w:t>
      </w:r>
      <w:r>
        <w:t xml:space="preserve">rất </w:t>
      </w:r>
      <w:r>
        <w:t xml:space="preserve">ác </w:t>
      </w:r>
      <w:r>
        <w:t xml:space="preserve">trong </w:t>
      </w:r>
      <w:r>
        <w:t xml:space="preserve">quyền </w:t>
      </w:r>
      <w:r>
        <w:t xml:space="preserve">thuật). </w:t>
      </w:r>
      <w:r>
        <w:t xml:space="preserve">Điểm </w:t>
      </w:r>
      <w:r>
        <w:t xml:space="preserve">trúng </w:t>
      </w:r>
      <w:r>
        <w:t xml:space="preserve">huyệt. </w:t>
      </w:r>
      <w:r>
        <w:rPr>
          <w:i/>
        </w:rPr>
        <w:t xml:space="preserve">Đòn </w:t>
      </w:r>
      <w:r>
        <w:t xml:space="preserve">điểm </w:t>
      </w:r>
      <w:r>
        <w:t xml:space="preserve">huyệt.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Phần </w:t>
      </w:r>
      <w:r>
        <w:t xml:space="preserve">tử </w:t>
      </w:r>
      <w:r>
        <w:t xml:space="preserve">nhỏ </w:t>
      </w:r>
      <w:r>
        <w:t xml:space="preserve">nhất </w:t>
      </w:r>
      <w:r>
        <w:t xml:space="preserve">có </w:t>
      </w:r>
      <w:r>
        <w:t xml:space="preserve">thể </w:t>
      </w:r>
      <w:r>
        <w:t xml:space="preserve">hiện </w:t>
      </w:r>
      <w:r>
        <w:t xml:space="preserve">rõ </w:t>
      </w:r>
      <w:r>
        <w:t xml:space="preserve">trên </w:t>
      </w:r>
      <w:r>
        <w:t xml:space="preserve">màn </w:t>
      </w:r>
      <w:r>
        <w:t xml:space="preserve">hình, </w:t>
      </w:r>
      <w:r>
        <w:t xml:space="preserve">có </w:t>
      </w:r>
      <w:r>
        <w:t xml:space="preserve">các </w:t>
      </w:r>
      <w:r>
        <w:t xml:space="preserve">thuộc </w:t>
      </w:r>
      <w:r>
        <w:t xml:space="preserve">tính: </w:t>
      </w:r>
      <w:r>
        <w:t xml:space="preserve">độ </w:t>
      </w:r>
      <w:r>
        <w:t xml:space="preserve">sáng, </w:t>
      </w:r>
      <w:r>
        <w:t xml:space="preserve">màu </w:t>
      </w:r>
      <w:r>
        <w:t xml:space="preserve">sắc, </w:t>
      </w:r>
      <w:r>
        <w:t xml:space="preserve">độ </w:t>
      </w:r>
      <w:r>
        <w:t xml:space="preserve">tương </w:t>
      </w:r>
      <w:r>
        <w:t xml:space="preserve">phản, </w:t>
      </w:r>
      <w:r>
        <w:t xml:space="preserve">v.v. </w:t>
      </w:r>
      <w:r>
        <w:br w:type="page"/>
      </w:r>
      <w:r>
        <w:rPr>
          <w:b/>
        </w:rPr>
        <w:t xml:space="preserve">điểm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Chỗ </w:t>
      </w:r>
      <w:r>
        <w:t xml:space="preserve">nhô </w:t>
      </w:r>
      <w:r>
        <w:t xml:space="preserve">cao </w:t>
      </w:r>
      <w:r>
        <w:t xml:space="preserve">hơn </w:t>
      </w:r>
      <w:r>
        <w:t xml:space="preserve">hẳn </w:t>
      </w:r>
      <w:r>
        <w:t xml:space="preserve">mặt </w:t>
      </w:r>
      <w:r>
        <w:t xml:space="preserve">đất, </w:t>
      </w:r>
      <w:r>
        <w:t xml:space="preserve">như </w:t>
      </w:r>
      <w:r>
        <w:t xml:space="preserve">gò, </w:t>
      </w:r>
      <w:r>
        <w:t xml:space="preserve">đồi, </w:t>
      </w:r>
      <w:r>
        <w:t xml:space="preserve">núi, </w:t>
      </w:r>
      <w:r>
        <w:t xml:space="preserve">v.v., </w:t>
      </w:r>
      <w:r>
        <w:t xml:space="preserve">trên </w:t>
      </w:r>
      <w:r>
        <w:t xml:space="preserve">một </w:t>
      </w:r>
      <w:r>
        <w:t xml:space="preserve">địa </w:t>
      </w:r>
      <w:r>
        <w:t xml:space="preserve">hình. </w:t>
      </w:r>
      <w:r>
        <w:t xml:space="preserve">Đánh </w:t>
      </w:r>
      <w:r>
        <w:rPr>
          <w:i/>
        </w:rPr>
        <w:t xml:space="preserve">chiếm </w:t>
      </w:r>
      <w:r>
        <w:rPr>
          <w:i/>
        </w:rPr>
        <w:t xml:space="preserve">một </w:t>
      </w:r>
      <w:r>
        <w:rPr>
          <w:i/>
        </w:rPr>
        <w:t xml:space="preserve">điểm </w:t>
      </w:r>
      <w:r>
        <w:rPr>
          <w:i/>
        </w:rPr>
        <w:t xml:space="preserve">cao.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chỉ, </w:t>
      </w:r>
      <w:r>
        <w:rPr>
          <w:i/>
        </w:rPr>
        <w:t xml:space="preserve">động từ </w:t>
      </w:r>
      <w:r>
        <w:t xml:space="preserve">Lăn </w:t>
      </w:r>
      <w:r>
        <w:t xml:space="preserve">tay. </w:t>
      </w:r>
      <w:r>
        <w:t xml:space="preserve">Điểm </w:t>
      </w:r>
      <w:r>
        <w:rPr>
          <w:i/>
        </w:rPr>
        <w:t xml:space="preserve">chỉ </w:t>
      </w:r>
      <w:r>
        <w:rPr>
          <w:i/>
        </w:rPr>
        <w:t xml:space="preserve">uào </w:t>
      </w:r>
      <w:r>
        <w:t xml:space="preserve">uăn </w:t>
      </w:r>
      <w:r>
        <w:rPr>
          <w:i/>
        </w:rPr>
        <w:t xml:space="preserve">tự.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chỉ,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chỉ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Đọc </w:t>
      </w:r>
      <w:r>
        <w:t xml:space="preserve">tên </w:t>
      </w:r>
      <w:r>
        <w:t xml:space="preserve">để </w:t>
      </w:r>
      <w:r>
        <w:t xml:space="preserve">đếm, </w:t>
      </w:r>
      <w:r>
        <w:t xml:space="preserve">để </w:t>
      </w:r>
      <w:r>
        <w:t xml:space="preserve">kiểm </w:t>
      </w:r>
      <w:r>
        <w:t xml:space="preserve">tra </w:t>
      </w:r>
      <w:r>
        <w:t xml:space="preserve">số </w:t>
      </w:r>
      <w:r>
        <w:t xml:space="preserve">người </w:t>
      </w:r>
      <w:r>
        <w:t xml:space="preserve">trong </w:t>
      </w:r>
      <w:r>
        <w:t xml:space="preserve">đơn </w:t>
      </w:r>
      <w:r>
        <w:t xml:space="preserve">vị. </w:t>
      </w:r>
      <w:r>
        <w:t xml:space="preserve">Điểm </w:t>
      </w:r>
      <w:r>
        <w:rPr>
          <w:i/>
        </w:rPr>
        <w:t xml:space="preserve">danh </w:t>
      </w:r>
      <w:r>
        <w:t xml:space="preserve">học </w:t>
      </w:r>
      <w:r>
        <w:t xml:space="preserve">sinh. </w:t>
      </w:r>
      <w:r>
        <w:rPr>
          <w:i/>
        </w:rPr>
        <w:t xml:space="preserve">Sổ </w:t>
      </w:r>
      <w:r>
        <w:rPr>
          <w:i/>
        </w:rPr>
        <w:t xml:space="preserve">điểm </w:t>
      </w:r>
      <w:r>
        <w:t xml:space="preserve">danh.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t xml:space="preserve">(cũ). </w:t>
      </w:r>
      <w:r>
        <w:t xml:space="preserve">Dùng </w:t>
      </w:r>
      <w:r>
        <w:t xml:space="preserve">lửa, </w:t>
      </w:r>
      <w:r>
        <w:t xml:space="preserve">điện </w:t>
      </w:r>
      <w:r>
        <w:t xml:space="preserve">hoặc </w:t>
      </w:r>
      <w:r>
        <w:t xml:space="preserve">lực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bộ </w:t>
      </w:r>
      <w:r>
        <w:t xml:space="preserve">phận </w:t>
      </w:r>
      <w:r>
        <w:t xml:space="preserve">gây </w:t>
      </w:r>
      <w:r>
        <w:t xml:space="preserve">nổ </w:t>
      </w:r>
      <w:r>
        <w:t xml:space="preserve">để </w:t>
      </w:r>
      <w:r>
        <w:t xml:space="preserve">làm </w:t>
      </w:r>
      <w:r>
        <w:t xml:space="preserve">nổ; </w:t>
      </w:r>
      <w:r>
        <w:t xml:space="preserve">châm </w:t>
      </w:r>
      <w:r>
        <w:t xml:space="preserve">ngòi. </w:t>
      </w:r>
      <w:r>
        <w:t xml:space="preserve">Điểm </w:t>
      </w:r>
      <w:r>
        <w:t xml:space="preserve">hoá </w:t>
      </w:r>
      <w:r>
        <w:t xml:space="preserve">cho </w:t>
      </w:r>
      <w:r>
        <w:rPr>
          <w:i/>
        </w:rPr>
        <w:t xml:space="preserve">mìn </w:t>
      </w:r>
      <w:r>
        <w:rPr>
          <w:i/>
        </w:rPr>
        <w:t xml:space="preserve">nổ.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huyệt </w:t>
      </w:r>
      <w:r>
        <w:rPr>
          <w:i/>
        </w:rPr>
        <w:t xml:space="preserve">động từ </w:t>
      </w:r>
      <w:r>
        <w:t xml:space="preserve">Đánh </w:t>
      </w:r>
      <w:r>
        <w:t xml:space="preserve">trúng </w:t>
      </w:r>
      <w:r>
        <w:t xml:space="preserve">chỗ </w:t>
      </w:r>
      <w:r>
        <w:t xml:space="preserve">hiểm </w:t>
      </w:r>
      <w:r>
        <w:t xml:space="preserve">trên </w:t>
      </w:r>
      <w:r>
        <w:t xml:space="preserve">cơ </w:t>
      </w:r>
      <w:r>
        <w:t xml:space="preserve">thể. </w:t>
      </w:r>
      <w:r>
        <w:rPr>
          <w:i/>
        </w:rPr>
        <w:t xml:space="preserve">Bị </w:t>
      </w:r>
      <w:r>
        <w:rPr>
          <w:i/>
        </w:rPr>
        <w:t xml:space="preserve">điểm </w:t>
      </w:r>
      <w:r>
        <w:rPr>
          <w:i/>
        </w:rPr>
        <w:t xml:space="preserve">huyệt. </w:t>
      </w:r>
      <w:r>
        <w:t xml:space="preserve">Đánh </w:t>
      </w:r>
      <w:r>
        <w:t xml:space="preserve">một </w:t>
      </w:r>
      <w:r>
        <w:rPr>
          <w:i/>
        </w:rPr>
        <w:t xml:space="preserve">đòn </w:t>
      </w:r>
      <w:r>
        <w:t xml:space="preserve">điểm </w:t>
      </w:r>
      <w:r>
        <w:t xml:space="preserve">huyệt. </w:t>
      </w:r>
      <w:r>
        <w:t xml:space="preserve">điểm </w:t>
      </w:r>
      <w:r>
        <w:t xml:space="preserve">mù </w:t>
      </w:r>
      <w:r>
        <w:t xml:space="preserve">danh từ </w:t>
      </w:r>
      <w:r>
        <w:t xml:space="preserve">Điểm </w:t>
      </w:r>
      <w:r>
        <w:t xml:space="preserve">ở </w:t>
      </w:r>
      <w:r>
        <w:t xml:space="preserve">màng </w:t>
      </w:r>
      <w:r>
        <w:t xml:space="preserve">lưới </w:t>
      </w:r>
      <w:r>
        <w:t xml:space="preserve">của </w:t>
      </w:r>
      <w:r>
        <w:t xml:space="preserve">mắt, </w:t>
      </w:r>
      <w:r>
        <w:t xml:space="preserve">không </w:t>
      </w:r>
      <w:r>
        <w:t xml:space="preserve">tiếp </w:t>
      </w:r>
      <w:r>
        <w:t xml:space="preserve">nhận </w:t>
      </w:r>
      <w:r>
        <w:t xml:space="preserve">kích </w:t>
      </w:r>
      <w:r>
        <w:t xml:space="preserve">thích </w:t>
      </w:r>
      <w:r>
        <w:t xml:space="preserve">của </w:t>
      </w:r>
      <w:r>
        <w:t xml:space="preserve">ánh </w:t>
      </w:r>
      <w:r>
        <w:t xml:space="preserve">sáng. </w:t>
      </w:r>
      <w:r>
        <w:t xml:space="preserve">điểm </w:t>
      </w:r>
      <w:r>
        <w:t xml:space="preserve">nóng </w:t>
      </w:r>
      <w:r>
        <w:t xml:space="preserve">danh từ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mâu </w:t>
      </w:r>
      <w:r>
        <w:t xml:space="preserve">thuẫn </w:t>
      </w:r>
      <w:r>
        <w:t xml:space="preserve">cao </w:t>
      </w:r>
      <w:r>
        <w:t xml:space="preserve">độ </w:t>
      </w:r>
      <w:r>
        <w:t xml:space="preserve">cần </w:t>
      </w:r>
      <w:r>
        <w:t xml:space="preserve">được </w:t>
      </w:r>
      <w:r>
        <w:t xml:space="preserve">giải </w:t>
      </w:r>
      <w:r>
        <w:t xml:space="preserve">quyết, </w:t>
      </w:r>
      <w:r>
        <w:t xml:space="preserve">hoặc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tình </w:t>
      </w:r>
      <w:r>
        <w:t xml:space="preserve">hình </w:t>
      </w:r>
      <w:r>
        <w:t xml:space="preserve">xung </w:t>
      </w:r>
      <w:r>
        <w:t xml:space="preserve">đột </w:t>
      </w:r>
      <w:r>
        <w:t xml:space="preserve">căng </w:t>
      </w:r>
      <w:r>
        <w:t xml:space="preserve">thẳng.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sách </w:t>
      </w:r>
      <w:r>
        <w:rPr>
          <w:i/>
        </w:rPr>
        <w:t xml:space="preserve">động từ </w:t>
      </w:r>
      <w:r>
        <w:t xml:space="preserve">Nêu </w:t>
      </w:r>
      <w:r>
        <w:t xml:space="preserve">ngắn </w:t>
      </w:r>
      <w:r>
        <w:t xml:space="preserve">gọn </w:t>
      </w:r>
      <w:r>
        <w:t xml:space="preserve">và </w:t>
      </w:r>
      <w:r>
        <w:t xml:space="preserve">tổng </w:t>
      </w:r>
      <w:r>
        <w:t xml:space="preserve">quát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nội </w:t>
      </w:r>
      <w:r>
        <w:t xml:space="preserve">dung, </w:t>
      </w:r>
      <w:r>
        <w:t xml:space="preserve">chất </w:t>
      </w:r>
      <w:r>
        <w:t xml:space="preserve">lượng, </w:t>
      </w:r>
      <w:r>
        <w:t xml:space="preserve">v.v. </w:t>
      </w:r>
      <w:r>
        <w:t xml:space="preserve">của </w:t>
      </w:r>
      <w:r>
        <w:t xml:space="preserve">sách. </w:t>
      </w:r>
      <w:r>
        <w:t xml:space="preserve">Mục </w:t>
      </w:r>
      <w:r>
        <w:t xml:space="preserve">điểm </w:t>
      </w:r>
      <w:r>
        <w:t xml:space="preserve">sách </w:t>
      </w:r>
      <w:r>
        <w:t xml:space="preserve">trên </w:t>
      </w:r>
      <w:r>
        <w:rPr>
          <w:i/>
        </w:rPr>
        <w:t xml:space="preserve">tạp </w:t>
      </w:r>
      <w:r>
        <w:t xml:space="preserve">chí.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số, </w:t>
      </w:r>
      <w:r>
        <w:rPr>
          <w:i/>
        </w:rPr>
        <w:t xml:space="preserve">danh từ </w:t>
      </w:r>
      <w:r>
        <w:t xml:space="preserve">(cũ). </w:t>
      </w:r>
      <w:r>
        <w:t xml:space="preserve">Số </w:t>
      </w:r>
      <w:r>
        <w:t xml:space="preserve">điểm </w:t>
      </w:r>
      <w:r>
        <w:t xml:space="preserve">đánh </w:t>
      </w:r>
      <w:r>
        <w:t xml:space="preserve">giá </w:t>
      </w:r>
      <w:r>
        <w:t xml:space="preserve">chất </w:t>
      </w:r>
      <w:r>
        <w:t xml:space="preserve">lượng </w:t>
      </w:r>
      <w:r>
        <w:t xml:space="preserve">thành </w:t>
      </w:r>
      <w:r>
        <w:t xml:space="preserve">tích </w:t>
      </w:r>
      <w:r>
        <w:t xml:space="preserve">học </w:t>
      </w:r>
      <w:r>
        <w:t xml:space="preserve">tập </w:t>
      </w:r>
      <w:r>
        <w:t xml:space="preserve">của </w:t>
      </w:r>
      <w:r>
        <w:t xml:space="preserve">học </w:t>
      </w:r>
      <w:r>
        <w:t xml:space="preserve">sinh. </w:t>
      </w:r>
      <w:r>
        <w:rPr>
          <w:i/>
        </w:rPr>
        <w:t xml:space="preserve">Điểm </w:t>
      </w:r>
      <w:r>
        <w:rPr>
          <w:i/>
        </w:rPr>
        <w:t xml:space="preserve">số </w:t>
      </w:r>
      <w:r>
        <w:rPr>
          <w:i/>
        </w:rPr>
        <w:t xml:space="preserve">cao.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số, </w:t>
      </w:r>
      <w:r>
        <w:rPr>
          <w:i/>
        </w:rPr>
        <w:t xml:space="preserve">động từ </w:t>
      </w:r>
      <w:r>
        <w:t xml:space="preserve">Kiểm </w:t>
      </w:r>
      <w:r>
        <w:t xml:space="preserve">tra </w:t>
      </w:r>
      <w:r>
        <w:t xml:space="preserve">số </w:t>
      </w:r>
      <w:r>
        <w:t xml:space="preserve">người </w:t>
      </w:r>
      <w:r>
        <w:t xml:space="preserve">trong </w:t>
      </w:r>
      <w:r>
        <w:t xml:space="preserve">hàng </w:t>
      </w:r>
      <w:r>
        <w:t xml:space="preserve">ngũ </w:t>
      </w:r>
      <w:r>
        <w:t xml:space="preserve">bằng </w:t>
      </w:r>
      <w:r>
        <w:t xml:space="preserve">cách </w:t>
      </w:r>
      <w:r>
        <w:t xml:space="preserve">mỗi </w:t>
      </w:r>
      <w:r>
        <w:t xml:space="preserve">người </w:t>
      </w:r>
      <w:r>
        <w:t xml:space="preserve">lần </w:t>
      </w:r>
      <w:r>
        <w:t xml:space="preserve">lượt </w:t>
      </w:r>
      <w:r>
        <w:t xml:space="preserve">tự </w:t>
      </w:r>
      <w:r>
        <w:t xml:space="preserve">đếm </w:t>
      </w:r>
      <w:r>
        <w:t xml:space="preserve">lấy </w:t>
      </w:r>
      <w:r>
        <w:t xml:space="preserve">số </w:t>
      </w:r>
      <w:r>
        <w:t xml:space="preserve">thứ </w:t>
      </w:r>
      <w:r>
        <w:t xml:space="preserve">tự </w:t>
      </w:r>
      <w:r>
        <w:t xml:space="preserve">của </w:t>
      </w:r>
      <w:r>
        <w:t xml:space="preserve">mình. </w:t>
      </w:r>
      <w:r>
        <w:rPr>
          <w:i/>
        </w:rPr>
        <w:t xml:space="preserve">Tập </w:t>
      </w:r>
      <w:r>
        <w:rPr>
          <w:i/>
        </w:rPr>
        <w:t xml:space="preserve">hợp </w:t>
      </w:r>
      <w:r>
        <w:t xml:space="preserve">thành </w:t>
      </w:r>
      <w:r>
        <w:rPr>
          <w:i/>
        </w:rPr>
        <w:t xml:space="preserve">hàng </w:t>
      </w:r>
      <w:r>
        <w:rPr>
          <w:i/>
        </w:rPr>
        <w:t xml:space="preserve">dọc </w:t>
      </w:r>
      <w:r>
        <w:rPr>
          <w:i/>
        </w:rPr>
        <w:t xml:space="preserve">uà </w:t>
      </w:r>
      <w:r>
        <w:t xml:space="preserve">điểm </w:t>
      </w:r>
      <w:r>
        <w:t xml:space="preserve">số.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Ăn </w:t>
      </w:r>
      <w:r>
        <w:t xml:space="preserve">lót </w:t>
      </w:r>
      <w:r>
        <w:t xml:space="preserve">dạ.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tô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tô </w:t>
      </w:r>
      <w:r>
        <w:rPr>
          <w:i/>
        </w:rPr>
        <w:t xml:space="preserve">điểm. </w:t>
      </w:r>
      <w:r>
        <w:t xml:space="preserve">`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trang </w:t>
      </w:r>
      <w:r>
        <w:t xml:space="preserve">điểm.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tựa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(chuyên môn).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đòn </w:t>
      </w:r>
      <w:r>
        <w:t xml:space="preserve">bẩy, </w:t>
      </w:r>
      <w:r>
        <w:t xml:space="preserve">thông </w:t>
      </w:r>
      <w:r>
        <w:t xml:space="preserve">qua </w:t>
      </w:r>
      <w:r>
        <w:t xml:space="preserve">đó </w:t>
      </w:r>
      <w:r>
        <w:t xml:space="preserve">lực </w:t>
      </w:r>
      <w:r>
        <w:t xml:space="preserve">tác </w:t>
      </w:r>
      <w:r>
        <w:t xml:space="preserve">động </w:t>
      </w:r>
      <w:r>
        <w:t xml:space="preserve">được </w:t>
      </w:r>
      <w:r>
        <w:t xml:space="preserve">truyền </w:t>
      </w:r>
      <w:r>
        <w:t xml:space="preserve">tới </w:t>
      </w:r>
      <w:r>
        <w:t xml:space="preserve">lực </w:t>
      </w:r>
      <w:r>
        <w:t xml:space="preserve">cản. </w:t>
      </w:r>
      <w:r>
        <w:rPr>
          <w:b/>
        </w:rPr>
        <w:t xml:space="preserve">2 </w:t>
      </w:r>
      <w:r>
        <w:t xml:space="preserve">Nơi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chính </w:t>
      </w:r>
      <w:r>
        <w:t xml:space="preserve">(ví </w:t>
      </w:r>
      <w:r>
        <w:t xml:space="preserve">như </w:t>
      </w:r>
      <w:r>
        <w:t xml:space="preserve">điểm </w:t>
      </w:r>
      <w:r>
        <w:rPr>
          <w:i/>
        </w:rPr>
        <w:t xml:space="preserve">tựa </w:t>
      </w:r>
      <w:r>
        <w:t xml:space="preserve">của </w:t>
      </w:r>
      <w:r>
        <w:t xml:space="preserve">đòn </w:t>
      </w:r>
      <w:r>
        <w:t xml:space="preserve">bấy) </w:t>
      </w:r>
      <w:r>
        <w:t xml:space="preserve">cho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khu </w:t>
      </w:r>
      <w:r>
        <w:rPr>
          <w:i/>
        </w:rPr>
        <w:t xml:space="preserve">căn </w:t>
      </w:r>
      <w:r>
        <w:t xml:space="preserve">cứ </w:t>
      </w:r>
      <w:r>
        <w:t xml:space="preserve">làm </w:t>
      </w:r>
      <w:r>
        <w:rPr>
          <w:i/>
        </w:rPr>
        <w:t xml:space="preserve">điểm </w:t>
      </w:r>
      <w:r>
        <w:t xml:space="preserve">tựa </w:t>
      </w:r>
      <w:r>
        <w:rPr>
          <w:i/>
        </w:rPr>
        <w:t xml:space="preserve">của </w:t>
      </w:r>
      <w:r>
        <w:t xml:space="preserve">cách </w:t>
      </w:r>
      <w:r>
        <w:rPr>
          <w:i/>
        </w:rPr>
        <w:t xml:space="preserve">mạng </w:t>
      </w:r>
      <w:r>
        <w:t xml:space="preserve">cả </w:t>
      </w:r>
      <w:r>
        <w:t xml:space="preserve">nước. </w:t>
      </w:r>
      <w:r>
        <w:rPr>
          <w:b/>
        </w:rPr>
        <w:t xml:space="preserve">3 </w:t>
      </w:r>
      <w:r>
        <w:t xml:space="preserve">Trận </w:t>
      </w:r>
      <w:r>
        <w:t xml:space="preserve">địa </w:t>
      </w:r>
      <w:r>
        <w:t xml:space="preserve">phòng </w:t>
      </w:r>
      <w:r>
        <w:t xml:space="preserve">ngự </w:t>
      </w:r>
      <w:r>
        <w:t xml:space="preserve">hình </w:t>
      </w:r>
      <w:r>
        <w:t xml:space="preserve">vòng </w:t>
      </w:r>
      <w:r>
        <w:t xml:space="preserve">do </w:t>
      </w:r>
      <w:r>
        <w:t xml:space="preserve">trung </w:t>
      </w:r>
      <w:r>
        <w:t xml:space="preserve">đội </w:t>
      </w:r>
      <w:r>
        <w:t xml:space="preserve">hoặc </w:t>
      </w:r>
      <w:r>
        <w:t xml:space="preserve">đại </w:t>
      </w:r>
      <w:r>
        <w:t xml:space="preserve">đội </w:t>
      </w:r>
      <w:r>
        <w:t xml:space="preserve">bộ </w:t>
      </w:r>
      <w:r>
        <w:t xml:space="preserve">binh </w:t>
      </w:r>
      <w:r>
        <w:t xml:space="preserve">bố </w:t>
      </w:r>
      <w:r>
        <w:t xml:space="preserve">trí.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xạ </w:t>
      </w:r>
      <w:r>
        <w:rPr>
          <w:i/>
        </w:rPr>
        <w:t xml:space="preserve">động từ </w:t>
      </w:r>
      <w:r>
        <w:t xml:space="preserve">Bắn </w:t>
      </w:r>
      <w:r>
        <w:t xml:space="preserve">từng </w:t>
      </w:r>
      <w:r>
        <w:t xml:space="preserve">loạt </w:t>
      </w:r>
      <w:r>
        <w:t xml:space="preserve">một </w:t>
      </w:r>
      <w:r>
        <w:t xml:space="preserve">số </w:t>
      </w:r>
      <w:r>
        <w:t xml:space="preserve">phát </w:t>
      </w:r>
      <w:r>
        <w:t xml:space="preserve">liên </w:t>
      </w:r>
      <w:r>
        <w:t xml:space="preserve">tiếp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lằn </w:t>
      </w:r>
      <w:r>
        <w:t xml:space="preserve">bóp </w:t>
      </w:r>
      <w:r>
        <w:t xml:space="preserve">cò </w:t>
      </w:r>
      <w:r>
        <w:t xml:space="preserve">(cách </w:t>
      </w:r>
      <w:r>
        <w:t xml:space="preserve">bắn </w:t>
      </w:r>
      <w:r>
        <w:t xml:space="preserve">của </w:t>
      </w:r>
      <w:r>
        <w:t xml:space="preserve">hoả </w:t>
      </w:r>
      <w:r>
        <w:t xml:space="preserve">khí </w:t>
      </w:r>
      <w:r>
        <w:t xml:space="preserve">tự </w:t>
      </w:r>
      <w:r>
        <w:t xml:space="preserve">động). </w:t>
      </w:r>
      <w:r>
        <w:t xml:space="preserve">Bắn </w:t>
      </w:r>
      <w:r>
        <w:rPr>
          <w:i/>
        </w:rPr>
        <w:t xml:space="preserve">điểm </w:t>
      </w:r>
      <w:r>
        <w:rPr>
          <w:i/>
        </w:rPr>
        <w:t xml:space="preserve">xạ </w:t>
      </w:r>
      <w:r>
        <w:t xml:space="preserve">ngắn, </w:t>
      </w:r>
      <w:r>
        <w:rPr>
          <w:i/>
        </w:rPr>
        <w:t xml:space="preserve">ba </w:t>
      </w:r>
      <w:r>
        <w:rPr>
          <w:i/>
        </w:rPr>
        <w:t xml:space="preserve">uiên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xuyết </w:t>
      </w:r>
      <w:r>
        <w:rPr>
          <w:i/>
        </w:rPr>
        <w:t xml:space="preserve">động từ </w:t>
      </w:r>
      <w:r>
        <w:t xml:space="preserve">Thêm </w:t>
      </w:r>
      <w:r>
        <w:t xml:space="preserve">vào </w:t>
      </w:r>
      <w:r>
        <w:t xml:space="preserve">những </w:t>
      </w:r>
      <w:r>
        <w:t xml:space="preserve">cái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đẹp </w:t>
      </w:r>
      <w:r>
        <w:t xml:space="preserve">hơn. </w:t>
      </w:r>
      <w:r>
        <w:t xml:space="preserve">Cảnh </w:t>
      </w:r>
      <w:r>
        <w:rPr>
          <w:i/>
        </w:rPr>
        <w:t xml:space="preserve">đẹp </w:t>
      </w:r>
      <w:r>
        <w:rPr>
          <w:i/>
        </w:rPr>
        <w:t xml:space="preserve">thường </w:t>
      </w:r>
      <w:r>
        <w:t xml:space="preserve">cũng </w:t>
      </w:r>
      <w:r>
        <w:rPr>
          <w:i/>
        </w:rPr>
        <w:t xml:space="preserve">do </w:t>
      </w:r>
      <w:r>
        <w:t xml:space="preserve">có </w:t>
      </w:r>
      <w:r>
        <w:rPr>
          <w:i/>
        </w:rPr>
        <w:t xml:space="preserve">bàn </w:t>
      </w:r>
      <w:r>
        <w:t xml:space="preserve">tay </w:t>
      </w:r>
      <w:r>
        <w:rPr>
          <w:i/>
        </w:rPr>
        <w:t xml:space="preserve">người </w:t>
      </w:r>
      <w:r>
        <w:rPr>
          <w:i/>
        </w:rPr>
        <w:t xml:space="preserve">điểm </w:t>
      </w:r>
      <w:r>
        <w:t xml:space="preserve">xuyết. </w:t>
      </w:r>
      <w:r>
        <w:br/>
      </w:r>
      <w:r>
        <w:rPr>
          <w:b/>
        </w:rPr>
        <w:t xml:space="preserve">điếm, </w:t>
      </w:r>
      <w:r>
        <w:rPr>
          <w:i/>
        </w:rPr>
        <w:t xml:space="preserve">danh từ </w:t>
      </w:r>
      <w:r>
        <w:t xml:space="preserve">(khẩu ngữ). </w:t>
      </w:r>
      <w:r>
        <w:t xml:space="preserve">Gái </w:t>
      </w:r>
      <w:r>
        <w:t xml:space="preserve">điếm </w:t>
      </w:r>
      <w:r>
        <w:t xml:space="preserve">(nói </w:t>
      </w:r>
      <w:r>
        <w:t xml:space="preserve">tắt). </w:t>
      </w:r>
      <w:r>
        <w:rPr>
          <w:i/>
        </w:rPr>
        <w:t xml:space="preserve">1À </w:t>
      </w:r>
      <w:r>
        <w:t xml:space="preserve">điếm. </w:t>
      </w:r>
      <w:r>
        <w:t xml:space="preserve">điếm, </w:t>
      </w:r>
      <w:r>
        <w:t xml:space="preserve">danh từ </w:t>
      </w:r>
      <w:r>
        <w:t xml:space="preserve">Nhà </w:t>
      </w:r>
      <w:r>
        <w:t xml:space="preserve">nhỏ, </w:t>
      </w:r>
      <w:r>
        <w:t xml:space="preserve">thường </w:t>
      </w:r>
      <w:r>
        <w:t xml:space="preserve">ở </w:t>
      </w:r>
      <w:r>
        <w:t xml:space="preserve">đầu </w:t>
      </w:r>
      <w:r>
        <w:t xml:space="preserve">làng, </w:t>
      </w:r>
      <w:r>
        <w:t xml:space="preserve">dùng </w:t>
      </w:r>
      <w:r>
        <w:t xml:space="preserve">làm </w:t>
      </w:r>
      <w:r>
        <w:t xml:space="preserve">nơi </w:t>
      </w:r>
      <w:r>
        <w:rPr>
          <w:i/>
        </w:rPr>
        <w:t xml:space="preserve">canh </w:t>
      </w:r>
      <w:r>
        <w:t xml:space="preserve">gác. </w:t>
      </w:r>
      <w:r>
        <w:rPr>
          <w:i/>
        </w:rPr>
        <w:t xml:space="preserve">Điểm </w:t>
      </w:r>
      <w:r>
        <w:rPr>
          <w:i/>
        </w:rPr>
        <w:t xml:space="preserve">canh*. </w:t>
      </w:r>
      <w:r>
        <w:br/>
      </w:r>
      <w:r>
        <w:rPr>
          <w:b/>
        </w:rPr>
        <w:t xml:space="preserve">điếm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Nhà </w:t>
      </w:r>
      <w:r>
        <w:t xml:space="preserve">nhỏ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canh </w:t>
      </w:r>
      <w:r>
        <w:t xml:space="preserve">giữ </w:t>
      </w:r>
      <w:r>
        <w:t xml:space="preserve">đê </w:t>
      </w:r>
      <w:r>
        <w:t xml:space="preserve">điều, </w:t>
      </w:r>
      <w:r>
        <w:t xml:space="preserve">hoa </w:t>
      </w:r>
      <w:r>
        <w:t xml:space="preserve">màu </w:t>
      </w:r>
      <w:r>
        <w:t xml:space="preserve">hoặc </w:t>
      </w:r>
      <w:r>
        <w:t xml:space="preserve">canh </w:t>
      </w:r>
      <w:r>
        <w:t xml:space="preserve">phòng </w:t>
      </w:r>
      <w:r>
        <w:t xml:space="preserve">trộm </w:t>
      </w:r>
      <w:r>
        <w:t xml:space="preserve">cướp. </w:t>
      </w:r>
      <w:r>
        <w:t xml:space="preserve">Điếm </w:t>
      </w:r>
      <w:r>
        <w:rPr>
          <w:i/>
        </w:rPr>
        <w:t xml:space="preserve">canh </w:t>
      </w:r>
      <w:r>
        <w:rPr>
          <w:i/>
        </w:rPr>
        <w:t xml:space="preserve">đê. </w:t>
      </w:r>
      <w:r>
        <w:t xml:space="preserve">Đặt </w:t>
      </w:r>
      <w:r>
        <w:rPr>
          <w:i/>
        </w:rPr>
        <w:t xml:space="preserve">điểm </w:t>
      </w:r>
      <w:r>
        <w:rPr>
          <w:i/>
        </w:rPr>
        <w:t xml:space="preserve">canh </w:t>
      </w:r>
      <w:r>
        <w:t xml:space="preserve">ở </w:t>
      </w:r>
      <w:r>
        <w:rPr>
          <w:i/>
        </w:rPr>
        <w:t xml:space="preserve">hai </w:t>
      </w:r>
      <w:r>
        <w:rPr>
          <w:i/>
        </w:rPr>
        <w:t xml:space="preserve">đầu </w:t>
      </w:r>
      <w:r>
        <w:rPr>
          <w:i/>
        </w:rPr>
        <w:t xml:space="preserve">làng. </w:t>
      </w:r>
      <w:r>
        <w:br/>
      </w:r>
      <w:r>
        <w:rPr>
          <w:b/>
        </w:rPr>
        <w:t xml:space="preserve">điếm </w:t>
      </w:r>
      <w:r>
        <w:rPr>
          <w:b/>
        </w:rPr>
        <w:t xml:space="preserve">đàng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đàng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điểm </w:t>
      </w:r>
      <w:r>
        <w:rPr>
          <w:b/>
        </w:rPr>
        <w:t xml:space="preserve">nhục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(vch;id). </w:t>
      </w:r>
      <w:r>
        <w:t xml:space="preserve">Điều </w:t>
      </w:r>
      <w:r>
        <w:t xml:space="preserve">nhục </w:t>
      </w:r>
      <w:r>
        <w:t xml:space="preserve">nhãlàm </w:t>
      </w:r>
      <w:r>
        <w:t xml:space="preserve">thành </w:t>
      </w:r>
      <w:r>
        <w:t xml:space="preserve">mộtvếtnhơ.llt(vch.;id).Nhụcnhã. </w:t>
      </w:r>
      <w:r>
        <w:t xml:space="preserve">| </w:t>
      </w:r>
      <w:r>
        <w:t xml:space="preserve">điên </w:t>
      </w:r>
      <w: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bệnh </w:t>
      </w:r>
      <w:r>
        <w:t xml:space="preserve">lí </w:t>
      </w:r>
      <w:r>
        <w:t xml:space="preserve">về </w:t>
      </w:r>
      <w:r>
        <w:t xml:space="preserve">tâm </w:t>
      </w:r>
      <w:r>
        <w:t xml:space="preserve">thần, </w:t>
      </w:r>
      <w:r>
        <w:t xml:space="preserve">' </w:t>
      </w:r>
      <w:r>
        <w:t xml:space="preserve">mất </w:t>
      </w:r>
      <w:r>
        <w:t xml:space="preserve">năng </w:t>
      </w:r>
      <w:r>
        <w:t xml:space="preserve">lực </w:t>
      </w:r>
      <w:r>
        <w:t xml:space="preserve">tự </w:t>
      </w:r>
      <w:r>
        <w:t xml:space="preserve">chủ </w:t>
      </w:r>
      <w:r>
        <w:t xml:space="preserve">và </w:t>
      </w:r>
      <w:r>
        <w:t xml:space="preserve">năng </w:t>
      </w:r>
      <w:r>
        <w:t xml:space="preserve">lực </w:t>
      </w:r>
      <w:r>
        <w:t xml:space="preserve">kiềm </w:t>
      </w:r>
      <w:r>
        <w:t xml:space="preserve">chế. </w:t>
      </w:r>
      <w:r>
        <w:t xml:space="preserve">hành </w:t>
      </w:r>
      <w:r>
        <w:t xml:space="preserve">vi, </w:t>
      </w:r>
      <w:r>
        <w:t xml:space="preserve">thường </w:t>
      </w:r>
      <w:r>
        <w:t xml:space="preserve">có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quá </w:t>
      </w:r>
      <w:r>
        <w:t xml:space="preserve">khích. </w:t>
      </w:r>
      <w:r>
        <w:rPr>
          <w:i/>
        </w:rPr>
        <w:t xml:space="preserve">Bệnh </w:t>
      </w:r>
      <w:r>
        <w:rPr>
          <w:i/>
        </w:rPr>
        <w:t xml:space="preserve">điên. </w:t>
      </w:r>
      <w:r>
        <w:rPr>
          <w:i/>
        </w:rPr>
        <w:t xml:space="preserve">Phát </w:t>
      </w:r>
      <w:r>
        <w:t xml:space="preserve">điên. </w:t>
      </w:r>
      <w:r>
        <w:rPr>
          <w:i/>
        </w:rPr>
        <w:t xml:space="preserve">Tức </w:t>
      </w:r>
      <w:r>
        <w:rPr>
          <w:i/>
        </w:rPr>
        <w:t xml:space="preserve">điên </w:t>
      </w:r>
      <w:r>
        <w:rPr>
          <w:i/>
        </w:rPr>
        <w:t xml:space="preserve">người </w:t>
      </w:r>
      <w:r>
        <w:t xml:space="preserve">(Kh8.).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cuồng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như </w:t>
      </w:r>
      <w:r>
        <w:t xml:space="preserve">mất </w:t>
      </w:r>
      <w:r>
        <w:t xml:space="preserve">trí </w:t>
      </w:r>
      <w:r>
        <w:t xml:space="preserve">không </w:t>
      </w:r>
      <w:r>
        <w:t xml:space="preserve">tự </w:t>
      </w:r>
      <w:r>
        <w:t xml:space="preserve">kiềm </w:t>
      </w:r>
      <w:r>
        <w:t xml:space="preserve">chế </w:t>
      </w:r>
      <w:r>
        <w:t xml:space="preserve">được </w:t>
      </w:r>
      <w:r>
        <w:t xml:space="preserve">nữa, </w:t>
      </w:r>
      <w:r>
        <w:t xml:space="preserve">do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quá </w:t>
      </w:r>
      <w:r>
        <w:t xml:space="preserve">mạnh.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điên </w:t>
      </w:r>
      <w:r>
        <w:t xml:space="preserve">cuồng.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như </w:t>
      </w:r>
      <w:r>
        <w:t xml:space="preserve">mất </w:t>
      </w:r>
      <w:r>
        <w:t xml:space="preserve">cả </w:t>
      </w:r>
      <w:r>
        <w:t xml:space="preserve">cảm </w:t>
      </w:r>
      <w:r>
        <w:t xml:space="preserve">giác </w:t>
      </w:r>
      <w:r>
        <w:t xml:space="preserve">và </w:t>
      </w:r>
      <w:r>
        <w:t xml:space="preserve">lí </w:t>
      </w:r>
      <w:r>
        <w:t xml:space="preserve">trí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bình </w:t>
      </w:r>
      <w:r>
        <w:t xml:space="preserve">thường. </w:t>
      </w:r>
      <w:r>
        <w:t xml:space="preserve">Ðau </w:t>
      </w:r>
      <w:r>
        <w:rPr>
          <w:i/>
        </w:rPr>
        <w:t xml:space="preserve">đớn </w:t>
      </w:r>
      <w:r>
        <w:rPr>
          <w:i/>
        </w:rPr>
        <w:t xml:space="preserve">đến </w:t>
      </w:r>
      <w:r>
        <w:rPr>
          <w:i/>
        </w:rPr>
        <w:t xml:space="preserve">điên </w:t>
      </w:r>
      <w:r>
        <w:t xml:space="preserve">dại. </w:t>
      </w:r>
      <w:r>
        <w:rPr>
          <w:i/>
        </w:rP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điên </w:t>
      </w:r>
      <w:r>
        <w:t xml:space="preserve">dại.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đảo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đảo </w:t>
      </w:r>
      <w:r>
        <w:rPr>
          <w:i/>
        </w:rPr>
        <w:t xml:space="preserve">điên.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đầu </w:t>
      </w:r>
      <w:r>
        <w:rPr>
          <w:i/>
        </w:rPr>
        <w:t xml:space="preserve">tính từ </w:t>
      </w:r>
      <w:r>
        <w:t xml:space="preserve">(Đầu </w:t>
      </w:r>
      <w:r>
        <w:t xml:space="preserve">óc)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rối </w:t>
      </w:r>
      <w:r>
        <w:t xml:space="preserve">bời </w:t>
      </w:r>
      <w:r>
        <w:t xml:space="preserve">do </w:t>
      </w:r>
      <w:r>
        <w:t xml:space="preserve">phải </w:t>
      </w:r>
      <w:r>
        <w:t xml:space="preserve">suy </w:t>
      </w:r>
      <w:r>
        <w:t xml:space="preserve">nghĩ, </w:t>
      </w:r>
      <w:r>
        <w:t xml:space="preserve">tính </w:t>
      </w:r>
      <w:r>
        <w:t xml:space="preserve">toán </w:t>
      </w:r>
      <w:r>
        <w:t xml:space="preserve">căng </w:t>
      </w:r>
      <w:r>
        <w:t xml:space="preserve">thẳng </w:t>
      </w:r>
      <w:r>
        <w:t xml:space="preserve">mà </w:t>
      </w:r>
      <w:r>
        <w:t xml:space="preserve">không </w:t>
      </w:r>
      <w:r>
        <w:t xml:space="preserve">tìm </w:t>
      </w:r>
      <w:r>
        <w:t xml:space="preserve">ra </w:t>
      </w:r>
      <w:r>
        <w:t xml:space="preserve">lối </w:t>
      </w:r>
      <w:r>
        <w:t xml:space="preserve">thoát. </w:t>
      </w:r>
      <w:r>
        <w:rPr>
          <w:i/>
        </w:rPr>
        <w:t xml:space="preserve">Toàn </w:t>
      </w:r>
      <w:r>
        <w:rPr>
          <w:i/>
        </w:rPr>
        <w:t xml:space="preserve">những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điên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(phương ngữ). </w:t>
      </w:r>
      <w:r>
        <w:t xml:space="preserve">Lie. </w:t>
      </w:r>
      <w:r>
        <w:t xml:space="preserve">Mũ </w:t>
      </w:r>
      <w:r>
        <w:t xml:space="preserve">điên </w:t>
      </w:r>
      <w:r>
        <w:t xml:space="preserve">điển.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khùng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trí </w:t>
      </w:r>
      <w:r>
        <w:t xml:space="preserve">khôn. </w:t>
      </w:r>
      <w:r>
        <w:t xml:space="preserve">Không </w:t>
      </w:r>
      <w:r>
        <w:rPr>
          <w:i/>
        </w:rPr>
        <w:t xml:space="preserve">ai </w:t>
      </w:r>
      <w:r>
        <w:t xml:space="preserve">điên </w:t>
      </w:r>
      <w:r>
        <w:t xml:space="preserve">khùng </w:t>
      </w:r>
      <w:r>
        <w:t xml:space="preserve">làm </w:t>
      </w:r>
      <w:r>
        <w:t xml:space="preserve">uiệc </w:t>
      </w:r>
      <w:r>
        <w:rPr>
          <w:i/>
        </w:rPr>
        <w:t xml:space="preserve">ấy. </w:t>
      </w:r>
      <w:r>
        <w:rPr>
          <w:b/>
        </w:rPr>
        <w:t xml:space="preserve">2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phá </w:t>
      </w:r>
      <w:r>
        <w:t xml:space="preserve">phách </w:t>
      </w:r>
      <w:r>
        <w:t xml:space="preserve">như </w:t>
      </w:r>
      <w:r>
        <w:t xml:space="preserve">người </w:t>
      </w:r>
      <w:r>
        <w:t xml:space="preserve">điên, </w:t>
      </w:r>
      <w:r>
        <w:t xml:space="preserve">do </w:t>
      </w:r>
      <w:r>
        <w:t xml:space="preserve">quá </w:t>
      </w:r>
      <w:r>
        <w:t xml:space="preserve">tức </w:t>
      </w:r>
      <w:r>
        <w:t xml:space="preserve">giận.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loạn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hoàn </w:t>
      </w:r>
      <w:r>
        <w:t xml:space="preserve">toàn </w:t>
      </w:r>
      <w:r>
        <w:t xml:space="preserve">mất </w:t>
      </w:r>
      <w:r>
        <w:t xml:space="preserve">trí </w:t>
      </w:r>
      <w:r>
        <w:t xml:space="preserve">như </w:t>
      </w:r>
      <w:r>
        <w:t xml:space="preserve">đã </w:t>
      </w:r>
      <w:r>
        <w:t xml:space="preserve">hoá </w:t>
      </w:r>
      <w:r>
        <w:t xml:space="preserve">điên. </w:t>
      </w:r>
      <w:r>
        <w:rPr>
          <w:i/>
        </w:rPr>
        <w:t xml:space="preserve">Cơn </w:t>
      </w:r>
      <w:r>
        <w:rPr>
          <w:i/>
        </w:rPr>
        <w:t xml:space="preserve">điên </w:t>
      </w:r>
      <w:r>
        <w:t xml:space="preserve">loạn.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rối </w:t>
      </w:r>
      <w:r>
        <w:t xml:space="preserve">loạn </w:t>
      </w:r>
      <w:r>
        <w:t xml:space="preserve">hoàn </w:t>
      </w:r>
      <w:r>
        <w:t xml:space="preserve">toàn, </w:t>
      </w:r>
      <w:r>
        <w:t xml:space="preserve">như </w:t>
      </w:r>
      <w:r>
        <w:t xml:space="preserve">trong </w:t>
      </w:r>
      <w:r>
        <w:t xml:space="preserve">cơn </w:t>
      </w:r>
      <w:r>
        <w:t xml:space="preserve">điên. </w:t>
      </w:r>
      <w:r>
        <w:t xml:space="preserve">Điệu </w:t>
      </w:r>
      <w:r>
        <w:t xml:space="preserve">nhảy </w:t>
      </w:r>
      <w:r>
        <w:t xml:space="preserve">điên </w:t>
      </w:r>
      <w:r>
        <w:rPr>
          <w:i/>
        </w:rPr>
        <w:t xml:space="preserve">loạn. </w:t>
      </w:r>
      <w:r>
        <w:t xml:space="preserve">điên </w:t>
      </w:r>
      <w:r>
        <w:t xml:space="preserve">rồ </w:t>
      </w:r>
      <w:r>
        <w:t xml:space="preserve">tính từ </w:t>
      </w:r>
      <w:r>
        <w:t xml:space="preserve">Dại </w:t>
      </w:r>
      <w:r>
        <w:t xml:space="preserve">dột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hoàn </w:t>
      </w:r>
      <w:r>
        <w:t xml:space="preserve">toàn </w:t>
      </w:r>
      <w:r>
        <w:t xml:space="preserve">mất </w:t>
      </w:r>
      <w:r>
        <w:t xml:space="preserve">trí </w:t>
      </w:r>
      <w:r>
        <w:t xml:space="preserve">khôn.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điên </w:t>
      </w:r>
      <w:r>
        <w:t xml:space="preserve">rồ. </w:t>
      </w:r>
      <w:r>
        <w:rPr>
          <w:i/>
        </w:rPr>
        <w:t xml:space="preserve">Một </w:t>
      </w:r>
      <w:r>
        <w:rPr>
          <w:i/>
        </w:rPr>
        <w:t xml:space="preserve">tham </w:t>
      </w:r>
      <w:r>
        <w:t xml:space="preserve">uọng </w:t>
      </w:r>
      <w:r>
        <w:rPr>
          <w:i/>
        </w:rPr>
        <w:t xml:space="preserve">điên </w:t>
      </w:r>
      <w:r>
        <w:t xml:space="preserve">rÔ. </w:t>
      </w:r>
      <w:r>
        <w:br/>
      </w:r>
      <w:r>
        <w:rPr>
          <w:b/>
        </w:rPr>
        <w:t xml:space="preserve">điên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t xml:space="preserve">(khẩu ngữ). </w:t>
      </w:r>
      <w:r>
        <w:t xml:space="preserve">Tức </w:t>
      </w:r>
      <w:r>
        <w:t xml:space="preserve">giận </w:t>
      </w:r>
      <w:r>
        <w:t xml:space="preserve">đến </w:t>
      </w:r>
      <w:r>
        <w:t xml:space="preserve">cao </w:t>
      </w:r>
      <w:r>
        <w:t xml:space="preserve">độ, </w:t>
      </w:r>
      <w:r>
        <w:t xml:space="preserve">thường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 </w:t>
      </w:r>
      <w:r>
        <w:t xml:space="preserve">thô </w:t>
      </w:r>
      <w:r>
        <w:t xml:space="preserve">bạo </w:t>
      </w:r>
      <w:r>
        <w:t xml:space="preserve">không </w:t>
      </w:r>
      <w:r>
        <w:t xml:space="preserve">kiểm </w:t>
      </w:r>
      <w:r>
        <w:t xml:space="preserve">chế </w:t>
      </w:r>
      <w:r>
        <w:t xml:space="preserve">nổi. </w:t>
      </w:r>
      <w:r>
        <w:t xml:space="preserve">Điên </w:t>
      </w:r>
      <w:r>
        <w:t xml:space="preserve">tiết </w:t>
      </w:r>
      <w:r>
        <w:t xml:space="preserve">lên, </w:t>
      </w:r>
      <w:r>
        <w:rPr>
          <w:i/>
        </w:rPr>
        <w:t xml:space="preserve">quát </w:t>
      </w:r>
      <w:r>
        <w:t xml:space="preserve">tháo </w:t>
      </w:r>
      <w:r>
        <w:rPr>
          <w:i/>
        </w:rPr>
        <w:t xml:space="preserve">ẩm </w:t>
      </w:r>
      <w:r>
        <w:rPr>
          <w:i/>
        </w:rPr>
        <w:t xml:space="preserve">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