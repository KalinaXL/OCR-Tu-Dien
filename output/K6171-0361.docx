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lẳng </w:t>
      </w:r>
      <w:r>
        <w:rPr>
          <w:b/>
        </w:rPr>
        <w:t xml:space="preserve">nhẳng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Lằng </w:t>
      </w:r>
      <w:r>
        <w:t xml:space="preserve">nhằng. </w:t>
      </w:r>
      <w:r>
        <w:br/>
      </w:r>
      <w:r>
        <w:rPr>
          <w:b/>
        </w:rPr>
        <w:t xml:space="preserve">lắng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có </w:t>
      </w:r>
      <w:r>
        <w:t xml:space="preserve">quai </w:t>
      </w:r>
      <w:r>
        <w:t xml:space="preserve">xách, </w:t>
      </w:r>
      <w:r>
        <w:t xml:space="preserve">đáy </w:t>
      </w:r>
      <w:r>
        <w:t xml:space="preserve">hẹp, </w:t>
      </w:r>
      <w:r>
        <w:t xml:space="preserve">miệng </w:t>
      </w:r>
      <w:r>
        <w:t xml:space="preserve">rộng,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mây </w:t>
      </w:r>
      <w:r>
        <w:t xml:space="preserve">tre </w:t>
      </w:r>
      <w:r>
        <w:t xml:space="preserve">và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hoa. </w:t>
      </w:r>
      <w:r>
        <w:rPr>
          <w:i/>
        </w:rPr>
        <w:t xml:space="preserve">LÃng </w:t>
      </w:r>
      <w:r>
        <w:rPr>
          <w:i/>
        </w:rPr>
        <w:t xml:space="preserve">mây. </w:t>
      </w:r>
      <w:r>
        <w:rPr>
          <w:i/>
        </w:rPr>
        <w:t xml:space="preserve">Lẵng </w:t>
      </w:r>
      <w:r>
        <w:rPr>
          <w:i/>
        </w:rPr>
        <w:t xml:space="preserve">hoa. </w:t>
      </w:r>
      <w:r>
        <w:br/>
      </w:r>
      <w:r>
        <w:rPr>
          <w:b/>
        </w:rPr>
        <w:t xml:space="preserve">lấng </w:t>
      </w:r>
      <w:r>
        <w:rPr>
          <w:b/>
        </w:rPr>
        <w:t xml:space="preserve">đấng </w:t>
      </w:r>
      <w:r>
        <w:rPr>
          <w:i/>
        </w:rPr>
        <w:t xml:space="preserve">động từ </w:t>
      </w:r>
      <w:r>
        <w:t xml:space="preserve">(ít dùng).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mất </w:t>
      </w:r>
      <w:r>
        <w:t xml:space="preserve">thời </w:t>
      </w:r>
      <w:r>
        <w:t xml:space="preserve">gian </w:t>
      </w:r>
      <w:r>
        <w:t xml:space="preserve">kéo </w:t>
      </w:r>
      <w:r>
        <w:t xml:space="preserve">dài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mà </w:t>
      </w:r>
      <w:r>
        <w:t xml:space="preserve">mãi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kết </w:t>
      </w:r>
      <w:r>
        <w:t xml:space="preserve">quả. </w:t>
      </w:r>
      <w:r>
        <w:t xml:space="preserve">LÃng </w:t>
      </w:r>
      <w:r>
        <w:t xml:space="preserve">đẳng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năm </w:t>
      </w:r>
      <w:r>
        <w:rPr>
          <w:i/>
        </w:rPr>
        <w:t xml:space="preserve">mà </w:t>
      </w:r>
      <w:r>
        <w:t xml:space="preserve">uiệc </w:t>
      </w:r>
      <w:r>
        <w:rPr>
          <w:i/>
        </w:rPr>
        <w:t xml:space="preserve">học </w:t>
      </w:r>
      <w:r>
        <w:t xml:space="preserve">hành </w:t>
      </w:r>
      <w:r>
        <w:t xml:space="preserve">uẫn </w:t>
      </w:r>
      <w:r>
        <w:rPr>
          <w:i/>
        </w:rPr>
        <w:t xml:space="preserve">chẳng </w:t>
      </w:r>
      <w:r>
        <w:rPr>
          <w:i/>
        </w:rPr>
        <w:t xml:space="preserve">đâu </w:t>
      </w:r>
      <w:r>
        <w:rPr>
          <w:i/>
        </w:rPr>
        <w:t xml:space="preserve">uào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lắng </w:t>
      </w:r>
      <w:r>
        <w:rPr>
          <w:b/>
        </w:rPr>
        <w:t xml:space="preserve">nhấng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ra, </w:t>
      </w:r>
      <w:r>
        <w:t xml:space="preserve">dứt </w:t>
      </w:r>
      <w:r>
        <w:t xml:space="preserve">ra, </w:t>
      </w:r>
      <w:r>
        <w:t xml:space="preserve">làm </w:t>
      </w:r>
      <w:r>
        <w:t xml:space="preserve">vướng </w:t>
      </w:r>
      <w:r>
        <w:t xml:space="preserve">víu </w:t>
      </w:r>
      <w:r>
        <w:t xml:space="preserve">mãi. </w:t>
      </w:r>
      <w:r>
        <w:t xml:space="preserve">Măng </w:t>
      </w:r>
      <w:r>
        <w:t xml:space="preserve">thế </w:t>
      </w:r>
      <w:r>
        <w:rPr>
          <w:i/>
        </w:rPr>
        <w:t xml:space="preserve">mà </w:t>
      </w:r>
      <w:r>
        <w:t xml:space="preserve">uẫn </w:t>
      </w:r>
      <w:r>
        <w:rPr>
          <w:i/>
        </w:rPr>
        <w:t xml:space="preserve">lẵng </w:t>
      </w:r>
      <w:r>
        <w:t xml:space="preserve">nhẵng </w:t>
      </w:r>
      <w:r>
        <w:rPr>
          <w:i/>
        </w:rPr>
        <w:t xml:space="preserve">theo </w:t>
      </w:r>
      <w:r>
        <w:t xml:space="preserve">sau. </w:t>
      </w:r>
      <w:r>
        <w:t xml:space="preserve">Bị </w:t>
      </w:r>
      <w:r>
        <w:t xml:space="preserve">từ </w:t>
      </w:r>
      <w:r>
        <w:t xml:space="preserve">chối, </w:t>
      </w:r>
      <w:r>
        <w:rPr>
          <w:i/>
        </w:rPr>
        <w:t xml:space="preserve">uẫn </w:t>
      </w:r>
      <w:r>
        <w:rPr>
          <w:i/>
        </w:rPr>
        <w:t xml:space="preserve">cứ </w:t>
      </w:r>
      <w:r>
        <w:t xml:space="preserve">lãng </w:t>
      </w:r>
      <w:r>
        <w:t xml:space="preserve">nhãng </w:t>
      </w:r>
      <w:r>
        <w:rPr>
          <w:i/>
        </w:rPr>
        <w:t xml:space="preserve">uan </w:t>
      </w:r>
      <w:r>
        <w:rPr>
          <w:i/>
        </w:rPr>
        <w:t xml:space="preserve">nài. </w:t>
      </w:r>
      <w:r>
        <w:br/>
      </w:r>
      <w:r>
        <w:rPr>
          <w:b/>
        </w:rPr>
        <w:t xml:space="preserve">lắng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Chìm </w:t>
      </w:r>
      <w:r>
        <w:t xml:space="preserve">đọng </w:t>
      </w:r>
      <w:r>
        <w:t xml:space="preserve">lại </w:t>
      </w:r>
      <w:r>
        <w:t xml:space="preserve">ở </w:t>
      </w:r>
      <w:r>
        <w:t xml:space="preserve">đáy. </w:t>
      </w:r>
      <w:r>
        <w:t xml:space="preserve">Phù </w:t>
      </w:r>
      <w:r>
        <w:rPr>
          <w:i/>
        </w:rPr>
        <w:t xml:space="preserve">sa </w:t>
      </w:r>
      <w:r>
        <w:t xml:space="preserve">lắng </w:t>
      </w:r>
      <w:r>
        <w:t xml:space="preserve">xuống </w:t>
      </w:r>
      <w:r>
        <w:rPr>
          <w:i/>
        </w:rPr>
        <w:t xml:space="preserve">đáy </w:t>
      </w:r>
      <w:r>
        <w:t xml:space="preserve">sông. </w:t>
      </w:r>
      <w:r>
        <w:t xml:space="preserve">Đánh </w:t>
      </w:r>
      <w:r>
        <w:rPr>
          <w:i/>
        </w:rPr>
        <w:t xml:space="preserve">phèn </w:t>
      </w:r>
      <w:r>
        <w:rPr>
          <w:i/>
        </w:rPr>
        <w:t xml:space="preserve">cho </w:t>
      </w:r>
      <w:r>
        <w:t xml:space="preserve">nước </w:t>
      </w:r>
      <w:r>
        <w:t xml:space="preserve">lắng </w:t>
      </w:r>
      <w:r>
        <w:t xml:space="preserve">cặn. </w:t>
      </w:r>
      <w:r>
        <w:rPr>
          <w:b/>
        </w:rPr>
        <w:t xml:space="preserve">2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tĩnh, </w:t>
      </w:r>
      <w:r>
        <w:t xml:space="preserve">không </w:t>
      </w:r>
      <w:r>
        <w:t xml:space="preserve">còn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sôi </w:t>
      </w:r>
      <w:r>
        <w:t xml:space="preserve">nổi </w:t>
      </w:r>
      <w:r>
        <w:t xml:space="preserve">mạnh </w:t>
      </w:r>
      <w:r>
        <w:t xml:space="preserve">mẽ </w:t>
      </w:r>
      <w:r>
        <w:t xml:space="preserve">lúc </w:t>
      </w:r>
      <w:r>
        <w:t xml:space="preserve">đầu. </w:t>
      </w:r>
      <w:r>
        <w:t xml:space="preserve">Phong </w:t>
      </w:r>
      <w:r>
        <w:t xml:space="preserve">trào </w:t>
      </w:r>
      <w:r>
        <w:t xml:space="preserve">đấu </w:t>
      </w:r>
      <w:r>
        <w:t xml:space="preserve">tranh </w:t>
      </w:r>
      <w:r>
        <w:rPr>
          <w:i/>
        </w:rPr>
        <w:t xml:space="preserve">tạm </w:t>
      </w:r>
      <w:r>
        <w:rPr>
          <w:i/>
        </w:rPr>
        <w:t xml:space="preserve">lắng </w:t>
      </w:r>
      <w:r>
        <w:t xml:space="preserve">xuống.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lắng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lắng </w:t>
      </w:r>
      <w:r>
        <w:rPr>
          <w:b/>
        </w:rPr>
        <w:t xml:space="preserve">đắng </w:t>
      </w:r>
      <w:r>
        <w:rPr>
          <w:i/>
        </w:rPr>
        <w:t xml:space="preserve">tính từ </w:t>
      </w:r>
      <w:r>
        <w:t xml:space="preserve">(ít dùng). </w:t>
      </w:r>
      <w:r>
        <w:t xml:space="preserve">† </w:t>
      </w:r>
      <w:r>
        <w:t xml:space="preserve">Có </w:t>
      </w:r>
      <w:r>
        <w:t xml:space="preserve">nhiều </w:t>
      </w:r>
      <w:r>
        <w:t xml:space="preserve">trắc </w:t>
      </w:r>
      <w:r>
        <w:t xml:space="preserve">trở </w:t>
      </w:r>
      <w:r>
        <w:t xml:space="preserve">làm </w:t>
      </w:r>
      <w:r>
        <w:t xml:space="preserve">cho </w:t>
      </w:r>
      <w:r>
        <w:t xml:space="preserve">khó </w:t>
      </w:r>
      <w:r>
        <w:t xml:space="preserve">thành. </w:t>
      </w:r>
      <w:r>
        <w:t xml:space="preserve">Tình </w:t>
      </w:r>
      <w:r>
        <w:rPr>
          <w:i/>
        </w:rPr>
        <w:t xml:space="preserve">duyên </w:t>
      </w:r>
      <w:r>
        <w:rPr>
          <w:i/>
        </w:rPr>
        <w:t xml:space="preserve">lắng </w:t>
      </w:r>
      <w:r>
        <w:rPr>
          <w:i/>
        </w:rPr>
        <w:t xml:space="preserve">đẳng. </w:t>
      </w:r>
      <w:r>
        <w:rPr>
          <w:b/>
        </w:rPr>
        <w:t xml:space="preserve">2 </w:t>
      </w:r>
      <w:r>
        <w:t xml:space="preserve">Có </w:t>
      </w:r>
      <w:r>
        <w:t xml:space="preserve">vướng </w:t>
      </w:r>
      <w:r>
        <w:t xml:space="preserve">mắc </w:t>
      </w:r>
      <w:r>
        <w:t xml:space="preserve">không </w:t>
      </w:r>
      <w:r>
        <w:t xml:space="preserve">dễ </w:t>
      </w:r>
      <w:r>
        <w:t xml:space="preserve">dứt </w:t>
      </w:r>
      <w:r>
        <w:t xml:space="preserve">ngay, </w:t>
      </w:r>
      <w:r>
        <w:t xml:space="preserve">giải </w:t>
      </w:r>
      <w:r>
        <w:t xml:space="preserve">quyết </w:t>
      </w:r>
      <w:r>
        <w:t xml:space="preserve">ngay </w:t>
      </w:r>
      <w:r>
        <w:t xml:space="preserve">được. </w:t>
      </w:r>
      <w:r>
        <w:t xml:space="preserve">Lắng </w:t>
      </w:r>
      <w:r>
        <w:t xml:space="preserve">đắng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rPr>
          <w:i/>
        </w:rPr>
        <w:t xml:space="preserve">đi </w:t>
      </w:r>
      <w:r>
        <w:t xml:space="preserve">được. </w:t>
      </w:r>
      <w:r>
        <w:br/>
      </w:r>
      <w:r>
        <w:rPr>
          <w:b/>
        </w:rPr>
        <w:t xml:space="preserve">lắng </w:t>
      </w:r>
      <w:r>
        <w:rPr>
          <w:b/>
        </w:rPr>
        <w:t xml:space="preserve">đọng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Lắng </w:t>
      </w:r>
      <w:r>
        <w:t xml:space="preserve">dần </w:t>
      </w:r>
      <w:r>
        <w:t xml:space="preserve">xuống </w:t>
      </w:r>
      <w:r>
        <w:t xml:space="preserve">và </w:t>
      </w:r>
      <w:r>
        <w:t xml:space="preserve">đọng </w:t>
      </w:r>
      <w:r>
        <w:t xml:space="preserve">lại. </w:t>
      </w:r>
      <w:r>
        <w:t xml:space="preserve">“Cửa </w:t>
      </w:r>
      <w:r>
        <w:t xml:space="preserve">sông </w:t>
      </w:r>
      <w:r>
        <w:t xml:space="preserve">lắng </w:t>
      </w:r>
      <w:r>
        <w:rPr>
          <w:i/>
        </w:rPr>
        <w:t xml:space="preserve">đọng </w:t>
      </w:r>
      <w:r>
        <w:t xml:space="preserve">nhiều </w:t>
      </w:r>
      <w:r>
        <w:t xml:space="preserve">phù </w:t>
      </w:r>
      <w:r>
        <w:rPr>
          <w:i/>
        </w:rPr>
        <w:t xml:space="preserve">sa. </w:t>
      </w:r>
      <w:r>
        <w:rPr>
          <w:b/>
        </w:rPr>
        <w:t xml:space="preserve">2 </w:t>
      </w:r>
      <w:r>
        <w:t xml:space="preserve">Được </w:t>
      </w:r>
      <w:r>
        <w:t xml:space="preserve">giữ </w:t>
      </w:r>
      <w:r>
        <w:t xml:space="preserve">lại </w:t>
      </w:r>
      <w:r>
        <w:t xml:space="preserve">trong </w:t>
      </w:r>
      <w:r>
        <w:t xml:space="preserve">chiều </w:t>
      </w:r>
      <w:r>
        <w:t xml:space="preserve">sâu </w:t>
      </w:r>
      <w:r>
        <w:t xml:space="preserve">tình </w:t>
      </w:r>
      <w:r>
        <w:t xml:space="preserve">cảm. </w:t>
      </w:r>
      <w:r>
        <w:t xml:space="preserve">Câu </w:t>
      </w:r>
      <w:r>
        <w:rPr>
          <w:i/>
        </w:rPr>
        <w:t xml:space="preserve">hát </w:t>
      </w:r>
      <w:r>
        <w:rPr>
          <w:i/>
        </w:rPr>
        <w:t xml:space="preserve">lắng </w:t>
      </w:r>
      <w:r>
        <w:t xml:space="preserve">đọng </w:t>
      </w:r>
      <w:r>
        <w:rPr>
          <w:i/>
        </w:rPr>
        <w:t xml:space="preserve">uào </w:t>
      </w:r>
      <w:r>
        <w:rPr>
          <w:i/>
        </w:rPr>
        <w:t xml:space="preserve">lòng </w:t>
      </w:r>
      <w:r>
        <w:rPr>
          <w:i/>
        </w:rPr>
        <w:t xml:space="preserve">người. </w:t>
      </w:r>
      <w:r>
        <w:rPr>
          <w:i/>
        </w:rPr>
        <w:t xml:space="preserve">Hình </w:t>
      </w:r>
      <w:r>
        <w:t xml:space="preserve">ảnh </w:t>
      </w:r>
      <w:r>
        <w:rPr>
          <w:i/>
        </w:rPr>
        <w:t xml:space="preserve">lắng </w:t>
      </w:r>
      <w:r>
        <w:rPr>
          <w:i/>
        </w:rPr>
        <w:t xml:space="preserve">đọng </w:t>
      </w:r>
      <w:r>
        <w:t xml:space="preserve">trong </w:t>
      </w:r>
      <w:r>
        <w:t xml:space="preserve">tâm </w:t>
      </w:r>
      <w:r>
        <w:t xml:space="preserve">trí. </w:t>
      </w:r>
      <w:r>
        <w:br/>
      </w:r>
      <w:r>
        <w:rPr>
          <w:b/>
        </w:rPr>
        <w:t xml:space="preserve">lắng </w:t>
      </w:r>
      <w:r>
        <w:rPr>
          <w:b/>
        </w:rPr>
        <w:t xml:space="preserve">nghe </w:t>
      </w:r>
      <w:r>
        <w:rPr>
          <w:i/>
        </w:rPr>
        <w:t xml:space="preserve">động từ </w:t>
      </w:r>
      <w:r>
        <w:t xml:space="preserve">Tập </w:t>
      </w:r>
      <w:r>
        <w:t xml:space="preserve">trung </w:t>
      </w:r>
      <w:r>
        <w:t xml:space="preserve">sức </w:t>
      </w:r>
      <w:r>
        <w:t xml:space="preserve">nghe </w:t>
      </w:r>
      <w:r>
        <w:t xml:space="preserve">để </w:t>
      </w:r>
      <w:r>
        <w:t xml:space="preserve">thu </w:t>
      </w:r>
      <w:r>
        <w:t xml:space="preserve">nhận </w:t>
      </w:r>
      <w:r>
        <w:t xml:space="preserve">cho </w:t>
      </w:r>
      <w:r>
        <w:t xml:space="preserve">được </w:t>
      </w:r>
      <w:r>
        <w:t xml:space="preserve">âm </w:t>
      </w:r>
      <w:r>
        <w:t xml:space="preserve">thanh. </w:t>
      </w:r>
      <w:r>
        <w:t xml:space="preserve">Con </w:t>
      </w:r>
      <w:r>
        <w:t xml:space="preserve">chó </w:t>
      </w:r>
      <w:r>
        <w:rPr>
          <w:i/>
        </w:rPr>
        <w:t xml:space="preserve">dỏng </w:t>
      </w:r>
      <w:r>
        <w:rPr>
          <w:i/>
        </w:rPr>
        <w:t xml:space="preserve">tại </w:t>
      </w:r>
      <w:r>
        <w:t xml:space="preserve">lắng </w:t>
      </w:r>
      <w:r>
        <w:t xml:space="preserve">nghe </w:t>
      </w:r>
      <w:r>
        <w:t xml:space="preserve">tiếng </w:t>
      </w:r>
      <w:r>
        <w:t xml:space="preserve">động. </w:t>
      </w:r>
      <w:r>
        <w:rPr>
          <w:i/>
        </w:rPr>
        <w:t xml:space="preserve">Lắng </w:t>
      </w:r>
      <w:r>
        <w:t xml:space="preserve">nghe </w:t>
      </w:r>
      <w:r>
        <w:t xml:space="preserve">bài </w:t>
      </w:r>
      <w:r>
        <w:rPr>
          <w:i/>
        </w:rPr>
        <w:t xml:space="preserve">giáng. </w:t>
      </w:r>
      <w:r>
        <w:br/>
      </w:r>
      <w:r>
        <w:rPr>
          <w:b/>
        </w:rPr>
        <w:t xml:space="preserve">lắng </w:t>
      </w:r>
      <w:r>
        <w:rPr>
          <w:b/>
        </w:rPr>
        <w:t xml:space="preserve">tai </w:t>
      </w:r>
      <w:r>
        <w:rPr>
          <w:b/>
        </w:rPr>
        <w:t xml:space="preserve">nghe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lắng </w:t>
      </w:r>
      <w:r>
        <w:t xml:space="preserve">nghe. </w:t>
      </w:r>
      <w:r>
        <w:br/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yên, </w:t>
      </w:r>
      <w:r>
        <w:t xml:space="preserve">tĩnh, </w:t>
      </w:r>
      <w:r>
        <w:t xml:space="preserve">không </w:t>
      </w:r>
      <w:r>
        <w:t xml:space="preserve">động. </w:t>
      </w:r>
      <w:r>
        <w:rPr>
          <w:i/>
        </w:rPr>
        <w:t xml:space="preserve">Biển </w:t>
      </w:r>
      <w:r>
        <w:t xml:space="preserve">lặng. </w:t>
      </w:r>
      <w:r>
        <w:rPr>
          <w:i/>
        </w:rPr>
        <w:t xml:space="preserve">Trời </w:t>
      </w:r>
      <w:r>
        <w:t xml:space="preserve">lặng </w:t>
      </w:r>
      <w:r>
        <w:rPr>
          <w:i/>
        </w:rPr>
        <w:t xml:space="preserve">gió. </w:t>
      </w:r>
      <w:r>
        <w:t xml:space="preserve">Nín </w:t>
      </w:r>
      <w:r>
        <w:t xml:space="preserve">lặng </w:t>
      </w:r>
      <w:r>
        <w:rPr>
          <w:i/>
        </w:rPr>
        <w:t xml:space="preserve">không. </w:t>
      </w:r>
      <w:r>
        <w:rPr>
          <w:i/>
        </w:rPr>
        <w:t xml:space="preserve">nói </w:t>
      </w:r>
      <w:r>
        <w:t xml:space="preserve">gì. </w:t>
      </w:r>
      <w:r>
        <w:t xml:space="preserve">Im </w:t>
      </w:r>
      <w:r>
        <w:t xml:space="preserve">hơi </w:t>
      </w:r>
      <w:r>
        <w:t xml:space="preserve">lặng </w:t>
      </w:r>
      <w:r>
        <w:rPr>
          <w:i/>
        </w:rPr>
        <w:t xml:space="preserve">tiếng. </w:t>
      </w:r>
      <w:r>
        <w:rPr>
          <w:i/>
        </w:rPr>
        <w:t xml:space="preserve">Dấu </w:t>
      </w:r>
      <w:r>
        <w:t xml:space="preserve">lặng*.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trở </w:t>
      </w:r>
      <w:r>
        <w:t xml:space="preserve">nên </w:t>
      </w:r>
      <w:r>
        <w:t xml:space="preserve">không </w:t>
      </w:r>
      <w:r>
        <w:t xml:space="preserve">nói </w:t>
      </w:r>
      <w:r>
        <w:t xml:space="preserve">năng, </w:t>
      </w:r>
      <w:r>
        <w:t xml:space="preserve">cử </w:t>
      </w:r>
      <w:r>
        <w:t xml:space="preserve">động </w:t>
      </w:r>
      <w:r>
        <w:t xml:space="preserve">gì </w:t>
      </w:r>
      <w:r>
        <w:t xml:space="preserve">được </w:t>
      </w:r>
      <w:r>
        <w:t xml:space="preserve">do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tâm </w:t>
      </w:r>
      <w:r>
        <w:t xml:space="preserve">lí, </w:t>
      </w:r>
      <w:r>
        <w:t xml:space="preserve">tình </w:t>
      </w:r>
      <w:r>
        <w:t xml:space="preserve">cảm </w:t>
      </w:r>
      <w:r>
        <w:t xml:space="preserve">đột </w:t>
      </w:r>
      <w:r>
        <w:t xml:space="preserve">ngột. </w:t>
      </w:r>
      <w:r>
        <w:rPr>
          <w:i/>
        </w:rPr>
        <w:t xml:space="preserve">Lặng </w:t>
      </w:r>
      <w:r>
        <w:rPr>
          <w:i/>
        </w:rPr>
        <w:t xml:space="preserve">đi </w:t>
      </w:r>
      <w:r>
        <w:rPr>
          <w:i/>
        </w:rPr>
        <w:t xml:space="preserve">trước </w:t>
      </w:r>
      <w:r>
        <w:t xml:space="preserve">tin </w:t>
      </w:r>
      <w:r>
        <w:rPr>
          <w:i/>
        </w:rPr>
        <w:t xml:space="preserve">buồn </w:t>
      </w:r>
      <w:r>
        <w:rPr>
          <w:i/>
        </w:rPr>
        <w:t xml:space="preserve">đột </w:t>
      </w:r>
      <w:r>
        <w:rPr>
          <w:i/>
        </w:rPr>
        <w:t xml:space="preserve">ngột. </w:t>
      </w:r>
      <w:r>
        <w:t xml:space="preserve">Sung </w:t>
      </w:r>
      <w:r>
        <w:rPr>
          <w:i/>
        </w:rPr>
        <w:t xml:space="preserve">sướng </w:t>
      </w:r>
      <w:r>
        <w:rPr>
          <w:i/>
        </w:rPr>
        <w:t xml:space="preserve">đến </w:t>
      </w:r>
      <w:r>
        <w:rPr>
          <w:i/>
        </w:rPr>
        <w:t xml:space="preserve">lặng </w:t>
      </w:r>
      <w:r>
        <w:rPr>
          <w:i/>
        </w:rPr>
        <w:t xml:space="preserve">người. </w:t>
      </w:r>
      <w:r>
        <w:t xml:space="preserve">Mặt </w:t>
      </w:r>
      <w:r>
        <w:t xml:space="preserve">tái </w:t>
      </w:r>
      <w:r>
        <w:t xml:space="preserve">ngắt, </w:t>
      </w:r>
      <w:r>
        <w:rPr>
          <w:i/>
        </w:rPr>
        <w:t xml:space="preserve">chết </w:t>
      </w:r>
      <w:r>
        <w:rPr>
          <w:i/>
        </w:rPr>
        <w:t xml:space="preserve">lặng </w:t>
      </w:r>
      <w:r>
        <w:t xml:space="preserve">vì </w:t>
      </w:r>
      <w:r>
        <w:rPr>
          <w:i/>
        </w:rPr>
        <w:t xml:space="preserve">sợ.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câm </w:t>
      </w:r>
      <w:r>
        <w:rPr>
          <w:i/>
        </w:rPr>
        <w:t xml:space="preserve">tính từ </w:t>
      </w:r>
      <w:r>
        <w:t xml:space="preserve">Im </w:t>
      </w:r>
      <w:r>
        <w:t xml:space="preserve">lặng </w:t>
      </w:r>
      <w:r>
        <w:t xml:space="preserve">không </w:t>
      </w:r>
      <w:r>
        <w:t xml:space="preserve">nói </w:t>
      </w:r>
      <w:r>
        <w:t xml:space="preserve">một </w:t>
      </w:r>
      <w:r>
        <w:t xml:space="preserve">lời. </w:t>
      </w:r>
      <w:r>
        <w:rPr>
          <w:i/>
        </w:rPr>
        <w:t xml:space="preserve">Họ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lầm </w:t>
      </w:r>
      <w:r>
        <w:t xml:space="preserve">lũi, </w:t>
      </w:r>
      <w:r>
        <w:rPr>
          <w:i/>
        </w:rPr>
        <w:t xml:space="preserve">lặng </w:t>
      </w:r>
      <w:r>
        <w:t xml:space="preserve">câm.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im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Không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tiếng </w:t>
      </w:r>
      <w:r>
        <w:t xml:space="preserve">nói, </w:t>
      </w:r>
      <w:r>
        <w:t xml:space="preserve">một </w:t>
      </w:r>
      <w:r>
        <w:t xml:space="preserve">tiếng </w:t>
      </w:r>
      <w:r>
        <w:t xml:space="preserve">động </w:t>
      </w:r>
      <w:r>
        <w:t xml:space="preserve">nào </w:t>
      </w:r>
      <w:r>
        <w:t xml:space="preserve">cả; </w:t>
      </w:r>
      <w:r>
        <w:t xml:space="preserve">im </w:t>
      </w:r>
      <w:r>
        <w:t xml:space="preserve">lặng. </w:t>
      </w:r>
      <w:r>
        <w:t xml:space="preserve">Lặng </w:t>
      </w:r>
      <w:r>
        <w:rPr>
          <w:i/>
        </w:rPr>
        <w:t xml:space="preserve">ừm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lẽ </w:t>
      </w:r>
      <w:r>
        <w:rPr>
          <w:i/>
        </w:rPr>
        <w:t xml:space="preserve">tính từ </w:t>
      </w:r>
      <w:r>
        <w:t xml:space="preserve">Không </w:t>
      </w:r>
      <w:r>
        <w:t xml:space="preserve">lên </w:t>
      </w:r>
      <w:r>
        <w:t xml:space="preserve">tiếng,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động, </w:t>
      </w:r>
      <w:r>
        <w:t xml:space="preserve">tiếng </w:t>
      </w:r>
      <w:r>
        <w:t xml:space="preserve">ồn. </w:t>
      </w:r>
      <w:r>
        <w:t xml:space="preserve">Khu </w:t>
      </w:r>
      <w:r>
        <w:t xml:space="preserve">rừng </w:t>
      </w:r>
      <w:r>
        <w:t xml:space="preserve">lặng </w:t>
      </w:r>
      <w:r>
        <w:rPr>
          <w:i/>
        </w:rPr>
        <w:t xml:space="preserve">lẽ </w:t>
      </w:r>
      <w:r>
        <w:t xml:space="preserve">Đêm </w:t>
      </w:r>
      <w:r>
        <w:t xml:space="preserve">càng </w:t>
      </w:r>
      <w:r>
        <w:t xml:space="preserve">về </w:t>
      </w:r>
      <w:r>
        <w:t xml:space="preserve">khuya </w:t>
      </w:r>
      <w:r>
        <w:t xml:space="preserve">càng </w:t>
      </w:r>
      <w:r>
        <w:rPr>
          <w:i/>
        </w:rPr>
        <w:t xml:space="preserve">lặng </w:t>
      </w:r>
      <w:r>
        <w:rPr>
          <w:i/>
        </w:rPr>
        <w:t xml:space="preserve">lẽ. </w:t>
      </w:r>
      <w:r>
        <w:t xml:space="preserve">Lặng </w:t>
      </w:r>
      <w:r>
        <w:rPr>
          <w:i/>
        </w:rPr>
        <w:t xml:space="preserve">lẽ </w:t>
      </w:r>
      <w:r>
        <w:rPr>
          <w:i/>
        </w:rPr>
        <w:t xml:space="preserve">ra </w:t>
      </w:r>
      <w:r>
        <w:rPr>
          <w:i/>
        </w:rPr>
        <w:t xml:space="preserve">đi. </w:t>
      </w:r>
      <w:r>
        <w:t xml:space="preserve">Sống </w:t>
      </w:r>
      <w:r>
        <w:rPr>
          <w:i/>
        </w:rPr>
        <w:t xml:space="preserve">lặng </w:t>
      </w:r>
      <w:r>
        <w:rPr>
          <w:i/>
        </w:rPr>
        <w:t xml:space="preserve">lẽ </w:t>
      </w:r>
      <w:r>
        <w:t xml:space="preserve">như </w:t>
      </w:r>
      <w:r>
        <w:t xml:space="preserve">chiếc </w:t>
      </w:r>
      <w:r>
        <w:t xml:space="preserve">bóng.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Im </w:t>
      </w:r>
      <w:r>
        <w:t xml:space="preserve">lặng </w:t>
      </w:r>
      <w:r>
        <w:t xml:space="preserve">hoàn </w:t>
      </w:r>
      <w:r>
        <w:t xml:space="preserve">toàn, </w:t>
      </w:r>
      <w:r>
        <w:t xml:space="preserve">tuyệt </w:t>
      </w:r>
      <w:r>
        <w:t xml:space="preserve">đối. </w:t>
      </w:r>
      <w:r>
        <w:t xml:space="preserve">Bốn </w:t>
      </w:r>
      <w:r>
        <w:rPr>
          <w:i/>
        </w:rPr>
        <w:t xml:space="preserve">bề </w:t>
      </w:r>
      <w:r>
        <w:t xml:space="preserve">lặng </w:t>
      </w:r>
      <w:r>
        <w:t xml:space="preserve">ngắt. </w:t>
      </w:r>
      <w:r>
        <w:rPr>
          <w:i/>
        </w:rPr>
        <w:t xml:space="preserve">Lặng </w:t>
      </w:r>
      <w:r>
        <w:t xml:space="preserve">ngắt </w:t>
      </w:r>
      <w:r>
        <w:t xml:space="preserve">như </w:t>
      </w:r>
      <w:r>
        <w:rPr>
          <w:i/>
        </w:rPr>
        <w:t xml:space="preserve">tờ.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thỉnh </w:t>
      </w:r>
      <w:r>
        <w:rPr>
          <w:i/>
        </w:rPr>
        <w:t xml:space="preserve">động từ </w:t>
      </w:r>
      <w:r>
        <w:t xml:space="preserve">Im </w:t>
      </w:r>
      <w:r>
        <w:t xml:space="preserve">lặng </w:t>
      </w:r>
      <w:r>
        <w:t xml:space="preserve">không </w:t>
      </w:r>
      <w:r>
        <w:t xml:space="preserve">nói </w:t>
      </w:r>
      <w:r>
        <w:t xml:space="preserve">gì, </w:t>
      </w:r>
      <w:r>
        <w:t xml:space="preserve">không </w:t>
      </w:r>
      <w:r>
        <w:t xml:space="preserve">lên </w:t>
      </w:r>
      <w:r>
        <w:t xml:space="preserve">tiếng. </w:t>
      </w:r>
      <w:r>
        <w:rPr>
          <w:i/>
        </w:rPr>
        <w:t xml:space="preserve">Hỏi </w:t>
      </w:r>
      <w:r>
        <w:rPr>
          <w:i/>
        </w:rPr>
        <w:t xml:space="preserve">mãi </w:t>
      </w:r>
      <w:r>
        <w:rPr>
          <w:i/>
        </w:rPr>
        <w:t xml:space="preserve">uẫn </w:t>
      </w:r>
      <w:r>
        <w:rPr>
          <w:i/>
        </w:rPr>
        <w:t xml:space="preserve">lặng </w:t>
      </w:r>
      <w:r>
        <w:rPr>
          <w:i/>
        </w:rPr>
        <w:t xml:space="preserve">thỉnh. </w:t>
      </w:r>
      <w:r>
        <w:t xml:space="preserve">Lặng </w:t>
      </w:r>
      <w:r>
        <w:t xml:space="preserve">thỉnh </w:t>
      </w:r>
      <w:r>
        <w:t xml:space="preserve">không </w:t>
      </w:r>
      <w:r>
        <w:t xml:space="preserve">đáp. </w:t>
      </w:r>
      <w:r>
        <w:t xml:space="preserve">Rừng </w:t>
      </w:r>
      <w:r>
        <w:t xml:space="preserve">núi </w:t>
      </w:r>
      <w:r>
        <w:rPr>
          <w:i/>
        </w:rPr>
        <w:t xml:space="preserve">lặng </w:t>
      </w:r>
      <w:r>
        <w:rPr>
          <w:i/>
        </w:rPr>
        <w:t xml:space="preserve">thỉnh </w:t>
      </w:r>
      <w:r>
        <w:t xml:space="preserve">(bóng (nghĩa bóng)).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tờ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yên, </w:t>
      </w:r>
      <w:r>
        <w:t xml:space="preserve">tĩnh,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động. </w:t>
      </w:r>
      <w:r>
        <w:rPr>
          <w:i/>
        </w:rPr>
        <w:t xml:space="preserve">Dòng </w:t>
      </w:r>
      <w:r>
        <w:t xml:space="preserve">sông </w:t>
      </w:r>
      <w:r>
        <w:t xml:space="preserve">lặng </w:t>
      </w:r>
      <w:r>
        <w:t xml:space="preserve">tờ.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trang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Im </w:t>
      </w:r>
      <w:r>
        <w:t xml:space="preserve">lặng </w:t>
      </w:r>
      <w:r>
        <w:t xml:space="preserve">hoàn </w:t>
      </w:r>
      <w:r>
        <w:t xml:space="preserve">toàn. </w:t>
      </w:r>
      <w:r>
        <w:t xml:space="preserve">Bốn </w:t>
      </w:r>
      <w:r>
        <w:rPr>
          <w:i/>
        </w:rPr>
        <w:t xml:space="preserve">bề </w:t>
      </w:r>
      <w:r>
        <w:t xml:space="preserve">lặng </w:t>
      </w:r>
      <w:r>
        <w:t xml:space="preserve">trang. </w:t>
      </w:r>
      <w:r>
        <w:br/>
      </w:r>
      <w:r>
        <w:rPr>
          <w:b/>
        </w:rPr>
        <w:t xml:space="preserve">lặng </w:t>
      </w:r>
      <w:r>
        <w:rPr>
          <w:b/>
        </w:rPr>
        <w:t xml:space="preserve">yên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yên </w:t>
      </w:r>
      <w:r>
        <w:t xml:space="preserve">lặng. </w:t>
      </w:r>
      <w:r>
        <w:br/>
      </w:r>
      <w:r>
        <w:rPr>
          <w:b/>
        </w:rPr>
        <w:t xml:space="preserve">lắp,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từng </w:t>
      </w:r>
      <w:r>
        <w:t xml:space="preserve">bộ </w:t>
      </w:r>
      <w:r>
        <w:t xml:space="preserve">phận </w:t>
      </w:r>
      <w:r>
        <w:t xml:space="preserve">rời </w:t>
      </w:r>
      <w:r>
        <w:t xml:space="preserve">được </w:t>
      </w:r>
      <w:r>
        <w:t xml:space="preserve">đặt </w:t>
      </w:r>
      <w:r>
        <w:t xml:space="preserve">đúng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nó </w:t>
      </w:r>
      <w:r>
        <w:t xml:space="preserve">để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lại </w:t>
      </w:r>
      <w:r>
        <w:t xml:space="preserve">tạo </w:t>
      </w:r>
      <w:r>
        <w:t xml:space="preserve">nên </w:t>
      </w:r>
      <w:r>
        <w:t xml:space="preserve">vật </w:t>
      </w:r>
      <w:r>
        <w:t xml:space="preserve">hoàn </w:t>
      </w:r>
      <w:r>
        <w:t xml:space="preserve">chỉnh, </w:t>
      </w:r>
      <w:r>
        <w:t xml:space="preserve">có </w:t>
      </w:r>
      <w:r>
        <w:t xml:space="preserve">công </w:t>
      </w:r>
      <w:r>
        <w:t xml:space="preserve">dụng. </w:t>
      </w:r>
      <w:r>
        <w:rPr>
          <w:i/>
        </w:rPr>
        <w:t xml:space="preserve">Lắp </w:t>
      </w:r>
      <w:r>
        <w:rPr>
          <w:i/>
        </w:rPr>
        <w:t xml:space="preserve">máy. </w:t>
      </w:r>
      <w:r>
        <w:rPr>
          <w:i/>
        </w:rPr>
        <w:t xml:space="preserve">Lắp </w:t>
      </w:r>
      <w:r>
        <w:t xml:space="preserve">xe </w:t>
      </w:r>
      <w:r>
        <w:t xml:space="preserve">đạp. </w:t>
      </w:r>
      <w:r>
        <w:rPr>
          <w:i/>
        </w:rPr>
        <w:t xml:space="preserve">Lắp </w:t>
      </w:r>
      <w:r>
        <w:rPr>
          <w:i/>
        </w:rPr>
        <w:t xml:space="preserve">cửa </w:t>
      </w:r>
      <w:r>
        <w:rPr>
          <w:i/>
        </w:rPr>
        <w:t xml:space="preserve">uào </w:t>
      </w:r>
      <w:r>
        <w:rPr>
          <w:i/>
        </w:rPr>
        <w:t xml:space="preserve">khung. </w:t>
      </w:r>
      <w:r>
        <w:rPr>
          <w:i/>
        </w:rPr>
        <w:t xml:space="preserve">Lắp </w:t>
      </w:r>
      <w:r>
        <w:rPr>
          <w:i/>
        </w:rPr>
        <w:t xml:space="preserve">đạn </w:t>
      </w:r>
      <w:r>
        <w:t xml:space="preserve">(để </w:t>
      </w:r>
      <w:r>
        <w:t xml:space="preserve">có </w:t>
      </w:r>
      <w:r>
        <w:t xml:space="preserve">thể </w:t>
      </w:r>
      <w:r>
        <w:t xml:space="preserve">bắn). </w:t>
      </w:r>
      <w:r>
        <w:br/>
      </w:r>
      <w:r>
        <w:rPr>
          <w:b/>
        </w:rPr>
        <w:t xml:space="preserve">lắp,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lại). </w:t>
      </w:r>
      <w:r>
        <w:t xml:space="preserve">Như </w:t>
      </w:r>
      <w:r>
        <w:rPr>
          <w:i/>
        </w:rPr>
        <w:t xml:space="preserve">iạp. </w:t>
      </w:r>
      <w:r>
        <w:t xml:space="preserve">Bài </w:t>
      </w:r>
      <w:r>
        <w:t xml:space="preserve">uăn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ý </w:t>
      </w:r>
      <w:r>
        <w:rPr>
          <w:i/>
        </w:rPr>
        <w:t xml:space="preserve">lắp </w:t>
      </w:r>
      <w:r>
        <w:t xml:space="preserve">lại. </w:t>
      </w:r>
      <w:r>
        <w:rPr>
          <w:i/>
        </w:rPr>
        <w:t xml:space="preserve">Lắp </w:t>
      </w:r>
      <w:r>
        <w:t xml:space="preserve">đi </w:t>
      </w:r>
      <w:r>
        <w:rPr>
          <w:i/>
        </w:rPr>
        <w:t xml:space="preserve">Lắp </w:t>
      </w:r>
      <w:r>
        <w:rPr>
          <w:i/>
        </w:rPr>
        <w:t xml:space="preserve">lại </w:t>
      </w:r>
      <w:r>
        <w:rPr>
          <w:i/>
        </w:rPr>
        <w:t xml:space="preserve">mãi </w:t>
      </w:r>
      <w:r>
        <w:t xml:space="preserve">một </w:t>
      </w:r>
      <w:r>
        <w:t xml:space="preserve">giọng </w:t>
      </w:r>
      <w:r>
        <w:t xml:space="preserve">điệu. </w:t>
      </w:r>
      <w:r>
        <w:rPr>
          <w:b/>
        </w:rPr>
        <w:t xml:space="preserve">2 </w:t>
      </w:r>
      <w:r>
        <w:t xml:space="preserve">(danh từ). </w:t>
      </w:r>
      <w:r>
        <w:t xml:space="preserve">Nói </w:t>
      </w:r>
      <w:r>
        <w:t xml:space="preserve">lắp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lắp </w:t>
      </w:r>
      <w:r>
        <w:rPr>
          <w:b/>
        </w:rPr>
        <w:t xml:space="preserve">ba </w:t>
      </w:r>
      <w:r>
        <w:rPr>
          <w:b/>
        </w:rPr>
        <w:t xml:space="preserve">lắp </w:t>
      </w:r>
      <w:r>
        <w:rPr>
          <w:b/>
        </w:rPr>
        <w:t xml:space="preserve">bắp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lắp </w:t>
      </w:r>
      <w:r>
        <w:rPr>
          <w:i/>
        </w:rPr>
        <w:t xml:space="preserve">bắp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lắp </w:t>
      </w:r>
      <w:r>
        <w:rPr>
          <w:b/>
        </w:rPr>
        <w:t xml:space="preserve">bắp </w:t>
      </w:r>
      <w:r>
        <w:rPr>
          <w:i/>
        </w:rPr>
        <w:t xml:space="preserve">động từ </w:t>
      </w:r>
      <w:r>
        <w:t xml:space="preserve">(Miệng) </w:t>
      </w:r>
      <w:r>
        <w:t xml:space="preserve">mấp </w:t>
      </w:r>
      <w:r>
        <w:t xml:space="preserve">máy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rời </w:t>
      </w:r>
      <w:r>
        <w:t xml:space="preserve">rạc </w:t>
      </w:r>
      <w:r>
        <w:t xml:space="preserve">và </w:t>
      </w:r>
      <w:r>
        <w:t xml:space="preserve">lắp </w:t>
      </w:r>
      <w:r>
        <w:t xml:space="preserve">lại, </w:t>
      </w:r>
      <w:r>
        <w:t xml:space="preserve">không </w:t>
      </w:r>
      <w:r>
        <w:t xml:space="preserve">nên </w:t>
      </w:r>
      <w:r>
        <w:t xml:space="preserve">lời, </w:t>
      </w:r>
      <w:r>
        <w:t xml:space="preserve">nên </w:t>
      </w:r>
      <w:r>
        <w:t xml:space="preserve">câu. </w:t>
      </w:r>
      <w:r>
        <w:rPr>
          <w:i/>
        </w:rPr>
        <w:t xml:space="preserve">Lắp </w:t>
      </w:r>
      <w:r>
        <w:rPr>
          <w:i/>
        </w:rPr>
        <w:t xml:space="preserve">bắp </w:t>
      </w:r>
      <w:r>
        <w:t xml:space="preserve">mãi </w:t>
      </w:r>
      <w:r>
        <w:t xml:space="preserve">không </w:t>
      </w:r>
      <w:r>
        <w:t xml:space="preserve">nói </w:t>
      </w:r>
      <w:r>
        <w:rPr>
          <w:i/>
        </w:rPr>
        <w:t xml:space="preserve">nên </w:t>
      </w:r>
      <w:r>
        <w:rPr>
          <w:i/>
        </w:rPr>
        <w:t xml:space="preserve">lời. </w:t>
      </w:r>
      <w:r>
        <w:rPr>
          <w:i/>
        </w:rPr>
        <w:t xml:space="preserve">Lắp </w:t>
      </w:r>
      <w:r>
        <w:rPr>
          <w:i/>
        </w:rPr>
        <w:t xml:space="preserve">bắp </w:t>
      </w:r>
      <w:r>
        <w:rPr>
          <w:i/>
        </w:rPr>
        <w:t xml:space="preserve">điều </w:t>
      </w:r>
      <w:r>
        <w:t xml:space="preserve">gì </w:t>
      </w:r>
      <w:r>
        <w:t xml:space="preserve">không </w:t>
      </w:r>
      <w:r>
        <w:rPr>
          <w:i/>
        </w:rPr>
        <w:t xml:space="preserve">rõ.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Lắp </w:t>
      </w:r>
      <w:r>
        <w:t xml:space="preserve">ba </w:t>
      </w:r>
      <w:r>
        <w:rPr>
          <w:i/>
        </w:rPr>
        <w:t xml:space="preserve">lắp </w:t>
      </w:r>
      <w:r>
        <w:rPr>
          <w:i/>
        </w:rPr>
        <w:t xml:space="preserve">bắp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lắp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t xml:space="preserve">Đặt, </w:t>
      </w:r>
      <w:r>
        <w:t xml:space="preserve">lắp </w:t>
      </w:r>
      <w:r>
        <w:t xml:space="preserve">ráp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thành </w:t>
      </w:r>
      <w:r>
        <w:t xml:space="preserve">hệ </w:t>
      </w:r>
      <w:r>
        <w:t xml:space="preserve">thống </w:t>
      </w:r>
      <w:r>
        <w:t xml:space="preserve">để </w:t>
      </w:r>
      <w:r>
        <w:rPr>
          <w:i/>
        </w:rPr>
        <w:t xml:space="preserve">đưa </w:t>
      </w:r>
      <w:r>
        <w:t xml:space="preserve">vào </w:t>
      </w:r>
      <w:r>
        <w:t xml:space="preserve">hoạt </w:t>
      </w:r>
      <w:r>
        <w:t xml:space="preserve">động. </w:t>
      </w:r>
      <w:r>
        <w:rPr>
          <w:i/>
        </w:rPr>
        <w:t xml:space="preserve">Lắp </w:t>
      </w:r>
      <w:r>
        <w:t xml:space="preserve">đặt </w:t>
      </w:r>
      <w:r>
        <w:t xml:space="preserve">dây </w:t>
      </w:r>
      <w:r>
        <w:t xml:space="preserve">chuyền </w:t>
      </w:r>
      <w:r>
        <w:t xml:space="preserve">sản </w:t>
      </w:r>
      <w:r>
        <w:t xml:space="preserve">xuất </w:t>
      </w:r>
      <w:r>
        <w:t xml:space="preserve">hiện </w:t>
      </w:r>
      <w:r>
        <w:t xml:space="preserve">đại. </w:t>
      </w:r>
      <w:r>
        <w:t xml:space="preserve">Lắp </w:t>
      </w:r>
      <w:r>
        <w:rPr>
          <w:i/>
        </w:rPr>
        <w:t xml:space="preserve">đặt </w:t>
      </w:r>
      <w:r>
        <w:rPr>
          <w:i/>
        </w:rPr>
        <w:t xml:space="preserve">đường </w:t>
      </w:r>
      <w:r>
        <w:rPr>
          <w:i/>
        </w:rPr>
        <w:t xml:space="preserve">ống. </w:t>
      </w:r>
      <w:r>
        <w:br/>
      </w:r>
      <w:r>
        <w:rPr>
          <w:b/>
        </w:rPr>
        <w:t xml:space="preserve">lắp </w:t>
      </w:r>
      <w:r>
        <w:rPr>
          <w:b/>
        </w:rPr>
        <w:t xml:space="preserve">ghép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bằng </w:t>
      </w:r>
      <w:r>
        <w:t xml:space="preserve">cách </w:t>
      </w:r>
      <w:r>
        <w:rPr>
          <w:i/>
        </w:rPr>
        <w:t xml:space="preserve">liên </w:t>
      </w:r>
      <w:r>
        <w:t xml:space="preserve">kết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lớn </w:t>
      </w:r>
      <w:r>
        <w:t xml:space="preserve">đã </w:t>
      </w:r>
      <w:r>
        <w:t xml:space="preserve">làm </w:t>
      </w:r>
      <w:r>
        <w:t xml:space="preserve">sẵn. </w:t>
      </w:r>
      <w:r>
        <w:t xml:space="preserve">Nhà </w:t>
      </w:r>
      <w:r>
        <w:t xml:space="preserve">lắp </w:t>
      </w:r>
      <w:r>
        <w:t xml:space="preserve">ghép. </w:t>
      </w:r>
      <w:r>
        <w:br/>
      </w:r>
      <w:r>
        <w:rPr>
          <w:b/>
        </w:rPr>
        <w:t xml:space="preserve">lắp </w:t>
      </w:r>
      <w:r>
        <w:rPr>
          <w:b/>
        </w:rPr>
        <w:t xml:space="preserve">ráp </w:t>
      </w:r>
      <w:r>
        <w:rPr>
          <w:i/>
        </w:rPr>
        <w:t xml:space="preserve">động từ </w:t>
      </w:r>
      <w:r>
        <w:t xml:space="preserve">Lắp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rời </w:t>
      </w:r>
      <w:r>
        <w:t xml:space="preserve">của </w:t>
      </w:r>
      <w:r>
        <w:t xml:space="preserve">máy </w:t>
      </w:r>
      <w:r>
        <w:t xml:space="preserve">với </w:t>
      </w:r>
      <w:r>
        <w:t xml:space="preserve">nhau </w:t>
      </w:r>
      <w:r>
        <w:t xml:space="preserve">hoặc </w:t>
      </w:r>
      <w:r>
        <w:t xml:space="preserve">đặt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máy </w:t>
      </w:r>
      <w:r>
        <w:t xml:space="preserve">vào </w:t>
      </w:r>
      <w:r>
        <w:t xml:space="preserve">đúng </w:t>
      </w:r>
      <w:r>
        <w:t xml:space="preserve">chỗ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hoạt </w:t>
      </w:r>
      <w:r>
        <w:t xml:space="preserve">động </w:t>
      </w:r>
      <w:r>
        <w:t xml:space="preserve">được. </w:t>
      </w:r>
      <w:r>
        <w:t xml:space="preserve">Phân </w:t>
      </w:r>
      <w:r>
        <w:rPr>
          <w:i/>
        </w:rPr>
        <w:t xml:space="preserve">xưởng </w:t>
      </w:r>
      <w:r>
        <w:t xml:space="preserve">lắp </w:t>
      </w:r>
      <w:r>
        <w:t xml:space="preserve">ráp. </w:t>
      </w:r>
      <w:r>
        <w:br w:type="page"/>
      </w:r>
      <w:r>
        <w:rPr>
          <w:b/>
        </w:rPr>
        <w:t xml:space="preserve">lắp </w:t>
      </w:r>
      <w:r>
        <w:rPr>
          <w:b/>
        </w:rPr>
        <w:t xml:space="preserve">xắp </w:t>
      </w:r>
      <w:r>
        <w:rPr>
          <w:i/>
        </w:rPr>
        <w:t xml:space="preserve">tính từ </w:t>
      </w:r>
      <w:r>
        <w:t xml:space="preserve">(Nước) </w:t>
      </w:r>
      <w:r>
        <w:t xml:space="preserve">xấp </w:t>
      </w:r>
      <w:r>
        <w:t xml:space="preserve">xỉ </w:t>
      </w:r>
      <w:r>
        <w:t xml:space="preserve">vừa </w:t>
      </w:r>
      <w:r>
        <w:t xml:space="preserve">tới </w:t>
      </w:r>
      <w:r>
        <w:t xml:space="preserve">một </w:t>
      </w:r>
      <w:r>
        <w:t xml:space="preserve">mức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Nước </w:t>
      </w:r>
      <w:r>
        <w:rPr>
          <w:i/>
        </w:rPr>
        <w:t xml:space="preserve">lắp </w:t>
      </w:r>
      <w:r>
        <w:rPr>
          <w:i/>
        </w:rPr>
        <w:t xml:space="preserve">xắp </w:t>
      </w:r>
      <w:r>
        <w:rPr>
          <w:i/>
        </w:rPr>
        <w:t xml:space="preserve">bờ </w:t>
      </w:r>
      <w:r>
        <w:rPr>
          <w:i/>
        </w:rPr>
        <w:t xml:space="preserve">ruộng. </w:t>
      </w:r>
      <w:r>
        <w:rPr>
          <w:i/>
        </w:rPr>
        <w:t xml:space="preserve">Thùng </w:t>
      </w:r>
      <w:r>
        <w:rPr>
          <w:i/>
        </w:rPr>
        <w:t xml:space="preserve">nước </w:t>
      </w:r>
      <w:r>
        <w:rPr>
          <w:i/>
        </w:rPr>
        <w:t xml:space="preserve">đây </w:t>
      </w:r>
      <w:r>
        <w:rPr>
          <w:i/>
        </w:rPr>
        <w:t xml:space="preserve">lắp </w:t>
      </w:r>
      <w:r>
        <w:rPr>
          <w:i/>
        </w:rPr>
        <w:t xml:space="preserve">xắp. </w:t>
      </w:r>
      <w:r>
        <w:br/>
      </w:r>
      <w:r>
        <w:rPr>
          <w:b/>
        </w:rPr>
        <w:t xml:space="preserve">lặp </w:t>
      </w:r>
      <w:r>
        <w:rPr>
          <w:i/>
        </w:rPr>
        <w:t xml:space="preserve">động từ </w:t>
      </w:r>
      <w:r>
        <w:t xml:space="preserve">Nhắc </w:t>
      </w:r>
      <w:r>
        <w:t xml:space="preserve">lại </w:t>
      </w:r>
      <w:r>
        <w:t xml:space="preserve">giống </w:t>
      </w:r>
      <w:r>
        <w:t xml:space="preserve">y </w:t>
      </w:r>
      <w:r>
        <w:t xml:space="preserve">như </w:t>
      </w:r>
      <w:r>
        <w:t xml:space="preserve">cái </w:t>
      </w:r>
      <w:r>
        <w:t xml:space="preserve">đã </w:t>
      </w:r>
      <w:r>
        <w:t xml:space="preserve">có </w:t>
      </w:r>
      <w:r>
        <w:t xml:space="preserve">trước. </w:t>
      </w:r>
      <w:r>
        <w:t xml:space="preserve">Bài </w:t>
      </w:r>
      <w:r>
        <w:rPr>
          <w:i/>
        </w:rPr>
        <w:t xml:space="preserve">uăn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ý </w:t>
      </w:r>
      <w:r>
        <w:rPr>
          <w:i/>
        </w:rPr>
        <w:t xml:space="preserve">lặp.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không </w:t>
      </w:r>
      <w:r>
        <w:rPr>
          <w:i/>
        </w:rPr>
        <w:t xml:space="preserve">lặp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lặp </w:t>
      </w:r>
      <w:r>
        <w:rPr>
          <w:b/>
        </w:rPr>
        <w:t xml:space="preserve">bặp </w:t>
      </w:r>
      <w:r>
        <w:rPr>
          <w:b/>
        </w:rPr>
        <w:t xml:space="preserve">đpg. </w:t>
      </w:r>
      <w:r>
        <w:t xml:space="preserve">(ít dùng). </w:t>
      </w:r>
      <w:r>
        <w:t xml:space="preserve">Lập </w:t>
      </w:r>
      <w:r>
        <w:t xml:space="preserve">bập. </w:t>
      </w:r>
      <w:r>
        <w:br/>
      </w:r>
      <w:r>
        <w:rPr>
          <w:b/>
        </w:rPr>
        <w:t xml:space="preserve">lắt </w:t>
      </w:r>
      <w:r>
        <w:rPr>
          <w:b/>
        </w:rPr>
        <w:t xml:space="preserve">lay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Như </w:t>
      </w:r>
      <w:r>
        <w:rPr>
          <w:i/>
        </w:rPr>
        <w:t xml:space="preserve">lay </w:t>
      </w:r>
      <w:r>
        <w:rPr>
          <w:i/>
        </w:rPr>
        <w:t xml:space="preserve">lắt. </w:t>
      </w:r>
      <w:r>
        <w:t xml:space="preserve">Ngọn </w:t>
      </w:r>
      <w:r>
        <w:t xml:space="preserve">lau </w:t>
      </w:r>
      <w:r>
        <w:rPr>
          <w:i/>
        </w:rPr>
        <w:t xml:space="preserve">lắt </w:t>
      </w:r>
      <w:r>
        <w:rPr>
          <w:i/>
        </w:rPr>
        <w:t xml:space="preserve">lay </w:t>
      </w:r>
      <w:r>
        <w:rPr>
          <w:i/>
        </w:rPr>
        <w:t xml:space="preserve">theo </w:t>
      </w:r>
      <w:r>
        <w:t xml:space="preserve">chiều </w:t>
      </w:r>
      <w:r>
        <w:t xml:space="preserve">gió. </w:t>
      </w:r>
      <w:r>
        <w:rPr>
          <w:i/>
        </w:rPr>
        <w:t xml:space="preserve">Sống </w:t>
      </w:r>
      <w:r>
        <w:rPr>
          <w:i/>
        </w:rPr>
        <w:t xml:space="preserve">lắt </w:t>
      </w:r>
      <w:r>
        <w:rPr>
          <w:i/>
        </w:rPr>
        <w:t xml:space="preserve">lay. </w:t>
      </w:r>
      <w:r>
        <w:br/>
      </w:r>
      <w:r>
        <w:rPr>
          <w:b/>
        </w:rPr>
        <w:t xml:space="preserve">lắt </w:t>
      </w:r>
      <w:r>
        <w:rPr>
          <w:b/>
        </w:rPr>
        <w:t xml:space="preserve">lẻo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đung </w:t>
      </w:r>
      <w:r>
        <w:t xml:space="preserve">đưa </w:t>
      </w:r>
      <w:r>
        <w:t xml:space="preserve">trên </w:t>
      </w:r>
      <w:r>
        <w:t xml:space="preserve">cao </w:t>
      </w:r>
      <w:r>
        <w:t xml:space="preserve">do </w:t>
      </w:r>
      <w:r>
        <w:t xml:space="preserve">không </w:t>
      </w:r>
      <w:r>
        <w:t xml:space="preserve">được </w:t>
      </w:r>
      <w:r>
        <w:t xml:space="preserve">cố </w:t>
      </w:r>
      <w:r>
        <w:t xml:space="preserve">định </w:t>
      </w:r>
      <w:r>
        <w:t xml:space="preserve">chắc </w:t>
      </w:r>
      <w:r>
        <w:t xml:space="preserve">vào </w:t>
      </w:r>
      <w:r>
        <w:t xml:space="preserve">điểm </w:t>
      </w:r>
      <w:r>
        <w:t xml:space="preserve">tựa. </w:t>
      </w:r>
      <w:r>
        <w:rPr>
          <w:i/>
        </w:rPr>
        <w:t xml:space="preserve">Cầu </w:t>
      </w:r>
      <w:r>
        <w:rPr>
          <w:i/>
        </w:rPr>
        <w:t xml:space="preserve">tre </w:t>
      </w:r>
      <w:r>
        <w:rPr>
          <w:i/>
        </w:rPr>
        <w:t xml:space="preserve">lắt </w:t>
      </w:r>
      <w:r>
        <w:rPr>
          <w:i/>
        </w:rPr>
        <w:t xml:space="preserve">léo. </w:t>
      </w:r>
      <w:r>
        <w:t xml:space="preserve">Ngôi </w:t>
      </w:r>
      <w:r>
        <w:rPr>
          <w:i/>
        </w:rPr>
        <w:t xml:space="preserve">lắt </w:t>
      </w:r>
      <w:r>
        <w:rPr>
          <w:i/>
        </w:rPr>
        <w:t xml:space="preserve">lỏo </w:t>
      </w:r>
      <w:r>
        <w:rPr>
          <w:i/>
        </w:rPr>
        <w:t xml:space="preserve">trên </w:t>
      </w:r>
      <w:r>
        <w:t xml:space="preserve">ngọn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lắt </w:t>
      </w:r>
      <w:r>
        <w:rPr>
          <w:b/>
        </w:rPr>
        <w:t xml:space="preserve">léo </w:t>
      </w:r>
      <w:r>
        <w:rPr>
          <w:i/>
        </w:rPr>
        <w:t xml:space="preserve">tính từ </w:t>
      </w:r>
      <w:r>
        <w:t xml:space="preserve">Quanh </w:t>
      </w:r>
      <w:r>
        <w:t xml:space="preserve">co, </w:t>
      </w:r>
      <w:r>
        <w:t xml:space="preserve">ngoắt </w:t>
      </w:r>
      <w:r>
        <w:t xml:space="preserve">ngoéo. </w:t>
      </w:r>
      <w:r>
        <w:t xml:space="preserve">Đường </w:t>
      </w:r>
      <w:r>
        <w:rPr>
          <w:i/>
        </w:rPr>
        <w:t xml:space="preserve">đi </w:t>
      </w:r>
      <w:r>
        <w:rPr>
          <w:i/>
        </w:rPr>
        <w:t xml:space="preserve">lắt </w:t>
      </w:r>
      <w:r>
        <w:rPr>
          <w:i/>
        </w:rPr>
        <w:t xml:space="preserve">léo. </w:t>
      </w:r>
      <w:r>
        <w:rPr>
          <w:i/>
        </w:rPr>
        <w:t xml:space="preserve">Lưỡi </w:t>
      </w:r>
      <w:r>
        <w:t xml:space="preserve">không </w:t>
      </w:r>
      <w:r>
        <w:rPr>
          <w:i/>
        </w:rPr>
        <w:t xml:space="preserve">xương </w:t>
      </w:r>
      <w:r>
        <w:rPr>
          <w:i/>
        </w:rPr>
        <w:t xml:space="preserve">nhiều </w:t>
      </w:r>
      <w:r>
        <w:rPr>
          <w:i/>
        </w:rPr>
        <w:t xml:space="preserve">đường </w:t>
      </w:r>
      <w:r>
        <w:rPr>
          <w:i/>
        </w:rPr>
        <w:t xml:space="preserve">lắt </w:t>
      </w:r>
      <w:r>
        <w:rPr>
          <w:i/>
        </w:rPr>
        <w:t xml:space="preserve">léo </w:t>
      </w:r>
      <w:r>
        <w:t xml:space="preserve">(tục ngữ). </w:t>
      </w:r>
      <w:r>
        <w:br/>
      </w:r>
      <w:r>
        <w:rPr>
          <w:b/>
        </w:rPr>
        <w:t xml:space="preserve">lắt </w:t>
      </w:r>
      <w:r>
        <w:rPr>
          <w:b/>
        </w:rPr>
        <w:t xml:space="preserve">nhất </w:t>
      </w:r>
      <w:r>
        <w:rPr>
          <w:i/>
        </w:rPr>
        <w:t xml:space="preserve">tính từ </w:t>
      </w:r>
      <w:r>
        <w:t xml:space="preserve">Quá </w:t>
      </w:r>
      <w:r>
        <w:t xml:space="preserve">nhỏ </w:t>
      </w:r>
      <w:r>
        <w:t xml:space="preserve">bé, </w:t>
      </w:r>
      <w:r>
        <w:t xml:space="preserve">vụn </w:t>
      </w:r>
      <w:r>
        <w:t xml:space="preserve">vặt, </w:t>
      </w:r>
      <w:r>
        <w:t xml:space="preserve">không </w:t>
      </w:r>
      <w:r>
        <w:t xml:space="preserve">thành </w:t>
      </w:r>
      <w:r>
        <w:t xml:space="preserve">tấm </w:t>
      </w:r>
      <w:r>
        <w:t xml:space="preserve">thành </w:t>
      </w:r>
      <w:r>
        <w:t xml:space="preserve">món. </w:t>
      </w:r>
      <w:r>
        <w:t xml:space="preserve">Ruộng </w:t>
      </w:r>
      <w:r>
        <w:t xml:space="preserve">lắt </w:t>
      </w:r>
      <w:r>
        <w:rPr>
          <w:i/>
        </w:rPr>
        <w:t xml:space="preserve">nhất </w:t>
      </w:r>
      <w:r>
        <w:rPr>
          <w:i/>
        </w:rPr>
        <w:t xml:space="preserve">như </w:t>
      </w:r>
      <w:r>
        <w:rPr>
          <w:i/>
        </w:rPr>
        <w:t xml:space="preserve">ô </w:t>
      </w:r>
      <w:r>
        <w:rPr>
          <w:i/>
        </w:rPr>
        <w:t xml:space="preserve">bàn </w:t>
      </w:r>
      <w:r>
        <w:rPr>
          <w:i/>
        </w:rPr>
        <w:t xml:space="preserve">cờ.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lắt </w:t>
      </w:r>
      <w:r>
        <w:t xml:space="preserve">nhắt. </w:t>
      </w:r>
      <w:r>
        <w:br/>
      </w:r>
      <w:r>
        <w:rPr>
          <w:b/>
        </w:rPr>
        <w:t xml:space="preserve">ặtđp. </w:t>
      </w:r>
      <w:r>
        <w:t xml:space="preserve">(phương ngữ). </w:t>
      </w:r>
      <w:r>
        <w:t xml:space="preserve">Nhặt. </w:t>
      </w:r>
      <w:r>
        <w:t xml:space="preserve">Lặt </w:t>
      </w:r>
      <w:r>
        <w:t xml:space="preserve">rau. </w:t>
      </w:r>
      <w:r>
        <w:br/>
      </w:r>
      <w:r>
        <w:rPr>
          <w:b/>
        </w:rPr>
        <w:t xml:space="preserve">ặt </w:t>
      </w:r>
      <w:r>
        <w:rPr>
          <w:b/>
        </w:rPr>
        <w:t xml:space="preserve">vặt </w:t>
      </w:r>
      <w:r>
        <w:rPr>
          <w:i/>
        </w:rPr>
        <w:t xml:space="preserve">tính từ </w:t>
      </w:r>
      <w:r>
        <w:t xml:space="preserve">Nhỏ </w:t>
      </w:r>
      <w:r>
        <w:t xml:space="preserve">nhặt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Mua </w:t>
      </w:r>
      <w:r>
        <w:rPr>
          <w:i/>
        </w:rPr>
        <w:t xml:space="preserve">mấy </w:t>
      </w:r>
      <w:r>
        <w:rPr>
          <w:i/>
        </w:rPr>
        <w:t xml:space="preserve">thứ </w:t>
      </w:r>
      <w:r>
        <w:rPr>
          <w:i/>
        </w:rPr>
        <w:t xml:space="preserve">lặt </w:t>
      </w:r>
      <w:r>
        <w:rPr>
          <w:i/>
        </w:rPr>
        <w:t xml:space="preserve">uặt. </w:t>
      </w:r>
      <w:r>
        <w:t xml:space="preserve">Chuyện </w:t>
      </w:r>
      <w:r>
        <w:rPr>
          <w:i/>
        </w:rPr>
        <w:t xml:space="preserve">lặt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ấc </w:t>
      </w:r>
      <w:r>
        <w:rPr>
          <w:b/>
        </w:rPr>
        <w:t xml:space="preserve">cấc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thiếu </w:t>
      </w:r>
      <w:r>
        <w:t xml:space="preserve">lễ </w:t>
      </w:r>
      <w:r>
        <w:t xml:space="preserve">độ. </w:t>
      </w:r>
      <w:r>
        <w:rPr>
          <w:i/>
        </w:rPr>
        <w:t xml:space="preserve">7hái </w:t>
      </w:r>
      <w:r>
        <w:rPr>
          <w:i/>
        </w:rPr>
        <w:t xml:space="preserve">độ </w:t>
      </w:r>
      <w:r>
        <w:t xml:space="preserve">lấc </w:t>
      </w:r>
      <w:r>
        <w:rPr>
          <w:i/>
        </w:rPr>
        <w:t xml:space="preserve">sốc. </w:t>
      </w:r>
      <w:r>
        <w:rPr>
          <w:i/>
        </w:rPr>
        <w:t xml:space="preserve">Ân </w:t>
      </w:r>
      <w:r>
        <w:rPr>
          <w:i/>
        </w:rPr>
        <w:t xml:space="preserve">nói </w:t>
      </w:r>
      <w:r>
        <w:t xml:space="preserve">lắc </w:t>
      </w:r>
      <w:r>
        <w:rPr>
          <w:i/>
        </w:rPr>
        <w:t xml:space="preserve">các. </w:t>
      </w:r>
      <w:r>
        <w:br/>
      </w:r>
      <w:r>
        <w:rPr>
          <w:b/>
        </w:rPr>
        <w:t xml:space="preserve">ấc </w:t>
      </w:r>
      <w:r>
        <w:rPr>
          <w:b/>
        </w:rPr>
        <w:t xml:space="preserve">láo </w:t>
      </w:r>
      <w:r>
        <w:rPr>
          <w:i/>
        </w:rPr>
        <w:t xml:space="preserve">động từ </w:t>
      </w:r>
      <w:r>
        <w:t xml:space="preserve">Nhìn </w:t>
      </w:r>
      <w:r>
        <w:t xml:space="preserve">đảo </w:t>
      </w:r>
      <w:r>
        <w:t xml:space="preserve">quanh, </w:t>
      </w:r>
      <w:r>
        <w:t xml:space="preserve">vẻ </w:t>
      </w:r>
      <w:r>
        <w:t xml:space="preserve">dò </w:t>
      </w:r>
      <w:r>
        <w:t xml:space="preserve">la, </w:t>
      </w:r>
      <w:r>
        <w:t xml:space="preserve">gian </w:t>
      </w:r>
      <w:r>
        <w:t xml:space="preserve">náo. </w:t>
      </w:r>
      <w:r>
        <w:rPr>
          <w:i/>
        </w:rPr>
        <w:t xml:space="preserve">Cặp </w:t>
      </w:r>
      <w:r>
        <w:t xml:space="preserve">mắt </w:t>
      </w:r>
      <w:r>
        <w:rPr>
          <w:i/>
        </w:rPr>
        <w:t xml:space="preserve">lấc </w:t>
      </w:r>
      <w:r>
        <w:t xml:space="preserve">láo. </w:t>
      </w:r>
      <w:r>
        <w:rPr>
          <w:i/>
        </w:rPr>
        <w:t xml:space="preserve">Nhìn </w:t>
      </w:r>
      <w:r>
        <w:rPr>
          <w:i/>
        </w:rPr>
        <w:t xml:space="preserve">lếc </w:t>
      </w:r>
      <w:r>
        <w:t xml:space="preserve">láo. </w:t>
      </w:r>
      <w:r>
        <w:br/>
      </w:r>
      <w:r>
        <w:rPr>
          <w:b/>
        </w:rPr>
        <w:t xml:space="preserve">ấc </w:t>
      </w:r>
      <w:r>
        <w:rPr>
          <w:b/>
        </w:rPr>
        <w:t xml:space="preserve">xấc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thiếu </w:t>
      </w:r>
      <w:r>
        <w:t xml:space="preserve">lễ </w:t>
      </w:r>
      <w:r>
        <w:t xml:space="preserve">độ, </w:t>
      </w:r>
      <w:r>
        <w:t xml:space="preserve">có </w:t>
      </w:r>
      <w:r>
        <w:t xml:space="preserve">phần </w:t>
      </w:r>
      <w:r>
        <w:t xml:space="preserve">xấc </w:t>
      </w:r>
      <w:r>
        <w:t xml:space="preserve">áo.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lấc </w:t>
      </w:r>
      <w:r>
        <w:rPr>
          <w:i/>
        </w:rPr>
        <w:t xml:space="preserve">xấc. </w:t>
      </w:r>
      <w:r>
        <w:br/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không </w:t>
      </w:r>
      <w:r>
        <w:t xml:space="preserve">hay </w:t>
      </w:r>
      <w:r>
        <w:t xml:space="preserve">cho </w:t>
      </w:r>
      <w:r>
        <w:t xml:space="preserve">nình. </w:t>
      </w:r>
      <w:r>
        <w:rPr>
          <w:i/>
        </w:rPr>
        <w:t xml:space="preserve">Lâm </w:t>
      </w:r>
      <w:r>
        <w:rPr>
          <w:i/>
        </w:rPr>
        <w:t xml:space="preserve">uào </w:t>
      </w:r>
      <w:r>
        <w:t xml:space="preserve">thế </w:t>
      </w:r>
      <w:r>
        <w:t xml:space="preserve">bị </w:t>
      </w:r>
      <w:r>
        <w:rPr>
          <w:i/>
        </w:rPr>
        <w:t xml:space="preserve">động. </w:t>
      </w:r>
      <w:r>
        <w:rPr>
          <w:i/>
        </w:rPr>
        <w:t xml:space="preserve">Lâm </w:t>
      </w:r>
      <w:r>
        <w:t xml:space="preserve">uào </w:t>
      </w:r>
      <w:r>
        <w:rPr>
          <w:i/>
        </w:rPr>
        <w:t xml:space="preserve">cảnh </w:t>
      </w:r>
      <w:r>
        <w:rPr>
          <w:i/>
        </w:rPr>
        <w:t xml:space="preserve">ứng </w:t>
      </w:r>
      <w:r>
        <w:rPr>
          <w:i/>
        </w:rPr>
        <w:t xml:space="preserve">quân. </w:t>
      </w:r>
      <w:r>
        <w:rPr>
          <w:i/>
        </w:rPr>
        <w:t xml:space="preserve">Lâm </w:t>
      </w:r>
      <w:r>
        <w:rPr>
          <w:i/>
        </w:rPr>
        <w:t xml:space="preserve">nạn*. </w:t>
      </w:r>
      <w:r>
        <w:br/>
      </w:r>
      <w:r>
        <w:rPr>
          <w:b/>
        </w:rPr>
        <w:t xml:space="preserve">âm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(trang trọng). </w:t>
      </w:r>
      <w:r>
        <w:t xml:space="preserve">Mắc </w:t>
      </w:r>
      <w:r>
        <w:t xml:space="preserve">bệnh. </w:t>
      </w:r>
      <w:r>
        <w:rPr>
          <w:i/>
        </w:rPr>
        <w:t xml:space="preserve">Lâm </w:t>
      </w:r>
      <w:r>
        <w:rPr>
          <w:i/>
        </w:rPr>
        <w:t xml:space="preserve">bệnh </w:t>
      </w:r>
      <w:r>
        <w:t xml:space="preserve">âm </w:t>
      </w:r>
      <w:r>
        <w:t xml:space="preserve">bổn </w:t>
      </w:r>
      <w:r>
        <w:t xml:space="preserve">động từ </w:t>
      </w:r>
      <w:r>
        <w:t xml:space="preserve">(cũ; </w:t>
      </w:r>
      <w:r>
        <w:t xml:space="preserve">kiểu cách). </w:t>
      </w:r>
      <w:r>
        <w:t xml:space="preserve">(Phụ </w:t>
      </w:r>
      <w:r>
        <w:t xml:space="preserve">nữ) </w:t>
      </w:r>
      <w:r>
        <w:t xml:space="preserve">đẻ. </w:t>
      </w:r>
      <w:r>
        <w:br/>
      </w:r>
      <w:r>
        <w:rPr>
          <w:b/>
        </w:rPr>
        <w:t xml:space="preserve">ìm </w:t>
      </w:r>
      <w:r>
        <w:rPr>
          <w:b/>
        </w:rPr>
        <w:t xml:space="preserve">chung </w:t>
      </w:r>
      <w:r>
        <w:rPr>
          <w:i/>
        </w:rPr>
        <w:t xml:space="preserve">động từ </w:t>
      </w:r>
      <w:r>
        <w:t xml:space="preserve">(trang trọng). </w:t>
      </w:r>
      <w:r>
        <w:t xml:space="preserve">Sắp </w:t>
      </w:r>
      <w:r>
        <w:t xml:space="preserve">tắt </w:t>
      </w:r>
      <w:r>
        <w:t xml:space="preserve">thở, </w:t>
      </w:r>
      <w:r>
        <w:t xml:space="preserve">sắp </w:t>
      </w:r>
      <w:r>
        <w:t xml:space="preserve">chết. </w:t>
      </w:r>
      <w:r>
        <w:rPr>
          <w:i/>
        </w:rPr>
        <w:t xml:space="preserve">ởi </w:t>
      </w:r>
      <w:r>
        <w:rPr>
          <w:i/>
        </w:rPr>
        <w:t xml:space="preserve">dặn </w:t>
      </w:r>
      <w:r>
        <w:rPr>
          <w:i/>
        </w:rPr>
        <w:t xml:space="preserve">dò </w:t>
      </w:r>
      <w:r>
        <w:rPr>
          <w:i/>
        </w:rPr>
        <w:t xml:space="preserve">lúc </w:t>
      </w:r>
      <w:r>
        <w:rPr>
          <w:i/>
        </w:rPr>
        <w:t xml:space="preserve">lâm </w:t>
      </w:r>
      <w:r>
        <w:t xml:space="preserve">chung. </w:t>
      </w:r>
      <w:r>
        <w:br/>
      </w:r>
      <w:r>
        <w:rPr>
          <w:b/>
        </w:rPr>
        <w:t xml:space="preserve">ìm </w:t>
      </w:r>
      <w:r>
        <w:rPr>
          <w:b/>
        </w:rPr>
        <w:t xml:space="preserve">dâm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12m </w:t>
      </w:r>
      <w:r>
        <w:rPr>
          <w:i/>
        </w:rPr>
        <w:t xml:space="preserve">râm. </w:t>
      </w:r>
      <w:r>
        <w:br/>
      </w:r>
      <w:r>
        <w:rPr>
          <w:b/>
        </w:rPr>
        <w:t xml:space="preserve">ìm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rừng. </w:t>
      </w:r>
      <w:r>
        <w:br/>
      </w:r>
      <w:r>
        <w:rPr>
          <w:b/>
        </w:rPr>
        <w:t xml:space="preserve">im </w:t>
      </w:r>
      <w:r>
        <w:rPr>
          <w:b/>
        </w:rPr>
        <w:t xml:space="preserve">li </w:t>
      </w:r>
      <w:r>
        <w:rPr>
          <w:i/>
        </w:rPr>
        <w:t xml:space="preserve">tính từ </w:t>
      </w:r>
      <w:r>
        <w:t xml:space="preserve">Buồn </w:t>
      </w:r>
      <w:r>
        <w:t xml:space="preserve">thắm, </w:t>
      </w:r>
      <w:r>
        <w:t xml:space="preserve">gây </w:t>
      </w:r>
      <w:r>
        <w:t xml:space="preserve">thương </w:t>
      </w:r>
      <w:r>
        <w:t xml:space="preserve">cảm. </w:t>
      </w:r>
      <w:r>
        <w:t xml:space="preserve">Tiếng </w:t>
      </w:r>
      <w:r>
        <w:rPr>
          <w:i/>
        </w:rPr>
        <w:t xml:space="preserve">hóc </w:t>
      </w:r>
      <w:r>
        <w:rPr>
          <w:i/>
        </w:rPr>
        <w:t xml:space="preserve">nghe </w:t>
      </w:r>
      <w:r>
        <w:rPr>
          <w:i/>
        </w:rPr>
        <w:t xml:space="preserve">lâm </w:t>
      </w:r>
      <w:r>
        <w:t xml:space="preserve">li, </w:t>
      </w:r>
      <w:r>
        <w:rPr>
          <w:i/>
        </w:rPr>
        <w:t xml:space="preserve">não </w:t>
      </w:r>
      <w:r>
        <w:rPr>
          <w:i/>
        </w:rPr>
        <w:t xml:space="preserve">nuột. </w:t>
      </w:r>
      <w:r>
        <w:t xml:space="preserve">Khúc </w:t>
      </w:r>
      <w:r>
        <w:t xml:space="preserve">nhạc </w:t>
      </w:r>
      <w:r>
        <w:rPr>
          <w:i/>
        </w:rPr>
        <w:t xml:space="preserve">lâm </w:t>
      </w:r>
      <w:r>
        <w:rPr>
          <w:i/>
        </w:rPr>
        <w:t xml:space="preserve">lL </w:t>
      </w:r>
      <w:r>
        <w:br/>
      </w:r>
      <w:r>
        <w:rPr>
          <w:b/>
        </w:rPr>
        <w:t xml:space="preserve">¡im </w:t>
      </w:r>
      <w:r>
        <w:rPr>
          <w:b/>
        </w:rPr>
        <w:t xml:space="preserve">nan.đg. </w:t>
      </w:r>
      <w:r>
        <w:t xml:space="preserve">(tt.). </w:t>
      </w:r>
      <w:r>
        <w:t xml:space="preserve">Mắc </w:t>
      </w:r>
      <w:r>
        <w:t xml:space="preserve">nạn. </w:t>
      </w:r>
      <w:r>
        <w:t xml:space="preserve">Lâm </w:t>
      </w:r>
      <w:r>
        <w:t xml:space="preserve">nạn </w:t>
      </w:r>
      <w:r>
        <w:rPr>
          <w:i/>
        </w:rPr>
        <w:t xml:space="preserve">trên </w:t>
      </w:r>
      <w:r>
        <w:rPr>
          <w:i/>
        </w:rPr>
        <w:t xml:space="preserve">ường </w:t>
      </w:r>
      <w:r>
        <w:rPr>
          <w:i/>
        </w:rPr>
        <w:t xml:space="preserve">đi. </w:t>
      </w:r>
      <w:r>
        <w:br/>
      </w:r>
      <w:r>
        <w:rPr>
          <w:b/>
        </w:rPr>
        <w:t xml:space="preserve">m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Ngành </w:t>
      </w:r>
      <w:r>
        <w:t xml:space="preserve">kinh </w:t>
      </w:r>
      <w:r>
        <w:t xml:space="preserve">tế </w:t>
      </w:r>
      <w:r>
        <w:t xml:space="preserve">duy </w:t>
      </w:r>
      <w:r>
        <w:rPr>
          <w:i/>
        </w:rPr>
        <w:t xml:space="preserve">trì </w:t>
      </w:r>
      <w:r>
        <w:t xml:space="preserve">và </w:t>
      </w:r>
      <w:r>
        <w:t xml:space="preserve">hát </w:t>
      </w:r>
      <w:r>
        <w:t xml:space="preserve">triển </w:t>
      </w:r>
      <w:r>
        <w:t xml:space="preserve">rừng </w:t>
      </w:r>
      <w:r>
        <w:t xml:space="preserve">để </w:t>
      </w:r>
      <w:r>
        <w:t xml:space="preserve">khai </w:t>
      </w:r>
      <w:r>
        <w:t xml:space="preserve">thác </w:t>
      </w:r>
      <w:r>
        <w:t xml:space="preserve">các </w:t>
      </w:r>
      <w:r>
        <w:t xml:space="preserve">nguồn </w:t>
      </w:r>
      <w:r>
        <w:t xml:space="preserve">lợi </w:t>
      </w:r>
      <w:r>
        <w:t xml:space="preserve">1a </w:t>
      </w:r>
      <w:r>
        <w:t xml:space="preserve">rừng.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nguy </w:t>
      </w:r>
      <w:r>
        <w:rPr>
          <w:i/>
        </w:rPr>
        <w:t xml:space="preserve">động từ </w:t>
      </w:r>
      <w:r>
        <w:t xml:space="preserve">(trang trọng). </w:t>
      </w:r>
      <w:r>
        <w:t xml:space="preserve">Gặp </w:t>
      </w:r>
      <w:r>
        <w:t xml:space="preserve">hiểm </w:t>
      </w:r>
      <w:r>
        <w:t xml:space="preserve">nguy. </w:t>
      </w:r>
      <w:r>
        <w:t xml:space="preserve">Cứu </w:t>
      </w:r>
      <w:r>
        <w:rPr>
          <w:i/>
        </w:rPr>
        <w:t xml:space="preserve">nhau </w:t>
      </w:r>
      <w:r>
        <w:rPr>
          <w:i/>
        </w:rPr>
        <w:t xml:space="preserve">lúc </w:t>
      </w:r>
      <w:r>
        <w:rPr>
          <w:i/>
        </w:rPr>
        <w:t xml:space="preserve">lâm </w:t>
      </w:r>
      <w:r>
        <w:t xml:space="preserve">nguy. </w:t>
      </w:r>
      <w:r>
        <w:t xml:space="preserve">Tố </w:t>
      </w:r>
      <w:r>
        <w:t xml:space="preserve">quốc </w:t>
      </w:r>
      <w:r>
        <w:rPr>
          <w:i/>
        </w:rPr>
        <w:t xml:space="preserve">lâm </w:t>
      </w:r>
      <w:r>
        <w:rPr>
          <w:i/>
        </w:rPr>
        <w:t xml:space="preserve">nguy.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Khoảnh </w:t>
      </w:r>
      <w:r>
        <w:t xml:space="preserve">rừng </w:t>
      </w:r>
      <w:r>
        <w:t xml:space="preserve">thuần </w:t>
      </w:r>
      <w:r>
        <w:t xml:space="preserve">nhất </w:t>
      </w:r>
      <w:r>
        <w:t xml:space="preserve">về </w:t>
      </w:r>
      <w:r>
        <w:t xml:space="preserve">cấu </w:t>
      </w:r>
      <w:r>
        <w:t xml:space="preserve">trúc, </w:t>
      </w:r>
      <w:r>
        <w:t xml:space="preserve">khác </w:t>
      </w:r>
      <w:r>
        <w:t xml:space="preserve">biệt </w:t>
      </w:r>
      <w:r>
        <w:t xml:space="preserve">với </w:t>
      </w:r>
      <w:r>
        <w:t xml:space="preserve">khoảnh </w:t>
      </w:r>
      <w:r>
        <w:t xml:space="preserve">rừng </w:t>
      </w:r>
      <w:r>
        <w:t xml:space="preserve">bên </w:t>
      </w:r>
      <w:r>
        <w:t xml:space="preserve">cạnh. </w:t>
      </w:r>
      <w:r>
        <w:t xml:space="preserve">Lâm </w:t>
      </w:r>
      <w:r>
        <w:rPr>
          <w:i/>
        </w:rPr>
        <w:t xml:space="preserve">phần </w:t>
      </w:r>
      <w:r>
        <w:rPr>
          <w:i/>
        </w:rPr>
        <w:t xml:space="preserve">rừng </w:t>
      </w:r>
      <w:r>
        <w:rPr>
          <w:i/>
        </w:rPr>
        <w:t xml:space="preserve">tràm. </w:t>
      </w:r>
      <w:r>
        <w:rPr>
          <w:i/>
        </w:rPr>
        <w:t xml:space="preserve">Tổng </w:t>
      </w:r>
      <w:r>
        <w:rPr>
          <w:i/>
        </w:rPr>
        <w:t xml:space="preserve">diện </w:t>
      </w:r>
      <w:r>
        <w:rPr>
          <w:i/>
        </w:rPr>
        <w:t xml:space="preserve">tích </w:t>
      </w:r>
      <w:r>
        <w:rPr>
          <w:i/>
        </w:rPr>
        <w:t xml:space="preserve">lâm </w:t>
      </w:r>
      <w:r>
        <w:rPr>
          <w:i/>
        </w:rPr>
        <w:t xml:space="preserve">phần </w:t>
      </w:r>
      <w:r>
        <w:rPr>
          <w:i/>
        </w:rPr>
        <w:t xml:space="preserve">của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râm,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(Mưa) </w:t>
      </w:r>
      <w:r>
        <w:t xml:space="preserve">nhỏ </w:t>
      </w:r>
      <w:r>
        <w:t xml:space="preserve">hạt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khêng </w:t>
      </w:r>
      <w:r>
        <w:t xml:space="preserve">thành </w:t>
      </w:r>
      <w:r>
        <w:t xml:space="preserve">cơn. </w:t>
      </w:r>
      <w:r>
        <w:t xml:space="preserve">Mua </w:t>
      </w:r>
      <w:r>
        <w:t xml:space="preserve">lâm </w:t>
      </w:r>
      <w:r>
        <w:rPr>
          <w:i/>
        </w:rPr>
        <w:t xml:space="preserve">râm. </w:t>
      </w:r>
      <w:r>
        <w:rPr>
          <w:b/>
        </w:rPr>
        <w:t xml:space="preserve">2 </w:t>
      </w:r>
      <w:r>
        <w:t xml:space="preserve">(au) </w:t>
      </w:r>
      <w:r>
        <w:t xml:space="preserve">âm </w:t>
      </w:r>
      <w:r>
        <w:t xml:space="preserve">Ï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không </w:t>
      </w:r>
      <w:r>
        <w:t xml:space="preserve">thành </w:t>
      </w:r>
      <w:r>
        <w:t xml:space="preserve">cơn. </w:t>
      </w:r>
      <w:r>
        <w:t xml:space="preserve">Jâ;m </w:t>
      </w:r>
      <w:r>
        <w:t xml:space="preserve">râm </w:t>
      </w:r>
      <w:r>
        <w:rPr>
          <w:i/>
        </w:rPr>
        <w:t xml:space="preserve">đau </w:t>
      </w:r>
      <w:r>
        <w:rPr>
          <w:i/>
        </w:rPr>
        <w:t xml:space="preserve">bụng </w:t>
      </w:r>
      <w:r>
        <w:rPr>
          <w:b/>
        </w:rPr>
        <w:t xml:space="preserve">3 </w:t>
      </w:r>
      <w:r>
        <w:rPr>
          <w:i/>
        </w:rP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nói </w:t>
      </w:r>
      <w:r>
        <w:t xml:space="preserve">nhỏ, </w:t>
      </w:r>
      <w:r>
        <w:t xml:space="preserve">đều </w:t>
      </w:r>
      <w:r>
        <w:t xml:space="preserve">đều,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lời. </w:t>
      </w:r>
      <w:r>
        <w:rPr>
          <w:i/>
        </w:rPr>
        <w:t xml:space="preserve">74m </w:t>
      </w:r>
      <w:r>
        <w:rPr>
          <w:i/>
        </w:rPr>
        <w:t xml:space="preserve">râm </w:t>
      </w:r>
      <w:r>
        <w:t xml:space="preserve">khấn </w:t>
      </w:r>
      <w:r>
        <w:rPr>
          <w:i/>
        </w:rPr>
        <w:t xml:space="preserve">uái.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râm,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nói </w:t>
      </w:r>
      <w:r>
        <w:t xml:space="preserve">nhỏ, </w:t>
      </w:r>
      <w:r>
        <w:t xml:space="preserve">đều </w:t>
      </w:r>
      <w:r>
        <w:t xml:space="preserve">đều,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lời. </w:t>
      </w:r>
      <w:r>
        <w:rPr>
          <w:i/>
        </w:rPr>
        <w:t xml:space="preserve">Lâm </w:t>
      </w:r>
      <w:r>
        <w:rPr>
          <w:i/>
        </w:rPr>
        <w:t xml:space="preserve">râm </w:t>
      </w:r>
      <w:r>
        <w:rPr>
          <w:i/>
        </w:rPr>
        <w:t xml:space="preserve">khấn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thu </w:t>
      </w:r>
      <w:r>
        <w:t xml:space="preserve">được </w:t>
      </w:r>
      <w:r>
        <w:t xml:space="preserve">từ </w:t>
      </w:r>
      <w:r>
        <w:t xml:space="preserve">rừng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sàng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những </w:t>
      </w:r>
      <w:r>
        <w:t xml:space="preserve">gì </w:t>
      </w:r>
      <w:r>
        <w:t xml:space="preserve">trực </w:t>
      </w:r>
      <w:r>
        <w:t xml:space="preserve">tiếp </w:t>
      </w:r>
      <w:r>
        <w:t xml:space="preserve">quan </w:t>
      </w:r>
      <w:r>
        <w:t xml:space="preserve">sát </w:t>
      </w:r>
      <w:r>
        <w:t xml:space="preserve">được </w:t>
      </w:r>
      <w:r>
        <w:t xml:space="preserve">ở </w:t>
      </w:r>
      <w:r>
        <w:t xml:space="preserve">người </w:t>
      </w:r>
      <w:r>
        <w:t xml:space="preserve">ốm </w:t>
      </w:r>
      <w:r>
        <w:t xml:space="preserve">đang </w:t>
      </w:r>
      <w:r>
        <w:t xml:space="preserve">ở </w:t>
      </w:r>
      <w:r>
        <w:t xml:space="preserve">trên </w:t>
      </w:r>
      <w:r>
        <w:t xml:space="preserve">giường </w:t>
      </w:r>
      <w:r>
        <w:t xml:space="preserve">bệnh. </w:t>
      </w:r>
      <w:r>
        <w:rPr>
          <w:i/>
        </w:rPr>
        <w:t xml:space="preserve">Triệu </w:t>
      </w:r>
      <w:r>
        <w:rPr>
          <w:i/>
        </w:rPr>
        <w:t xml:space="preserve">chứng </w:t>
      </w:r>
      <w:r>
        <w:rPr>
          <w:i/>
        </w:rPr>
        <w:t xml:space="preserve">lâm </w:t>
      </w:r>
      <w:r>
        <w:t xml:space="preserve">sàng. </w:t>
      </w:r>
      <w:r>
        <w:t xml:space="preserve">Khám </w:t>
      </w:r>
      <w:r>
        <w:rPr>
          <w:i/>
        </w:rPr>
        <w:t xml:space="preserve">lâm </w:t>
      </w:r>
      <w:r>
        <w:rPr>
          <w:i/>
        </w:rPr>
        <w:t xml:space="preserve">sàng.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Đứng </w:t>
      </w:r>
      <w:r>
        <w:t xml:space="preserve">trước </w:t>
      </w:r>
      <w:r>
        <w:t xml:space="preserve">tình </w:t>
      </w:r>
      <w:r>
        <w:t xml:space="preserve">hình </w:t>
      </w:r>
      <w:r>
        <w:t xml:space="preserve">cần </w:t>
      </w:r>
      <w:r>
        <w:t xml:space="preserve">phải </w:t>
      </w:r>
      <w:r>
        <w:t xml:space="preserve">ứng </w:t>
      </w:r>
      <w:r>
        <w:t xml:space="preserve">phó; </w:t>
      </w:r>
      <w:r>
        <w:t xml:space="preserve">gặp </w:t>
      </w:r>
      <w:r>
        <w:t xml:space="preserve">việc. </w:t>
      </w:r>
      <w:r>
        <w:t xml:space="preserve">Bình </w:t>
      </w:r>
      <w:r>
        <w:rPr>
          <w:i/>
        </w:rPr>
        <w:t xml:space="preserve">tĩnh </w:t>
      </w:r>
      <w:r>
        <w:t xml:space="preserve">khi </w:t>
      </w:r>
      <w:r>
        <w:rPr>
          <w:i/>
        </w:rPr>
        <w:t xml:space="preserve">lâm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thâm </w:t>
      </w:r>
      <w:r>
        <w:rPr>
          <w:i/>
        </w:rPr>
        <w:t xml:space="preserve">tính từ </w:t>
      </w:r>
      <w:r>
        <w:t xml:space="preserve">(Mưa) </w:t>
      </w:r>
      <w:r>
        <w:t xml:space="preserve">nhỏ, </w:t>
      </w:r>
      <w:r>
        <w:t xml:space="preserve">mau </w:t>
      </w:r>
      <w:r>
        <w:t xml:space="preserve">hạt </w:t>
      </w:r>
      <w:r>
        <w:t xml:space="preserve">và </w:t>
      </w:r>
      <w:r>
        <w:t xml:space="preserve">kéo </w:t>
      </w:r>
      <w:r>
        <w:t xml:space="preserve">dài. </w:t>
      </w:r>
      <w:r>
        <w:t xml:space="preserve">Trời </w:t>
      </w:r>
      <w:r>
        <w:rPr>
          <w:i/>
        </w:rPr>
        <w:t xml:space="preserve">mua </w:t>
      </w:r>
      <w:r>
        <w:rPr>
          <w:i/>
        </w:rPr>
        <w:t xml:space="preserve">lâm </w:t>
      </w:r>
      <w:r>
        <w:rPr>
          <w:i/>
        </w:rPr>
        <w:t xml:space="preserve">thâm </w:t>
      </w:r>
      <w:r>
        <w:rPr>
          <w:i/>
        </w:rPr>
        <w:t xml:space="preserve">như </w:t>
      </w:r>
      <w:r>
        <w:rPr>
          <w:i/>
        </w:rPr>
        <w:t xml:space="preserve">rây </w:t>
      </w:r>
      <w:r>
        <w:rPr>
          <w:i/>
        </w:rPr>
        <w:t xml:space="preserve">bụi.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thổ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(cũ). </w:t>
      </w:r>
      <w:r>
        <w:t xml:space="preserve">Lâm </w:t>
      </w:r>
      <w:r>
        <w:t xml:space="preserve">sản.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Tạm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khi </w:t>
      </w:r>
      <w:r>
        <w:t xml:space="preserve">chờ </w:t>
      </w:r>
      <w:r>
        <w:t xml:space="preserve">đợi </w:t>
      </w:r>
      <w:r>
        <w:t xml:space="preserve">một </w:t>
      </w:r>
      <w:r>
        <w:t xml:space="preserve">sự </w:t>
      </w:r>
      <w:r>
        <w:t xml:space="preserve">chính </w:t>
      </w:r>
      <w:r>
        <w:t xml:space="preserve">thức. </w:t>
      </w:r>
      <w:r>
        <w:t xml:space="preserve">Chính </w:t>
      </w:r>
      <w:r>
        <w:rPr>
          <w:i/>
        </w:rPr>
        <w:t xml:space="preserve">phủ </w:t>
      </w:r>
      <w:r>
        <w:t xml:space="preserve">lâm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trận </w:t>
      </w:r>
      <w:r>
        <w:rPr>
          <w:b/>
        </w:rPr>
        <w:t xml:space="preserve">đø. </w:t>
      </w:r>
      <w:r>
        <w:t xml:space="preserve">Vào </w:t>
      </w:r>
      <w:r>
        <w:t xml:space="preserve">trận </w:t>
      </w:r>
      <w:r>
        <w:t xml:space="preserve">đánh. </w:t>
      </w:r>
      <w:r>
        <w:rPr>
          <w:i/>
        </w:rPr>
        <w:t xml:space="preserve">Lúc </w:t>
      </w:r>
      <w:r>
        <w:rPr>
          <w:i/>
        </w:rPr>
        <w:t xml:space="preserve">lâm </w:t>
      </w:r>
      <w:r>
        <w:rPr>
          <w:i/>
        </w:rPr>
        <w:t xml:space="preserve">trận. </w:t>
      </w:r>
      <w:r>
        <w:t xml:space="preserve">lâm </w:t>
      </w:r>
      <w:r>
        <w:t xml:space="preserve">trường </w:t>
      </w:r>
      <w:r>
        <w:t xml:space="preserve">danh từ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 </w:t>
      </w:r>
      <w:r>
        <w:t xml:space="preserve">chuyên </w:t>
      </w:r>
      <w:r>
        <w:t xml:space="preserve">về </w:t>
      </w:r>
      <w:r>
        <w:t xml:space="preserve">nghề </w:t>
      </w:r>
      <w:r>
        <w:t xml:space="preserve">rừng. </w:t>
      </w:r>
      <w:r>
        <w:rPr>
          <w:i/>
        </w:rPr>
        <w:t xml:space="preserve">Lâm </w:t>
      </w:r>
      <w:r>
        <w:rPr>
          <w:i/>
        </w:rPr>
        <w:t xml:space="preserve">trường </w:t>
      </w:r>
      <w:r>
        <w:rPr>
          <w:i/>
        </w:rPr>
        <w:t xml:space="preserve">quốc </w:t>
      </w:r>
      <w:r>
        <w:rPr>
          <w:i/>
        </w:rPr>
        <w:t xml:space="preserve">doanh. </w:t>
      </w:r>
      <w:r>
        <w:br/>
      </w:r>
      <w:r>
        <w:rPr>
          <w:b/>
        </w:rPr>
        <w:t xml:space="preserve">lâm </w:t>
      </w:r>
      <w:r>
        <w:rPr>
          <w:b/>
        </w:rPr>
        <w:t xml:space="preserve">tuyển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Rừng </w:t>
      </w:r>
      <w:r>
        <w:t xml:space="preserve">và </w:t>
      </w:r>
      <w:r>
        <w:t xml:space="preserve">suối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nơi </w:t>
      </w:r>
      <w:r>
        <w:t xml:space="preserve">tĩnh </w:t>
      </w:r>
      <w:r>
        <w:t xml:space="preserve">mịch, </w:t>
      </w:r>
      <w:r>
        <w:t xml:space="preserve">thanh </w:t>
      </w:r>
      <w:r>
        <w:t xml:space="preserve">tao, </w:t>
      </w:r>
      <w:r>
        <w:t xml:space="preserve">trái </w:t>
      </w:r>
      <w:r>
        <w:t xml:space="preserve">với </w:t>
      </w:r>
      <w:r>
        <w:t xml:space="preserve">cảnh </w:t>
      </w:r>
      <w:r>
        <w:t xml:space="preserve">phồn </w:t>
      </w:r>
      <w:r>
        <w:t xml:space="preserve">hoa, </w:t>
      </w:r>
      <w:r>
        <w:t xml:space="preserve">đô </w:t>
      </w:r>
      <w:r>
        <w:t xml:space="preserve">hội. </w:t>
      </w:r>
      <w:r>
        <w:rPr>
          <w:i/>
        </w:rPr>
        <w:t xml:space="preserve">Chốn </w:t>
      </w:r>
      <w:r>
        <w:rPr>
          <w:i/>
        </w:rPr>
        <w:t xml:space="preserve">lâm </w:t>
      </w:r>
      <w:r>
        <w:t xml:space="preserve">tuyền. </w:t>
      </w:r>
      <w:r>
        <w:t xml:space="preserve">Vui </w:t>
      </w:r>
      <w:r>
        <w:rPr>
          <w:i/>
        </w:rPr>
        <w:t xml:space="preserve">thú </w:t>
      </w:r>
      <w:r>
        <w:rPr>
          <w:i/>
        </w:rPr>
        <w:t xml:space="preserve">lâm </w:t>
      </w:r>
      <w:r>
        <w:t xml:space="preserve">tuyển. </w:t>
      </w:r>
      <w:r>
        <w:br/>
      </w:r>
      <w:r>
        <w:rPr>
          <w:b/>
        </w:rPr>
        <w:t xml:space="preserve">lầm,! </w:t>
      </w:r>
      <w:r>
        <w:rPr>
          <w:i/>
        </w:rPr>
        <w:t xml:space="preserve">danh từ </w:t>
      </w:r>
      <w:r>
        <w:t xml:space="preserve">(phương ngữ). </w:t>
      </w:r>
      <w:r>
        <w:t xml:space="preserve">Bùn. </w:t>
      </w:r>
      <w:r>
        <w:t xml:space="preserve">Lội </w:t>
      </w:r>
      <w:r>
        <w:t xml:space="preserve">ao </w:t>
      </w:r>
      <w:r>
        <w:rPr>
          <w:i/>
        </w:rPr>
        <w:t xml:space="preserve">vớt </w:t>
      </w:r>
      <w:r>
        <w:t xml:space="preserve">làm. </w:t>
      </w:r>
      <w:r>
        <w:rPr>
          <w:i/>
        </w:rPr>
        <w:t xml:space="preserve">lI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bùn </w:t>
      </w:r>
      <w:r>
        <w:t xml:space="preserve">hay </w:t>
      </w:r>
      <w:r>
        <w:t xml:space="preserve">bụi </w:t>
      </w:r>
      <w:r>
        <w:t xml:space="preserve">cuộn </w:t>
      </w:r>
      <w:r>
        <w:t xml:space="preserve">lên </w:t>
      </w:r>
      <w:r>
        <w:t xml:space="preserve">làm </w:t>
      </w:r>
      <w:r>
        <w:t xml:space="preserve">đục, </w:t>
      </w:r>
      <w:r>
        <w:t xml:space="preserve">làm </w:t>
      </w:r>
      <w:r>
        <w:t xml:space="preserve">bẩn. </w:t>
      </w:r>
      <w:r>
        <w:rPr>
          <w:i/>
        </w:rPr>
        <w:t xml:space="preserve">Nước </w:t>
      </w:r>
      <w:r>
        <w:rPr>
          <w:i/>
        </w:rPr>
        <w:t xml:space="preserve">ao </w:t>
      </w:r>
      <w:r>
        <w:rPr>
          <w:i/>
        </w:rPr>
        <w:t xml:space="preserve">đục </w:t>
      </w:r>
      <w:r>
        <w:rPr>
          <w:i/>
        </w:rPr>
        <w:t xml:space="preserve">lầm </w:t>
      </w:r>
      <w:r>
        <w:t xml:space="preserve">lên. </w:t>
      </w:r>
      <w:r>
        <w:t xml:space="preserve">Bụi </w:t>
      </w:r>
      <w:r>
        <w:rPr>
          <w:i/>
        </w:rPr>
        <w:t xml:space="preserve">lâm </w:t>
      </w:r>
      <w:r>
        <w:rPr>
          <w:i/>
        </w:rPr>
        <w:t xml:space="preserve">lên </w:t>
      </w:r>
      <w:r>
        <w:rPr>
          <w:i/>
        </w:rPr>
        <w:t xml:space="preserve">sau </w:t>
      </w:r>
      <w:r>
        <w:rPr>
          <w:i/>
        </w:rPr>
        <w:t xml:space="preserve">xe. </w:t>
      </w:r>
      <w:r>
        <w:rPr>
          <w:b/>
        </w:rPr>
        <w:t xml:space="preserve">2 </w:t>
      </w:r>
      <w:r>
        <w:t xml:space="preserve">Bị </w:t>
      </w:r>
      <w:r>
        <w:t xml:space="preserve">phủ </w:t>
      </w:r>
      <w:r>
        <w:t xml:space="preserve">lên </w:t>
      </w:r>
      <w:r>
        <w:t xml:space="preserve">một </w:t>
      </w:r>
      <w:r>
        <w:t xml:space="preserve">lớp </w:t>
      </w:r>
      <w:r>
        <w:t xml:space="preserve">dày </w:t>
      </w:r>
      <w:r>
        <w:t xml:space="preserve">bùn </w:t>
      </w:r>
      <w:r>
        <w:t xml:space="preserve">đất, </w:t>
      </w:r>
      <w:r>
        <w:t xml:space="preserve">bụi </w:t>
      </w:r>
      <w:r>
        <w:t xml:space="preserve">bặm.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lầm </w:t>
      </w:r>
      <w:r>
        <w:rPr>
          <w:i/>
        </w:rPr>
        <w:t xml:space="preserve">bùn </w:t>
      </w:r>
      <w:r>
        <w:rPr>
          <w:i/>
        </w:rPr>
        <w:t xml:space="preserve">đất. </w:t>
      </w:r>
      <w:r>
        <w:t xml:space="preserve">Toàn </w:t>
      </w:r>
      <w:r>
        <w:rPr>
          <w:i/>
        </w:rPr>
        <w:t xml:space="preserve">thân </w:t>
      </w:r>
      <w:r>
        <w:rPr>
          <w:i/>
        </w:rPr>
        <w:t xml:space="preserve">lâm </w:t>
      </w:r>
      <w:r>
        <w:rPr>
          <w:i/>
        </w:rPr>
        <w:t xml:space="preserve">bụi. </w:t>
      </w:r>
      <w:r>
        <w:br/>
      </w:r>
      <w:r>
        <w:rPr>
          <w:b/>
        </w:rPr>
        <w:t xml:space="preserve">lầm, </w:t>
      </w:r>
      <w:r>
        <w:rPr>
          <w:i/>
        </w:rPr>
        <w:t xml:space="preserve">động từ </w:t>
      </w:r>
      <w:r>
        <w:t xml:space="preserve">Nhận </w:t>
      </w:r>
      <w:r>
        <w:t xml:space="preserve">thức </w:t>
      </w:r>
      <w:r>
        <w:t xml:space="preserve">cái </w:t>
      </w:r>
      <w:r>
        <w:t xml:space="preserve">nọ </w:t>
      </w:r>
      <w:r>
        <w:t xml:space="preserve">ra </w:t>
      </w:r>
      <w:r>
        <w:t xml:space="preserve">cái </w:t>
      </w:r>
      <w:r>
        <w:t xml:space="preserve">kia, </w:t>
      </w:r>
      <w:r>
        <w:t xml:space="preserve">do </w:t>
      </w:r>
      <w:r>
        <w:t xml:space="preserve">sơ </w:t>
      </w:r>
      <w:r>
        <w:t xml:space="preserve">ý </w:t>
      </w:r>
      <w:r>
        <w:t xml:space="preserve">hay </w:t>
      </w:r>
      <w:r>
        <w:t xml:space="preserve">không </w:t>
      </w:r>
      <w:r>
        <w:t xml:space="preserve">biết. </w:t>
      </w:r>
      <w:r>
        <w:t xml:space="preserve">Hiểu </w:t>
      </w:r>
      <w:r>
        <w:rPr>
          <w:i/>
        </w:rPr>
        <w:t xml:space="preserve">lầm </w:t>
      </w:r>
      <w:r>
        <w:t xml:space="preserve">nhau. </w:t>
      </w:r>
      <w:r>
        <w:t xml:space="preserve">Mua </w:t>
      </w:r>
      <w:r>
        <w:t xml:space="preserve">lâm </w:t>
      </w:r>
      <w:r>
        <w:rPr>
          <w:i/>
        </w:rPr>
        <w:t xml:space="preserve">hàng </w:t>
      </w:r>
      <w:r>
        <w:rPr>
          <w:i/>
        </w:rPr>
        <w:t xml:space="preserve">giá.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