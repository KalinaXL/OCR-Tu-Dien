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chật </w:t>
      </w:r>
      <w:r>
        <w:rPr>
          <w:b/>
        </w:rPr>
        <w:t xml:space="preserve">vật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(Làm </w:t>
      </w:r>
      <w:r>
        <w:t xml:space="preserve">việc </w:t>
      </w:r>
      <w:r>
        <w:t xml:space="preserve">gì) </w:t>
      </w:r>
      <w:r>
        <w:t xml:space="preserve">mất </w:t>
      </w:r>
      <w:r>
        <w:t xml:space="preserve">nhiều </w:t>
      </w:r>
      <w:r>
        <w:t xml:space="preserve">công </w:t>
      </w:r>
      <w:r>
        <w:t xml:space="preserve">sức </w:t>
      </w:r>
      <w:r>
        <w:t xml:space="preserve">vì </w:t>
      </w:r>
      <w:r>
        <w:t xml:space="preserve">gặp </w:t>
      </w:r>
      <w:r>
        <w:t xml:space="preserve">nhiều </w:t>
      </w:r>
      <w:r>
        <w:t xml:space="preserve">khó </w:t>
      </w:r>
      <w:r>
        <w:t xml:space="preserve">khăn. </w:t>
      </w:r>
      <w:r>
        <w:rPr>
          <w:i/>
        </w:rPr>
        <w:t xml:space="preserve">Phải </w:t>
      </w:r>
      <w:r>
        <w:rPr>
          <w:i/>
        </w:rPr>
        <w:t xml:space="preserve">chật </w:t>
      </w:r>
      <w:r>
        <w:t xml:space="preserve">vật </w:t>
      </w:r>
      <w:r>
        <w:rPr>
          <w:i/>
        </w:rPr>
        <w:t xml:space="preserve">lắm </w:t>
      </w:r>
      <w:r>
        <w:t xml:space="preserve">mới </w:t>
      </w:r>
      <w:r>
        <w:rPr>
          <w:i/>
        </w:rPr>
        <w:t xml:space="preserve">vượt </w:t>
      </w:r>
      <w:r>
        <w:rPr>
          <w:i/>
        </w:rPr>
        <w:t xml:space="preserve">qua </w:t>
      </w:r>
      <w:r>
        <w:rPr>
          <w:i/>
        </w:rPr>
        <w:t xml:space="preserve">được </w:t>
      </w:r>
      <w:r>
        <w:t xml:space="preserve">dốc. </w:t>
      </w:r>
      <w:r>
        <w:rPr>
          <w:b/>
        </w:rPr>
        <w:t xml:space="preserve">2 </w:t>
      </w:r>
      <w:r>
        <w:t xml:space="preserve">Có </w:t>
      </w:r>
      <w:r>
        <w:t xml:space="preserve">nhiều </w:t>
      </w:r>
      <w:r>
        <w:t xml:space="preserve">khó </w:t>
      </w:r>
      <w:r>
        <w:t xml:space="preserve">khăn </w:t>
      </w:r>
      <w:r>
        <w:t xml:space="preserve">về </w:t>
      </w:r>
      <w:r>
        <w:t xml:space="preserve">vật </w:t>
      </w:r>
      <w:r>
        <w:t xml:space="preserve">chất, </w:t>
      </w:r>
      <w:r>
        <w:t xml:space="preserve">khiến </w:t>
      </w:r>
      <w:r>
        <w:t xml:space="preserve">phải </w:t>
      </w:r>
      <w:r>
        <w:t xml:space="preserve">vất </w:t>
      </w:r>
      <w:r>
        <w:t xml:space="preserve">vả </w:t>
      </w:r>
      <w:r>
        <w:t xml:space="preserve">nhiều. </w:t>
      </w:r>
      <w:r>
        <w:t xml:space="preserve">Đời </w:t>
      </w:r>
      <w:r>
        <w:rPr>
          <w:i/>
        </w:rPr>
        <w:t xml:space="preserve">sống </w:t>
      </w:r>
      <w:r>
        <w:rPr>
          <w:i/>
        </w:rPr>
        <w:t xml:space="preserve">chật </w:t>
      </w:r>
      <w:r>
        <w:rPr>
          <w:i/>
        </w:rPr>
        <w:t xml:space="preserve">uật. </w:t>
      </w:r>
      <w:r>
        <w:br/>
      </w:r>
      <w:r>
        <w:rPr>
          <w:b/>
        </w:rPr>
        <w:t xml:space="preserve">châu, </w:t>
      </w:r>
      <w:r>
        <w:rPr>
          <w:i/>
        </w:rPr>
        <w:t xml:space="preserve">danh từ </w:t>
      </w:r>
      <w:r>
        <w:t xml:space="preserve">Phần </w:t>
      </w:r>
      <w:r>
        <w:t xml:space="preserve">của </w:t>
      </w:r>
      <w:r>
        <w:t xml:space="preserve">bề </w:t>
      </w:r>
      <w:r>
        <w:t xml:space="preserve">mặt </w:t>
      </w:r>
      <w:r>
        <w:t xml:space="preserve">Trái </w:t>
      </w:r>
      <w:r>
        <w:t xml:space="preserve">Đất </w:t>
      </w:r>
      <w:r>
        <w:t xml:space="preserve">được </w:t>
      </w:r>
      <w:r>
        <w:t xml:space="preserve">phân </w:t>
      </w:r>
      <w:r>
        <w:t xml:space="preserve">chia </w:t>
      </w:r>
      <w:r>
        <w:t xml:space="preserve">theo </w:t>
      </w:r>
      <w:r>
        <w:t xml:space="preserve">quy </w:t>
      </w:r>
      <w:r>
        <w:t xml:space="preserve">ước, </w:t>
      </w:r>
      <w:r>
        <w:t xml:space="preserve">có </w:t>
      </w:r>
      <w:r>
        <w:t xml:space="preserve">thể </w:t>
      </w:r>
      <w:r>
        <w:t xml:space="preserve">gồm </w:t>
      </w:r>
      <w:r>
        <w:t xml:space="preserve">cả </w:t>
      </w:r>
      <w:r>
        <w:t xml:space="preserve">một </w:t>
      </w:r>
      <w:r>
        <w:t xml:space="preserve">đại </w:t>
      </w:r>
      <w:r>
        <w:t xml:space="preserve">lục </w:t>
      </w:r>
      <w:r>
        <w:t xml:space="preserve">hay </w:t>
      </w:r>
      <w:r>
        <w:t xml:space="preserve">một </w:t>
      </w:r>
      <w:r>
        <w:t xml:space="preserve">phần </w:t>
      </w:r>
      <w:r>
        <w:t xml:space="preserve">đại </w:t>
      </w:r>
      <w:r>
        <w:t xml:space="preserve">lục </w:t>
      </w:r>
      <w:r>
        <w:t xml:space="preserve">và </w:t>
      </w:r>
      <w:r>
        <w:t xml:space="preserve">các </w:t>
      </w:r>
      <w:r>
        <w:t xml:space="preserve">đảo </w:t>
      </w:r>
      <w:r>
        <w:t xml:space="preserve">phụ </w:t>
      </w:r>
      <w:r>
        <w:t xml:space="preserve">cận. </w:t>
      </w:r>
      <w:r>
        <w:rPr>
          <w:i/>
        </w:rPr>
        <w:t xml:space="preserve">Châu </w:t>
      </w:r>
      <w:r>
        <w:rPr>
          <w:i/>
        </w:rPr>
        <w:t xml:space="preserve">Á </w:t>
      </w:r>
      <w:r>
        <w:br/>
      </w:r>
      <w:r>
        <w:rPr>
          <w:b/>
        </w:rPr>
        <w:t xml:space="preserve">châu,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† </w:t>
      </w:r>
      <w:r>
        <w:t xml:space="preserve">Ngọc </w:t>
      </w:r>
      <w:r>
        <w:t xml:space="preserve">trai. </w:t>
      </w:r>
      <w:r>
        <w:rPr>
          <w:i/>
        </w:rPr>
        <w:t xml:space="preserve">Mắt </w:t>
      </w:r>
      <w:r>
        <w:rPr>
          <w:i/>
        </w:rPr>
        <w:t xml:space="preserve">sáng </w:t>
      </w:r>
      <w:r>
        <w:rPr>
          <w:i/>
        </w:rPr>
        <w:t xml:space="preserve">như </w:t>
      </w:r>
      <w:r>
        <w:rPr>
          <w:i/>
        </w:rPr>
        <w:t xml:space="preserve">châu. </w:t>
      </w:r>
      <w:r>
        <w:t xml:space="preserve">Gạo </w:t>
      </w:r>
      <w:r>
        <w:rPr>
          <w:i/>
        </w:rPr>
        <w:t xml:space="preserve">châu </w:t>
      </w:r>
      <w:r>
        <w:t xml:space="preserve">cúi </w:t>
      </w:r>
      <w:r>
        <w:rPr>
          <w:i/>
        </w:rPr>
        <w:t xml:space="preserve">quế. </w:t>
      </w:r>
      <w:r>
        <w:rPr>
          <w:b/>
        </w:rPr>
        <w:t xml:space="preserve">2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Nước </w:t>
      </w:r>
      <w:r>
        <w:t xml:space="preserve">mắt. </w:t>
      </w:r>
      <w:r>
        <w:rPr>
          <w:i/>
        </w:rPr>
        <w:t xml:space="preserve">Mấy </w:t>
      </w:r>
      <w:r>
        <w:t xml:space="preserve">hàng </w:t>
      </w:r>
      <w:r>
        <w:rPr>
          <w:i/>
        </w:rPr>
        <w:t xml:space="preserve">châu </w:t>
      </w:r>
      <w:r>
        <w:t xml:space="preserve">sa. </w:t>
      </w:r>
      <w:r>
        <w:br/>
      </w:r>
      <w:r>
        <w:rPr>
          <w:b/>
        </w:rPr>
        <w:t xml:space="preserve">châu,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Đơn </w:t>
      </w:r>
      <w:r>
        <w:t xml:space="preserve">vị </w:t>
      </w:r>
      <w:r>
        <w:t xml:space="preserve">hành </w:t>
      </w:r>
      <w:r>
        <w:t xml:space="preserve">chính </w:t>
      </w:r>
      <w:r>
        <w:t xml:space="preserve">ở </w:t>
      </w:r>
      <w:r>
        <w:t xml:space="preserve">miền </w:t>
      </w:r>
      <w:r>
        <w:t xml:space="preserve">núi </w:t>
      </w:r>
      <w:r>
        <w:t xml:space="preserve">Bắc </w:t>
      </w:r>
      <w:r>
        <w:t xml:space="preserve">Việt </w:t>
      </w:r>
      <w:r>
        <w:t xml:space="preserve">Nam </w:t>
      </w:r>
      <w:r>
        <w:t xml:space="preserve">thời </w:t>
      </w:r>
      <w:r>
        <w:t xml:space="preserve">phong </w:t>
      </w:r>
      <w:r>
        <w:t xml:space="preserve">kiến </w:t>
      </w:r>
      <w:r>
        <w:t xml:space="preserve">và </w:t>
      </w:r>
      <w:r>
        <w:t xml:space="preserve">thời </w:t>
      </w:r>
      <w:r>
        <w:t xml:space="preserve">thực </w:t>
      </w:r>
      <w:r>
        <w:t xml:space="preserve">dân </w:t>
      </w:r>
      <w:r>
        <w:t xml:space="preserve">Pháp, </w:t>
      </w:r>
      <w:r>
        <w:t xml:space="preserve">tương </w:t>
      </w:r>
      <w:r>
        <w:t xml:space="preserve">đương </w:t>
      </w:r>
      <w:r>
        <w:t xml:space="preserve">với </w:t>
      </w:r>
      <w:r>
        <w:t xml:space="preserve">huyện. </w:t>
      </w:r>
      <w:r>
        <w:rPr>
          <w:b/>
        </w:rPr>
        <w:t xml:space="preserve">2 </w:t>
      </w:r>
      <w:r>
        <w:t xml:space="preserve">Đơn </w:t>
      </w:r>
      <w:r>
        <w:t xml:space="preserve">vị </w:t>
      </w:r>
      <w:r>
        <w:t xml:space="preserve">hành </w:t>
      </w:r>
      <w:r>
        <w:t xml:space="preserve">chính </w:t>
      </w:r>
      <w:r>
        <w:t xml:space="preserve">ở </w:t>
      </w:r>
      <w:r>
        <w:t xml:space="preserve">Việt </w:t>
      </w:r>
      <w:r>
        <w:t xml:space="preserve">Nam </w:t>
      </w:r>
      <w:r>
        <w:t xml:space="preserve">thời </w:t>
      </w:r>
      <w:r>
        <w:t xml:space="preserve">thuộc </w:t>
      </w:r>
      <w:r>
        <w:t xml:space="preserve">Hán, </w:t>
      </w:r>
      <w:r>
        <w:t xml:space="preserve">Đường, </w:t>
      </w:r>
      <w:r>
        <w:t xml:space="preserve">tương </w:t>
      </w:r>
      <w:r>
        <w:t xml:space="preserve">đương </w:t>
      </w:r>
      <w:r>
        <w:t xml:space="preserve">với </w:t>
      </w:r>
      <w:r>
        <w:t xml:space="preserve">cả </w:t>
      </w:r>
      <w:r>
        <w:t xml:space="preserve">nước </w:t>
      </w:r>
      <w:r>
        <w:t xml:space="preserve">hoặc </w:t>
      </w:r>
      <w:r>
        <w:t xml:space="preserve">với </w:t>
      </w:r>
      <w:r>
        <w:t xml:space="preserve">một </w:t>
      </w:r>
      <w:r>
        <w:t xml:space="preserve">tỉnh. </w:t>
      </w:r>
      <w:r>
        <w:br/>
      </w:r>
      <w:r>
        <w:rPr>
          <w:b/>
        </w:rPr>
        <w:t xml:space="preserve">châu, </w:t>
      </w:r>
      <w:r>
        <w:rPr>
          <w:i/>
        </w:rPr>
        <w:t xml:space="preserve">động từ </w:t>
      </w:r>
      <w:r>
        <w:t xml:space="preserve">(khẩu ngữ). </w:t>
      </w:r>
      <w:r>
        <w:t xml:space="preserve">Chụm </w:t>
      </w:r>
      <w:r>
        <w:t xml:space="preserve">vào </w:t>
      </w:r>
      <w:r>
        <w:t xml:space="preserve">một </w:t>
      </w:r>
      <w:r>
        <w:t xml:space="preserve">chỗ. </w:t>
      </w:r>
      <w:r>
        <w:t xml:space="preserve">Châu </w:t>
      </w:r>
      <w:r>
        <w:rPr>
          <w:i/>
        </w:rPr>
        <w:t xml:space="preserve">đầu </w:t>
      </w:r>
      <w:r>
        <w:rPr>
          <w:i/>
        </w:rPr>
        <w:t xml:space="preserve">lại </w:t>
      </w:r>
      <w:r>
        <w:t xml:space="preserve">nói </w:t>
      </w:r>
      <w:r>
        <w:rPr>
          <w:i/>
        </w:rPr>
        <w:t xml:space="preserve">chuyện. </w:t>
      </w:r>
      <w:r>
        <w:br/>
      </w:r>
      <w:r>
        <w:rPr>
          <w:b/>
        </w:rPr>
        <w:t xml:space="preserve">châu </w:t>
      </w:r>
      <w:r>
        <w:rPr>
          <w:b/>
        </w:rPr>
        <w:t xml:space="preserve">báu </w:t>
      </w:r>
      <w:r>
        <w:rPr>
          <w:i/>
        </w:rPr>
        <w:t xml:space="preserve">danh từ </w:t>
      </w:r>
      <w:r>
        <w:t xml:space="preserve">Của </w:t>
      </w:r>
      <w:r>
        <w:t xml:space="preserve">quý </w:t>
      </w:r>
      <w:r>
        <w:t xml:space="preserve">giá, </w:t>
      </w:r>
      <w:r>
        <w:t xml:space="preserve">như </w:t>
      </w:r>
      <w:r>
        <w:t xml:space="preserve">vàng, </w:t>
      </w:r>
      <w:r>
        <w:t xml:space="preserve">ngọc, </w:t>
      </w:r>
      <w:r>
        <w:t xml:space="preserve">v.v.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châu </w:t>
      </w:r>
      <w:r>
        <w:rPr>
          <w:b/>
        </w:rPr>
        <w:t xml:space="preserve">chấu </w:t>
      </w:r>
      <w:r>
        <w:rPr>
          <w:i/>
        </w:rPr>
        <w:t xml:space="preserve">danh từ </w:t>
      </w:r>
      <w:r>
        <w:t xml:space="preserve">Bọ </w:t>
      </w:r>
      <w:r>
        <w:t xml:space="preserve">cánh </w:t>
      </w:r>
      <w:r>
        <w:t xml:space="preserve">thẳng </w:t>
      </w:r>
      <w:r>
        <w:t xml:space="preserve">đầu </w:t>
      </w:r>
      <w:r>
        <w:t xml:space="preserve">tròn, </w:t>
      </w:r>
      <w:r>
        <w:t xml:space="preserve">thân </w:t>
      </w:r>
      <w:r>
        <w:t xml:space="preserve">mập, </w:t>
      </w:r>
      <w:r>
        <w:t xml:space="preserve">màu </w:t>
      </w:r>
      <w:r>
        <w:t xml:space="preserve">nâu </w:t>
      </w:r>
      <w:r>
        <w:t xml:space="preserve">và </w:t>
      </w:r>
      <w:r>
        <w:t xml:space="preserve">vàng, </w:t>
      </w:r>
      <w:r>
        <w:t xml:space="preserve">nhảy </w:t>
      </w:r>
      <w:r>
        <w:t xml:space="preserve">giỏi, </w:t>
      </w:r>
      <w:r>
        <w:t xml:space="preserve">ăn </w:t>
      </w:r>
      <w:r>
        <w:t xml:space="preserve">hại </w:t>
      </w:r>
      <w:r>
        <w:t xml:space="preserve">lúa. </w:t>
      </w:r>
      <w:r>
        <w:br/>
      </w:r>
      <w:r>
        <w:rPr>
          <w:b/>
        </w:rPr>
        <w:t xml:space="preserve">châu </w:t>
      </w:r>
      <w:r>
        <w:rPr>
          <w:b/>
        </w:rPr>
        <w:t xml:space="preserve">chấu </w:t>
      </w:r>
      <w:r>
        <w:rPr>
          <w:b/>
        </w:rPr>
        <w:t xml:space="preserve">đá </w:t>
      </w:r>
      <w:r>
        <w:rPr>
          <w:b/>
        </w:rPr>
        <w:t xml:space="preserve">xe </w:t>
      </w:r>
      <w:r>
        <w:t xml:space="preserve">Ví </w:t>
      </w:r>
      <w:r>
        <w:t xml:space="preserve">trường </w:t>
      </w:r>
      <w:r>
        <w:t xml:space="preserve">hợp </w:t>
      </w:r>
      <w:r>
        <w:t xml:space="preserve">yếu </w:t>
      </w:r>
      <w:r>
        <w:t xml:space="preserve">mà </w:t>
      </w:r>
      <w:r>
        <w:t xml:space="preserve">dám </w:t>
      </w:r>
      <w:r>
        <w:t xml:space="preserve">chống </w:t>
      </w:r>
      <w:r>
        <w:t xml:space="preserve">lại </w:t>
      </w:r>
      <w:r>
        <w:t xml:space="preserve">kẻ </w:t>
      </w:r>
      <w:r>
        <w:t xml:space="preserve">mạnh </w:t>
      </w:r>
      <w:r>
        <w:t xml:space="preserve">hơn </w:t>
      </w:r>
      <w:r>
        <w:t xml:space="preserve">gấp </w:t>
      </w:r>
      <w:r>
        <w:t xml:space="preserve">bội. </w:t>
      </w:r>
      <w:r>
        <w:t xml:space="preserve">Nực </w:t>
      </w:r>
      <w:r>
        <w:t xml:space="preserve">cười </w:t>
      </w:r>
      <w:r>
        <w:rPr>
          <w:i/>
        </w:rPr>
        <w:t xml:space="preserve">châu </w:t>
      </w:r>
      <w:r>
        <w:rPr>
          <w:i/>
        </w:rPr>
        <w:t xml:space="preserve">chấu </w:t>
      </w:r>
      <w:r>
        <w:t xml:space="preserve">đá </w:t>
      </w:r>
      <w:r>
        <w:t xml:space="preserve">xe, </w:t>
      </w:r>
      <w:r>
        <w:t xml:space="preserve">Tưởng </w:t>
      </w:r>
      <w:r>
        <w:t xml:space="preserve">rằng </w:t>
      </w:r>
      <w:r>
        <w:t xml:space="preserve">chấu </w:t>
      </w:r>
      <w:r>
        <w:t xml:space="preserve">ngã, </w:t>
      </w:r>
      <w:r>
        <w:t xml:space="preserve">ai </w:t>
      </w:r>
      <w:r>
        <w:t xml:space="preserve">dè </w:t>
      </w:r>
      <w:r>
        <w:t xml:space="preserve">xe </w:t>
      </w:r>
      <w:r>
        <w:t xml:space="preserve">nghiêng </w:t>
      </w:r>
      <w:r>
        <w:t xml:space="preserve">(ca dao). </w:t>
      </w:r>
      <w:r>
        <w:br/>
      </w:r>
      <w:r>
        <w:rPr>
          <w:b/>
        </w:rPr>
        <w:t xml:space="preserve">châu </w:t>
      </w:r>
      <w:r>
        <w:rPr>
          <w:b/>
        </w:rPr>
        <w:t xml:space="preserve">lị </w:t>
      </w:r>
      <w:r>
        <w:rPr>
          <w:i/>
        </w:rPr>
        <w:t xml:space="preserve">cũng viết </w:t>
      </w:r>
      <w:r>
        <w:t xml:space="preserve">châu </w:t>
      </w:r>
      <w:r>
        <w:t xml:space="preserve">ly. </w:t>
      </w:r>
      <w:r>
        <w:t xml:space="preserve">danh từ </w:t>
      </w:r>
      <w:r>
        <w:t xml:space="preserve">Nơi </w:t>
      </w:r>
      <w:r>
        <w:t xml:space="preserve">đóng </w:t>
      </w:r>
      <w:r>
        <w:t xml:space="preserve">tập </w:t>
      </w:r>
      <w:r>
        <w:t xml:space="preserve">trung </w:t>
      </w:r>
      <w:r>
        <w:t xml:space="preserve">các </w:t>
      </w:r>
      <w:r>
        <w:t xml:space="preserve">cơ </w:t>
      </w:r>
      <w:r>
        <w:t xml:space="preserve">quan </w:t>
      </w:r>
      <w:r>
        <w:t xml:space="preserve">hành </w:t>
      </w:r>
      <w:r>
        <w:t xml:space="preserve">chính </w:t>
      </w:r>
      <w:r>
        <w:t xml:space="preserve">của </w:t>
      </w:r>
      <w:r>
        <w:t xml:space="preserve">một </w:t>
      </w:r>
      <w:r>
        <w:t xml:space="preserve">châu. </w:t>
      </w:r>
      <w:r>
        <w:br/>
      </w:r>
      <w:r>
        <w:rPr>
          <w:b/>
        </w:rPr>
        <w:t xml:space="preserve">châu </w:t>
      </w:r>
      <w:r>
        <w:rPr>
          <w:b/>
        </w:rPr>
        <w:t xml:space="preserve">lục </w:t>
      </w:r>
      <w:r>
        <w:rPr>
          <w:i/>
        </w:rPr>
        <w:t xml:space="preserve">danh từ </w:t>
      </w:r>
      <w:r>
        <w:t xml:space="preserve">(cũ). </w:t>
      </w:r>
      <w:r>
        <w:t xml:space="preserve">Đất </w:t>
      </w:r>
      <w:r>
        <w:t xml:space="preserve">liền </w:t>
      </w:r>
      <w:r>
        <w:t xml:space="preserve">làm </w:t>
      </w:r>
      <w:r>
        <w:t xml:space="preserve">thành </w:t>
      </w:r>
      <w:r>
        <w:t xml:space="preserve">một </w:t>
      </w:r>
      <w:r>
        <w:t xml:space="preserve">châu </w:t>
      </w:r>
      <w:r>
        <w:t xml:space="preserve">của </w:t>
      </w:r>
      <w:r>
        <w:t xml:space="preserve">Trái </w:t>
      </w:r>
      <w:r>
        <w:t xml:space="preserve">Đất. </w:t>
      </w:r>
      <w:r>
        <w:br/>
      </w:r>
      <w:r>
        <w:rPr>
          <w:b/>
        </w:rPr>
        <w:t xml:space="preserve">châu </w:t>
      </w:r>
      <w:r>
        <w:rPr>
          <w:b/>
        </w:rPr>
        <w:t xml:space="preserve">lyx.châu </w:t>
      </w:r>
      <w:r>
        <w:rPr>
          <w:b/>
        </w:rPr>
        <w:t xml:space="preserve">lị. </w:t>
      </w:r>
      <w:r>
        <w:rPr>
          <w:b/>
        </w:rPr>
        <w:t xml:space="preserve">` </w:t>
      </w:r>
      <w:r>
        <w:br/>
      </w:r>
      <w:r>
        <w:rPr>
          <w:b/>
        </w:rPr>
        <w:t xml:space="preserve">châu </w:t>
      </w:r>
      <w:r>
        <w:rPr>
          <w:b/>
        </w:rPr>
        <w:t xml:space="preserve">mai </w:t>
      </w:r>
      <w:r>
        <w:rPr>
          <w:i/>
        </w:rPr>
        <w:t xml:space="preserve">danh từ </w:t>
      </w:r>
      <w:r>
        <w:t xml:space="preserve">(¡d.). </w:t>
      </w:r>
      <w:r>
        <w:t xml:space="preserve">Lỗ </w:t>
      </w:r>
      <w:r>
        <w:t xml:space="preserve">châu </w:t>
      </w:r>
      <w:r>
        <w:t xml:space="preserve">mai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châu </w:t>
      </w:r>
      <w:r>
        <w:rPr>
          <w:b/>
        </w:rPr>
        <w:t xml:space="preserve">mục </w:t>
      </w:r>
      <w:r>
        <w:rPr>
          <w:i/>
        </w:rPr>
        <w:t xml:space="preserve">danh từ </w:t>
      </w:r>
      <w:r>
        <w:t xml:space="preserve">Viên </w:t>
      </w:r>
      <w:r>
        <w:t xml:space="preserve">quan </w:t>
      </w:r>
      <w:r>
        <w:t xml:space="preserve">đứng </w:t>
      </w:r>
      <w:r>
        <w:t xml:space="preserve">đầu </w:t>
      </w:r>
      <w:r>
        <w:t xml:space="preserve">bộ </w:t>
      </w:r>
      <w:r>
        <w:t xml:space="preserve">máy </w:t>
      </w:r>
      <w:r>
        <w:t xml:space="preserve">cai </w:t>
      </w:r>
      <w:r>
        <w:t xml:space="preserve">trị </w:t>
      </w:r>
      <w:r>
        <w:t xml:space="preserve">phong </w:t>
      </w:r>
      <w:r>
        <w:t xml:space="preserve">kiến </w:t>
      </w:r>
      <w:r>
        <w:t xml:space="preserve">một </w:t>
      </w:r>
      <w:r>
        <w:t xml:space="preserve">châu </w:t>
      </w:r>
      <w:r>
        <w:t xml:space="preserve">thời </w:t>
      </w:r>
      <w:r>
        <w:t xml:space="preserve">xưa. </w:t>
      </w:r>
      <w:r>
        <w:br/>
      </w:r>
      <w:r>
        <w:rPr>
          <w:b/>
        </w:rPr>
        <w:t xml:space="preserve">châu </w:t>
      </w:r>
      <w:r>
        <w:rPr>
          <w:b/>
        </w:rPr>
        <w:t xml:space="preserve">thành </w:t>
      </w:r>
      <w:r>
        <w:rPr>
          <w:i/>
        </w:rPr>
        <w:t xml:space="preserve">danh từ </w:t>
      </w:r>
      <w:r>
        <w:t xml:space="preserve">(cũ; </w:t>
      </w:r>
      <w:r>
        <w:t xml:space="preserve">phương ngữ). </w:t>
      </w:r>
      <w:r>
        <w:t xml:space="preserve">Thành </w:t>
      </w:r>
      <w:r>
        <w:t xml:space="preserve">phố. </w:t>
      </w:r>
      <w:r>
        <w:br/>
      </w:r>
      <w:r>
        <w:rPr>
          <w:b/>
        </w:rPr>
        <w:t xml:space="preserve">châu </w:t>
      </w:r>
      <w:r>
        <w:rPr>
          <w:b/>
        </w:rPr>
        <w:t xml:space="preserve">thổ </w:t>
      </w:r>
      <w:r>
        <w:rPr>
          <w:i/>
        </w:rPr>
        <w:t xml:space="preserve">danh từ </w:t>
      </w:r>
      <w:r>
        <w:t xml:space="preserve">Đồng </w:t>
      </w:r>
      <w:r>
        <w:t xml:space="preserve">bằng </w:t>
      </w:r>
      <w:r>
        <w:t xml:space="preserve">ở </w:t>
      </w:r>
      <w:r>
        <w:t xml:space="preserve">vùng </w:t>
      </w:r>
      <w:r>
        <w:t xml:space="preserve">cửa </w:t>
      </w:r>
      <w:r>
        <w:t xml:space="preserve">sông </w:t>
      </w:r>
      <w:r>
        <w:t xml:space="preserve">do </w:t>
      </w:r>
      <w:r>
        <w:t xml:space="preserve">phù </w:t>
      </w:r>
      <w:r>
        <w:t xml:space="preserve">sa </w:t>
      </w:r>
      <w:r>
        <w:t xml:space="preserve">bồi </w:t>
      </w:r>
      <w:r>
        <w:t xml:space="preserve">đắp </w:t>
      </w:r>
      <w:r>
        <w:t xml:space="preserve">nên. </w:t>
      </w:r>
      <w:r>
        <w:t xml:space="preserve">Châu </w:t>
      </w:r>
      <w:r>
        <w:t xml:space="preserve">thổ </w:t>
      </w:r>
      <w:r>
        <w:rPr>
          <w:i/>
        </w:rPr>
        <w:t xml:space="preserve">sông </w:t>
      </w:r>
      <w:r>
        <w:t xml:space="preserve">Cửu </w:t>
      </w:r>
      <w:r>
        <w:t xml:space="preserve">Long. </w:t>
      </w:r>
      <w:r>
        <w:br/>
      </w:r>
      <w:r>
        <w:rPr>
          <w:b/>
        </w:rPr>
        <w:t xml:space="preserve">châu </w:t>
      </w:r>
      <w:r>
        <w:rPr>
          <w:b/>
        </w:rPr>
        <w:t xml:space="preserve">về </w:t>
      </w:r>
      <w:r>
        <w:t xml:space="preserve">Hợp </w:t>
      </w:r>
      <w:r>
        <w:t xml:space="preserve">Phố </w:t>
      </w:r>
      <w:r>
        <w:t xml:space="preserve">(cũ). </w:t>
      </w:r>
      <w:r>
        <w:t xml:space="preserve">Của </w:t>
      </w:r>
      <w:r>
        <w:t xml:space="preserve">quý </w:t>
      </w:r>
      <w:r>
        <w:t xml:space="preserve">đã </w:t>
      </w:r>
      <w:r>
        <w:t xml:space="preserve">mất </w:t>
      </w:r>
      <w:r>
        <w:t xml:space="preserve">lại </w:t>
      </w:r>
      <w:r>
        <w:t xml:space="preserve">trở </w:t>
      </w:r>
      <w:r>
        <w:t xml:space="preserve">về </w:t>
      </w:r>
      <w:r>
        <w:t xml:space="preserve">với </w:t>
      </w:r>
      <w:r>
        <w:t xml:space="preserve">chủ </w:t>
      </w:r>
      <w:r>
        <w:t xml:space="preserve">cũ. </w:t>
      </w:r>
      <w:r>
        <w:br/>
      </w:r>
      <w:r>
        <w:rPr>
          <w:b/>
        </w:rPr>
        <w:t xml:space="preserve">chẩu,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trước </w:t>
      </w:r>
      <w:r>
        <w:t xml:space="preserve">danh từ). </w:t>
      </w:r>
      <w:r>
        <w:rPr>
          <w:i/>
        </w:rPr>
        <w:t xml:space="preserve">Buổi </w:t>
      </w:r>
      <w:r>
        <w:rPr>
          <w:i/>
        </w:rPr>
        <w:t xml:space="preserve">hát </w:t>
      </w:r>
      <w:r>
        <w:rPr>
          <w:i/>
        </w:rPr>
        <w:t xml:space="preserve">ả </w:t>
      </w:r>
      <w:r>
        <w:rPr>
          <w:i/>
        </w:rPr>
        <w:t xml:space="preserve">đào. </w:t>
      </w:r>
      <w:r>
        <w:t xml:space="preserve">Một </w:t>
      </w:r>
      <w:r>
        <w:rPr>
          <w:i/>
        </w:rPr>
        <w:t xml:space="preserve">châu </w:t>
      </w:r>
      <w:r>
        <w:rPr>
          <w:i/>
        </w:rPr>
        <w:t xml:space="preserve">hát. </w:t>
      </w:r>
      <w:r>
        <w:rPr>
          <w:b/>
        </w:rPr>
        <w:t xml:space="preserve">2 </w:t>
      </w:r>
      <w:r>
        <w:t xml:space="preserve">(ít dùng). </w:t>
      </w:r>
      <w:r>
        <w:t xml:space="preserve">Trống </w:t>
      </w:r>
      <w:r>
        <w:t xml:space="preserve">chầu </w:t>
      </w:r>
      <w:r>
        <w:t xml:space="preserve">(nói </w:t>
      </w:r>
      <w:r>
        <w:t xml:space="preserve">tắt). </w:t>
      </w:r>
      <w:r>
        <w:t xml:space="preserve">Cảm </w:t>
      </w:r>
      <w:r>
        <w:rPr>
          <w:i/>
        </w:rPr>
        <w:t xml:space="preserve">chầu. </w:t>
      </w:r>
      <w:r>
        <w:rPr>
          <w:b/>
        </w:rPr>
        <w:t xml:space="preserve">3 </w:t>
      </w:r>
      <w:r>
        <w:t xml:space="preserve">(kng.; </w:t>
      </w:r>
      <w:r>
        <w:t xml:space="preserve">thường </w:t>
      </w:r>
      <w:r>
        <w:t xml:space="preserve">dùng </w:t>
      </w:r>
      <w:r>
        <w:t xml:space="preserve">phụ </w:t>
      </w:r>
      <w:r>
        <w:t xml:space="preserve">trước </w:t>
      </w:r>
      <w:r>
        <w:t xml:space="preserve">danh từ). </w:t>
      </w:r>
      <w:r>
        <w:t xml:space="preserve">Bữa </w:t>
      </w:r>
      <w:r>
        <w:t xml:space="preserve">ăn </w:t>
      </w:r>
      <w:r>
        <w:t xml:space="preserve">uống </w:t>
      </w:r>
      <w:r>
        <w:t xml:space="preserve">hoặc </w:t>
      </w:r>
      <w:r>
        <w:t xml:space="preserve">buổi </w:t>
      </w:r>
      <w:r>
        <w:t xml:space="preserve">vui </w:t>
      </w:r>
      <w:r>
        <w:t xml:space="preserve">chơi </w:t>
      </w:r>
      <w:r>
        <w:t xml:space="preserve">giải </w:t>
      </w:r>
      <w:r>
        <w:t xml:space="preserve">trí. </w:t>
      </w:r>
      <w:r>
        <w:rPr>
          <w:i/>
        </w:rPr>
        <w:t xml:space="preserve">Đối </w:t>
      </w:r>
      <w:r>
        <w:t xml:space="preserve">một </w:t>
      </w:r>
      <w:r>
        <w:rPr>
          <w:i/>
        </w:rPr>
        <w:t xml:space="preserve">chầu </w:t>
      </w:r>
      <w:r>
        <w:t xml:space="preserve">phở. </w:t>
      </w:r>
      <w:r>
        <w:rPr>
          <w:i/>
        </w:rPr>
        <w:t xml:space="preserve">Xem </w:t>
      </w:r>
      <w:r>
        <w:t xml:space="preserve">một </w:t>
      </w:r>
      <w:r>
        <w:rPr>
          <w:i/>
        </w:rPr>
        <w:t xml:space="preserve">chầu </w:t>
      </w:r>
      <w:r>
        <w:rPr>
          <w:i/>
        </w:rPr>
        <w:t xml:space="preserve">xinê. </w:t>
      </w:r>
      <w:r>
        <w:rPr>
          <w:b/>
        </w:rPr>
        <w:t xml:space="preserve">4 </w:t>
      </w:r>
      <w:r>
        <w:t xml:space="preserve">(khẩu ngữ). </w:t>
      </w:r>
      <w:r>
        <w:t xml:space="preserve">Khoảng </w:t>
      </w:r>
      <w:r>
        <w:t xml:space="preserve">thời </w:t>
      </w:r>
      <w:r>
        <w:t xml:space="preserve">gian; </w:t>
      </w:r>
      <w:r>
        <w:t xml:space="preserve">hồi, </w:t>
      </w:r>
      <w:r>
        <w:t xml:space="preserve">lúc. </w:t>
      </w:r>
      <w:r>
        <w:t xml:space="preserve">Chầu </w:t>
      </w:r>
      <w:r>
        <w:rPr>
          <w:i/>
        </w:rPr>
        <w:t xml:space="preserve">này </w:t>
      </w:r>
      <w:r>
        <w:t xml:space="preserve">trời </w:t>
      </w:r>
      <w:r>
        <w:rPr>
          <w:i/>
        </w:rPr>
        <w:t xml:space="preserve">hay </w:t>
      </w:r>
      <w:r>
        <w:t xml:space="preserve">mưa. </w:t>
      </w:r>
      <w:r>
        <w:rPr>
          <w:i/>
        </w:rPr>
        <w:t xml:space="preserve">Mắng </w:t>
      </w:r>
      <w:r>
        <w:rPr>
          <w:i/>
        </w:rPr>
        <w:t xml:space="preserve">cho </w:t>
      </w:r>
      <w:r>
        <w:rPr>
          <w:i/>
        </w:rPr>
        <w:t xml:space="preserve">một </w:t>
      </w:r>
      <w:r>
        <w:t xml:space="preserve">châu. </w:t>
      </w:r>
      <w:r>
        <w:br/>
      </w:r>
      <w:r>
        <w:rPr>
          <w:b/>
        </w:rPr>
        <w:t xml:space="preserve">chẩầu; </w:t>
      </w:r>
      <w:r>
        <w:rPr>
          <w:i/>
        </w:rPr>
        <w:t xml:space="preserve">động từ </w:t>
      </w:r>
      <w:r>
        <w:rPr>
          <w:i/>
        </w:rPr>
        <w:t xml:space="preserve">† </w:t>
      </w:r>
      <w:r>
        <w:t xml:space="preserve">Hầu </w:t>
      </w:r>
      <w:r>
        <w:t xml:space="preserve">trong </w:t>
      </w:r>
      <w:r>
        <w:t xml:space="preserve">cung </w:t>
      </w:r>
      <w:r>
        <w:t xml:space="preserve">đình </w:t>
      </w:r>
      <w:r>
        <w:t xml:space="preserve">để </w:t>
      </w:r>
      <w:r>
        <w:t xml:space="preserve">chờ </w:t>
      </w:r>
      <w:r>
        <w:t xml:space="preserve">nghe </w:t>
      </w:r>
      <w:r>
        <w:t xml:space="preserve">lệnh </w:t>
      </w:r>
      <w:r>
        <w:t xml:space="preserve">vua, </w:t>
      </w:r>
      <w:r>
        <w:t xml:space="preserve">chúa. </w:t>
      </w:r>
      <w:r>
        <w:t xml:space="preserve">Châu </w:t>
      </w:r>
      <w:r>
        <w:rPr>
          <w:i/>
        </w:rPr>
        <w:t xml:space="preserve">uua. </w:t>
      </w:r>
      <w:r>
        <w:rPr>
          <w:i/>
        </w:rPr>
        <w:t xml:space="preserve">Sân </w:t>
      </w:r>
      <w:r>
        <w:rPr>
          <w:i/>
        </w:rPr>
        <w:t xml:space="preserve">châu </w:t>
      </w:r>
      <w:r>
        <w:t xml:space="preserve">(sân </w:t>
      </w:r>
      <w:r>
        <w:rPr>
          <w:i/>
        </w:rPr>
        <w:t xml:space="preserve">các </w:t>
      </w:r>
      <w:r>
        <w:t xml:space="preserve">quan </w:t>
      </w:r>
      <w:r>
        <w:rPr>
          <w:i/>
        </w:rPr>
        <w:t xml:space="preserve">châu </w:t>
      </w:r>
      <w:r>
        <w:t xml:space="preserve">uua). </w:t>
      </w:r>
      <w:r>
        <w:rPr>
          <w:i/>
        </w:rPr>
        <w:t xml:space="preserve">áo </w:t>
      </w:r>
      <w:r>
        <w:rPr>
          <w:i/>
        </w:rPr>
        <w:t xml:space="preserve">châu </w:t>
      </w:r>
      <w:r>
        <w:rPr>
          <w:i/>
        </w:rPr>
        <w:t xml:space="preserve">(áo </w:t>
      </w:r>
      <w:r>
        <w:rPr>
          <w:i/>
        </w:rPr>
        <w:t xml:space="preserve">mặc </w:t>
      </w:r>
      <w:r>
        <w:rPr>
          <w:i/>
        </w:rPr>
        <w:t xml:space="preserve">để </w:t>
      </w:r>
      <w:r>
        <w:rPr>
          <w:i/>
        </w:rPr>
        <w:t xml:space="preserve">đi </w:t>
      </w:r>
      <w:r>
        <w:rPr>
          <w:i/>
        </w:rPr>
        <w:t xml:space="preserve">châu). </w:t>
      </w:r>
      <w:r>
        <w:rPr>
          <w:b/>
        </w:rPr>
        <w:t xml:space="preserve">2 </w:t>
      </w:r>
      <w:r>
        <w:t xml:space="preserve">Hướng </w:t>
      </w:r>
      <w:r>
        <w:t xml:space="preserve">vào, </w:t>
      </w:r>
      <w:r>
        <w:t xml:space="preserve">quay </w:t>
      </w:r>
      <w:r>
        <w:t xml:space="preserve">vào </w:t>
      </w:r>
      <w:r>
        <w:t xml:space="preserve">một </w:t>
      </w:r>
      <w:r>
        <w:t xml:space="preserve">cái </w:t>
      </w:r>
      <w:r>
        <w:t xml:space="preserve">khác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trung </w:t>
      </w:r>
      <w:r>
        <w:t xml:space="preserve">tâm. </w:t>
      </w:r>
      <w:r>
        <w:t xml:space="preserve">Chạm </w:t>
      </w:r>
      <w:r>
        <w:rPr>
          <w:i/>
        </w:rPr>
        <w:t xml:space="preserve">hình </w:t>
      </w:r>
      <w:r>
        <w:t xml:space="preserve">rồng </w:t>
      </w:r>
      <w:r>
        <w:rPr>
          <w:i/>
        </w:rPr>
        <w:t xml:space="preserve">châu </w:t>
      </w:r>
      <w:r>
        <w:rPr>
          <w:i/>
        </w:rPr>
        <w:t xml:space="preserve">mặt </w:t>
      </w:r>
      <w:r>
        <w:rPr>
          <w:i/>
        </w:rPr>
        <w:t xml:space="preserve">nguyệt. </w:t>
      </w:r>
      <w:r>
        <w:br/>
      </w:r>
      <w:r>
        <w:rPr>
          <w:b/>
        </w:rPr>
        <w:t xml:space="preserve">chầu, </w:t>
      </w:r>
      <w:r>
        <w:rPr>
          <w:i/>
        </w:rPr>
        <w:t xml:space="preserve">động từ </w:t>
      </w:r>
      <w:r>
        <w:t xml:space="preserve">(ít dùng). </w:t>
      </w:r>
      <w:r>
        <w:t xml:space="preserve">Thêm </w:t>
      </w:r>
      <w:r>
        <w:t xml:space="preserve">cho </w:t>
      </w:r>
      <w:r>
        <w:t xml:space="preserve">người </w:t>
      </w:r>
      <w:r>
        <w:t xml:space="preserve">mua </w:t>
      </w:r>
      <w:r>
        <w:t xml:space="preserve">một </w:t>
      </w:r>
      <w:r>
        <w:t xml:space="preserve">số </w:t>
      </w:r>
      <w:r>
        <w:t xml:space="preserve">đơn </w:t>
      </w:r>
      <w:r>
        <w:t xml:space="preserve">vị </w:t>
      </w:r>
      <w:r>
        <w:t xml:space="preserve">hàng </w:t>
      </w:r>
      <w:r>
        <w:t xml:space="preserve">bán </w:t>
      </w:r>
      <w:r>
        <w:t xml:space="preserve">lẻ, </w:t>
      </w:r>
      <w:r>
        <w:t xml:space="preserve">thường </w:t>
      </w:r>
      <w:r>
        <w:t xml:space="preserve">là </w:t>
      </w:r>
      <w:r>
        <w:t xml:space="preserve">nông </w:t>
      </w:r>
      <w:r>
        <w:t xml:space="preserve">phẩm, </w:t>
      </w:r>
      <w:r>
        <w:t xml:space="preserve">theo </w:t>
      </w:r>
      <w:r>
        <w:t xml:space="preserve">một </w:t>
      </w:r>
      <w:r>
        <w:t xml:space="preserve">tỉ </w:t>
      </w:r>
      <w:r>
        <w:t xml:space="preserve">lệ </w:t>
      </w:r>
      <w:r>
        <w:t xml:space="preserve">nào </w:t>
      </w:r>
      <w:r>
        <w:rPr>
          <w:i/>
        </w:rPr>
        <w:t xml:space="preserve">đó. </w:t>
      </w:r>
      <w:r>
        <w:rPr>
          <w:i/>
        </w:rPr>
        <w:t xml:space="preserve">Bán </w:t>
      </w:r>
      <w:r>
        <w:t xml:space="preserve">một </w:t>
      </w:r>
      <w:r>
        <w:t xml:space="preserve">chục </w:t>
      </w:r>
      <w:r>
        <w:t xml:space="preserve">cam, </w:t>
      </w:r>
      <w:r>
        <w:rPr>
          <w:i/>
        </w:rPr>
        <w:t xml:space="preserve">châu </w:t>
      </w:r>
      <w:r>
        <w:t xml:space="preserve">hai </w:t>
      </w:r>
      <w:r>
        <w:t xml:space="preserve">quả. </w:t>
      </w:r>
      <w:r>
        <w:br/>
      </w:r>
      <w:r>
        <w:rPr>
          <w:b/>
        </w:rPr>
        <w:t xml:space="preserve">chầu </w:t>
      </w:r>
      <w:r>
        <w:rPr>
          <w:b/>
        </w:rPr>
        <w:t xml:space="preserve">chẫu </w:t>
      </w:r>
      <w:r>
        <w:rPr>
          <w:i/>
        </w:rPr>
        <w:t xml:space="preserve">tính từ </w:t>
      </w:r>
      <w:r>
        <w:t xml:space="preserve">(ít dùng). </w:t>
      </w:r>
      <w:r>
        <w:t xml:space="preserve">Như </w:t>
      </w:r>
      <w:r>
        <w:t xml:space="preserve">châu </w:t>
      </w:r>
      <w:r>
        <w:rPr>
          <w:i/>
        </w:rPr>
        <w:t xml:space="preserve">hẫu. </w:t>
      </w:r>
      <w:r>
        <w:br/>
      </w:r>
      <w:r>
        <w:rPr>
          <w:b/>
        </w:rPr>
        <w:t xml:space="preserve">chẩầu </w:t>
      </w:r>
      <w:r>
        <w:rPr>
          <w:b/>
        </w:rPr>
        <w:t xml:space="preserve">chực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(¡d.). </w:t>
      </w:r>
      <w:r>
        <w:t xml:space="preserve">Ở </w:t>
      </w:r>
      <w:r>
        <w:t xml:space="preserve">bên </w:t>
      </w:r>
      <w:r>
        <w:t xml:space="preserve">cạnh </w:t>
      </w:r>
      <w:r>
        <w:t xml:space="preserve">để </w:t>
      </w:r>
      <w:r>
        <w:rPr>
          <w:i/>
        </w:rPr>
        <w:t xml:space="preserve">chờ </w:t>
      </w:r>
      <w:r>
        <w:t xml:space="preserve">đợi </w:t>
      </w:r>
      <w:r>
        <w:t xml:space="preserve">sự </w:t>
      </w:r>
      <w:r>
        <w:t xml:space="preserve">sai </w:t>
      </w:r>
      <w:r>
        <w:t xml:space="preserve">khiến. </w:t>
      </w:r>
      <w:r>
        <w:rPr>
          <w:b/>
        </w:rPr>
        <w:t xml:space="preserve">2 </w:t>
      </w:r>
      <w:r>
        <w:t xml:space="preserve">Chờ </w:t>
      </w:r>
      <w:r>
        <w:t xml:space="preserve">đợi </w:t>
      </w:r>
      <w:r>
        <w:t xml:space="preserve">mất </w:t>
      </w:r>
      <w:r>
        <w:t xml:space="preserve">nhiều </w:t>
      </w:r>
      <w:r>
        <w:t xml:space="preserve">thì </w:t>
      </w:r>
      <w:r>
        <w:t xml:space="preserve">giờ </w:t>
      </w:r>
      <w:r>
        <w:t xml:space="preserve">để </w:t>
      </w:r>
      <w:r>
        <w:t xml:space="preserve">đạt </w:t>
      </w:r>
      <w:r>
        <w:t xml:space="preserve">một </w:t>
      </w:r>
      <w:r>
        <w:t xml:space="preserve">yêu </w:t>
      </w:r>
      <w:r>
        <w:t xml:space="preserve">cầu </w:t>
      </w:r>
      <w:r>
        <w:t xml:space="preserve">gì. </w:t>
      </w:r>
      <w:r>
        <w:t xml:space="preserve">Châu </w:t>
      </w:r>
      <w:r>
        <w:rPr>
          <w:i/>
        </w:rPr>
        <w:t xml:space="preserve">chực </w:t>
      </w:r>
      <w:r>
        <w:rPr>
          <w:i/>
        </w:rPr>
        <w:t xml:space="preserve">suốt </w:t>
      </w:r>
      <w:r>
        <w:rPr>
          <w:i/>
        </w:rPr>
        <w:t xml:space="preserve">buổi </w:t>
      </w:r>
      <w:r>
        <w:rPr>
          <w:i/>
        </w:rPr>
        <w:t xml:space="preserve">mới </w:t>
      </w:r>
      <w:r>
        <w:rPr>
          <w:i/>
        </w:rPr>
        <w:t xml:space="preserve">được </w:t>
      </w:r>
      <w:r>
        <w:t xml:space="preserve">uiệc. </w:t>
      </w:r>
      <w:r>
        <w:br/>
      </w:r>
      <w:r>
        <w:rPr>
          <w:b/>
        </w:rPr>
        <w:t xml:space="preserve">chẩu </w:t>
      </w:r>
      <w:r>
        <w:rPr>
          <w:b/>
        </w:rPr>
        <w:t xml:space="preserve">hẫu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dáng </w:t>
      </w:r>
      <w:r>
        <w:t xml:space="preserve">ngồi </w:t>
      </w:r>
      <w:r>
        <w:t xml:space="preserve">chực </w:t>
      </w:r>
      <w:r>
        <w:t xml:space="preserve">bên </w:t>
      </w:r>
      <w:r>
        <w:t xml:space="preserve">cạnh, </w:t>
      </w:r>
      <w:r>
        <w:t xml:space="preserve">chăm </w:t>
      </w:r>
      <w:r>
        <w:t xml:space="preserve">chú </w:t>
      </w:r>
      <w:r>
        <w:t xml:space="preserve">xem </w:t>
      </w:r>
      <w:r>
        <w:t xml:space="preserve">hoặc </w:t>
      </w:r>
      <w:r>
        <w:t xml:space="preserve">hóng </w:t>
      </w:r>
      <w:r>
        <w:t xml:space="preserve">chuyện. </w:t>
      </w:r>
      <w:r>
        <w:rPr>
          <w:i/>
        </w:rPr>
        <w:t xml:space="preserve">Mấy </w:t>
      </w:r>
      <w:r>
        <w:rPr>
          <w:i/>
        </w:rPr>
        <w:t xml:space="preserve">đứa </w:t>
      </w:r>
      <w:r>
        <w:rPr>
          <w:i/>
        </w:rPr>
        <w:t xml:space="preserve">bé </w:t>
      </w:r>
      <w:r>
        <w:t xml:space="preserve">ngồi </w:t>
      </w:r>
      <w:r>
        <w:rPr>
          <w:i/>
        </w:rPr>
        <w:t xml:space="preserve">chầu </w:t>
      </w:r>
      <w:r>
        <w:rPr>
          <w:i/>
        </w:rPr>
        <w:t xml:space="preserve">hẫu </w:t>
      </w:r>
      <w:r>
        <w:t xml:space="preserve">nghe </w:t>
      </w:r>
      <w:r>
        <w:t xml:space="preserve">kể </w:t>
      </w:r>
      <w:r>
        <w:t xml:space="preserve">chuyện. </w:t>
      </w:r>
      <w:r>
        <w:br/>
      </w:r>
      <w:r>
        <w:rPr>
          <w:b/>
        </w:rPr>
        <w:t xml:space="preserve">chầu </w:t>
      </w:r>
      <w:r>
        <w:rPr>
          <w:b/>
        </w:rPr>
        <w:t xml:space="preserve">ông </w:t>
      </w:r>
      <w:r>
        <w:rPr>
          <w:b/>
        </w:rPr>
        <w:t xml:space="preserve">vải </w:t>
      </w:r>
      <w:r>
        <w:rPr>
          <w:i/>
        </w:rPr>
        <w:t xml:space="preserve">động từ </w:t>
      </w:r>
      <w:r>
        <w:t xml:space="preserve">(khẩu ngữ). </w:t>
      </w:r>
      <w:r>
        <w:t xml:space="preserve">Chết </w:t>
      </w:r>
      <w:r>
        <w:t xml:space="preserve">(hàm </w:t>
      </w:r>
      <w:r>
        <w:t xml:space="preserve">ý </w:t>
      </w:r>
      <w:r>
        <w:t xml:space="preserve">coi </w:t>
      </w:r>
      <w:r>
        <w:t xml:space="preserve">khinh). </w:t>
      </w:r>
      <w:r>
        <w:br/>
      </w:r>
      <w:r>
        <w:rPr>
          <w:b/>
        </w:rPr>
        <w:t xml:space="preserve">chẩu </w:t>
      </w:r>
      <w:r>
        <w:rPr>
          <w:b/>
        </w:rPr>
        <w:t xml:space="preserve">rìa </w:t>
      </w:r>
      <w:r>
        <w:rPr>
          <w:i/>
        </w:rPr>
        <w:t xml:space="preserve">động từ </w:t>
      </w:r>
      <w:r>
        <w:t xml:space="preserve">(khẩu ngữ). </w:t>
      </w:r>
      <w:r>
        <w:t xml:space="preserve">Chực </w:t>
      </w:r>
      <w:r>
        <w:t xml:space="preserve">bên </w:t>
      </w:r>
      <w:r>
        <w:t xml:space="preserve">cạnh </w:t>
      </w:r>
      <w:r>
        <w:t xml:space="preserve">đám </w:t>
      </w:r>
      <w:r>
        <w:t xml:space="preserve">chơi </w:t>
      </w:r>
      <w:r>
        <w:t xml:space="preserve">bài, </w:t>
      </w:r>
      <w:r>
        <w:t xml:space="preserve">cờ, </w:t>
      </w:r>
      <w:r>
        <w:t xml:space="preserve">v.v., </w:t>
      </w:r>
      <w:r>
        <w:t xml:space="preserve">để </w:t>
      </w:r>
      <w:r>
        <w:t xml:space="preserve">xem, </w:t>
      </w:r>
      <w:r>
        <w:t xml:space="preserve">không </w:t>
      </w:r>
      <w:r>
        <w:t xml:space="preserve">tham </w:t>
      </w:r>
      <w:r>
        <w:t xml:space="preserve">gia </w:t>
      </w:r>
      <w:r>
        <w:t xml:space="preserve">chính </w:t>
      </w:r>
      <w:r>
        <w:t xml:space="preserve">thức. </w:t>
      </w:r>
      <w:r>
        <w:t xml:space="preserve">Ngồi </w:t>
      </w:r>
      <w:r>
        <w:rPr>
          <w:i/>
        </w:rPr>
        <w:t xml:space="preserve">châu </w:t>
      </w:r>
      <w:r>
        <w:rPr>
          <w:i/>
        </w:rPr>
        <w:t xml:space="preserve">rìa </w:t>
      </w:r>
      <w:r>
        <w:rPr>
          <w:i/>
        </w:rPr>
        <w:t xml:space="preserve">một </w:t>
      </w:r>
      <w:r>
        <w:rPr>
          <w:i/>
        </w:rPr>
        <w:t xml:space="preserve">uán </w:t>
      </w:r>
      <w:r>
        <w:t xml:space="preserve">cờ. </w:t>
      </w:r>
      <w:r>
        <w:br/>
      </w:r>
      <w:r>
        <w:rPr>
          <w:b/>
        </w:rPr>
        <w:t xml:space="preserve">chẩầu </w:t>
      </w:r>
      <w:r>
        <w:rPr>
          <w:b/>
        </w:rPr>
        <w:t xml:space="preserve">trời </w:t>
      </w:r>
      <w:r>
        <w:rPr>
          <w:i/>
        </w:rPr>
        <w:t xml:space="preserve">động từ </w:t>
      </w:r>
      <w:r>
        <w:t xml:space="preserve">(khẩu ngữ). </w:t>
      </w:r>
      <w:r>
        <w:t xml:space="preserve">cũng nói </w:t>
      </w:r>
      <w:r>
        <w:t xml:space="preserve">Về </w:t>
      </w:r>
      <w:r>
        <w:t xml:space="preserve">chầu </w:t>
      </w:r>
      <w:r>
        <w:t xml:space="preserve">trời, </w:t>
      </w:r>
      <w:r>
        <w:t xml:space="preserve">lên </w:t>
      </w:r>
      <w:r>
        <w:t xml:space="preserve">châu </w:t>
      </w:r>
      <w:r>
        <w:t xml:space="preserve">trời. </w:t>
      </w:r>
      <w:r>
        <w:t xml:space="preserve">Chết </w:t>
      </w:r>
      <w:r>
        <w:t xml:space="preserve">(nàm </w:t>
      </w:r>
      <w:r>
        <w:t xml:space="preserve">ý </w:t>
      </w:r>
      <w:r>
        <w:t xml:space="preserve">hài </w:t>
      </w:r>
      <w:r>
        <w:t xml:space="preserve">hước). </w:t>
      </w:r>
      <w:r>
        <w:t xml:space="preserve">Đến </w:t>
      </w:r>
      <w:r>
        <w:t xml:space="preserve">tuổi </w:t>
      </w:r>
      <w:r>
        <w:rPr>
          <w:i/>
        </w:rPr>
        <w:t xml:space="preserve">châu </w:t>
      </w:r>
      <w:r>
        <w:t xml:space="preserve">trời. </w:t>
      </w:r>
      <w:r>
        <w:br/>
      </w:r>
      <w:r>
        <w:rPr>
          <w:b/>
        </w:rPr>
        <w:t xml:space="preserve">chầu </w:t>
      </w:r>
      <w:r>
        <w:rPr>
          <w:b/>
        </w:rPr>
        <w:t xml:space="preserve">văn </w:t>
      </w:r>
      <w:r>
        <w:rPr>
          <w:i/>
        </w:rPr>
        <w:t xml:space="preserve">cũng nói </w:t>
      </w:r>
      <w:r>
        <w:t xml:space="preserve">hát </w:t>
      </w:r>
      <w:r>
        <w:t xml:space="preserve">văn. </w:t>
      </w:r>
      <w:r>
        <w:t xml:space="preserve">I </w:t>
      </w:r>
      <w:r>
        <w:t xml:space="preserve">động từ </w:t>
      </w:r>
      <w:r>
        <w:t xml:space="preserve">Hát, </w:t>
      </w:r>
      <w:r>
        <w:t xml:space="preserve">có </w:t>
      </w:r>
      <w:r>
        <w:t xml:space="preserve">đàn </w:t>
      </w:r>
      <w:r>
        <w:t xml:space="preserve">hoà </w:t>
      </w:r>
      <w:r>
        <w:t xml:space="preserve">theo, </w:t>
      </w:r>
      <w:r>
        <w:t xml:space="preserve">để </w:t>
      </w:r>
      <w:r>
        <w:t xml:space="preserve">ca </w:t>
      </w:r>
      <w:r>
        <w:t xml:space="preserve">tụng </w:t>
      </w:r>
      <w:r>
        <w:t xml:space="preserve">thần </w:t>
      </w:r>
      <w:r>
        <w:t xml:space="preserve">thánh </w:t>
      </w:r>
      <w:r>
        <w:rPr>
          <w:i/>
        </w:rPr>
        <w:t xml:space="preserve">khi </w:t>
      </w:r>
      <w:r>
        <w:t xml:space="preserve">cúng </w:t>
      </w:r>
      <w:r>
        <w:t xml:space="preserve">bái, </w:t>
      </w:r>
      <w:r>
        <w:t xml:space="preserve">lên </w:t>
      </w:r>
      <w:r>
        <w:t xml:space="preserve">đồng. </w:t>
      </w:r>
      <w:r>
        <w:t xml:space="preserve">II </w:t>
      </w:r>
      <w:r>
        <w:t xml:space="preserve">danh từ </w:t>
      </w:r>
      <w:r>
        <w:t xml:space="preserve">Lối </w:t>
      </w:r>
      <w:r>
        <w:t xml:space="preserve">hát </w:t>
      </w:r>
      <w:r>
        <w:t xml:space="preserve">chuyên </w:t>
      </w:r>
      <w:r>
        <w:t xml:space="preserve">nghiệp, </w:t>
      </w:r>
      <w:r>
        <w:t xml:space="preserve">làn </w:t>
      </w:r>
      <w:r>
        <w:t xml:space="preserve">điệu </w:t>
      </w:r>
      <w:r>
        <w:t xml:space="preserve">phong </w:t>
      </w:r>
      <w:r>
        <w:t xml:space="preserve">phú, </w:t>
      </w:r>
      <w:r>
        <w:t xml:space="preserve">dùng </w:t>
      </w:r>
      <w:r>
        <w:t xml:space="preserve">để </w:t>
      </w:r>
      <w:r>
        <w:t xml:space="preserve">ca </w:t>
      </w:r>
      <w:r>
        <w:t xml:space="preserve">tụng </w:t>
      </w:r>
      <w:r>
        <w:t xml:space="preserve">thần </w:t>
      </w:r>
      <w:r>
        <w:t xml:space="preserve">thánh </w:t>
      </w:r>
      <w:r>
        <w:t xml:space="preserve">khi </w:t>
      </w:r>
      <w:r>
        <w:t xml:space="preserve">cúng </w:t>
      </w:r>
      <w:r>
        <w:t xml:space="preserve">bái, </w:t>
      </w:r>
      <w:r>
        <w:t xml:space="preserve">lên </w:t>
      </w:r>
      <w:r>
        <w:t xml:space="preserve">đồng. </w:t>
      </w:r>
      <w:r>
        <w:rPr>
          <w:i/>
        </w:rPr>
        <w:t xml:space="preserve">Hát </w:t>
      </w:r>
      <w:r>
        <w:t xml:space="preserve">châẩu </w:t>
      </w:r>
      <w:r>
        <w:t xml:space="preserve">uăn. </w:t>
      </w:r>
      <w:r>
        <w:br/>
      </w:r>
      <w:r>
        <w:rPr>
          <w:b/>
        </w:rPr>
        <w:t xml:space="preserve">chẩu </w:t>
      </w:r>
      <w:r>
        <w:rPr>
          <w:i/>
        </w:rPr>
        <w:t xml:space="preserve">động từ </w:t>
      </w:r>
      <w:r>
        <w:t xml:space="preserve">Chúm </w:t>
      </w:r>
      <w:r>
        <w:t xml:space="preserve">và </w:t>
      </w:r>
      <w:r>
        <w:t xml:space="preserve">đưa </w:t>
      </w:r>
      <w:r>
        <w:t xml:space="preserve">môi </w:t>
      </w:r>
      <w:r>
        <w:t xml:space="preserve">ra </w:t>
      </w:r>
      <w:r>
        <w:t xml:space="preserve">phía </w:t>
      </w:r>
      <w:r>
        <w:t xml:space="preserve">trước. </w:t>
      </w:r>
      <w:r>
        <w:t xml:space="preserve">Chẩu </w:t>
      </w:r>
      <w:r>
        <w:t xml:space="preserve">môi. </w:t>
      </w:r>
      <w:r>
        <w:t xml:space="preserve">Chẩu </w:t>
      </w:r>
      <w:r>
        <w:t xml:space="preserve">mỏ. </w:t>
      </w:r>
      <w:r>
        <w:br/>
      </w:r>
      <w:r>
        <w:rPr>
          <w:b/>
        </w:rPr>
        <w:t xml:space="preserve">chẫu </w:t>
      </w:r>
      <w:r>
        <w:rPr>
          <w:b/>
        </w:rPr>
        <w:t xml:space="preserve">chàng </w:t>
      </w:r>
      <w:r>
        <w:rPr>
          <w:i/>
        </w:rPr>
        <w:t xml:space="preserve">danh từ </w:t>
      </w:r>
      <w:r>
        <w:rPr>
          <w:i/>
        </w:rPr>
        <w:t xml:space="preserve">Ếch </w:t>
      </w:r>
      <w:r>
        <w:t xml:space="preserve">nhái, </w:t>
      </w:r>
      <w:r>
        <w:t xml:space="preserve">thân </w:t>
      </w:r>
      <w:r>
        <w:t xml:space="preserve">và </w:t>
      </w:r>
      <w:r>
        <w:t xml:space="preserve">chỉ </w:t>
      </w:r>
      <w:r>
        <w:t xml:space="preserve">mảnh, </w:t>
      </w:r>
      <w:r>
        <w:t xml:space="preserve">dài, </w:t>
      </w:r>
      <w:r>
        <w:t xml:space="preserve">nhảy </w:t>
      </w:r>
      <w:r>
        <w:t xml:space="preserve">xa. </w:t>
      </w:r>
      <w:r>
        <w:br/>
      </w:r>
      <w:r>
        <w:rPr>
          <w:b/>
        </w:rPr>
        <w:t xml:space="preserve">I9OR </w:t>
      </w:r>
      <w:r>
        <w:rPr>
          <w:b/>
        </w:rPr>
        <w:t xml:space="preserve">“=&gt; </w:t>
      </w:r>
      <w:r>
        <w:br w:type="page"/>
      </w:r>
      <w:r>
        <w:rPr>
          <w:b/>
        </w:rPr>
        <w:t xml:space="preserve">chẫu </w:t>
      </w:r>
      <w:r>
        <w:rPr>
          <w:b/>
        </w:rPr>
        <w:t xml:space="preserve">chuộc </w:t>
      </w:r>
      <w:r>
        <w:rPr>
          <w:i/>
        </w:rPr>
        <w:t xml:space="preserve">danh từ </w:t>
      </w:r>
      <w:r>
        <w:t xml:space="preserve">Ếch </w:t>
      </w:r>
      <w:r>
        <w:t xml:space="preserve">nhái, </w:t>
      </w:r>
      <w:r>
        <w:t xml:space="preserve">gần </w:t>
      </w:r>
      <w:r>
        <w:t xml:space="preserve">với </w:t>
      </w:r>
      <w:r>
        <w:t xml:space="preserve">chẫu </w:t>
      </w:r>
      <w:r>
        <w:t xml:space="preserve">chàng, </w:t>
      </w:r>
      <w:r>
        <w:t xml:space="preserve">nhưng </w:t>
      </w:r>
      <w:r>
        <w:t xml:space="preserve">cỡ </w:t>
      </w:r>
      <w:r>
        <w:t xml:space="preserve">lớn </w:t>
      </w:r>
      <w:r>
        <w:t xml:space="preserve">hơn. </w:t>
      </w:r>
      <w:r>
        <w:br/>
      </w:r>
      <w:r>
        <w:rPr>
          <w:b/>
        </w:rPr>
        <w:t xml:space="preserve">chấu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(khẩu ngữ). </w:t>
      </w:r>
      <w:r>
        <w:t xml:space="preserve">Châu </w:t>
      </w:r>
      <w:r>
        <w:t xml:space="preserve">chấu </w:t>
      </w:r>
      <w:r>
        <w:t xml:space="preserve">(nói </w:t>
      </w:r>
      <w:r>
        <w:t xml:space="preserve">tất). </w:t>
      </w:r>
      <w:r>
        <w:t xml:space="preserve">II </w:t>
      </w:r>
      <w:r>
        <w:t xml:space="preserve">danh từ </w:t>
      </w:r>
      <w:r>
        <w:t xml:space="preserve">(khẩu ngữ). </w:t>
      </w:r>
      <w:r>
        <w:t xml:space="preserve">Chân </w:t>
      </w:r>
      <w:r>
        <w:t xml:space="preserve">chấu </w:t>
      </w:r>
      <w:r>
        <w:t xml:space="preserve">(nói </w:t>
      </w:r>
      <w:r>
        <w:t xml:space="preserve">tắt). </w:t>
      </w:r>
      <w:r>
        <w:rPr>
          <w:i/>
        </w:rPr>
        <w:t xml:space="preserve">Lưỡi </w:t>
      </w:r>
      <w:r>
        <w:t xml:space="preserve">liềm </w:t>
      </w:r>
      <w:r>
        <w:rPr>
          <w:i/>
        </w:rPr>
        <w:t xml:space="preserve">đã </w:t>
      </w:r>
      <w:r>
        <w:rPr>
          <w:i/>
        </w:rPr>
        <w:t xml:space="preserve">mòn </w:t>
      </w:r>
      <w:r>
        <w:rPr>
          <w:i/>
        </w:rPr>
        <w:t xml:space="preserve">hết </w:t>
      </w:r>
      <w:r>
        <w:rPr>
          <w:i/>
        </w:rPr>
        <w:t xml:space="preserve">chấu. </w:t>
      </w:r>
      <w:r>
        <w:br/>
      </w:r>
      <w:r>
        <w:rPr>
          <w:b/>
        </w:rPr>
        <w:t xml:space="preserve">chậu </w:t>
      </w:r>
      <w:r>
        <w:rPr>
          <w:i/>
        </w:rPr>
        <w:t xml:space="preserve">danh từ </w:t>
      </w:r>
      <w:r>
        <w:t xml:space="preserve">Đồ </w:t>
      </w:r>
      <w:r>
        <w:t xml:space="preserve">dùng </w:t>
      </w:r>
      <w:r>
        <w:t xml:space="preserve">thường </w:t>
      </w:r>
      <w:r>
        <w:t xml:space="preserve">làm </w:t>
      </w:r>
      <w:r>
        <w:t xml:space="preserve">bằng </w:t>
      </w:r>
      <w:r>
        <w:t xml:space="preserve">sành, </w:t>
      </w:r>
      <w:r>
        <w:t xml:space="preserve">sứ </w:t>
      </w:r>
      <w:r>
        <w:t xml:space="preserve">hoặc </w:t>
      </w:r>
      <w:r>
        <w:t xml:space="preserve">kim </w:t>
      </w:r>
      <w:r>
        <w:t xml:space="preserve">loại, </w:t>
      </w:r>
      <w:r>
        <w:t xml:space="preserve">miệng </w:t>
      </w:r>
      <w:r>
        <w:t xml:space="preserve">rộng, </w:t>
      </w:r>
      <w:r>
        <w:t xml:space="preserve">lòng </w:t>
      </w:r>
      <w:r>
        <w:t xml:space="preserve">nông, </w:t>
      </w:r>
      <w:r>
        <w:t xml:space="preserve">dùng </w:t>
      </w:r>
      <w:r>
        <w:t xml:space="preserve">để </w:t>
      </w:r>
      <w:r>
        <w:t xml:space="preserve">đựng </w:t>
      </w:r>
      <w:r>
        <w:t xml:space="preserve">nước </w:t>
      </w:r>
      <w:r>
        <w:t xml:space="preserve">rửa </w:t>
      </w:r>
      <w:r>
        <w:t xml:space="preserve">ráy, </w:t>
      </w:r>
      <w:r>
        <w:t xml:space="preserve">tắm </w:t>
      </w:r>
      <w:r>
        <w:t xml:space="preserve">giặt, </w:t>
      </w:r>
      <w:r>
        <w:t xml:space="preserve">hoặc </w:t>
      </w:r>
      <w:r>
        <w:t xml:space="preserve">để </w:t>
      </w:r>
      <w:r>
        <w:t xml:space="preserve">trồng </w:t>
      </w:r>
      <w:r>
        <w:t xml:space="preserve">cây, </w:t>
      </w:r>
      <w:r>
        <w:t xml:space="preserve">v.v. </w:t>
      </w:r>
      <w:r>
        <w:rPr>
          <w:i/>
        </w:rPr>
        <w:t xml:space="preserve">Chậu </w:t>
      </w:r>
      <w:r>
        <w:rPr>
          <w:i/>
        </w:rPr>
        <w:t xml:space="preserve">giặt. </w:t>
      </w:r>
      <w:r>
        <w:rPr>
          <w:i/>
        </w:rPr>
        <w:t xml:space="preserve">Một </w:t>
      </w:r>
      <w:r>
        <w:rPr>
          <w:i/>
        </w:rPr>
        <w:t xml:space="preserve">chậu </w:t>
      </w:r>
      <w:r>
        <w:rPr>
          <w:i/>
        </w:rPr>
        <w:t xml:space="preserve">nước. </w:t>
      </w:r>
      <w:r>
        <w:t xml:space="preserve">Chậu </w:t>
      </w:r>
      <w:r>
        <w:rPr>
          <w:i/>
        </w:rPr>
        <w:t xml:space="preserve">hoa. </w:t>
      </w:r>
      <w:r>
        <w:br/>
      </w:r>
      <w:r>
        <w:rPr>
          <w:b/>
        </w:rPr>
        <w:t xml:space="preserve">chậu </w:t>
      </w:r>
      <w:r>
        <w:rPr>
          <w:b/>
        </w:rPr>
        <w:t xml:space="preserve">thau </w:t>
      </w:r>
      <w:r>
        <w:rPr>
          <w:i/>
        </w:rPr>
        <w:t xml:space="preserve">danh từ </w:t>
      </w:r>
      <w:r>
        <w:t xml:space="preserve">Chậu </w:t>
      </w:r>
      <w:r>
        <w:t xml:space="preserve">nhỏ </w:t>
      </w:r>
      <w:r>
        <w:t xml:space="preserve">(ngày </w:t>
      </w:r>
      <w:r>
        <w:t xml:space="preserve">xưa </w:t>
      </w:r>
      <w:r>
        <w:t xml:space="preserve">vốn </w:t>
      </w:r>
      <w:r>
        <w:t xml:space="preserve">bằng </w:t>
      </w:r>
      <w:r>
        <w:t xml:space="preserve">thau, </w:t>
      </w:r>
      <w:r>
        <w:t xml:space="preserve">nay </w:t>
      </w:r>
      <w:r>
        <w:t xml:space="preserve">thường </w:t>
      </w:r>
      <w:r>
        <w:t xml:space="preserve">bằng </w:t>
      </w:r>
      <w:r>
        <w:t xml:space="preserve">nhôm, </w:t>
      </w:r>
      <w:r>
        <w:t xml:space="preserve">nhựa),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rửa </w:t>
      </w:r>
      <w:r>
        <w:t xml:space="preserve">mặt. </w:t>
      </w:r>
      <w:r>
        <w:br/>
      </w:r>
      <w:r>
        <w:rPr>
          <w:b/>
        </w:rPr>
        <w:t xml:space="preserve">chây </w:t>
      </w:r>
      <w:r>
        <w:rPr>
          <w:i/>
        </w:rPr>
        <w:t xml:space="preserve">xem </w:t>
      </w:r>
      <w:r>
        <w:t xml:space="preserve">trây. </w:t>
      </w:r>
      <w:r>
        <w:br/>
      </w:r>
      <w:r>
        <w:rPr>
          <w:b/>
        </w:rPr>
        <w:t xml:space="preserve">chây </w:t>
      </w:r>
      <w:r>
        <w:rPr>
          <w:b/>
        </w:rPr>
        <w:t xml:space="preserve">ì </w:t>
      </w:r>
      <w:r>
        <w:rPr>
          <w:i/>
        </w:rPr>
        <w:t xml:space="preserve">động từ </w:t>
      </w:r>
      <w:r>
        <w:t xml:space="preserve">Cố </w:t>
      </w:r>
      <w:r>
        <w:t xml:space="preserve">tình </w:t>
      </w:r>
      <w:r>
        <w:t xml:space="preserve">ì </w:t>
      </w:r>
      <w:r>
        <w:t xml:space="preserve">ra, </w:t>
      </w:r>
      <w:r>
        <w:t xml:space="preserve">không </w:t>
      </w:r>
      <w:r>
        <w:t xml:space="preserve">chịu </w:t>
      </w:r>
      <w:r>
        <w:t xml:space="preserve">thay </w:t>
      </w:r>
      <w:r>
        <w:t xml:space="preserve">đổi, </w:t>
      </w:r>
      <w:r>
        <w:t xml:space="preserve">bất </w:t>
      </w:r>
      <w:r>
        <w:t xml:space="preserve">kể </w:t>
      </w:r>
      <w:r>
        <w:t xml:space="preserve">mọi </w:t>
      </w:r>
      <w:r>
        <w:t xml:space="preserve">động </w:t>
      </w:r>
      <w:r>
        <w:t xml:space="preserve">tác </w:t>
      </w:r>
      <w:r>
        <w:t xml:space="preserve">từ </w:t>
      </w:r>
      <w:r>
        <w:t xml:space="preserve">bên </w:t>
      </w:r>
      <w:r>
        <w:t xml:space="preserve">ngoài. </w:t>
      </w:r>
      <w:r>
        <w:rPr>
          <w:i/>
        </w:rPr>
        <w:t xml:space="preserve">Thái </w:t>
      </w:r>
      <w:r>
        <w:rPr>
          <w:i/>
        </w:rPr>
        <w:t xml:space="preserve">độ </w:t>
      </w:r>
      <w:r>
        <w:rPr>
          <w:i/>
        </w:rPr>
        <w:t xml:space="preserve">chây </w:t>
      </w:r>
      <w:r>
        <w:t xml:space="preserve">ì, </w:t>
      </w:r>
      <w:r>
        <w:rPr>
          <w:i/>
        </w:rPr>
        <w:t xml:space="preserve">trốn </w:t>
      </w:r>
      <w:r>
        <w:t xml:space="preserve">tránh </w:t>
      </w:r>
      <w:r>
        <w:t xml:space="preserve">trách </w:t>
      </w:r>
      <w:r>
        <w:rPr>
          <w:i/>
        </w:rPr>
        <w:t xml:space="preserve">nhiệm </w:t>
      </w:r>
      <w:r>
        <w:br/>
      </w:r>
      <w:r>
        <w:rPr>
          <w:b/>
        </w:rPr>
        <w:t xml:space="preserve">chây </w:t>
      </w:r>
      <w:r>
        <w:rPr>
          <w:b/>
        </w:rPr>
        <w:t xml:space="preserve">lười </w:t>
      </w:r>
      <w:r>
        <w:rPr>
          <w:i/>
        </w:rPr>
        <w:t xml:space="preserve">tính từ </w:t>
      </w:r>
      <w:r>
        <w:t xml:space="preserve">Lười </w:t>
      </w:r>
      <w:r>
        <w:t xml:space="preserve">không </w:t>
      </w:r>
      <w:r>
        <w:t xml:space="preserve">chịu </w:t>
      </w:r>
      <w:r>
        <w:t xml:space="preserve">làm </w:t>
      </w:r>
      <w:r>
        <w:t xml:space="preserve">gì </w:t>
      </w:r>
      <w:r>
        <w:t xml:space="preserve">cả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Thái </w:t>
      </w:r>
      <w:r>
        <w:rPr>
          <w:i/>
        </w:rPr>
        <w:t xml:space="preserve">độ </w:t>
      </w:r>
      <w:r>
        <w:rPr>
          <w:i/>
        </w:rPr>
        <w:t xml:space="preserve">chây </w:t>
      </w:r>
      <w:r>
        <w:rPr>
          <w:i/>
        </w:rPr>
        <w:t xml:space="preserve">lười. </w:t>
      </w:r>
      <w:r>
        <w:t xml:space="preserve">Chây </w:t>
      </w:r>
      <w:r>
        <w:rPr>
          <w:i/>
        </w:rPr>
        <w:t xml:space="preserve">lười </w:t>
      </w:r>
      <w:r>
        <w:rPr>
          <w:i/>
        </w:rPr>
        <w:t xml:space="preserve">lao </w:t>
      </w:r>
      <w:r>
        <w:t xml:space="preserve">động. </w:t>
      </w:r>
      <w:r>
        <w:br/>
      </w:r>
      <w:r>
        <w:rPr>
          <w:b/>
        </w:rPr>
        <w:t xml:space="preserve">chẩy </w:t>
      </w:r>
      <w:r>
        <w:rPr>
          <w:i/>
        </w:rPr>
        <w:t xml:space="preserve">tính từ </w:t>
      </w:r>
      <w:r>
        <w:t xml:space="preserve">(cũ). </w:t>
      </w:r>
      <w:r>
        <w:rPr>
          <w:b/>
        </w:rPr>
        <w:t xml:space="preserve">1 </w:t>
      </w:r>
      <w:r>
        <w:t xml:space="preserve">Muộn, </w:t>
      </w:r>
      <w:r>
        <w:t xml:space="preserve">chậm. </w:t>
      </w:r>
      <w:r>
        <w:t xml:space="preserve">Chẳng </w:t>
      </w:r>
      <w:r>
        <w:rPr>
          <w:i/>
        </w:rPr>
        <w:t xml:space="preserve">chóng </w:t>
      </w:r>
      <w:r>
        <w:rPr>
          <w:i/>
        </w:rPr>
        <w:t xml:space="preserve">thì </w:t>
      </w:r>
      <w:r>
        <w:t xml:space="preserve">chây. </w:t>
      </w:r>
      <w:r>
        <w:rPr>
          <w:b/>
        </w:rPr>
        <w:t xml:space="preserve">2 </w:t>
      </w:r>
      <w:r>
        <w:t xml:space="preserve">Lâu, </w:t>
      </w:r>
      <w:r>
        <w:t xml:space="preserve">dài. </w:t>
      </w:r>
      <w:r>
        <w:t xml:space="preserve">Đêm </w:t>
      </w:r>
      <w:r>
        <w:t xml:space="preserve">chầy. </w:t>
      </w:r>
      <w:r>
        <w:rPr>
          <w:i/>
        </w:rPr>
        <w:t xml:space="preserve">Năm </w:t>
      </w:r>
      <w:r>
        <w:rPr>
          <w:i/>
        </w:rPr>
        <w:t xml:space="preserve">canh </w:t>
      </w:r>
      <w:r>
        <w:t xml:space="preserve">chấy, </w:t>
      </w:r>
      <w:r>
        <w:t xml:space="preserve">danh từ </w:t>
      </w:r>
      <w:r>
        <w:t xml:space="preserve">Bọ </w:t>
      </w:r>
      <w:r>
        <w:t xml:space="preserve">nhỏ </w:t>
      </w:r>
      <w:r>
        <w:t xml:space="preserve">sống </w:t>
      </w:r>
      <w:r>
        <w:t xml:space="preserve">kí </w:t>
      </w:r>
      <w:r>
        <w:t xml:space="preserve">sinh </w:t>
      </w:r>
      <w:r>
        <w:t xml:space="preserve">trên </w:t>
      </w:r>
      <w:r>
        <w:t xml:space="preserve">đầu </w:t>
      </w:r>
      <w:r>
        <w:t xml:space="preserve">tóc. </w:t>
      </w:r>
      <w:r>
        <w:t xml:space="preserve">chấy, </w:t>
      </w:r>
      <w:r>
        <w:rPr>
          <w:i/>
        </w:rPr>
        <w:t xml:space="preserve">động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Rang </w:t>
      </w:r>
      <w:r>
        <w:t xml:space="preserve">và </w:t>
      </w:r>
      <w:r>
        <w:t xml:space="preserve">nghiền </w:t>
      </w:r>
      <w:r>
        <w:t xml:space="preserve">nhỏ. </w:t>
      </w:r>
      <w:r>
        <w:t xml:space="preserve">Tôm </w:t>
      </w:r>
      <w:r>
        <w:rPr>
          <w:i/>
        </w:rPr>
        <w:t xml:space="preserve">chấy. </w:t>
      </w:r>
      <w:r>
        <w:br/>
      </w:r>
      <w:r>
        <w:rPr>
          <w:b/>
        </w:rPr>
        <w:t xml:space="preserve">CHDC </w:t>
      </w:r>
      <w:r>
        <w:t xml:space="preserve">Cộng </w:t>
      </w:r>
      <w:r>
        <w:t xml:space="preserve">hoà </w:t>
      </w:r>
      <w:r>
        <w:t xml:space="preserve">dân </w:t>
      </w:r>
      <w:r>
        <w:t xml:space="preserve">chủ, </w:t>
      </w:r>
      <w:r>
        <w:t xml:space="preserve">viết </w:t>
      </w:r>
      <w:r>
        <w:t xml:space="preserve">tắt. </w:t>
      </w:r>
      <w:r>
        <w:br/>
      </w:r>
      <w:r>
        <w:rPr>
          <w:b/>
        </w:rPr>
        <w:t xml:space="preserve">che, </w:t>
      </w:r>
      <w:r>
        <w:rPr>
          <w:i/>
        </w:rPr>
        <w:t xml:space="preserve">danh từ </w:t>
      </w:r>
      <w:r>
        <w:t xml:space="preserve">Dụng </w:t>
      </w:r>
      <w:r>
        <w:t xml:space="preserve">cụ </w:t>
      </w:r>
      <w:r>
        <w:t xml:space="preserve">ép </w:t>
      </w:r>
      <w:r>
        <w:t xml:space="preserve">mía </w:t>
      </w:r>
      <w:r>
        <w:t xml:space="preserve">thô </w:t>
      </w:r>
      <w:r>
        <w:t xml:space="preserve">sơ, </w:t>
      </w:r>
      <w:r>
        <w:t xml:space="preserve">dùng </w:t>
      </w:r>
      <w:r>
        <w:t xml:space="preserve">sức </w:t>
      </w:r>
      <w:r>
        <w:t xml:space="preserve">kéo </w:t>
      </w:r>
      <w:r>
        <w:t xml:space="preserve">làm </w:t>
      </w:r>
      <w:r>
        <w:t xml:space="preserve">cho </w:t>
      </w:r>
      <w:r>
        <w:t xml:space="preserve">hai </w:t>
      </w:r>
      <w:r>
        <w:t xml:space="preserve">trục </w:t>
      </w:r>
      <w:r>
        <w:t xml:space="preserve">lớn </w:t>
      </w:r>
      <w:r>
        <w:t xml:space="preserve">quay </w:t>
      </w:r>
      <w:r>
        <w:t xml:space="preserve">tròn, </w:t>
      </w:r>
      <w:r>
        <w:t xml:space="preserve">cán </w:t>
      </w:r>
      <w:r>
        <w:t xml:space="preserve">mía </w:t>
      </w:r>
      <w:r>
        <w:t xml:space="preserve">vào </w:t>
      </w:r>
      <w:r>
        <w:t xml:space="preserve">giữa. </w:t>
      </w:r>
      <w:r>
        <w:br/>
      </w:r>
      <w:r>
        <w:rPr>
          <w:b/>
        </w:rPr>
        <w:t xml:space="preserve">che,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người </w:t>
      </w:r>
      <w:r>
        <w:t xml:space="preserve">ta </w:t>
      </w:r>
      <w:r>
        <w:t xml:space="preserve">không </w:t>
      </w:r>
      <w:r>
        <w:t xml:space="preserve">còn </w:t>
      </w:r>
      <w:r>
        <w:t xml:space="preserve">nhìn </w:t>
      </w:r>
      <w:r>
        <w:t xml:space="preserve">thấy </w:t>
      </w:r>
      <w:r>
        <w:t xml:space="preserve">được </w:t>
      </w:r>
      <w:r>
        <w:t xml:space="preserve">bằng </w:t>
      </w:r>
      <w:r>
        <w:t xml:space="preserve">cách </w:t>
      </w:r>
      <w:r>
        <w:t xml:space="preserve">dùng </w:t>
      </w:r>
      <w:r>
        <w:t xml:space="preserve">một </w:t>
      </w:r>
      <w:r>
        <w:t xml:space="preserve">vật </w:t>
      </w:r>
      <w:r>
        <w:t xml:space="preserve">ngăn </w:t>
      </w:r>
      <w:r>
        <w:t xml:space="preserve">hoặc </w:t>
      </w:r>
      <w:r>
        <w:t xml:space="preserve">phủ </w:t>
      </w:r>
      <w:r>
        <w:t xml:space="preserve">lên. </w:t>
      </w:r>
      <w:r>
        <w:t xml:space="preserve">Che </w:t>
      </w:r>
      <w:r>
        <w:rPr>
          <w:i/>
        </w:rPr>
        <w:t xml:space="preserve">miệng </w:t>
      </w:r>
      <w:r>
        <w:t xml:space="preserve">cười. </w:t>
      </w:r>
      <w:r>
        <w:rPr>
          <w:i/>
        </w:rPr>
        <w:t xml:space="preserve">Mây </w:t>
      </w:r>
      <w:r>
        <w:rPr>
          <w:i/>
        </w:rPr>
        <w:t xml:space="preserve">che </w:t>
      </w:r>
      <w:r>
        <w:t xml:space="preserve">khuất </w:t>
      </w:r>
      <w:r>
        <w:t xml:space="preserve">mặt </w:t>
      </w:r>
      <w:r>
        <w:rPr>
          <w:i/>
        </w:rPr>
        <w:t xml:space="preserve">trăng. </w:t>
      </w:r>
      <w:r>
        <w:t xml:space="preserve">Vải </w:t>
      </w:r>
      <w:r>
        <w:t xml:space="preserve">thưa </w:t>
      </w:r>
      <w:r>
        <w:rPr>
          <w:i/>
        </w:rPr>
        <w:t xml:space="preserve">che </w:t>
      </w:r>
      <w:r>
        <w:t xml:space="preserve">mắt </w:t>
      </w:r>
      <w:r>
        <w:t xml:space="preserve">thánh </w:t>
      </w:r>
      <w:r>
        <w:t xml:space="preserve">(mg). </w:t>
      </w:r>
      <w:r>
        <w:rPr>
          <w:b/>
        </w:rPr>
        <w:t xml:space="preserve">2 </w:t>
      </w:r>
      <w:r>
        <w:t xml:space="preserve">Ngăn </w:t>
      </w:r>
      <w:r>
        <w:t xml:space="preserve">cho </w:t>
      </w:r>
      <w:r>
        <w:t xml:space="preserve">khỏi </w:t>
      </w:r>
      <w:r>
        <w:t xml:space="preserve">bị </w:t>
      </w:r>
      <w:r>
        <w:t xml:space="preserve">một </w:t>
      </w:r>
      <w:r>
        <w:t xml:space="preserve">tác </w:t>
      </w:r>
      <w:r>
        <w:t xml:space="preserve">động </w:t>
      </w:r>
      <w:r>
        <w:t xml:space="preserve">nào </w:t>
      </w:r>
      <w:r>
        <w:t xml:space="preserve">đó </w:t>
      </w:r>
      <w:r>
        <w:t xml:space="preserve">từ </w:t>
      </w:r>
      <w:r>
        <w:t xml:space="preserve">bên </w:t>
      </w:r>
      <w:r>
        <w:t xml:space="preserve">ngoài. </w:t>
      </w:r>
      <w:r>
        <w:rPr>
          <w:i/>
        </w:rPr>
        <w:t xml:space="preserve">Phú </w:t>
      </w:r>
      <w:r>
        <w:t xml:space="preserve">uái </w:t>
      </w:r>
      <w:r>
        <w:t xml:space="preserve">bạt </w:t>
      </w:r>
      <w:r>
        <w:rPr>
          <w:i/>
        </w:rPr>
        <w:t xml:space="preserve">che </w:t>
      </w:r>
      <w:r>
        <w:rPr>
          <w:i/>
        </w:rPr>
        <w:t xml:space="preserve">mua, </w:t>
      </w:r>
      <w:r>
        <w:t xml:space="preserve">Che </w:t>
      </w:r>
      <w:r>
        <w:t xml:space="preserve">bụi. </w:t>
      </w:r>
      <w:r>
        <w:t xml:space="preserve">Gió </w:t>
      </w:r>
      <w:r>
        <w:rPr>
          <w:i/>
        </w:rPr>
        <w:t xml:space="preserve">chiều </w:t>
      </w:r>
      <w:r>
        <w:rPr>
          <w:i/>
        </w:rPr>
        <w:t xml:space="preserve">nào </w:t>
      </w:r>
      <w:r>
        <w:rPr>
          <w:i/>
        </w:rPr>
        <w:t xml:space="preserve">che </w:t>
      </w:r>
      <w:r>
        <w:rPr>
          <w:i/>
        </w:rPr>
        <w:t xml:space="preserve">chiều </w:t>
      </w:r>
      <w:r>
        <w:rPr>
          <w:i/>
        </w:rPr>
        <w:t xml:space="preserve">ấy </w:t>
      </w:r>
      <w:r>
        <w:rPr>
          <w:i/>
        </w:rPr>
        <w:t xml:space="preserve">(tục ngữ). </w:t>
      </w:r>
      <w:r>
        <w:br/>
      </w:r>
      <w:r>
        <w:rPr>
          <w:b/>
        </w:rPr>
        <w:t xml:space="preserve">che </w:t>
      </w:r>
      <w:r>
        <w:rPr>
          <w:b/>
        </w:rPr>
        <w:t xml:space="preserve">chắn </w:t>
      </w:r>
      <w:r>
        <w:rPr>
          <w:i/>
        </w:rPr>
        <w:t xml:space="preserve">động từ </w:t>
      </w:r>
      <w:r>
        <w:t xml:space="preserve">Che </w:t>
      </w:r>
      <w:r>
        <w:t xml:space="preserve">để </w:t>
      </w:r>
      <w:r>
        <w:t xml:space="preserve">bảo </w:t>
      </w:r>
      <w:r>
        <w:t xml:space="preserve">vệ </w:t>
      </w:r>
      <w:r>
        <w:t xml:space="preserve">khỏi </w:t>
      </w:r>
      <w:r>
        <w:t xml:space="preserve">những </w:t>
      </w:r>
      <w:r>
        <w:t xml:space="preserve">tác </w:t>
      </w:r>
      <w:r>
        <w:t xml:space="preserve">động </w:t>
      </w:r>
      <w:r>
        <w:t xml:space="preserve">bất </w:t>
      </w:r>
      <w:r>
        <w:t xml:space="preserve">lợi </w:t>
      </w:r>
      <w:r>
        <w:t xml:space="preserve">từ </w:t>
      </w:r>
      <w:r>
        <w:t xml:space="preserve">bên </w:t>
      </w:r>
      <w:r>
        <w:t xml:space="preserve">ngoài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Nhà </w:t>
      </w:r>
      <w:r>
        <w:rPr>
          <w:i/>
        </w:rPr>
        <w:t xml:space="preserve">của </w:t>
      </w:r>
      <w:r>
        <w:rPr>
          <w:i/>
        </w:rPr>
        <w:t xml:space="preserve">được </w:t>
      </w:r>
      <w:r>
        <w:rPr>
          <w:i/>
        </w:rPr>
        <w:t xml:space="preserve">che </w:t>
      </w:r>
      <w:r>
        <w:rPr>
          <w:i/>
        </w:rPr>
        <w:t xml:space="preserve">chắn </w:t>
      </w:r>
      <w:r>
        <w:rPr>
          <w:i/>
        </w:rPr>
        <w:t xml:space="preserve">kín </w:t>
      </w:r>
      <w:r>
        <w:t xml:space="preserve">đáo. </w:t>
      </w:r>
      <w:r>
        <w:rPr>
          <w:i/>
        </w:rPr>
        <w:t xml:space="preserve">Lợi </w:t>
      </w:r>
      <w:r>
        <w:rPr>
          <w:i/>
        </w:rPr>
        <w:t xml:space="preserve">dụng </w:t>
      </w:r>
      <w:r>
        <w:rPr>
          <w:i/>
        </w:rPr>
        <w:t xml:space="preserve">địa </w:t>
      </w:r>
      <w:r>
        <w:rPr>
          <w:i/>
        </w:rPr>
        <w:t xml:space="preserve">hình </w:t>
      </w:r>
      <w:r>
        <w:rPr>
          <w:i/>
        </w:rPr>
        <w:t xml:space="preserve">để </w:t>
      </w:r>
      <w:r>
        <w:rPr>
          <w:i/>
        </w:rPr>
        <w:t xml:space="preserve">tạo </w:t>
      </w:r>
      <w:r>
        <w:rPr>
          <w:i/>
        </w:rPr>
        <w:t xml:space="preserve">thế </w:t>
      </w:r>
      <w:r>
        <w:rPr>
          <w:i/>
        </w:rPr>
        <w:t xml:space="preserve">che </w:t>
      </w:r>
      <w:r>
        <w:rPr>
          <w:i/>
        </w:rPr>
        <w:t xml:space="preserve">chắn. </w:t>
      </w:r>
      <w:r>
        <w:br/>
      </w:r>
      <w:r>
        <w:rPr>
          <w:b/>
        </w:rPr>
        <w:t xml:space="preserve">che </w:t>
      </w:r>
      <w:r>
        <w:rPr>
          <w:b/>
        </w:rPr>
        <w:t xml:space="preserve">chở </w:t>
      </w:r>
      <w:r>
        <w:rPr>
          <w:i/>
        </w:rPr>
        <w:t xml:space="preserve">động từ </w:t>
      </w:r>
      <w:r>
        <w:t xml:space="preserve">Ngăn </w:t>
      </w:r>
      <w:r>
        <w:t xml:space="preserve">để </w:t>
      </w:r>
      <w:r>
        <w:t xml:space="preserve">bảo </w:t>
      </w:r>
      <w:r>
        <w:t xml:space="preserve">vệ </w:t>
      </w:r>
      <w:r>
        <w:t xml:space="preserve">chống </w:t>
      </w:r>
      <w:r>
        <w:t xml:space="preserve">sự </w:t>
      </w:r>
      <w:r>
        <w:t xml:space="preserve">xâm </w:t>
      </w:r>
      <w:r>
        <w:t xml:space="preserve">phạm. </w:t>
      </w:r>
      <w:r>
        <w:rPr>
          <w:i/>
        </w:rPr>
        <w:t xml:space="preserve">Có </w:t>
      </w:r>
      <w:r>
        <w:t xml:space="preserve">công </w:t>
      </w:r>
      <w:r>
        <w:t xml:space="preserve">sự </w:t>
      </w:r>
      <w:r>
        <w:t xml:space="preserve">che </w:t>
      </w:r>
      <w:r>
        <w:t xml:space="preserve">chở. </w:t>
      </w:r>
      <w:r>
        <w:rPr>
          <w:i/>
        </w:rPr>
        <w:t xml:space="preserve">Che </w:t>
      </w:r>
      <w:r>
        <w:t xml:space="preserve">chớ </w:t>
      </w:r>
      <w:r>
        <w:t xml:space="preserve">lẫn </w:t>
      </w:r>
      <w:r>
        <w:t xml:space="preserve">nhau. </w:t>
      </w:r>
      <w:r>
        <w:br/>
      </w:r>
      <w:r>
        <w:rPr>
          <w:b/>
        </w:rPr>
        <w:t xml:space="preserve">che </w:t>
      </w:r>
      <w:r>
        <w:rPr>
          <w:b/>
        </w:rPr>
        <w:t xml:space="preserve">đậy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Phủ </w:t>
      </w:r>
      <w:r>
        <w:t xml:space="preserve">lên, </w:t>
      </w:r>
      <w:r>
        <w:t xml:space="preserve">đậy </w:t>
      </w:r>
      <w:r>
        <w:t xml:space="preserve">lên </w:t>
      </w:r>
      <w:r>
        <w:t xml:space="preserve">để </w:t>
      </w:r>
      <w:r>
        <w:t xml:space="preserve">giữ </w:t>
      </w:r>
      <w:r>
        <w:t xml:space="preserve">cho </w:t>
      </w:r>
      <w:r>
        <w:t xml:space="preserve">khỏi </w:t>
      </w:r>
      <w:r>
        <w:t xml:space="preserve">bị </w:t>
      </w:r>
      <w:r>
        <w:t xml:space="preserve">một </w:t>
      </w:r>
      <w:r>
        <w:t xml:space="preserve">tác </w:t>
      </w:r>
      <w:r>
        <w:t xml:space="preserve">động </w:t>
      </w:r>
      <w:r>
        <w:t xml:space="preserve">nào </w:t>
      </w:r>
      <w:r>
        <w:t xml:space="preserve">đó </w:t>
      </w:r>
      <w:r>
        <w:t xml:space="preserve">từ </w:t>
      </w:r>
      <w:r>
        <w:t xml:space="preserve">bên </w:t>
      </w:r>
      <w:r>
        <w:t xml:space="preserve">ngoài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Che </w:t>
      </w:r>
      <w:r>
        <w:rPr>
          <w:i/>
        </w:rPr>
        <w:t xml:space="preserve">đậy </w:t>
      </w:r>
      <w:r>
        <w:rPr>
          <w:i/>
        </w:rPr>
        <w:t xml:space="preserve">hàng </w:t>
      </w:r>
      <w:r>
        <w:rPr>
          <w:i/>
        </w:rPr>
        <w:t xml:space="preserve">hoá </w:t>
      </w:r>
      <w:r>
        <w:rPr>
          <w:i/>
        </w:rPr>
        <w:t xml:space="preserve">cho </w:t>
      </w:r>
      <w:r>
        <w:rPr>
          <w:i/>
        </w:rPr>
        <w:t xml:space="preserve">khỏi </w:t>
      </w:r>
      <w:r>
        <w:rPr>
          <w:i/>
        </w:rPr>
        <w:t xml:space="preserve">ướt. </w:t>
      </w:r>
      <w:r>
        <w:rPr>
          <w:b/>
        </w:rPr>
        <w:t xml:space="preserve">2 </w:t>
      </w:r>
      <w:r>
        <w:t xml:space="preserve">Che </w:t>
      </w:r>
      <w:r>
        <w:t xml:space="preserve">giấu </w:t>
      </w:r>
      <w:r>
        <w:t xml:space="preserve">không </w:t>
      </w:r>
      <w:r>
        <w:t xml:space="preserve">cho </w:t>
      </w:r>
      <w:r>
        <w:t xml:space="preserve">người </w:t>
      </w:r>
      <w:r>
        <w:t xml:space="preserve">ta </w:t>
      </w:r>
      <w:r>
        <w:t xml:space="preserve">nhìn </w:t>
      </w:r>
      <w:r>
        <w:t xml:space="preserve">thấy </w:t>
      </w:r>
      <w:r>
        <w:t xml:space="preserve">được </w:t>
      </w:r>
      <w:r>
        <w:t xml:space="preserve">cái </w:t>
      </w:r>
      <w:r>
        <w:t xml:space="preserve">thực </w:t>
      </w:r>
      <w:r>
        <w:t xml:space="preserve">chất, </w:t>
      </w:r>
      <w:r>
        <w:t xml:space="preserve">thường </w:t>
      </w:r>
      <w:r>
        <w:t xml:space="preserve">là </w:t>
      </w:r>
      <w:r>
        <w:t xml:space="preserve">xấu </w:t>
      </w:r>
      <w:r>
        <w:t xml:space="preserve">xa. </w:t>
      </w:r>
      <w:r>
        <w:rPr>
          <w:i/>
        </w:rPr>
        <w:t xml:space="preserve">Luận </w:t>
      </w:r>
      <w:r>
        <w:rPr>
          <w:i/>
        </w:rPr>
        <w:t xml:space="preserve">điệu </w:t>
      </w:r>
      <w:r>
        <w:rPr>
          <w:i/>
        </w:rPr>
        <w:t xml:space="preserve">xảo </w:t>
      </w:r>
      <w:r>
        <w:rPr>
          <w:i/>
        </w:rPr>
        <w:t xml:space="preserve">trá </w:t>
      </w:r>
      <w:r>
        <w:rPr>
          <w:i/>
        </w:rPr>
        <w:t xml:space="preserve">không </w:t>
      </w:r>
      <w:r>
        <w:rPr>
          <w:i/>
        </w:rPr>
        <w:t xml:space="preserve">che </w:t>
      </w:r>
      <w:r>
        <w:rPr>
          <w:i/>
        </w:rPr>
        <w:t xml:space="preserve">đậy </w:t>
      </w:r>
      <w:r>
        <w:rPr>
          <w:i/>
        </w:rPr>
        <w:t xml:space="preserve">được </w:t>
      </w:r>
      <w:r>
        <w:t xml:space="preserve">bản </w:t>
      </w:r>
      <w:r>
        <w:rPr>
          <w:i/>
        </w:rPr>
        <w:t xml:space="preserve">chất </w:t>
      </w:r>
      <w:r>
        <w:rPr>
          <w:i/>
        </w:rPr>
        <w:t xml:space="preserve">xấu </w:t>
      </w:r>
      <w:r>
        <w:rPr>
          <w:i/>
        </w:rPr>
        <w:t xml:space="preserve">xa. </w:t>
      </w:r>
      <w:r>
        <w:br/>
      </w:r>
      <w:r>
        <w:rPr>
          <w:b/>
        </w:rPr>
        <w:t xml:space="preserve">che </w:t>
      </w:r>
      <w:r>
        <w:rPr>
          <w:b/>
        </w:rPr>
        <w:t xml:space="preserve">giấu </w:t>
      </w:r>
      <w:r>
        <w:rPr>
          <w:i/>
        </w:rPr>
        <w:t xml:space="preserve">động từ </w:t>
      </w:r>
      <w:r>
        <w:t xml:space="preserve">Giữ </w:t>
      </w:r>
      <w:r>
        <w:t xml:space="preserve">không </w:t>
      </w:r>
      <w:r>
        <w:t xml:space="preserve">để </w:t>
      </w:r>
      <w:r>
        <w:t xml:space="preserve">lộ </w:t>
      </w:r>
      <w:r>
        <w:t xml:space="preserve">ra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biết. </w:t>
      </w:r>
      <w:r>
        <w:t xml:space="preserve">Che </w:t>
      </w:r>
      <w:r>
        <w:rPr>
          <w:i/>
        </w:rPr>
        <w:t xml:space="preserve">giấu </w:t>
      </w:r>
      <w:r>
        <w:rPr>
          <w:i/>
        </w:rPr>
        <w:t xml:space="preserve">khuyết </w:t>
      </w:r>
      <w:r>
        <w:rPr>
          <w:i/>
        </w:rPr>
        <w:t xml:space="preserve">điểm. </w:t>
      </w:r>
      <w:r>
        <w:br/>
      </w:r>
      <w:r>
        <w:rPr>
          <w:b/>
        </w:rPr>
        <w:t xml:space="preserve">che </w:t>
      </w:r>
      <w:r>
        <w:rPr>
          <w:b/>
        </w:rPr>
        <w:t xml:space="preserve">lấp </w:t>
      </w:r>
      <w:r>
        <w:rPr>
          <w:i/>
        </w:rPr>
        <w:t xml:space="preserve">động từ </w:t>
      </w:r>
      <w:r>
        <w:t xml:space="preserve">Phủ </w:t>
      </w:r>
      <w:r>
        <w:t xml:space="preserve">kín </w:t>
      </w:r>
      <w:r>
        <w:t xml:space="preserve">làm </w:t>
      </w:r>
      <w:r>
        <w:t xml:space="preserve">cho </w:t>
      </w:r>
      <w:r>
        <w:t xml:space="preserve">người </w:t>
      </w:r>
      <w:r>
        <w:t xml:space="preserve">ta </w:t>
      </w:r>
      <w:r>
        <w:t xml:space="preserve">không </w:t>
      </w:r>
      <w:r>
        <w:t xml:space="preserve">còn </w:t>
      </w:r>
      <w:r>
        <w:t xml:space="preserve">nhìn </w:t>
      </w:r>
      <w:r>
        <w:t xml:space="preserve">thấy </w:t>
      </w:r>
      <w:r>
        <w:t xml:space="preserve">được. </w:t>
      </w:r>
      <w:r>
        <w:t xml:space="preserve">Đường </w:t>
      </w:r>
      <w:r>
        <w:rPr>
          <w:i/>
        </w:rPr>
        <w:t xml:space="preserve">mòn </w:t>
      </w:r>
      <w:r>
        <w:rPr>
          <w:i/>
        </w:rPr>
        <w:t xml:space="preserve">bị </w:t>
      </w:r>
      <w:r>
        <w:rPr>
          <w:i/>
        </w:rPr>
        <w:t xml:space="preserve">có </w:t>
      </w:r>
      <w:r>
        <w:t xml:space="preserve">che. </w:t>
      </w:r>
      <w:r>
        <w:rPr>
          <w:i/>
        </w:rPr>
        <w:t xml:space="preserve">lấp. </w:t>
      </w:r>
      <w:r>
        <w:t xml:space="preserve">Cười </w:t>
      </w:r>
      <w:r>
        <w:t xml:space="preserve">để </w:t>
      </w:r>
      <w:r>
        <w:t xml:space="preserve">che </w:t>
      </w:r>
      <w:r>
        <w:rPr>
          <w:i/>
        </w:rPr>
        <w:t xml:space="preserve">lấp </w:t>
      </w:r>
      <w:r>
        <w:rPr>
          <w:i/>
        </w:rPr>
        <w:t xml:space="preserve">sự </w:t>
      </w:r>
      <w:r>
        <w:rPr>
          <w:i/>
        </w:rPr>
        <w:t xml:space="preserve">xấu </w:t>
      </w:r>
      <w:r>
        <w:rPr>
          <w:i/>
        </w:rPr>
        <w:t xml:space="preserve">hổ </w:t>
      </w:r>
      <w:r>
        <w:rPr>
          <w:i/>
        </w:rPr>
        <w:t xml:space="preserve">(bóng (nghĩa bóng)). </w:t>
      </w:r>
      <w:r>
        <w:t xml:space="preserve">| </w:t>
      </w:r>
      <w:r>
        <w:t xml:space="preserve">chè, </w:t>
      </w:r>
      <w:r>
        <w:t xml:space="preserve">danh từ </w:t>
      </w:r>
      <w:r>
        <w:t xml:space="preserve">Cây </w:t>
      </w:r>
      <w:r>
        <w:t xml:space="preserve">nhỡ </w:t>
      </w:r>
      <w:r>
        <w:t xml:space="preserve">lá </w:t>
      </w:r>
      <w:r>
        <w:t xml:space="preserve">răng </w:t>
      </w:r>
      <w:r>
        <w:t xml:space="preserve">cưa, </w:t>
      </w:r>
      <w:r>
        <w:t xml:space="preserve">hoa </w:t>
      </w:r>
      <w:r>
        <w:t xml:space="preserve">màu </w:t>
      </w:r>
      <w:r>
        <w:t xml:space="preserve">trắng, </w:t>
      </w:r>
      <w:r>
        <w:t xml:space="preserve">quả </w:t>
      </w:r>
      <w:r>
        <w:t xml:space="preserve">có </w:t>
      </w:r>
      <w:r>
        <w:t xml:space="preserve">ba </w:t>
      </w:r>
      <w:r>
        <w:t xml:space="preserve">múi, </w:t>
      </w:r>
      <w:r>
        <w:t xml:space="preserve">trồng </w:t>
      </w:r>
      <w:r>
        <w:t xml:space="preserve">để </w:t>
      </w:r>
      <w:r>
        <w:t xml:space="preserve">lấy </w:t>
      </w:r>
      <w:r>
        <w:t xml:space="preserve">lá, </w:t>
      </w:r>
      <w:r>
        <w:t xml:space="preserve">búp, </w:t>
      </w:r>
      <w:r>
        <w:t xml:space="preserve">nụ </w:t>
      </w:r>
      <w:r>
        <w:t xml:space="preserve">pha </w:t>
      </w:r>
      <w:r>
        <w:t xml:space="preserve">nước </w:t>
      </w:r>
      <w:r>
        <w:t xml:space="preserve">uống. </w:t>
      </w:r>
      <w:r>
        <w:t xml:space="preserve">Hái </w:t>
      </w:r>
      <w:r>
        <w:t xml:space="preserve">chè. </w:t>
      </w:r>
      <w:r>
        <w:rPr>
          <w:i/>
        </w:rPr>
        <w:t xml:space="preserve">Pha </w:t>
      </w:r>
      <w:r>
        <w:t xml:space="preserve">chè. </w:t>
      </w:r>
      <w:r>
        <w:br/>
      </w:r>
      <w:r>
        <w:rPr>
          <w:b/>
        </w:rPr>
        <w:t xml:space="preserve">chò, </w:t>
      </w:r>
      <w:r>
        <w:rPr>
          <w:i/>
        </w:rPr>
        <w:t xml:space="preserve">danh từ </w:t>
      </w:r>
      <w:r>
        <w:t xml:space="preserve">Món </w:t>
      </w:r>
      <w:r>
        <w:t xml:space="preserve">ăn </w:t>
      </w:r>
      <w:r>
        <w:t xml:space="preserve">ngọt </w:t>
      </w:r>
      <w:r>
        <w:t xml:space="preserve">nấu </w:t>
      </w:r>
      <w:r>
        <w:t xml:space="preserve">bằng </w:t>
      </w:r>
      <w:r>
        <w:t xml:space="preserve">đường </w:t>
      </w:r>
      <w:r>
        <w:t xml:space="preserve">hay </w:t>
      </w:r>
      <w:r>
        <w:t xml:space="preserve">mật </w:t>
      </w:r>
      <w:r>
        <w:t xml:space="preserve">với </w:t>
      </w:r>
      <w:r>
        <w:t xml:space="preserve">chất </w:t>
      </w:r>
      <w:r>
        <w:t xml:space="preserve">có </w:t>
      </w:r>
      <w:r>
        <w:t xml:space="preserve">bột </w:t>
      </w:r>
      <w:r>
        <w:t xml:space="preserve">như </w:t>
      </w:r>
      <w:r>
        <w:t xml:space="preserve">gạo, </w:t>
      </w:r>
      <w:r>
        <w:t xml:space="preserve">đậu, </w:t>
      </w:r>
      <w:r>
        <w:t xml:space="preserve">v.v. </w:t>
      </w:r>
      <w:r>
        <w:br/>
      </w:r>
      <w:r>
        <w:rPr>
          <w:b/>
        </w:rPr>
        <w:t xml:space="preserve">chè </w:t>
      </w:r>
      <w:r>
        <w:rPr>
          <w:b/>
        </w:rPr>
        <w:t xml:space="preserve">bà </w:t>
      </w:r>
      <w:r>
        <w:rPr>
          <w:b/>
        </w:rPr>
        <w:t xml:space="preserve">cốt </w:t>
      </w:r>
      <w:r>
        <w:rPr>
          <w:i/>
        </w:rPr>
        <w:t xml:space="preserve">danh từ </w:t>
      </w:r>
      <w:r>
        <w:t xml:space="preserve">Chè </w:t>
      </w:r>
      <w:r>
        <w:t xml:space="preserve">nấu </w:t>
      </w:r>
      <w:r>
        <w:t xml:space="preserve">bằng </w:t>
      </w:r>
      <w:r>
        <w:t xml:space="preserve">mật </w:t>
      </w:r>
      <w:r>
        <w:t xml:space="preserve">với </w:t>
      </w:r>
      <w:r>
        <w:t xml:space="preserve">gạo </w:t>
      </w:r>
      <w:r>
        <w:t xml:space="preserve">nếp </w:t>
      </w:r>
      <w:r>
        <w:t xml:space="preserve">có </w:t>
      </w:r>
      <w:r>
        <w:t xml:space="preserve">pha </w:t>
      </w:r>
      <w:r>
        <w:t xml:space="preserve">vị </w:t>
      </w:r>
      <w:r>
        <w:t xml:space="preserve">gừng. </w:t>
      </w:r>
      <w:r>
        <w:br/>
      </w:r>
      <w:r>
        <w:rPr>
          <w:b/>
        </w:rPr>
        <w:t xml:space="preserve">chè </w:t>
      </w:r>
      <w:r>
        <w:rPr>
          <w:b/>
        </w:rPr>
        <w:t xml:space="preserve">bang </w:t>
      </w:r>
      <w:r>
        <w:rPr>
          <w:i/>
        </w:rPr>
        <w:t xml:space="preserve">danh từ </w:t>
      </w:r>
      <w:r>
        <w:t xml:space="preserve">Chè </w:t>
      </w:r>
      <w:r>
        <w:t xml:space="preserve">sản </w:t>
      </w:r>
      <w:r>
        <w:t xml:space="preserve">xuất </w:t>
      </w:r>
      <w:r>
        <w:t xml:space="preserve">từ </w:t>
      </w:r>
      <w:r>
        <w:t xml:space="preserve">lá </w:t>
      </w:r>
      <w:r>
        <w:t xml:space="preserve">chè </w:t>
      </w:r>
      <w:r>
        <w:t xml:space="preserve">già </w:t>
      </w:r>
      <w:r>
        <w:t xml:space="preserve">băm </w:t>
      </w:r>
      <w:r>
        <w:t xml:space="preserve">và </w:t>
      </w:r>
      <w:r>
        <w:t xml:space="preserve">phơi </w:t>
      </w:r>
      <w:r>
        <w:t xml:space="preserve">khô. </w:t>
      </w:r>
      <w:r>
        <w:br/>
      </w:r>
      <w:r>
        <w:rPr>
          <w:b/>
        </w:rPr>
        <w:t xml:space="preserve">chò </w:t>
      </w:r>
      <w:r>
        <w:rPr>
          <w:b/>
        </w:rPr>
        <w:t xml:space="preserve">bồm </w:t>
      </w:r>
      <w:r>
        <w:rPr>
          <w:i/>
        </w:rPr>
        <w:t xml:space="preserve">danh từ </w:t>
      </w:r>
      <w:r>
        <w:t xml:space="preserve">Chè </w:t>
      </w:r>
      <w:r>
        <w:t xml:space="preserve">xấu </w:t>
      </w:r>
      <w:r>
        <w:t xml:space="preserve">sản </w:t>
      </w:r>
      <w:r>
        <w:t xml:space="preserve">xuất </w:t>
      </w:r>
      <w:r>
        <w:t xml:space="preserve">từ </w:t>
      </w:r>
      <w:r>
        <w:t xml:space="preserve">lá </w:t>
      </w:r>
      <w:r>
        <w:t xml:space="preserve">chè </w:t>
      </w:r>
      <w:r>
        <w:t xml:space="preserve">bánh </w:t>
      </w:r>
      <w:r>
        <w:t xml:space="preserve">tẻ. </w:t>
      </w:r>
      <w:r>
        <w:br/>
      </w:r>
      <w:r>
        <w:rPr>
          <w:b/>
        </w:rPr>
        <w:t xml:space="preserve">chè </w:t>
      </w:r>
      <w:r>
        <w:rPr>
          <w:b/>
        </w:rPr>
        <w:t xml:space="preserve">chén </w:t>
      </w:r>
      <w:r>
        <w:rPr>
          <w:i/>
        </w:rPr>
        <w:t xml:space="preserve">động từ </w:t>
      </w:r>
      <w:r>
        <w:t xml:space="preserve">Ăn </w:t>
      </w:r>
      <w:r>
        <w:t xml:space="preserve">uống </w:t>
      </w:r>
      <w:r>
        <w:t xml:space="preserve">một </w:t>
      </w:r>
      <w:r>
        <w:t xml:space="preserve">cách </w:t>
      </w:r>
      <w:r>
        <w:t xml:space="preserve">lãng </w:t>
      </w:r>
      <w:r>
        <w:t xml:space="preserve">phí. </w:t>
      </w:r>
      <w:r>
        <w:t xml:space="preserve">Chè </w:t>
      </w:r>
      <w:r>
        <w:t xml:space="preserve">chén </w:t>
      </w:r>
      <w:r>
        <w:rPr>
          <w:i/>
        </w:rPr>
        <w:t xml:space="preserve">linh </w:t>
      </w:r>
      <w:r>
        <w:rPr>
          <w:i/>
        </w:rPr>
        <w:t xml:space="preserve">đình. </w:t>
      </w:r>
      <w:r>
        <w:br/>
      </w:r>
      <w:r>
        <w:rPr>
          <w:b/>
        </w:rPr>
        <w:t xml:space="preserve">chè </w:t>
      </w:r>
      <w:r>
        <w:rPr>
          <w:b/>
        </w:rPr>
        <w:t xml:space="preserve">con </w:t>
      </w:r>
      <w:r>
        <w:rPr>
          <w:b/>
        </w:rPr>
        <w:t xml:space="preserve">ong </w:t>
      </w:r>
      <w:r>
        <w:rPr>
          <w:i/>
        </w:rPr>
        <w:t xml:space="preserve">danh từ </w:t>
      </w:r>
      <w:r>
        <w:t xml:space="preserve">Chè </w:t>
      </w:r>
      <w:r>
        <w:t xml:space="preserve">nấu </w:t>
      </w:r>
      <w:r>
        <w:t xml:space="preserve">bằng </w:t>
      </w:r>
      <w:r>
        <w:t xml:space="preserve">đường </w:t>
      </w:r>
      <w:r>
        <w:t xml:space="preserve">với </w:t>
      </w:r>
      <w:r>
        <w:t xml:space="preserve">xôi, </w:t>
      </w:r>
      <w:r>
        <w:t xml:space="preserve">hạt </w:t>
      </w:r>
      <w:r>
        <w:t xml:space="preserve">xôi </w:t>
      </w:r>
      <w:r>
        <w:t xml:space="preserve">nở </w:t>
      </w:r>
      <w:r>
        <w:t xml:space="preserve">to. </w:t>
      </w:r>
      <w:r>
        <w:br/>
      </w:r>
      <w:r>
        <w:rPr>
          <w:b/>
        </w:rPr>
        <w:t xml:space="preserve">chò </w:t>
      </w:r>
      <w:r>
        <w:rPr>
          <w:b/>
        </w:rPr>
        <w:t xml:space="preserve">đậu </w:t>
      </w:r>
      <w:r>
        <w:rPr>
          <w:b/>
        </w:rPr>
        <w:t xml:space="preserve">đãi </w:t>
      </w:r>
      <w:r>
        <w:rPr>
          <w:i/>
        </w:rPr>
        <w:t xml:space="preserve">danh từ </w:t>
      </w:r>
      <w:r>
        <w:t xml:space="preserve">Chè </w:t>
      </w:r>
      <w:r>
        <w:t xml:space="preserve">nấu </w:t>
      </w:r>
      <w:r>
        <w:t xml:space="preserve">bằng </w:t>
      </w:r>
      <w:r>
        <w:t xml:space="preserve">đường </w:t>
      </w:r>
      <w:r>
        <w:t xml:space="preserve">trắng </w:t>
      </w:r>
      <w:r>
        <w:t xml:space="preserve">với </w:t>
      </w:r>
      <w:r>
        <w:t xml:space="preserve">đậu </w:t>
      </w:r>
      <w:r>
        <w:t xml:space="preserve">xanh </w:t>
      </w:r>
      <w:r>
        <w:t xml:space="preserve">đãi </w:t>
      </w:r>
      <w:r>
        <w:t xml:space="preserve">sạch </w:t>
      </w:r>
      <w:r>
        <w:t xml:space="preserve">vỏ. </w:t>
      </w:r>
      <w:r>
        <w:br/>
      </w:r>
      <w:r>
        <w:rPr>
          <w:b/>
        </w:rPr>
        <w:t xml:space="preserve">chè </w:t>
      </w:r>
      <w:r>
        <w:rPr>
          <w:b/>
        </w:rPr>
        <w:t xml:space="preserve">đen </w:t>
      </w:r>
      <w:r>
        <w:rPr>
          <w:i/>
        </w:rPr>
        <w:t xml:space="preserve">danh từ </w:t>
      </w:r>
      <w:r>
        <w:t xml:space="preserve">Chè </w:t>
      </w:r>
      <w:r>
        <w:t xml:space="preserve">sản </w:t>
      </w:r>
      <w:r>
        <w:t xml:space="preserve">xuất </w:t>
      </w:r>
      <w:r>
        <w:t xml:space="preserve">từ </w:t>
      </w:r>
      <w:r>
        <w:t xml:space="preserve">búp </w:t>
      </w:r>
      <w:r>
        <w:t xml:space="preserve">chè </w:t>
      </w:r>
      <w:r>
        <w:t xml:space="preserve">đã </w:t>
      </w:r>
      <w:r>
        <w:t xml:space="preserve">được </w:t>
      </w:r>
      <w:r>
        <w:t xml:space="preserve">ủ </w:t>
      </w:r>
      <w:r>
        <w:t xml:space="preserve">lên </w:t>
      </w:r>
      <w:r>
        <w:t xml:space="preserve">men, </w:t>
      </w:r>
      <w:r>
        <w:t xml:space="preserve">nước </w:t>
      </w:r>
      <w:r>
        <w:t xml:space="preserve">có </w:t>
      </w:r>
      <w:r>
        <w:t xml:space="preserve">màu </w:t>
      </w:r>
      <w:r>
        <w:t xml:space="preserve">hung </w:t>
      </w:r>
      <w:r>
        <w:t xml:space="preserve">đỏ, </w:t>
      </w:r>
      <w:r>
        <w:t xml:space="preserve">vị </w:t>
      </w:r>
      <w:r>
        <w:t xml:space="preserve">thơm </w:t>
      </w:r>
      <w:r>
        <w:t xml:space="preserve">dịu. </w:t>
      </w:r>
      <w:r>
        <w:t xml:space="preserve">chè </w:t>
      </w:r>
      <w:r>
        <w:t xml:space="preserve">đường </w:t>
      </w:r>
      <w:r>
        <w:t xml:space="preserve">danh từ </w:t>
      </w:r>
      <w:r>
        <w:t xml:space="preserve">Chè </w:t>
      </w:r>
      <w:r>
        <w:t xml:space="preserve">nấu </w:t>
      </w:r>
      <w:r>
        <w:t xml:space="preserve">bằng </w:t>
      </w:r>
      <w:r>
        <w:t xml:space="preserve">đường </w:t>
      </w:r>
      <w:r>
        <w:t xml:space="preserve">trắng </w:t>
      </w:r>
      <w:r>
        <w:t xml:space="preserve">với </w:t>
      </w:r>
      <w:r>
        <w:t xml:space="preserve">bột </w:t>
      </w:r>
      <w:r>
        <w:t xml:space="preserve">nếp </w:t>
      </w:r>
      <w:r>
        <w:t xml:space="preserve">hoặc </w:t>
      </w:r>
      <w:r>
        <w:t xml:space="preserve">bột </w:t>
      </w:r>
      <w:r>
        <w:t xml:space="preserve">đao, </w:t>
      </w:r>
      <w:r>
        <w:t xml:space="preserve">thường </w:t>
      </w:r>
      <w:r>
        <w:t xml:space="preserve">ăn </w:t>
      </w:r>
      <w:r>
        <w:t xml:space="preserve">với </w:t>
      </w:r>
      <w:r>
        <w:t xml:space="preserve">xôi </w:t>
      </w:r>
      <w:r>
        <w:t xml:space="preserve">vò. </w:t>
      </w:r>
      <w:r>
        <w:br/>
      </w:r>
      <w:r>
        <w:rPr>
          <w:b/>
        </w:rPr>
        <w:t xml:space="preserve">chè </w:t>
      </w:r>
      <w:r>
        <w:rPr>
          <w:b/>
        </w:rPr>
        <w:t xml:space="preserve">hat </w:t>
      </w:r>
      <w:r>
        <w:rPr>
          <w:i/>
        </w:rPr>
        <w:t xml:space="preserve">danh từ </w:t>
      </w:r>
      <w:r>
        <w:t xml:space="preserve">Chè </w:t>
      </w:r>
      <w:r>
        <w:t xml:space="preserve">sản </w:t>
      </w:r>
      <w:r>
        <w:t xml:space="preserve">xuất </w:t>
      </w:r>
      <w:r>
        <w:t xml:space="preserve">từ </w:t>
      </w:r>
      <w:r>
        <w:t xml:space="preserve">nụ </w:t>
      </w:r>
      <w:r>
        <w:t xml:space="preserve">chè. </w:t>
      </w:r>
      <w:r>
        <w:br/>
      </w:r>
      <w:r>
        <w:rPr>
          <w:b/>
        </w:rPr>
        <w:t xml:space="preserve">chò </w:t>
      </w:r>
      <w:r>
        <w:rPr>
          <w:b/>
        </w:rPr>
        <w:t xml:space="preserve">hạt </w:t>
      </w:r>
      <w:r>
        <w:rPr>
          <w:b/>
        </w:rPr>
        <w:t xml:space="preserve">lựu </w:t>
      </w:r>
      <w:r>
        <w:rPr>
          <w:i/>
        </w:rPr>
        <w:t xml:space="preserve">danh từ </w:t>
      </w:r>
      <w:r>
        <w:t xml:space="preserve">Chè </w:t>
      </w:r>
      <w:r>
        <w:t xml:space="preserve">nấu </w:t>
      </w:r>
      <w:r>
        <w:t xml:space="preserve">bằng </w:t>
      </w:r>
      <w:r>
        <w:t xml:space="preserve">đường </w:t>
      </w:r>
      <w:r>
        <w:t xml:space="preserve">với </w:t>
      </w:r>
      <w:r>
        <w:t xml:space="preserve">bột </w:t>
      </w:r>
      <w:r>
        <w:t xml:space="preserve">hoàng </w:t>
      </w:r>
      <w:r>
        <w:t xml:space="preserve">tỉnh </w:t>
      </w:r>
      <w:r>
        <w:t xml:space="preserve">hoặc </w:t>
      </w:r>
      <w:r>
        <w:t xml:space="preserve">bột </w:t>
      </w:r>
      <w:r>
        <w:t xml:space="preserve">sắn </w:t>
      </w:r>
      <w:r>
        <w:t xml:space="preserve">kết </w:t>
      </w:r>
      <w:r>
        <w:t xml:space="preserve">thành </w:t>
      </w:r>
      <w:r>
        <w:t xml:space="preserve">những </w:t>
      </w:r>
      <w:r>
        <w:t xml:space="preserve">hạt </w:t>
      </w:r>
      <w:r>
        <w:t xml:space="preserve">nhỏ </w:t>
      </w:r>
      <w:r>
        <w:t xml:space="preserve">như </w:t>
      </w:r>
      <w:r>
        <w:t xml:space="preserve">hạt </w:t>
      </w:r>
      <w:r>
        <w:t xml:space="preserve">lựu. </w:t>
      </w:r>
      <w:r>
        <w:br/>
      </w:r>
      <w:r>
        <w:rPr>
          <w:b/>
        </w:rPr>
        <w:t xml:space="preserve">chè </w:t>
      </w:r>
      <w:r>
        <w:rPr>
          <w:b/>
        </w:rPr>
        <w:t xml:space="preserve">hoa </w:t>
      </w:r>
      <w:r>
        <w:rPr>
          <w:b/>
        </w:rPr>
        <w:t xml:space="preserve">cau </w:t>
      </w:r>
      <w:r>
        <w:rPr>
          <w:i/>
        </w:rPr>
        <w:t xml:space="preserve">danh từ </w:t>
      </w:r>
      <w:r>
        <w:t xml:space="preserve">Chè </w:t>
      </w:r>
      <w:r>
        <w:t xml:space="preserve">đường </w:t>
      </w:r>
      <w:r>
        <w:t xml:space="preserve">có </w:t>
      </w:r>
      <w:r>
        <w:t xml:space="preserve">rắc </w:t>
      </w:r>
      <w:r>
        <w:t xml:space="preserve">đậu </w:t>
      </w:r>
      <w:r>
        <w:t xml:space="preserve">xanh </w:t>
      </w:r>
      <w:r>
        <w:t xml:space="preserve">đãi </w:t>
      </w:r>
      <w:r>
        <w:t xml:space="preserve">vỏ </w:t>
      </w:r>
      <w:r>
        <w:t xml:space="preserve">đã </w:t>
      </w:r>
      <w:r>
        <w:t xml:space="preserve">đồ </w:t>
      </w:r>
      <w:r>
        <w:t xml:space="preserve">chín. </w:t>
      </w:r>
      <w:r>
        <w:br/>
      </w:r>
      <w:r>
        <w:rPr>
          <w:b/>
        </w:rPr>
        <w:t xml:space="preserve">chè </w:t>
      </w:r>
      <w:r>
        <w:rPr>
          <w:b/>
        </w:rPr>
        <w:t xml:space="preserve">hột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chè </w:t>
      </w:r>
      <w:r>
        <w:rPr>
          <w:i/>
        </w:rPr>
        <w:t xml:space="preserve">hạt. </w:t>
      </w:r>
      <w:r>
        <w:br/>
      </w:r>
      <w:r>
        <w:rPr>
          <w:b/>
        </w:rPr>
        <w:t xml:space="preserve">chè </w:t>
      </w:r>
      <w:r>
        <w:rPr>
          <w:b/>
        </w:rPr>
        <w:t xml:space="preserve">hương </w:t>
      </w:r>
      <w:r>
        <w:rPr>
          <w:i/>
        </w:rPr>
        <w:t xml:space="preserve">danh từ </w:t>
      </w:r>
      <w:r>
        <w:t xml:space="preserve">Chè </w:t>
      </w:r>
      <w:r>
        <w:t xml:space="preserve">sản </w:t>
      </w:r>
      <w:r>
        <w:t xml:space="preserve">xuất </w:t>
      </w:r>
      <w:r>
        <w:t xml:space="preserve">từ </w:t>
      </w:r>
      <w:r>
        <w:t xml:space="preserve">búp </w:t>
      </w:r>
      <w:r>
        <w:t xml:space="preserve">chè </w:t>
      </w:r>
      <w:r>
        <w:t xml:space="preserve">không </w:t>
      </w:r>
      <w:r>
        <w:t xml:space="preserve">ủ </w:t>
      </w:r>
      <w:r>
        <w:t xml:space="preserve">lên </w:t>
      </w:r>
      <w:r>
        <w:t xml:space="preserve">men </w:t>
      </w:r>
      <w:r>
        <w:t xml:space="preserve">và </w:t>
      </w:r>
      <w:r>
        <w:t xml:space="preserve">đã </w:t>
      </w:r>
      <w:r>
        <w:t xml:space="preserve">sàng </w:t>
      </w:r>
      <w:r>
        <w:t xml:space="preserve">lọc </w:t>
      </w:r>
      <w:r>
        <w:t xml:space="preserve">kĩ, </w:t>
      </w:r>
      <w:r>
        <w:t xml:space="preserve">ướp </w:t>
      </w:r>
      <w:r>
        <w:t xml:space="preserve">bằng </w:t>
      </w:r>
      <w:r>
        <w:t xml:space="preserve">hương </w:t>
      </w:r>
      <w:r>
        <w:t xml:space="preserve">các </w:t>
      </w:r>
      <w:r>
        <w:t xml:space="preserve">thứ </w:t>
      </w:r>
      <w:r>
        <w:t xml:space="preserve">hoa.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