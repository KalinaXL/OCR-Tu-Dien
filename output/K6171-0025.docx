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B,B </w:t>
      </w:r>
      <w:r>
        <w:t xml:space="preserve">("bê", </w:t>
      </w:r>
      <w:r>
        <w:t xml:space="preserve">hoặc </w:t>
      </w:r>
      <w:r>
        <w:t xml:space="preserve">"bờ" </w:t>
      </w:r>
      <w:r>
        <w:t xml:space="preserve">khi </w:t>
      </w:r>
      <w:r>
        <w:t xml:space="preserve">đánh </w:t>
      </w:r>
      <w:r>
        <w:t xml:space="preserve">vần] </w:t>
      </w:r>
      <w:r>
        <w:t xml:space="preserve">Con </w:t>
      </w:r>
      <w:r>
        <w:t xml:space="preserve">chữ </w:t>
      </w:r>
      <w:r>
        <w:t xml:space="preserve">thứ </w:t>
      </w:r>
      <w:r>
        <w:t xml:space="preserve">tư </w:t>
      </w:r>
      <w:r>
        <w:t xml:space="preserve">của </w:t>
      </w:r>
      <w:r>
        <w:t xml:space="preserve">bảng </w:t>
      </w:r>
      <w:r>
        <w:t xml:space="preserve">chữ </w:t>
      </w:r>
      <w:r>
        <w:t xml:space="preserve">cái </w:t>
      </w:r>
      <w:r>
        <w:t xml:space="preserve">chữ </w:t>
      </w:r>
      <w:r>
        <w:t xml:space="preserve">quốc </w:t>
      </w:r>
      <w:r>
        <w:t xml:space="preserve">ngữ, </w:t>
      </w:r>
      <w:r>
        <w:t xml:space="preserve">viết </w:t>
      </w:r>
      <w:r>
        <w:t xml:space="preserve">phụ </w:t>
      </w:r>
      <w:r>
        <w:t xml:space="preserve">âm </w:t>
      </w:r>
      <w:r>
        <w:t xml:space="preserve">"b”. </w:t>
      </w:r>
      <w:r>
        <w:br/>
      </w:r>
      <w:r>
        <w:rPr>
          <w:b/>
        </w:rPr>
        <w:t xml:space="preserve">BKí </w:t>
      </w:r>
      <w:r>
        <w:rPr>
          <w:b/>
        </w:rPr>
        <w:t xml:space="preserve">hiệu </w:t>
      </w:r>
      <w:r>
        <w:rPr>
          <w:b/>
        </w:rPr>
        <w:t xml:space="preserve">phân </w:t>
      </w:r>
      <w:r>
        <w:rPr>
          <w:b/>
        </w:rPr>
        <w:t xml:space="preserve">loại </w:t>
      </w:r>
      <w:r>
        <w:rPr>
          <w:b/>
        </w:rPr>
        <w:t xml:space="preserve">trên </w:t>
      </w:r>
      <w:r>
        <w:rPr>
          <w:b/>
        </w:rPr>
        <w:t xml:space="preserve">dưới: </w:t>
      </w:r>
      <w:r>
        <w:rPr>
          <w:b/>
        </w:rPr>
        <w:t xml:space="preserve">thứ </w:t>
      </w:r>
      <w:r>
        <w:rPr>
          <w:b/>
        </w:rPr>
        <w:t xml:space="preserve">hai, </w:t>
      </w:r>
      <w:r>
        <w:rPr>
          <w:b/>
        </w:rPr>
        <w:t xml:space="preserve">sau </w:t>
      </w:r>
      <w:r>
        <w:t xml:space="preserve">A. </w:t>
      </w:r>
      <w:r>
        <w:t xml:space="preserve">Sản </w:t>
      </w:r>
      <w:r>
        <w:rPr>
          <w:i/>
        </w:rPr>
        <w:t xml:space="preserve">phẩm </w:t>
      </w:r>
      <w:r>
        <w:t xml:space="preserve">loại </w:t>
      </w:r>
      <w:r>
        <w:t xml:space="preserve">B. </w:t>
      </w:r>
      <w:r>
        <w:rPr>
          <w:i/>
        </w:rPr>
        <w:t xml:space="preserve">Nhà </w:t>
      </w:r>
      <w:r>
        <w:t xml:space="preserve">số </w:t>
      </w:r>
      <w:r>
        <w:t xml:space="preserve">85B </w:t>
      </w:r>
      <w:r>
        <w:t xml:space="preserve">(sau </w:t>
      </w:r>
      <w:r>
        <w:t xml:space="preserve">số </w:t>
      </w:r>
      <w:r>
        <w:t xml:space="preserve">85A). </w:t>
      </w:r>
      <w:r>
        <w:br/>
      </w:r>
      <w:r>
        <w:rPr>
          <w:b/>
        </w:rPr>
        <w:t xml:space="preserve">ba, </w:t>
      </w:r>
      <w:r>
        <w:rPr>
          <w:i/>
        </w:rPr>
        <w:t xml:space="preserve">danh từ </w:t>
      </w:r>
      <w:r>
        <w:t xml:space="preserve">Cha </w:t>
      </w:r>
      <w:r>
        <w:t xml:space="preserve">(chỉ </w:t>
      </w:r>
      <w:r>
        <w:t xml:space="preserve">dùng </w:t>
      </w:r>
      <w:r>
        <w:t xml:space="preserve">để </w:t>
      </w:r>
      <w:r>
        <w:t xml:space="preserve">xưng </w:t>
      </w:r>
      <w:r>
        <w:t xml:space="preserve">gọi). </w:t>
      </w:r>
      <w:r>
        <w:t xml:space="preserve">Ba </w:t>
      </w:r>
      <w:r>
        <w:t xml:space="preserve">má </w:t>
      </w:r>
      <w:r>
        <w:t xml:space="preserve">tôi. </w:t>
      </w:r>
      <w:r>
        <w:br/>
      </w:r>
      <w:r>
        <w:rPr>
          <w:b/>
        </w:rPr>
        <w:t xml:space="preserve">ba.x. </w:t>
      </w:r>
      <w:r>
        <w:rPr>
          <w:b/>
        </w:rPr>
        <w:t xml:space="preserve">bar. </w:t>
      </w:r>
      <w:r>
        <w:br/>
      </w:r>
      <w:r>
        <w:rPr>
          <w:b/>
        </w:rPr>
        <w:t xml:space="preserve">ba.d. </w:t>
      </w:r>
      <w:r>
        <w:rPr>
          <w:b/>
        </w:rPr>
        <w:t xml:space="preserve">1 </w:t>
      </w:r>
      <w:r>
        <w:t xml:space="preserve">Số </w:t>
      </w:r>
      <w:r>
        <w:t xml:space="preserve">tiếp </w:t>
      </w:r>
      <w:r>
        <w:t xml:space="preserve">theo </w:t>
      </w:r>
      <w:r>
        <w:t xml:space="preserve">số </w:t>
      </w:r>
      <w:r>
        <w:t xml:space="preserve">hai </w:t>
      </w:r>
      <w:r>
        <w:t xml:space="preserve">trong </w:t>
      </w:r>
      <w:r>
        <w:t xml:space="preserve">dãy </w:t>
      </w:r>
      <w:r>
        <w:t xml:space="preserve">số </w:t>
      </w:r>
      <w:r>
        <w:t xml:space="preserve">tự </w:t>
      </w:r>
      <w:r>
        <w:t xml:space="preserve">nhiên. </w:t>
      </w:r>
      <w:r>
        <w:t xml:space="preserve">Một </w:t>
      </w:r>
      <w:r>
        <w:t xml:space="preserve">trăm </w:t>
      </w:r>
      <w:r>
        <w:t xml:space="preserve">lẻ </w:t>
      </w:r>
      <w:r>
        <w:rPr>
          <w:i/>
        </w:rPr>
        <w:t xml:space="preserve">ba. </w:t>
      </w:r>
      <w:r>
        <w:t xml:space="preserve">Một </w:t>
      </w:r>
      <w:r>
        <w:t xml:space="preserve">vạn </w:t>
      </w:r>
      <w:r>
        <w:t xml:space="preserve">ba </w:t>
      </w:r>
      <w:r>
        <w:t xml:space="preserve">(kng.; </w:t>
      </w:r>
      <w:r>
        <w:t xml:space="preserve">ba </w:t>
      </w:r>
      <w:r>
        <w:t xml:space="preserve">nghìn). </w:t>
      </w:r>
      <w:r>
        <w:t xml:space="preserve">Một </w:t>
      </w:r>
      <w:r>
        <w:t xml:space="preserve">mét </w:t>
      </w:r>
      <w:r>
        <w:rPr>
          <w:i/>
        </w:rPr>
        <w:t xml:space="preserve">ba </w:t>
      </w:r>
      <w:r>
        <w:t xml:space="preserve">(kng.; </w:t>
      </w:r>
      <w:r>
        <w:t xml:space="preserve">ba </w:t>
      </w:r>
      <w:r>
        <w:t xml:space="preserve">tấc). </w:t>
      </w:r>
      <w:r>
        <w:t xml:space="preserve">Hạng </w:t>
      </w:r>
      <w:r>
        <w:rPr>
          <w:i/>
        </w:rPr>
        <w:t xml:space="preserve">ba. </w:t>
      </w:r>
      <w:r>
        <w:t xml:space="preserve">Công </w:t>
      </w:r>
      <w:r>
        <w:t xml:space="preserve">nhân </w:t>
      </w:r>
      <w:r>
        <w:rPr>
          <w:i/>
        </w:rPr>
        <w:t xml:space="preserve">làm </w:t>
      </w:r>
      <w:r>
        <w:rPr>
          <w:i/>
        </w:rPr>
        <w:t xml:space="preserve">ca </w:t>
      </w:r>
      <w:r>
        <w:rPr>
          <w:i/>
        </w:rPr>
        <w:t xml:space="preserve">ba. </w:t>
      </w:r>
      <w:r>
        <w:rPr>
          <w:b/>
        </w:rPr>
        <w:t xml:space="preserve">2 </w:t>
      </w:r>
      <w:r>
        <w:t xml:space="preserve">Từ </w:t>
      </w:r>
      <w:r>
        <w:t xml:space="preserve">chỉ </w:t>
      </w:r>
      <w:r>
        <w:t xml:space="preserve">số </w:t>
      </w:r>
      <w:r>
        <w:t xml:space="preserve">lượng </w:t>
      </w:r>
      <w:r>
        <w:t xml:space="preserve">không </w:t>
      </w:r>
      <w:r>
        <w:t xml:space="preserve">xác </w:t>
      </w:r>
      <w:r>
        <w:t xml:space="preserve">định, </w:t>
      </w:r>
      <w:r>
        <w:t xml:space="preserve">nhưng </w:t>
      </w:r>
      <w:r>
        <w:t xml:space="preserve">là </w:t>
      </w:r>
      <w:r>
        <w:t xml:space="preserve">ít, </w:t>
      </w:r>
      <w:r>
        <w:t xml:space="preserve">không </w:t>
      </w:r>
      <w:r>
        <w:t xml:space="preserve">đáng </w:t>
      </w:r>
      <w:r>
        <w:t xml:space="preserve">kể. </w:t>
      </w:r>
      <w:r>
        <w:t xml:space="preserve">Ăn </w:t>
      </w:r>
      <w:r>
        <w:rPr>
          <w:i/>
        </w:rPr>
        <w:t xml:space="preserve">ba </w:t>
      </w:r>
      <w:r>
        <w:t xml:space="preserve">miếng </w:t>
      </w:r>
      <w:r>
        <w:rPr>
          <w:i/>
        </w:rPr>
        <w:t xml:space="preserve">lót </w:t>
      </w:r>
      <w:r>
        <w:rPr>
          <w:i/>
        </w:rPr>
        <w:t xml:space="preserve">dạ. </w:t>
      </w:r>
      <w:r>
        <w:t xml:space="preserve">Mới </w:t>
      </w:r>
      <w:r>
        <w:t xml:space="preserve">ba </w:t>
      </w:r>
      <w:r>
        <w:t xml:space="preserve">tuổi </w:t>
      </w:r>
      <w:r>
        <w:t xml:space="preserve">đầu. </w:t>
      </w:r>
      <w:r>
        <w:rPr>
          <w:b/>
        </w:rPr>
        <w:t xml:space="preserve">3 </w:t>
      </w:r>
      <w:r>
        <w:t xml:space="preserve">Từ </w:t>
      </w:r>
      <w:r>
        <w:t xml:space="preserve">chỉ </w:t>
      </w:r>
      <w:r>
        <w:t xml:space="preserve">số </w:t>
      </w:r>
      <w:r>
        <w:t xml:space="preserve">lượng </w:t>
      </w:r>
      <w:r>
        <w:t xml:space="preserve">không </w:t>
      </w:r>
      <w:r>
        <w:rPr>
          <w:i/>
        </w:rPr>
        <w:t xml:space="preserve">xác </w:t>
      </w:r>
      <w:r>
        <w:t xml:space="preserve">định, </w:t>
      </w:r>
      <w:r>
        <w:t xml:space="preserve">nhưng </w:t>
      </w:r>
      <w:r>
        <w:t xml:space="preserve">không </w:t>
      </w:r>
      <w:r>
        <w:t xml:space="preserve">phải </w:t>
      </w:r>
      <w:r>
        <w:t xml:space="preserve">một </w:t>
      </w:r>
      <w:r>
        <w:t xml:space="preserve">vài, </w:t>
      </w:r>
      <w:r>
        <w:t xml:space="preserve">mà </w:t>
      </w:r>
      <w:r>
        <w:t xml:space="preserve">là </w:t>
      </w:r>
      <w:r>
        <w:t xml:space="preserve">nhiều. </w:t>
      </w:r>
      <w:r>
        <w:t xml:space="preserve">Người </w:t>
      </w:r>
      <w:r>
        <w:rPr>
          <w:i/>
        </w:rPr>
        <w:t xml:space="preserve">ba </w:t>
      </w:r>
      <w:r>
        <w:rPr>
          <w:i/>
        </w:rPr>
        <w:t xml:space="preserve">đấng, </w:t>
      </w:r>
      <w:r>
        <w:t xml:space="preserve">của </w:t>
      </w:r>
      <w:r>
        <w:rPr>
          <w:i/>
        </w:rPr>
        <w:t xml:space="preserve">ba </w:t>
      </w:r>
      <w:r>
        <w:rPr>
          <w:i/>
        </w:rPr>
        <w:t xml:space="preserve">loài </w:t>
      </w:r>
      <w:r>
        <w:t xml:space="preserve">(có </w:t>
      </w:r>
      <w:r>
        <w:t xml:space="preserve">những </w:t>
      </w:r>
      <w:r>
        <w:t xml:space="preserve">loại </w:t>
      </w:r>
      <w:r>
        <w:t xml:space="preserve">khác </w:t>
      </w:r>
      <w:r>
        <w:t xml:space="preserve">nhau). </w:t>
      </w:r>
      <w:r>
        <w:t xml:space="preserve">Một </w:t>
      </w:r>
      <w:r>
        <w:t xml:space="preserve">cây </w:t>
      </w:r>
      <w:r>
        <w:t xml:space="preserve">làm </w:t>
      </w:r>
      <w:r>
        <w:rPr>
          <w:i/>
        </w:rPr>
        <w:t xml:space="preserve">chẳng </w:t>
      </w:r>
      <w:r>
        <w:t xml:space="preserve">nên </w:t>
      </w:r>
      <w:r>
        <w:rPr>
          <w:i/>
        </w:rPr>
        <w:t xml:space="preserve">non, </w:t>
      </w:r>
      <w:r>
        <w:t xml:space="preserve">Ba </w:t>
      </w:r>
      <w:r>
        <w:t xml:space="preserve">cây </w:t>
      </w:r>
      <w:r>
        <w:t xml:space="preserve">chụm </w:t>
      </w:r>
      <w:r>
        <w:rPr>
          <w:i/>
        </w:rPr>
        <w:t xml:space="preserve">lại, </w:t>
      </w:r>
      <w:r>
        <w:t xml:space="preserve">nên </w:t>
      </w:r>
      <w:r>
        <w:t xml:space="preserve">hòn </w:t>
      </w:r>
      <w:r>
        <w:t xml:space="preserve">núi </w:t>
      </w:r>
      <w:r>
        <w:t xml:space="preserve">cao </w:t>
      </w:r>
      <w:r>
        <w:t xml:space="preserve">(ca dao). </w:t>
      </w:r>
      <w:r>
        <w:br/>
      </w:r>
      <w:r>
        <w:rPr>
          <w:b/>
        </w:rPr>
        <w:t xml:space="preserve">ba </w:t>
      </w:r>
      <w:r>
        <w:rPr>
          <w:b/>
        </w:rPr>
        <w:t xml:space="preserve">ba </w:t>
      </w:r>
      <w:r>
        <w:rPr>
          <w:i/>
        </w:rPr>
        <w:t xml:space="preserve">danh từ </w:t>
      </w:r>
      <w:r>
        <w:t xml:space="preserve">Rùa </w:t>
      </w:r>
      <w:r>
        <w:t xml:space="preserve">ở </w:t>
      </w:r>
      <w:r>
        <w:t xml:space="preserve">nước </w:t>
      </w:r>
      <w:r>
        <w:t xml:space="preserve">ngọt, </w:t>
      </w:r>
      <w:r>
        <w:t xml:space="preserve">có </w:t>
      </w:r>
      <w:r>
        <w:t xml:space="preserve">mai </w:t>
      </w:r>
      <w:r>
        <w:t xml:space="preserve">dẹp </w:t>
      </w:r>
      <w:r>
        <w:t xml:space="preserve">phủ </w:t>
      </w:r>
      <w:r>
        <w:t xml:space="preserve">da, </w:t>
      </w:r>
      <w:r>
        <w:t xml:space="preserve">không </w:t>
      </w:r>
      <w:r>
        <w:t xml:space="preserve">vấy. </w:t>
      </w:r>
      <w:r>
        <w:br/>
      </w:r>
      <w:r>
        <w:rPr>
          <w:b/>
        </w:rPr>
        <w:t xml:space="preserve">ba </w:t>
      </w:r>
      <w:r>
        <w:rPr>
          <w:b/>
        </w:rPr>
        <w:t xml:space="preserve">bảy </w:t>
      </w:r>
      <w:r>
        <w:rPr>
          <w:i/>
        </w:rPr>
        <w:t xml:space="preserve">danh từ </w:t>
      </w:r>
      <w:r>
        <w:t xml:space="preserve">Số </w:t>
      </w:r>
      <w:r>
        <w:t xml:space="preserve">lượng </w:t>
      </w:r>
      <w:r>
        <w:t xml:space="preserve">không </w:t>
      </w:r>
      <w:r>
        <w:t xml:space="preserve">phải </w:t>
      </w:r>
      <w:r>
        <w:t xml:space="preserve">chỉ </w:t>
      </w:r>
      <w:r>
        <w:t xml:space="preserve">có </w:t>
      </w:r>
      <w:r>
        <w:t xml:space="preserve">một, </w:t>
      </w:r>
      <w:r>
        <w:t xml:space="preserve">mà </w:t>
      </w:r>
      <w:r>
        <w:t xml:space="preserve">là </w:t>
      </w:r>
      <w:r>
        <w:t xml:space="preserve">nhiều </w:t>
      </w:r>
      <w:r>
        <w:t xml:space="preserve">(cái </w:t>
      </w:r>
      <w:r>
        <w:t xml:space="preserve">khác </w:t>
      </w:r>
      <w:r>
        <w:t xml:space="preserve">nhau). </w:t>
      </w:r>
      <w:r>
        <w:t xml:space="preserve">Có </w:t>
      </w:r>
      <w:r>
        <w:t xml:space="preserve">ba </w:t>
      </w:r>
      <w:r>
        <w:rPr>
          <w:i/>
        </w:rPr>
        <w:t xml:space="preserve">bảy </w:t>
      </w:r>
      <w:r>
        <w:t xml:space="preserve">cách </w:t>
      </w:r>
      <w:r>
        <w:rPr>
          <w:i/>
        </w:rPr>
        <w:t xml:space="preserve">làm. </w:t>
      </w:r>
      <w:r>
        <w:rPr>
          <w:i/>
        </w:rPr>
        <w:t xml:space="preserve">Thương </w:t>
      </w:r>
      <w:r>
        <w:rPr>
          <w:i/>
        </w:rPr>
        <w:t xml:space="preserve">anh </w:t>
      </w:r>
      <w:r>
        <w:rPr>
          <w:i/>
        </w:rPr>
        <w:t xml:space="preserve">ba </w:t>
      </w:r>
      <w:r>
        <w:rPr>
          <w:i/>
        </w:rPr>
        <w:t xml:space="preserve">bảy </w:t>
      </w:r>
      <w:r>
        <w:rPr>
          <w:i/>
        </w:rPr>
        <w:t xml:space="preserve">đường </w:t>
      </w:r>
      <w:r>
        <w:t xml:space="preserve">thương... </w:t>
      </w:r>
      <w:r>
        <w:t xml:space="preserve">(ca dao). </w:t>
      </w:r>
      <w:r>
        <w:br/>
      </w:r>
      <w:r>
        <w:rPr>
          <w:b/>
        </w:rPr>
        <w:t xml:space="preserve">ba </w:t>
      </w:r>
      <w:r>
        <w:rPr>
          <w:b/>
        </w:rPr>
        <w:t xml:space="preserve">bể </w:t>
      </w:r>
      <w:r>
        <w:rPr>
          <w:b/>
        </w:rPr>
        <w:t xml:space="preserve">bốn </w:t>
      </w:r>
      <w:r>
        <w:rPr>
          <w:b/>
        </w:rPr>
        <w:t xml:space="preserve">bên </w:t>
      </w:r>
      <w:r>
        <w:t xml:space="preserve">Khắp </w:t>
      </w:r>
      <w:r>
        <w:t xml:space="preserve">bốn </w:t>
      </w:r>
      <w:r>
        <w:t xml:space="preserve">phía. </w:t>
      </w:r>
      <w:r>
        <w:br/>
      </w:r>
      <w:r>
        <w:rPr>
          <w:b/>
        </w:rPr>
        <w:t xml:space="preserve">ba </w:t>
      </w:r>
      <w:r>
        <w:rPr>
          <w:b/>
        </w:rPr>
        <w:t xml:space="preserve">bị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một </w:t>
      </w:r>
      <w:r>
        <w:t xml:space="preserve">người </w:t>
      </w:r>
      <w:r>
        <w:t xml:space="preserve">có </w:t>
      </w:r>
      <w:r>
        <w:t xml:space="preserve">hình </w:t>
      </w:r>
      <w:r>
        <w:t xml:space="preserve">thù </w:t>
      </w:r>
      <w:r>
        <w:t xml:space="preserve">quái </w:t>
      </w:r>
      <w:r>
        <w:t xml:space="preserve">dị </w:t>
      </w:r>
      <w:r>
        <w:t xml:space="preserve">bịa </w:t>
      </w:r>
      <w:r>
        <w:t xml:space="preserve">ra </w:t>
      </w:r>
      <w:r>
        <w:t xml:space="preserve">để </w:t>
      </w:r>
      <w:r>
        <w:t xml:space="preserve">doạ </w:t>
      </w:r>
      <w:r>
        <w:t xml:space="preserve">trẻ </w:t>
      </w:r>
      <w:r>
        <w:t xml:space="preserve">con. </w:t>
      </w:r>
      <w:r>
        <w:t xml:space="preserve">Ông </w:t>
      </w:r>
      <w:r>
        <w:rPr>
          <w:i/>
        </w:rPr>
        <w:t xml:space="preserve">ba </w:t>
      </w:r>
      <w:r>
        <w:rPr>
          <w:i/>
        </w:rPr>
        <w:t xml:space="preserve">bị. </w:t>
      </w:r>
      <w:r>
        <w:t xml:space="preserve">II </w:t>
      </w:r>
      <w:r>
        <w:t xml:space="preserve">tính từ </w:t>
      </w:r>
      <w:r>
        <w:t xml:space="preserve">(khẩu ngữ). </w:t>
      </w:r>
      <w:r>
        <w:rPr>
          <w:b/>
        </w:rPr>
        <w:t xml:space="preserve">1 </w:t>
      </w:r>
      <w:r>
        <w:t xml:space="preserve">Xấu </w:t>
      </w:r>
      <w:r>
        <w:t xml:space="preserve">xí, </w:t>
      </w:r>
      <w:r>
        <w:t xml:space="preserve">tồi </w:t>
      </w:r>
      <w:r>
        <w:t xml:space="preserve">tàn. </w:t>
      </w:r>
      <w:r>
        <w:t xml:space="preserve">Bộ </w:t>
      </w:r>
      <w:r>
        <w:rPr>
          <w:i/>
        </w:rPr>
        <w:t xml:space="preserve">quần </w:t>
      </w:r>
      <w:r>
        <w:rPr>
          <w:i/>
        </w:rPr>
        <w:t xml:space="preserve">áo </w:t>
      </w:r>
      <w:r>
        <w:rPr>
          <w:i/>
        </w:rPr>
        <w:t xml:space="preserve">ba </w:t>
      </w:r>
      <w:r>
        <w:t xml:space="preserve">bị. </w:t>
      </w:r>
      <w:r>
        <w:rPr>
          <w:b/>
        </w:rPr>
        <w:t xml:space="preserve">2 </w:t>
      </w:r>
      <w:r>
        <w:t xml:space="preserve">Thiếu </w:t>
      </w:r>
      <w:r>
        <w:t xml:space="preserve">nhân </w:t>
      </w:r>
      <w:r>
        <w:t xml:space="preserve">cách, </w:t>
      </w:r>
      <w:r>
        <w:t xml:space="preserve">lăng </w:t>
      </w:r>
      <w:r>
        <w:t xml:space="preserve">nhăng, </w:t>
      </w:r>
      <w:r>
        <w:t xml:space="preserve">chăng </w:t>
      </w:r>
      <w:r>
        <w:t xml:space="preserve">ra </w:t>
      </w:r>
      <w:r>
        <w:t xml:space="preserve">gì. </w:t>
      </w:r>
      <w:r>
        <w:rPr>
          <w:i/>
        </w:rPr>
        <w:t xml:space="preserve">Anh </w:t>
      </w:r>
      <w:r>
        <w:t xml:space="preserve">chàng </w:t>
      </w:r>
      <w:r>
        <w:rPr>
          <w:i/>
        </w:rPr>
        <w:t xml:space="preserve">ba </w:t>
      </w:r>
      <w:r>
        <w:t xml:space="preserve">bị. </w:t>
      </w:r>
      <w:r>
        <w:rPr>
          <w:i/>
        </w:rPr>
        <w:t xml:space="preserve">ĐỒ </w:t>
      </w:r>
      <w:r>
        <w:rPr>
          <w:i/>
        </w:rPr>
        <w:t xml:space="preserve">ba </w:t>
      </w:r>
      <w:r>
        <w:rPr>
          <w:i/>
        </w:rPr>
        <w:t xml:space="preserve">bị. </w:t>
      </w:r>
      <w:r>
        <w:br/>
      </w:r>
      <w:r>
        <w:rPr>
          <w:b/>
        </w:rPr>
        <w:t xml:space="preserve">ba </w:t>
      </w:r>
      <w:r>
        <w:rPr>
          <w:b/>
        </w:rPr>
        <w:t xml:space="preserve">chân </w:t>
      </w:r>
      <w:r>
        <w:rPr>
          <w:b/>
        </w:rPr>
        <w:t xml:space="preserve">bốn </w:t>
      </w:r>
      <w:r>
        <w:rPr>
          <w:b/>
        </w:rPr>
        <w:t xml:space="preserve">cẳng </w:t>
      </w:r>
      <w:r>
        <w:t xml:space="preserve">(khẩu ngữ). </w:t>
      </w:r>
      <w:r>
        <w:t xml:space="preserve">(Đi) </w:t>
      </w:r>
      <w:r>
        <w:t xml:space="preserve">hết </w:t>
      </w:r>
      <w:r>
        <w:t xml:space="preserve">sức </w:t>
      </w:r>
      <w:r>
        <w:t xml:space="preserve">nhanh, </w:t>
      </w:r>
      <w:r>
        <w:t xml:space="preserve">hết </w:t>
      </w:r>
      <w:r>
        <w:t xml:space="preserve">sức </w:t>
      </w:r>
      <w:r>
        <w:t xml:space="preserve">vội </w:t>
      </w:r>
      <w:r>
        <w:t xml:space="preserve">vã. </w:t>
      </w:r>
      <w:r>
        <w:br/>
      </w:r>
      <w:r>
        <w:rPr>
          <w:b/>
        </w:rPr>
        <w:t xml:space="preserve">ba </w:t>
      </w:r>
      <w:r>
        <w:rPr>
          <w:b/>
        </w:rPr>
        <w:t xml:space="preserve">chỉ </w:t>
      </w:r>
      <w:r>
        <w:rPr>
          <w:i/>
        </w:rPr>
        <w:t xml:space="preserve">danh từ </w:t>
      </w:r>
      <w:r>
        <w:t xml:space="preserve">Phần </w:t>
      </w:r>
      <w:r>
        <w:t xml:space="preserve">thịt </w:t>
      </w:r>
      <w:r>
        <w:t xml:space="preserve">lợn </w:t>
      </w:r>
      <w:r>
        <w:t xml:space="preserve">ở </w:t>
      </w:r>
      <w:r>
        <w:t xml:space="preserve">vùng </w:t>
      </w:r>
      <w:r>
        <w:t xml:space="preserve">bụng, </w:t>
      </w:r>
      <w:r>
        <w:t xml:space="preserve">có </w:t>
      </w:r>
      <w:r>
        <w:t xml:space="preserve">ba </w:t>
      </w:r>
      <w:r>
        <w:t xml:space="preserve">thớ </w:t>
      </w:r>
      <w:r>
        <w:t xml:space="preserve">nạc </w:t>
      </w:r>
      <w:r>
        <w:t xml:space="preserve">xen </w:t>
      </w:r>
      <w:r>
        <w:t xml:space="preserve">với </w:t>
      </w:r>
      <w:r>
        <w:t xml:space="preserve">mỡ. </w:t>
      </w:r>
      <w:r>
        <w:rPr>
          <w:i/>
        </w:rPr>
        <w:t xml:space="preserve">Miếng </w:t>
      </w:r>
      <w:r>
        <w:t xml:space="preserve">thịt </w:t>
      </w:r>
      <w:r>
        <w:rPr>
          <w:i/>
        </w:rPr>
        <w:t xml:space="preserve">ba </w:t>
      </w:r>
      <w:r>
        <w:rPr>
          <w:i/>
        </w:rPr>
        <w:t xml:space="preserve">chỉ. </w:t>
      </w:r>
      <w:r>
        <w:br/>
      </w:r>
      <w:r>
        <w:rPr>
          <w:b/>
        </w:rPr>
        <w:t xml:space="preserve">ba </w:t>
      </w:r>
      <w:r>
        <w:rPr>
          <w:b/>
        </w:rPr>
        <w:t xml:space="preserve">chìm </w:t>
      </w:r>
      <w:r>
        <w:rPr>
          <w:b/>
        </w:rPr>
        <w:t xml:space="preserve">bảy </w:t>
      </w:r>
      <w:r>
        <w:rPr>
          <w:b/>
        </w:rPr>
        <w:t xml:space="preserve">nổi </w:t>
      </w:r>
      <w:r>
        <w:t xml:space="preserve">(chín </w:t>
      </w:r>
      <w:r>
        <w:t xml:space="preserve">lênh </w:t>
      </w:r>
      <w:r>
        <w:t xml:space="preserve">đênh) </w:t>
      </w:r>
      <w:r>
        <w:t xml:space="preserve">Ví </w:t>
      </w:r>
      <w:r>
        <w:t xml:space="preserve">cảnh </w:t>
      </w:r>
      <w:r>
        <w:t xml:space="preserve">ngộ </w:t>
      </w:r>
      <w:r>
        <w:t xml:space="preserve">khi </w:t>
      </w:r>
      <w:r>
        <w:t xml:space="preserve">lên </w:t>
      </w:r>
      <w:r>
        <w:t xml:space="preserve">khi </w:t>
      </w:r>
      <w:r>
        <w:t xml:space="preserve">xuống, </w:t>
      </w:r>
      <w:r>
        <w:t xml:space="preserve">phiêu </w:t>
      </w:r>
      <w:r>
        <w:t xml:space="preserve">bạt, </w:t>
      </w:r>
      <w:r>
        <w:t xml:space="preserve">long </w:t>
      </w:r>
      <w:r>
        <w:t xml:space="preserve">đong </w:t>
      </w:r>
      <w:r>
        <w:t xml:space="preserve">vất </w:t>
      </w:r>
      <w:r>
        <w:t xml:space="preserve">vả </w:t>
      </w:r>
      <w:r>
        <w:t xml:space="preserve">nhiều </w:t>
      </w:r>
      <w:r>
        <w:t xml:space="preserve">phen. </w:t>
      </w:r>
      <w:r>
        <w:br/>
      </w:r>
      <w:r>
        <w:rPr>
          <w:b/>
        </w:rPr>
        <w:t xml:space="preserve">ba </w:t>
      </w:r>
      <w:r>
        <w:rPr>
          <w:b/>
        </w:rPr>
        <w:t xml:space="preserve">cọc </w:t>
      </w:r>
      <w:r>
        <w:rPr>
          <w:b/>
        </w:rPr>
        <w:t xml:space="preserve">ba </w:t>
      </w:r>
      <w:r>
        <w:rPr>
          <w:b/>
        </w:rPr>
        <w:t xml:space="preserve">đồng </w:t>
      </w:r>
      <w:r>
        <w:t xml:space="preserve">(khẩu ngữ). </w:t>
      </w:r>
      <w:r>
        <w:t xml:space="preserve">Số </w:t>
      </w:r>
      <w:r>
        <w:t xml:space="preserve">lượng </w:t>
      </w:r>
      <w:r>
        <w:t xml:space="preserve">chỉ </w:t>
      </w:r>
      <w:r>
        <w:t xml:space="preserve">trong </w:t>
      </w:r>
      <w:r>
        <w:t xml:space="preserve">phạm </w:t>
      </w:r>
      <w:r>
        <w:t xml:space="preserve">vi </w:t>
      </w:r>
      <w:r>
        <w:t xml:space="preserve">nhất </w:t>
      </w:r>
      <w:r>
        <w:t xml:space="preserve">định </w:t>
      </w:r>
      <w:r>
        <w:t xml:space="preserve">và </w:t>
      </w:r>
      <w:r>
        <w:t xml:space="preserve">ít </w:t>
      </w:r>
      <w:r>
        <w:t xml:space="preserve">ỏi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khoản </w:t>
      </w:r>
      <w:r>
        <w:t xml:space="preserve">thu </w:t>
      </w:r>
      <w:r>
        <w:t xml:space="preserve">nhập). </w:t>
      </w:r>
      <w:r>
        <w:br/>
      </w:r>
      <w:r>
        <w:rPr>
          <w:b/>
        </w:rPr>
        <w:t xml:space="preserve">ba </w:t>
      </w:r>
      <w:r>
        <w:rPr>
          <w:b/>
        </w:rPr>
        <w:t xml:space="preserve">cùng </w:t>
      </w:r>
      <w:r>
        <w:rPr>
          <w:i/>
        </w:rPr>
        <w:t xml:space="preserve">động từ </w:t>
      </w:r>
      <w:r>
        <w:t xml:space="preserve">Cùng </w:t>
      </w:r>
      <w:r>
        <w:t xml:space="preserve">ăn, </w:t>
      </w:r>
      <w:r>
        <w:t xml:space="preserve">cùng </w:t>
      </w:r>
      <w:r>
        <w:t xml:space="preserve">ở </w:t>
      </w:r>
      <w:r>
        <w:t xml:space="preserve">và </w:t>
      </w:r>
      <w:r>
        <w:t xml:space="preserve">cùng </w:t>
      </w:r>
      <w:r>
        <w:t xml:space="preserve">lao </w:t>
      </w:r>
      <w:r>
        <w:t xml:space="preserve">động </w:t>
      </w:r>
      <w:r>
        <w:t xml:space="preserve">(với </w:t>
      </w:r>
      <w:r>
        <w:t xml:space="preserve">người </w:t>
      </w:r>
      <w:r>
        <w:t xml:space="preserve">lao </w:t>
      </w:r>
      <w:r>
        <w:t xml:space="preserve">động </w:t>
      </w:r>
      <w:r>
        <w:t xml:space="preserve">để </w:t>
      </w:r>
      <w:r>
        <w:t xml:space="preserve">tiến </w:t>
      </w:r>
      <w:r>
        <w:t xml:space="preserve">hành </w:t>
      </w:r>
      <w:r>
        <w:t xml:space="preserve">công </w:t>
      </w:r>
      <w:r>
        <w:t xml:space="preserve">tác </w:t>
      </w:r>
      <w:r>
        <w:t xml:space="preserve">vận </w:t>
      </w:r>
      <w:r>
        <w:t xml:space="preserve">động </w:t>
      </w:r>
      <w:r>
        <w:t xml:space="preserve">quản </w:t>
      </w:r>
      <w:r>
        <w:t xml:space="preserve">chúng, </w:t>
      </w:r>
      <w:r>
        <w:t xml:space="preserve">đặc </w:t>
      </w:r>
      <w:r>
        <w:t xml:space="preserve">biệt </w:t>
      </w:r>
      <w:r>
        <w:t xml:space="preserve">trong </w:t>
      </w:r>
      <w:r>
        <w:t xml:space="preserve">cuộc </w:t>
      </w:r>
      <w:r>
        <w:t xml:space="preserve">vận </w:t>
      </w:r>
      <w:r>
        <w:t xml:space="preserve">động </w:t>
      </w:r>
      <w:r>
        <w:t xml:space="preserve">cải </w:t>
      </w:r>
      <w:r>
        <w:t xml:space="preserve">cách </w:t>
      </w:r>
      <w:r>
        <w:t xml:space="preserve">ruộng </w:t>
      </w:r>
      <w:r>
        <w:t xml:space="preserve">đất). </w:t>
      </w:r>
      <w:r>
        <w:t xml:space="preserve">Ba </w:t>
      </w:r>
      <w:r>
        <w:rPr>
          <w:i/>
        </w:rPr>
        <w:t xml:space="preserve">cùng </w:t>
      </w:r>
      <w:r>
        <w:rPr>
          <w:i/>
        </w:rPr>
        <w:t xml:space="preserve">với </w:t>
      </w:r>
      <w:r>
        <w:rPr>
          <w:i/>
        </w:rPr>
        <w:t xml:space="preserve">nông </w:t>
      </w:r>
      <w:r>
        <w:rPr>
          <w:i/>
        </w:rPr>
        <w:t xml:space="preserve">dân. </w:t>
      </w:r>
      <w:r>
        <w:rPr>
          <w:i/>
        </w:rPr>
        <w:t xml:space="preserve">Tác </w:t>
      </w:r>
      <w:r>
        <w:rPr>
          <w:i/>
        </w:rPr>
        <w:t xml:space="preserve">phong </w:t>
      </w:r>
      <w:r>
        <w:rPr>
          <w:i/>
        </w:rPr>
        <w:t xml:space="preserve">ba </w:t>
      </w:r>
      <w:r>
        <w:t xml:space="preserve">cùng. </w:t>
      </w:r>
      <w:r>
        <w:t xml:space="preserve">"ba-dan" </w:t>
      </w:r>
      <w:r>
        <w:t xml:space="preserve">xem </w:t>
      </w:r>
      <w:r>
        <w:rPr>
          <w:i/>
        </w:rPr>
        <w:t xml:space="preserve">basalt. </w:t>
      </w:r>
      <w:r>
        <w:br/>
      </w:r>
      <w:r>
        <w:rPr>
          <w:b/>
        </w:rPr>
        <w:t xml:space="preserve">"ba-dô-ca"x. </w:t>
      </w:r>
      <w:r>
        <w:rPr>
          <w:b/>
        </w:rPr>
        <w:t xml:space="preserve">bazooka. </w:t>
      </w:r>
      <w:r>
        <w:br/>
      </w:r>
      <w:r>
        <w:rPr>
          <w:b/>
        </w:rPr>
        <w:t xml:space="preserve">"ba-dơ" </w:t>
      </w:r>
      <w:r>
        <w:rPr>
          <w:i/>
        </w:rPr>
        <w:t xml:space="preserve">xem </w:t>
      </w:r>
      <w:r>
        <w:t xml:space="preserve">base. </w:t>
      </w:r>
      <w:r>
        <w:br/>
      </w:r>
      <w:r>
        <w:rPr>
          <w:b/>
        </w:rPr>
        <w:t xml:space="preserve">ba </w:t>
      </w:r>
      <w:r>
        <w:rPr>
          <w:b/>
        </w:rPr>
        <w:t xml:space="preserve">đào </w:t>
      </w:r>
      <w:r>
        <w:rPr>
          <w:i/>
        </w:rPr>
        <w:t xml:space="preserve">danh từ </w:t>
      </w:r>
      <w:r>
        <w:t xml:space="preserve">(cũ; </w:t>
      </w:r>
      <w:r>
        <w:t xml:space="preserve">thường </w:t>
      </w:r>
      <w:r>
        <w:t xml:space="preserve">dùng </w:t>
      </w:r>
      <w:r>
        <w:t xml:space="preserve">phụ </w:t>
      </w:r>
      <w:r>
        <w:t xml:space="preserve">cho </w:t>
      </w:r>
      <w:r>
        <w:t xml:space="preserve">danh từ). </w:t>
      </w:r>
      <w:r>
        <w:t xml:space="preserve">Sóng </w:t>
      </w:r>
      <w:r>
        <w:t xml:space="preserve">to;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cảnh </w:t>
      </w:r>
      <w:r>
        <w:t xml:space="preserve">chìm </w:t>
      </w:r>
      <w:r>
        <w:t xml:space="preserve">nổi, </w:t>
      </w:r>
      <w:r>
        <w:t xml:space="preserve">gian </w:t>
      </w:r>
      <w:r>
        <w:t xml:space="preserve">nan. </w:t>
      </w:r>
      <w:r>
        <w:t xml:space="preserve">Cuộc </w:t>
      </w:r>
      <w:r>
        <w:rPr>
          <w:i/>
        </w:rPr>
        <w:t xml:space="preserve">đời </w:t>
      </w:r>
      <w:r>
        <w:rPr>
          <w:i/>
        </w:rPr>
        <w:t xml:space="preserve">ba </w:t>
      </w:r>
      <w:r>
        <w:rPr>
          <w:i/>
        </w:rPr>
        <w:t xml:space="preserve">đào. </w:t>
      </w:r>
      <w:r>
        <w:rPr>
          <w:i/>
        </w:rPr>
        <w:t xml:space="preserve">Cảnh </w:t>
      </w:r>
      <w:r>
        <w:rPr>
          <w:i/>
        </w:rPr>
        <w:t xml:space="preserve">ba </w:t>
      </w:r>
      <w:r>
        <w:rPr>
          <w:i/>
        </w:rPr>
        <w:t xml:space="preserve">đào. </w:t>
      </w:r>
      <w:r>
        <w:br/>
      </w:r>
      <w:r>
        <w:rPr>
          <w:b/>
        </w:rPr>
        <w:t xml:space="preserve">ba </w:t>
      </w:r>
      <w:r>
        <w:rPr>
          <w:b/>
        </w:rPr>
        <w:t xml:space="preserve">đầu </w:t>
      </w:r>
      <w:r>
        <w:rPr>
          <w:b/>
        </w:rPr>
        <w:t xml:space="preserve">sáu </w:t>
      </w:r>
      <w:r>
        <w:rPr>
          <w:b/>
        </w:rPr>
        <w:t xml:space="preserve">tay </w:t>
      </w:r>
      <w:r>
        <w:t xml:space="preserve">(dùng </w:t>
      </w:r>
      <w:r>
        <w:t xml:space="preserve">trong </w:t>
      </w:r>
      <w:r>
        <w:t xml:space="preserve">câu </w:t>
      </w:r>
      <w:r>
        <w:t xml:space="preserve">có </w:t>
      </w:r>
      <w:r>
        <w:t xml:space="preserve">ý </w:t>
      </w:r>
      <w:r>
        <w:t xml:space="preserve">phủ </w:t>
      </w:r>
      <w:r>
        <w:t xml:space="preserve">định </w:t>
      </w:r>
      <w:r>
        <w:t xml:space="preserve">hoặc </w:t>
      </w:r>
      <w:r>
        <w:t xml:space="preserve">châm </w:t>
      </w:r>
      <w:r>
        <w:t xml:space="preserve">biếm). </w:t>
      </w:r>
      <w:r>
        <w:t xml:space="preserve">Ví </w:t>
      </w:r>
      <w:r>
        <w:t xml:space="preserve">sức </w:t>
      </w:r>
      <w:r>
        <w:t xml:space="preserve">lực, </w:t>
      </w:r>
      <w:r>
        <w:t xml:space="preserve">tài </w:t>
      </w:r>
      <w:r>
        <w:t xml:space="preserve">năng </w:t>
      </w:r>
      <w:r>
        <w:t xml:space="preserve">gấp </w:t>
      </w:r>
      <w:r>
        <w:t xml:space="preserve">mấy </w:t>
      </w:r>
      <w:r>
        <w:t xml:space="preserve">người </w:t>
      </w:r>
      <w:r>
        <w:t xml:space="preserve">thường. </w:t>
      </w:r>
      <w:r>
        <w:t xml:space="preserve">Chúng </w:t>
      </w:r>
      <w:r>
        <w:t xml:space="preserve">nó </w:t>
      </w:r>
      <w:r>
        <w:rPr>
          <w:i/>
        </w:rPr>
        <w:t xml:space="preserve">dù </w:t>
      </w:r>
      <w:r>
        <w:rPr>
          <w:i/>
        </w:rPr>
        <w:t xml:space="preserve">có </w:t>
      </w:r>
      <w:r>
        <w:rPr>
          <w:i/>
        </w:rPr>
        <w:t xml:space="preserve">ba </w:t>
      </w:r>
      <w:r>
        <w:t xml:space="preserve">đầu </w:t>
      </w:r>
      <w:r>
        <w:rPr>
          <w:i/>
        </w:rPr>
        <w:t xml:space="preserve">sáu </w:t>
      </w:r>
      <w:r>
        <w:rPr>
          <w:i/>
        </w:rPr>
        <w:t xml:space="preserve">tay </w:t>
      </w:r>
      <w:r>
        <w:t xml:space="preserve">cũng </w:t>
      </w:r>
      <w:r>
        <w:rPr>
          <w:i/>
        </w:rPr>
        <w:t xml:space="preserve">không </w:t>
      </w:r>
      <w:r>
        <w:rPr>
          <w:i/>
        </w:rPr>
        <w:t xml:space="preserve">làm </w:t>
      </w:r>
      <w:r>
        <w:t xml:space="preserve">gì </w:t>
      </w:r>
      <w:r>
        <w:rPr>
          <w:i/>
        </w:rPr>
        <w:t xml:space="preserve">nổi. </w:t>
      </w:r>
      <w:r>
        <w:br w:type="page"/>
      </w:r>
      <w:r>
        <w:rPr>
          <w:b/>
        </w:rPr>
        <w:t xml:space="preserve">ba </w:t>
      </w:r>
      <w:r>
        <w:rPr>
          <w:b/>
        </w:rPr>
        <w:t xml:space="preserve">đậu </w:t>
      </w:r>
      <w:r>
        <w:rPr>
          <w:i/>
        </w:rPr>
        <w:t xml:space="preserve">danh từ </w:t>
      </w:r>
      <w:r>
        <w:t xml:space="preserve">Cây </w:t>
      </w:r>
      <w:r>
        <w:t xml:space="preserve">nhỡ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thầu </w:t>
      </w:r>
      <w:r>
        <w:t xml:space="preserve">dầu, </w:t>
      </w:r>
      <w:r>
        <w:t xml:space="preserve">1á </w:t>
      </w:r>
      <w:r>
        <w:t xml:space="preserve">hình </w:t>
      </w:r>
      <w:r>
        <w:t xml:space="preserve">trứng, </w:t>
      </w:r>
      <w:r>
        <w:t xml:space="preserve">hoa </w:t>
      </w:r>
      <w:r>
        <w:t xml:space="preserve">mọc </w:t>
      </w:r>
      <w:r>
        <w:t xml:space="preserve">thành </w:t>
      </w:r>
      <w:r>
        <w:t xml:space="preserve">chùm </w:t>
      </w:r>
      <w:r>
        <w:t xml:space="preserve">ở </w:t>
      </w:r>
      <w:r>
        <w:t xml:space="preserve">đầu </w:t>
      </w:r>
      <w:r>
        <w:t xml:space="preserve">cành, </w:t>
      </w:r>
      <w:r>
        <w:t xml:space="preserve">hạt </w:t>
      </w:r>
      <w:r>
        <w:t xml:space="preserve">cho </w:t>
      </w:r>
      <w:r>
        <w:t xml:space="preserve">dầu </w:t>
      </w:r>
      <w:r>
        <w:t xml:space="preserve">dùng </w:t>
      </w:r>
      <w:r>
        <w:t xml:space="preserve">làm </w:t>
      </w:r>
      <w:r>
        <w:t xml:space="preserve">thuốc </w:t>
      </w:r>
      <w:r>
        <w:t xml:space="preserve">tẩy. </w:t>
      </w:r>
      <w:r>
        <w:br/>
      </w:r>
      <w:r>
        <w:rPr>
          <w:b/>
        </w:rPr>
        <w:t xml:space="preserve">ba </w:t>
      </w:r>
      <w:r>
        <w:rPr>
          <w:b/>
        </w:rPr>
        <w:t xml:space="preserve">gác </w:t>
      </w:r>
      <w:r>
        <w:rPr>
          <w:i/>
        </w:rPr>
        <w:t xml:space="preserve">danh từ </w:t>
      </w:r>
      <w:r>
        <w:t xml:space="preserve">Xe </w:t>
      </w:r>
      <w:r>
        <w:t xml:space="preserve">gỗ </w:t>
      </w:r>
      <w:r>
        <w:t xml:space="preserve">hai </w:t>
      </w:r>
      <w:r>
        <w:t xml:space="preserve">bánh, </w:t>
      </w:r>
      <w:r>
        <w:t xml:space="preserve">có </w:t>
      </w:r>
      <w:r>
        <w:t xml:space="preserve">càng </w:t>
      </w:r>
      <w:r>
        <w:t xml:space="preserve">do </w:t>
      </w:r>
      <w:r>
        <w:t xml:space="preserve">người </w:t>
      </w:r>
      <w:r>
        <w:t xml:space="preserve">kéo, </w:t>
      </w:r>
      <w:r>
        <w:t xml:space="preserve">dùng </w:t>
      </w:r>
      <w:r>
        <w:t xml:space="preserve">để </w:t>
      </w:r>
      <w:r>
        <w:t xml:space="preserve">chở </w:t>
      </w:r>
      <w:r>
        <w:t xml:space="preserve">hàng. </w:t>
      </w:r>
      <w:r>
        <w:br/>
      </w:r>
      <w:r>
        <w:rPr>
          <w:b/>
        </w:rPr>
        <w:t xml:space="preserve">ba </w:t>
      </w:r>
      <w:r>
        <w:rPr>
          <w:b/>
        </w:rPr>
        <w:t xml:space="preserve">gac </w:t>
      </w:r>
      <w:r>
        <w:rPr>
          <w:i/>
        </w:rPr>
        <w:t xml:space="preserve">danh từ </w:t>
      </w:r>
      <w:r>
        <w:t xml:space="preserve">Cây </w:t>
      </w:r>
      <w:r>
        <w:t xml:space="preserve">nhỡ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trúc </w:t>
      </w:r>
      <w:r>
        <w:t xml:space="preserve">đào, </w:t>
      </w:r>
      <w:r>
        <w:t xml:space="preserve">lá </w:t>
      </w:r>
      <w:r>
        <w:t xml:space="preserve">to, </w:t>
      </w:r>
      <w:r>
        <w:t xml:space="preserve">dài </w:t>
      </w:r>
      <w:r>
        <w:t xml:space="preserve">và </w:t>
      </w:r>
      <w:r>
        <w:t xml:space="preserve">nhọn, </w:t>
      </w:r>
      <w:r>
        <w:t xml:space="preserve">hoa </w:t>
      </w:r>
      <w:r>
        <w:t xml:space="preserve">hình </w:t>
      </w:r>
      <w:r>
        <w:rPr>
          <w:i/>
        </w:rPr>
        <w:t xml:space="preserve">ống, </w:t>
      </w:r>
      <w:r>
        <w:rPr>
          <w:i/>
        </w:rPr>
        <w:t xml:space="preserve">màu </w:t>
      </w:r>
      <w:r>
        <w:t xml:space="preserve">trắng </w:t>
      </w:r>
      <w:r>
        <w:t xml:space="preserve">hoặc </w:t>
      </w:r>
      <w:r>
        <w:t xml:space="preserve">hồng, </w:t>
      </w:r>
      <w:r>
        <w:t xml:space="preserve">rễ </w:t>
      </w:r>
      <w:r>
        <w:t xml:space="preserve">dùng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ba </w:t>
      </w:r>
      <w:r>
        <w:rPr>
          <w:b/>
        </w:rPr>
        <w:t xml:space="preserve">gai </w:t>
      </w:r>
      <w:r>
        <w:rPr>
          <w:i/>
        </w:rPr>
        <w:t xml:space="preserve">tính từ </w:t>
      </w:r>
      <w:r>
        <w:t xml:space="preserve">(khẩu ngữ). </w:t>
      </w:r>
      <w:r>
        <w:t xml:space="preserve">Bướng </w:t>
      </w:r>
      <w:r>
        <w:t xml:space="preserve">bỉnh, </w:t>
      </w:r>
      <w:r>
        <w:t xml:space="preserve">hay </w:t>
      </w:r>
      <w:r>
        <w:t xml:space="preserve">sinh </w:t>
      </w:r>
      <w:r>
        <w:t xml:space="preserve">chuyện </w:t>
      </w:r>
      <w:r>
        <w:t xml:space="preserve">gây </w:t>
      </w:r>
      <w:r>
        <w:t xml:space="preserve">gồổ. </w:t>
      </w:r>
      <w:r>
        <w:rPr>
          <w:i/>
        </w:rPr>
        <w:t xml:space="preserve">Anh </w:t>
      </w:r>
      <w:r>
        <w:rPr>
          <w:i/>
        </w:rPr>
        <w:t xml:space="preserve">chàng </w:t>
      </w:r>
      <w:r>
        <w:rPr>
          <w:i/>
        </w:rPr>
        <w:t xml:space="preserve">ba </w:t>
      </w:r>
      <w:r>
        <w:rPr>
          <w:i/>
        </w:rPr>
        <w:t xml:space="preserve">gai. </w:t>
      </w:r>
      <w:r>
        <w:rPr>
          <w:i/>
        </w:rPr>
        <w:t xml:space="preserve">Ăn </w:t>
      </w:r>
      <w:r>
        <w:rPr>
          <w:i/>
        </w:rPr>
        <w:t xml:space="preserve">nói </w:t>
      </w:r>
      <w:r>
        <w:rPr>
          <w:i/>
        </w:rPr>
        <w:t xml:space="preserve">ba </w:t>
      </w:r>
      <w:r>
        <w:t xml:space="preserve">gai. </w:t>
      </w:r>
      <w:r>
        <w:br/>
      </w:r>
      <w:r>
        <w:rPr>
          <w:b/>
        </w:rPr>
        <w:t xml:space="preserve">ba </w:t>
      </w:r>
      <w:r>
        <w:rPr>
          <w:b/>
        </w:rPr>
        <w:t xml:space="preserve">giăng </w:t>
      </w:r>
      <w:r>
        <w:rPr>
          <w:i/>
        </w:rPr>
        <w:t xml:space="preserve">danh từ </w:t>
      </w:r>
      <w:r>
        <w:rPr>
          <w:i/>
        </w:rPr>
        <w:t xml:space="preserve">Giống </w:t>
      </w:r>
      <w:r>
        <w:t xml:space="preserve">lúa </w:t>
      </w:r>
      <w:r>
        <w:t xml:space="preserve">thường </w:t>
      </w:r>
      <w:r>
        <w:t xml:space="preserve">cấy </w:t>
      </w:r>
      <w:r>
        <w:t xml:space="preserve">vụ </w:t>
      </w:r>
      <w:r>
        <w:t xml:space="preserve">thu, </w:t>
      </w:r>
      <w:r>
        <w:t xml:space="preserve">thời </w:t>
      </w:r>
      <w:r>
        <w:t xml:space="preserve">gian </w:t>
      </w:r>
      <w:r>
        <w:t xml:space="preserve">từ </w:t>
      </w:r>
      <w:r>
        <w:t xml:space="preserve">lúc </w:t>
      </w:r>
      <w:r>
        <w:t xml:space="preserve">gieo </w:t>
      </w:r>
      <w:r>
        <w:t xml:space="preserve">mạ </w:t>
      </w:r>
      <w:r>
        <w:t xml:space="preserve">đến </w:t>
      </w:r>
      <w:r>
        <w:t xml:space="preserve">lúc </w:t>
      </w:r>
      <w:r>
        <w:t xml:space="preserve">chín </w:t>
      </w:r>
      <w:r>
        <w:t xml:space="preserve">chỉ </w:t>
      </w:r>
      <w:r>
        <w:t xml:space="preserve">khoảng </w:t>
      </w:r>
      <w:r>
        <w:t xml:space="preserve">ba </w:t>
      </w:r>
      <w:r>
        <w:t xml:space="preserve">tháng. </w:t>
      </w:r>
      <w:r>
        <w:t xml:space="preserve">Cấy </w:t>
      </w:r>
      <w:r>
        <w:rPr>
          <w:i/>
        </w:rPr>
        <w:t xml:space="preserve">ba </w:t>
      </w:r>
      <w:r>
        <w:rPr>
          <w:i/>
        </w:rPr>
        <w:t xml:space="preserve">giăng. </w:t>
      </w:r>
      <w:r>
        <w:br/>
      </w:r>
      <w:r>
        <w:rPr>
          <w:b/>
        </w:rPr>
        <w:t xml:space="preserve">ba </w:t>
      </w:r>
      <w:r>
        <w:rPr>
          <w:b/>
        </w:rPr>
        <w:t xml:space="preserve">hoa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t xml:space="preserve">Nói </w:t>
      </w:r>
      <w:r>
        <w:t xml:space="preserve">quá </w:t>
      </w:r>
      <w:r>
        <w:t xml:space="preserve">nhiều, </w:t>
      </w:r>
      <w:r>
        <w:t xml:space="preserve">thường </w:t>
      </w:r>
      <w:r>
        <w:t xml:space="preserve">có </w:t>
      </w:r>
      <w:r>
        <w:t xml:space="preserve">ý </w:t>
      </w:r>
      <w:r>
        <w:t xml:space="preserve">khoác </w:t>
      </w:r>
      <w:r>
        <w:t xml:space="preserve">lác. </w:t>
      </w:r>
      <w:r>
        <w:t xml:space="preserve">Người </w:t>
      </w:r>
      <w:r>
        <w:t xml:space="preserve">hay </w:t>
      </w:r>
      <w:r>
        <w:rPr>
          <w:i/>
        </w:rPr>
        <w:t xml:space="preserve">ba </w:t>
      </w:r>
      <w:r>
        <w:rPr>
          <w:i/>
        </w:rPr>
        <w:t xml:space="preserve">hoa. </w:t>
      </w:r>
      <w:r>
        <w:rPr>
          <w:i/>
        </w:rPr>
        <w:t xml:space="preserve">Ăn </w:t>
      </w:r>
      <w:r>
        <w:t xml:space="preserve">nói </w:t>
      </w:r>
      <w:r>
        <w:rPr>
          <w:i/>
        </w:rPr>
        <w:t xml:space="preserve">ba </w:t>
      </w:r>
      <w:r>
        <w:rPr>
          <w:i/>
        </w:rPr>
        <w:t xml:space="preserve">hoa, </w:t>
      </w:r>
      <w:r>
        <w:rPr>
          <w:i/>
        </w:rPr>
        <w:t xml:space="preserve">làm </w:t>
      </w:r>
      <w:r>
        <w:rPr>
          <w:i/>
        </w:rPr>
        <w:t xml:space="preserve">lộ </w:t>
      </w:r>
      <w:r>
        <w:rPr>
          <w:i/>
        </w:rPr>
        <w:t xml:space="preserve">bí </w:t>
      </w:r>
      <w:r>
        <w:rPr>
          <w:i/>
        </w:rPr>
        <w:t xml:space="preserve">mật. </w:t>
      </w:r>
      <w:r>
        <w:br/>
      </w:r>
      <w:r>
        <w:rPr>
          <w:b/>
        </w:rPr>
        <w:t xml:space="preserve">ba </w:t>
      </w:r>
      <w:r>
        <w:rPr>
          <w:b/>
        </w:rPr>
        <w:t xml:space="preserve">hoa </w:t>
      </w:r>
      <w:r>
        <w:rPr>
          <w:b/>
        </w:rPr>
        <w:t xml:space="preserve">chích </w:t>
      </w:r>
      <w:r>
        <w:rPr>
          <w:b/>
        </w:rPr>
        <w:t xml:space="preserve">choè </w:t>
      </w:r>
      <w:r>
        <w:rPr>
          <w:i/>
        </w:rPr>
        <w:t xml:space="preserve">tính từ </w:t>
      </w:r>
      <w:r>
        <w:t xml:space="preserve">(khẩu ngữ). </w:t>
      </w:r>
      <w:r>
        <w:t xml:space="preserve">Ba </w:t>
      </w:r>
      <w:r>
        <w:t xml:space="preserve">hoa </w:t>
      </w:r>
      <w:r>
        <w:t xml:space="preserve">những </w:t>
      </w:r>
      <w:r>
        <w:t xml:space="preserve">chuyện </w:t>
      </w:r>
      <w:r>
        <w:t xml:space="preserve">lung </w:t>
      </w:r>
      <w:r>
        <w:t xml:space="preserve">tung, </w:t>
      </w:r>
      <w:r>
        <w:t xml:space="preserve">không </w:t>
      </w:r>
      <w:r>
        <w:t xml:space="preserve">đâu </w:t>
      </w:r>
      <w:r>
        <w:t xml:space="preserve">vào </w:t>
      </w:r>
      <w:r>
        <w:t xml:space="preserve">đâu. </w:t>
      </w:r>
      <w:r>
        <w:br/>
      </w:r>
      <w:r>
        <w:rPr>
          <w:b/>
        </w:rPr>
        <w:t xml:space="preserve">ba </w:t>
      </w:r>
      <w:r>
        <w:rPr>
          <w:b/>
        </w:rPr>
        <w:t xml:space="preserve">hoa </w:t>
      </w:r>
      <w:r>
        <w:rPr>
          <w:b/>
        </w:rPr>
        <w:t xml:space="preserve">thiên </w:t>
      </w:r>
      <w:r>
        <w:rPr>
          <w:b/>
        </w:rPr>
        <w:t xml:space="preserve">địa </w:t>
      </w:r>
      <w:r>
        <w:rPr>
          <w:i/>
        </w:rPr>
        <w:t xml:space="preserve">tính từ </w:t>
      </w:r>
      <w:r>
        <w:t xml:space="preserve">(khẩu ngữ). </w:t>
      </w:r>
      <w:r>
        <w:t xml:space="preserve">Ba </w:t>
      </w:r>
      <w:r>
        <w:t xml:space="preserve">hoa </w:t>
      </w:r>
      <w:r>
        <w:t xml:space="preserve">nói </w:t>
      </w:r>
      <w:r>
        <w:t xml:space="preserve">chuyện </w:t>
      </w:r>
      <w:r>
        <w:t xml:space="preserve">trên </w:t>
      </w:r>
      <w:r>
        <w:t xml:space="preserve">trời </w:t>
      </w:r>
      <w:r>
        <w:t xml:space="preserve">dưới </w:t>
      </w:r>
      <w:r>
        <w:t xml:space="preserve">đất, </w:t>
      </w:r>
      <w:r>
        <w:t xml:space="preserve">lung </w:t>
      </w:r>
      <w:r>
        <w:t xml:space="preserve">tung </w:t>
      </w:r>
      <w:r>
        <w:t xml:space="preserve">và </w:t>
      </w:r>
      <w:r>
        <w:t xml:space="preserve">khoác </w:t>
      </w:r>
      <w:r>
        <w:t xml:space="preserve">lác. </w:t>
      </w:r>
      <w:r>
        <w:br/>
      </w:r>
      <w:r>
        <w:rPr>
          <w:b/>
        </w:rPr>
        <w:t xml:space="preserve">ba </w:t>
      </w:r>
      <w:r>
        <w:rPr>
          <w:b/>
        </w:rPr>
        <w:t xml:space="preserve">hoa </w:t>
      </w:r>
      <w:r>
        <w:rPr>
          <w:b/>
        </w:rPr>
        <w:t xml:space="preserve">xích </w:t>
      </w:r>
      <w:r>
        <w:rPr>
          <w:b/>
        </w:rPr>
        <w:t xml:space="preserve">đế </w:t>
      </w:r>
      <w:r>
        <w:rPr>
          <w:i/>
        </w:rPr>
        <w:t xml:space="preserve">tính từ </w:t>
      </w:r>
      <w:r>
        <w:t xml:space="preserve">(khẩu ngữ). </w:t>
      </w:r>
      <w:r>
        <w:t xml:space="preserve">Như </w:t>
      </w:r>
      <w:r>
        <w:t xml:space="preserve">ba </w:t>
      </w:r>
      <w:r>
        <w:rPr>
          <w:i/>
        </w:rPr>
        <w:t xml:space="preserve">hoa </w:t>
      </w:r>
      <w:r>
        <w:t xml:space="preserve">thiên </w:t>
      </w:r>
      <w:r>
        <w:rPr>
          <w:i/>
        </w:rPr>
        <w:t xml:space="preserve">địa. </w:t>
      </w:r>
      <w:r>
        <w:br/>
      </w:r>
      <w:r>
        <w:rPr>
          <w:b/>
        </w:rPr>
        <w:t xml:space="preserve">ba </w:t>
      </w:r>
      <w:r>
        <w:rPr>
          <w:b/>
        </w:rPr>
        <w:t xml:space="preserve">hổn </w:t>
      </w:r>
      <w:r>
        <w:rPr>
          <w:b/>
        </w:rPr>
        <w:t xml:space="preserve">bảy </w:t>
      </w:r>
      <w:r>
        <w:rPr>
          <w:b/>
        </w:rPr>
        <w:t xml:space="preserve">vía </w:t>
      </w:r>
      <w:r>
        <w:rPr>
          <w:i/>
        </w:rPr>
        <w:t xml:space="preserve">danh từ </w:t>
      </w:r>
      <w:r>
        <w:t xml:space="preserve">Cái </w:t>
      </w:r>
      <w:r>
        <w:t xml:space="preserve">gọi </w:t>
      </w:r>
      <w:r>
        <w:t xml:space="preserve">là </w:t>
      </w:r>
      <w:r>
        <w:t xml:space="preserve">"phần </w:t>
      </w:r>
      <w:r>
        <w:t xml:space="preserve">hồn" </w:t>
      </w:r>
      <w:r>
        <w:t xml:space="preserve">của </w:t>
      </w:r>
      <w:r>
        <w:t xml:space="preserve">người </w:t>
      </w:r>
      <w:r>
        <w:t xml:space="preserve">đàn </w:t>
      </w:r>
      <w:r>
        <w:t xml:space="preserve">ông, </w:t>
      </w:r>
      <w:r>
        <w:t xml:space="preserve">theo </w:t>
      </w:r>
      <w:r>
        <w:t xml:space="preserve">mê </w:t>
      </w:r>
      <w:r>
        <w:t xml:space="preserve">tín; </w:t>
      </w:r>
      <w:r>
        <w:t xml:space="preserve">hồn </w:t>
      </w:r>
      <w:r>
        <w:t xml:space="preserve">vía. </w:t>
      </w:r>
      <w:r>
        <w:br/>
      </w:r>
      <w:r>
        <w:rPr>
          <w:b/>
        </w:rPr>
        <w:t xml:space="preserve">ba </w:t>
      </w:r>
      <w:r>
        <w:rPr>
          <w:b/>
        </w:rPr>
        <w:t xml:space="preserve">hồn </w:t>
      </w:r>
      <w:r>
        <w:rPr>
          <w:b/>
        </w:rPr>
        <w:t xml:space="preserve">chín </w:t>
      </w:r>
      <w:r>
        <w:rPr>
          <w:b/>
        </w:rPr>
        <w:t xml:space="preserve">vía </w:t>
      </w:r>
      <w:r>
        <w:rPr>
          <w:i/>
        </w:rPr>
        <w:t xml:space="preserve">danh từ </w:t>
      </w:r>
      <w:r>
        <w:t xml:space="preserve">Cái </w:t>
      </w:r>
      <w:r>
        <w:t xml:space="preserve">gọi </w:t>
      </w:r>
      <w:r>
        <w:t xml:space="preserve">là </w:t>
      </w:r>
      <w:r>
        <w:t xml:space="preserve">"phần </w:t>
      </w:r>
      <w:r>
        <w:t xml:space="preserve">hồn" </w:t>
      </w:r>
      <w:r>
        <w:t xml:space="preserve">của </w:t>
      </w:r>
      <w:r>
        <w:t xml:space="preserve">người </w:t>
      </w:r>
      <w:r>
        <w:t xml:space="preserve">đàn </w:t>
      </w:r>
      <w:r>
        <w:t xml:space="preserve">bà, </w:t>
      </w:r>
      <w:r>
        <w:t xml:space="preserve">theo </w:t>
      </w:r>
      <w:r>
        <w:t xml:space="preserve">mê </w:t>
      </w:r>
      <w:r>
        <w:t xml:space="preserve">tín; </w:t>
      </w:r>
      <w:r>
        <w:t xml:space="preserve">hồn </w:t>
      </w:r>
      <w:r>
        <w:t xml:space="preserve">vía, </w:t>
      </w:r>
      <w:r>
        <w:br/>
      </w:r>
      <w:r>
        <w:rPr>
          <w:b/>
        </w:rPr>
        <w:t xml:space="preserve">"ba-ke-lit"x. </w:t>
      </w:r>
      <w:r>
        <w:rPr>
          <w:b/>
        </w:rPr>
        <w:t xml:space="preserve">bakelit. </w:t>
      </w:r>
      <w:r>
        <w:br/>
      </w:r>
      <w:r>
        <w:rPr>
          <w:b/>
        </w:rPr>
        <w:t xml:space="preserve">ba </w:t>
      </w:r>
      <w:r>
        <w:rPr>
          <w:b/>
        </w:rPr>
        <w:t xml:space="preserve">khía </w:t>
      </w:r>
      <w:r>
        <w:rPr>
          <w:i/>
        </w:rPr>
        <w:t xml:space="preserve">danh từ </w:t>
      </w:r>
      <w:r>
        <w:t xml:space="preserve">Cáy </w:t>
      </w:r>
      <w:r>
        <w:t xml:space="preserve">to </w:t>
      </w:r>
      <w:r>
        <w:t xml:space="preserve">bằng </w:t>
      </w:r>
      <w:r>
        <w:t xml:space="preserve">nắm </w:t>
      </w:r>
      <w:r>
        <w:t xml:space="preserve">tay, </w:t>
      </w:r>
      <w:r>
        <w:t xml:space="preserve">sống </w:t>
      </w:r>
      <w:r>
        <w:t xml:space="preserve">Ở </w:t>
      </w:r>
      <w:r>
        <w:t xml:space="preserve">nước </w:t>
      </w:r>
      <w:r>
        <w:t xml:space="preserve">mặn, </w:t>
      </w:r>
      <w:r>
        <w:t xml:space="preserve">dùng </w:t>
      </w:r>
      <w:r>
        <w:t xml:space="preserve">làm </w:t>
      </w:r>
      <w:r>
        <w:t xml:space="preserve">mắm. </w:t>
      </w:r>
      <w:r>
        <w:br/>
      </w:r>
      <w:r>
        <w:rPr>
          <w:b/>
        </w:rPr>
        <w:t xml:space="preserve">ba </w:t>
      </w:r>
      <w:r>
        <w:rPr>
          <w:b/>
        </w:rPr>
        <w:t xml:space="preserve">không </w:t>
      </w:r>
      <w:r>
        <w:t xml:space="preserve">Không </w:t>
      </w:r>
      <w:r>
        <w:t xml:space="preserve">nghe, </w:t>
      </w:r>
      <w:r>
        <w:t xml:space="preserve">không </w:t>
      </w:r>
      <w:r>
        <w:t xml:space="preserve">thấy, </w:t>
      </w:r>
      <w:r>
        <w:t xml:space="preserve">không </w:t>
      </w:r>
      <w:r>
        <w:t xml:space="preserve">biết </w:t>
      </w:r>
      <w:r>
        <w:t xml:space="preserve">(khẩu </w:t>
      </w:r>
      <w:r>
        <w:t xml:space="preserve">hiệu </w:t>
      </w:r>
      <w:r>
        <w:t xml:space="preserve">giữ </w:t>
      </w:r>
      <w:r>
        <w:t xml:space="preserve">bí </w:t>
      </w:r>
      <w:r>
        <w:t xml:space="preserve">mật </w:t>
      </w:r>
      <w:r>
        <w:t xml:space="preserve">trong </w:t>
      </w:r>
      <w:r>
        <w:t xml:space="preserve">thời </w:t>
      </w:r>
      <w:r>
        <w:t xml:space="preserve">chiến </w:t>
      </w:r>
      <w:r>
        <w:t xml:space="preserve">tranh). </w:t>
      </w:r>
      <w:r>
        <w:br/>
      </w:r>
      <w:r>
        <w:rPr>
          <w:b/>
        </w:rPr>
        <w:t xml:space="preserve">ba </w:t>
      </w:r>
      <w:r>
        <w:rPr>
          <w:b/>
        </w:rPr>
        <w:t xml:space="preserve">kích </w:t>
      </w:r>
      <w:r>
        <w:rPr>
          <w:i/>
        </w:rPr>
        <w:t xml:space="preserve">danh từ </w:t>
      </w:r>
      <w:r>
        <w:t xml:space="preserve">Cây </w:t>
      </w:r>
      <w:r>
        <w:t xml:space="preserve">leo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cà </w:t>
      </w:r>
      <w:r>
        <w:t xml:space="preserve">phê, </w:t>
      </w:r>
      <w:r>
        <w:t xml:space="preserve">lá </w:t>
      </w:r>
      <w:r>
        <w:t xml:space="preserve">hình </w:t>
      </w:r>
      <w:r>
        <w:t xml:space="preserve">mác, </w:t>
      </w:r>
      <w:r>
        <w:t xml:space="preserve">mọc </w:t>
      </w:r>
      <w:r>
        <w:t xml:space="preserve">đối, </w:t>
      </w:r>
      <w:r>
        <w:t xml:space="preserve">hoa </w:t>
      </w:r>
      <w:r>
        <w:t xml:space="preserve">lúc </w:t>
      </w:r>
      <w:r>
        <w:t xml:space="preserve">đầu </w:t>
      </w:r>
      <w:r>
        <w:t xml:space="preserve">trắng, </w:t>
      </w:r>
      <w:r>
        <w:t xml:space="preserve">sau </w:t>
      </w:r>
      <w:r>
        <w:t xml:space="preserve">vàng, </w:t>
      </w:r>
      <w:r>
        <w:t xml:space="preserve">rễ </w:t>
      </w:r>
      <w:r>
        <w:t xml:space="preserve">thắt </w:t>
      </w:r>
      <w:r>
        <w:t xml:space="preserve">lại </w:t>
      </w:r>
      <w:r>
        <w:t xml:space="preserve">từng </w:t>
      </w:r>
      <w:r>
        <w:t xml:space="preserve">quãng </w:t>
      </w:r>
      <w:r>
        <w:t xml:space="preserve">trông </w:t>
      </w:r>
      <w:r>
        <w:t xml:space="preserve">như </w:t>
      </w:r>
      <w:r>
        <w:t xml:space="preserve">ruột </w:t>
      </w:r>
      <w:r>
        <w:t xml:space="preserve">gà, </w:t>
      </w:r>
      <w:r>
        <w:t xml:space="preserve">dùng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ba </w:t>
      </w:r>
      <w:r>
        <w:rPr>
          <w:b/>
        </w:rPr>
        <w:t xml:space="preserve">lá </w:t>
      </w:r>
      <w:r>
        <w:rPr>
          <w:i/>
        </w:rPr>
        <w:t xml:space="preserve">danh từ </w:t>
      </w:r>
      <w:r>
        <w:rPr>
          <w:i/>
        </w:rPr>
        <w:t xml:space="preserve">Giống </w:t>
      </w:r>
      <w:r>
        <w:t xml:space="preserve">lúa </w:t>
      </w:r>
      <w:r>
        <w:t xml:space="preserve">chiêm </w:t>
      </w:r>
      <w:r>
        <w:t xml:space="preserve">thân </w:t>
      </w:r>
      <w:r>
        <w:t xml:space="preserve">cao </w:t>
      </w:r>
      <w:r>
        <w:t xml:space="preserve">và </w:t>
      </w:r>
      <w:r>
        <w:t xml:space="preserve">cứng, </w:t>
      </w:r>
      <w:r>
        <w:t xml:space="preserve">bông </w:t>
      </w:r>
      <w:r>
        <w:t xml:space="preserve">dài, </w:t>
      </w:r>
      <w:r>
        <w:t xml:space="preserve">nhiều </w:t>
      </w:r>
      <w:r>
        <w:t xml:space="preserve">hạt, </w:t>
      </w:r>
      <w:r>
        <w:t xml:space="preserve">gạo </w:t>
      </w:r>
      <w:r>
        <w:t xml:space="preserve">trắng. </w:t>
      </w:r>
      <w:r>
        <w:br/>
      </w:r>
      <w:r>
        <w:rPr>
          <w:b/>
        </w:rPr>
        <w:t xml:space="preserve">ba </w:t>
      </w:r>
      <w:r>
        <w:rPr>
          <w:b/>
        </w:rPr>
        <w:t xml:space="preserve">láp </w:t>
      </w:r>
      <w:r>
        <w:rPr>
          <w:i/>
        </w:rPr>
        <w:t xml:space="preserve">tính từ </w:t>
      </w:r>
      <w:r>
        <w:t xml:space="preserve">(khẩu ngữ). </w:t>
      </w:r>
      <w:r>
        <w:t xml:space="preserve">Không </w:t>
      </w:r>
      <w:r>
        <w:t xml:space="preserve">đứng </w:t>
      </w:r>
      <w:r>
        <w:t xml:space="preserve">đắn, </w:t>
      </w:r>
      <w:r>
        <w:t xml:space="preserve">không </w:t>
      </w:r>
      <w:r>
        <w:t xml:space="preserve">có </w:t>
      </w:r>
      <w:r>
        <w:t xml:space="preserve">nghĩa </w:t>
      </w:r>
      <w:r>
        <w:t xml:space="preserve">lí </w:t>
      </w:r>
      <w:r>
        <w:t xml:space="preserve">gì. </w:t>
      </w:r>
      <w:r>
        <w:t xml:space="preserve">Chuyện </w:t>
      </w:r>
      <w:r>
        <w:rPr>
          <w:i/>
        </w:rPr>
        <w:t xml:space="preserve">ba </w:t>
      </w:r>
      <w:r>
        <w:rPr>
          <w:i/>
        </w:rPr>
        <w:t xml:space="preserve">láp. </w:t>
      </w:r>
      <w:r>
        <w:t xml:space="preserve">Nói </w:t>
      </w:r>
      <w:r>
        <w:rPr>
          <w:i/>
        </w:rPr>
        <w:t xml:space="preserve">ba </w:t>
      </w:r>
      <w:r>
        <w:rPr>
          <w:i/>
        </w:rPr>
        <w:t xml:space="preserve">láp. </w:t>
      </w:r>
      <w:r>
        <w:br/>
      </w:r>
      <w:r>
        <w:rPr>
          <w:b/>
        </w:rPr>
        <w:t xml:space="preserve">"ba-lát" </w:t>
      </w:r>
      <w:r>
        <w:rPr>
          <w:b/>
        </w:rPr>
        <w:t xml:space="preserve">1x </w:t>
      </w:r>
      <w:r>
        <w:rPr>
          <w:b/>
        </w:rPr>
        <w:t xml:space="preserve">đá </w:t>
      </w:r>
      <w:r>
        <w:rPr>
          <w:b/>
        </w:rPr>
        <w:t xml:space="preserve">ballast. </w:t>
      </w:r>
      <w:r>
        <w:rPr>
          <w:b/>
        </w:rPr>
        <w:t xml:space="preserve">2x. </w:t>
      </w:r>
      <w:r>
        <w:rPr>
          <w:b/>
        </w:rPr>
        <w:t xml:space="preserve">ballad. </w:t>
      </w:r>
      <w:r>
        <w:br/>
      </w:r>
      <w:r>
        <w:rPr>
          <w:b/>
        </w:rPr>
        <w:t xml:space="preserve">ba </w:t>
      </w:r>
      <w:r>
        <w:rPr>
          <w:b/>
        </w:rPr>
        <w:t xml:space="preserve">lăng </w:t>
      </w:r>
      <w:r>
        <w:rPr>
          <w:b/>
        </w:rPr>
        <w:t xml:space="preserve">nhăng </w:t>
      </w:r>
      <w:r>
        <w:rPr>
          <w:i/>
        </w:rPr>
        <w:t xml:space="preserve">tính từ </w:t>
      </w:r>
      <w:r>
        <w:t xml:space="preserve">(khẩu ngữ). </w:t>
      </w:r>
      <w:r>
        <w:t xml:space="preserve">Vớ </w:t>
      </w:r>
      <w:r>
        <w:t xml:space="preserve">vần, </w:t>
      </w:r>
      <w:r>
        <w:t xml:space="preserve">không </w:t>
      </w:r>
      <w:r>
        <w:t xml:space="preserve">đâu </w:t>
      </w:r>
      <w:r>
        <w:t xml:space="preserve">vào </w:t>
      </w:r>
      <w:r>
        <w:t xml:space="preserve">đâu, </w:t>
      </w:r>
      <w:r>
        <w:t xml:space="preserve">không </w:t>
      </w:r>
      <w:r>
        <w:t xml:space="preserve">có </w:t>
      </w:r>
      <w:r>
        <w:t xml:space="preserve">giá </w:t>
      </w:r>
      <w:r>
        <w:t xml:space="preserve">trị, </w:t>
      </w:r>
      <w:r>
        <w:t xml:space="preserve">ý </w:t>
      </w:r>
      <w:r>
        <w:t xml:space="preserve">nghĩa </w:t>
      </w:r>
      <w:r>
        <w:t xml:space="preserve">gì. </w:t>
      </w:r>
      <w:r>
        <w:rPr>
          <w:i/>
        </w:rPr>
        <w:t xml:space="preserve">Ăn </w:t>
      </w:r>
      <w:r>
        <w:rPr>
          <w:i/>
        </w:rPr>
        <w:t xml:space="preserve">nói </w:t>
      </w:r>
      <w:r>
        <w:rPr>
          <w:i/>
        </w:rPr>
        <w:t xml:space="preserve">ba </w:t>
      </w:r>
      <w:r>
        <w:t xml:space="preserve">lăng </w:t>
      </w:r>
      <w:r>
        <w:t xml:space="preserve">nhăng. </w:t>
      </w:r>
      <w:r>
        <w:t xml:space="preserve">Học </w:t>
      </w:r>
      <w:r>
        <w:rPr>
          <w:i/>
        </w:rPr>
        <w:t xml:space="preserve">những </w:t>
      </w:r>
      <w:r>
        <w:rPr>
          <w:i/>
        </w:rPr>
        <w:t xml:space="preserve">thứ </w:t>
      </w:r>
      <w:r>
        <w:rPr>
          <w:i/>
        </w:rPr>
        <w:t xml:space="preserve">ba </w:t>
      </w:r>
      <w:r>
        <w:rPr>
          <w:i/>
        </w:rPr>
        <w:t xml:space="preserve">lăng </w:t>
      </w:r>
      <w:r>
        <w:rPr>
          <w:i/>
        </w:rPr>
        <w:t xml:space="preserve">nhăng. </w:t>
      </w:r>
      <w:r>
        <w:br/>
      </w:r>
      <w:r>
        <w:rPr>
          <w:b/>
        </w:rPr>
        <w:t xml:space="preserve">ba </w:t>
      </w:r>
      <w:r>
        <w:rPr>
          <w:b/>
        </w:rPr>
        <w:t xml:space="preserve">lêx. </w:t>
      </w:r>
      <w:r>
        <w:rPr>
          <w:b/>
        </w:rPr>
        <w:t xml:space="preserve">balê. </w:t>
      </w:r>
      <w:r>
        <w:br/>
      </w:r>
      <w:r>
        <w:rPr>
          <w:b/>
        </w:rPr>
        <w:t xml:space="preserve">ba </w:t>
      </w:r>
      <w:r>
        <w:rPr>
          <w:b/>
        </w:rPr>
        <w:t xml:space="preserve">lỗ </w:t>
      </w:r>
      <w:r>
        <w:rPr>
          <w:i/>
        </w:rPr>
        <w:t xml:space="preserve">xem </w:t>
      </w:r>
      <w:r>
        <w:rPr>
          <w:i/>
        </w:rPr>
        <w:t xml:space="preserve">balô. </w:t>
      </w:r>
      <w:r>
        <w:br/>
      </w:r>
      <w:r>
        <w:rPr>
          <w:b/>
        </w:rPr>
        <w:t xml:space="preserve">ba </w:t>
      </w:r>
      <w:r>
        <w:rPr>
          <w:b/>
        </w:rPr>
        <w:t xml:space="preserve">lông </w:t>
      </w:r>
      <w:r>
        <w:rPr>
          <w:i/>
        </w:rPr>
        <w:t xml:space="preserve">xem </w:t>
      </w:r>
      <w:r>
        <w:rPr>
          <w:i/>
        </w:rPr>
        <w:t xml:space="preserve">balông. </w:t>
      </w:r>
      <w:r>
        <w:br/>
      </w:r>
      <w:r>
        <w:rPr>
          <w:b/>
        </w:rPr>
        <w:t xml:space="preserve">ba </w:t>
      </w:r>
      <w:r>
        <w:rPr>
          <w:b/>
        </w:rPr>
        <w:t xml:space="preserve">lơn </w:t>
      </w:r>
      <w:r>
        <w:rPr>
          <w:i/>
        </w:rPr>
        <w:t xml:space="preserve">tính từ </w:t>
      </w:r>
      <w:r>
        <w:t xml:space="preserve">(khẩu ngữ). </w:t>
      </w:r>
      <w:r>
        <w:t xml:space="preserve">Như </w:t>
      </w:r>
      <w:r>
        <w:rPr>
          <w:i/>
        </w:rPr>
        <w:t xml:space="preserve">bông </w:t>
      </w:r>
      <w:r>
        <w:t xml:space="preserve">lơn. </w:t>
      </w:r>
      <w:r>
        <w:br/>
      </w:r>
      <w:r>
        <w:rPr>
          <w:b/>
        </w:rPr>
        <w:t xml:space="preserve">ba </w:t>
      </w:r>
      <w:r>
        <w:rPr>
          <w:b/>
        </w:rPr>
        <w:t xml:space="preserve">máu </w:t>
      </w:r>
      <w:r>
        <w:rPr>
          <w:b/>
        </w:rPr>
        <w:t xml:space="preserve">sáu </w:t>
      </w:r>
      <w:r>
        <w:rPr>
          <w:b/>
        </w:rPr>
        <w:t xml:space="preserve">cơn </w:t>
      </w:r>
      <w:r>
        <w:t xml:space="preserve">(thông tục). </w:t>
      </w:r>
      <w:r>
        <w:t xml:space="preserve">Tả </w:t>
      </w:r>
      <w:r>
        <w:t xml:space="preserve">cơn </w:t>
      </w:r>
      <w:r>
        <w:t xml:space="preserve">giận </w:t>
      </w:r>
      <w:r>
        <w:t xml:space="preserve">dữ </w:t>
      </w:r>
      <w:r>
        <w:t xml:space="preserve">không </w:t>
      </w:r>
      <w:r>
        <w:t xml:space="preserve">gì </w:t>
      </w:r>
      <w:r>
        <w:t xml:space="preserve">kìm </w:t>
      </w:r>
      <w:r>
        <w:t xml:space="preserve">giữ </w:t>
      </w:r>
      <w:r>
        <w:t xml:space="preserve">nổi, </w:t>
      </w:r>
      <w:r>
        <w:t xml:space="preserve">thường </w:t>
      </w:r>
      <w:r>
        <w:t xml:space="preserve">của </w:t>
      </w:r>
      <w:r>
        <w:t xml:space="preserve">phụ </w:t>
      </w:r>
      <w:r>
        <w:t xml:space="preserve">nữ. </w:t>
      </w:r>
      <w:r>
        <w:t xml:space="preserve">ba </w:t>
      </w:r>
      <w:r>
        <w:t xml:space="preserve">mặt </w:t>
      </w:r>
      <w:r>
        <w:t xml:space="preserve">một </w:t>
      </w:r>
      <w:r>
        <w:t xml:space="preserve">lời </w:t>
      </w:r>
      <w:r>
        <w:t xml:space="preserve">Có </w:t>
      </w:r>
      <w:r>
        <w:t xml:space="preserve">đủ </w:t>
      </w:r>
      <w:r>
        <w:t xml:space="preserve">người </w:t>
      </w:r>
      <w:r>
        <w:t xml:space="preserve">làm </w:t>
      </w:r>
      <w:r>
        <w:t xml:space="preserve">chứng </w:t>
      </w:r>
      <w:r>
        <w:t xml:space="preserve">cho </w:t>
      </w:r>
      <w:r>
        <w:t xml:space="preserve">lời </w:t>
      </w:r>
      <w:r>
        <w:t xml:space="preserve">nói. </w:t>
      </w:r>
      <w:r>
        <w:br/>
      </w:r>
      <w:r>
        <w:rPr>
          <w:b/>
        </w:rPr>
        <w:t xml:space="preserve">ba </w:t>
      </w:r>
      <w:r>
        <w:rPr>
          <w:b/>
        </w:rPr>
        <w:t xml:space="preserve">mũi </w:t>
      </w:r>
      <w:r>
        <w:rPr>
          <w:b/>
        </w:rPr>
        <w:t xml:space="preserve">giáp </w:t>
      </w:r>
      <w:r>
        <w:rPr>
          <w:b/>
        </w:rPr>
        <w:t xml:space="preserve">công </w:t>
      </w:r>
      <w:r>
        <w:t xml:space="preserve">Tiến </w:t>
      </w:r>
      <w:r>
        <w:t xml:space="preserve">công </w:t>
      </w:r>
      <w:r>
        <w:t xml:space="preserve">bằng </w:t>
      </w:r>
      <w:r>
        <w:t xml:space="preserve">ba </w:t>
      </w:r>
      <w:r>
        <w:t xml:space="preserve">hình </w:t>
      </w:r>
      <w:r>
        <w:t xml:space="preserve">thức </w:t>
      </w:r>
      <w:r>
        <w:t xml:space="preserve">kết </w:t>
      </w:r>
      <w:r>
        <w:t xml:space="preserve">hợp: </w:t>
      </w:r>
      <w:r>
        <w:t xml:space="preserve">quân </w:t>
      </w:r>
      <w:r>
        <w:t xml:space="preserve">sự, </w:t>
      </w:r>
      <w:r>
        <w:t xml:space="preserve">chính </w:t>
      </w:r>
      <w:r>
        <w:t xml:space="preserve">trị </w:t>
      </w:r>
      <w:r>
        <w:t xml:space="preserve">và </w:t>
      </w:r>
      <w:r>
        <w:t xml:space="preserve">binh </w:t>
      </w:r>
      <w:r>
        <w:t xml:space="preserve">vận. </w:t>
      </w:r>
      <w:r>
        <w:br/>
      </w:r>
      <w:r>
        <w:rPr>
          <w:b/>
        </w:rPr>
        <w:t xml:space="preserve">ba </w:t>
      </w:r>
      <w:r>
        <w:rPr>
          <w:b/>
        </w:rPr>
        <w:t xml:space="preserve">mươi </w:t>
      </w:r>
      <w:r>
        <w:rPr>
          <w:b/>
        </w:rPr>
        <w:t xml:space="preserve">Tết </w:t>
      </w:r>
      <w:r>
        <w:rPr>
          <w:i/>
        </w:rPr>
        <w:t xml:space="preserve">danh từ </w:t>
      </w:r>
      <w:r>
        <w:t xml:space="preserve">Ngày </w:t>
      </w:r>
      <w:r>
        <w:t xml:space="preserve">cuối </w:t>
      </w:r>
      <w:r>
        <w:t xml:space="preserve">năm </w:t>
      </w:r>
      <w:r>
        <w:t xml:space="preserve">âm </w:t>
      </w:r>
      <w:r>
        <w:t xml:space="preserve">lịch, </w:t>
      </w:r>
      <w:r>
        <w:t xml:space="preserve">tức </w:t>
      </w:r>
      <w:r>
        <w:t xml:space="preserve">là </w:t>
      </w:r>
      <w:r>
        <w:t xml:space="preserve">ngày </w:t>
      </w:r>
      <w:r>
        <w:t xml:space="preserve">cuối </w:t>
      </w:r>
      <w:r>
        <w:t xml:space="preserve">tháng </w:t>
      </w:r>
      <w:r>
        <w:t xml:space="preserve">chạp </w:t>
      </w:r>
      <w:r>
        <w:t xml:space="preserve">âm </w:t>
      </w:r>
      <w:r>
        <w:t xml:space="preserve">lịch </w:t>
      </w:r>
      <w:r>
        <w:t xml:space="preserve">(không </w:t>
      </w:r>
      <w:r>
        <w:t xml:space="preserve">kể </w:t>
      </w:r>
      <w:r>
        <w:t xml:space="preserve">tháng </w:t>
      </w:r>
      <w:r>
        <w:t xml:space="preserve">chạp </w:t>
      </w:r>
      <w:r>
        <w:t xml:space="preserve">này </w:t>
      </w:r>
      <w:r>
        <w:t xml:space="preserve">có </w:t>
      </w:r>
      <w:r>
        <w:t xml:space="preserve">29 </w:t>
      </w:r>
      <w:r>
        <w:t xml:space="preserve">ngày </w:t>
      </w:r>
      <w:r>
        <w:t xml:space="preserve">hay </w:t>
      </w:r>
      <w:r>
        <w:t xml:space="preserve">30 </w:t>
      </w:r>
      <w:r>
        <w:t xml:space="preserve">ngày). </w:t>
      </w:r>
      <w:r>
        <w:br/>
      </w:r>
      <w:r>
        <w:rPr>
          <w:b/>
        </w:rPr>
        <w:t xml:space="preserve">ba </w:t>
      </w:r>
      <w:r>
        <w:rPr>
          <w:b/>
        </w:rPr>
        <w:t xml:space="preserve">phải </w:t>
      </w:r>
      <w:r>
        <w:rPr>
          <w:i/>
        </w:rPr>
        <w:t xml:space="preserve">tính từ </w:t>
      </w:r>
      <w:r>
        <w:t xml:space="preserve">Đằng </w:t>
      </w:r>
      <w:r>
        <w:t xml:space="preserve">nào </w:t>
      </w:r>
      <w:r>
        <w:t xml:space="preserve">cũng </w:t>
      </w:r>
      <w:r>
        <w:t xml:space="preserve">cho </w:t>
      </w:r>
      <w:r>
        <w:t xml:space="preserve">là </w:t>
      </w:r>
      <w:r>
        <w:t xml:space="preserve">đúng, </w:t>
      </w:r>
      <w:r>
        <w:t xml:space="preserve">là </w:t>
      </w:r>
      <w:r>
        <w:t xml:space="preserve">phải, </w:t>
      </w:r>
      <w:r>
        <w:t xml:space="preserve">không </w:t>
      </w:r>
      <w:r>
        <w:t xml:space="preserve">có </w:t>
      </w:r>
      <w:r>
        <w:t xml:space="preserve">ý </w:t>
      </w:r>
      <w:r>
        <w:t xml:space="preserve">kiến </w:t>
      </w:r>
      <w:r>
        <w:t xml:space="preserve">riêng </w:t>
      </w:r>
      <w:r>
        <w:t xml:space="preserve">của </w:t>
      </w:r>
      <w:r>
        <w:t xml:space="preserve">mình. </w:t>
      </w:r>
      <w:r>
        <w:t xml:space="preserve">Con </w:t>
      </w:r>
      <w:r>
        <w:rPr>
          <w:i/>
        </w:rPr>
        <w:t xml:space="preserve">người </w:t>
      </w:r>
      <w:r>
        <w:t xml:space="preserve">ba </w:t>
      </w:r>
      <w:r>
        <w:rPr>
          <w:i/>
        </w:rPr>
        <w:t xml:space="preserve">phải. </w:t>
      </w:r>
      <w:r>
        <w:rPr>
          <w:i/>
        </w:rPr>
        <w:t xml:space="preserve">Thái </w:t>
      </w:r>
      <w:r>
        <w:rPr>
          <w:i/>
        </w:rPr>
        <w:t xml:space="preserve">độ </w:t>
      </w:r>
      <w:r>
        <w:rPr>
          <w:i/>
        </w:rPr>
        <w:t xml:space="preserve">ba </w:t>
      </w:r>
      <w:r>
        <w:rPr>
          <w:i/>
        </w:rPr>
        <w:t xml:space="preserve">phải. </w:t>
      </w:r>
      <w:r>
        <w:br/>
      </w:r>
      <w:r>
        <w:rPr>
          <w:b/>
        </w:rPr>
        <w:t xml:space="preserve">ba </w:t>
      </w:r>
      <w:r>
        <w:rPr>
          <w:b/>
        </w:rPr>
        <w:t xml:space="preserve">quân </w:t>
      </w:r>
      <w:r>
        <w:rPr>
          <w:i/>
        </w:rPr>
        <w:t xml:space="preserve">danh từ </w:t>
      </w:r>
      <w:r>
        <w:t xml:space="preserve">(cũ). </w:t>
      </w:r>
      <w:r>
        <w:t xml:space="preserve">Ba </w:t>
      </w:r>
      <w:r>
        <w:t xml:space="preserve">đạo </w:t>
      </w:r>
      <w:r>
        <w:t xml:space="preserve">quân </w:t>
      </w:r>
      <w:r>
        <w:t xml:space="preserve">hoặc </w:t>
      </w:r>
      <w:r>
        <w:t xml:space="preserve">ba </w:t>
      </w:r>
      <w:r>
        <w:t xml:space="preserve">cánh </w:t>
      </w:r>
      <w:r>
        <w:t xml:space="preserve">quân </w:t>
      </w:r>
      <w:r>
        <w:t xml:space="preserve">lớn; </w:t>
      </w:r>
      <w:r>
        <w:t xml:space="preserve">tất </w:t>
      </w:r>
      <w:r>
        <w:t xml:space="preserve">cả </w:t>
      </w:r>
      <w:r>
        <w:t xml:space="preserve">binh </w:t>
      </w:r>
      <w:r>
        <w:t xml:space="preserve">sĩ </w:t>
      </w:r>
      <w:r>
        <w:t xml:space="preserve">dưới </w:t>
      </w:r>
      <w:r>
        <w:t xml:space="preserve">quyền </w:t>
      </w:r>
      <w:r>
        <w:t xml:space="preserve">chỉ </w:t>
      </w:r>
      <w:r>
        <w:t xml:space="preserve">huy </w:t>
      </w:r>
      <w:r>
        <w:t xml:space="preserve">của </w:t>
      </w:r>
      <w:r>
        <w:t xml:space="preserve">một </w:t>
      </w:r>
      <w:r>
        <w:t xml:space="preserve">viên </w:t>
      </w:r>
      <w:r>
        <w:t xml:space="preserve">tướng, </w:t>
      </w:r>
      <w:r>
        <w:t xml:space="preserve">nói </w:t>
      </w:r>
      <w:r>
        <w:t xml:space="preserve">chung. </w:t>
      </w:r>
      <w:r>
        <w:rPr>
          <w:i/>
        </w:rPr>
        <w:t xml:space="preserve">Thể </w:t>
      </w:r>
      <w:r>
        <w:rPr>
          <w:i/>
        </w:rPr>
        <w:t xml:space="preserve">trước </w:t>
      </w:r>
      <w:r>
        <w:rPr>
          <w:i/>
        </w:rPr>
        <w:t xml:space="preserve">ba </w:t>
      </w:r>
      <w:r>
        <w:rPr>
          <w:i/>
        </w:rPr>
        <w:t xml:space="preserve">quân. </w:t>
      </w:r>
      <w:r>
        <w:br/>
      </w:r>
      <w:r>
        <w:rPr>
          <w:b/>
        </w:rPr>
        <w:t xml:space="preserve">ba </w:t>
      </w:r>
      <w:r>
        <w:rPr>
          <w:b/>
        </w:rPr>
        <w:t xml:space="preserve">que </w:t>
      </w:r>
      <w:r>
        <w:rPr>
          <w:i/>
        </w:rPr>
        <w:t xml:space="preserve">tính từ </w:t>
      </w:r>
      <w:r>
        <w:t xml:space="preserve">(khẩu ngữ). </w:t>
      </w:r>
      <w:r>
        <w:t xml:space="preserve">Xảo </w:t>
      </w:r>
      <w:r>
        <w:t xml:space="preserve">trá, </w:t>
      </w:r>
      <w:r>
        <w:t xml:space="preserve">đều </w:t>
      </w:r>
      <w:r>
        <w:t xml:space="preserve">giả. </w:t>
      </w:r>
      <w:r>
        <w:rPr>
          <w:i/>
        </w:rPr>
        <w:t xml:space="preserve">Bọn </w:t>
      </w:r>
      <w:r>
        <w:rPr>
          <w:i/>
        </w:rPr>
        <w:t xml:space="preserve">ba </w:t>
      </w:r>
      <w:r>
        <w:rPr>
          <w:i/>
        </w:rPr>
        <w:t xml:space="preserve">que. </w:t>
      </w:r>
      <w:r>
        <w:t xml:space="preserve">Giỏ </w:t>
      </w:r>
      <w:r>
        <w:rPr>
          <w:i/>
        </w:rPr>
        <w:t xml:space="preserve">trò </w:t>
      </w:r>
      <w:r>
        <w:rPr>
          <w:i/>
        </w:rPr>
        <w:t xml:space="preserve">ba </w:t>
      </w:r>
      <w:r>
        <w:rPr>
          <w:i/>
        </w:rPr>
        <w:t xml:space="preserve">que. </w:t>
      </w:r>
      <w:r>
        <w:br/>
      </w:r>
      <w:r>
        <w:rPr>
          <w:b/>
        </w:rPr>
        <w:t xml:space="preserve">barem </w:t>
      </w:r>
      <w:r>
        <w:rPr>
          <w:i/>
        </w:rPr>
        <w:t xml:space="preserve">xem </w:t>
      </w:r>
      <w:r>
        <w:rPr>
          <w:i/>
        </w:rPr>
        <w:t xml:space="preserve">ba </w:t>
      </w:r>
      <w:r>
        <w:rPr>
          <w:i/>
        </w:rPr>
        <w:t xml:space="preserve">rem. </w:t>
      </w:r>
      <w:r>
        <w:br/>
      </w:r>
      <w:r>
        <w:rPr>
          <w:b/>
        </w:rPr>
        <w:t xml:space="preserve">"ba-ren"x. </w:t>
      </w:r>
      <w:r>
        <w:rPr>
          <w:b/>
        </w:rPr>
        <w:t xml:space="preserve">barrel. </w:t>
      </w:r>
      <w:r>
        <w:br/>
      </w:r>
      <w:r>
        <w:rPr>
          <w:b/>
        </w:rPr>
        <w:t xml:space="preserve">ba </w:t>
      </w:r>
      <w:r>
        <w:rPr>
          <w:b/>
        </w:rPr>
        <w:t xml:space="preserve">ri </w:t>
      </w:r>
      <w:r>
        <w:rPr>
          <w:b/>
        </w:rPr>
        <w:t xml:space="preserve">ex. </w:t>
      </w:r>
      <w:r>
        <w:rPr>
          <w:b/>
        </w:rPr>
        <w:t xml:space="preserve">barie. </w:t>
      </w:r>
      <w:r>
        <w:br/>
      </w:r>
      <w:r>
        <w:rPr>
          <w:b/>
        </w:rPr>
        <w:t xml:space="preserve">ba </w:t>
      </w:r>
      <w:r>
        <w:rPr>
          <w:b/>
        </w:rPr>
        <w:t xml:space="preserve">rọi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(phương ngữ). </w:t>
      </w:r>
      <w:r>
        <w:t xml:space="preserve">Ba </w:t>
      </w:r>
      <w:r>
        <w:t xml:space="preserve">chỉ. </w:t>
      </w:r>
      <w:r>
        <w:t xml:space="preserve">II </w:t>
      </w:r>
      <w:r>
        <w:t xml:space="preserve">tính từ </w:t>
      </w:r>
      <w:r>
        <w:t xml:space="preserve">(phương ngữ). </w:t>
      </w:r>
      <w:r>
        <w:rPr>
          <w:b/>
        </w:rPr>
        <w:t xml:space="preserve">1 </w:t>
      </w:r>
      <w:r>
        <w:t xml:space="preserve">Nửa </w:t>
      </w:r>
      <w:r>
        <w:t xml:space="preserve">đùa </w:t>
      </w:r>
      <w:r>
        <w:t xml:space="preserve">nửa </w:t>
      </w:r>
      <w:r>
        <w:t xml:space="preserve">thật, </w:t>
      </w:r>
      <w:r>
        <w:t xml:space="preserve">có </w:t>
      </w:r>
      <w:r>
        <w:t xml:space="preserve">ý </w:t>
      </w:r>
      <w:r>
        <w:t xml:space="preserve">xỏ </w:t>
      </w:r>
      <w:r>
        <w:t xml:space="preserve">xiên. </w:t>
      </w:r>
      <w:r>
        <w:t xml:space="preserve">Lối </w:t>
      </w:r>
      <w:r>
        <w:rPr>
          <w:i/>
        </w:rPr>
        <w:t xml:space="preserve">nói </w:t>
      </w:r>
      <w:r>
        <w:rPr>
          <w:i/>
        </w:rPr>
        <w:t xml:space="preserve">ba </w:t>
      </w:r>
      <w:r>
        <w:rPr>
          <w:i/>
        </w:rPr>
        <w:t xml:space="preserve">rọi. </w:t>
      </w:r>
      <w:r>
        <w:t xml:space="preserve">Tính </w:t>
      </w:r>
      <w:r>
        <w:rPr>
          <w:i/>
        </w:rPr>
        <w:t xml:space="preserve">ba </w:t>
      </w:r>
      <w:r>
        <w:rPr>
          <w:i/>
        </w:rPr>
        <w:t xml:space="preserve">rọi. </w:t>
      </w:r>
      <w:r>
        <w:rPr>
          <w:b/>
        </w:rPr>
        <w:t xml:space="preserve">2 </w:t>
      </w:r>
      <w:r>
        <w:t xml:space="preserve">Pha </w:t>
      </w:r>
      <w:r>
        <w:t xml:space="preserve">tạp </w:t>
      </w:r>
      <w:r>
        <w:rPr>
          <w:i/>
        </w:rPr>
        <w:t xml:space="preserve">một </w:t>
      </w:r>
      <w:r>
        <w:t xml:space="preserve">cách </w:t>
      </w:r>
      <w:r>
        <w:t xml:space="preserve">lố </w:t>
      </w:r>
      <w:r>
        <w:t xml:space="preserve">lăng. </w:t>
      </w:r>
      <w:r>
        <w:t xml:space="preserve">Nói </w:t>
      </w:r>
      <w:r>
        <w:rPr>
          <w:i/>
        </w:rPr>
        <w:t xml:space="preserve">tiếng </w:t>
      </w:r>
      <w:r>
        <w:t xml:space="preserve">Tây </w:t>
      </w:r>
      <w:r>
        <w:rPr>
          <w:i/>
        </w:rPr>
        <w:t xml:space="preserve">ba </w:t>
      </w:r>
      <w:r>
        <w:t xml:space="preserve">rọi. </w:t>
      </w:r>
      <w:r>
        <w:br/>
      </w:r>
      <w:r>
        <w:rPr>
          <w:b/>
        </w:rPr>
        <w:t xml:space="preserve">ba </w:t>
      </w:r>
      <w:r>
        <w:rPr>
          <w:b/>
        </w:rPr>
        <w:t xml:space="preserve">sinh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Kiếp </w:t>
      </w:r>
      <w:r>
        <w:t xml:space="preserve">trước, </w:t>
      </w:r>
      <w:r>
        <w:t xml:space="preserve">kiếp </w:t>
      </w:r>
      <w:r>
        <w:t xml:space="preserve">này </w:t>
      </w:r>
      <w:r>
        <w:t xml:space="preserve">và </w:t>
      </w:r>
      <w:r>
        <w:t xml:space="preserve">kiếp </w:t>
      </w:r>
      <w:r>
        <w:t xml:space="preserve">sau, </w:t>
      </w:r>
      <w:r>
        <w:t xml:space="preserve">theo </w:t>
      </w:r>
      <w:r>
        <w:t xml:space="preserve">thuyết </w:t>
      </w:r>
      <w:r>
        <w:t xml:space="preserve">luân </w:t>
      </w:r>
      <w:r>
        <w:t xml:space="preserve">hồi </w:t>
      </w:r>
      <w:r>
        <w:t xml:space="preserve">của </w:t>
      </w:r>
      <w:r>
        <w:t xml:space="preserve">đạo </w:t>
      </w:r>
      <w:r>
        <w:t xml:space="preserve">Phật </w:t>
      </w:r>
      <w:r>
        <w:t xml:space="preserve">(nói </w:t>
      </w:r>
      <w:r>
        <w:t xml:space="preserve">tổng </w:t>
      </w:r>
      <w:r>
        <w:t xml:space="preserve">quát); </w:t>
      </w:r>
      <w:r>
        <w:t xml:space="preserve">đời </w:t>
      </w:r>
      <w:r>
        <w:t xml:space="preserve">đời </w:t>
      </w:r>
      <w:r>
        <w:t xml:space="preserve">kiếp </w:t>
      </w:r>
      <w:r>
        <w:t xml:space="preserve">kiếp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tình </w:t>
      </w:r>
      <w:r>
        <w:t xml:space="preserve">duyên </w:t>
      </w:r>
      <w:r>
        <w:t xml:space="preserve">gắn </w:t>
      </w:r>
      <w:r>
        <w:t xml:space="preserve">bó </w:t>
      </w:r>
      <w:r>
        <w:t xml:space="preserve">với </w:t>
      </w:r>
      <w:r>
        <w:t xml:space="preserve">nhau). </w:t>
      </w:r>
      <w:r>
        <w:t xml:space="preserve">Duyên </w:t>
      </w:r>
      <w:r>
        <w:t xml:space="preserve">nợ </w:t>
      </w:r>
      <w:r>
        <w:rPr>
          <w:i/>
        </w:rPr>
        <w:t xml:space="preserve">ba </w:t>
      </w:r>
      <w:r>
        <w:rPr>
          <w:i/>
        </w:rPr>
        <w:t xml:space="preserve">sinh. </w:t>
      </w:r>
      <w:r>
        <w:br/>
      </w:r>
      <w:r>
        <w:rPr>
          <w:b/>
        </w:rPr>
        <w:t xml:space="preserve">ba </w:t>
      </w:r>
      <w:r>
        <w:rPr>
          <w:b/>
        </w:rPr>
        <w:t xml:space="preserve">soi </w:t>
      </w:r>
      <w:r>
        <w:rPr>
          <w:i/>
        </w:rPr>
        <w:t xml:space="preserve">danh từ </w:t>
      </w:r>
      <w:r>
        <w:t xml:space="preserve">Cây </w:t>
      </w:r>
      <w:r>
        <w:t xml:space="preserve">nhỡ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thầu </w:t>
      </w:r>
      <w:r>
        <w:t xml:space="preserve">dâu, </w:t>
      </w:r>
      <w:r>
        <w:t xml:space="preserve">gỗ </w:t>
      </w:r>
      <w:r>
        <w:t xml:space="preserve">trắng, </w:t>
      </w:r>
      <w:r>
        <w:t xml:space="preserve">mọc </w:t>
      </w:r>
      <w:r>
        <w:t xml:space="preserve">dại </w:t>
      </w:r>
      <w:r>
        <w:t xml:space="preserve">trên </w:t>
      </w:r>
      <w:r>
        <w:t xml:space="preserve">các </w:t>
      </w:r>
      <w:r>
        <w:t xml:space="preserve">nương </w:t>
      </w:r>
      <w:r>
        <w:t xml:space="preserve">rây </w:t>
      </w:r>
      <w:r>
        <w:t xml:space="preserve">mới </w:t>
      </w:r>
      <w:r>
        <w:t xml:space="preserve">bỏ </w:t>
      </w:r>
      <w:r>
        <w:t xml:space="preserve">hoang. </w:t>
      </w:r>
      <w:r>
        <w:t xml:space="preserve">"ba-ta"x </w:t>
      </w:r>
      <w:r>
        <w:t xml:space="preserve">bata.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