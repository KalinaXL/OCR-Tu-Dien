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hạ </w:t>
      </w:r>
      <w:r>
        <w:rPr>
          <w:b/>
        </w:rPr>
        <w:t xml:space="preserve">thủ </w:t>
      </w:r>
      <w:r>
        <w:rPr>
          <w:i/>
        </w:rPr>
        <w:t xml:space="preserve">động từ </w:t>
      </w:r>
      <w:r>
        <w:t xml:space="preserve">(khẩu ngữ). </w:t>
      </w:r>
      <w:r>
        <w:t xml:space="preserve">Giết </w:t>
      </w:r>
      <w:r>
        <w:t xml:space="preserve">chết </w:t>
      </w:r>
      <w:r>
        <w:t xml:space="preserve">bằng </w:t>
      </w:r>
      <w:r>
        <w:t xml:space="preserve">vũ </w:t>
      </w:r>
      <w:r>
        <w:t xml:space="preserve">khí. </w:t>
      </w:r>
      <w:r>
        <w:rPr>
          <w:i/>
        </w:rPr>
        <w:t xml:space="preserve">Dùng </w:t>
      </w:r>
      <w:r>
        <w:rPr>
          <w:i/>
        </w:rPr>
        <w:t xml:space="preserve">súng </w:t>
      </w:r>
      <w:r>
        <w:rPr>
          <w:i/>
        </w:rPr>
        <w:t xml:space="preserve">hạ </w:t>
      </w:r>
      <w:r>
        <w:t xml:space="preserve">thủ </w:t>
      </w:r>
      <w:r>
        <w:rPr>
          <w:i/>
        </w:rPr>
        <w:t xml:space="preserve">đồng </w:t>
      </w:r>
      <w:r>
        <w:rPr>
          <w:i/>
        </w:rPr>
        <w:t xml:space="preserve">bọn. </w:t>
      </w:r>
      <w:r>
        <w:br/>
      </w:r>
      <w:r>
        <w:rPr>
          <w:b/>
        </w:rPr>
        <w:t xml:space="preserve">hạ </w:t>
      </w:r>
      <w:r>
        <w:rPr>
          <w:b/>
        </w:rPr>
        <w:t xml:space="preserve">thuỷ </w:t>
      </w:r>
      <w:r>
        <w:rPr>
          <w:i/>
        </w:rPr>
        <w:t xml:space="preserve">động từ </w:t>
      </w:r>
      <w:r>
        <w:t xml:space="preserve">Đưa </w:t>
      </w:r>
      <w:r>
        <w:t xml:space="preserve">tàu </w:t>
      </w:r>
      <w:r>
        <w:t xml:space="preserve">thuyền </w:t>
      </w:r>
      <w:r>
        <w:t xml:space="preserve">xuống </w:t>
      </w:r>
      <w:r>
        <w:t xml:space="preserve">nước </w:t>
      </w:r>
      <w:r>
        <w:t xml:space="preserve">sau </w:t>
      </w:r>
      <w:r>
        <w:t xml:space="preserve">khi </w:t>
      </w:r>
      <w:r>
        <w:t xml:space="preserve">đóng </w:t>
      </w:r>
      <w:r>
        <w:t xml:space="preserve">hoặc </w:t>
      </w:r>
      <w:r>
        <w:t xml:space="preserve">sửa </w:t>
      </w:r>
      <w:r>
        <w:t xml:space="preserve">chữa </w:t>
      </w:r>
      <w:r>
        <w:t xml:space="preserve">xong. </w:t>
      </w:r>
      <w:r>
        <w:t xml:space="preserve">Lễ </w:t>
      </w:r>
      <w:r>
        <w:rPr>
          <w:i/>
        </w:rPr>
        <w:t xml:space="preserve">hạ </w:t>
      </w:r>
      <w:r>
        <w:t xml:space="preserve">thuỷ. </w:t>
      </w:r>
      <w:r>
        <w:br/>
      </w:r>
      <w:r>
        <w:rPr>
          <w:b/>
        </w:rPr>
        <w:t xml:space="preserve">ha </w:t>
      </w:r>
      <w:r>
        <w:rPr>
          <w:b/>
        </w:rPr>
        <w:t xml:space="preserve">tiện </w:t>
      </w:r>
      <w:r>
        <w:rPr>
          <w:i/>
        </w:rPr>
        <w:t xml:space="preserve">tính từ </w:t>
      </w:r>
      <w:r>
        <w:t xml:space="preserve">(danh từ). </w:t>
      </w:r>
      <w:r>
        <w:t xml:space="preserve">Như </w:t>
      </w:r>
      <w:r>
        <w:rPr>
          <w:i/>
        </w:rPr>
        <w:t xml:space="preserve">đề </w:t>
      </w:r>
      <w:r>
        <w:t xml:space="preserve">tiện. </w:t>
      </w:r>
      <w:r>
        <w:br/>
      </w:r>
      <w:r>
        <w:rPr>
          <w:b/>
        </w:rPr>
        <w:t xml:space="preserve">hạ </w:t>
      </w:r>
      <w:r>
        <w:rPr>
          <w:b/>
        </w:rPr>
        <w:t xml:space="preserve">tuần </w:t>
      </w:r>
      <w:r>
        <w:rPr>
          <w:i/>
        </w:rPr>
        <w:t xml:space="preserve">danh từ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mười </w:t>
      </w:r>
      <w:r>
        <w:t xml:space="preserve">ngày </w:t>
      </w:r>
      <w:r>
        <w:t xml:space="preserve">cuối </w:t>
      </w:r>
      <w:r>
        <w:t xml:space="preserve">tháng. </w:t>
      </w:r>
      <w:r>
        <w:rPr>
          <w:i/>
        </w:rPr>
        <w:t xml:space="preserve">Hạ </w:t>
      </w:r>
      <w:r>
        <w:rPr>
          <w:i/>
        </w:rPr>
        <w:t xml:space="preserve">tuần </w:t>
      </w:r>
      <w:r>
        <w:rPr>
          <w:i/>
        </w:rPr>
        <w:t xml:space="preserve">tháng </w:t>
      </w:r>
      <w:r>
        <w:rPr>
          <w:i/>
        </w:rPr>
        <w:t xml:space="preserve">tám. </w:t>
      </w:r>
      <w:r>
        <w:br/>
      </w:r>
      <w:r>
        <w:rPr>
          <w:b/>
        </w:rPr>
        <w:t xml:space="preserve">ha </w:t>
      </w:r>
      <w:r>
        <w:rPr>
          <w:b/>
        </w:rPr>
        <w:t xml:space="preserve">vị </w:t>
      </w:r>
      <w:r>
        <w:rPr>
          <w:i/>
        </w:rPr>
        <w:t xml:space="preserve">danh từ </w:t>
      </w:r>
      <w:r>
        <w:t xml:space="preserve">Phần </w:t>
      </w:r>
      <w:r>
        <w:t xml:space="preserve">dưới </w:t>
      </w:r>
      <w:r>
        <w:t xml:space="preserve">của </w:t>
      </w:r>
      <w:r>
        <w:t xml:space="preserve">dạ </w:t>
      </w:r>
      <w:r>
        <w:t xml:space="preserve">dày. </w:t>
      </w:r>
      <w:r>
        <w:br/>
      </w:r>
      <w:r>
        <w:rPr>
          <w:b/>
        </w:rPr>
        <w:t xml:space="preserve">hạ </w:t>
      </w:r>
      <w:r>
        <w:rPr>
          <w:b/>
        </w:rPr>
        <w:t xml:space="preserve">viện </w:t>
      </w:r>
      <w:r>
        <w:rPr>
          <w:i/>
        </w:rPr>
        <w:t xml:space="preserve">danh từ </w:t>
      </w:r>
      <w:r>
        <w:t xml:space="preserve">Hạ </w:t>
      </w:r>
      <w:r>
        <w:t xml:space="preserve">nghị </w:t>
      </w:r>
      <w:r>
        <w:t xml:space="preserve">viện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hạc </w:t>
      </w:r>
      <w:r>
        <w:rPr>
          <w:i/>
        </w:rPr>
        <w:t xml:space="preserve">danh từ </w:t>
      </w:r>
      <w:r>
        <w:t xml:space="preserve">Chim </w:t>
      </w:r>
      <w:r>
        <w:t xml:space="preserve">lớn </w:t>
      </w:r>
      <w:r>
        <w:t xml:space="preserve">cao </w:t>
      </w:r>
      <w:r>
        <w:t xml:space="preserve">cẳng, </w:t>
      </w:r>
      <w:r>
        <w:t xml:space="preserve">cổ </w:t>
      </w:r>
      <w:r>
        <w:t xml:space="preserve">và </w:t>
      </w:r>
      <w:r>
        <w:t xml:space="preserve">mỏ </w:t>
      </w:r>
      <w:r>
        <w:t xml:space="preserve">dài, </w:t>
      </w:r>
      <w:r>
        <w:t xml:space="preserve">thường </w:t>
      </w:r>
      <w:r>
        <w:t xml:space="preserve">dùng </w:t>
      </w:r>
      <w:r>
        <w:t xml:space="preserve">tượng </w:t>
      </w:r>
      <w:r>
        <w:t xml:space="preserve">trưng </w:t>
      </w:r>
      <w:r>
        <w:t xml:space="preserve">cho </w:t>
      </w:r>
      <w:r>
        <w:t xml:space="preserve">sự </w:t>
      </w:r>
      <w:r>
        <w:t xml:space="preserve">sống </w:t>
      </w:r>
      <w:r>
        <w:t xml:space="preserve">lâu. </w:t>
      </w:r>
      <w:r>
        <w:t xml:space="preserve">Gây </w:t>
      </w:r>
      <w:r>
        <w:t xml:space="preserve">như </w:t>
      </w:r>
      <w:r>
        <w:rPr>
          <w:i/>
        </w:rPr>
        <w:t xml:space="preserve">hạc. </w:t>
      </w:r>
      <w:r>
        <w:rPr>
          <w:i/>
        </w:rPr>
        <w:t xml:space="preserve">Tuổi </w:t>
      </w:r>
      <w:r>
        <w:t xml:space="preserve">hạc*. </w:t>
      </w:r>
      <w:r>
        <w:br/>
      </w:r>
      <w:r>
        <w:rPr>
          <w:b/>
        </w:rPr>
        <w:t xml:space="preserve">hách </w:t>
      </w:r>
      <w:r>
        <w:rPr>
          <w:i/>
        </w:rPr>
        <w:t xml:space="preserve">tính từ </w:t>
      </w:r>
      <w:r>
        <w:t xml:space="preserve">(khẩu ngữ). </w:t>
      </w:r>
      <w:r>
        <w:rPr>
          <w:b/>
        </w:rPr>
        <w:t xml:space="preserve">1 </w:t>
      </w:r>
      <w:r>
        <w:t xml:space="preserve">Hách </w:t>
      </w:r>
      <w:r>
        <w:t xml:space="preserve">dịch. </w:t>
      </w:r>
      <w:r>
        <w:t xml:space="preserve">Anh </w:t>
      </w:r>
      <w:r>
        <w:rPr>
          <w:i/>
        </w:rPr>
        <w:t xml:space="preserve">ta </w:t>
      </w:r>
      <w:r>
        <w:t xml:space="preserve">trông </w:t>
      </w:r>
      <w:r>
        <w:t xml:space="preserve">thế </w:t>
      </w:r>
      <w:r>
        <w:rPr>
          <w:i/>
        </w:rPr>
        <w:t xml:space="preserve">mà </w:t>
      </w:r>
      <w:r>
        <w:t xml:space="preserve">hách </w:t>
      </w:r>
      <w:r>
        <w:rPr>
          <w:i/>
        </w:rPr>
        <w:t xml:space="preserve">lắm. </w:t>
      </w:r>
      <w:r>
        <w:rPr>
          <w:b/>
        </w:rPr>
        <w:t xml:space="preserve">2 </w:t>
      </w:r>
      <w:r>
        <w:t xml:space="preserve">Có </w:t>
      </w:r>
      <w:r>
        <w:t xml:space="preserve">vẻ </w:t>
      </w:r>
      <w:r>
        <w:t xml:space="preserve">oai. </w:t>
      </w:r>
      <w:r>
        <w:t xml:space="preserve">Ngồi </w:t>
      </w:r>
      <w:r>
        <w:rPr>
          <w:i/>
        </w:rPr>
        <w:t xml:space="preserve">chễm </w:t>
      </w:r>
      <w:r>
        <w:t xml:space="preserve">chệ </w:t>
      </w:r>
      <w:r>
        <w:t xml:space="preserve">trên </w:t>
      </w:r>
      <w:r>
        <w:t xml:space="preserve">xe, </w:t>
      </w:r>
      <w:r>
        <w:t xml:space="preserve">trông </w:t>
      </w:r>
      <w:r>
        <w:rPr>
          <w:i/>
        </w:rPr>
        <w:t xml:space="preserve">mới </w:t>
      </w:r>
      <w:r>
        <w:rPr>
          <w:i/>
        </w:rPr>
        <w:t xml:space="preserve">hách </w:t>
      </w:r>
      <w:r>
        <w:t xml:space="preserve">chứ. </w:t>
      </w:r>
      <w:r>
        <w:br/>
      </w:r>
      <w:r>
        <w:rPr>
          <w:b/>
        </w:rPr>
        <w:t xml:space="preserve">hách </w:t>
      </w:r>
      <w:r>
        <w:rPr>
          <w:b/>
        </w:rPr>
        <w:t xml:space="preserve">dịch </w:t>
      </w:r>
      <w:r>
        <w:rPr>
          <w:i/>
        </w:rPr>
        <w:t xml:space="preserve">tính từ </w:t>
      </w:r>
      <w:r>
        <w:t xml:space="preserve">Có </w:t>
      </w:r>
      <w:r>
        <w:t xml:space="preserve">thói </w:t>
      </w:r>
      <w:r>
        <w:t xml:space="preserve">ỷ </w:t>
      </w:r>
      <w:r>
        <w:t xml:space="preserve">mình </w:t>
      </w:r>
      <w:r>
        <w:t xml:space="preserve">có </w:t>
      </w:r>
      <w:r>
        <w:t xml:space="preserve">quyền </w:t>
      </w:r>
      <w:r>
        <w:t xml:space="preserve">thế </w:t>
      </w:r>
      <w:r>
        <w:t xml:space="preserve">mà </w:t>
      </w:r>
      <w:r>
        <w:t xml:space="preserve">ra </w:t>
      </w:r>
      <w:r>
        <w:t xml:space="preserve">oai, </w:t>
      </w:r>
      <w:r>
        <w:t xml:space="preserve">nạt </w:t>
      </w:r>
      <w:r>
        <w:t xml:space="preserve">nộ, </w:t>
      </w:r>
      <w:r>
        <w:t xml:space="preserve">hạch </w:t>
      </w:r>
      <w:r>
        <w:t xml:space="preserve">sách </w:t>
      </w:r>
      <w:r>
        <w:t xml:space="preserve">người </w:t>
      </w:r>
      <w:r>
        <w:t xml:space="preserve">khác. </w:t>
      </w:r>
      <w:r>
        <w:t xml:space="preserve">Giọng </w:t>
      </w:r>
      <w:r>
        <w:rPr>
          <w:i/>
        </w:rPr>
        <w:t xml:space="preserve">hách </w:t>
      </w:r>
      <w:r>
        <w:rPr>
          <w:i/>
        </w:rPr>
        <w:t xml:space="preserve">dịch. </w:t>
      </w:r>
      <w:r>
        <w:br/>
      </w:r>
      <w:r>
        <w:rPr>
          <w:b/>
        </w:rPr>
        <w:t xml:space="preserve">hạch,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Chỗ </w:t>
      </w:r>
      <w:r>
        <w:t xml:space="preserve">phình </w:t>
      </w:r>
      <w:r>
        <w:t xml:space="preserve">to </w:t>
      </w:r>
      <w:r>
        <w:t xml:space="preserve">trên </w:t>
      </w:r>
      <w:r>
        <w:t xml:space="preserve">mạch </w:t>
      </w:r>
      <w:r>
        <w:t xml:space="preserve">bạch </w:t>
      </w:r>
      <w:r>
        <w:t xml:space="preserve">huyết. </w:t>
      </w:r>
      <w:r>
        <w:rPr>
          <w:b/>
        </w:rPr>
        <w:t xml:space="preserve">2 </w:t>
      </w:r>
      <w:r>
        <w:t xml:space="preserve">Chỗ </w:t>
      </w:r>
      <w:r>
        <w:t xml:space="preserve">sưng </w:t>
      </w:r>
      <w:r>
        <w:t xml:space="preserve">to </w:t>
      </w:r>
      <w:r>
        <w:t xml:space="preserve">và </w:t>
      </w:r>
      <w:r>
        <w:t xml:space="preserve">đau </w:t>
      </w:r>
      <w:r>
        <w:t xml:space="preserve">trên </w:t>
      </w:r>
      <w:r>
        <w:t xml:space="preserve">mạch </w:t>
      </w:r>
      <w:r>
        <w:t xml:space="preserve">bạch </w:t>
      </w:r>
      <w:r>
        <w:t xml:space="preserve">huyết. </w:t>
      </w:r>
      <w:r>
        <w:t xml:space="preserve">Nổi </w:t>
      </w:r>
      <w:r>
        <w:rPr>
          <w:i/>
        </w:rPr>
        <w:t xml:space="preserve">hạch </w:t>
      </w:r>
      <w:r>
        <w:rPr>
          <w:i/>
        </w:rPr>
        <w:t xml:space="preserve">ở </w:t>
      </w:r>
      <w:r>
        <w:rPr>
          <w:i/>
        </w:rPr>
        <w:t xml:space="preserve">bẹn. </w:t>
      </w:r>
      <w:r>
        <w:rPr>
          <w:b/>
        </w:rPr>
        <w:t xml:space="preserve">3 </w:t>
      </w:r>
      <w:r>
        <w:t xml:space="preserve">Nhân </w:t>
      </w:r>
      <w:r>
        <w:t xml:space="preserve">tế </w:t>
      </w:r>
      <w:r>
        <w:t xml:space="preserve">bào. </w:t>
      </w:r>
      <w:r>
        <w:rPr>
          <w:b/>
        </w:rPr>
        <w:t xml:space="preserve">4 </w:t>
      </w:r>
      <w:r>
        <w:t xml:space="preserve">Nơi </w:t>
      </w:r>
      <w:r>
        <w:t xml:space="preserve">tập </w:t>
      </w:r>
      <w:r>
        <w:t xml:space="preserve">trung </w:t>
      </w:r>
      <w:r>
        <w:t xml:space="preserve">và </w:t>
      </w:r>
      <w:r>
        <w:t xml:space="preserve">liên </w:t>
      </w:r>
      <w:r>
        <w:t xml:space="preserve">hợp </w:t>
      </w:r>
      <w:r>
        <w:t xml:space="preserve">của </w:t>
      </w:r>
      <w:r>
        <w:t xml:space="preserve">các </w:t>
      </w:r>
      <w:r>
        <w:t xml:space="preserve">tế </w:t>
      </w:r>
      <w:r>
        <w:t xml:space="preserve">bào </w:t>
      </w:r>
      <w:r>
        <w:t xml:space="preserve">thần </w:t>
      </w:r>
      <w:r>
        <w:t xml:space="preserve">kinh, </w:t>
      </w:r>
      <w:r>
        <w:t xml:space="preserve">làm </w:t>
      </w:r>
      <w:r>
        <w:t xml:space="preserve">thành </w:t>
      </w:r>
      <w:r>
        <w:t xml:space="preserve">phần </w:t>
      </w:r>
      <w:r>
        <w:t xml:space="preserve">phình </w:t>
      </w:r>
      <w:r>
        <w:t xml:space="preserve">to </w:t>
      </w:r>
      <w:r>
        <w:t xml:space="preserve">trên </w:t>
      </w:r>
      <w:r>
        <w:t xml:space="preserve">dây </w:t>
      </w:r>
      <w:r>
        <w:t xml:space="preserve">thần </w:t>
      </w:r>
      <w:r>
        <w:t xml:space="preserve">kinh </w:t>
      </w:r>
      <w:r>
        <w:t xml:space="preserve">ở </w:t>
      </w:r>
      <w:r>
        <w:t xml:space="preserve">động </w:t>
      </w:r>
      <w:r>
        <w:t xml:space="preserve">vật </w:t>
      </w:r>
      <w:r>
        <w:t xml:space="preserve">không </w:t>
      </w:r>
      <w:r>
        <w:t xml:space="preserve">xương </w:t>
      </w:r>
      <w:r>
        <w:t xml:space="preserve">sống. </w:t>
      </w:r>
      <w:r>
        <w:br/>
      </w:r>
      <w:r>
        <w:rPr>
          <w:b/>
        </w:rPr>
        <w:t xml:space="preserve">hạch; </w:t>
      </w:r>
      <w:r>
        <w:rPr>
          <w:b/>
        </w:rPr>
        <w:t xml:space="preserve">Í </w:t>
      </w:r>
      <w:r>
        <w:rPr>
          <w:i/>
        </w:rPr>
        <w:t xml:space="preserve">danh từ </w:t>
      </w:r>
      <w:r>
        <w:t xml:space="preserve">Cuộc </w:t>
      </w:r>
      <w:r>
        <w:t xml:space="preserve">thi </w:t>
      </w:r>
      <w:r>
        <w:t xml:space="preserve">thời </w:t>
      </w:r>
      <w:r>
        <w:t xml:space="preserve">phong </w:t>
      </w:r>
      <w:r>
        <w:t xml:space="preserve">kiến </w:t>
      </w:r>
      <w:r>
        <w:t xml:space="preserve">để </w:t>
      </w:r>
      <w:r>
        <w:t xml:space="preserve">chọn </w:t>
      </w:r>
      <w:r>
        <w:t xml:space="preserve">học </w:t>
      </w:r>
      <w:r>
        <w:t xml:space="preserve">trò </w:t>
      </w:r>
      <w:r>
        <w:t xml:space="preserve">đi </w:t>
      </w:r>
      <w:r>
        <w:t xml:space="preserve">thi </w:t>
      </w:r>
      <w:r>
        <w:t xml:space="preserve">hương. </w:t>
      </w:r>
      <w:r>
        <w:t xml:space="preserve">lI </w:t>
      </w:r>
      <w:r>
        <w:t xml:space="preserve">động từ </w:t>
      </w:r>
      <w:r>
        <w:rPr>
          <w:b/>
        </w:rPr>
        <w:t xml:space="preserve">1 </w:t>
      </w:r>
      <w:r>
        <w:t xml:space="preserve">Hỏi </w:t>
      </w:r>
      <w:r>
        <w:t xml:space="preserve">vặn, </w:t>
      </w:r>
      <w:r>
        <w:t xml:space="preserve">bắt </w:t>
      </w:r>
      <w:r>
        <w:t xml:space="preserve">bẻ, </w:t>
      </w:r>
      <w:r>
        <w:t xml:space="preserve">cố </w:t>
      </w:r>
      <w:r>
        <w:t xml:space="preserve">ý </w:t>
      </w:r>
      <w:r>
        <w:t xml:space="preserve">gây </w:t>
      </w:r>
      <w:r>
        <w:t xml:space="preserve">khó </w:t>
      </w:r>
      <w:r>
        <w:t xml:space="preserve">dễ. </w:t>
      </w:r>
      <w:r>
        <w:t xml:space="preserve">Hạch </w:t>
      </w:r>
      <w:r>
        <w:rPr>
          <w:i/>
        </w:rPr>
        <w:t xml:space="preserve">cho </w:t>
      </w:r>
      <w:r>
        <w:t xml:space="preserve">hết </w:t>
      </w:r>
      <w:r>
        <w:t xml:space="preserve">chỗ </w:t>
      </w:r>
      <w:r>
        <w:t xml:space="preserve">nói. </w:t>
      </w:r>
      <w:r>
        <w:rPr>
          <w:b/>
        </w:rPr>
        <w:t xml:space="preserve">2 </w:t>
      </w:r>
      <w:r>
        <w:t xml:space="preserve">Đòi </w:t>
      </w:r>
      <w:r>
        <w:t xml:space="preserve">hỏi </w:t>
      </w:r>
      <w:r>
        <w:t xml:space="preserve">một </w:t>
      </w:r>
      <w:r>
        <w:t xml:space="preserve">cách </w:t>
      </w:r>
      <w:r>
        <w:t xml:space="preserve">trịch </w:t>
      </w:r>
      <w:r>
        <w:t xml:space="preserve">thượng. </w:t>
      </w:r>
      <w:r>
        <w:rPr>
          <w:i/>
        </w:rPr>
        <w:t xml:space="preserve">Làm </w:t>
      </w:r>
      <w:r>
        <w:rPr>
          <w:i/>
        </w:rPr>
        <w:t xml:space="preserve">khó </w:t>
      </w:r>
      <w:r>
        <w:rPr>
          <w:i/>
        </w:rPr>
        <w:t xml:space="preserve">dễ </w:t>
      </w:r>
      <w:r>
        <w:rPr>
          <w:i/>
        </w:rPr>
        <w:t xml:space="preserve">để </w:t>
      </w:r>
      <w:r>
        <w:t xml:space="preserve">hạch </w:t>
      </w:r>
      <w:r>
        <w:t xml:space="preserve">tiền. </w:t>
      </w:r>
      <w:r>
        <w:rPr>
          <w:b/>
        </w:rPr>
        <w:t xml:space="preserve">3 </w:t>
      </w:r>
      <w:r>
        <w:t xml:space="preserve">(cũ). </w:t>
      </w:r>
      <w:r>
        <w:t xml:space="preserve">Hỏi </w:t>
      </w:r>
      <w:r>
        <w:t xml:space="preserve">vặn </w:t>
      </w:r>
      <w:r>
        <w:t xml:space="preserve">để </w:t>
      </w:r>
      <w:r>
        <w:t xml:space="preserve">bắt </w:t>
      </w:r>
      <w:r>
        <w:rPr>
          <w:i/>
        </w:rPr>
        <w:t xml:space="preserve">phải </w:t>
      </w:r>
      <w:r>
        <w:t xml:space="preserve">nhận </w:t>
      </w:r>
      <w:r>
        <w:t xml:space="preserve">tội. </w:t>
      </w:r>
      <w:r>
        <w:t xml:space="preserve">Hạch </w:t>
      </w:r>
      <w:r>
        <w:t xml:space="preserve">tội. </w:t>
      </w:r>
      <w:r>
        <w:br/>
      </w:r>
      <w:r>
        <w:rPr>
          <w:b/>
        </w:rPr>
        <w:t xml:space="preserve">hạch </w:t>
      </w:r>
      <w:r>
        <w:rPr>
          <w:b/>
        </w:rPr>
        <w:t xml:space="preserve">hỏi </w:t>
      </w:r>
      <w:r>
        <w:rPr>
          <w:i/>
        </w:rPr>
        <w:t xml:space="preserve">động từ </w:t>
      </w:r>
      <w:r>
        <w:t xml:space="preserve">(khẩu ngữ). </w:t>
      </w:r>
      <w:r>
        <w:t xml:space="preserve">Hỏi </w:t>
      </w:r>
      <w:r>
        <w:t xml:space="preserve">vặn </w:t>
      </w:r>
      <w:r>
        <w:t xml:space="preserve">để </w:t>
      </w:r>
      <w:r>
        <w:t xml:space="preserve">bắt </w:t>
      </w:r>
      <w:r>
        <w:t xml:space="preserve">phải </w:t>
      </w:r>
      <w:r>
        <w:t xml:space="preserve">nói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Hạch </w:t>
      </w:r>
      <w:r>
        <w:t xml:space="preserve">hỏi </w:t>
      </w:r>
      <w:r>
        <w:t xml:space="preserve">đủ </w:t>
      </w:r>
      <w:r>
        <w:rPr>
          <w:i/>
        </w:rPr>
        <w:t xml:space="preserve">điều. </w:t>
      </w:r>
      <w:r>
        <w:br/>
      </w:r>
      <w:r>
        <w:rPr>
          <w:b/>
        </w:rPr>
        <w:t xml:space="preserve">hạch </w:t>
      </w:r>
      <w:r>
        <w:rPr>
          <w:b/>
        </w:rPr>
        <w:t xml:space="preserve">lạc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t xml:space="preserve">hạch </w:t>
      </w:r>
      <w:r>
        <w:t xml:space="preserve">sách. </w:t>
      </w:r>
      <w:r>
        <w:br/>
      </w:r>
      <w:r>
        <w:rPr>
          <w:b/>
        </w:rPr>
        <w:t xml:space="preserve">hạch </w:t>
      </w:r>
      <w:r>
        <w:rPr>
          <w:b/>
        </w:rPr>
        <w:t xml:space="preserve">sách </w:t>
      </w:r>
      <w:r>
        <w:rPr>
          <w:i/>
        </w:rPr>
        <w:t xml:space="preserve">động từ </w:t>
      </w:r>
      <w:r>
        <w:t xml:space="preserve">Bắt </w:t>
      </w:r>
      <w:r>
        <w:t xml:space="preserve">bẻ, </w:t>
      </w:r>
      <w:r>
        <w:t xml:space="preserve">đòi </w:t>
      </w:r>
      <w:r>
        <w:t xml:space="preserve">hỏi </w:t>
      </w:r>
      <w:r>
        <w:t xml:space="preserve">để </w:t>
      </w:r>
      <w:r>
        <w:t xml:space="preserve">làm </w:t>
      </w:r>
      <w:r>
        <w:t xml:space="preserve">khó </w:t>
      </w:r>
      <w:r>
        <w:t xml:space="preserve">dễ. </w:t>
      </w:r>
      <w:r>
        <w:t xml:space="preserve">Cứ </w:t>
      </w:r>
      <w:r>
        <w:t xml:space="preserve">hạch </w:t>
      </w:r>
      <w:r>
        <w:t xml:space="preserve">sách </w:t>
      </w:r>
      <w:r>
        <w:rPr>
          <w:i/>
        </w:rPr>
        <w:t xml:space="preserve">mãi. </w:t>
      </w:r>
      <w:r>
        <w:t xml:space="preserve">Kiếm </w:t>
      </w:r>
      <w:r>
        <w:t xml:space="preserve">chuyện </w:t>
      </w:r>
      <w:r>
        <w:rPr>
          <w:i/>
        </w:rPr>
        <w:t xml:space="preserve">hạch </w:t>
      </w:r>
      <w:r>
        <w:t xml:space="preserve">hạch </w:t>
      </w:r>
      <w:r>
        <w:t xml:space="preserve">toán </w:t>
      </w:r>
      <w:r>
        <w:t xml:space="preserve">động từ </w:t>
      </w:r>
      <w:r>
        <w:t xml:space="preserve">Ghi </w:t>
      </w:r>
      <w:r>
        <w:t xml:space="preserve">chép </w:t>
      </w:r>
      <w:r>
        <w:t xml:space="preserve">thực </w:t>
      </w:r>
      <w:r>
        <w:t xml:space="preserve">trạng </w:t>
      </w:r>
      <w:r>
        <w:t xml:space="preserve">và </w:t>
      </w:r>
      <w:r>
        <w:t xml:space="preserve">sự </w:t>
      </w:r>
      <w:r>
        <w:t xml:space="preserve">biến </w:t>
      </w:r>
      <w:r>
        <w:t xml:space="preserve">đổi </w:t>
      </w:r>
      <w:r>
        <w:t xml:space="preserve">của </w:t>
      </w:r>
      <w:r>
        <w:t xml:space="preserve">các </w:t>
      </w:r>
      <w:r>
        <w:t xml:space="preserve">yếu </w:t>
      </w:r>
      <w:r>
        <w:t xml:space="preserve">tố </w:t>
      </w:r>
      <w:r>
        <w:t xml:space="preserve">sản </w:t>
      </w:r>
      <w:r>
        <w:t xml:space="preserve">xuất </w:t>
      </w:r>
      <w:r>
        <w:t xml:space="preserve">về </w:t>
      </w:r>
      <w:r>
        <w:t xml:space="preserve">các </w:t>
      </w:r>
      <w:r>
        <w:t xml:space="preserve">mặt </w:t>
      </w:r>
      <w:r>
        <w:t xml:space="preserve">số </w:t>
      </w:r>
      <w:r>
        <w:t xml:space="preserve">lượng </w:t>
      </w:r>
      <w:r>
        <w:t xml:space="preserve">và </w:t>
      </w:r>
      <w:r>
        <w:t xml:space="preserve">chất </w:t>
      </w:r>
      <w:r>
        <w:t xml:space="preserve">lượng. </w:t>
      </w:r>
      <w:r>
        <w:rPr>
          <w:i/>
        </w:rPr>
        <w:t xml:space="preserve">Hạch </w:t>
      </w:r>
      <w:r>
        <w:t xml:space="preserve">toán </w:t>
      </w:r>
      <w:r>
        <w:t xml:space="preserve">giá </w:t>
      </w:r>
      <w:r>
        <w:t xml:space="preserve">thành. </w:t>
      </w:r>
      <w:r>
        <w:t xml:space="preserve">hạch </w:t>
      </w:r>
      <w:r>
        <w:t xml:space="preserve">toán </w:t>
      </w:r>
      <w:r>
        <w:t xml:space="preserve">kế </w:t>
      </w:r>
      <w:r>
        <w:t xml:space="preserve">toán </w:t>
      </w:r>
      <w:r>
        <w:t xml:space="preserve">động từ </w:t>
      </w:r>
      <w:r>
        <w:t xml:space="preserve">Ghi </w:t>
      </w:r>
      <w:r>
        <w:t xml:space="preserve">chép </w:t>
      </w:r>
      <w:r>
        <w:t xml:space="preserve">toàn </w:t>
      </w:r>
      <w:r>
        <w:t xml:space="preserve">diện </w:t>
      </w:r>
      <w:r>
        <w:t xml:space="preserve">và </w:t>
      </w:r>
      <w:r>
        <w:t xml:space="preserve">liên </w:t>
      </w:r>
      <w:r>
        <w:t xml:space="preserve">tục </w:t>
      </w:r>
      <w:r>
        <w:t xml:space="preserve">tình </w:t>
      </w:r>
      <w:r>
        <w:t xml:space="preserve">hình </w:t>
      </w:r>
      <w:r>
        <w:t xml:space="preserve">biến </w:t>
      </w:r>
      <w:r>
        <w:t xml:space="preserve">động </w:t>
      </w:r>
      <w:r>
        <w:t xml:space="preserve">của </w:t>
      </w:r>
      <w:r>
        <w:t xml:space="preserve">vốn </w:t>
      </w:r>
      <w:r>
        <w:t xml:space="preserve">và </w:t>
      </w:r>
      <w:r>
        <w:t xml:space="preserve">nguồn </w:t>
      </w:r>
      <w:r>
        <w:t xml:space="preserve">vốn </w:t>
      </w:r>
      <w:r>
        <w:t xml:space="preserve">trong </w:t>
      </w:r>
      <w:r>
        <w:t xml:space="preserve">quá </w:t>
      </w:r>
      <w:r>
        <w:t xml:space="preserve">trình </w:t>
      </w:r>
      <w:r>
        <w:t xml:space="preserve">thực </w:t>
      </w:r>
      <w:r>
        <w:t xml:space="preserve">hiện </w:t>
      </w:r>
      <w:r>
        <w:t xml:space="preserve">kế </w:t>
      </w:r>
      <w:r>
        <w:t xml:space="preserve">hoạch. </w:t>
      </w:r>
      <w:r>
        <w:br/>
      </w:r>
      <w:r>
        <w:rPr>
          <w:b/>
        </w:rPr>
        <w:t xml:space="preserve">hạch </w:t>
      </w:r>
      <w:r>
        <w:rPr>
          <w:b/>
        </w:rPr>
        <w:t xml:space="preserve">toán </w:t>
      </w:r>
      <w:r>
        <w:rPr>
          <w:b/>
        </w:rPr>
        <w:t xml:space="preserve">kinh </w:t>
      </w:r>
      <w:r>
        <w:rPr>
          <w:b/>
        </w:rPr>
        <w:t xml:space="preserve">tế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Thông </w:t>
      </w:r>
      <w:r>
        <w:t xml:space="preserve">báo </w:t>
      </w:r>
      <w:r>
        <w:t xml:space="preserve">thường </w:t>
      </w:r>
      <w:r>
        <w:t xml:space="preserve">xuyên </w:t>
      </w:r>
      <w:r>
        <w:t xml:space="preserve">và </w:t>
      </w:r>
      <w:r>
        <w:t xml:space="preserve">chính </w:t>
      </w:r>
      <w:r>
        <w:t xml:space="preserve">xác </w:t>
      </w:r>
      <w:r>
        <w:t xml:space="preserve">về </w:t>
      </w:r>
      <w:r>
        <w:t xml:space="preserve">các </w:t>
      </w:r>
      <w:r>
        <w:t xml:space="preserve">hiện </w:t>
      </w:r>
      <w:r>
        <w:t xml:space="preserve">tượng </w:t>
      </w:r>
      <w:r>
        <w:t xml:space="preserve">kinh </w:t>
      </w:r>
      <w:r>
        <w:t xml:space="preserve">tế </w:t>
      </w:r>
      <w:r>
        <w:t xml:space="preserve">xảy </w:t>
      </w:r>
      <w:r>
        <w:t xml:space="preserve">ra </w:t>
      </w:r>
      <w:r>
        <w:t xml:space="preserve">trên </w:t>
      </w:r>
      <w:r>
        <w:t xml:space="preserve">các </w:t>
      </w:r>
      <w:r>
        <w:t xml:space="preserve">mặt </w:t>
      </w:r>
      <w:r>
        <w:t xml:space="preserve">số </w:t>
      </w:r>
      <w:r>
        <w:t xml:space="preserve">lượng </w:t>
      </w:r>
      <w:r>
        <w:t xml:space="preserve">và </w:t>
      </w:r>
      <w:r>
        <w:t xml:space="preserve">chất </w:t>
      </w:r>
      <w:r>
        <w:t xml:space="preserve">lượng. </w:t>
      </w:r>
      <w:r>
        <w:rPr>
          <w:b/>
        </w:rPr>
        <w:t xml:space="preserve">2 </w:t>
      </w:r>
      <w:r>
        <w:t xml:space="preserve">(Phương </w:t>
      </w:r>
      <w:r>
        <w:t xml:space="preserve">pháp </w:t>
      </w:r>
      <w:r>
        <w:t xml:space="preserve">quản </w:t>
      </w:r>
      <w:r>
        <w:t xml:space="preserve">lí </w:t>
      </w:r>
      <w:r>
        <w:t xml:space="preserve">kinh </w:t>
      </w:r>
      <w:r>
        <w:t xml:space="preserve">tế) </w:t>
      </w:r>
      <w:r>
        <w:t xml:space="preserve">tính </w:t>
      </w:r>
      <w:r>
        <w:t xml:space="preserve">toán </w:t>
      </w:r>
      <w:r>
        <w:t xml:space="preserve">sao </w:t>
      </w:r>
      <w:r>
        <w:t xml:space="preserve">cho </w:t>
      </w:r>
      <w:r>
        <w:t xml:space="preserve">tiền </w:t>
      </w:r>
      <w:r>
        <w:t xml:space="preserve">thu </w:t>
      </w:r>
      <w:r>
        <w:t xml:space="preserve">về </w:t>
      </w:r>
      <w:r>
        <w:t xml:space="preserve">sản </w:t>
      </w:r>
      <w:r>
        <w:t xml:space="preserve">xuất </w:t>
      </w:r>
      <w:r>
        <w:t xml:space="preserve">- </w:t>
      </w:r>
      <w:r>
        <w:t xml:space="preserve">kinh </w:t>
      </w:r>
      <w:r>
        <w:t xml:space="preserve">doanh </w:t>
      </w:r>
      <w:r>
        <w:t xml:space="preserve">bù </w:t>
      </w:r>
      <w:r>
        <w:t xml:space="preserve">đắp </w:t>
      </w:r>
      <w:r>
        <w:t xml:space="preserve">được </w:t>
      </w:r>
      <w:r>
        <w:t xml:space="preserve">chỉ </w:t>
      </w:r>
      <w:r>
        <w:t xml:space="preserve">phí </w:t>
      </w:r>
      <w:r>
        <w:t xml:space="preserve">và </w:t>
      </w:r>
      <w:r>
        <w:t xml:space="preserve">ngoài </w:t>
      </w:r>
      <w:r>
        <w:t xml:space="preserve">ra </w:t>
      </w:r>
      <w:r>
        <w:t xml:space="preserve">còn </w:t>
      </w:r>
      <w:r>
        <w:t xml:space="preserve">có </w:t>
      </w:r>
      <w:r>
        <w:t xml:space="preserve">lãi. </w:t>
      </w:r>
      <w:r>
        <w:br/>
      </w:r>
      <w:r>
        <w:rPr>
          <w:b/>
        </w:rPr>
        <w:t xml:space="preserve">hai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Số </w:t>
      </w:r>
      <w:r>
        <w:t xml:space="preserve">tiếp </w:t>
      </w:r>
      <w:r>
        <w:t xml:space="preserve">theo </w:t>
      </w:r>
      <w:r>
        <w:t xml:space="preserve">số </w:t>
      </w:r>
      <w:r>
        <w:t xml:space="preserve">một </w:t>
      </w:r>
      <w:r>
        <w:t xml:space="preserve">trong </w:t>
      </w:r>
      <w:r>
        <w:t xml:space="preserve">dãy </w:t>
      </w:r>
      <w:r>
        <w:t xml:space="preserve">số </w:t>
      </w:r>
      <w:r>
        <w:t xml:space="preserve">tự </w:t>
      </w:r>
      <w:r>
        <w:t xml:space="preserve">nhiên. </w:t>
      </w:r>
      <w:r>
        <w:t xml:space="preserve">Hai </w:t>
      </w:r>
      <w:r>
        <w:rPr>
          <w:i/>
        </w:rPr>
        <w:t xml:space="preserve">quyển </w:t>
      </w:r>
      <w:r>
        <w:rPr>
          <w:i/>
        </w:rPr>
        <w:t xml:space="preserve">sách. </w:t>
      </w:r>
      <w:r>
        <w:t xml:space="preserve">Một </w:t>
      </w:r>
      <w:r>
        <w:rPr>
          <w:i/>
        </w:rPr>
        <w:t xml:space="preserve">trăm </w:t>
      </w:r>
      <w:r>
        <w:rPr>
          <w:i/>
        </w:rPr>
        <w:t xml:space="preserve">lẻ </w:t>
      </w:r>
      <w:r>
        <w:rPr>
          <w:i/>
        </w:rPr>
        <w:t xml:space="preserve">hai. </w:t>
      </w:r>
      <w:r>
        <w:t xml:space="preserve">Chín </w:t>
      </w:r>
      <w:r>
        <w:t xml:space="preserve">hai </w:t>
      </w:r>
      <w:r>
        <w:t xml:space="preserve">(kng.; </w:t>
      </w:r>
      <w:r>
        <w:t xml:space="preserve">chín </w:t>
      </w:r>
      <w:r>
        <w:t xml:space="preserve">mươi </w:t>
      </w:r>
      <w:r>
        <w:t xml:space="preserve">hai). </w:t>
      </w:r>
      <w:r>
        <w:t xml:space="preserve">Một </w:t>
      </w:r>
      <w:r>
        <w:rPr>
          <w:i/>
        </w:rPr>
        <w:t xml:space="preserve">uạn </w:t>
      </w:r>
      <w:r>
        <w:rPr>
          <w:i/>
        </w:rPr>
        <w:t xml:space="preserve">hai </w:t>
      </w:r>
      <w:r>
        <w:t xml:space="preserve">(kng.; </w:t>
      </w:r>
      <w:r>
        <w:t xml:space="preserve">hai </w:t>
      </w:r>
      <w:r>
        <w:t xml:space="preserve">nghìn </w:t>
      </w:r>
      <w:r>
        <w:t xml:space="preserve">chẵn). </w:t>
      </w:r>
      <w:r>
        <w:t xml:space="preserve">Một </w:t>
      </w:r>
      <w:r>
        <w:rPr>
          <w:i/>
        </w:rPr>
        <w:t xml:space="preserve">cân </w:t>
      </w:r>
      <w:r>
        <w:rPr>
          <w:i/>
        </w:rPr>
        <w:t xml:space="preserve">hai </w:t>
      </w:r>
      <w:r>
        <w:t xml:space="preserve">(kng.; </w:t>
      </w:r>
      <w:r>
        <w:t xml:space="preserve">hai </w:t>
      </w:r>
      <w:r>
        <w:t xml:space="preserve">lạng). </w:t>
      </w:r>
      <w:r>
        <w:t xml:space="preserve">Hạng </w:t>
      </w:r>
      <w:r>
        <w:t xml:space="preserve">hai. </w:t>
      </w:r>
      <w:r>
        <w:rPr>
          <w:b/>
        </w:rPr>
        <w:t xml:space="preserve">2 </w:t>
      </w:r>
      <w:r>
        <w:t xml:space="preserve">(ph.; </w:t>
      </w:r>
      <w:r>
        <w:t xml:space="preserve">dùng </w:t>
      </w:r>
      <w:r>
        <w:t xml:space="preserve">trong </w:t>
      </w:r>
      <w:r>
        <w:t xml:space="preserve">những </w:t>
      </w:r>
      <w:r>
        <w:t xml:space="preserve">tổ </w:t>
      </w:r>
      <w:r>
        <w:t xml:space="preserve">hợp </w:t>
      </w:r>
      <w:r>
        <w:t xml:space="preserve">chỉ </w:t>
      </w:r>
      <w:r>
        <w:t xml:space="preserve">người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gia </w:t>
      </w:r>
      <w:r>
        <w:t xml:space="preserve">đình </w:t>
      </w:r>
      <w:r>
        <w:t xml:space="preserve">thân </w:t>
      </w:r>
      <w:r>
        <w:t xml:space="preserve">thuộc; </w:t>
      </w:r>
      <w:r>
        <w:t xml:space="preserve">thường </w:t>
      </w:r>
      <w:r>
        <w:t xml:space="preserve">viết </w:t>
      </w:r>
      <w:r>
        <w:t xml:space="preserve">hoa). </w:t>
      </w:r>
      <w:r>
        <w:t xml:space="preserve">Lớn </w:t>
      </w:r>
      <w:r>
        <w:t xml:space="preserve">tuổi </w:t>
      </w:r>
      <w:r>
        <w:t xml:space="preserve">hơn </w:t>
      </w:r>
      <w:r>
        <w:t xml:space="preserve">cả, </w:t>
      </w:r>
      <w:r>
        <w:t xml:space="preserve">đứng </w:t>
      </w:r>
      <w:r>
        <w:t xml:space="preserve">đầu </w:t>
      </w:r>
      <w:r>
        <w:t xml:space="preserve">trong </w:t>
      </w:r>
      <w:r>
        <w:t xml:space="preserve">hàng </w:t>
      </w:r>
      <w:r>
        <w:t xml:space="preserve">những </w:t>
      </w:r>
      <w:r>
        <w:t xml:space="preserve">người </w:t>
      </w:r>
      <w:r>
        <w:t xml:space="preserve">cùng </w:t>
      </w:r>
      <w:r>
        <w:t xml:space="preserve">một </w:t>
      </w:r>
      <w:r>
        <w:t xml:space="preserve">thế </w:t>
      </w:r>
      <w:r>
        <w:t xml:space="preserve">hệ </w:t>
      </w:r>
      <w:r>
        <w:t xml:space="preserve">trong </w:t>
      </w:r>
      <w:r>
        <w:t xml:space="preserve">gia </w:t>
      </w:r>
      <w:r>
        <w:t xml:space="preserve">đình; </w:t>
      </w:r>
      <w:r>
        <w:rPr>
          <w:i/>
        </w:rPr>
        <w:t xml:space="preserve">cả. </w:t>
      </w:r>
      <w:r>
        <w:rPr>
          <w:i/>
        </w:rPr>
        <w:t xml:space="preserve">Anh </w:t>
      </w:r>
      <w:r>
        <w:rPr>
          <w:i/>
        </w:rPr>
        <w:t xml:space="preserve">Hai. </w:t>
      </w:r>
      <w:r>
        <w:t xml:space="preserve">Bác </w:t>
      </w:r>
      <w:r>
        <w:t xml:space="preserve">Hai. </w:t>
      </w:r>
      <w:r>
        <w:br/>
      </w:r>
      <w:r>
        <w:rPr>
          <w:b/>
        </w:rPr>
        <w:t xml:space="preserve">hai </w:t>
      </w:r>
      <w:r>
        <w:rPr>
          <w:b/>
        </w:rPr>
        <w:t xml:space="preserve">bàn </w:t>
      </w:r>
      <w:r>
        <w:rPr>
          <w:b/>
        </w:rPr>
        <w:t xml:space="preserve">tay </w:t>
      </w:r>
      <w:r>
        <w:rPr>
          <w:b/>
        </w:rPr>
        <w:t xml:space="preserve">trắng </w:t>
      </w:r>
      <w:r>
        <w:t xml:space="preserve">Tả </w:t>
      </w:r>
      <w:r>
        <w:t xml:space="preserve">tình </w:t>
      </w:r>
      <w:r>
        <w:t xml:space="preserve">trạng </w:t>
      </w:r>
      <w:r>
        <w:t xml:space="preserve">hoàn </w:t>
      </w:r>
      <w:r>
        <w:t xml:space="preserve">toàn </w:t>
      </w:r>
      <w:r>
        <w:t xml:space="preserve">không </w:t>
      </w:r>
      <w:r>
        <w:t xml:space="preserve">có </w:t>
      </w:r>
      <w:r>
        <w:t xml:space="preserve">chút </w:t>
      </w:r>
      <w:r>
        <w:t xml:space="preserve">vốn </w:t>
      </w:r>
      <w:r>
        <w:t xml:space="preserve">liếng, </w:t>
      </w:r>
      <w:r>
        <w:t xml:space="preserve">tài </w:t>
      </w:r>
      <w:r>
        <w:t xml:space="preserve">sản </w:t>
      </w:r>
      <w:r>
        <w:t xml:space="preserve">gì </w:t>
      </w:r>
      <w:r>
        <w:t xml:space="preserve">cả. </w:t>
      </w:r>
      <w:r>
        <w:br/>
      </w:r>
      <w:r>
        <w:rPr>
          <w:b/>
        </w:rPr>
        <w:t xml:space="preserve">hai </w:t>
      </w:r>
      <w:r>
        <w:rPr>
          <w:b/>
        </w:rPr>
        <w:t xml:space="preserve">chấm </w:t>
      </w:r>
      <w:r>
        <w:rPr>
          <w:i/>
        </w:rPr>
        <w:t xml:space="preserve">danh từ </w:t>
      </w:r>
      <w:r>
        <w:t xml:space="preserve">Dấu </w:t>
      </w:r>
      <w:r>
        <w:t xml:space="preserve">câu </w:t>
      </w:r>
      <w:r>
        <w:t xml:space="preserve">gồm </w:t>
      </w:r>
      <w:r>
        <w:t xml:space="preserve">một </w:t>
      </w:r>
      <w:r>
        <w:t xml:space="preserve">chấm </w:t>
      </w:r>
      <w:r>
        <w:t xml:space="preserve">ở </w:t>
      </w:r>
      <w:r>
        <w:t xml:space="preserve">trên </w:t>
      </w:r>
      <w:r>
        <w:t xml:space="preserve">và </w:t>
      </w:r>
      <w:r>
        <w:t xml:space="preserve">một </w:t>
      </w:r>
      <w:r>
        <w:t xml:space="preserve">chấm </w:t>
      </w:r>
      <w:r>
        <w:t xml:space="preserve">ở </w:t>
      </w:r>
      <w:r>
        <w:t xml:space="preserve">dưới </w:t>
      </w:r>
      <w:r>
        <w:t xml:space="preserve">(:), </w:t>
      </w:r>
      <w:r>
        <w:t xml:space="preserve">hường </w:t>
      </w:r>
      <w:r>
        <w:t xml:space="preserve">dùng </w:t>
      </w:r>
      <w:r>
        <w:t xml:space="preserve">trước </w:t>
      </w:r>
      <w:r>
        <w:t xml:space="preserve">khi </w:t>
      </w:r>
      <w:r>
        <w:t xml:space="preserve">liệt </w:t>
      </w:r>
      <w:r>
        <w:t xml:space="preserve">kê </w:t>
      </w:r>
      <w:r>
        <w:t xml:space="preserve">các </w:t>
      </w:r>
      <w:r>
        <w:t xml:space="preserve">sự </w:t>
      </w:r>
      <w:r>
        <w:t xml:space="preserve">việc </w:t>
      </w:r>
      <w:r>
        <w:t xml:space="preserve">hoặc </w:t>
      </w:r>
      <w:r>
        <w:t xml:space="preserve">đặt </w:t>
      </w:r>
      <w:r>
        <w:t xml:space="preserve">trước </w:t>
      </w:r>
      <w:r>
        <w:t xml:space="preserve">lời </w:t>
      </w:r>
      <w:r>
        <w:t xml:space="preserve">trích </w:t>
      </w:r>
      <w:r>
        <w:t xml:space="preserve">dân. </w:t>
      </w:r>
      <w:r>
        <w:br/>
      </w:r>
      <w:r>
        <w:rPr>
          <w:b/>
        </w:rPr>
        <w:t xml:space="preserve">hai </w:t>
      </w:r>
      <w:r>
        <w:rPr>
          <w:b/>
        </w:rPr>
        <w:t xml:space="preserve">lá </w:t>
      </w:r>
      <w:r>
        <w:rPr>
          <w:b/>
        </w:rPr>
        <w:t xml:space="preserve">mầm </w:t>
      </w:r>
      <w:r>
        <w:rPr>
          <w:i/>
        </w:rPr>
        <w:t xml:space="preserve">danh từ </w:t>
      </w:r>
      <w:r>
        <w:t xml:space="preserve">cũng nói </w:t>
      </w:r>
      <w:r>
        <w:rPr>
          <w:i/>
        </w:rPr>
        <w:t xml:space="preserve">song </w:t>
      </w:r>
      <w:r>
        <w:t xml:space="preserve">tử </w:t>
      </w:r>
      <w:r>
        <w:t xml:space="preserve">diệp. </w:t>
      </w:r>
      <w:r>
        <w:t xml:space="preserve">Lớp </w:t>
      </w:r>
      <w:r>
        <w:t xml:space="preserve">thực </w:t>
      </w:r>
      <w:r>
        <w:t xml:space="preserve">vật </w:t>
      </w:r>
      <w:r>
        <w:t xml:space="preserve">gồm </w:t>
      </w:r>
      <w:r>
        <w:t xml:space="preserve">những </w:t>
      </w:r>
      <w:r>
        <w:t xml:space="preserve">cây </w:t>
      </w:r>
      <w:r>
        <w:t xml:space="preserve">mà </w:t>
      </w:r>
      <w:r>
        <w:t xml:space="preserve">hạt </w:t>
      </w:r>
      <w:r>
        <w:t xml:space="preserve">khi </w:t>
      </w:r>
      <w:r>
        <w:t xml:space="preserve">nảy </w:t>
      </w:r>
      <w:r>
        <w:t xml:space="preserve">mầm </w:t>
      </w:r>
      <w:r>
        <w:t xml:space="preserve">có </w:t>
      </w:r>
      <w:r>
        <w:t xml:space="preserve">hai </w:t>
      </w:r>
      <w:r>
        <w:t xml:space="preserve">lá, </w:t>
      </w:r>
      <w:r>
        <w:t xml:space="preserve">như </w:t>
      </w:r>
      <w:r>
        <w:t xml:space="preserve">cam, </w:t>
      </w:r>
      <w:r>
        <w:t xml:space="preserve">đậu, </w:t>
      </w:r>
      <w:r>
        <w:t xml:space="preserve">v.v. </w:t>
      </w:r>
      <w:r>
        <w:br/>
      </w:r>
      <w:r>
        <w:rPr>
          <w:b/>
        </w:rPr>
        <w:t xml:space="preserve">hai </w:t>
      </w:r>
      <w:r>
        <w:rPr>
          <w:b/>
        </w:rPr>
        <w:t xml:space="preserve">năm </w:t>
      </w:r>
      <w:r>
        <w:rPr>
          <w:b/>
        </w:rPr>
        <w:t xml:space="preserve">rõ </w:t>
      </w:r>
      <w:r>
        <w:rPr>
          <w:b/>
        </w:rPr>
        <w:t xml:space="preserve">mười </w:t>
      </w:r>
      <w:r>
        <w:t xml:space="preserve">Rõ </w:t>
      </w:r>
      <w:r>
        <w:t xml:space="preserve">rành </w:t>
      </w:r>
      <w:r>
        <w:t xml:space="preserve">rành, </w:t>
      </w:r>
      <w:r>
        <w:t xml:space="preserve">không </w:t>
      </w:r>
      <w:r>
        <w:t xml:space="preserve">ai </w:t>
      </w:r>
      <w:r>
        <w:t xml:space="preserve">không </w:t>
      </w:r>
      <w:r>
        <w:t xml:space="preserve">thấy. </w:t>
      </w:r>
      <w:r>
        <w:rPr>
          <w:i/>
        </w:rPr>
        <w:t xml:space="preserve">Sự </w:t>
      </w:r>
      <w:r>
        <w:rPr>
          <w:i/>
        </w:rPr>
        <w:t xml:space="preserve">thật </w:t>
      </w:r>
      <w:r>
        <w:rPr>
          <w:i/>
        </w:rPr>
        <w:t xml:space="preserve">đã </w:t>
      </w:r>
      <w:r>
        <w:t xml:space="preserve">hai </w:t>
      </w:r>
      <w:r>
        <w:rPr>
          <w:i/>
        </w:rPr>
        <w:t xml:space="preserve">năm </w:t>
      </w:r>
      <w:r>
        <w:t xml:space="preserve">rõ </w:t>
      </w:r>
      <w:r>
        <w:rPr>
          <w:i/>
        </w:rPr>
        <w:t xml:space="preserve">mười, </w:t>
      </w:r>
      <w:r>
        <w:t xml:space="preserve">chối </w:t>
      </w:r>
      <w:r>
        <w:t xml:space="preserve">cãi </w:t>
      </w:r>
      <w:r>
        <w:rPr>
          <w:i/>
        </w:rPr>
        <w:t xml:space="preserve">thế </w:t>
      </w:r>
      <w:r>
        <w:rPr>
          <w:i/>
        </w:rPr>
        <w:t xml:space="preserve">nào </w:t>
      </w:r>
      <w:r>
        <w:t xml:space="preserve">được. </w:t>
      </w:r>
      <w:r>
        <w:br/>
      </w:r>
      <w:r>
        <w:rPr>
          <w:b/>
        </w:rPr>
        <w:t xml:space="preserve">hai </w:t>
      </w:r>
      <w:r>
        <w:rPr>
          <w:b/>
        </w:rPr>
        <w:t xml:space="preserve">sương </w:t>
      </w:r>
      <w:r>
        <w:rPr>
          <w:b/>
        </w:rPr>
        <w:t xml:space="preserve">một </w:t>
      </w:r>
      <w:r>
        <w:rPr>
          <w:b/>
        </w:rPr>
        <w:t xml:space="preserve">nắng </w:t>
      </w:r>
      <w:r>
        <w:t xml:space="preserve">Như </w:t>
      </w:r>
      <w:r>
        <w:rPr>
          <w:i/>
        </w:rPr>
        <w:t xml:space="preserve">một </w:t>
      </w:r>
      <w:r>
        <w:t xml:space="preserve">nắng </w:t>
      </w:r>
      <w:r>
        <w:t xml:space="preserve">hai </w:t>
      </w:r>
      <w:r>
        <w:rPr>
          <w:i/>
        </w:rPr>
        <w:t xml:space="preserve">sương. </w:t>
      </w:r>
      <w:r>
        <w:br/>
      </w:r>
      <w:r>
        <w:rPr>
          <w:b/>
        </w:rPr>
        <w:t xml:space="preserve">hai </w:t>
      </w:r>
      <w:r>
        <w:rPr>
          <w:b/>
        </w:rPr>
        <w:t xml:space="preserve">tay </w:t>
      </w:r>
      <w:r>
        <w:rPr>
          <w:b/>
        </w:rPr>
        <w:t xml:space="preserve">buông </w:t>
      </w:r>
      <w:r>
        <w:rPr>
          <w:b/>
        </w:rPr>
        <w:t xml:space="preserve">xuôi </w:t>
      </w:r>
      <w:r>
        <w:t xml:space="preserve">Chết </w:t>
      </w:r>
      <w:r>
        <w:t xml:space="preserve">(nói </w:t>
      </w:r>
      <w:r>
        <w:t xml:space="preserve">về </w:t>
      </w:r>
      <w:r>
        <w:t xml:space="preserve">người, </w:t>
      </w:r>
      <w:r>
        <w:t xml:space="preserve">hàm </w:t>
      </w:r>
      <w:r>
        <w:t xml:space="preserve">ý </w:t>
      </w:r>
      <w:r>
        <w:t xml:space="preserve">đã </w:t>
      </w:r>
      <w:r>
        <w:t xml:space="preserve">xong </w:t>
      </w:r>
      <w:r>
        <w:t xml:space="preserve">việc </w:t>
      </w:r>
      <w:r>
        <w:t xml:space="preserve">đời). </w:t>
      </w:r>
      <w:r>
        <w:br/>
      </w:r>
      <w:r>
        <w:rPr>
          <w:b/>
        </w:rPr>
        <w:t xml:space="preserve">hài, </w:t>
      </w:r>
      <w:r>
        <w:rPr>
          <w:i/>
        </w:rPr>
        <w:t xml:space="preserve">danh từ </w:t>
      </w:r>
      <w:r>
        <w:t xml:space="preserve">Loại </w:t>
      </w:r>
      <w:r>
        <w:t xml:space="preserve">giày </w:t>
      </w:r>
      <w:r>
        <w:t xml:space="preserve">thời </w:t>
      </w:r>
      <w:r>
        <w:t xml:space="preserve">xưa. </w:t>
      </w:r>
      <w:r>
        <w:t xml:space="preserve">Ra </w:t>
      </w:r>
      <w:r>
        <w:rPr>
          <w:i/>
        </w:rPr>
        <w:t xml:space="preserve">hán </w:t>
      </w:r>
      <w:r>
        <w:rPr>
          <w:i/>
        </w:rPr>
        <w:t xml:space="preserve">uào </w:t>
      </w:r>
      <w:r>
        <w:t xml:space="preserve">hài. </w:t>
      </w:r>
      <w:r>
        <w:t xml:space="preserve">Đôi </w:t>
      </w:r>
      <w:r>
        <w:rPr>
          <w:i/>
        </w:rPr>
        <w:t xml:space="preserve">hài </w:t>
      </w:r>
      <w:r>
        <w:rPr>
          <w:i/>
        </w:rPr>
        <w:t xml:space="preserve">uạn </w:t>
      </w:r>
      <w:r>
        <w:rPr>
          <w:i/>
        </w:rPr>
        <w:t xml:space="preserve">dặm. </w:t>
      </w:r>
      <w:r>
        <w:br/>
      </w:r>
      <w:r>
        <w:rPr>
          <w:b/>
        </w:rPr>
        <w:t xml:space="preserve">hài.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Kể </w:t>
      </w:r>
      <w:r>
        <w:t xml:space="preserve">ra, </w:t>
      </w:r>
      <w:r>
        <w:t xml:space="preserve">nói </w:t>
      </w:r>
      <w:r>
        <w:t xml:space="preserve">rõ </w:t>
      </w:r>
      <w:r>
        <w:t xml:space="preserve">ra. </w:t>
      </w:r>
      <w:r>
        <w:t xml:space="preserve">Hài </w:t>
      </w:r>
      <w:r>
        <w:t xml:space="preserve">rõ </w:t>
      </w:r>
      <w:r>
        <w:rPr>
          <w:i/>
        </w:rPr>
        <w:t xml:space="preserve">ra. </w:t>
      </w:r>
      <w:r>
        <w:t xml:space="preserve">Hài </w:t>
      </w:r>
      <w:r>
        <w:t xml:space="preserve">tội. </w:t>
      </w:r>
      <w:r>
        <w:br/>
      </w:r>
      <w:r>
        <w:rPr>
          <w:b/>
        </w:rPr>
        <w:t xml:space="preserve">hài,t. </w:t>
      </w:r>
      <w:r>
        <w:t xml:space="preserve">(cũ). </w:t>
      </w:r>
      <w:r>
        <w:t xml:space="preserve">Hoà </w:t>
      </w:r>
      <w:r>
        <w:t xml:space="preserve">hợp. </w:t>
      </w:r>
      <w:r>
        <w:t xml:space="preserve">Phận </w:t>
      </w:r>
      <w:r>
        <w:t xml:space="preserve">đẹp </w:t>
      </w:r>
      <w:r>
        <w:rPr>
          <w:i/>
        </w:rPr>
        <w:t xml:space="preserve">duyên </w:t>
      </w:r>
      <w:r>
        <w:rPr>
          <w:i/>
        </w:rPr>
        <w:t xml:space="preserve">hài. </w:t>
      </w:r>
      <w:r>
        <w:t xml:space="preserve">hài, </w:t>
      </w:r>
      <w:r>
        <w:t xml:space="preserve">tính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Có </w:t>
      </w:r>
      <w:r>
        <w:t xml:space="preserve">những </w:t>
      </w:r>
      <w:r>
        <w:t xml:space="preserve">yếu </w:t>
      </w:r>
      <w:r>
        <w:t xml:space="preserve">tố </w:t>
      </w:r>
      <w:r>
        <w:t xml:space="preserve">gây </w:t>
      </w:r>
      <w:r>
        <w:t xml:space="preserve">cười; </w:t>
      </w:r>
      <w:r>
        <w:t xml:space="preserve">trái </w:t>
      </w:r>
      <w:r>
        <w:t xml:space="preserve">với </w:t>
      </w:r>
      <w:r>
        <w:t xml:space="preserve">bi. </w:t>
      </w:r>
      <w:r>
        <w:t xml:space="preserve">Những </w:t>
      </w:r>
      <w:r>
        <w:t xml:space="preserve">tình </w:t>
      </w:r>
      <w:r>
        <w:rPr>
          <w:i/>
        </w:rPr>
        <w:t xml:space="preserve">huống </w:t>
      </w:r>
      <w:r>
        <w:t xml:space="preserve">hài </w:t>
      </w:r>
      <w:r>
        <w:t xml:space="preserve">trong </w:t>
      </w:r>
      <w:r>
        <w:t xml:space="preserve">kịch. </w:t>
      </w:r>
      <w:r>
        <w:t xml:space="preserve">Đưa </w:t>
      </w:r>
      <w:r>
        <w:t xml:space="preserve">thêm </w:t>
      </w:r>
      <w:r>
        <w:t xml:space="preserve">chất </w:t>
      </w:r>
      <w:r>
        <w:t xml:space="preserve">hài </w:t>
      </w:r>
      <w:r>
        <w:rPr>
          <w:i/>
        </w:rPr>
        <w:t xml:space="preserve">vào </w:t>
      </w:r>
      <w:r>
        <w:rPr>
          <w:i/>
        </w:rPr>
        <w:t xml:space="preserve">phim. </w:t>
      </w:r>
      <w:r>
        <w:br w:type="page"/>
      </w:r>
      <w:r>
        <w:rPr>
          <w:b/>
        </w:rPr>
        <w:t xml:space="preserve">hài </w:t>
      </w:r>
      <w:r>
        <w:rPr>
          <w:b/>
        </w:rPr>
        <w:t xml:space="preserve">cốt </w:t>
      </w:r>
      <w:r>
        <w:rPr>
          <w:i/>
        </w:rPr>
        <w:t xml:space="preserve">danh từ </w:t>
      </w:r>
      <w:r>
        <w:t xml:space="preserve">Bộ </w:t>
      </w:r>
      <w:r>
        <w:t xml:space="preserve">xương </w:t>
      </w:r>
      <w:r>
        <w:t xml:space="preserve">còn </w:t>
      </w:r>
      <w:r>
        <w:t xml:space="preserve">lại </w:t>
      </w:r>
      <w:r>
        <w:t xml:space="preserve">của </w:t>
      </w:r>
      <w:r>
        <w:t xml:space="preserve">người </w:t>
      </w:r>
      <w:r>
        <w:t xml:space="preserve">chết </w:t>
      </w:r>
      <w:r>
        <w:t xml:space="preserve">đã </w:t>
      </w:r>
      <w:r>
        <w:t xml:space="preserve">lâu. </w:t>
      </w:r>
      <w:r>
        <w:br/>
      </w:r>
      <w:r>
        <w:rPr>
          <w:b/>
        </w:rPr>
        <w:t xml:space="preserve">hài </w:t>
      </w:r>
      <w:r>
        <w:rPr>
          <w:b/>
        </w:rPr>
        <w:t xml:space="preserve">đàm </w:t>
      </w:r>
      <w:r>
        <w:rPr>
          <w:i/>
        </w:rPr>
        <w:t xml:space="preserve">danh từ </w:t>
      </w:r>
      <w:r>
        <w:t xml:space="preserve">(cũ). </w:t>
      </w:r>
      <w:r>
        <w:t xml:space="preserve">Bài </w:t>
      </w:r>
      <w:r>
        <w:t xml:space="preserve">văn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hài </w:t>
      </w:r>
      <w:r>
        <w:t xml:space="preserve">hước. </w:t>
      </w:r>
      <w:r>
        <w:br/>
      </w:r>
      <w:r>
        <w:rPr>
          <w:b/>
        </w:rPr>
        <w:t xml:space="preserve">hài </w:t>
      </w:r>
      <w:r>
        <w:rPr>
          <w:b/>
        </w:rPr>
        <w:t xml:space="preserve">đồng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Trẻ </w:t>
      </w:r>
      <w:r>
        <w:t xml:space="preserve">ở </w:t>
      </w:r>
      <w:r>
        <w:t xml:space="preserve">tuổi </w:t>
      </w:r>
      <w:r>
        <w:t xml:space="preserve">còn </w:t>
      </w:r>
      <w:r>
        <w:t xml:space="preserve">bế </w:t>
      </w:r>
      <w:r>
        <w:t xml:space="preserve">ấm. </w:t>
      </w:r>
      <w:r>
        <w:br/>
      </w:r>
      <w:r>
        <w:rPr>
          <w:b/>
        </w:rPr>
        <w:t xml:space="preserve">hài </w:t>
      </w:r>
      <w:r>
        <w:rPr>
          <w:b/>
        </w:rPr>
        <w:t xml:space="preserve">hoà </w:t>
      </w:r>
      <w:r>
        <w:rPr>
          <w:i/>
        </w:rPr>
        <w:t xml:space="preserve">tính từ </w:t>
      </w:r>
      <w:r>
        <w:t xml:space="preserve">Có </w:t>
      </w:r>
      <w:r>
        <w:t xml:space="preserve">sự </w:t>
      </w:r>
      <w:r>
        <w:t xml:space="preserve">kết </w:t>
      </w:r>
      <w:r>
        <w:t xml:space="preserve">hợp </w:t>
      </w:r>
      <w:r>
        <w:t xml:space="preserve">cân </w:t>
      </w:r>
      <w:r>
        <w:t xml:space="preserve">đối </w:t>
      </w:r>
      <w:r>
        <w:t xml:space="preserve">giữa </w:t>
      </w:r>
      <w:r>
        <w:t xml:space="preserve">các </w:t>
      </w:r>
      <w:r>
        <w:t xml:space="preserve">yếu </w:t>
      </w:r>
      <w:r>
        <w:t xml:space="preserve">tố, </w:t>
      </w:r>
      <w:r>
        <w:t xml:space="preserve">các </w:t>
      </w:r>
      <w:r>
        <w:t xml:space="preserve">thành </w:t>
      </w:r>
      <w:r>
        <w:t xml:space="preserve">phần, </w:t>
      </w:r>
      <w:r>
        <w:t xml:space="preserve">gây </w:t>
      </w:r>
      <w:r>
        <w:t xml:space="preserve">được </w:t>
      </w:r>
      <w:r>
        <w:t xml:space="preserve">ấn </w:t>
      </w:r>
      <w:r>
        <w:t xml:space="preserve">tượng </w:t>
      </w:r>
      <w:r>
        <w:t xml:space="preserve">về </w:t>
      </w:r>
      <w:r>
        <w:t xml:space="preserve">cái </w:t>
      </w:r>
      <w:r>
        <w:t xml:space="preserve">đẹp, </w:t>
      </w:r>
      <w:r>
        <w:t xml:space="preserve">cái </w:t>
      </w:r>
      <w:r>
        <w:t xml:space="preserve">hoàn </w:t>
      </w:r>
      <w:r>
        <w:t xml:space="preserve">hảo. </w:t>
      </w:r>
      <w:r>
        <w:rPr>
          <w:i/>
        </w:rPr>
        <w:t xml:space="preserve">Màu </w:t>
      </w:r>
      <w:r>
        <w:t xml:space="preserve">sắc </w:t>
      </w:r>
      <w:r>
        <w:rPr>
          <w:i/>
        </w:rPr>
        <w:t xml:space="preserve">hài </w:t>
      </w:r>
      <w:r>
        <w:rPr>
          <w:i/>
        </w:rPr>
        <w:t xml:space="preserve">hoà. </w:t>
      </w:r>
      <w:r>
        <w:rPr>
          <w:i/>
        </w:rPr>
        <w:t xml:space="preserve">Sự </w:t>
      </w:r>
      <w:r>
        <w:rPr>
          <w:i/>
        </w:rPr>
        <w:t xml:space="preserve">phát </w:t>
      </w:r>
      <w:r>
        <w:rPr>
          <w:i/>
        </w:rPr>
        <w:t xml:space="preserve">triển </w:t>
      </w:r>
      <w:r>
        <w:rPr>
          <w:i/>
        </w:rPr>
        <w:t xml:space="preserve">hài </w:t>
      </w:r>
      <w:r>
        <w:t xml:space="preserve">hoà. </w:t>
      </w:r>
      <w:r>
        <w:br/>
      </w:r>
      <w:r>
        <w:rPr>
          <w:b/>
        </w:rPr>
        <w:t xml:space="preserve">hài </w:t>
      </w:r>
      <w:r>
        <w:rPr>
          <w:b/>
        </w:rPr>
        <w:t xml:space="preserve">hước </w:t>
      </w:r>
      <w:r>
        <w:rPr>
          <w:i/>
        </w:rPr>
        <w:t xml:space="preserve">động từ </w:t>
      </w:r>
      <w:r>
        <w:t xml:space="preserve">(hay </w:t>
      </w:r>
      <w:r>
        <w:t xml:space="preserve">tính từ). </w:t>
      </w:r>
      <w:r>
        <w:t xml:space="preserve">Vui </w:t>
      </w:r>
      <w:r>
        <w:t xml:space="preserve">đùa </w:t>
      </w:r>
      <w:r>
        <w:t xml:space="preserve">nhằm </w:t>
      </w:r>
      <w:r>
        <w:t xml:space="preserve">mục </w:t>
      </w:r>
      <w:r>
        <w:t xml:space="preserve">đích </w:t>
      </w:r>
      <w:r>
        <w:t xml:space="preserve">gây </w:t>
      </w:r>
      <w:r>
        <w:t xml:space="preserve">cười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hình </w:t>
      </w:r>
      <w:r>
        <w:t xml:space="preserve">thức </w:t>
      </w:r>
      <w:r>
        <w:t xml:space="preserve">văn </w:t>
      </w:r>
      <w:r>
        <w:t xml:space="preserve">nghệ). </w:t>
      </w:r>
      <w:r>
        <w:t xml:space="preserve">Lối </w:t>
      </w:r>
      <w:r>
        <w:rPr>
          <w:i/>
        </w:rPr>
        <w:t xml:space="preserve">uăn </w:t>
      </w:r>
      <w:r>
        <w:rPr>
          <w:i/>
        </w:rPr>
        <w:t xml:space="preserve">hài </w:t>
      </w:r>
      <w:r>
        <w:t xml:space="preserve">hước. </w:t>
      </w:r>
      <w:r>
        <w:rPr>
          <w:i/>
        </w:rPr>
        <w:t xml:space="preserve">Câu </w:t>
      </w:r>
      <w:r>
        <w:t xml:space="preserve">chuyện </w:t>
      </w:r>
      <w:r>
        <w:rPr>
          <w:i/>
        </w:rPr>
        <w:t xml:space="preserve">hài </w:t>
      </w:r>
      <w:r>
        <w:rPr>
          <w:i/>
        </w:rPr>
        <w:t xml:space="preserve">hước. </w:t>
      </w:r>
      <w:r>
        <w:rPr>
          <w:i/>
        </w:rPr>
        <w:t xml:space="preserve">Giọng </w:t>
      </w:r>
      <w:r>
        <w:rPr>
          <w:i/>
        </w:rPr>
        <w:t xml:space="preserve">hài </w:t>
      </w:r>
      <w:r>
        <w:rPr>
          <w:i/>
        </w:rPr>
        <w:t xml:space="preserve">hước. </w:t>
      </w:r>
      <w:r>
        <w:br/>
      </w:r>
      <w:r>
        <w:rPr>
          <w:b/>
        </w:rPr>
        <w:t xml:space="preserve">hài </w:t>
      </w:r>
      <w:r>
        <w:rPr>
          <w:b/>
        </w:rPr>
        <w:t xml:space="preserve">kịch </w:t>
      </w:r>
      <w:r>
        <w:rPr>
          <w:i/>
        </w:rPr>
        <w:t xml:space="preserve">danh từ </w:t>
      </w:r>
      <w:r>
        <w:t xml:space="preserve">Kịch </w:t>
      </w:r>
      <w:r>
        <w:t xml:space="preserve">dùng </w:t>
      </w:r>
      <w:r>
        <w:t xml:space="preserve">hình </w:t>
      </w:r>
      <w:r>
        <w:t xml:space="preserve">thức </w:t>
      </w:r>
      <w:r>
        <w:t xml:space="preserve">gây </w:t>
      </w:r>
      <w:r>
        <w:t xml:space="preserve">cười </w:t>
      </w:r>
      <w:r>
        <w:t xml:space="preserve">để </w:t>
      </w:r>
      <w:r>
        <w:t xml:space="preserve">chế </w:t>
      </w:r>
      <w:r>
        <w:t xml:space="preserve">giễu </w:t>
      </w:r>
      <w:r>
        <w:t xml:space="preserve">hoặc </w:t>
      </w:r>
      <w:r>
        <w:t xml:space="preserve">đả </w:t>
      </w:r>
      <w:r>
        <w:t xml:space="preserve">kích </w:t>
      </w:r>
      <w:r>
        <w:t xml:space="preserve">những </w:t>
      </w:r>
      <w:r>
        <w:t xml:space="preserve">thói </w:t>
      </w:r>
      <w:r>
        <w:t xml:space="preserve">xấu, </w:t>
      </w:r>
      <w:r>
        <w:t xml:space="preserve">những </w:t>
      </w:r>
      <w:r>
        <w:t xml:space="preserve">biểu </w:t>
      </w:r>
      <w:r>
        <w:t xml:space="preserve">hiện </w:t>
      </w:r>
      <w:r>
        <w:t xml:space="preserve">tiêu </w:t>
      </w:r>
      <w:r>
        <w:t xml:space="preserve">cực </w:t>
      </w:r>
      <w:r>
        <w:t xml:space="preserve">trong </w:t>
      </w:r>
      <w:r>
        <w:t xml:space="preserve">xã </w:t>
      </w:r>
      <w:r>
        <w:t xml:space="preserve">hội. </w:t>
      </w:r>
      <w:r>
        <w:br/>
      </w:r>
      <w:r>
        <w:rPr>
          <w:b/>
        </w:rPr>
        <w:t xml:space="preserve">hài </w:t>
      </w:r>
      <w:r>
        <w:rPr>
          <w:b/>
        </w:rPr>
        <w:t xml:space="preserve">lòng </w:t>
      </w:r>
      <w:r>
        <w:rPr>
          <w:i/>
        </w:rPr>
        <w:t xml:space="preserve">động từ </w:t>
      </w:r>
      <w:r>
        <w:t xml:space="preserve">Cảm </w:t>
      </w:r>
      <w:r>
        <w:t xml:space="preserve">thấy </w:t>
      </w:r>
      <w:r>
        <w:t xml:space="preserve">vừa </w:t>
      </w:r>
      <w:r>
        <w:t xml:space="preserve">ý </w:t>
      </w:r>
      <w:r>
        <w:t xml:space="preserve">vì </w:t>
      </w:r>
      <w:r>
        <w:t xml:space="preserve">đáp </w:t>
      </w:r>
      <w:r>
        <w:t xml:space="preserve">ứng </w:t>
      </w:r>
      <w:r>
        <w:t xml:space="preserve">được </w:t>
      </w:r>
      <w:r>
        <w:t xml:space="preserve">đây </w:t>
      </w:r>
      <w:r>
        <w:t xml:space="preserve">đủ </w:t>
      </w:r>
      <w:r>
        <w:t xml:space="preserve">những </w:t>
      </w:r>
      <w:r>
        <w:t xml:space="preserve">đòi </w:t>
      </w:r>
      <w:r>
        <w:t xml:space="preserve">hỏi </w:t>
      </w:r>
      <w:r>
        <w:t xml:space="preserve">đã </w:t>
      </w:r>
      <w:r>
        <w:t xml:space="preserve">đặt </w:t>
      </w:r>
      <w:r>
        <w:t xml:space="preserve">ra. </w:t>
      </w:r>
      <w:r>
        <w:t xml:space="preserve">ThÂy </w:t>
      </w:r>
      <w:r>
        <w:rPr>
          <w:i/>
        </w:rPr>
        <w:t xml:space="preserve">giáo </w:t>
      </w:r>
      <w:r>
        <w:rPr>
          <w:i/>
        </w:rPr>
        <w:t xml:space="preserve">hài </w:t>
      </w:r>
      <w:r>
        <w:rPr>
          <w:i/>
        </w:rPr>
        <w:t xml:space="preserve">lòng </w:t>
      </w:r>
      <w:r>
        <w:rPr>
          <w:i/>
        </w:rPr>
        <w:t xml:space="preserve">về </w:t>
      </w:r>
      <w:r>
        <w:rPr>
          <w:i/>
        </w:rPr>
        <w:t xml:space="preserve">kết </w:t>
      </w:r>
      <w:r>
        <w:rPr>
          <w:i/>
        </w:rPr>
        <w:t xml:space="preserve">quả </w:t>
      </w:r>
      <w:r>
        <w:rPr>
          <w:i/>
        </w:rPr>
        <w:t xml:space="preserve">học </w:t>
      </w:r>
      <w:r>
        <w:rPr>
          <w:i/>
        </w:rPr>
        <w:t xml:space="preserve">tập </w:t>
      </w:r>
      <w:r>
        <w:t xml:space="preserve">của </w:t>
      </w:r>
      <w:r>
        <w:t xml:space="preserve">học </w:t>
      </w:r>
      <w:r>
        <w:t xml:space="preserve">sinh. </w:t>
      </w:r>
      <w:r>
        <w:br/>
      </w:r>
      <w:r>
        <w:rPr>
          <w:b/>
        </w:rPr>
        <w:t xml:space="preserve">hài </w:t>
      </w:r>
      <w:r>
        <w:rPr>
          <w:b/>
        </w:rPr>
        <w:t xml:space="preserve">nhi </w:t>
      </w:r>
      <w:r>
        <w:rPr>
          <w:i/>
        </w:rPr>
        <w:t xml:space="preserve">danh từ </w:t>
      </w:r>
      <w:r>
        <w:t xml:space="preserve">Trẻ </w:t>
      </w:r>
      <w:r>
        <w:t xml:space="preserve">ở </w:t>
      </w:r>
      <w:r>
        <w:t xml:space="preserve">tuổi </w:t>
      </w:r>
      <w:r>
        <w:t xml:space="preserve">còn </w:t>
      </w:r>
      <w:r>
        <w:t xml:space="preserve">bú. </w:t>
      </w:r>
      <w:r>
        <w:br/>
      </w:r>
      <w:r>
        <w:rPr>
          <w:b/>
        </w:rPr>
        <w:t xml:space="preserve">hài </w:t>
      </w:r>
      <w:r>
        <w:rPr>
          <w:b/>
        </w:rPr>
        <w:t xml:space="preserve">sảo </w:t>
      </w:r>
      <w:r>
        <w:rPr>
          <w:i/>
        </w:rPr>
        <w:t xml:space="preserve">danh từ </w:t>
      </w:r>
      <w:r>
        <w:t xml:space="preserve">Dép </w:t>
      </w:r>
      <w:r>
        <w:t xml:space="preserve">bện </w:t>
      </w:r>
      <w:r>
        <w:t xml:space="preserve">bằng </w:t>
      </w:r>
      <w:r>
        <w:t xml:space="preserve">cỏ </w:t>
      </w:r>
      <w:r>
        <w:t xml:space="preserve">hay </w:t>
      </w:r>
      <w:r>
        <w:t xml:space="preserve">rơm, </w:t>
      </w:r>
      <w:r>
        <w:t xml:space="preserve">dùng </w:t>
      </w:r>
      <w:r>
        <w:t xml:space="preserve">thời </w:t>
      </w:r>
      <w:r>
        <w:t xml:space="preserve">xưa. </w:t>
      </w:r>
      <w:r>
        <w:br/>
      </w:r>
      <w:r>
        <w:rPr>
          <w:b/>
        </w:rPr>
        <w:t xml:space="preserve">hài </w:t>
      </w:r>
      <w:r>
        <w:rPr>
          <w:b/>
        </w:rPr>
        <w:t xml:space="preserve">thanh </w:t>
      </w:r>
      <w:r>
        <w:rPr>
          <w:i/>
        </w:rPr>
        <w:t xml:space="preserve">động từ </w:t>
      </w:r>
      <w:r>
        <w:t xml:space="preserve">Kết </w:t>
      </w:r>
      <w:r>
        <w:t xml:space="preserve">hợp </w:t>
      </w:r>
      <w:r>
        <w:t xml:space="preserve">âm </w:t>
      </w:r>
      <w:r>
        <w:t xml:space="preserve">thanh </w:t>
      </w:r>
      <w:r>
        <w:t xml:space="preserve">theo </w:t>
      </w:r>
      <w:r>
        <w:t xml:space="preserve">những </w:t>
      </w:r>
      <w:r>
        <w:t xml:space="preserve">quy </w:t>
      </w:r>
      <w:r>
        <w:t xml:space="preserve">tắc </w:t>
      </w:r>
      <w:r>
        <w:t xml:space="preserve">nhất </w:t>
      </w:r>
      <w:r>
        <w:t xml:space="preserve">định </w:t>
      </w:r>
      <w:r>
        <w:t xml:space="preserve">cho </w:t>
      </w:r>
      <w:r>
        <w:t xml:space="preserve">êm </w:t>
      </w:r>
      <w:r>
        <w:t xml:space="preserve">tai </w:t>
      </w:r>
      <w:r>
        <w:t xml:space="preserve">(hiện </w:t>
      </w:r>
      <w:r>
        <w:t xml:space="preserve">tượng </w:t>
      </w:r>
      <w:r>
        <w:t xml:space="preserve">thường </w:t>
      </w:r>
      <w:r>
        <w:t xml:space="preserve">thấy </w:t>
      </w:r>
      <w:r>
        <w:t xml:space="preserve">trong </w:t>
      </w:r>
      <w:r>
        <w:t xml:space="preserve">thơ, </w:t>
      </w:r>
      <w:r>
        <w:t xml:space="preserve">trong </w:t>
      </w:r>
      <w:r>
        <w:t xml:space="preserve">từ </w:t>
      </w:r>
      <w:r>
        <w:t xml:space="preserve">láy, </w:t>
      </w:r>
      <w:r>
        <w:t xml:space="preserve">v.v.). </w:t>
      </w:r>
      <w:r>
        <w:rPr>
          <w:i/>
        </w:rPr>
        <w:t xml:space="preserve">Luật </w:t>
      </w:r>
      <w:r>
        <w:rPr>
          <w:i/>
        </w:rPr>
        <w:t xml:space="preserve">hài </w:t>
      </w:r>
      <w:r>
        <w:rPr>
          <w:i/>
        </w:rPr>
        <w:t xml:space="preserve">thanh. </w:t>
      </w:r>
      <w:r>
        <w:br/>
      </w:r>
      <w:r>
        <w:rPr>
          <w:b/>
        </w:rPr>
        <w:t xml:space="preserve">hải </w:t>
      </w:r>
      <w:r>
        <w:rPr>
          <w:b/>
        </w:rPr>
        <w:t xml:space="preserve">âu </w:t>
      </w:r>
      <w:r>
        <w:rPr>
          <w:i/>
        </w:rPr>
        <w:t xml:space="preserve">danh từ </w:t>
      </w:r>
      <w:r>
        <w:t xml:space="preserve">Chim </w:t>
      </w:r>
      <w:r>
        <w:t xml:space="preserve">lớn, </w:t>
      </w:r>
      <w:r>
        <w:t xml:space="preserve">cánh </w:t>
      </w:r>
      <w:r>
        <w:t xml:space="preserve">dài </w:t>
      </w:r>
      <w:r>
        <w:t xml:space="preserve">và </w:t>
      </w:r>
      <w:r>
        <w:t xml:space="preserve">hẹp, </w:t>
      </w:r>
      <w:r>
        <w:t xml:space="preserve">mỏ </w:t>
      </w:r>
      <w:r>
        <w:t xml:space="preserve">quặm, </w:t>
      </w:r>
      <w:r>
        <w:t xml:space="preserve">sống </w:t>
      </w:r>
      <w:r>
        <w:t xml:space="preserve">ở </w:t>
      </w:r>
      <w:r>
        <w:t xml:space="preserve">biến. </w:t>
      </w:r>
      <w:r>
        <w:br/>
      </w:r>
      <w:r>
        <w:rPr>
          <w:b/>
        </w:rPr>
        <w:t xml:space="preserve">hải </w:t>
      </w:r>
      <w:r>
        <w:rPr>
          <w:b/>
        </w:rPr>
        <w:t xml:space="preserve">cảng </w:t>
      </w:r>
      <w:r>
        <w:rPr>
          <w:i/>
        </w:rPr>
        <w:t xml:space="preserve">danh từ </w:t>
      </w:r>
      <w:r>
        <w:t xml:space="preserve">Cảng </w:t>
      </w:r>
      <w:r>
        <w:t xml:space="preserve">ở </w:t>
      </w:r>
      <w:r>
        <w:t xml:space="preserve">bờ </w:t>
      </w:r>
      <w:r>
        <w:t xml:space="preserve">biển. </w:t>
      </w:r>
      <w:r>
        <w:br/>
      </w:r>
      <w:r>
        <w:rPr>
          <w:b/>
        </w:rPr>
        <w:t xml:space="preserve">hải </w:t>
      </w:r>
      <w:r>
        <w:rPr>
          <w:b/>
        </w:rPr>
        <w:t xml:space="preserve">cẩu </w:t>
      </w:r>
      <w:r>
        <w:rPr>
          <w:i/>
        </w:rPr>
        <w:t xml:space="preserve">danh từ </w:t>
      </w:r>
      <w:r>
        <w:t xml:space="preserve">Thú </w:t>
      </w:r>
      <w:r>
        <w:t xml:space="preserve">có </w:t>
      </w:r>
      <w:r>
        <w:t xml:space="preserve">chân </w:t>
      </w:r>
      <w:r>
        <w:t xml:space="preserve">biến </w:t>
      </w:r>
      <w:r>
        <w:t xml:space="preserve">thành </w:t>
      </w:r>
      <w:r>
        <w:t xml:space="preserve">bơi </w:t>
      </w:r>
      <w:r>
        <w:t xml:space="preserve">chèo, </w:t>
      </w:r>
      <w:r>
        <w:t xml:space="preserve">răng </w:t>
      </w:r>
      <w:r>
        <w:t xml:space="preserve">nanh </w:t>
      </w:r>
      <w:r>
        <w:t xml:space="preserve">dài, </w:t>
      </w:r>
      <w:r>
        <w:t xml:space="preserve">sống </w:t>
      </w:r>
      <w:r>
        <w:t xml:space="preserve">ở </w:t>
      </w:r>
      <w:r>
        <w:t xml:space="preserve">biển </w:t>
      </w:r>
      <w:r>
        <w:t xml:space="preserve">Bắc </w:t>
      </w:r>
      <w:r>
        <w:t xml:space="preserve">Cực </w:t>
      </w:r>
      <w:r>
        <w:t xml:space="preserve">hoặc </w:t>
      </w:r>
      <w:r>
        <w:t xml:space="preserve">Nam </w:t>
      </w:r>
      <w:r>
        <w:t xml:space="preserve">Cực. </w:t>
      </w:r>
      <w:r>
        <w:br/>
      </w:r>
      <w:r>
        <w:rPr>
          <w:b/>
        </w:rPr>
        <w:t xml:space="preserve">hải </w:t>
      </w:r>
      <w:r>
        <w:rPr>
          <w:b/>
        </w:rPr>
        <w:t xml:space="preserve">chiến </w:t>
      </w:r>
      <w:r>
        <w:rPr>
          <w:i/>
        </w:rPr>
        <w:t xml:space="preserve">động từ </w:t>
      </w:r>
      <w:r>
        <w:t xml:space="preserve">Chiến </w:t>
      </w:r>
      <w:r>
        <w:t xml:space="preserve">đấu </w:t>
      </w:r>
      <w:r>
        <w:t xml:space="preserve">ở </w:t>
      </w:r>
      <w:r>
        <w:t xml:space="preserve">biển </w:t>
      </w:r>
      <w:r>
        <w:t xml:space="preserve">bằng </w:t>
      </w:r>
      <w:r>
        <w:t xml:space="preserve">tàu, </w:t>
      </w:r>
      <w:r>
        <w:t xml:space="preserve">thuyền. </w:t>
      </w:r>
      <w:r>
        <w:br/>
      </w:r>
      <w:r>
        <w:rPr>
          <w:b/>
        </w:rPr>
        <w:t xml:space="preserve">hải </w:t>
      </w:r>
      <w:r>
        <w:rPr>
          <w:b/>
        </w:rPr>
        <w:t xml:space="preserve">dương </w:t>
      </w:r>
      <w:r>
        <w:rPr>
          <w:i/>
        </w:rPr>
        <w:t xml:space="preserve">danh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d). </w:t>
      </w:r>
      <w:r>
        <w:t xml:space="preserve">Biển </w:t>
      </w:r>
      <w:r>
        <w:t xml:space="preserve">và </w:t>
      </w:r>
      <w:r>
        <w:t xml:space="preserve">đại </w:t>
      </w:r>
      <w:r>
        <w:t xml:space="preserve">dương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Khí </w:t>
      </w:r>
      <w:r>
        <w:rPr>
          <w:i/>
        </w:rPr>
        <w:t xml:space="preserve">hậu </w:t>
      </w:r>
      <w:r>
        <w:rPr>
          <w:i/>
        </w:rPr>
        <w:t xml:space="preserve">hải </w:t>
      </w:r>
      <w:r>
        <w:rPr>
          <w:i/>
        </w:rPr>
        <w:t xml:space="preserve">dương. </w:t>
      </w:r>
      <w:r>
        <w:br/>
      </w:r>
      <w:r>
        <w:rPr>
          <w:b/>
        </w:rPr>
        <w:t xml:space="preserve">hải </w:t>
      </w:r>
      <w:r>
        <w:rPr>
          <w:b/>
        </w:rPr>
        <w:t xml:space="preserve">dương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Khoa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về </w:t>
      </w:r>
      <w:r>
        <w:t xml:space="preserve">biến, </w:t>
      </w:r>
      <w:r>
        <w:t xml:space="preserve">về </w:t>
      </w:r>
      <w:r>
        <w:t xml:space="preserve">các </w:t>
      </w:r>
      <w:r>
        <w:t xml:space="preserve">hiện </w:t>
      </w:r>
      <w:r>
        <w:t xml:space="preserve">tượng </w:t>
      </w:r>
      <w:r>
        <w:t xml:space="preserve">địa </w:t>
      </w:r>
      <w:r>
        <w:t xml:space="preserve">chất, </w:t>
      </w:r>
      <w:r>
        <w:t xml:space="preserve">khí </w:t>
      </w:r>
      <w:r>
        <w:t xml:space="preserve">tượng, </w:t>
      </w:r>
      <w:r>
        <w:t xml:space="preserve">vật </w:t>
      </w:r>
      <w:r>
        <w:t xml:space="preserve">lí, </w:t>
      </w:r>
      <w:r>
        <w:t xml:space="preserve">hoá </w:t>
      </w:r>
      <w:r>
        <w:t xml:space="preserve">học, </w:t>
      </w:r>
      <w:r>
        <w:t xml:space="preserve">sinh </w:t>
      </w:r>
      <w:r>
        <w:t xml:space="preserve">học, </w:t>
      </w:r>
      <w:r>
        <w:t xml:space="preserve">v.v. </w:t>
      </w:r>
      <w:r>
        <w:t xml:space="preserve">của </w:t>
      </w:r>
      <w:r>
        <w:t xml:space="preserve">biển. </w:t>
      </w:r>
      <w:r>
        <w:br/>
      </w:r>
      <w:r>
        <w:rPr>
          <w:b/>
        </w:rPr>
        <w:t xml:space="preserve">hải </w:t>
      </w:r>
      <w:r>
        <w:rPr>
          <w:b/>
        </w:rPr>
        <w:t xml:space="preserve">đảo </w:t>
      </w:r>
      <w:r>
        <w:rPr>
          <w:i/>
        </w:rPr>
        <w:t xml:space="preserve">danh từ </w:t>
      </w:r>
      <w:r>
        <w:t xml:space="preserve">Khoảng </w:t>
      </w:r>
      <w:r>
        <w:t xml:space="preserve">đất </w:t>
      </w:r>
      <w:r>
        <w:t xml:space="preserve">lớn </w:t>
      </w:r>
      <w:r>
        <w:t xml:space="preserve">nhô </w:t>
      </w:r>
      <w:r>
        <w:t xml:space="preserve">cao </w:t>
      </w:r>
      <w:r>
        <w:t xml:space="preserve">giữa </w:t>
      </w:r>
      <w:r>
        <w:t xml:space="preserve">mặt </w:t>
      </w:r>
      <w:r>
        <w:t xml:space="preserve">biển </w:t>
      </w:r>
      <w:r>
        <w:t xml:space="preserve">hoặc </w:t>
      </w:r>
      <w:r>
        <w:t xml:space="preserve">đại </w:t>
      </w:r>
      <w:r>
        <w:t xml:space="preserve">dương; </w:t>
      </w:r>
      <w:r>
        <w:t xml:space="preserve">đảo </w:t>
      </w:r>
      <w:r>
        <w:t xml:space="preserve">ngoài </w:t>
      </w:r>
      <w:r>
        <w:t xml:space="preserve">biển. </w:t>
      </w:r>
      <w:r>
        <w:t xml:space="preserve">hải </w:t>
      </w:r>
      <w:r>
        <w:t xml:space="preserve">đạo </w:t>
      </w:r>
      <w:r>
        <w:t xml:space="preserve">danh từ </w:t>
      </w:r>
      <w:r>
        <w:t xml:space="preserve">(ít dùng). </w:t>
      </w:r>
      <w:r>
        <w:t xml:space="preserve">Đường </w:t>
      </w:r>
      <w:r>
        <w:t xml:space="preserve">giao </w:t>
      </w:r>
      <w:r>
        <w:t xml:space="preserve">thông </w:t>
      </w:r>
      <w:r>
        <w:t xml:space="preserve">trên </w:t>
      </w:r>
      <w:r>
        <w:t xml:space="preserve">biển; </w:t>
      </w:r>
      <w:r>
        <w:t xml:space="preserve">đường </w:t>
      </w:r>
      <w:r>
        <w:t xml:space="preserve">biến. </w:t>
      </w:r>
      <w:r>
        <w:br/>
      </w:r>
      <w:r>
        <w:rPr>
          <w:b/>
        </w:rPr>
        <w:t xml:space="preserve">hải </w:t>
      </w:r>
      <w:r>
        <w:rPr>
          <w:b/>
        </w:rPr>
        <w:t xml:space="preserve">đăng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đèn </w:t>
      </w:r>
      <w:r>
        <w:rPr>
          <w:i/>
        </w:rPr>
        <w:t xml:space="preserve">biển. </w:t>
      </w:r>
      <w:r>
        <w:br/>
      </w:r>
      <w:r>
        <w:rPr>
          <w:b/>
        </w:rPr>
        <w:t xml:space="preserve">hải </w:t>
      </w:r>
      <w:r>
        <w:rPr>
          <w:b/>
        </w:rPr>
        <w:t xml:space="preserve">đoàn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các </w:t>
      </w:r>
      <w:r>
        <w:t xml:space="preserve">đơn </w:t>
      </w:r>
      <w:r>
        <w:t xml:space="preserve">vị </w:t>
      </w:r>
      <w:r>
        <w:t xml:space="preserve">hải </w:t>
      </w:r>
      <w:r>
        <w:t xml:space="preserve">quân </w:t>
      </w:r>
      <w:r>
        <w:t xml:space="preserve">cấp </w:t>
      </w:r>
      <w:r>
        <w:t xml:space="preserve">lữ </w:t>
      </w:r>
      <w:r>
        <w:t xml:space="preserve">đoàn </w:t>
      </w:r>
      <w:r>
        <w:t xml:space="preserve">tàu, </w:t>
      </w:r>
      <w:r>
        <w:t xml:space="preserve">sư </w:t>
      </w:r>
      <w:r>
        <w:t xml:space="preserve">đoàn </w:t>
      </w:r>
      <w:r>
        <w:t xml:space="preserve">tàu, </w:t>
      </w:r>
      <w:r>
        <w:t xml:space="preserve">gồm </w:t>
      </w:r>
      <w:r>
        <w:t xml:space="preserve">các </w:t>
      </w:r>
      <w:r>
        <w:t xml:space="preserve">tàu </w:t>
      </w:r>
      <w:r>
        <w:t xml:space="preserve">chiến </w:t>
      </w:r>
      <w:r>
        <w:t xml:space="preserve">cùng </w:t>
      </w:r>
      <w:r>
        <w:t xml:space="preserve">loại </w:t>
      </w:r>
      <w:r>
        <w:t xml:space="preserve">hoặc </w:t>
      </w:r>
      <w:r>
        <w:t xml:space="preserve">khác </w:t>
      </w:r>
      <w:r>
        <w:t xml:space="preserve">loại; </w:t>
      </w:r>
      <w:r>
        <w:t xml:space="preserve">lớn </w:t>
      </w:r>
      <w:r>
        <w:t xml:space="preserve">hơn </w:t>
      </w:r>
      <w:r>
        <w:t xml:space="preserve">hải </w:t>
      </w:r>
      <w:r>
        <w:rPr>
          <w:i/>
        </w:rPr>
        <w:t xml:space="preserve">đội. </w:t>
      </w:r>
      <w:r>
        <w:rPr>
          <w:i/>
        </w:rPr>
        <w:t xml:space="preserve">Hải </w:t>
      </w:r>
      <w:r>
        <w:rPr>
          <w:i/>
        </w:rPr>
        <w:t xml:space="preserve">đoàn </w:t>
      </w:r>
      <w:r>
        <w:t xml:space="preserve">tàu </w:t>
      </w:r>
      <w:r>
        <w:t xml:space="preserve">ngầm. </w:t>
      </w:r>
      <w:r>
        <w:rPr>
          <w:i/>
        </w:rPr>
        <w:t xml:space="preserve">Hải </w:t>
      </w:r>
      <w:r>
        <w:t xml:space="preserve">đoàn </w:t>
      </w:r>
      <w:r>
        <w:rPr>
          <w:i/>
        </w:rPr>
        <w:t xml:space="preserve">báo </w:t>
      </w:r>
      <w:r>
        <w:rPr>
          <w:i/>
        </w:rPr>
        <w:t xml:space="preserve">uệ </w:t>
      </w:r>
      <w:r>
        <w:t xml:space="preserve">uùng </w:t>
      </w:r>
      <w:r>
        <w:rPr>
          <w:i/>
        </w:rPr>
        <w:t xml:space="preserve">nước. </w:t>
      </w:r>
      <w:r>
        <w:br/>
      </w:r>
      <w:r>
        <w:rPr>
          <w:b/>
        </w:rPr>
        <w:t xml:space="preserve">hải </w:t>
      </w:r>
      <w:r>
        <w:rPr>
          <w:b/>
        </w:rPr>
        <w:t xml:space="preserve">đổ </w:t>
      </w:r>
      <w:r>
        <w:rPr>
          <w:i/>
        </w:rPr>
        <w:t xml:space="preserve">danh từ </w:t>
      </w:r>
      <w:r>
        <w:t xml:space="preserve">Bản </w:t>
      </w:r>
      <w:r>
        <w:t xml:space="preserve">đỏ </w:t>
      </w:r>
      <w:r>
        <w:t xml:space="preserve">dùng </w:t>
      </w:r>
      <w:r>
        <w:t xml:space="preserve">cho </w:t>
      </w:r>
      <w:r>
        <w:t xml:space="preserve">tàu </w:t>
      </w:r>
      <w:r>
        <w:t xml:space="preserve">thuyền </w:t>
      </w:r>
      <w:r>
        <w:t xml:space="preserve">đi </w:t>
      </w:r>
      <w:r>
        <w:t xml:space="preserve">biên. </w:t>
      </w:r>
      <w:r>
        <w:t xml:space="preserve">, </w:t>
      </w:r>
      <w:r>
        <w:br/>
      </w:r>
      <w:r>
        <w:rPr>
          <w:b/>
        </w:rPr>
        <w:t xml:space="preserve">hải </w:t>
      </w:r>
      <w:r>
        <w:rPr>
          <w:b/>
        </w:rPr>
        <w:t xml:space="preserve">đội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chiến </w:t>
      </w:r>
      <w:r>
        <w:t xml:space="preserve">thuật </w:t>
      </w:r>
      <w:r>
        <w:t xml:space="preserve">cơ </w:t>
      </w:r>
      <w:r>
        <w:t xml:space="preserve">sở </w:t>
      </w:r>
      <w:r>
        <w:t xml:space="preserve">trong </w:t>
      </w:r>
      <w:r>
        <w:t xml:space="preserve">hải </w:t>
      </w:r>
      <w:r>
        <w:t xml:space="preserve">quân, </w:t>
      </w:r>
      <w:r>
        <w:t xml:space="preserve">gỒm </w:t>
      </w:r>
      <w:r>
        <w:t xml:space="preserve">các </w:t>
      </w:r>
      <w:r>
        <w:t xml:space="preserve">tàu </w:t>
      </w:r>
      <w:r>
        <w:t xml:space="preserve">chiến </w:t>
      </w:r>
      <w:r>
        <w:t xml:space="preserve">cùng </w:t>
      </w:r>
      <w:r>
        <w:t xml:space="preserve">loại </w:t>
      </w:r>
      <w:r>
        <w:t xml:space="preserve">từ </w:t>
      </w:r>
      <w:r>
        <w:t xml:space="preserve">tàu </w:t>
      </w:r>
      <w:r>
        <w:t xml:space="preserve">cấp </w:t>
      </w:r>
      <w:r>
        <w:t xml:space="preserve">hai </w:t>
      </w:r>
      <w:r>
        <w:t xml:space="preserve">trở </w:t>
      </w:r>
      <w:r>
        <w:t xml:space="preserve">xuống, </w:t>
      </w:r>
      <w:r>
        <w:t xml:space="preserve">nhỏ </w:t>
      </w:r>
      <w:r>
        <w:t xml:space="preserve">hơn </w:t>
      </w:r>
      <w:r>
        <w:rPr>
          <w:i/>
        </w:rPr>
        <w:t xml:space="preserve">hải </w:t>
      </w:r>
      <w:r>
        <w:rPr>
          <w:i/>
        </w:rPr>
        <w:t xml:space="preserve">đoàn. </w:t>
      </w:r>
      <w:r>
        <w:rPr>
          <w:i/>
        </w:rPr>
        <w:t xml:space="preserve">Hải </w:t>
      </w:r>
      <w:r>
        <w:rPr>
          <w:i/>
        </w:rPr>
        <w:t xml:space="preserve">đội </w:t>
      </w:r>
      <w:r>
        <w:rPr>
          <w:i/>
        </w:rPr>
        <w:t xml:space="preserve">tầu </w:t>
      </w:r>
      <w:r>
        <w:t xml:space="preserve">ngư </w:t>
      </w:r>
      <w:r>
        <w:rPr>
          <w:i/>
        </w:rPr>
        <w:t xml:space="preserve">lôi. </w:t>
      </w:r>
      <w:r>
        <w:br/>
      </w:r>
      <w:r>
        <w:rPr>
          <w:b/>
        </w:rPr>
        <w:t xml:space="preserve">hải </w:t>
      </w:r>
      <w:r>
        <w:rPr>
          <w:b/>
        </w:rPr>
        <w:t xml:space="preserve">đồng </w:t>
      </w:r>
      <w:r>
        <w:rPr>
          <w:i/>
        </w:rPr>
        <w:t xml:space="preserve">danh từ </w:t>
      </w:r>
      <w:r>
        <w:t xml:space="preserve">Cây </w:t>
      </w:r>
      <w:r>
        <w:t xml:space="preserve">có </w:t>
      </w:r>
      <w:r>
        <w:t xml:space="preserve">gỗ </w:t>
      </w:r>
      <w:r>
        <w:t xml:space="preserve">mềm </w:t>
      </w:r>
      <w:r>
        <w:t xml:space="preserve">và </w:t>
      </w:r>
      <w:r>
        <w:t xml:space="preserve">xốp, </w:t>
      </w:r>
      <w:r>
        <w:t xml:space="preserve">mọc </w:t>
      </w:r>
      <w:r>
        <w:t xml:space="preserve">ven </w:t>
      </w:r>
      <w:r>
        <w:t xml:space="preserve">biến, </w:t>
      </w:r>
      <w:r>
        <w:t xml:space="preserve">dùng </w:t>
      </w:r>
      <w:r>
        <w:t xml:space="preserve">làm </w:t>
      </w:r>
      <w:r>
        <w:t xml:space="preserve">cốt </w:t>
      </w:r>
      <w:r>
        <w:t xml:space="preserve">mũ. </w:t>
      </w:r>
      <w:r>
        <w:br/>
      </w:r>
      <w:r>
        <w:rPr>
          <w:b/>
        </w:rPr>
        <w:t xml:space="preserve">hải </w:t>
      </w:r>
      <w:r>
        <w:rPr>
          <w:b/>
        </w:rPr>
        <w:t xml:space="preserve">đường </w:t>
      </w:r>
      <w:r>
        <w:rPr>
          <w:i/>
        </w:rPr>
        <w:t xml:space="preserve">danh từ </w:t>
      </w:r>
      <w:r>
        <w:t xml:space="preserve">Cây </w:t>
      </w:r>
      <w:r>
        <w:rPr>
          <w:i/>
        </w:rPr>
        <w:t xml:space="preserve">nhỡ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chè, </w:t>
      </w:r>
      <w:r>
        <w:t xml:space="preserve">lá </w:t>
      </w:r>
      <w:r>
        <w:t xml:space="preserve">dày </w:t>
      </w:r>
      <w:r>
        <w:t xml:space="preserve">có </w:t>
      </w:r>
      <w:r>
        <w:t xml:space="preserve">răng </w:t>
      </w:r>
      <w:r>
        <w:t xml:space="preserve">cưa, </w:t>
      </w:r>
      <w:r>
        <w:t xml:space="preserve">hoa </w:t>
      </w:r>
      <w:r>
        <w:t xml:space="preserve">màu </w:t>
      </w:r>
      <w:r>
        <w:t xml:space="preserve">đỏ </w:t>
      </w:r>
      <w:r>
        <w:t xml:space="preserve">tươi, </w:t>
      </w:r>
      <w:r>
        <w:t xml:space="preserve">không </w:t>
      </w:r>
      <w:r>
        <w:t xml:space="preserve">thơm, </w:t>
      </w:r>
      <w:r>
        <w:t xml:space="preserve">trồng </w:t>
      </w:r>
      <w:r>
        <w:t xml:space="preserve">làm </w:t>
      </w:r>
      <w:r>
        <w:t xml:space="preserve">cảnh. </w:t>
      </w:r>
      <w:r>
        <w:br/>
      </w:r>
      <w:r>
        <w:rPr>
          <w:b/>
        </w:rPr>
        <w:t xml:space="preserve">hải </w:t>
      </w:r>
      <w:r>
        <w:rPr>
          <w:b/>
        </w:rPr>
        <w:t xml:space="preserve">giới </w:t>
      </w:r>
      <w:r>
        <w:rPr>
          <w:i/>
        </w:rPr>
        <w:t xml:space="preserve">danh từ </w:t>
      </w:r>
      <w:r>
        <w:t xml:space="preserve">Đường </w:t>
      </w:r>
      <w:r>
        <w:t xml:space="preserve">làm </w:t>
      </w:r>
      <w:r>
        <w:t xml:space="preserve">giới </w:t>
      </w:r>
      <w:r>
        <w:t xml:space="preserve">hạn </w:t>
      </w:r>
      <w:r>
        <w:t xml:space="preserve">trên </w:t>
      </w:r>
      <w:r>
        <w:t xml:space="preserve">mặt </w:t>
      </w:r>
      <w:r>
        <w:t xml:space="preserve">biên </w:t>
      </w:r>
      <w:r>
        <w:t xml:space="preserve">của </w:t>
      </w:r>
      <w:r>
        <w:t xml:space="preserve">một </w:t>
      </w:r>
      <w:r>
        <w:t xml:space="preserve">nước. </w:t>
      </w:r>
      <w:r>
        <w:br/>
      </w:r>
      <w:r>
        <w:rPr>
          <w:b/>
        </w:rPr>
        <w:t xml:space="preserve">hải </w:t>
      </w:r>
      <w:r>
        <w:rPr>
          <w:b/>
        </w:rPr>
        <w:t xml:space="preserve">hà </w:t>
      </w:r>
      <w:r>
        <w:rPr>
          <w:i/>
        </w:rPr>
        <w:t xml:space="preserve">danh từ </w:t>
      </w:r>
      <w:r>
        <w:t xml:space="preserve">(văn chương). </w:t>
      </w:r>
      <w:r>
        <w:t xml:space="preserve">Biển </w:t>
      </w:r>
      <w:r>
        <w:t xml:space="preserve">và </w:t>
      </w:r>
      <w:r>
        <w:t xml:space="preserve">sông </w:t>
      </w:r>
      <w:r>
        <w:t xml:space="preserve">(nói </w:t>
      </w:r>
      <w:r>
        <w:t xml:space="preserve">khái </w:t>
      </w:r>
      <w:r>
        <w:t xml:space="preserve">quát);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cái </w:t>
      </w:r>
      <w:r>
        <w:t xml:space="preserve">rộng </w:t>
      </w:r>
      <w:r>
        <w:t xml:space="preserve">lớn, </w:t>
      </w:r>
      <w:r>
        <w:t xml:space="preserve">bao </w:t>
      </w:r>
      <w:r>
        <w:t xml:space="preserve">la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độ </w:t>
      </w:r>
      <w:r>
        <w:t xml:space="preserve">lượng). </w:t>
      </w:r>
      <w:r>
        <w:rPr>
          <w:i/>
        </w:rPr>
        <w:t xml:space="preserve">Lượng </w:t>
      </w:r>
      <w:r>
        <w:t xml:space="preserve">hải </w:t>
      </w:r>
      <w:r>
        <w:rPr>
          <w:i/>
        </w:rPr>
        <w:t xml:space="preserve">hà. </w:t>
      </w:r>
      <w:r>
        <w:br/>
      </w:r>
      <w:r>
        <w:rPr>
          <w:b/>
        </w:rPr>
        <w:t xml:space="preserve">hải </w:t>
      </w:r>
      <w:r>
        <w:rPr>
          <w:b/>
        </w:rPr>
        <w:t xml:space="preserve">khẩu </w:t>
      </w:r>
      <w:r>
        <w:rPr>
          <w:i/>
        </w:rPr>
        <w:t xml:space="preserve">danh từ </w:t>
      </w:r>
      <w:r>
        <w:t xml:space="preserve">Cửa </w:t>
      </w:r>
      <w:r>
        <w:t xml:space="preserve">biển </w:t>
      </w:r>
      <w:r>
        <w:t xml:space="preserve">dùng </w:t>
      </w:r>
      <w:r>
        <w:t xml:space="preserve">làm </w:t>
      </w:r>
      <w:r>
        <w:t xml:space="preserve">nơi </w:t>
      </w:r>
      <w:r>
        <w:t xml:space="preserve">ra </w:t>
      </w:r>
      <w:r>
        <w:t xml:space="preserve">vào </w:t>
      </w:r>
      <w:r>
        <w:t xml:space="preserve">của </w:t>
      </w:r>
      <w:r>
        <w:t xml:space="preserve">một </w:t>
      </w:r>
      <w:r>
        <w:t xml:space="preserve">nước. </w:t>
      </w:r>
      <w:r>
        <w:br/>
      </w:r>
      <w:r>
        <w:rPr>
          <w:b/>
        </w:rPr>
        <w:t xml:space="preserve">hải </w:t>
      </w:r>
      <w:r>
        <w:rPr>
          <w:b/>
        </w:rPr>
        <w:t xml:space="preserve">H </w:t>
      </w:r>
      <w:r>
        <w:rPr>
          <w:i/>
        </w:rPr>
        <w:t xml:space="preserve">cũng viết </w:t>
      </w:r>
      <w:r>
        <w:rPr>
          <w:i/>
        </w:rPr>
        <w:t xml:space="preserve">hái </w:t>
      </w:r>
      <w:r>
        <w:t xml:space="preserve">ly. </w:t>
      </w:r>
      <w:r>
        <w:t xml:space="preserve">danh từ </w:t>
      </w:r>
      <w:r>
        <w:t xml:space="preserve">Động </w:t>
      </w:r>
      <w:r>
        <w:t xml:space="preserve">vật </w:t>
      </w:r>
      <w:r>
        <w:t xml:space="preserve">gặm </w:t>
      </w:r>
      <w:r>
        <w:t xml:space="preserve">nhấm </w:t>
      </w:r>
      <w:r>
        <w:t xml:space="preserve">lớn, </w:t>
      </w:r>
      <w:r>
        <w:t xml:space="preserve">chân </w:t>
      </w:r>
      <w:r>
        <w:t xml:space="preserve">sau </w:t>
      </w:r>
      <w:r>
        <w:t xml:space="preserve">có </w:t>
      </w:r>
      <w:r>
        <w:t xml:space="preserve">màng </w:t>
      </w:r>
      <w:r>
        <w:t xml:space="preserve">da </w:t>
      </w:r>
      <w:r>
        <w:t xml:space="preserve">nối </w:t>
      </w:r>
      <w:r>
        <w:t xml:space="preserve">các </w:t>
      </w:r>
      <w:r>
        <w:t xml:space="preserve">ngón, </w:t>
      </w:r>
      <w:r>
        <w:t xml:space="preserve">đuôi </w:t>
      </w:r>
      <w:r>
        <w:t xml:space="preserve">đẹp </w:t>
      </w:r>
      <w:r>
        <w:t xml:space="preserve">phủ </w:t>
      </w:r>
      <w:r>
        <w:t xml:space="preserve">vẩy </w:t>
      </w:r>
      <w:r>
        <w:t xml:space="preserve">sừng, </w:t>
      </w:r>
      <w:r>
        <w:t xml:space="preserve">sống </w:t>
      </w:r>
      <w:r>
        <w:t xml:space="preserve">ở </w:t>
      </w:r>
      <w:r>
        <w:t xml:space="preserve">nước. </w:t>
      </w:r>
      <w:r>
        <w:br/>
      </w:r>
      <w:r>
        <w:rPr>
          <w:b/>
        </w:rPr>
        <w:t xml:space="preserve">hải </w:t>
      </w:r>
      <w:r>
        <w:rPr>
          <w:b/>
        </w:rPr>
        <w:t xml:space="preserve">lí </w:t>
      </w:r>
      <w:r>
        <w:rPr>
          <w:i/>
        </w:rPr>
        <w:t xml:space="preserve">cũng viết </w:t>
      </w:r>
      <w:r>
        <w:rPr>
          <w:i/>
        </w:rPr>
        <w:t xml:space="preserve">hải </w:t>
      </w:r>
      <w:r>
        <w:t xml:space="preserve">lý. </w:t>
      </w:r>
      <w:r>
        <w:t xml:space="preserve">danh từ </w:t>
      </w:r>
      <w:r>
        <w:t xml:space="preserve">Đơn </w:t>
      </w:r>
      <w:r>
        <w:t xml:space="preserve">vị </w:t>
      </w:r>
      <w:r>
        <w:t xml:space="preserve">đo </w:t>
      </w:r>
      <w:r>
        <w:t xml:space="preserve">độ </w:t>
      </w:r>
      <w:r>
        <w:t xml:space="preserve">dài </w:t>
      </w:r>
      <w:r>
        <w:t xml:space="preserve">trên </w:t>
      </w:r>
      <w:r>
        <w:t xml:space="preserve">mặt </w:t>
      </w:r>
      <w:r>
        <w:t xml:space="preserve">biển, </w:t>
      </w:r>
      <w:r>
        <w:t xml:space="preserve">bằng </w:t>
      </w:r>
      <w:r>
        <w:t xml:space="preserve">1,852 </w:t>
      </w:r>
      <w:r>
        <w:t xml:space="preserve">kilomet. </w:t>
      </w:r>
      <w:r>
        <w:br/>
      </w:r>
      <w:r>
        <w:rPr>
          <w:b/>
        </w:rPr>
        <w:t xml:space="preserve">hải </w:t>
      </w:r>
      <w:r>
        <w:rPr>
          <w:b/>
        </w:rPr>
        <w:t xml:space="preserve">lưu </w:t>
      </w:r>
      <w:r>
        <w:rPr>
          <w:i/>
        </w:rPr>
        <w:t xml:space="preserve">danh từ </w:t>
      </w:r>
      <w:r>
        <w:t xml:space="preserve">Dòng </w:t>
      </w:r>
      <w:r>
        <w:t xml:space="preserve">nước </w:t>
      </w:r>
      <w:r>
        <w:t xml:space="preserve">ở </w:t>
      </w:r>
      <w:r>
        <w:t xml:space="preserve">biển </w:t>
      </w:r>
      <w:r>
        <w:t xml:space="preserve">hay </w:t>
      </w:r>
      <w:r>
        <w:t xml:space="preserve">đại </w:t>
      </w:r>
      <w:r>
        <w:t xml:space="preserve">đương </w:t>
      </w:r>
      <w:r>
        <w:t xml:space="preserve">chảy </w:t>
      </w:r>
      <w:r>
        <w:t xml:space="preserve">theo </w:t>
      </w:r>
      <w:r>
        <w:t xml:space="preserve">một </w:t>
      </w:r>
      <w:r>
        <w:t xml:space="preserve">hướng </w:t>
      </w:r>
      <w:r>
        <w:t xml:space="preserve">nhất </w:t>
      </w:r>
      <w:r>
        <w:t xml:space="preserve">định. </w:t>
      </w:r>
      <w:r>
        <w:br/>
      </w:r>
      <w:r>
        <w:rPr>
          <w:b/>
        </w:rPr>
        <w:t xml:space="preserve">hải </w:t>
      </w:r>
      <w:r>
        <w:rPr>
          <w:b/>
        </w:rPr>
        <w:t xml:space="preserve">lyx. </w:t>
      </w:r>
      <w:r>
        <w:rPr>
          <w:b/>
        </w:rPr>
        <w:t xml:space="preserve">hải </w:t>
      </w:r>
      <w:r>
        <w:rPr>
          <w:b/>
        </w:rPr>
        <w:t xml:space="preserve">hi. </w:t>
      </w:r>
      <w:r>
        <w:br/>
      </w:r>
      <w:r>
        <w:rPr>
          <w:b/>
        </w:rPr>
        <w:t xml:space="preserve">hải </w:t>
      </w:r>
      <w:r>
        <w:rPr>
          <w:b/>
        </w:rPr>
        <w:t xml:space="preserve">lý </w:t>
      </w:r>
      <w:r>
        <w:rPr>
          <w:b/>
        </w:rPr>
        <w:t xml:space="preserve">x </w:t>
      </w:r>
      <w:r>
        <w:rPr>
          <w:b/>
        </w:rPr>
        <w:t xml:space="preserve">hải </w:t>
      </w:r>
      <w:r>
        <w:rPr>
          <w:b/>
        </w:rPr>
        <w:t xml:space="preserve">lí. </w:t>
      </w:r>
      <w:r>
        <w:br/>
      </w:r>
      <w:r>
        <w:rPr>
          <w:b/>
        </w:rPr>
        <w:t xml:space="preserve">hái </w:t>
      </w:r>
      <w:r>
        <w:rPr>
          <w:b/>
        </w:rPr>
        <w:t xml:space="preserve">mã </w:t>
      </w:r>
      <w:r>
        <w:rPr>
          <w:b/>
        </w:rPr>
        <w:t xml:space="preserve">d.x. </w:t>
      </w:r>
      <w:r>
        <w:rPr>
          <w:b/>
        </w:rPr>
        <w:t xml:space="preserve">cá </w:t>
      </w:r>
      <w:r>
        <w:rPr>
          <w:b/>
        </w:rPr>
        <w:t xml:space="preserve">ngựa, </w:t>
      </w:r>
      <w:r>
        <w:br/>
      </w:r>
      <w:r>
        <w:rPr>
          <w:b/>
        </w:rPr>
        <w:t xml:space="preserve">hải </w:t>
      </w:r>
      <w:r>
        <w:rPr>
          <w:b/>
        </w:rPr>
        <w:t xml:space="preserve">miên </w:t>
      </w:r>
      <w:r>
        <w:rPr>
          <w:i/>
        </w:rPr>
        <w:t xml:space="preserve">danh từ </w:t>
      </w:r>
      <w:r>
        <w:t xml:space="preserve">(cũ). </w:t>
      </w:r>
      <w:r>
        <w:t xml:space="preserve">Bọt </w:t>
      </w:r>
      <w:r>
        <w:t xml:space="preserve">biển. </w:t>
      </w:r>
      <w:r>
        <w:br/>
      </w:r>
      <w:r>
        <w:rPr>
          <w:b/>
        </w:rPr>
        <w:t xml:space="preserve">hải </w:t>
      </w:r>
      <w:r>
        <w:rPr>
          <w:b/>
        </w:rPr>
        <w:t xml:space="preserve">ngoại </w:t>
      </w:r>
      <w:r>
        <w:rPr>
          <w:i/>
        </w:rPr>
        <w:t xml:space="preserve">danh từ </w:t>
      </w:r>
      <w:r>
        <w:t xml:space="preserve">(cũ). </w:t>
      </w:r>
      <w:r>
        <w:t xml:space="preserve">Nước </w:t>
      </w:r>
      <w:r>
        <w:t xml:space="preserve">ngoài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Bôn </w:t>
      </w:r>
      <w:r>
        <w:t xml:space="preserve">ba </w:t>
      </w:r>
      <w:r>
        <w:rPr>
          <w:i/>
        </w:rPr>
        <w:t xml:space="preserve">nơi </w:t>
      </w:r>
      <w:r>
        <w:rPr>
          <w:i/>
        </w:rPr>
        <w:t xml:space="preserve">hải </w:t>
      </w:r>
      <w:r>
        <w:rPr>
          <w:i/>
        </w:rPr>
        <w:t xml:space="preserve">ngoại. </w:t>
      </w:r>
      <w:r>
        <w:br/>
      </w:r>
      <w:r>
        <w:rPr>
          <w:b/>
        </w:rPr>
        <w:t xml:space="preserve">hải </w:t>
      </w:r>
      <w:r>
        <w:rPr>
          <w:b/>
        </w:rPr>
        <w:t xml:space="preserve">phận </w:t>
      </w:r>
      <w:r>
        <w:rPr>
          <w:b/>
        </w:rPr>
        <w:t xml:space="preserve">d.x. </w:t>
      </w:r>
      <w:r>
        <w:rPr>
          <w:b/>
        </w:rPr>
        <w:t xml:space="preserve">lãnh </w:t>
      </w:r>
      <w:r>
        <w:rPr>
          <w:b/>
        </w:rPr>
        <w:t xml:space="preserve">hỏi. </w:t>
      </w:r>
      <w:r>
        <w:br/>
      </w:r>
      <w:r>
        <w:rPr>
          <w:b/>
        </w:rPr>
        <w:t xml:space="preserve">hải </w:t>
      </w:r>
      <w:r>
        <w:rPr>
          <w:b/>
        </w:rPr>
        <w:t xml:space="preserve">quan </w:t>
      </w:r>
      <w:r>
        <w:rPr>
          <w:i/>
        </w:rPr>
        <w:t xml:space="preserve">danh từ </w:t>
      </w:r>
      <w:r>
        <w:t xml:space="preserve">Việc </w:t>
      </w:r>
      <w:r>
        <w:t xml:space="preserve">kiểm </w:t>
      </w:r>
      <w:r>
        <w:t xml:space="preserve">soát </w:t>
      </w:r>
      <w:r>
        <w:t xml:space="preserve">và </w:t>
      </w:r>
      <w:r>
        <w:t xml:space="preserve">đánh </w:t>
      </w:r>
      <w:r>
        <w:t xml:space="preserve">thuế </w:t>
      </w:r>
      <w:r>
        <w:t xml:space="preserve">đối </w:t>
      </w:r>
      <w:r>
        <w:t xml:space="preserve">với </w:t>
      </w:r>
      <w:r>
        <w:t xml:space="preserve">hàng </w:t>
      </w:r>
      <w:r>
        <w:t xml:space="preserve">hoá </w:t>
      </w:r>
      <w:r>
        <w:t xml:space="preserve">xuất </w:t>
      </w:r>
      <w:r>
        <w:t xml:space="preserve">nhập </w:t>
      </w:r>
      <w:r>
        <w:t xml:space="preserve">cảnh. </w:t>
      </w:r>
      <w:r>
        <w:t xml:space="preserve">Thuế </w:t>
      </w:r>
      <w:r>
        <w:rPr>
          <w:i/>
        </w:rPr>
        <w:t xml:space="preserve">hải </w:t>
      </w:r>
      <w:r>
        <w:t xml:space="preserve">quan.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