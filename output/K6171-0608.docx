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thiên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t xml:space="preserve">thiên </w:t>
      </w:r>
      <w:r>
        <w:t xml:space="preserve">kỷ. </w:t>
      </w:r>
      <w:r>
        <w:t xml:space="preserve">danh từ </w:t>
      </w:r>
      <w:r>
        <w:t xml:space="preserve">cũng nói </w:t>
      </w:r>
      <w:r>
        <w:t xml:space="preserve">thiên </w:t>
      </w:r>
      <w:r>
        <w:t xml:space="preserve">niên </w:t>
      </w:r>
      <w:r>
        <w:rPr>
          <w:i/>
        </w:rPr>
        <w:t xml:space="preserve">kỉ.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một </w:t>
      </w:r>
      <w:r>
        <w:t xml:space="preserve">nghìn </w:t>
      </w:r>
      <w:r>
        <w:t xml:space="preserve">năm. </w:t>
      </w:r>
      <w:r>
        <w:rPr>
          <w:b/>
        </w:rPr>
        <w:t xml:space="preserve">2 </w:t>
      </w:r>
      <w:r>
        <w:t xml:space="preserve">Từng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một </w:t>
      </w:r>
      <w:r>
        <w:t xml:space="preserve">nghìn </w:t>
      </w:r>
      <w:r>
        <w:t xml:space="preserve">năm, </w:t>
      </w:r>
      <w:r>
        <w:t xml:space="preserve">tính </w:t>
      </w:r>
      <w:r>
        <w:t xml:space="preserve">từ </w:t>
      </w:r>
      <w:r>
        <w:t xml:space="preserve">năm </w:t>
      </w:r>
      <w:r>
        <w:rPr>
          <w:b/>
        </w:rPr>
        <w:t xml:space="preserve">1 </w:t>
      </w:r>
      <w:r>
        <w:t xml:space="preserve">sau </w:t>
      </w:r>
      <w:r>
        <w:t xml:space="preserve">công </w:t>
      </w:r>
      <w:r>
        <w:t xml:space="preserve">nguyên </w:t>
      </w:r>
      <w:r>
        <w:t xml:space="preserve">trở </w:t>
      </w:r>
      <w:r>
        <w:t xml:space="preserve">đi </w:t>
      </w:r>
      <w:r>
        <w:t xml:space="preserve">(hoặc </w:t>
      </w:r>
      <w:r>
        <w:t xml:space="preserve">từ </w:t>
      </w:r>
      <w:r>
        <w:t xml:space="preserve">năm </w:t>
      </w:r>
      <w:r>
        <w:rPr>
          <w:b/>
        </w:rPr>
        <w:t xml:space="preserve">1 </w:t>
      </w:r>
      <w:r>
        <w:t xml:space="preserve">trước </w:t>
      </w:r>
      <w:r>
        <w:t xml:space="preserve">công </w:t>
      </w:r>
      <w:r>
        <w:t xml:space="preserve">nguyên </w:t>
      </w:r>
      <w:r>
        <w:t xml:space="preserve">trở </w:t>
      </w:r>
      <w:r>
        <w:t xml:space="preserve">về </w:t>
      </w:r>
      <w:r>
        <w:t xml:space="preserve">trước). </w:t>
      </w:r>
      <w:r>
        <w:t xml:space="preserve">Nhân </w:t>
      </w:r>
      <w:r>
        <w:t xml:space="preserve">loại </w:t>
      </w:r>
      <w:r>
        <w:t xml:space="preserve">sắp </w:t>
      </w:r>
      <w:r>
        <w:rPr>
          <w:i/>
        </w:rPr>
        <w:t xml:space="preserve">bước </w:t>
      </w:r>
      <w:r>
        <w:rPr>
          <w:i/>
        </w:rPr>
        <w:t xml:space="preserve">sang </w:t>
      </w:r>
      <w:r>
        <w:t xml:space="preserve">thiên </w:t>
      </w:r>
      <w:r>
        <w:rPr>
          <w:i/>
        </w:rPr>
        <w:t xml:space="preserve">kỉ </w:t>
      </w:r>
      <w:r>
        <w:t xml:space="preserve">thứ </w:t>
      </w:r>
      <w:r>
        <w:rPr>
          <w:i/>
        </w:rPr>
        <w:t xml:space="preserve">ba </w:t>
      </w:r>
      <w:r>
        <w:t xml:space="preserve">(từ </w:t>
      </w:r>
      <w:r>
        <w:t xml:space="preserve">năm </w:t>
      </w:r>
      <w:r>
        <w:t xml:space="preserve">2001 </w:t>
      </w:r>
      <w:r>
        <w:rPr>
          <w:i/>
        </w:rPr>
        <w:t xml:space="preserve">đến </w:t>
      </w:r>
      <w:r>
        <w:t xml:space="preserve">năm </w:t>
      </w:r>
      <w:r>
        <w:t xml:space="preserve">3000).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kiến </w:t>
      </w:r>
      <w:r>
        <w:rPr>
          <w:i/>
        </w:rPr>
        <w:t xml:space="preserve">danh từ </w:t>
      </w:r>
      <w:r>
        <w:t xml:space="preserve">Ý </w:t>
      </w:r>
      <w:r>
        <w:t xml:space="preserve">kiến </w:t>
      </w:r>
      <w:r>
        <w:t xml:space="preserve">thiên </w:t>
      </w:r>
      <w:r>
        <w:t xml:space="preserve">lệch, </w:t>
      </w:r>
      <w:r>
        <w:t xml:space="preserve">không </w:t>
      </w:r>
      <w:r>
        <w:t xml:space="preserve">đúng, </w:t>
      </w:r>
      <w:r>
        <w:t xml:space="preserve">thiếu </w:t>
      </w:r>
      <w:r>
        <w:t xml:space="preserve">khách </w:t>
      </w:r>
      <w:r>
        <w:t xml:space="preserve">quan.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kinh </w:t>
      </w:r>
      <w:r>
        <w:rPr>
          <w:b/>
        </w:rPr>
        <w:t xml:space="preserve">địa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(cũ). </w:t>
      </w:r>
      <w:r>
        <w:t xml:space="preserve">Cái </w:t>
      </w:r>
      <w:r>
        <w:t xml:space="preserve">lẽ </w:t>
      </w:r>
      <w:r>
        <w:t xml:space="preserve">rất </w:t>
      </w:r>
      <w:r>
        <w:t xml:space="preserve">đúng </w:t>
      </w:r>
      <w:r>
        <w:t xml:space="preserve">xưa </w:t>
      </w:r>
      <w:r>
        <w:t xml:space="preserve">nay,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nghi </w:t>
      </w:r>
      <w:r>
        <w:t xml:space="preserve">ngờ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ký </w:t>
      </w:r>
      <w:r>
        <w:rPr>
          <w:i/>
        </w:rPr>
        <w:t xml:space="preserve">xem </w:t>
      </w:r>
      <w:r>
        <w:rPr>
          <w:i/>
        </w:rPr>
        <w:t xml:space="preserve">thiên </w:t>
      </w:r>
      <w:r>
        <w:rPr>
          <w:i/>
        </w:rPr>
        <w:t xml:space="preserve">kỉ.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la </w:t>
      </w:r>
      <w:r>
        <w:rPr>
          <w:b/>
        </w:rPr>
        <w:t xml:space="preserve">địa </w:t>
      </w:r>
      <w:r>
        <w:rPr>
          <w:b/>
        </w:rPr>
        <w:t xml:space="preserve">võng </w:t>
      </w:r>
      <w:r>
        <w:rPr>
          <w:i/>
        </w:rPr>
        <w:t xml:space="preserve">danh từ </w:t>
      </w:r>
      <w:r>
        <w:t xml:space="preserve">Lưới </w:t>
      </w:r>
      <w:r>
        <w:t xml:space="preserve">giăng </w:t>
      </w:r>
      <w:r>
        <w:t xml:space="preserve">khắp </w:t>
      </w:r>
      <w:r>
        <w:t xml:space="preserve">trên </w:t>
      </w:r>
      <w:r>
        <w:t xml:space="preserve">trời </w:t>
      </w:r>
      <w:r>
        <w:t xml:space="preserve">dưới </w:t>
      </w:r>
      <w:r>
        <w:t xml:space="preserve">đất; </w:t>
      </w:r>
      <w:r>
        <w:t xml:space="preserve">ví </w:t>
      </w:r>
      <w:r>
        <w:t xml:space="preserve">sự </w:t>
      </w:r>
      <w:r>
        <w:t xml:space="preserve">bủa </w:t>
      </w:r>
      <w:r>
        <w:t xml:space="preserve">vây </w:t>
      </w:r>
      <w:r>
        <w:t xml:space="preserve">khắp </w:t>
      </w:r>
      <w:r>
        <w:t xml:space="preserve">mọi </w:t>
      </w:r>
      <w:r>
        <w:t xml:space="preserve">phía </w:t>
      </w:r>
      <w:r>
        <w:t xml:space="preserve">không </w:t>
      </w:r>
      <w:r>
        <w:t xml:space="preserve">thể </w:t>
      </w:r>
      <w:r>
        <w:t xml:space="preserve">nào </w:t>
      </w:r>
      <w:r>
        <w:t xml:space="preserve">thoát </w:t>
      </w:r>
      <w:r>
        <w:t xml:space="preserve">được. </w:t>
      </w:r>
      <w:r>
        <w:rPr>
          <w:i/>
        </w:rPr>
        <w:t xml:space="preserve">Thế </w:t>
      </w:r>
      <w:r>
        <w:rPr>
          <w:i/>
        </w:rPr>
        <w:t xml:space="preserve">trận </w:t>
      </w:r>
      <w:r>
        <w:t xml:space="preserve">thiên </w:t>
      </w:r>
      <w:r>
        <w:rPr>
          <w:i/>
        </w:rPr>
        <w:t xml:space="preserve">la </w:t>
      </w:r>
      <w:r>
        <w:rPr>
          <w:i/>
        </w:rPr>
        <w:t xml:space="preserve">địa </w:t>
      </w:r>
      <w:r>
        <w:t xml:space="preserve">uõng, </w:t>
      </w:r>
      <w:r>
        <w:t xml:space="preserve">chạy </w:t>
      </w:r>
      <w:r>
        <w:rPr>
          <w:i/>
        </w:rPr>
        <w:t xml:space="preserve">đâu </w:t>
      </w:r>
      <w:r>
        <w:t xml:space="preserve">cho </w:t>
      </w:r>
      <w:r>
        <w:t xml:space="preserve">thoát.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lệch </w:t>
      </w:r>
      <w:r>
        <w:rPr>
          <w:i/>
        </w:rPr>
        <w:t xml:space="preserve">tính từ </w:t>
      </w:r>
      <w:r>
        <w:t xml:space="preserve">(Cách </w:t>
      </w:r>
      <w:r>
        <w:t xml:space="preserve">nhìn) </w:t>
      </w:r>
      <w:r>
        <w:t xml:space="preserve">lệch </w:t>
      </w:r>
      <w:r>
        <w:t xml:space="preserve">về </w:t>
      </w:r>
      <w:r>
        <w:t xml:space="preserve">một </w:t>
      </w:r>
      <w:r>
        <w:t xml:space="preserve">phía, </w:t>
      </w:r>
      <w:r>
        <w:t xml:space="preserve">không </w:t>
      </w:r>
      <w:r>
        <w:t xml:space="preserve">thấy </w:t>
      </w:r>
      <w:r>
        <w:t xml:space="preserve">đủ </w:t>
      </w:r>
      <w:r>
        <w:t xml:space="preserve">các </w:t>
      </w:r>
      <w:r>
        <w:t xml:space="preserve">mặt, </w:t>
      </w:r>
      <w:r>
        <w:t xml:space="preserve">thiếu </w:t>
      </w:r>
      <w:r>
        <w:t xml:space="preserve">khách </w:t>
      </w:r>
      <w:r>
        <w:t xml:space="preserve">quan. </w:t>
      </w:r>
      <w:r>
        <w:t xml:space="preserve">Hiểu </w:t>
      </w:r>
      <w:r>
        <w:t xml:space="preserve">thiên </w:t>
      </w:r>
      <w:r>
        <w:t xml:space="preserve">lệch.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lí, </w:t>
      </w:r>
      <w:r>
        <w:rPr>
          <w:i/>
        </w:rPr>
        <w:t xml:space="preserve">cũng viết </w:t>
      </w:r>
      <w:r>
        <w:t xml:space="preserve">thiên </w:t>
      </w:r>
      <w:r>
        <w:t xml:space="preserve">lý. </w:t>
      </w:r>
      <w:r>
        <w:t xml:space="preserve">d.x. </w:t>
      </w:r>
      <w:r>
        <w:t xml:space="preserve">lí,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lí, </w:t>
      </w:r>
      <w:r>
        <w:rPr>
          <w:i/>
        </w:rPr>
        <w:t xml:space="preserve">cũng viết </w:t>
      </w:r>
      <w:r>
        <w:t xml:space="preserve">thiên </w:t>
      </w:r>
      <w:r>
        <w:t xml:space="preserve">lý. </w:t>
      </w:r>
      <w:r>
        <w:t xml:space="preserve">danh từ </w:t>
      </w:r>
      <w:r>
        <w:t xml:space="preserve">(cũ). </w:t>
      </w:r>
      <w:r>
        <w:t xml:space="preserve">Lẽ </w:t>
      </w:r>
      <w:r>
        <w:t xml:space="preserve">trời, </w:t>
      </w:r>
      <w:r>
        <w:t xml:space="preserve">lẽ </w:t>
      </w:r>
      <w:r>
        <w:t xml:space="preserve">thiên </w:t>
      </w:r>
      <w:r>
        <w:t xml:space="preserve">nhiên, </w:t>
      </w:r>
      <w:r>
        <w:t xml:space="preserve">theo </w:t>
      </w:r>
      <w:r>
        <w:t xml:space="preserve">một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 </w:t>
      </w:r>
      <w:r>
        <w:t xml:space="preserve">thời </w:t>
      </w:r>
      <w:r>
        <w:t xml:space="preserve">xưa. </w:t>
      </w:r>
      <w:r>
        <w:rPr>
          <w:i/>
        </w:rPr>
        <w:t xml:space="preserve">Thuận </w:t>
      </w:r>
      <w:r>
        <w:rPr>
          <w:i/>
        </w:rPr>
        <w:t xml:space="preserve">theo </w:t>
      </w:r>
      <w:r>
        <w:rPr>
          <w:i/>
        </w:rPr>
        <w:t xml:space="preserve">thiên </w:t>
      </w:r>
      <w:r>
        <w:rPr>
          <w:i/>
        </w:rPr>
        <w:t xml:space="preserve">lí.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lí, </w:t>
      </w:r>
      <w:r>
        <w:rPr>
          <w:i/>
        </w:rPr>
        <w:t xml:space="preserve">cũng viết </w:t>
      </w:r>
      <w:r>
        <w:t xml:space="preserve">thiên </w:t>
      </w:r>
      <w:r>
        <w:rPr>
          <w:i/>
        </w:rPr>
        <w:t xml:space="preserve">lý. </w:t>
      </w:r>
      <w:r>
        <w:t xml:space="preserve">danh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Nghìn </w:t>
      </w:r>
      <w:r>
        <w:t xml:space="preserve">dặm;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tả </w:t>
      </w:r>
      <w:r>
        <w:t xml:space="preserve">đường </w:t>
      </w:r>
      <w:r>
        <w:t xml:space="preserve">đi </w:t>
      </w:r>
      <w:r>
        <w:t xml:space="preserve">rất </w:t>
      </w:r>
      <w:r>
        <w:t xml:space="preserve">xa. </w:t>
      </w:r>
      <w:r>
        <w:t xml:space="preserve">Đường </w:t>
      </w:r>
      <w:r>
        <w:rPr>
          <w:i/>
        </w:rPr>
        <w:t xml:space="preserve">trường </w:t>
      </w:r>
      <w:r>
        <w:t xml:space="preserve">thiên </w:t>
      </w:r>
      <w:r>
        <w:rPr>
          <w:i/>
        </w:rPr>
        <w:t xml:space="preserve">lí.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lí </w:t>
      </w:r>
      <w:r>
        <w:rPr>
          <w:b/>
        </w:rPr>
        <w:t xml:space="preserve">mã </w:t>
      </w:r>
      <w:r>
        <w:rPr>
          <w:i/>
        </w:rPr>
        <w:t xml:space="preserve">cũng viết </w:t>
      </w:r>
      <w:r>
        <w:t xml:space="preserve">thiên </w:t>
      </w:r>
      <w:r>
        <w:t xml:space="preserve">lý </w:t>
      </w:r>
      <w:r>
        <w:t xml:space="preserve">mã. </w:t>
      </w:r>
      <w:r>
        <w:t xml:space="preserve">danh từ </w:t>
      </w:r>
      <w:r>
        <w:t xml:space="preserve">(ít dùng). </w:t>
      </w:r>
      <w:r>
        <w:rPr>
          <w:i/>
        </w:rPr>
        <w:t xml:space="preserve">Ngựa </w:t>
      </w:r>
      <w:r>
        <w:t xml:space="preserve">hay, </w:t>
      </w:r>
      <w:r>
        <w:t xml:space="preserve">chạy </w:t>
      </w:r>
      <w:r>
        <w:t xml:space="preserve">rất </w:t>
      </w:r>
      <w:r>
        <w:t xml:space="preserve">nhanh. </w:t>
      </w:r>
      <w:r>
        <w:t xml:space="preserve">Tốc </w:t>
      </w:r>
      <w:r>
        <w:rPr>
          <w:i/>
        </w:rPr>
        <w:t xml:space="preserve">độ </w:t>
      </w:r>
      <w:r>
        <w:rPr>
          <w:i/>
        </w:rPr>
        <w:t xml:space="preserve">thiên </w:t>
      </w:r>
      <w:r>
        <w:rPr>
          <w:i/>
        </w:rPr>
        <w:t xml:space="preserve">lí </w:t>
      </w:r>
      <w:r>
        <w:rPr>
          <w:i/>
        </w:rPr>
        <w:t xml:space="preserve">mã </w:t>
      </w:r>
      <w:r>
        <w:t xml:space="preserve">(tốc </w:t>
      </w:r>
      <w:r>
        <w:t xml:space="preserve">độ </w:t>
      </w:r>
      <w:r>
        <w:t xml:space="preserve">rất </w:t>
      </w:r>
      <w:r>
        <w:t xml:space="preserve">lớn).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lôi </w:t>
      </w:r>
      <w:r>
        <w:rPr>
          <w:i/>
        </w:rPr>
        <w:t xml:space="preserve">danh từ </w:t>
      </w:r>
      <w:r>
        <w:t xml:space="preserve">Thần </w:t>
      </w:r>
      <w:r>
        <w:t xml:space="preserve">làm </w:t>
      </w:r>
      <w:r>
        <w:t xml:space="preserve">ra </w:t>
      </w:r>
      <w:r>
        <w:t xml:space="preserve">sấm </w:t>
      </w:r>
      <w:r>
        <w:t xml:space="preserve">sét </w:t>
      </w:r>
      <w:r>
        <w:t xml:space="preserve">theo </w:t>
      </w:r>
      <w:r>
        <w:t xml:space="preserve">tưởng </w:t>
      </w:r>
      <w:r>
        <w:t xml:space="preserve">tượng </w:t>
      </w:r>
      <w:r>
        <w:t xml:space="preserve">của </w:t>
      </w:r>
      <w:r>
        <w:t xml:space="preserve">người </w:t>
      </w:r>
      <w:r>
        <w:t xml:space="preserve">xưa. </w:t>
      </w:r>
      <w:r>
        <w:rPr>
          <w:i/>
        </w:rPr>
        <w:t xml:space="preserve">Đùng </w:t>
      </w:r>
      <w:r>
        <w:rPr>
          <w:i/>
        </w:rPr>
        <w:t xml:space="preserve">đùng </w:t>
      </w:r>
      <w:r>
        <w:rPr>
          <w:i/>
        </w:rPr>
        <w:t xml:space="preserve">như </w:t>
      </w:r>
      <w:r>
        <w:rPr>
          <w:i/>
        </w:rPr>
        <w:t xml:space="preserve">thiên </w:t>
      </w:r>
      <w:r>
        <w:rPr>
          <w:i/>
        </w:rPr>
        <w:t xml:space="preserve">lôi. </w:t>
      </w:r>
      <w:r>
        <w:t xml:space="preserve">Như </w:t>
      </w:r>
      <w:r>
        <w:rPr>
          <w:i/>
        </w:rPr>
        <w:t xml:space="preserve">thiên </w:t>
      </w:r>
      <w:r>
        <w:t xml:space="preserve">lôi, </w:t>
      </w:r>
      <w:r>
        <w:t xml:space="preserve">chỉ </w:t>
      </w:r>
      <w:r>
        <w:t xml:space="preserve">đâu </w:t>
      </w:r>
      <w:r>
        <w:rPr>
          <w:i/>
        </w:rPr>
        <w:t xml:space="preserve">đánh </w:t>
      </w:r>
      <w:r>
        <w:t xml:space="preserve">đấy </w:t>
      </w:r>
      <w:r>
        <w:t xml:space="preserve">(kng,; </w:t>
      </w:r>
      <w:r>
        <w:t xml:space="preserve">chỉ </w:t>
      </w:r>
      <w:r>
        <w:t xml:space="preserve">biết </w:t>
      </w:r>
      <w:r>
        <w:t xml:space="preserve">bảo </w:t>
      </w:r>
      <w:r>
        <w:t xml:space="preserve">gì </w:t>
      </w:r>
      <w:r>
        <w:t xml:space="preserve">làm </w:t>
      </w:r>
      <w:r>
        <w:t xml:space="preserve">nấy </w:t>
      </w:r>
      <w:r>
        <w:t xml:space="preserve">một </w:t>
      </w:r>
      <w:r>
        <w:t xml:space="preserve">cách </w:t>
      </w:r>
      <w:r>
        <w:t xml:space="preserve">máy </w:t>
      </w:r>
      <w:r>
        <w:t xml:space="preserve">móc).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lương </w:t>
      </w:r>
      <w:r>
        <w:rPr>
          <w:i/>
        </w:rPr>
        <w:t xml:space="preserve">danh từ </w:t>
      </w:r>
      <w:r>
        <w:t xml:space="preserve">(cũ). </w:t>
      </w:r>
      <w:r>
        <w:t xml:space="preserve">Bản </w:t>
      </w:r>
      <w:r>
        <w:t xml:space="preserve">tính </w:t>
      </w:r>
      <w:r>
        <w:t xml:space="preserve">tốt </w:t>
      </w:r>
      <w:r>
        <w:t xml:space="preserve">tự </w:t>
      </w:r>
      <w:r>
        <w:t xml:space="preserve">nhiên </w:t>
      </w:r>
      <w:r>
        <w:t xml:space="preserve">của </w:t>
      </w:r>
      <w:r>
        <w:t xml:space="preserve">con </w:t>
      </w:r>
      <w:r>
        <w:t xml:space="preserve">người; </w:t>
      </w:r>
      <w:r>
        <w:t xml:space="preserve">lương </w:t>
      </w:r>
      <w:r>
        <w:t xml:space="preserve">tâm.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rPr>
          <w:i/>
        </w:rPr>
        <w:t xml:space="preserve">thiên </w:t>
      </w:r>
      <w:r>
        <w:t xml:space="preserve">Íí.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lý </w:t>
      </w:r>
      <w:r>
        <w:rPr>
          <w:b/>
        </w:rPr>
        <w:t xml:space="preserve">mã </w:t>
      </w:r>
      <w:r>
        <w:rPr>
          <w:i/>
        </w:rPr>
        <w:t xml:space="preserve">xem </w:t>
      </w:r>
      <w:r>
        <w:rPr>
          <w:i/>
        </w:rPr>
        <w:t xml:space="preserve">thiên </w:t>
      </w:r>
      <w:r>
        <w:t xml:space="preserve">lí </w:t>
      </w:r>
      <w:r>
        <w:rPr>
          <w:i/>
        </w:rPr>
        <w:t xml:space="preserve">mã.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nhan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Mặt </w:t>
      </w:r>
      <w:r>
        <w:t xml:space="preserve">vua </w:t>
      </w:r>
      <w:r>
        <w:t xml:space="preserve">(ví </w:t>
      </w:r>
      <w:r>
        <w:t xml:space="preserve">như </w:t>
      </w:r>
      <w:r>
        <w:t xml:space="preserve">mặt </w:t>
      </w:r>
      <w:r>
        <w:t xml:space="preserve">của </w:t>
      </w:r>
      <w:r>
        <w:rPr>
          <w:i/>
        </w:rPr>
        <w:t xml:space="preserve">trời);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tônvua, </w:t>
      </w:r>
      <w:r>
        <w:t xml:space="preserve">- </w:t>
      </w:r>
      <w:r>
        <w:t xml:space="preserve">thiên </w:t>
      </w:r>
      <w:r>
        <w:t xml:space="preserve">nhiên </w:t>
      </w:r>
      <w: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8ì </w:t>
      </w:r>
      <w:r>
        <w:t xml:space="preserve">tôn </w:t>
      </w:r>
      <w:r>
        <w:t xml:space="preserve">tại </w:t>
      </w:r>
      <w:r>
        <w:t xml:space="preserve">xung </w:t>
      </w:r>
      <w:r>
        <w:t xml:space="preserve">quanh </w:t>
      </w:r>
      <w:r>
        <w:t xml:space="preserve">con </w:t>
      </w:r>
      <w:r>
        <w:t xml:space="preserve">người </w:t>
      </w:r>
      <w:r>
        <w:t xml:space="preserve">mà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tạo </w:t>
      </w:r>
      <w:r>
        <w:t xml:space="preserve">ra. </w:t>
      </w:r>
      <w:r>
        <w:t xml:space="preserve">Những </w:t>
      </w:r>
      <w:r>
        <w:rPr>
          <w:i/>
        </w:rPr>
        <w:t xml:space="preserve">quy </w:t>
      </w:r>
      <w:r>
        <w:rPr>
          <w:i/>
        </w:rPr>
        <w:t xml:space="preserve">luật </w:t>
      </w:r>
      <w:r>
        <w:t xml:space="preserve">của </w:t>
      </w:r>
      <w:r>
        <w:t xml:space="preserve">thiênnhiên </w:t>
      </w:r>
      <w:r>
        <w:rPr>
          <w:i/>
        </w:rPr>
        <w:t xml:space="preserve">Cảnh </w:t>
      </w:r>
      <w:r>
        <w:rPr>
          <w:i/>
        </w:rPr>
        <w:t xml:space="preserve">thiên </w:t>
      </w:r>
      <w:r>
        <w:t xml:space="preserve">nhiênhùng </w:t>
      </w:r>
      <w:r>
        <w:rPr>
          <w:i/>
        </w:rPr>
        <w:t xml:space="preserve">up </w:t>
      </w:r>
      <w:r>
        <w:t xml:space="preserve">thiên </w:t>
      </w:r>
      <w:r>
        <w:t xml:space="preserve">niên </w:t>
      </w:r>
      <w:r>
        <w:t xml:space="preserve">kỉ </w:t>
      </w:r>
      <w:r>
        <w:t xml:space="preserve">xem </w:t>
      </w:r>
      <w:r>
        <w:t xml:space="preserve">rhiên </w:t>
      </w:r>
      <w:r>
        <w:rPr>
          <w:i/>
        </w:rPr>
        <w:t xml:space="preserve">kỉ. </w:t>
      </w:r>
      <w:r>
        <w:t xml:space="preserve">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niên </w:t>
      </w:r>
      <w:r>
        <w:rPr>
          <w:b/>
        </w:rPr>
        <w:t xml:space="preserve">kiện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thuộc </w:t>
      </w:r>
      <w:r>
        <w:t xml:space="preserve">họ </w:t>
      </w:r>
      <w:r>
        <w:t xml:space="preserve">rấy, </w:t>
      </w:r>
      <w:r>
        <w:t xml:space="preserve">thân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t xml:space="preserve">mm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niên </w:t>
      </w:r>
      <w:r>
        <w:rPr>
          <w:b/>
        </w:rPr>
        <w:t xml:space="preserve">ký </w:t>
      </w:r>
      <w:r>
        <w:rPr>
          <w:i/>
        </w:rPr>
        <w:t xml:space="preserve">xem </w:t>
      </w:r>
      <w:r>
        <w:t xml:space="preserve">rhiên </w:t>
      </w:r>
      <w:r>
        <w:rPr>
          <w:i/>
        </w:rPr>
        <w:t xml:space="preserve">kí.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phú </w:t>
      </w:r>
      <w:r>
        <w:rPr>
          <w:i/>
        </w:rPr>
        <w:t xml:space="preserve">tính từ </w:t>
      </w:r>
      <w:r>
        <w:t xml:space="preserve">Được </w:t>
      </w:r>
      <w:r>
        <w:rPr>
          <w:i/>
        </w:rPr>
        <w:t xml:space="preserve">trời </w:t>
      </w:r>
      <w:r>
        <w:t xml:space="preserve">phú </w:t>
      </w:r>
      <w:r>
        <w:t xml:space="preserve">cho </w:t>
      </w:r>
      <w:r>
        <w:t xml:space="preserve">sinh </w:t>
      </w:r>
      <w:r>
        <w:t xml:space="preserve">ra </w:t>
      </w:r>
      <w:r>
        <w:t xml:space="preserve">đã </w:t>
      </w:r>
      <w:r>
        <w:t xml:space="preserve">có. </w:t>
      </w:r>
      <w:r>
        <w:rPr>
          <w:i/>
        </w:rPr>
        <w:t xml:space="preserve">Tài </w:t>
      </w:r>
      <w:r>
        <w:rPr>
          <w:i/>
        </w:rPr>
        <w:t xml:space="preserve">năng </w:t>
      </w:r>
      <w:r>
        <w:rPr>
          <w:i/>
        </w:rPr>
        <w:t xml:space="preserve">thiên </w:t>
      </w:r>
      <w:r>
        <w:t xml:space="preserve">phú. </w:t>
      </w:r>
      <w:r>
        <w:t xml:space="preserve">m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t xml:space="preserve">Sứ </w:t>
      </w:r>
      <w:r>
        <w:t xml:space="preserve">nhà </w:t>
      </w:r>
      <w:r>
        <w:t xml:space="preserve">trời, </w:t>
      </w:r>
      <w:r>
        <w:t xml:space="preserve">theo </w:t>
      </w:r>
      <w:r>
        <w:t xml:space="preserve">tưởng </w:t>
      </w:r>
      <w:r>
        <w:t xml:space="preserve">tượng </w:t>
      </w:r>
      <w:r>
        <w:t xml:space="preserve">của </w:t>
      </w:r>
      <w:r>
        <w:t xml:space="preserve">người </w:t>
      </w:r>
      <w:r>
        <w:t xml:space="preserve">xưa. </w:t>
      </w:r>
      <w:r>
        <w:t xml:space="preserve">co </w:t>
      </w:r>
      <w:r>
        <w:t xml:space="preserve">I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tai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thiên </w:t>
      </w:r>
      <w:r>
        <w:t xml:space="preserve">nhiên </w:t>
      </w:r>
      <w:r>
        <w:t xml:space="preserve">tác </w:t>
      </w:r>
      <w:r>
        <w:t xml:space="preserve">hại </w:t>
      </w:r>
      <w:r>
        <w:t xml:space="preserve">lớn </w:t>
      </w:r>
      <w:r>
        <w:t xml:space="preserve">đến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đời </w:t>
      </w:r>
      <w:r>
        <w:t xml:space="preserve">sống, </w:t>
      </w:r>
      <w:r>
        <w:t xml:space="preserve">như </w:t>
      </w:r>
      <w:r>
        <w:t xml:space="preserve">bão, </w:t>
      </w:r>
      <w:r>
        <w:t xml:space="preserve">lụt, </w:t>
      </w:r>
      <w:r>
        <w:t xml:space="preserve">hạn </w:t>
      </w:r>
      <w:r>
        <w:t xml:space="preserve">hán, </w:t>
      </w:r>
      <w:r>
        <w:t xml:space="preserve">giá </w:t>
      </w:r>
      <w:r>
        <w:t xml:space="preserve">rét, </w:t>
      </w:r>
      <w:r>
        <w:t xml:space="preserve">động </w:t>
      </w:r>
      <w:r>
        <w:t xml:space="preserve">đất, </w:t>
      </w:r>
      <w:r>
        <w:t xml:space="preserve">v.v. </w:t>
      </w:r>
      <w:r>
        <w:t xml:space="preserve">Khắc </w:t>
      </w:r>
      <w:r>
        <w:t xml:space="preserve">phục </w:t>
      </w:r>
      <w:r>
        <w:rPr>
          <w:i/>
        </w:rPr>
        <w:t xml:space="preserve">thiên </w:t>
      </w:r>
      <w:r>
        <w:rPr>
          <w:i/>
        </w:rPr>
        <w:t xml:space="preserve">tai. </w:t>
      </w:r>
      <w:r>
        <w:rPr>
          <w:i/>
        </w:rPr>
        <w:t xml:space="preserve">Đề </w:t>
      </w:r>
      <w:r>
        <w:t xml:space="preserve">phòng </w:t>
      </w:r>
      <w:r>
        <w:rPr>
          <w:i/>
        </w:rPr>
        <w:t xml:space="preserve">thiên </w:t>
      </w:r>
      <w:r>
        <w:rPr>
          <w:i/>
        </w:rPr>
        <w:t xml:space="preserve">tai. </w:t>
      </w:r>
      <w:r>
        <w:t xml:space="preserve">thiên </w:t>
      </w:r>
      <w:r>
        <w:t xml:space="preserve">tài </w:t>
      </w:r>
      <w:r>
        <w:t xml:space="preserve">danh từ </w:t>
      </w:r>
      <w:r>
        <w:t xml:space="preserve">Tài </w:t>
      </w:r>
      <w:r>
        <w:t xml:space="preserve">năng </w:t>
      </w:r>
      <w:r>
        <w:t xml:space="preserve">nổi </w:t>
      </w:r>
      <w:r>
        <w:t xml:space="preserve">bật, </w:t>
      </w:r>
      <w:r>
        <w:t xml:space="preserve">hơn </w:t>
      </w:r>
      <w:r>
        <w:t xml:space="preserve">hắn </w:t>
      </w:r>
      <w:r>
        <w:t xml:space="preserve">mọi </w:t>
      </w:r>
      <w:r>
        <w:t xml:space="preserve">người, </w:t>
      </w:r>
      <w:r>
        <w:t xml:space="preserve">dường. </w:t>
      </w:r>
      <w:r>
        <w:t xml:space="preserve">như </w:t>
      </w:r>
      <w:r>
        <w:t xml:space="preserve">là </w:t>
      </w:r>
      <w:r>
        <w:t xml:space="preserve">được </w:t>
      </w:r>
      <w:r>
        <w:t xml:space="preserve">trời </w:t>
      </w:r>
      <w:r>
        <w:t xml:space="preserve">phú </w:t>
      </w:r>
      <w:r>
        <w:t xml:space="preserve">cho. </w:t>
      </w:r>
      <w:r>
        <w:rPr>
          <w:i/>
        </w:rPr>
        <w:t xml:space="preserve">Thiên </w:t>
      </w:r>
      <w:r>
        <w:t xml:space="preserve">tài </w:t>
      </w:r>
      <w:r>
        <w:t xml:space="preserve">xuất </w:t>
      </w:r>
      <w:r>
        <w:t xml:space="preserve">chúng. </w:t>
      </w:r>
      <w:r>
        <w:rPr>
          <w:i/>
        </w:rPr>
        <w:t xml:space="preserve">Thiên </w:t>
      </w:r>
      <w:r>
        <w:rPr>
          <w:i/>
        </w:rPr>
        <w:t xml:space="preserve">tài </w:t>
      </w:r>
      <w:r>
        <w:t xml:space="preserve">quân </w:t>
      </w:r>
      <w:r>
        <w:t xml:space="preserve">sự. </w:t>
      </w:r>
      <w:r>
        <w:t xml:space="preserve">Nhà </w:t>
      </w:r>
      <w:r>
        <w:rPr>
          <w:i/>
        </w:rPr>
        <w:t xml:space="preserve">bác </w:t>
      </w:r>
      <w:r>
        <w:rPr>
          <w:i/>
        </w:rPr>
        <w:t xml:space="preserve">học </w:t>
      </w:r>
      <w:r>
        <w:rPr>
          <w:i/>
        </w:rPr>
        <w:t xml:space="preserve">thiên </w:t>
      </w:r>
      <w:r>
        <w:rPr>
          <w:i/>
        </w:rPr>
        <w:t xml:space="preserve">tài. </w:t>
      </w:r>
      <w:r>
        <w:t xml:space="preserve">co </w:t>
      </w:r>
      <w:r>
        <w:t xml:space="preserve">I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táng </w:t>
      </w:r>
      <w:r>
        <w:rPr>
          <w:i/>
        </w:rPr>
        <w:t xml:space="preserve">động từ </w:t>
      </w:r>
      <w:r>
        <w:t xml:space="preserve">Xử </w:t>
      </w:r>
      <w:r>
        <w:t xml:space="preserve">lí </w:t>
      </w:r>
      <w:r>
        <w:t xml:space="preserve">thi </w:t>
      </w:r>
      <w:r>
        <w:t xml:space="preserve">hài </w:t>
      </w:r>
      <w:r>
        <w:t xml:space="preserve">bằng </w:t>
      </w:r>
      <w:r>
        <w:t xml:space="preserve">cách </w:t>
      </w:r>
      <w:r>
        <w:t xml:space="preserve">làm </w:t>
      </w:r>
      <w:r>
        <w:t xml:space="preserve">lễ </w:t>
      </w:r>
      <w:r>
        <w:t xml:space="preserve">khiêng </w:t>
      </w:r>
      <w:r>
        <w:rPr>
          <w:i/>
        </w:rPr>
        <w:t xml:space="preserve">ra </w:t>
      </w:r>
      <w:r>
        <w:t xml:space="preserve">đặt </w:t>
      </w:r>
      <w:r>
        <w:t xml:space="preserve">tại </w:t>
      </w:r>
      <w:r>
        <w:t xml:space="preserve">một </w:t>
      </w:r>
      <w:r>
        <w:t xml:space="preserve">nơi </w:t>
      </w:r>
      <w:r>
        <w:t xml:space="preserve">dành </w:t>
      </w:r>
      <w:r>
        <w:t xml:space="preserve">riêng </w:t>
      </w:r>
      <w:r>
        <w:t xml:space="preserve">hoặc </w:t>
      </w:r>
      <w:r>
        <w:t xml:space="preserve">đặt </w:t>
      </w:r>
      <w:r>
        <w:t xml:space="preserve">giữa </w:t>
      </w:r>
      <w:r>
        <w:t xml:space="preserve">cánh </w:t>
      </w:r>
      <w:r>
        <w:t xml:space="preserve">đồng </w:t>
      </w:r>
      <w:r>
        <w:t xml:space="preserve">để </w:t>
      </w:r>
      <w:r>
        <w:t xml:space="preserve">cho </w:t>
      </w:r>
      <w:r>
        <w:t xml:space="preserve">chim </w:t>
      </w:r>
      <w:r>
        <w:t xml:space="preserve">ưng, </w:t>
      </w:r>
      <w:r>
        <w:t xml:space="preserve">diều </w:t>
      </w:r>
      <w:r>
        <w:t xml:space="preserve">hâu, </w:t>
      </w:r>
      <w:r>
        <w:t xml:space="preserve">quạ, </w:t>
      </w:r>
      <w:r>
        <w:t xml:space="preserve">v.v. </w:t>
      </w:r>
      <w:r>
        <w:t xml:space="preserve">mổ </w:t>
      </w:r>
      <w:r>
        <w:t xml:space="preserve">ăn </w:t>
      </w:r>
      <w:r>
        <w:t xml:space="preserve">(theo </w:t>
      </w:r>
      <w:r>
        <w:t xml:space="preserve">phong </w:t>
      </w:r>
      <w:r>
        <w:t xml:space="preserve">tục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dântộcvàcủatínđổ </w:t>
      </w:r>
      <w:r>
        <w:t xml:space="preserve">mộtsốtôngiáo).. </w:t>
      </w:r>
      <w:r>
        <w:t xml:space="preserve">thiên </w:t>
      </w:r>
      <w:r>
        <w:t xml:space="preserve">tào </w:t>
      </w:r>
      <w:r>
        <w:t xml:space="preserve">danh từ </w:t>
      </w:r>
      <w:r>
        <w:t xml:space="preserve">(khẩu ngữ). </w:t>
      </w:r>
      <w:r>
        <w:t xml:space="preserve">Thiên </w:t>
      </w:r>
      <w:r>
        <w:t xml:space="preserve">đình.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tạo </w:t>
      </w:r>
      <w:r>
        <w:rPr>
          <w:i/>
        </w:rPr>
        <w:t xml:space="preserve">tính từ </w:t>
      </w:r>
      <w:r>
        <w:t xml:space="preserve">Do </w:t>
      </w:r>
      <w:r>
        <w:t xml:space="preserve">thiên </w:t>
      </w:r>
      <w:r>
        <w:t xml:space="preserve">nhiên,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con </w:t>
      </w:r>
      <w:r>
        <w:t xml:space="preserve">người </w:t>
      </w:r>
      <w:r>
        <w:t xml:space="preserve">tạo </w:t>
      </w:r>
      <w:r>
        <w:t xml:space="preserve">ra. </w:t>
      </w:r>
      <w:r>
        <w:t xml:space="preserve">Hang </w:t>
      </w:r>
      <w:r>
        <w:t xml:space="preserve">thiên </w:t>
      </w:r>
      <w:r>
        <w:t xml:space="preserve">tạo. </w:t>
      </w:r>
      <w:r>
        <w:t xml:space="preserve">c </w:t>
      </w:r>
      <w:r>
        <w:t xml:space="preserve">thiên </w:t>
      </w:r>
      <w:r>
        <w:t xml:space="preserve">thạch </w:t>
      </w:r>
      <w:r>
        <w:rPr>
          <w:i/>
        </w:rPr>
        <w:t xml:space="preserve">danh từ </w:t>
      </w:r>
      <w:r>
        <w:t xml:space="preserve">Vật </w:t>
      </w:r>
      <w:r>
        <w:t xml:space="preserve">thể, </w:t>
      </w:r>
      <w:r>
        <w:t xml:space="preserve">phần </w:t>
      </w:r>
      <w:r>
        <w:rPr>
          <w:i/>
        </w:rPr>
        <w:t xml:space="preserve">lớn </w:t>
      </w:r>
      <w:r>
        <w:t xml:space="preserve">bằng </w:t>
      </w:r>
      <w:r>
        <w:t xml:space="preserve">đá </w:t>
      </w:r>
      <w:r>
        <w:t xml:space="preserve">hoặc </w:t>
      </w:r>
      <w:r>
        <w:t xml:space="preserve">kim </w:t>
      </w:r>
      <w:r>
        <w:t xml:space="preserve">loại, </w:t>
      </w:r>
      <w:r>
        <w:t xml:space="preserve">từ </w:t>
      </w:r>
      <w:r>
        <w:t xml:space="preserve">khoảng </w:t>
      </w:r>
      <w:r>
        <w:t xml:space="preserve">không </w:t>
      </w:r>
      <w:r>
        <w:t xml:space="preserve">vũ </w:t>
      </w:r>
      <w:r>
        <w:t xml:space="preserve">trụ </w:t>
      </w:r>
      <w:r>
        <w:t xml:space="preserve">rơi </w:t>
      </w:r>
      <w:r>
        <w:t xml:space="preserve">vào </w:t>
      </w:r>
      <w:r>
        <w:t xml:space="preserve">Trái </w:t>
      </w:r>
      <w:r>
        <w:t xml:space="preserve">Đất. </w:t>
      </w:r>
      <w:r>
        <w:t xml:space="preserve">c </w:t>
      </w:r>
      <w:r>
        <w:t xml:space="preserve">c </w:t>
      </w:r>
      <w:r>
        <w:t xml:space="preserve">co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thai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Nơi </w:t>
      </w:r>
      <w:r>
        <w:t xml:space="preserve">tiên </w:t>
      </w:r>
      <w:r>
        <w:t xml:space="preserve">ở, </w:t>
      </w:r>
      <w:r>
        <w:t xml:space="preserve">theo </w:t>
      </w:r>
      <w:r>
        <w:t xml:space="preserve">một </w:t>
      </w:r>
      <w:r>
        <w:t xml:space="preserve">tích </w:t>
      </w:r>
      <w:r>
        <w:t xml:space="preserve">cũ.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(khẩu ngữ). </w:t>
      </w:r>
      <w:r>
        <w:t xml:space="preserve">(Màu) </w:t>
      </w:r>
      <w:r>
        <w:t xml:space="preserve">thanh </w:t>
      </w:r>
      <w:r>
        <w:t xml:space="preserve">thiên. </w:t>
      </w:r>
      <w:r>
        <w:t xml:space="preserve">thiên </w:t>
      </w:r>
      <w:r>
        <w:t xml:space="preserve">thần </w:t>
      </w:r>
      <w:r>
        <w:t xml:space="preserve">danh từ </w:t>
      </w:r>
      <w:r>
        <w:rPr>
          <w:i/>
        </w:rPr>
        <w:t xml:space="preserve">Thần </w:t>
      </w:r>
      <w:r>
        <w:rPr>
          <w:i/>
        </w:rPr>
        <w:t xml:space="preserve">ở </w:t>
      </w:r>
      <w:r>
        <w:t xml:space="preserve">trên </w:t>
      </w:r>
      <w:r>
        <w:rPr>
          <w:i/>
        </w:rPr>
        <w:t xml:space="preserve">trời. </w:t>
      </w:r>
      <w:r>
        <w:rPr>
          <w:i/>
        </w:rPr>
        <w:t xml:space="preserve">Đẹp </w:t>
      </w:r>
      <w:r>
        <w:t xml:space="preserve">như </w:t>
      </w:r>
      <w:r>
        <w:rPr>
          <w:i/>
        </w:rPr>
        <w:t xml:space="preserve">thiên </w:t>
      </w:r>
      <w:r>
        <w:t xml:space="preserve">thần. </w:t>
      </w:r>
      <w:r>
        <w:t xml:space="preserve">Sức </w:t>
      </w:r>
      <w:r>
        <w:t xml:space="preserve">mạnh </w:t>
      </w:r>
      <w:r>
        <w:t xml:space="preserve">thiên </w:t>
      </w:r>
      <w:r>
        <w:rPr>
          <w:i/>
        </w:rPr>
        <w:t xml:space="preserve">thần... </w:t>
      </w:r>
      <w:r>
        <w:t xml:space="preserve">c </w:t>
      </w:r>
      <w:r>
        <w:t xml:space="preserve">thiên </w:t>
      </w:r>
      <w:r>
        <w:t xml:space="preserve">thời </w:t>
      </w:r>
      <w:r>
        <w:t xml:space="preserve">danh từ </w:t>
      </w:r>
      <w:r>
        <w:t xml:space="preserve">(cũ). </w:t>
      </w:r>
      <w:r>
        <w:t xml:space="preserve">Điều </w:t>
      </w:r>
      <w:r>
        <w:t xml:space="preserve">kiện </w:t>
      </w:r>
      <w:r>
        <w:rPr>
          <w:i/>
        </w:rPr>
        <w:t xml:space="preserve">thời </w:t>
      </w:r>
      <w:r>
        <w:t xml:space="preserve">tiết, </w:t>
      </w:r>
      <w:r>
        <w:t xml:space="preserve">khí </w:t>
      </w:r>
      <w:r>
        <w:t xml:space="preserve">hậu. </w:t>
      </w:r>
      <w:r>
        <w:t xml:space="preserve">Thiên </w:t>
      </w:r>
      <w:r>
        <w:t xml:space="preserve">thời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yếu </w:t>
      </w:r>
      <w:r>
        <w:rPr>
          <w:i/>
        </w:rPr>
        <w:t xml:space="preserve">tố </w:t>
      </w:r>
      <w:r>
        <w:t xml:space="preserve">quan </w:t>
      </w:r>
      <w:r>
        <w:t xml:space="preserve">trọng </w:t>
      </w:r>
      <w:r>
        <w:t xml:space="preserve">trong </w:t>
      </w:r>
      <w:r>
        <w:rPr>
          <w:i/>
        </w:rPr>
        <w:t xml:space="preserve">phép </w:t>
      </w:r>
      <w:r>
        <w:t xml:space="preserve">dùng </w:t>
      </w:r>
      <w:r>
        <w:t xml:space="preserve">binh. </w:t>
      </w:r>
      <w:r>
        <w:br w:type="page"/>
      </w:r>
      <w:r>
        <w:rPr>
          <w:b/>
        </w:rPr>
        <w:t xml:space="preserve">thiên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(văn chương). </w:t>
      </w:r>
      <w:r>
        <w:t xml:space="preserve">Nghìn </w:t>
      </w:r>
      <w:r>
        <w:t xml:space="preserve">thu, </w:t>
      </w:r>
      <w:r>
        <w:t xml:space="preserve">nghìn </w:t>
      </w:r>
      <w:r>
        <w:t xml:space="preserve">năm;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thời </w:t>
      </w:r>
      <w:r>
        <w:t xml:space="preserve">gian </w:t>
      </w:r>
      <w:r>
        <w:t xml:space="preserve">vĩnh </w:t>
      </w:r>
      <w:r>
        <w:t xml:space="preserve">viễn. </w:t>
      </w:r>
      <w:r>
        <w:t xml:space="preserve">Giấc </w:t>
      </w:r>
      <w:r>
        <w:t xml:space="preserve">ngủ </w:t>
      </w:r>
      <w:r>
        <w:t xml:space="preserve">thiên </w:t>
      </w:r>
      <w:r>
        <w:t xml:space="preserve">thu </w:t>
      </w:r>
      <w:r>
        <w:t xml:space="preserve">(chết).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vốn </w:t>
      </w:r>
      <w:r>
        <w:t xml:space="preserve">có, </w:t>
      </w:r>
      <w:r>
        <w:t xml:space="preserve">do </w:t>
      </w:r>
      <w:r>
        <w:t xml:space="preserve">trời </w:t>
      </w:r>
      <w:r>
        <w:t xml:space="preserve">phú </w:t>
      </w:r>
      <w:r>
        <w:t xml:space="preserve">cho. </w:t>
      </w:r>
      <w:r>
        <w:t xml:space="preserve">Thiên </w:t>
      </w:r>
      <w:r>
        <w:t xml:space="preserve">tính </w:t>
      </w:r>
      <w:r>
        <w:t xml:space="preserve">thông </w:t>
      </w:r>
      <w:r>
        <w:t xml:space="preserve">minh.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triều </w:t>
      </w:r>
      <w:r>
        <w:rPr>
          <w:i/>
        </w:rPr>
        <w:t xml:space="preserve">danh từ </w:t>
      </w:r>
      <w:r>
        <w:t xml:space="preserve">Triều </w:t>
      </w:r>
      <w:r>
        <w:t xml:space="preserve">đình </w:t>
      </w:r>
      <w:r>
        <w:t xml:space="preserve">Trung </w:t>
      </w:r>
      <w:r>
        <w:t xml:space="preserve">Quốc,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các </w:t>
      </w:r>
      <w:r>
        <w:t xml:space="preserve">nước </w:t>
      </w:r>
      <w:r>
        <w:t xml:space="preserve">láng </w:t>
      </w:r>
      <w:r>
        <w:t xml:space="preserve">ging </w:t>
      </w:r>
      <w:r>
        <w:t xml:space="preserve">phụ </w:t>
      </w:r>
      <w:r>
        <w:t xml:space="preserve">thuộc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ngày </w:t>
      </w:r>
      <w:r>
        <w:t xml:space="preserve">xưa </w:t>
      </w:r>
      <w:r>
        <w:t xml:space="preserve">(gọi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tư </w:t>
      </w:r>
      <w:r>
        <w:t xml:space="preserve">tưởng </w:t>
      </w:r>
      <w:r>
        <w:t xml:space="preserve">nước </w:t>
      </w:r>
      <w:r>
        <w:t xml:space="preserve">lớn </w:t>
      </w:r>
      <w:r>
        <w:t xml:space="preserve">phong </w:t>
      </w:r>
      <w:r>
        <w:t xml:space="preserve">kiến).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truy </w:t>
      </w:r>
      <w:r>
        <w:rPr>
          <w:i/>
        </w:rPr>
        <w:t xml:space="preserve">danh từ </w:t>
      </w:r>
      <w:r>
        <w:t xml:space="preserve">(ít dùng). </w:t>
      </w:r>
      <w:r>
        <w:t xml:space="preserve">Sa </w:t>
      </w:r>
      <w:r>
        <w:t xml:space="preserve">đì.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tuế </w:t>
      </w:r>
      <w:r>
        <w:rPr>
          <w:i/>
        </w:rPr>
        <w:t xml:space="preserve">danh từ </w:t>
      </w:r>
      <w:r>
        <w:t xml:space="preserve">Tuế </w:t>
      </w:r>
      <w:r>
        <w:t xml:space="preserve">có </w:t>
      </w:r>
      <w:r>
        <w:t xml:space="preserve">lá </w:t>
      </w:r>
      <w:r>
        <w:t xml:space="preserve">hình </w:t>
      </w:r>
      <w:r>
        <w:t xml:space="preserve">lông </w:t>
      </w:r>
      <w:r>
        <w:t xml:space="preserve">chim </w:t>
      </w:r>
      <w:r>
        <w:t xml:space="preserve">rất </w:t>
      </w:r>
      <w:r>
        <w:t xml:space="preserve">dài, </w:t>
      </w:r>
      <w:r>
        <w:t xml:space="preserve">lá </w:t>
      </w:r>
      <w:r>
        <w:t xml:space="preserve">chét </w:t>
      </w:r>
      <w:r>
        <w:t xml:space="preserve">mỏng, </w:t>
      </w:r>
      <w:r>
        <w:t xml:space="preserve">cuống </w:t>
      </w:r>
      <w:r>
        <w:t xml:space="preserve">lá </w:t>
      </w:r>
      <w:r>
        <w:t xml:space="preserve">có </w:t>
      </w:r>
      <w:r>
        <w:t xml:space="preserve">hai </w:t>
      </w:r>
      <w:r>
        <w:t xml:space="preserve">dãy </w:t>
      </w:r>
      <w:r>
        <w:t xml:space="preserve">gai,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tư, </w:t>
      </w:r>
      <w:r>
        <w:rPr>
          <w:i/>
        </w:rPr>
        <w:t xml:space="preserve">danh từ </w:t>
      </w:r>
      <w:r>
        <w:t xml:space="preserve">Phẩm </w:t>
      </w:r>
      <w:r>
        <w:t xml:space="preserve">chất </w:t>
      </w:r>
      <w:r>
        <w:t xml:space="preserve">tự </w:t>
      </w:r>
      <w:r>
        <w:t xml:space="preserve">nhiên </w:t>
      </w:r>
      <w:r>
        <w:t xml:space="preserve">giúp </w:t>
      </w:r>
      <w:r>
        <w:t xml:space="preserve">người </w:t>
      </w:r>
      <w:r>
        <w:t xml:space="preserve">ta </w:t>
      </w:r>
      <w:r>
        <w:t xml:space="preserve">đạt </w:t>
      </w:r>
      <w:r>
        <w:t xml:space="preserve">kết </w:t>
      </w:r>
      <w:r>
        <w:t xml:space="preserve">quả </w:t>
      </w:r>
      <w:r>
        <w:t xml:space="preserve">tốt </w:t>
      </w:r>
      <w:r>
        <w:t xml:space="preserve">trong </w:t>
      </w:r>
      <w:r>
        <w:t xml:space="preserve">một </w:t>
      </w:r>
      <w:r>
        <w:t xml:space="preserve">loại </w:t>
      </w:r>
      <w:r>
        <w:t xml:space="preserve">hoạt </w:t>
      </w:r>
      <w:r>
        <w:t xml:space="preserve">động </w:t>
      </w:r>
      <w:r>
        <w:t xml:space="preserve">nhất </w:t>
      </w:r>
      <w:r>
        <w:t xml:space="preserve">định. </w:t>
      </w:r>
      <w:r>
        <w:t xml:space="preserve">Cháu </w:t>
      </w:r>
      <w:r>
        <w:t xml:space="preserve">bé </w:t>
      </w:r>
      <w:r>
        <w:rPr>
          <w:i/>
        </w:rPr>
        <w:t xml:space="preserve">có </w:t>
      </w:r>
      <w:r>
        <w:t xml:space="preserve">thiên </w:t>
      </w:r>
      <w:r>
        <w:t xml:space="preserve">tư </w:t>
      </w:r>
      <w:r>
        <w:t xml:space="preserve">về </w:t>
      </w:r>
      <w:r>
        <w:rPr>
          <w:i/>
        </w:rPr>
        <w:t xml:space="preserve">ca </w:t>
      </w:r>
      <w:r>
        <w:t xml:space="preserve">hát. </w:t>
      </w:r>
      <w:r>
        <w:rPr>
          <w:i/>
        </w:rPr>
        <w:t xml:space="preserve">Thiên </w:t>
      </w:r>
      <w:r>
        <w:rPr>
          <w:i/>
        </w:rPr>
        <w:t xml:space="preserve">tư </w:t>
      </w:r>
      <w:r>
        <w:t xml:space="preserve">thông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tư,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thiên </w:t>
      </w:r>
      <w:r>
        <w:t xml:space="preserve">uị. </w:t>
      </w:r>
      <w:r>
        <w:t xml:space="preserve">Ăn </w:t>
      </w:r>
      <w:r>
        <w:t xml:space="preserve">ở </w:t>
      </w:r>
      <w:r>
        <w:rPr>
          <w:i/>
        </w:rPr>
        <w:t xml:space="preserve">thiên </w:t>
      </w:r>
      <w:r>
        <w:rPr>
          <w:i/>
        </w:rPr>
        <w:t xml:space="preserve">tư.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vua </w:t>
      </w:r>
      <w:r>
        <w:t xml:space="preserve">(coi </w:t>
      </w:r>
      <w:r>
        <w:t xml:space="preserve">như </w:t>
      </w:r>
      <w:r>
        <w:t xml:space="preserve">"con </w:t>
      </w:r>
      <w:r>
        <w:t xml:space="preserve">trời")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Lên </w:t>
      </w:r>
      <w:r>
        <w:t xml:space="preserve">ngôi </w:t>
      </w:r>
      <w:r>
        <w:t xml:space="preserve">thiên </w:t>
      </w:r>
      <w:r>
        <w:t xml:space="preserve">tử.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Tướng </w:t>
      </w:r>
      <w:r>
        <w:t xml:space="preserve">nhà </w:t>
      </w:r>
      <w:r>
        <w:t xml:space="preserve">trời,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uy </w:t>
      </w:r>
      <w:r>
        <w:rPr>
          <w:i/>
        </w:rPr>
        <w:t xml:space="preserve">danh từ </w:t>
      </w:r>
      <w:r>
        <w:t xml:space="preserve">(cũ). </w:t>
      </w:r>
      <w:r>
        <w:t xml:space="preserve">Uy </w:t>
      </w:r>
      <w:r>
        <w:t xml:space="preserve">của </w:t>
      </w:r>
      <w:r>
        <w:t xml:space="preserve">trời;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uy </w:t>
      </w:r>
      <w:r>
        <w:t xml:space="preserve">của </w:t>
      </w:r>
      <w:r>
        <w:t xml:space="preserve">vua. </w:t>
      </w:r>
      <w:r>
        <w:t xml:space="preserve">Phạm </w:t>
      </w:r>
      <w:r>
        <w:rPr>
          <w:i/>
        </w:rPr>
        <w:t xml:space="preserve">thiên </w:t>
      </w:r>
      <w:r>
        <w:t xml:space="preserve">uy.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Hiện </w:t>
      </w:r>
      <w:r>
        <w:t xml:space="preserve">tượng </w:t>
      </w:r>
      <w:r>
        <w:t xml:space="preserve">xảy </w:t>
      </w:r>
      <w:r>
        <w:t xml:space="preserve">ra </w:t>
      </w:r>
      <w:r>
        <w:t xml:space="preserve">trên </w:t>
      </w:r>
      <w:r>
        <w:t xml:space="preserve">bầu </w:t>
      </w:r>
      <w:r>
        <w:t xml:space="preserve">trời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sự </w:t>
      </w:r>
      <w:r>
        <w:t xml:space="preserve">vận </w:t>
      </w:r>
      <w:r>
        <w:t xml:space="preserve">động </w:t>
      </w:r>
      <w:r>
        <w:t xml:space="preserve">của </w:t>
      </w:r>
      <w:r>
        <w:t xml:space="preserve">các </w:t>
      </w:r>
      <w:r>
        <w:t xml:space="preserve">thiên </w:t>
      </w:r>
      <w:r>
        <w:t xml:space="preserve">thể. </w:t>
      </w:r>
      <w:r>
        <w:rPr>
          <w:i/>
        </w:rPr>
        <w:t xml:space="preserve">Quan </w:t>
      </w:r>
      <w:r>
        <w:rPr>
          <w:i/>
        </w:rPr>
        <w:t xml:space="preserve">sát </w:t>
      </w:r>
      <w:r>
        <w:t xml:space="preserve">thiên </w:t>
      </w:r>
      <w:r>
        <w:t xml:space="preserve">uăn. </w:t>
      </w:r>
      <w:r>
        <w:rPr>
          <w:b/>
        </w:rPr>
        <w:t xml:space="preserve">2 </w:t>
      </w:r>
      <w:r>
        <w:t xml:space="preserve">Thiên </w:t>
      </w:r>
      <w:r>
        <w:t xml:space="preserve">văn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Nhà </w:t>
      </w:r>
      <w:r>
        <w:t xml:space="preserve">thiên </w:t>
      </w:r>
      <w:r>
        <w:t xml:space="preserve">uăn. </w:t>
      </w:r>
      <w:r>
        <w:t xml:space="preserve">Đài </w:t>
      </w:r>
      <w:r>
        <w:rPr>
          <w:i/>
        </w:rPr>
        <w:t xml:space="preserve">thiên </w:t>
      </w:r>
      <w:r>
        <w:t xml:space="preserve">uăn.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văn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các </w:t>
      </w:r>
      <w:r>
        <w:t xml:space="preserve">thiên </w:t>
      </w:r>
      <w:r>
        <w:t xml:space="preserve">thể.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vị </w:t>
      </w:r>
      <w:r>
        <w:rPr>
          <w:i/>
        </w:rPr>
        <w:t xml:space="preserve">động từ </w:t>
      </w:r>
      <w:r>
        <w:t xml:space="preserve">(Cách </w:t>
      </w:r>
      <w:r>
        <w:t xml:space="preserve">đối </w:t>
      </w:r>
      <w:r>
        <w:t xml:space="preserve">xử) </w:t>
      </w:r>
      <w:r>
        <w:t xml:space="preserve">nghiêng </w:t>
      </w:r>
      <w:r>
        <w:t xml:space="preserve">về </w:t>
      </w:r>
      <w:r>
        <w:t xml:space="preserve">một </w:t>
      </w:r>
      <w:r>
        <w:t xml:space="preserve">phía, </w:t>
      </w:r>
      <w:r>
        <w:t xml:space="preserve">không </w:t>
      </w:r>
      <w:r>
        <w:t xml:space="preserve">công </w:t>
      </w:r>
      <w:r>
        <w:t xml:space="preserve">bằng, </w:t>
      </w:r>
      <w:r>
        <w:t xml:space="preserve">không </w:t>
      </w:r>
      <w:r>
        <w:t xml:space="preserve">vô </w:t>
      </w:r>
      <w:r>
        <w:t xml:space="preserve">tư. </w:t>
      </w:r>
      <w:r>
        <w:t xml:space="preserve">Trọng </w:t>
      </w:r>
      <w:r>
        <w:t xml:space="preserve">tài </w:t>
      </w:r>
      <w:r>
        <w:t xml:space="preserve">thiên </w:t>
      </w:r>
      <w:r>
        <w:t xml:space="preserve">vị. </w:t>
      </w:r>
      <w:r>
        <w:rPr>
          <w:i/>
        </w:rPr>
        <w:t xml:space="preserve">Đối </w:t>
      </w:r>
      <w:r>
        <w:t xml:space="preserve">xử </w:t>
      </w:r>
      <w:r>
        <w:t xml:space="preserve">thiên </w:t>
      </w:r>
      <w:r>
        <w:t xml:space="preserve">uị. </w:t>
      </w:r>
      <w:r>
        <w:t xml:space="preserve">Vô </w:t>
      </w:r>
      <w:r>
        <w:t xml:space="preserve">tư, </w:t>
      </w:r>
      <w:r>
        <w:rPr>
          <w:i/>
        </w:rPr>
        <w:t xml:space="preserve">không </w:t>
      </w:r>
      <w:r>
        <w:t xml:space="preserve">thiên </w:t>
      </w:r>
      <w:r>
        <w:t xml:space="preserve">uị </w:t>
      </w:r>
      <w:r>
        <w:t xml:space="preserve">ai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Vương </w:t>
      </w:r>
      <w:r>
        <w:rPr>
          <w:b/>
        </w:rPr>
        <w:t xml:space="preserve">Tĩnh </w:t>
      </w:r>
      <w:r>
        <w:rPr>
          <w:i/>
        </w:rPr>
        <w:t xml:space="preserve">danh từ </w:t>
      </w:r>
      <w:r>
        <w:t xml:space="preserve">(cũ). </w:t>
      </w:r>
      <w:r>
        <w:t xml:space="preserve">Sao </w:t>
      </w:r>
      <w:r>
        <w:t xml:space="preserve">Thiên </w:t>
      </w:r>
      <w:r>
        <w:t xml:space="preserve">Vương. </w:t>
      </w:r>
      <w:r>
        <w:br/>
      </w:r>
      <w:r>
        <w:rPr>
          <w:b/>
        </w:rPr>
        <w:t xml:space="preserve">thiền </w:t>
      </w:r>
      <w:r>
        <w:rPr>
          <w:i/>
        </w:rPr>
        <w:t xml:space="preserve">danh từ </w:t>
      </w:r>
      <w:r>
        <w:t xml:space="preserve">(cũ; </w:t>
      </w:r>
      <w:r>
        <w:t xml:space="preserve">vch.;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Từ </w:t>
      </w:r>
      <w:r>
        <w:t xml:space="preserve">vốn </w:t>
      </w:r>
      <w:r>
        <w:t xml:space="preserve">có </w:t>
      </w:r>
      <w:r>
        <w:t xml:space="preserve">nghiã </w:t>
      </w:r>
      <w:r>
        <w:t xml:space="preserve">là </w:t>
      </w:r>
      <w:r>
        <w:t xml:space="preserve">"tĩnh",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cái </w:t>
      </w:r>
      <w:r>
        <w:t xml:space="preserve">thuộc </w:t>
      </w:r>
      <w:r>
        <w:t xml:space="preserve">đạo </w:t>
      </w:r>
      <w:r>
        <w:t xml:space="preserve">Phật, </w:t>
      </w:r>
      <w:r>
        <w:t xml:space="preserve">nói </w:t>
      </w:r>
      <w:r>
        <w:t xml:space="preserve">chung. </w:t>
      </w:r>
      <w:r>
        <w:rPr>
          <w:i/>
        </w:rPr>
        <w:t xml:space="preserve">Đạo </w:t>
      </w:r>
      <w:r>
        <w:t xml:space="preserve">thiền. </w:t>
      </w:r>
      <w:r>
        <w:rPr>
          <w:i/>
        </w:rPr>
        <w:t xml:space="preserve">Cửa </w:t>
      </w:r>
      <w:r>
        <w:rPr>
          <w:i/>
        </w:rPr>
        <w:t xml:space="preserve">thiền. </w:t>
      </w:r>
      <w:r>
        <w:br/>
      </w:r>
      <w:r>
        <w:rPr>
          <w:b/>
        </w:rPr>
        <w:t xml:space="preserve">thiền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(Nhà </w:t>
      </w:r>
      <w:r>
        <w:t xml:space="preserve">sư) </w:t>
      </w:r>
      <w:r>
        <w:t xml:space="preserve">ngồi </w:t>
      </w:r>
      <w:r>
        <w:t xml:space="preserve">yên </w:t>
      </w:r>
      <w:r>
        <w:t xml:space="preserve">lặng </w:t>
      </w:r>
      <w:r>
        <w:t xml:space="preserve">để </w:t>
      </w:r>
      <w:r>
        <w:t xml:space="preserve">ngẫm </w:t>
      </w:r>
      <w:r>
        <w:t xml:space="preserve">nghĩ </w:t>
      </w:r>
      <w:r>
        <w:t xml:space="preserve">về </w:t>
      </w:r>
      <w:r>
        <w:t xml:space="preserve">giáo </w:t>
      </w:r>
      <w:r>
        <w:t xml:space="preserve">lí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thiền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(cũ). </w:t>
      </w:r>
      <w:r>
        <w:t xml:space="preserve">Cửa </w:t>
      </w:r>
      <w:r>
        <w:t xml:space="preserve">thiền, </w:t>
      </w:r>
      <w:r>
        <w:t xml:space="preserve">cửa </w:t>
      </w:r>
      <w:r>
        <w:t xml:space="preserve">Phật. </w:t>
      </w:r>
      <w:r>
        <w:t xml:space="preserve">Nương </w:t>
      </w:r>
      <w:r>
        <w:rPr>
          <w:i/>
        </w:rPr>
        <w:t xml:space="preserve">mình </w:t>
      </w:r>
      <w:r>
        <w:t xml:space="preserve">chốn </w:t>
      </w:r>
      <w:r>
        <w:t xml:space="preserve">thiền </w:t>
      </w:r>
      <w:r>
        <w:rPr>
          <w:i/>
        </w:rPr>
        <w:t xml:space="preserve">môn. </w:t>
      </w:r>
      <w:r>
        <w:br/>
      </w:r>
      <w:r>
        <w:rPr>
          <w:b/>
        </w:rPr>
        <w:t xml:space="preserve">thiền </w:t>
      </w:r>
      <w:r>
        <w:rPr>
          <w:b/>
        </w:rPr>
        <w:t xml:space="preserve">sưd.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hoà </w:t>
      </w:r>
      <w:r>
        <w:t xml:space="preserve">thượng. </w:t>
      </w:r>
      <w:r>
        <w:br/>
      </w:r>
      <w:r>
        <w:rPr>
          <w:b/>
        </w:rPr>
        <w:t xml:space="preserve">thiền </w:t>
      </w:r>
      <w:r>
        <w:rPr>
          <w:b/>
        </w:rPr>
        <w:t xml:space="preserve">tông </w:t>
      </w:r>
      <w:r>
        <w:rPr>
          <w:i/>
        </w:rPr>
        <w:t xml:space="preserve">danh từ </w:t>
      </w:r>
      <w:r>
        <w:t xml:space="preserve">Phái </w:t>
      </w:r>
      <w:r>
        <w:t xml:space="preserve">trong </w:t>
      </w:r>
      <w:r>
        <w:t xml:space="preserve">đạo </w:t>
      </w:r>
      <w:r>
        <w:t xml:space="preserve">Phật </w:t>
      </w:r>
      <w:r>
        <w:t xml:space="preserve">lấy </w:t>
      </w:r>
      <w:r>
        <w:t xml:space="preserve">thanh </w:t>
      </w:r>
      <w:r>
        <w:t xml:space="preserve">tịnh </w:t>
      </w:r>
      <w:r>
        <w:t xml:space="preserve">làm </w:t>
      </w:r>
      <w:r>
        <w:t xml:space="preserve">gốc, </w:t>
      </w:r>
      <w:r>
        <w:t xml:space="preserve">lấy </w:t>
      </w:r>
      <w:r>
        <w:t xml:space="preserve">việc </w:t>
      </w:r>
      <w:r>
        <w:t xml:space="preserve">ngồi </w:t>
      </w:r>
      <w:r>
        <w:t xml:space="preserve">yên </w:t>
      </w:r>
      <w:r>
        <w:t xml:space="preserve">lặng </w:t>
      </w:r>
      <w:r>
        <w:t xml:space="preserve">để </w:t>
      </w:r>
      <w:r>
        <w:t xml:space="preserve">ngẫm </w:t>
      </w:r>
      <w:r>
        <w:t xml:space="preserve">nghĩ </w:t>
      </w:r>
      <w:r>
        <w:t xml:space="preserve">đạo </w:t>
      </w:r>
      <w:r>
        <w:t xml:space="preserve">lí </w:t>
      </w:r>
      <w:r>
        <w:t xml:space="preserve">(thiền </w:t>
      </w:r>
      <w:r>
        <w:t xml:space="preserve">định) </w:t>
      </w:r>
      <w:r>
        <w:t xml:space="preserve">làm </w:t>
      </w:r>
      <w:r>
        <w:t xml:space="preserve">phép </w:t>
      </w:r>
      <w:r>
        <w:t xml:space="preserve">tu. </w:t>
      </w:r>
      <w:r>
        <w:br/>
      </w:r>
      <w:r>
        <w:rPr>
          <w:b/>
        </w:rPr>
        <w:t xml:space="preserve">thiển </w:t>
      </w:r>
      <w:r>
        <w:rPr>
          <w:b/>
        </w:rPr>
        <w:t xml:space="preserve">cận </w:t>
      </w:r>
      <w:r>
        <w:rPr>
          <w:i/>
        </w:rPr>
        <w:t xml:space="preserve">tính từ </w:t>
      </w:r>
      <w:r>
        <w:t xml:space="preserve">Nông </w:t>
      </w:r>
      <w:r>
        <w:t xml:space="preserve">cạn, </w:t>
      </w:r>
      <w:r>
        <w:t xml:space="preserve">chỉ </w:t>
      </w:r>
      <w:r>
        <w:t xml:space="preserve">nhìn </w:t>
      </w:r>
      <w:r>
        <w:t xml:space="preserve">thấy </w:t>
      </w:r>
      <w:r>
        <w:t xml:space="preserve">cái </w:t>
      </w:r>
      <w:r>
        <w:t xml:space="preserve">gần, </w:t>
      </w:r>
      <w:r>
        <w:t xml:space="preserve">cái </w:t>
      </w:r>
      <w:r>
        <w:t xml:space="preserve">trước </w:t>
      </w:r>
      <w:r>
        <w:t xml:space="preserve">mắt, </w:t>
      </w:r>
      <w:r>
        <w:t xml:space="preserve">không </w:t>
      </w:r>
      <w:r>
        <w:t xml:space="preserve">biết </w:t>
      </w:r>
      <w:r>
        <w:t xml:space="preserve">nhìn </w:t>
      </w:r>
      <w:r>
        <w:t xml:space="preserve">xa </w:t>
      </w:r>
      <w:r>
        <w:t xml:space="preserve">trông </w:t>
      </w:r>
      <w:r>
        <w:t xml:space="preserve">rộng.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thiển </w:t>
      </w:r>
      <w:r>
        <w:t xml:space="preserve">cận. </w:t>
      </w:r>
      <w:r>
        <w:t xml:space="preserve">Cách </w:t>
      </w:r>
      <w:r>
        <w:t xml:space="preserve">tính </w:t>
      </w:r>
      <w:r>
        <w:t xml:space="preserve">toán </w:t>
      </w:r>
      <w:r>
        <w:t xml:space="preserve">rất </w:t>
      </w:r>
      <w:r>
        <w:t xml:space="preserve">thiến </w:t>
      </w:r>
      <w:r>
        <w:rPr>
          <w:i/>
        </w:rPr>
        <w:t xml:space="preserve">cận. </w:t>
      </w:r>
      <w:r>
        <w:br/>
      </w:r>
      <w:r>
        <w:rPr>
          <w:b/>
        </w:rPr>
        <w:t xml:space="preserve">thiến </w:t>
      </w:r>
      <w:r>
        <w:rPr>
          <w:b/>
        </w:rPr>
        <w:t xml:space="preserve">kiến </w:t>
      </w:r>
      <w:r>
        <w:rPr>
          <w:i/>
        </w:rPr>
        <w:t xml:space="preserve">danh từ </w:t>
      </w:r>
      <w:r>
        <w:t xml:space="preserve">(¡d.). </w:t>
      </w:r>
      <w:r>
        <w:t xml:space="preserve">Như </w:t>
      </w:r>
      <w:r>
        <w:t xml:space="preserve">thiển </w:t>
      </w:r>
      <w:r>
        <w:t xml:space="preserve">ý. </w:t>
      </w:r>
      <w:r>
        <w:br/>
      </w:r>
      <w:r>
        <w:rPr>
          <w:b/>
        </w:rPr>
        <w:t xml:space="preserve">thiển </w:t>
      </w:r>
      <w:r>
        <w:rPr>
          <w:b/>
        </w:rPr>
        <w:t xml:space="preserve">nghĩ </w:t>
      </w:r>
      <w:r>
        <w:rPr>
          <w:i/>
        </w:rPr>
        <w:t xml:space="preserve">động từ </w:t>
      </w:r>
      <w:r>
        <w:t xml:space="preserve">(chỉ </w:t>
      </w:r>
      <w:r>
        <w:t xml:space="preserve">dùng </w:t>
      </w:r>
      <w:r>
        <w:t xml:space="preserve">với </w:t>
      </w:r>
      <w:r>
        <w:t xml:space="preserve">chủ </w:t>
      </w:r>
      <w:r>
        <w:t xml:space="preserve">ngữ </w:t>
      </w:r>
      <w:r>
        <w:t xml:space="preserve">ngôi </w:t>
      </w:r>
      <w:r>
        <w:t xml:space="preserve">thứ </w:t>
      </w:r>
      <w:r>
        <w:t xml:space="preserve">nhất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ngữ,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đôi </w:t>
      </w:r>
      <w:r>
        <w:t xml:space="preserve">khi </w:t>
      </w:r>
      <w:r>
        <w:t xml:space="preserve">làm </w:t>
      </w:r>
      <w:r>
        <w:t xml:space="preserve">phân </w:t>
      </w:r>
      <w:r>
        <w:t xml:space="preserve">chêm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chỉ </w:t>
      </w:r>
      <w:r>
        <w:t xml:space="preserve">là </w:t>
      </w:r>
      <w:r>
        <w:t xml:space="preserve">một </w:t>
      </w:r>
      <w:r>
        <w:t xml:space="preserve">ý </w:t>
      </w:r>
      <w:r>
        <w:t xml:space="preserve">kiến </w:t>
      </w:r>
      <w:r>
        <w:t xml:space="preserve">riêng </w:t>
      </w:r>
      <w:r>
        <w:t xml:space="preserve">phát </w:t>
      </w:r>
      <w:r>
        <w:t xml:space="preserve">biểu </w:t>
      </w:r>
      <w:r>
        <w:t xml:space="preserve">dè </w:t>
      </w:r>
      <w:r>
        <w:t xml:space="preserve">dặt </w:t>
      </w:r>
      <w:r>
        <w:t xml:space="preserve">với </w:t>
      </w:r>
      <w:r>
        <w:t xml:space="preserve">người </w:t>
      </w:r>
      <w:r>
        <w:t xml:space="preserve">đối </w:t>
      </w:r>
      <w:r>
        <w:t xml:space="preserve">thoại, </w:t>
      </w:r>
      <w:r>
        <w:t xml:space="preserve">hàm </w:t>
      </w:r>
      <w:r>
        <w:t xml:space="preserve">ý </w:t>
      </w:r>
      <w:r>
        <w:t xml:space="preserve">rất </w:t>
      </w:r>
      <w:r>
        <w:t xml:space="preserve">khiêm </w:t>
      </w:r>
      <w:r>
        <w:t xml:space="preserve">nhường, </w:t>
      </w:r>
      <w:r>
        <w:t xml:space="preserve">có </w:t>
      </w:r>
      <w:r>
        <w:t xml:space="preserve">phân </w:t>
      </w:r>
      <w:r>
        <w:t xml:space="preserve">kiểu </w:t>
      </w:r>
      <w:r>
        <w:t xml:space="preserve">cách; </w:t>
      </w:r>
      <w:r>
        <w:t xml:space="preserve">có </w:t>
      </w:r>
      <w:r>
        <w:t xml:space="preserve">nghĩa </w:t>
      </w:r>
      <w:r>
        <w:t xml:space="preserve">như </w:t>
      </w:r>
      <w:r>
        <w:t xml:space="preserve">"theo </w:t>
      </w:r>
      <w:r>
        <w:t xml:space="preserve">tôi </w:t>
      </w:r>
      <w:r>
        <w:t xml:space="preserve">nghĩ </w:t>
      </w:r>
      <w:r>
        <w:t xml:space="preserve">(một </w:t>
      </w:r>
      <w:r>
        <w:t xml:space="preserve">cách </w:t>
      </w:r>
      <w:r>
        <w:t xml:space="preserve">nông </w:t>
      </w:r>
      <w:r>
        <w:t xml:space="preserve">cạn) </w:t>
      </w:r>
      <w:r>
        <w:t xml:space="preserve">thì </w:t>
      </w:r>
      <w:r>
        <w:t xml:space="preserve">có </w:t>
      </w:r>
      <w:r>
        <w:t xml:space="preserve">lẽ </w:t>
      </w:r>
      <w:r>
        <w:t xml:space="preserve">là". </w:t>
      </w:r>
      <w:r>
        <w:t xml:space="preserve">Tôi </w:t>
      </w:r>
      <w:r>
        <w:rPr>
          <w:i/>
        </w:rPr>
        <w:t xml:space="preserve">thiển </w:t>
      </w:r>
      <w:r>
        <w:t xml:space="preserve">nghĩ </w:t>
      </w:r>
      <w:r>
        <w:t xml:space="preserve">uiệc </w:t>
      </w:r>
      <w:r>
        <w:rPr>
          <w:i/>
        </w:rPr>
        <w:t xml:space="preserve">ấy </w:t>
      </w:r>
      <w:r>
        <w:rPr>
          <w:i/>
        </w:rPr>
        <w:t xml:space="preserve">anh </w:t>
      </w:r>
      <w:r>
        <w:rPr>
          <w:i/>
        </w:rPr>
        <w:t xml:space="preserve">cũng </w:t>
      </w:r>
      <w:r>
        <w:rPr>
          <w:i/>
        </w:rPr>
        <w:t xml:space="preserve">nên </w:t>
      </w:r>
      <w:r>
        <w:t xml:space="preserve">bỏ </w:t>
      </w:r>
      <w:r>
        <w:rPr>
          <w:i/>
        </w:rPr>
        <w:t xml:space="preserve">qua. </w:t>
      </w:r>
      <w:r>
        <w:t xml:space="preserve">Tôi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khẳng </w:t>
      </w:r>
      <w:r>
        <w:rPr>
          <w:i/>
        </w:rPr>
        <w:t xml:space="preserve">định, </w:t>
      </w:r>
      <w:r>
        <w:t xml:space="preserve">nhưng </w:t>
      </w:r>
      <w:r>
        <w:t xml:space="preserve">thiển </w:t>
      </w:r>
      <w:r>
        <w:t xml:space="preserve">nghĩ </w:t>
      </w:r>
      <w:r>
        <w:t xml:space="preserve">cũng </w:t>
      </w:r>
      <w:r>
        <w:t xml:space="preserve">sẽ </w:t>
      </w:r>
      <w:r>
        <w:t xml:space="preserve">không </w:t>
      </w:r>
      <w:r>
        <w:t xml:space="preserve">lâu </w:t>
      </w:r>
      <w:r>
        <w:t xml:space="preserve">đâu. </w:t>
      </w:r>
      <w:r>
        <w:br/>
      </w:r>
      <w:r>
        <w:rPr>
          <w:b/>
        </w:rPr>
        <w:t xml:space="preserve">thiển </w:t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t xml:space="preserve">(kiểu cách). </w:t>
      </w:r>
      <w:r>
        <w:t xml:space="preserve">Ý </w:t>
      </w:r>
      <w:r>
        <w:t xml:space="preserve">nghĩ, </w:t>
      </w:r>
      <w:r>
        <w:t xml:space="preserve">ý </w:t>
      </w:r>
      <w:r>
        <w:t xml:space="preserve">kiến </w:t>
      </w:r>
      <w:r>
        <w:t xml:space="preserve">nông </w:t>
      </w:r>
      <w:r>
        <w:t xml:space="preserve">cạn </w:t>
      </w:r>
      <w:r>
        <w:t xml:space="preserve">(dùng </w:t>
      </w:r>
      <w:r>
        <w:t xml:space="preserve">để </w:t>
      </w:r>
      <w:r>
        <w:t xml:space="preserve">tự </w:t>
      </w:r>
      <w:r>
        <w:t xml:space="preserve">nói </w:t>
      </w:r>
      <w:r>
        <w:t xml:space="preserve">về </w:t>
      </w:r>
      <w:r>
        <w:t xml:space="preserve">mình </w:t>
      </w:r>
      <w:r>
        <w:t xml:space="preserve">với </w:t>
      </w:r>
      <w:r>
        <w:t xml:space="preserve">ý </w:t>
      </w:r>
      <w:r>
        <w:t xml:space="preserve">khiêm </w:t>
      </w:r>
      <w:r>
        <w:t xml:space="preserve">nhường). </w:t>
      </w:r>
      <w:r>
        <w:t xml:space="preserve">Theo </w:t>
      </w:r>
      <w:r>
        <w:t xml:space="preserve">thiên </w:t>
      </w:r>
      <w:r>
        <w:t xml:space="preserve">ý </w:t>
      </w:r>
      <w:r>
        <w:t xml:space="preserve">của </w:t>
      </w:r>
      <w:r>
        <w:t xml:space="preserve">tôi. </w:t>
      </w:r>
      <w:r>
        <w:br/>
      </w:r>
      <w:r>
        <w:rPr>
          <w:b/>
        </w:rPr>
        <w:t xml:space="preserve">thiến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Cắt </w:t>
      </w:r>
      <w:r>
        <w:t xml:space="preserve">bỏ </w:t>
      </w:r>
      <w:r>
        <w:t xml:space="preserve">tỉnh </w:t>
      </w:r>
      <w:r>
        <w:t xml:space="preserve">hoàn </w:t>
      </w:r>
      <w:r>
        <w:t xml:space="preserve">hay </w:t>
      </w:r>
      <w:r>
        <w:t xml:space="preserve">buồng </w:t>
      </w:r>
      <w:r>
        <w:t xml:space="preserve">trứng </w:t>
      </w:r>
      <w:r>
        <w:t xml:space="preserve">để </w:t>
      </w:r>
      <w:r>
        <w:t xml:space="preserve">súc </w:t>
      </w:r>
      <w:r>
        <w:t xml:space="preserve">vật </w:t>
      </w:r>
      <w:r>
        <w:t xml:space="preserve">thuần </w:t>
      </w:r>
      <w:r>
        <w:t xml:space="preserve">tính </w:t>
      </w:r>
      <w:r>
        <w:t xml:space="preserve">và </w:t>
      </w:r>
      <w:r>
        <w:t xml:space="preserve">dễ </w:t>
      </w:r>
      <w:r>
        <w:t xml:space="preserve">nuôi </w:t>
      </w:r>
      <w:r>
        <w:t xml:space="preserve">béo. </w:t>
      </w:r>
      <w:r>
        <w:rPr>
          <w:i/>
        </w:rPr>
        <w:t xml:space="preserve">Thiến </w:t>
      </w:r>
      <w:r>
        <w:t xml:space="preserve">trâu. </w:t>
      </w:r>
      <w:r>
        <w:t xml:space="preserve">Gà </w:t>
      </w:r>
      <w:r>
        <w:t xml:space="preserve">trống </w:t>
      </w:r>
      <w:r>
        <w:t xml:space="preserve">thiến. </w:t>
      </w:r>
      <w:r>
        <w:rPr>
          <w:b/>
        </w:rPr>
        <w:t xml:space="preserve">2 </w:t>
      </w:r>
      <w:r>
        <w:t xml:space="preserve">(khẩu ngữ). </w:t>
      </w:r>
      <w:r>
        <w:t xml:space="preserve">Cắt </w:t>
      </w:r>
      <w:r>
        <w:t xml:space="preserve">bỏ </w:t>
      </w:r>
      <w:r>
        <w:t xml:space="preserve">hẳn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quan </w:t>
      </w:r>
      <w:r>
        <w:t xml:space="preserve">trọng. </w:t>
      </w:r>
      <w:r>
        <w:t xml:space="preserve">Thiến </w:t>
      </w:r>
      <w:r>
        <w:t xml:space="preserve">cụt </w:t>
      </w:r>
      <w:r>
        <w:t xml:space="preserve">ngọn </w:t>
      </w:r>
      <w:r>
        <w:t xml:space="preserve">cây. </w:t>
      </w:r>
      <w:r>
        <w:rPr>
          <w:i/>
        </w:rPr>
        <w:t xml:space="preserve">Tưng </w:t>
      </w:r>
      <w:r>
        <w:t xml:space="preserve">hửng </w:t>
      </w:r>
      <w:r>
        <w:t xml:space="preserve">như </w:t>
      </w:r>
      <w:r>
        <w:t xml:space="preserve">chó </w:t>
      </w:r>
      <w:r>
        <w:rPr>
          <w:i/>
        </w:rPr>
        <w:t xml:space="preserve">bị </w:t>
      </w:r>
      <w:r>
        <w:t xml:space="preserve">thiến </w:t>
      </w:r>
      <w:r>
        <w:t xml:space="preserve">đuôi. </w:t>
      </w:r>
      <w:r>
        <w:br/>
      </w:r>
      <w:r>
        <w:rPr>
          <w:b/>
        </w:rPr>
        <w:t xml:space="preserve">- </w:t>
      </w:r>
      <w:r>
        <w:rPr>
          <w:b/>
        </w:rPr>
        <w:t xml:space="preserve">thiện, </w:t>
      </w:r>
      <w:r>
        <w:rPr>
          <w:i/>
        </w:rPr>
        <w:t xml:space="preserve">tính từ </w:t>
      </w:r>
      <w:r>
        <w:t xml:space="preserve">(kết </w:t>
      </w:r>
      <w:r>
        <w:rPr>
          <w:i/>
        </w:rPr>
        <w:t xml:space="preserve">hợp </w:t>
      </w:r>
      <w:r>
        <w:t xml:space="preserve">rất </w:t>
      </w:r>
      <w:r>
        <w:t xml:space="preserve">hạn </w:t>
      </w:r>
      <w:r>
        <w:t xml:space="preserve">chế). </w:t>
      </w:r>
      <w:r>
        <w:t xml:space="preserve">(Phẩm </w:t>
      </w:r>
      <w:r>
        <w:t xml:space="preserve">chất </w:t>
      </w:r>
      <w:r>
        <w:t xml:space="preserve">con </w:t>
      </w:r>
      <w:r>
        <w:t xml:space="preserve">người, </w:t>
      </w:r>
      <w:r>
        <w:t xml:space="preserve">hành </w:t>
      </w:r>
      <w:r>
        <w:t xml:space="preserve">vi) </w:t>
      </w:r>
      <w:r>
        <w:t xml:space="preserve">tốt, </w:t>
      </w:r>
      <w:r>
        <w:t xml:space="preserve">lành, </w:t>
      </w:r>
      <w:r>
        <w:t xml:space="preserve">hợp </w:t>
      </w:r>
      <w:r>
        <w:t xml:space="preserve">với </w:t>
      </w:r>
      <w:r>
        <w:t xml:space="preserve">đạo </w:t>
      </w:r>
      <w:r>
        <w:t xml:space="preserve">đức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Làm </w:t>
      </w:r>
      <w:r>
        <w:rPr>
          <w:i/>
        </w:rPr>
        <w:t xml:space="preserve">điều </w:t>
      </w:r>
      <w:r>
        <w:t xml:space="preserve">thiện. </w:t>
      </w:r>
      <w:r>
        <w:t xml:space="preserve">Vươn </w:t>
      </w:r>
      <w:r>
        <w:t xml:space="preserve">tới </w:t>
      </w:r>
      <w:r>
        <w:t xml:space="preserve">cái </w:t>
      </w:r>
      <w:r>
        <w:t xml:space="preserve">chân, </w:t>
      </w:r>
      <w:r>
        <w:t xml:space="preserve">cái </w:t>
      </w:r>
      <w:r>
        <w:t xml:space="preserve">thiện, </w:t>
      </w:r>
      <w:r>
        <w:rPr>
          <w:i/>
        </w:rPr>
        <w:t xml:space="preserve">cái </w:t>
      </w:r>
      <w:r>
        <w:rPr>
          <w:i/>
        </w:rPr>
        <w:t xml:space="preserve">mĩ. </w:t>
      </w:r>
      <w:r>
        <w:t xml:space="preserve">Tận </w:t>
      </w:r>
      <w:r>
        <w:t xml:space="preserve">thiện, </w:t>
      </w:r>
      <w:r>
        <w:t xml:space="preserve">tận </w:t>
      </w:r>
      <w:r>
        <w:t xml:space="preserve">mĩ </w:t>
      </w:r>
      <w:r>
        <w:t xml:space="preserve">(hoàn </w:t>
      </w:r>
      <w:r>
        <w:t xml:space="preserve">toàn </w:t>
      </w:r>
      <w:r>
        <w:t xml:space="preserve">tốt </w:t>
      </w:r>
      <w:r>
        <w:t xml:space="preserve">đẹp). </w:t>
      </w:r>
      <w:r>
        <w:br/>
      </w:r>
      <w:r>
        <w:rPr>
          <w:b/>
        </w:rPr>
        <w:t xml:space="preserve">thiện;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Giỏi, </w:t>
      </w:r>
      <w:r>
        <w:t xml:space="preserve">thành </w:t>
      </w:r>
      <w:r>
        <w:t xml:space="preserve">thạo. </w:t>
      </w:r>
      <w:r>
        <w:t xml:space="preserve">Không </w:t>
      </w:r>
      <w:r>
        <w:t xml:space="preserve">thiện </w:t>
      </w:r>
      <w:r>
        <w:t xml:space="preserve">nghề </w:t>
      </w:r>
      <w:r>
        <w:t xml:space="preserve">uăn </w:t>
      </w:r>
      <w:r>
        <w:t xml:space="preserve">chương </w:t>
      </w:r>
      <w:r>
        <w:t xml:space="preserve">lắm. </w:t>
      </w:r>
      <w:r>
        <w:br/>
      </w:r>
      <w:r>
        <w:rPr>
          <w:b/>
        </w:rPr>
        <w:t xml:space="preserve">thiện </w:t>
      </w:r>
      <w:r>
        <w:rPr>
          <w:b/>
        </w:rPr>
        <w:t xml:space="preserve">cảm </w:t>
      </w:r>
      <w:r>
        <w:rPr>
          <w:i/>
        </w:rPr>
        <w:t xml:space="preserve">danh từ </w:t>
      </w:r>
      <w:r>
        <w:t xml:space="preserve">Tình </w:t>
      </w:r>
      <w:r>
        <w:t xml:space="preserve">cảm </w:t>
      </w:r>
      <w:r>
        <w:t xml:space="preserve">tốt, </w:t>
      </w:r>
      <w:r>
        <w:t xml:space="preserve">ưa </w:t>
      </w:r>
      <w:r>
        <w:t xml:space="preserve">thích </w:t>
      </w:r>
      <w:r>
        <w:t xml:space="preserve">đối </w:t>
      </w:r>
      <w:r>
        <w:t xml:space="preserve">với </w:t>
      </w:r>
      <w:r>
        <w:t xml:space="preserve">ai. </w:t>
      </w:r>
      <w:r>
        <w:t xml:space="preserve">Gây </w:t>
      </w:r>
      <w:r>
        <w:t xml:space="preserve">được </w:t>
      </w:r>
      <w:r>
        <w:rPr>
          <w:i/>
        </w:rPr>
        <w:t xml:space="preserve">thiện </w:t>
      </w:r>
      <w:r>
        <w:t xml:space="preserve">cảm. </w:t>
      </w:r>
      <w:r>
        <w:t xml:space="preserve">Cái </w:t>
      </w:r>
      <w:r>
        <w:t xml:space="preserve">nhìn </w:t>
      </w:r>
      <w:r>
        <w:t xml:space="preserve">đây </w:t>
      </w:r>
      <w:r>
        <w:t xml:space="preserve">thiện </w:t>
      </w:r>
      <w:r>
        <w:t xml:space="preserve">cảm. </w:t>
      </w:r>
      <w:r>
        <w:t xml:space="preserve">Thái </w:t>
      </w:r>
      <w:r>
        <w:t xml:space="preserve">độ </w:t>
      </w:r>
      <w:r>
        <w:rPr>
          <w:i/>
        </w:rPr>
        <w:t xml:space="preserve">có </w:t>
      </w:r>
      <w:r>
        <w:t xml:space="preserve">thiện </w:t>
      </w:r>
      <w:r>
        <w:t xml:space="preserve">cảm. </w:t>
      </w:r>
      <w:r>
        <w:br/>
      </w:r>
      <w:r>
        <w:rPr>
          <w:b/>
        </w:rPr>
        <w:t xml:space="preserve">thiện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t xml:space="preserve">Ý </w:t>
      </w:r>
      <w:r>
        <w:t xml:space="preserve">định </w:t>
      </w:r>
      <w:r>
        <w:t xml:space="preserve">tốt, </w:t>
      </w:r>
      <w:r>
        <w:t xml:space="preserve">muốn </w:t>
      </w:r>
      <w:r>
        <w:t xml:space="preserve">đi </w:t>
      </w:r>
      <w:r>
        <w:t xml:space="preserve">đến </w:t>
      </w:r>
      <w:r>
        <w:t xml:space="preserve">kết </w:t>
      </w:r>
      <w:r>
        <w:t xml:space="preserve">quả </w:t>
      </w:r>
      <w:r>
        <w:t xml:space="preserve">tốt </w:t>
      </w:r>
      <w:r>
        <w:t xml:space="preserve">khi </w:t>
      </w:r>
      <w:r>
        <w:t xml:space="preserve">giải </w:t>
      </w:r>
      <w:r>
        <w:t xml:space="preserve">quyết </w:t>
      </w:r>
      <w:r>
        <w:t xml:space="preserve">việc </w:t>
      </w:r>
      <w:r>
        <w:t xml:space="preserve">gì.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thiếu </w:t>
      </w:r>
      <w:r>
        <w:t xml:space="preserve">thiện </w:t>
      </w:r>
      <w:r>
        <w:t xml:space="preserve">chí. </w:t>
      </w:r>
      <w:r>
        <w:t xml:space="preserve">Việc </w:t>
      </w:r>
      <w:r>
        <w:t xml:space="preserve">làm </w:t>
      </w:r>
      <w:r>
        <w:t xml:space="preserve">đây </w:t>
      </w:r>
      <w:r>
        <w:rPr>
          <w:i/>
        </w:rPr>
        <w:t xml:space="preserve">thiện </w:t>
      </w:r>
      <w:r>
        <w:t xml:space="preserve">chí.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