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giỗ </w:t>
      </w:r>
      <w:r>
        <w:rPr>
          <w:b/>
        </w:rPr>
        <w:t xml:space="preserve">hậu </w:t>
      </w:r>
      <w:r>
        <w:rPr>
          <w:i/>
        </w:rPr>
        <w:t xml:space="preserve">danh từ </w:t>
      </w:r>
      <w:r>
        <w:t xml:space="preserve">Giỗ </w:t>
      </w:r>
      <w:r>
        <w:t xml:space="preserve">người </w:t>
      </w:r>
      <w:r>
        <w:t xml:space="preserve">chết </w:t>
      </w:r>
      <w:r>
        <w:t xml:space="preserve">đi </w:t>
      </w:r>
      <w:r>
        <w:t xml:space="preserve">mà </w:t>
      </w:r>
      <w:r>
        <w:t xml:space="preserve">không </w:t>
      </w:r>
      <w:r>
        <w:t xml:space="preserve">có </w:t>
      </w:r>
      <w:r>
        <w:t xml:space="preserve">con </w:t>
      </w:r>
      <w:r>
        <w:t xml:space="preserve">cái, </w:t>
      </w:r>
      <w:r>
        <w:t xml:space="preserve">nhưng </w:t>
      </w:r>
      <w:r>
        <w:t xml:space="preserve">có </w:t>
      </w:r>
      <w:r>
        <w:t xml:space="preserve">tài </w:t>
      </w:r>
      <w:r>
        <w:t xml:space="preserve">sản </w:t>
      </w:r>
      <w:r>
        <w:t xml:space="preserve">cúng </w:t>
      </w:r>
      <w:r>
        <w:t xml:space="preserve">cho </w:t>
      </w:r>
      <w:r>
        <w:t xml:space="preserve">đình </w:t>
      </w:r>
      <w:r>
        <w:t xml:space="preserve">chùa </w:t>
      </w:r>
      <w:r>
        <w:t xml:space="preserve">để </w:t>
      </w:r>
      <w:r>
        <w:t xml:space="preserve">đình </w:t>
      </w:r>
      <w:r>
        <w:t xml:space="preserve">chùa </w:t>
      </w:r>
      <w:r>
        <w:t xml:space="preserve">lo </w:t>
      </w:r>
      <w:r>
        <w:t xml:space="preserve">việc </w:t>
      </w:r>
      <w:r>
        <w:t xml:space="preserve">cúng </w:t>
      </w:r>
      <w:r>
        <w:t xml:space="preserve">lễ. </w:t>
      </w:r>
      <w:r>
        <w:br/>
      </w:r>
      <w:r>
        <w:rPr>
          <w:b/>
        </w:rPr>
        <w:t xml:space="preserve">giỗ </w:t>
      </w:r>
      <w:r>
        <w:rPr>
          <w:b/>
        </w:rPr>
        <w:t xml:space="preserve">tết </w:t>
      </w:r>
      <w:r>
        <w:rPr>
          <w:i/>
        </w:rPr>
        <w:t xml:space="preserve">danh từ </w:t>
      </w:r>
      <w:r>
        <w:t xml:space="preserve">Ngày </w:t>
      </w:r>
      <w:r>
        <w:t xml:space="preserve">giỗ </w:t>
      </w:r>
      <w:r>
        <w:t xml:space="preserve">và </w:t>
      </w:r>
      <w:r>
        <w:t xml:space="preserve">ngày </w:t>
      </w:r>
      <w:r>
        <w:t xml:space="preserve">tết </w:t>
      </w:r>
      <w:r>
        <w:t xml:space="preserve">nói </w:t>
      </w:r>
      <w:r>
        <w:t xml:space="preserve">chung. </w:t>
      </w:r>
      <w:r>
        <w:rPr>
          <w:i/>
        </w:rPr>
        <w:t xml:space="preserve">Lo </w:t>
      </w:r>
      <w:r>
        <w:t xml:space="preserve">uiệc </w:t>
      </w:r>
      <w:r>
        <w:rPr>
          <w:i/>
        </w:rPr>
        <w:t xml:space="preserve">giỗ </w:t>
      </w:r>
      <w:r>
        <w:t xml:space="preserve">tết. </w:t>
      </w:r>
      <w:r>
        <w:br/>
      </w:r>
      <w:r>
        <w:rPr>
          <w:b/>
        </w:rPr>
        <w:t xml:space="preserve">giổi </w:t>
      </w:r>
      <w:r>
        <w:rPr>
          <w:i/>
        </w:rPr>
        <w:t xml:space="preserve">động từ </w:t>
      </w:r>
      <w:r>
        <w:t xml:space="preserve">(cũ). </w:t>
      </w:r>
      <w:r>
        <w:t xml:space="preserve">Xoa </w:t>
      </w:r>
      <w:r>
        <w:t xml:space="preserve">phấn </w:t>
      </w:r>
      <w:r>
        <w:t xml:space="preserve">trang </w:t>
      </w:r>
      <w:r>
        <w:t xml:space="preserve">điểm; </w:t>
      </w:r>
      <w:r>
        <w:t xml:space="preserve">đánh </w:t>
      </w:r>
      <w:r>
        <w:t xml:space="preserve">phấn. </w:t>
      </w:r>
      <w:r>
        <w:rPr>
          <w:i/>
        </w:rPr>
        <w:t xml:space="preserve">Giỗi </w:t>
      </w:r>
      <w:r>
        <w:rPr>
          <w:i/>
        </w:rPr>
        <w:t xml:space="preserve">phấn </w:t>
      </w:r>
      <w:r>
        <w:rPr>
          <w:i/>
        </w:rPr>
        <w:t xml:space="preserve">thoa </w:t>
      </w:r>
      <w:r>
        <w:rPr>
          <w:i/>
        </w:rPr>
        <w:t xml:space="preserve">son. </w:t>
      </w:r>
      <w:r>
        <w:br/>
      </w:r>
      <w:r>
        <w:rPr>
          <w:b/>
        </w:rPr>
        <w:t xml:space="preserve">giổi </w:t>
      </w:r>
      <w:r>
        <w:rPr>
          <w:i/>
        </w:rPr>
        <w:t xml:space="preserve">danh từ </w:t>
      </w:r>
      <w:r>
        <w:t xml:space="preserve">Cây </w:t>
      </w:r>
      <w:r>
        <w:t xml:space="preserve">gỗ </w:t>
      </w:r>
      <w:r>
        <w:t xml:space="preserve">lớn </w:t>
      </w:r>
      <w:r>
        <w:t xml:space="preserve">ở </w:t>
      </w:r>
      <w:r>
        <w:t xml:space="preserve">rừng, </w:t>
      </w:r>
      <w:r>
        <w:t xml:space="preserve">thân </w:t>
      </w:r>
      <w:r>
        <w:t xml:space="preserve">thẳng, </w:t>
      </w:r>
      <w:r>
        <w:t xml:space="preserve">lá </w:t>
      </w:r>
      <w:r>
        <w:t xml:space="preserve">to, </w:t>
      </w:r>
      <w:r>
        <w:t xml:space="preserve">gỗ </w:t>
      </w:r>
      <w:r>
        <w:t xml:space="preserve">màu </w:t>
      </w:r>
      <w:r>
        <w:t xml:space="preserve">nhạt, </w:t>
      </w:r>
      <w:r>
        <w:t xml:space="preserve">cứng, </w:t>
      </w:r>
      <w:r>
        <w:t xml:space="preserve">không </w:t>
      </w:r>
      <w:r>
        <w:t xml:space="preserve">mọt, </w:t>
      </w:r>
      <w:r>
        <w:t xml:space="preserve">dùng </w:t>
      </w:r>
      <w:r>
        <w:t xml:space="preserve">làm </w:t>
      </w:r>
      <w:r>
        <w:t xml:space="preserve">nhà, </w:t>
      </w:r>
      <w:r>
        <w:t xml:space="preserve">đóng </w:t>
      </w:r>
      <w:r>
        <w:t xml:space="preserve">đồ </w:t>
      </w:r>
      <w:r>
        <w:t xml:space="preserve">đạc. </w:t>
      </w:r>
      <w:r>
        <w:br/>
      </w:r>
      <w:r>
        <w:rPr>
          <w:b/>
        </w:rPr>
        <w:t xml:space="preserve">giôi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dôi. </w:t>
      </w:r>
      <w:r>
        <w:br/>
      </w:r>
      <w:r>
        <w:rPr>
          <w:b/>
        </w:rPr>
        <w:t xml:space="preserve">giối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trối;, </w:t>
      </w:r>
      <w:r>
        <w:br/>
      </w:r>
      <w:r>
        <w:rPr>
          <w:b/>
        </w:rPr>
        <w:t xml:space="preserve">giối </w:t>
      </w:r>
      <w:r>
        <w:rPr>
          <w:b/>
        </w:rPr>
        <w:t xml:space="preserve">già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trối </w:t>
      </w:r>
      <w:r>
        <w:t xml:space="preserve">già. </w:t>
      </w:r>
      <w:r>
        <w:br/>
      </w:r>
      <w:r>
        <w:rPr>
          <w:b/>
        </w:rPr>
        <w:t xml:space="preserve">giối </w:t>
      </w:r>
      <w:r>
        <w:rPr>
          <w:b/>
        </w:rPr>
        <w:t xml:space="preserve">giăng </w:t>
      </w:r>
      <w:r>
        <w:rPr>
          <w:b/>
        </w:rPr>
        <w:t xml:space="preserve">(ph.; </w:t>
      </w:r>
      <w:r>
        <w:rPr>
          <w:b/>
        </w:rPr>
        <w:t xml:space="preserve">cũ). </w:t>
      </w:r>
      <w:r>
        <w:rPr>
          <w:i/>
        </w:rPr>
        <w:t xml:space="preserve">xem </w:t>
      </w:r>
      <w:r>
        <w:rPr>
          <w:i/>
        </w:rPr>
        <w:t xml:space="preserve">trối </w:t>
      </w:r>
      <w:r>
        <w:t xml:space="preserve">trăng. </w:t>
      </w:r>
      <w:r>
        <w:br/>
      </w:r>
      <w:r>
        <w:rPr>
          <w:b/>
        </w:rPr>
        <w:t xml:space="preserve">giội </w:t>
      </w:r>
      <w:r>
        <w:rPr>
          <w:i/>
        </w:rPr>
        <w:t xml:space="preserve">động từ </w:t>
      </w:r>
      <w:r>
        <w:t xml:space="preserve">Đồ </w:t>
      </w:r>
      <w:r>
        <w:t xml:space="preserve">từ </w:t>
      </w:r>
      <w:r>
        <w:t xml:space="preserve">trên </w:t>
      </w:r>
      <w:r>
        <w:t xml:space="preserve">cao </w:t>
      </w:r>
      <w:r>
        <w:t xml:space="preserve">xuống </w:t>
      </w:r>
      <w:r>
        <w:t xml:space="preserve">nhiều </w:t>
      </w:r>
      <w:r>
        <w:t xml:space="preserve">và </w:t>
      </w:r>
      <w:r>
        <w:t xml:space="preserve">mạnh. </w:t>
      </w:r>
      <w:r>
        <w:rPr>
          <w:i/>
        </w:rPr>
        <w:t xml:space="preserve">Giội </w:t>
      </w:r>
      <w:r>
        <w:t xml:space="preserve">nước. </w:t>
      </w:r>
      <w:r>
        <w:t xml:space="preserve">Giội </w:t>
      </w:r>
      <w:r>
        <w:rPr>
          <w:i/>
        </w:rPr>
        <w:t xml:space="preserve">bom. </w:t>
      </w:r>
      <w:r>
        <w:t xml:space="preserve">Nắng </w:t>
      </w:r>
      <w:r>
        <w:rPr>
          <w:i/>
        </w:rPr>
        <w:t xml:space="preserve">như </w:t>
      </w:r>
      <w:r>
        <w:t xml:space="preserve">giội </w:t>
      </w:r>
      <w:r>
        <w:rPr>
          <w:i/>
        </w:rPr>
        <w:t xml:space="preserve">lứa. </w:t>
      </w:r>
      <w:r>
        <w:br/>
      </w:r>
      <w:r>
        <w:rPr>
          <w:b/>
        </w:rPr>
        <w:t xml:space="preserve">giội </w:t>
      </w:r>
      <w:r>
        <w:rPr>
          <w:b/>
        </w:rPr>
        <w:t xml:space="preserve">gáo </w:t>
      </w:r>
      <w:r>
        <w:rPr>
          <w:b/>
        </w:rPr>
        <w:t xml:space="preserve">nước </w:t>
      </w:r>
      <w:r>
        <w:rPr>
          <w:b/>
        </w:rPr>
        <w:t xml:space="preserve">lạnh </w:t>
      </w:r>
      <w:r>
        <w:t xml:space="preserve">Ví </w:t>
      </w:r>
      <w:r>
        <w:t xml:space="preserve">việc </w:t>
      </w:r>
      <w:r>
        <w:t xml:space="preserve">làm </w:t>
      </w:r>
      <w:r>
        <w:t xml:space="preserve">dập </w:t>
      </w:r>
      <w:r>
        <w:t xml:space="preserve">tắt </w:t>
      </w:r>
      <w:r>
        <w:t xml:space="preserve">lòng </w:t>
      </w:r>
      <w:r>
        <w:t xml:space="preserve">hăng </w:t>
      </w:r>
      <w:r>
        <w:t xml:space="preserve">hái </w:t>
      </w:r>
      <w:r>
        <w:t xml:space="preserve">nhiệt </w:t>
      </w:r>
      <w:r>
        <w:t xml:space="preserve">tình </w:t>
      </w:r>
      <w:r>
        <w:t xml:space="preserve">vừa </w:t>
      </w:r>
      <w:r>
        <w:t xml:space="preserve">mới </w:t>
      </w:r>
      <w:r>
        <w:t xml:space="preserve">được </w:t>
      </w:r>
      <w:r>
        <w:t xml:space="preserve">khơi </w:t>
      </w:r>
      <w:r>
        <w:t xml:space="preserve">dậy </w:t>
      </w:r>
      <w:r>
        <w:t xml:space="preserve">ở </w:t>
      </w:r>
      <w:r>
        <w:t xml:space="preserve">người </w:t>
      </w:r>
      <w:r>
        <w:t xml:space="preserve">khác. </w:t>
      </w:r>
      <w:r>
        <w:br/>
      </w:r>
      <w:r>
        <w:rPr>
          <w:b/>
        </w:rPr>
        <w:t xml:space="preserve">giôn </w:t>
      </w:r>
      <w:r>
        <w:rPr>
          <w:b/>
        </w:rPr>
        <w:t xml:space="preserve">giốt </w:t>
      </w:r>
      <w:r>
        <w:rPr>
          <w:i/>
        </w:rPr>
        <w:t xml:space="preserve">tính từ </w:t>
      </w:r>
      <w:r>
        <w:t xml:space="preserve">Có </w:t>
      </w:r>
      <w:r>
        <w:t xml:space="preserve">vị </w:t>
      </w:r>
      <w:r>
        <w:t xml:space="preserve">chua </w:t>
      </w:r>
      <w:r>
        <w:t xml:space="preserve">nhẹ, </w:t>
      </w:r>
      <w:r>
        <w:t xml:space="preserve">dễ </w:t>
      </w:r>
      <w:r>
        <w:t xml:space="preserve">ăn,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ngon. </w:t>
      </w:r>
      <w:r>
        <w:rPr>
          <w:i/>
        </w:rPr>
        <w:t xml:space="preserve">Bưởi </w:t>
      </w:r>
      <w:r>
        <w:t xml:space="preserve">giôn </w:t>
      </w:r>
      <w:r>
        <w:t xml:space="preserve">giốt. </w:t>
      </w:r>
      <w:r>
        <w:br/>
      </w:r>
      <w:r>
        <w:rPr>
          <w:b/>
        </w:rPr>
        <w:t xml:space="preserve">giông,x. </w:t>
      </w:r>
      <w:r>
        <w:rPr>
          <w:b/>
        </w:rPr>
        <w:t xml:space="preserve">đông. </w:t>
      </w:r>
      <w:r>
        <w:br/>
      </w:r>
      <w:r>
        <w:rPr>
          <w:b/>
        </w:rPr>
        <w:t xml:space="preserve">giông, </w:t>
      </w:r>
      <w:r>
        <w:rPr>
          <w:i/>
        </w:rPr>
        <w:t xml:space="preserve">tính từ </w:t>
      </w:r>
      <w:r>
        <w:t xml:space="preserve">Có </w:t>
      </w:r>
      <w:r>
        <w:t xml:space="preserve">thể </w:t>
      </w:r>
      <w:r>
        <w:t xml:space="preserve">bị </w:t>
      </w:r>
      <w:r>
        <w:t xml:space="preserve">rủi </w:t>
      </w:r>
      <w:r>
        <w:t xml:space="preserve">nhiều </w:t>
      </w:r>
      <w:r>
        <w:t xml:space="preserve">về </w:t>
      </w:r>
      <w:r>
        <w:t xml:space="preserve">sau </w:t>
      </w:r>
      <w:r>
        <w:t xml:space="preserve">do </w:t>
      </w:r>
      <w:r>
        <w:t xml:space="preserve">đầu </w:t>
      </w:r>
      <w:r>
        <w:t xml:space="preserve">năm </w:t>
      </w:r>
      <w:r>
        <w:t xml:space="preserve">hay </w:t>
      </w:r>
      <w:r>
        <w:t xml:space="preserve">sáng </w:t>
      </w:r>
      <w:r>
        <w:t xml:space="preserve">sớm </w:t>
      </w:r>
      <w:r>
        <w:t xml:space="preserve">gặp </w:t>
      </w:r>
      <w:r>
        <w:t xml:space="preserve">hay </w:t>
      </w:r>
      <w:r>
        <w:t xml:space="preserve">làm </w:t>
      </w:r>
      <w:r>
        <w:t xml:space="preserve">phải </w:t>
      </w:r>
      <w:r>
        <w:t xml:space="preserve">điều </w:t>
      </w:r>
      <w:r>
        <w:t xml:space="preserve">coi </w:t>
      </w:r>
      <w:r>
        <w:t xml:space="preserve">là </w:t>
      </w:r>
      <w:r>
        <w:t xml:space="preserve">gở,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Ngày </w:t>
      </w:r>
      <w:r>
        <w:rPr>
          <w:i/>
        </w:rPr>
        <w:t xml:space="preserve">Tết </w:t>
      </w:r>
      <w:r>
        <w:rPr>
          <w:i/>
        </w:rPr>
        <w:t xml:space="preserve">không </w:t>
      </w:r>
      <w:r>
        <w:t xml:space="preserve">dám </w:t>
      </w:r>
      <w:r>
        <w:rPr>
          <w:i/>
        </w:rPr>
        <w:t xml:space="preserve">cãi </w:t>
      </w:r>
      <w:r>
        <w:rPr>
          <w:i/>
        </w:rPr>
        <w:t xml:space="preserve">nhau, </w:t>
      </w:r>
      <w:r>
        <w:rPr>
          <w:i/>
        </w:rPr>
        <w:t xml:space="preserve">Sợ </w:t>
      </w:r>
      <w:r>
        <w:rPr>
          <w:i/>
        </w:rPr>
        <w:t xml:space="preserve">giông </w:t>
      </w:r>
      <w:r>
        <w:rPr>
          <w:i/>
        </w:rPr>
        <w:t xml:space="preserve">cả </w:t>
      </w:r>
      <w:r>
        <w:t xml:space="preserve">năm. </w:t>
      </w:r>
      <w:r>
        <w:br/>
      </w:r>
      <w:r>
        <w:rPr>
          <w:b/>
        </w:rPr>
        <w:t xml:space="preserve">giông </w:t>
      </w:r>
      <w:r>
        <w:rPr>
          <w:b/>
        </w:rPr>
        <w:t xml:space="preserve">giống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giống </w:t>
      </w:r>
      <w:r>
        <w:t xml:space="preserve">(láy). </w:t>
      </w:r>
      <w:r>
        <w:br/>
      </w:r>
      <w:r>
        <w:rPr>
          <w:b/>
        </w:rPr>
        <w:t xml:space="preserve">giông </w:t>
      </w:r>
      <w:r>
        <w:rPr>
          <w:b/>
        </w:rPr>
        <w:t xml:space="preserve">tố </w:t>
      </w:r>
      <w:r>
        <w:rPr>
          <w:i/>
        </w:rPr>
        <w:t xml:space="preserve">xem </w:t>
      </w:r>
      <w:r>
        <w:rPr>
          <w:i/>
        </w:rPr>
        <w:t xml:space="preserve">dông </w:t>
      </w:r>
      <w:r>
        <w:t xml:space="preserve">tố. </w:t>
      </w:r>
      <w:r>
        <w:br/>
      </w:r>
      <w:r>
        <w:rPr>
          <w:b/>
        </w:rPr>
        <w:t xml:space="preserve">giổng, </w:t>
      </w:r>
      <w:r>
        <w:rPr>
          <w:i/>
        </w:rPr>
        <w:t xml:space="preserve">danh từ </w:t>
      </w:r>
      <w:r>
        <w:t xml:space="preserve">Dải </w:t>
      </w:r>
      <w:r>
        <w:t xml:space="preserve">đất </w:t>
      </w:r>
      <w:r>
        <w:t xml:space="preserve">phù </w:t>
      </w:r>
      <w:r>
        <w:t xml:space="preserve">sa </w:t>
      </w:r>
      <w:r>
        <w:t xml:space="preserve">nổi </w:t>
      </w:r>
      <w:r>
        <w:t xml:space="preserve">cao </w:t>
      </w:r>
      <w:r>
        <w:t xml:space="preserve">lên, </w:t>
      </w:r>
      <w:r>
        <w:t xml:space="preserve">thường </w:t>
      </w:r>
      <w:r>
        <w:t xml:space="preserve">là </w:t>
      </w:r>
      <w:r>
        <w:t xml:space="preserve">ở </w:t>
      </w:r>
      <w:r>
        <w:t xml:space="preserve">ven </w:t>
      </w:r>
      <w:r>
        <w:t xml:space="preserve">sông. </w:t>
      </w:r>
      <w:r>
        <w:t xml:space="preserve">Đất </w:t>
      </w:r>
      <w:r>
        <w:t xml:space="preserve">giồng. </w:t>
      </w:r>
      <w:r>
        <w:rPr>
          <w:i/>
        </w:rPr>
        <w:t xml:space="preserve">Lập </w:t>
      </w:r>
      <w:r>
        <w:t xml:space="preserve">làng </w:t>
      </w:r>
      <w:r>
        <w:rPr>
          <w:i/>
        </w:rPr>
        <w:t xml:space="preserve">xóm </w:t>
      </w:r>
      <w:r>
        <w:t xml:space="preserve">trên </w:t>
      </w:r>
      <w:r>
        <w:t xml:space="preserve">giống. </w:t>
      </w:r>
      <w:r>
        <w:br/>
      </w:r>
      <w:r>
        <w:rPr>
          <w:b/>
        </w:rPr>
        <w:t xml:space="preserve">giồng, </w:t>
      </w:r>
      <w:r>
        <w:t xml:space="preserve">(phương ngữ). </w:t>
      </w:r>
      <w:r>
        <w:t xml:space="preserve">x </w:t>
      </w:r>
      <w:r>
        <w:t xml:space="preserve">trồng. </w:t>
      </w:r>
      <w:r>
        <w:br/>
      </w:r>
      <w:r>
        <w:rPr>
          <w:b/>
        </w:rPr>
        <w:t xml:space="preserve">giồng </w:t>
      </w:r>
      <w:r>
        <w:rPr>
          <w:b/>
        </w:rPr>
        <w:t xml:space="preserve">giọt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trồng </w:t>
      </w:r>
      <w:r>
        <w:t xml:space="preserve">trọt. </w:t>
      </w:r>
      <w:r>
        <w:br/>
      </w:r>
      <w:r>
        <w:rPr>
          <w:b/>
        </w:rPr>
        <w:t xml:space="preserve">giống,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dùng </w:t>
      </w:r>
      <w:r>
        <w:t xml:space="preserve">để </w:t>
      </w:r>
      <w:r>
        <w:t xml:space="preserve">sản </w:t>
      </w:r>
      <w:r>
        <w:t xml:space="preserve">xuất </w:t>
      </w:r>
      <w:r>
        <w:t xml:space="preserve">ra </w:t>
      </w:r>
      <w:r>
        <w:t xml:space="preserve">những </w:t>
      </w:r>
      <w:r>
        <w:t xml:space="preserve">vật </w:t>
      </w:r>
      <w:r>
        <w:t xml:space="preserve">đồng </w:t>
      </w:r>
      <w:r>
        <w:t xml:space="preserve">loại, </w:t>
      </w:r>
      <w:r>
        <w:t xml:space="preserve">trong </w:t>
      </w:r>
      <w:r>
        <w:t xml:space="preserve">trồng </w:t>
      </w:r>
      <w:r>
        <w:t xml:space="preserve">trọt </w:t>
      </w:r>
      <w:r>
        <w:t xml:space="preserve">hay </w:t>
      </w:r>
      <w:r>
        <w:t xml:space="preserve">chăn </w:t>
      </w:r>
      <w:r>
        <w:t xml:space="preserve">nuôi. </w:t>
      </w:r>
      <w:r>
        <w:t xml:space="preserve">Thóc </w:t>
      </w:r>
      <w:r>
        <w:t xml:space="preserve">để </w:t>
      </w:r>
      <w:r>
        <w:rPr>
          <w:i/>
        </w:rPr>
        <w:t xml:space="preserve">làm </w:t>
      </w:r>
      <w:r>
        <w:t xml:space="preserve">giống. </w:t>
      </w:r>
      <w:r>
        <w:t xml:space="preserve">Lợn </w:t>
      </w:r>
      <w:r>
        <w:t xml:space="preserve">giống. </w:t>
      </w:r>
      <w:r>
        <w:rPr>
          <w:i/>
        </w:rPr>
        <w:t xml:space="preserve">Nhân </w:t>
      </w:r>
      <w:r>
        <w:t xml:space="preserve">giống </w:t>
      </w:r>
      <w:r>
        <w:rPr>
          <w:i/>
        </w:rPr>
        <w:t xml:space="preserve">bèo </w:t>
      </w:r>
      <w:r>
        <w:rPr>
          <w:i/>
        </w:rPr>
        <w:t xml:space="preserve">hoa </w:t>
      </w:r>
      <w:r>
        <w:rPr>
          <w:i/>
        </w:rPr>
        <w:t xml:space="preserve">dâu. </w:t>
      </w:r>
      <w:r>
        <w:rPr>
          <w:b/>
        </w:rPr>
        <w:t xml:space="preserve">2 </w:t>
      </w:r>
      <w:r>
        <w:t xml:space="preserve">Thứ </w:t>
      </w:r>
      <w:r>
        <w:t xml:space="preserve">cây </w:t>
      </w:r>
      <w:r>
        <w:t xml:space="preserve">trồng </w:t>
      </w:r>
      <w:r>
        <w:t xml:space="preserve">thuộc </w:t>
      </w:r>
      <w:r>
        <w:t xml:space="preserve">cùng </w:t>
      </w:r>
      <w:r>
        <w:t xml:space="preserve">một </w:t>
      </w:r>
      <w:r>
        <w:t xml:space="preserve">loài </w:t>
      </w:r>
      <w:r>
        <w:t xml:space="preserve">và </w:t>
      </w:r>
      <w:r>
        <w:t xml:space="preserve">có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giống </w:t>
      </w:r>
      <w:r>
        <w:t xml:space="preserve">nhau </w:t>
      </w:r>
      <w:r>
        <w:t xml:space="preserve">về </w:t>
      </w:r>
      <w:r>
        <w:t xml:space="preserve">mặt </w:t>
      </w:r>
      <w:r>
        <w:t xml:space="preserve">sinh </w:t>
      </w:r>
      <w:r>
        <w:t xml:space="preserve">học, </w:t>
      </w:r>
      <w:r>
        <w:t xml:space="preserve">sinh </w:t>
      </w:r>
      <w:r>
        <w:t xml:space="preserve">thái </w:t>
      </w:r>
      <w:r>
        <w:t xml:space="preserve">cũng </w:t>
      </w:r>
      <w:r>
        <w:t xml:space="preserve">như </w:t>
      </w:r>
      <w:r>
        <w:t xml:space="preserve">về </w:t>
      </w:r>
      <w:r>
        <w:t xml:space="preserve">mặt </w:t>
      </w:r>
      <w:r>
        <w:t xml:space="preserve">trồng </w:t>
      </w:r>
      <w:r>
        <w:t xml:space="preserve">trọt. </w:t>
      </w:r>
      <w:r>
        <w:t xml:space="preserve">Giống </w:t>
      </w:r>
      <w:r>
        <w:rPr>
          <w:i/>
        </w:rPr>
        <w:t xml:space="preserve">cam </w:t>
      </w:r>
      <w:r>
        <w:t xml:space="preserve">Vinh. </w:t>
      </w:r>
      <w:r>
        <w:t xml:space="preserve">Giống </w:t>
      </w:r>
      <w:r>
        <w:rPr>
          <w:i/>
        </w:rPr>
        <w:t xml:space="preserve">lúa </w:t>
      </w:r>
      <w:r>
        <w:t xml:space="preserve">mới. </w:t>
      </w:r>
      <w:r>
        <w:rPr>
          <w:b/>
        </w:rPr>
        <w:t xml:space="preserve">3 </w:t>
      </w:r>
      <w:r>
        <w:t xml:space="preserve">Từ </w:t>
      </w:r>
      <w:r>
        <w:t xml:space="preserve">thông </w:t>
      </w:r>
      <w:r>
        <w:t xml:space="preserve">thường </w:t>
      </w:r>
      <w:r>
        <w:t xml:space="preserve">chỉ </w:t>
      </w:r>
      <w:r>
        <w:t xml:space="preserve">nòi </w:t>
      </w:r>
      <w:r>
        <w:t xml:space="preserve">trong </w:t>
      </w:r>
      <w:r>
        <w:t xml:space="preserve">động </w:t>
      </w:r>
      <w:r>
        <w:t xml:space="preserve">vật </w:t>
      </w:r>
      <w:r>
        <w:t xml:space="preserve">nuôi. </w:t>
      </w:r>
      <w:r>
        <w:rPr>
          <w:i/>
        </w:rPr>
        <w:t xml:space="preserve">Giống </w:t>
      </w:r>
      <w:r>
        <w:rPr>
          <w:i/>
        </w:rPr>
        <w:t xml:space="preserve">ếch </w:t>
      </w:r>
      <w:r>
        <w:t xml:space="preserve">Cuba. </w:t>
      </w:r>
      <w:r>
        <w:t xml:space="preserve">Giống </w:t>
      </w:r>
      <w:r>
        <w:t xml:space="preserve">bò </w:t>
      </w:r>
      <w:r>
        <w:t xml:space="preserve">mới </w:t>
      </w:r>
      <w:r>
        <w:rPr>
          <w:i/>
        </w:rPr>
        <w:t xml:space="preserve">nhập </w:t>
      </w:r>
      <w:r>
        <w:rPr>
          <w:i/>
        </w:rPr>
        <w:t xml:space="preserve">nội. </w:t>
      </w:r>
      <w:r>
        <w:rPr>
          <w:b/>
        </w:rPr>
        <w:t xml:space="preserve">4 </w:t>
      </w:r>
      <w:r>
        <w:t xml:space="preserve">Từ </w:t>
      </w:r>
      <w:r>
        <w:t xml:space="preserve">thông </w:t>
      </w:r>
      <w:r>
        <w:t xml:space="preserve">thường </w:t>
      </w:r>
      <w:r>
        <w:t xml:space="preserve">chỉ </w:t>
      </w:r>
      <w:r>
        <w:t xml:space="preserve">nòi </w:t>
      </w:r>
      <w:r>
        <w:t xml:space="preserve">người, </w:t>
      </w:r>
      <w:r>
        <w:t xml:space="preserve">các </w:t>
      </w:r>
      <w:r>
        <w:t xml:space="preserve">nhóm </w:t>
      </w:r>
      <w:r>
        <w:t xml:space="preserve">người </w:t>
      </w:r>
      <w:r>
        <w:t xml:space="preserve">lớn,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nhau </w:t>
      </w:r>
      <w:r>
        <w:t xml:space="preserve">bởi </w:t>
      </w:r>
      <w:r>
        <w:t xml:space="preserve">một </w:t>
      </w:r>
      <w:r>
        <w:t xml:space="preserve">số </w:t>
      </w:r>
      <w:r>
        <w:t xml:space="preserve">đặc </w:t>
      </w:r>
      <w:r>
        <w:t xml:space="preserve">điểm </w:t>
      </w:r>
      <w:r>
        <w:t xml:space="preserve">di </w:t>
      </w:r>
      <w:r>
        <w:t xml:space="preserve">truyền </w:t>
      </w:r>
      <w:r>
        <w:t xml:space="preserve">như </w:t>
      </w:r>
      <w:r>
        <w:t xml:space="preserve">màu </w:t>
      </w:r>
      <w:r>
        <w:t xml:space="preserve">da, </w:t>
      </w:r>
      <w:r>
        <w:t xml:space="preserve">hình </w:t>
      </w:r>
      <w:r>
        <w:t xml:space="preserve">dạng </w:t>
      </w:r>
      <w:r>
        <w:t xml:space="preserve">của </w:t>
      </w:r>
      <w:r>
        <w:t xml:space="preserve">đầu, </w:t>
      </w:r>
      <w:r>
        <w:t xml:space="preserve">v.v. </w:t>
      </w:r>
      <w:r>
        <w:t xml:space="preserve">Giống </w:t>
      </w:r>
      <w:r>
        <w:t xml:space="preserve">người </w:t>
      </w:r>
      <w:r>
        <w:t xml:space="preserve">da </w:t>
      </w:r>
      <w:r>
        <w:t xml:space="preserve">uàng. </w:t>
      </w:r>
      <w:r>
        <w:rPr>
          <w:i/>
        </w:rPr>
        <w:t xml:space="preserve">Giống </w:t>
      </w:r>
      <w:r>
        <w:rPr>
          <w:i/>
        </w:rPr>
        <w:t xml:space="preserve">người </w:t>
      </w:r>
      <w:r>
        <w:rPr>
          <w:i/>
        </w:rPr>
        <w:t xml:space="preserve">da </w:t>
      </w:r>
      <w:r>
        <w:t xml:space="preserve">trắng. </w:t>
      </w:r>
      <w:r>
        <w:rPr>
          <w:b/>
        </w:rPr>
        <w:t xml:space="preserve">5 </w:t>
      </w:r>
      <w:r>
        <w:t xml:space="preserve">(khẩu ngữ). </w:t>
      </w:r>
      <w:r>
        <w:t xml:space="preserve">Hạng, </w:t>
      </w:r>
      <w:r>
        <w:t xml:space="preserve">loại </w:t>
      </w:r>
      <w:r>
        <w:t xml:space="preserve">người </w:t>
      </w:r>
      <w:r>
        <w:t xml:space="preserve">(hàm </w:t>
      </w:r>
      <w:r>
        <w:t xml:space="preserve">ý </w:t>
      </w:r>
      <w:r>
        <w:t xml:space="preserve">khinh). </w:t>
      </w:r>
      <w:r>
        <w:t xml:space="preserve">Cái </w:t>
      </w:r>
      <w:r>
        <w:t xml:space="preserve">giống </w:t>
      </w:r>
      <w:r>
        <w:t xml:space="preserve">ninh </w:t>
      </w:r>
      <w:r>
        <w:rPr>
          <w:i/>
        </w:rPr>
        <w:t xml:space="preserve">chẳng </w:t>
      </w:r>
      <w:r>
        <w:rPr>
          <w:i/>
        </w:rPr>
        <w:t xml:space="preserve">ai </w:t>
      </w:r>
      <w:r>
        <w:rPr>
          <w:i/>
        </w:rPr>
        <w:t xml:space="preserve">ưa. </w:t>
      </w:r>
      <w:r>
        <w:rPr>
          <w:b/>
        </w:rPr>
        <w:t xml:space="preserve">6 </w:t>
      </w:r>
      <w:r>
        <w:t xml:space="preserve">(chuyên môn). </w:t>
      </w:r>
      <w:r>
        <w:t xml:space="preserve">Đơn </w:t>
      </w:r>
      <w:r>
        <w:t xml:space="preserve">vị </w:t>
      </w:r>
      <w:r>
        <w:t xml:space="preserve">phân </w:t>
      </w:r>
      <w:r>
        <w:t xml:space="preserve">loại </w:t>
      </w:r>
      <w:r>
        <w:t xml:space="preserve">sinh </w:t>
      </w:r>
      <w:r>
        <w:t xml:space="preserve">học, </w:t>
      </w:r>
      <w:r>
        <w:t xml:space="preserve">dưới </w:t>
      </w:r>
      <w:r>
        <w:t xml:space="preserve">họ, </w:t>
      </w:r>
      <w:r>
        <w:t xml:space="preserve">trên </w:t>
      </w:r>
      <w:r>
        <w:t xml:space="preserve">loài. </w:t>
      </w:r>
      <w:r>
        <w:t xml:space="preserve">Giống </w:t>
      </w:r>
      <w:r>
        <w:rPr>
          <w:i/>
        </w:rPr>
        <w:t xml:space="preserve">chó, </w:t>
      </w:r>
      <w:r>
        <w:rPr>
          <w:i/>
        </w:rPr>
        <w:t xml:space="preserve">giống </w:t>
      </w:r>
      <w:r>
        <w:rPr>
          <w:i/>
        </w:rPr>
        <w:t xml:space="preserve">cáo </w:t>
      </w:r>
      <w:r>
        <w:t xml:space="preserve">thuộc </w:t>
      </w:r>
      <w:r>
        <w:rPr>
          <w:i/>
        </w:rPr>
        <w:t xml:space="preserve">họ </w:t>
      </w:r>
      <w:r>
        <w:t xml:space="preserve">chó. </w:t>
      </w:r>
      <w:r>
        <w:rPr>
          <w:b/>
        </w:rPr>
        <w:t xml:space="preserve">7 </w:t>
      </w:r>
      <w:r>
        <w:t xml:space="preserve">Từ </w:t>
      </w:r>
      <w:r>
        <w:t xml:space="preserve">chỉ </w:t>
      </w:r>
      <w:r>
        <w:t xml:space="preserve">giới </w:t>
      </w:r>
      <w:r>
        <w:t xml:space="preserve">tính </w:t>
      </w:r>
      <w:r>
        <w:t xml:space="preserve">của </w:t>
      </w:r>
      <w:r>
        <w:t xml:space="preserve">động </w:t>
      </w:r>
      <w:r>
        <w:t xml:space="preserve">vật. </w:t>
      </w:r>
      <w:r>
        <w:t xml:space="preserve">Động </w:t>
      </w:r>
      <w:r>
        <w:rPr>
          <w:i/>
        </w:rPr>
        <w:t xml:space="preserve">vật </w:t>
      </w:r>
      <w:r>
        <w:t xml:space="preserve">giống </w:t>
      </w:r>
      <w:r>
        <w:rPr>
          <w:i/>
        </w:rPr>
        <w:t xml:space="preserve">đực. </w:t>
      </w:r>
      <w:r>
        <w:t xml:space="preserve">Gà </w:t>
      </w:r>
      <w:r>
        <w:rPr>
          <w:i/>
        </w:rPr>
        <w:t xml:space="preserve">mái </w:t>
      </w:r>
      <w:r>
        <w:rPr>
          <w:i/>
        </w:rPr>
        <w:t xml:space="preserve">là </w:t>
      </w:r>
      <w:r>
        <w:t xml:space="preserve">gà </w:t>
      </w:r>
      <w:r>
        <w:rPr>
          <w:i/>
        </w:rPr>
        <w:t xml:space="preserve">thuộc </w:t>
      </w:r>
      <w:r>
        <w:rPr>
          <w:i/>
        </w:rPr>
        <w:t xml:space="preserve">giống </w:t>
      </w:r>
      <w:r>
        <w:rPr>
          <w:i/>
        </w:rPr>
        <w:t xml:space="preserve">cái. </w:t>
      </w:r>
      <w:r>
        <w:rPr>
          <w:b/>
        </w:rPr>
        <w:t xml:space="preserve">8 </w:t>
      </w:r>
      <w:r>
        <w:t xml:space="preserve">Phạm </w:t>
      </w:r>
      <w:r>
        <w:t xml:space="preserve">trù </w:t>
      </w:r>
      <w:r>
        <w:t xml:space="preserve">ngữ </w:t>
      </w:r>
      <w:r>
        <w:t xml:space="preserve">pháp </w:t>
      </w:r>
      <w:r>
        <w:t xml:space="preserve">của </w:t>
      </w:r>
      <w:r>
        <w:t xml:space="preserve">danh </w:t>
      </w:r>
      <w:r>
        <w:t xml:space="preserve">từ, </w:t>
      </w:r>
      <w:r>
        <w:t xml:space="preserve">tính </w:t>
      </w:r>
      <w:r>
        <w:t xml:space="preserve">từ, </w:t>
      </w:r>
      <w:r>
        <w:t xml:space="preserve">đại </w:t>
      </w:r>
      <w:r>
        <w:t xml:space="preserve">từ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ngôn </w:t>
      </w:r>
      <w:r>
        <w:t xml:space="preserve">ngữ, </w:t>
      </w:r>
      <w:r>
        <w:t xml:space="preserve">dựa </w:t>
      </w:r>
      <w:r>
        <w:t xml:space="preserve">trên </w:t>
      </w:r>
      <w:r>
        <w:t xml:space="preserve">sự </w:t>
      </w:r>
      <w:r>
        <w:t xml:space="preserve">phân </w:t>
      </w:r>
      <w:r>
        <w:t xml:space="preserve">biệt </w:t>
      </w:r>
      <w:r>
        <w:t xml:space="preserve">các </w:t>
      </w:r>
      <w:r>
        <w:t xml:space="preserve">giống </w:t>
      </w:r>
      <w:r>
        <w:t xml:space="preserve">trong </w:t>
      </w:r>
      <w:r>
        <w:t xml:space="preserve">tự </w:t>
      </w:r>
      <w:r>
        <w:t xml:space="preserve">nhiên </w:t>
      </w:r>
      <w:r>
        <w:t xml:space="preserve">hoặc </w:t>
      </w:r>
      <w:r>
        <w:t xml:space="preserve">theo </w:t>
      </w:r>
      <w:r>
        <w:t xml:space="preserve">quy </w:t>
      </w:r>
      <w:r>
        <w:t xml:space="preserve">ước. </w:t>
      </w:r>
      <w:r>
        <w:rPr>
          <w:i/>
        </w:rPr>
        <w:t xml:space="preserve">Danh </w:t>
      </w:r>
      <w:r>
        <w:rPr>
          <w:i/>
        </w:rPr>
        <w:t xml:space="preserve">từ </w:t>
      </w:r>
      <w:r>
        <w:rPr>
          <w:i/>
        </w:rPr>
        <w:t xml:space="preserve">giống </w:t>
      </w:r>
      <w:r>
        <w:rPr>
          <w:i/>
        </w:rPr>
        <w:t xml:space="preserve">cái </w:t>
      </w:r>
      <w:r>
        <w:rPr>
          <w:i/>
        </w:rPr>
        <w:t xml:space="preserve">trong </w:t>
      </w:r>
      <w:r>
        <w:t xml:space="preserve">tiếng </w:t>
      </w:r>
      <w:r>
        <w:t xml:space="preserve">Pháp. </w:t>
      </w:r>
      <w:r>
        <w:t xml:space="preserve">Đại </w:t>
      </w:r>
      <w:r>
        <w:rPr>
          <w:i/>
        </w:rPr>
        <w:t xml:space="preserve">từ </w:t>
      </w:r>
      <w:r>
        <w:rPr>
          <w:i/>
        </w:rPr>
        <w:t xml:space="preserve">giống </w:t>
      </w:r>
      <w:r>
        <w:rPr>
          <w:i/>
        </w:rPr>
        <w:t xml:space="preserve">đực. </w:t>
      </w:r>
      <w:r>
        <w:t xml:space="preserve">Giống </w:t>
      </w:r>
      <w:r>
        <w:rPr>
          <w:i/>
        </w:rPr>
        <w:t xml:space="preserve">trung. </w:t>
      </w:r>
      <w:r>
        <w:rPr>
          <w:i/>
        </w:rPr>
        <w:t xml:space="preserve">Sự </w:t>
      </w:r>
      <w:r>
        <w:rPr>
          <w:i/>
        </w:rPr>
        <w:t xml:space="preserve">tương </w:t>
      </w:r>
      <w:r>
        <w:rPr>
          <w:i/>
        </w:rPr>
        <w:t xml:space="preserve">hợp </w:t>
      </w:r>
      <w:r>
        <w:t xml:space="preserve">uỗ </w:t>
      </w:r>
      <w:r>
        <w:rPr>
          <w:i/>
        </w:rPr>
        <w:t xml:space="preserve">giống </w:t>
      </w:r>
      <w:r>
        <w:rPr>
          <w:i/>
        </w:rPr>
        <w:t xml:space="preserve">của </w:t>
      </w:r>
      <w:r>
        <w:rPr>
          <w:i/>
        </w:rPr>
        <w:t xml:space="preserve">tính </w:t>
      </w:r>
      <w:r>
        <w:rPr>
          <w:i/>
        </w:rPr>
        <w:t xml:space="preserve">từ </w:t>
      </w:r>
      <w:r>
        <w:rPr>
          <w:i/>
        </w:rPr>
        <w:t xml:space="preserve">uà </w:t>
      </w:r>
      <w:r>
        <w:rPr>
          <w:i/>
        </w:rPr>
        <w:t xml:space="preserve">danh </w:t>
      </w:r>
      <w:r>
        <w:rPr>
          <w:i/>
        </w:rPr>
        <w:t xml:space="preserve">từ </w:t>
      </w:r>
      <w:r>
        <w:rPr>
          <w:i/>
        </w:rPr>
        <w:t xml:space="preserve">tiếng </w:t>
      </w:r>
      <w:r>
        <w:t xml:space="preserve">Nga. </w:t>
      </w:r>
      <w:r>
        <w:br/>
      </w:r>
      <w:r>
        <w:rPr>
          <w:b/>
        </w:rPr>
        <w:t xml:space="preserve">giống, </w:t>
      </w:r>
      <w:r>
        <w:rPr>
          <w:i/>
        </w:rPr>
        <w:t xml:space="preserve">động từ </w:t>
      </w:r>
      <w:r>
        <w:t xml:space="preserve">Có </w:t>
      </w:r>
      <w:r>
        <w:t xml:space="preserve">những </w:t>
      </w:r>
      <w:r>
        <w:t xml:space="preserve">nét </w:t>
      </w:r>
      <w:r>
        <w:t xml:space="preserve">chung, </w:t>
      </w:r>
      <w:r>
        <w:t xml:space="preserve">những </w:t>
      </w:r>
      <w:r>
        <w:t xml:space="preserve">nét </w:t>
      </w:r>
      <w:r>
        <w:t xml:space="preserve">tương </w:t>
      </w:r>
      <w:r>
        <w:t xml:space="preserve">tự </w:t>
      </w:r>
      <w:r>
        <w:t xml:space="preserve">nhau </w:t>
      </w:r>
      <w:r>
        <w:t xml:space="preserve">về </w:t>
      </w:r>
      <w:r>
        <w:t xml:space="preserve">hình </w:t>
      </w:r>
      <w:r>
        <w:t xml:space="preserve">dáng, </w:t>
      </w:r>
      <w:r>
        <w:t xml:space="preserve">tính </w:t>
      </w:r>
      <w:r>
        <w:t xml:space="preserve">chất </w:t>
      </w:r>
      <w:r>
        <w:t xml:space="preserve">hoặc </w:t>
      </w:r>
      <w:r>
        <w:t xml:space="preserve">màu </w:t>
      </w:r>
      <w:r>
        <w:t xml:space="preserve">sắc, </w:t>
      </w:r>
      <w:r>
        <w:t xml:space="preserve">v.v. </w:t>
      </w:r>
      <w:r>
        <w:t xml:space="preserve">Con </w:t>
      </w:r>
      <w:r>
        <w:rPr>
          <w:i/>
        </w:rPr>
        <w:t xml:space="preserve">giống </w:t>
      </w:r>
      <w:r>
        <w:rPr>
          <w:i/>
        </w:rPr>
        <w:t xml:space="preserve">cha. </w:t>
      </w:r>
      <w:r>
        <w:rPr>
          <w:i/>
        </w:rPr>
        <w:t xml:space="preserve">Hai </w:t>
      </w:r>
      <w:r>
        <w:rPr>
          <w:i/>
        </w:rPr>
        <w:t xml:space="preserve">chị </w:t>
      </w:r>
      <w:r>
        <w:t xml:space="preserve">em </w:t>
      </w:r>
      <w:r>
        <w:t xml:space="preserve">trông </w:t>
      </w:r>
      <w:r>
        <w:rPr>
          <w:i/>
        </w:rPr>
        <w:t xml:space="preserve">giống </w:t>
      </w:r>
      <w:r>
        <w:rPr>
          <w:i/>
        </w:rPr>
        <w:t xml:space="preserve">nhau </w:t>
      </w:r>
      <w:r>
        <w:rPr>
          <w:i/>
        </w:rPr>
        <w:t xml:space="preserve">như </w:t>
      </w:r>
      <w:r>
        <w:rPr>
          <w:i/>
        </w:rPr>
        <w:t xml:space="preserve">đúc. </w:t>
      </w:r>
      <w:r>
        <w:rPr>
          <w:i/>
        </w:rPr>
        <w:t xml:space="preserve">íÍ </w:t>
      </w:r>
      <w:r>
        <w:t xml:space="preserve">Lấy: </w:t>
      </w:r>
      <w:r>
        <w:rPr>
          <w:i/>
        </w:rPr>
        <w:t xml:space="preserve">giông </w:t>
      </w:r>
      <w:r>
        <w:t xml:space="preserve">giống </w:t>
      </w:r>
      <w:r>
        <w:t xml:space="preserve">tý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giống </w:t>
      </w:r>
      <w:r>
        <w:rPr>
          <w:b/>
        </w:rPr>
        <w:t xml:space="preserve">hệt </w:t>
      </w:r>
      <w:r>
        <w:rPr>
          <w:i/>
        </w:rPr>
        <w:t xml:space="preserve">động từ </w:t>
      </w:r>
      <w:r>
        <w:t xml:space="preserve">Giống </w:t>
      </w:r>
      <w:r>
        <w:t xml:space="preserve">đến </w:t>
      </w:r>
      <w:r>
        <w:t xml:space="preserve">mức </w:t>
      </w:r>
      <w:r>
        <w:t xml:space="preserve">tưởng </w:t>
      </w:r>
      <w:r>
        <w:t xml:space="preserve">như </w:t>
      </w:r>
      <w:r>
        <w:t xml:space="preserve">chỉ </w:t>
      </w:r>
      <w:r>
        <w:t xml:space="preserve">là </w:t>
      </w:r>
      <w:r>
        <w:t xml:space="preserve">một. </w:t>
      </w:r>
      <w:r>
        <w:t xml:space="preserve">Tính </w:t>
      </w:r>
      <w:r>
        <w:rPr>
          <w:i/>
        </w:rPr>
        <w:t xml:space="preserve">nết </w:t>
      </w:r>
      <w:r>
        <w:rPr>
          <w:i/>
        </w:rPr>
        <w:t xml:space="preserve">giống </w:t>
      </w:r>
      <w:r>
        <w:rPr>
          <w:i/>
        </w:rPr>
        <w:t xml:space="preserve">hệt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giống </w:t>
      </w:r>
      <w:r>
        <w:rPr>
          <w:b/>
        </w:rPr>
        <w:t xml:space="preserve">lai </w:t>
      </w:r>
      <w:r>
        <w:rPr>
          <w:i/>
        </w:rPr>
        <w:t xml:space="preserve">danh từ </w:t>
      </w:r>
      <w:r>
        <w:t xml:space="preserve">Giống </w:t>
      </w:r>
      <w:r>
        <w:t xml:space="preserve">tạo </w:t>
      </w:r>
      <w:r>
        <w:t xml:space="preserve">nên </w:t>
      </w:r>
      <w:r>
        <w:t xml:space="preserve">do </w:t>
      </w:r>
      <w:r>
        <w:t xml:space="preserve">kết </w:t>
      </w:r>
      <w:r>
        <w:t xml:space="preserve">quả </w:t>
      </w:r>
      <w:r>
        <w:t xml:space="preserve">lai </w:t>
      </w:r>
      <w:r>
        <w:t xml:space="preserve">hai </w:t>
      </w:r>
      <w:r>
        <w:t xml:space="preserve">giống </w:t>
      </w:r>
      <w:r>
        <w:t xml:space="preserve">khác </w:t>
      </w:r>
      <w:r>
        <w:t xml:space="preserve">nhau. </w:t>
      </w:r>
      <w:r>
        <w:br/>
      </w:r>
      <w:r>
        <w:rPr>
          <w:b/>
        </w:rPr>
        <w:t xml:space="preserve">giống </w:t>
      </w:r>
      <w:r>
        <w:rPr>
          <w:b/>
        </w:rPr>
        <w:t xml:space="preserve">má </w:t>
      </w:r>
      <w:r>
        <w:rPr>
          <w:i/>
        </w:rPr>
        <w:t xml:space="preserve">danh từ </w:t>
      </w:r>
      <w:r>
        <w:t xml:space="preserve">Giống </w:t>
      </w:r>
      <w:r>
        <w:t xml:space="preserve">để </w:t>
      </w:r>
      <w:r>
        <w:t xml:space="preserve">gieo </w:t>
      </w:r>
      <w:r>
        <w:t xml:space="preserve">trồng </w:t>
      </w:r>
      <w:r>
        <w:t xml:space="preserve">(nói </w:t>
      </w:r>
      <w:r>
        <w:t xml:space="preserve">khát </w:t>
      </w:r>
      <w:r>
        <w:t xml:space="preserve">quát). </w:t>
      </w:r>
      <w:r>
        <w:br/>
      </w:r>
      <w:r>
        <w:rPr>
          <w:b/>
        </w:rPr>
        <w:t xml:space="preserve">giống </w:t>
      </w:r>
      <w:r>
        <w:rPr>
          <w:b/>
        </w:rPr>
        <w:t xml:space="preserve">nòi </w:t>
      </w:r>
      <w:r>
        <w:rPr>
          <w:i/>
        </w:rPr>
        <w:t xml:space="preserve">danh từ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cùng </w:t>
      </w:r>
      <w:r>
        <w:t xml:space="preserve">gốc </w:t>
      </w:r>
      <w:r>
        <w:t xml:space="preserve">rễ </w:t>
      </w:r>
      <w:r>
        <w:t xml:space="preserve">tổ </w:t>
      </w:r>
      <w:r>
        <w:t xml:space="preserve">tiên </w:t>
      </w:r>
      <w:r>
        <w:t xml:space="preserve">lâu </w:t>
      </w:r>
      <w:r>
        <w:t xml:space="preserve">đời, </w:t>
      </w:r>
      <w:r>
        <w:t xml:space="preserve">làm </w:t>
      </w:r>
      <w:r>
        <w:t xml:space="preserve">thành </w:t>
      </w:r>
      <w:r>
        <w:t xml:space="preserve">các </w:t>
      </w:r>
      <w:r>
        <w:t xml:space="preserve">thế </w:t>
      </w:r>
      <w:r>
        <w:t xml:space="preserve">hệ </w:t>
      </w:r>
      <w:r>
        <w:t xml:space="preserve">nối </w:t>
      </w:r>
      <w:r>
        <w:t xml:space="preserve">tiếp </w:t>
      </w:r>
      <w:r>
        <w:t xml:space="preserve">nhau;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dân </w:t>
      </w:r>
      <w:r>
        <w:t xml:space="preserve">tộc. </w:t>
      </w:r>
      <w:r>
        <w:t xml:space="preserve">Cùng </w:t>
      </w:r>
      <w:r>
        <w:t xml:space="preserve">chung </w:t>
      </w:r>
      <w:r>
        <w:t xml:space="preserve">một </w:t>
      </w:r>
      <w:r>
        <w:t xml:space="preserve">giống </w:t>
      </w:r>
      <w:r>
        <w:t xml:space="preserve">nồi. </w:t>
      </w:r>
      <w:r>
        <w:br/>
      </w:r>
      <w:r>
        <w:rPr>
          <w:b/>
        </w:rPr>
        <w:t xml:space="preserve">giộp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rộp. </w:t>
      </w:r>
      <w:r>
        <w:br/>
      </w:r>
      <w:r>
        <w:rPr>
          <w:b/>
        </w:rPr>
        <w:t xml:space="preserve">giơ,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cao </w:t>
      </w:r>
      <w:r>
        <w:t xml:space="preserve">lên </w:t>
      </w:r>
      <w:r>
        <w:t xml:space="preserve">hoặc </w:t>
      </w:r>
      <w:r>
        <w:t xml:space="preserve">đưa </w:t>
      </w:r>
      <w:r>
        <w:t xml:space="preserve">ra </w:t>
      </w:r>
      <w:r>
        <w:t xml:space="preserve">phía </w:t>
      </w:r>
      <w:r>
        <w:t xml:space="preserve">trước. </w:t>
      </w:r>
      <w:r>
        <w:t xml:space="preserve">Giơ </w:t>
      </w:r>
      <w:r>
        <w:rPr>
          <w:i/>
        </w:rPr>
        <w:t xml:space="preserve">tay </w:t>
      </w:r>
      <w:r>
        <w:rPr>
          <w:i/>
        </w:rPr>
        <w:t xml:space="preserve">uẫy. </w:t>
      </w:r>
      <w:r>
        <w:t xml:space="preserve">Cầm </w:t>
      </w:r>
      <w:r>
        <w:rPr>
          <w:i/>
        </w:rPr>
        <w:t xml:space="preserve">đèn </w:t>
      </w:r>
      <w:r>
        <w:rPr>
          <w:i/>
        </w:rPr>
        <w:t xml:space="preserve">giơ </w:t>
      </w:r>
      <w:r>
        <w:rPr>
          <w:i/>
        </w:rPr>
        <w:t xml:space="preserve">cao </w:t>
      </w:r>
      <w:r>
        <w:rPr>
          <w:i/>
        </w:rPr>
        <w:t xml:space="preserve">lên. </w:t>
      </w:r>
      <w:r>
        <w:t xml:space="preserve">Giơ </w:t>
      </w:r>
      <w:r>
        <w:t xml:space="preserve">tay </w:t>
      </w:r>
      <w:r>
        <w:rPr>
          <w:i/>
        </w:rPr>
        <w:t xml:space="preserve">xin </w:t>
      </w:r>
      <w:r>
        <w:rPr>
          <w:i/>
        </w:rPr>
        <w:t xml:space="preserve">hàng. </w:t>
      </w:r>
      <w:r>
        <w:t xml:space="preserve">Giơ </w:t>
      </w:r>
      <w:r>
        <w:t xml:space="preserve">roi </w:t>
      </w:r>
      <w:r>
        <w:rPr>
          <w:i/>
        </w:rPr>
        <w:t xml:space="preserve">doạ </w:t>
      </w:r>
      <w:r>
        <w:t xml:space="preserve">đánh. </w:t>
      </w:r>
      <w:r>
        <w:rPr>
          <w:b/>
        </w:rPr>
        <w:t xml:space="preserve">2 </w:t>
      </w:r>
      <w:r>
        <w:t xml:space="preserve">Để </w:t>
      </w:r>
      <w:r>
        <w:t xml:space="preserve">lộ </w:t>
      </w:r>
      <w:r>
        <w:t xml:space="preserve">cả </w:t>
      </w:r>
      <w:r>
        <w:t xml:space="preserve">ra </w:t>
      </w:r>
      <w:r>
        <w:t xml:space="preserve">ngoài </w:t>
      </w:r>
      <w:r>
        <w:t xml:space="preserve">(cái </w:t>
      </w:r>
      <w:r>
        <w:t xml:space="preserve">thường </w:t>
      </w:r>
      <w:r>
        <w:t xml:space="preserve">được </w:t>
      </w:r>
      <w:r>
        <w:t xml:space="preserve">che </w:t>
      </w:r>
      <w:r>
        <w:t xml:space="preserve">kín). </w:t>
      </w:r>
      <w:r>
        <w:rPr>
          <w:i/>
        </w:rPr>
        <w:t xml:space="preserve">Quần </w:t>
      </w:r>
      <w:r>
        <w:t xml:space="preserve">rách </w:t>
      </w:r>
      <w:r>
        <w:rPr>
          <w:i/>
        </w:rPr>
        <w:t xml:space="preserve">giơ </w:t>
      </w:r>
      <w:r>
        <w:rPr>
          <w:i/>
        </w:rPr>
        <w:t xml:space="preserve">cả </w:t>
      </w:r>
      <w:r>
        <w:t xml:space="preserve">đầu </w:t>
      </w:r>
      <w:r>
        <w:t xml:space="preserve">gối. </w:t>
      </w:r>
      <w:r>
        <w:rPr>
          <w:i/>
        </w:rPr>
        <w:t xml:space="preserve">Gây </w:t>
      </w:r>
      <w:r>
        <w:rPr>
          <w:i/>
        </w:rPr>
        <w:t xml:space="preserve">giơ </w:t>
      </w:r>
      <w:r>
        <w:t xml:space="preserve">xương. </w:t>
      </w:r>
      <w:r>
        <w:br/>
      </w:r>
      <w:r>
        <w:rPr>
          <w:b/>
        </w:rPr>
        <w:t xml:space="preserve">giơ,(d.). </w:t>
      </w:r>
      <w:r>
        <w:rPr>
          <w:i/>
        </w:rPr>
        <w:t xml:space="preserve">xem </w:t>
      </w:r>
      <w:r>
        <w:t xml:space="preserve">rơ. </w:t>
      </w:r>
      <w:r>
        <w:br/>
      </w:r>
      <w:r>
        <w:rPr>
          <w:b/>
        </w:rPr>
        <w:t xml:space="preserve">giơ </w:t>
      </w:r>
      <w:r>
        <w:rPr>
          <w:b/>
        </w:rPr>
        <w:t xml:space="preserve">cao </w:t>
      </w:r>
      <w:r>
        <w:rPr>
          <w:b/>
        </w:rPr>
        <w:t xml:space="preserve">đánh </w:t>
      </w:r>
      <w:r>
        <w:rPr>
          <w:b/>
        </w:rPr>
        <w:t xml:space="preserve">sẽ </w:t>
      </w:r>
      <w:r>
        <w:t xml:space="preserve">Hăm </w:t>
      </w:r>
      <w:r>
        <w:t xml:space="preserve">doạ </w:t>
      </w:r>
      <w:r>
        <w:t xml:space="preserve">làm </w:t>
      </w:r>
      <w:r>
        <w:t xml:space="preserve">ra </w:t>
      </w:r>
      <w:r>
        <w:t xml:space="preserve">vẻ </w:t>
      </w:r>
      <w:r>
        <w:t xml:space="preserve">đữ </w:t>
      </w:r>
      <w:r>
        <w:t xml:space="preserve">là </w:t>
      </w:r>
      <w:r>
        <w:t xml:space="preserve">chỉ </w:t>
      </w:r>
      <w:r>
        <w:t xml:space="preserve">cốt </w:t>
      </w:r>
      <w:r>
        <w:t xml:space="preserve">cho </w:t>
      </w:r>
      <w:r>
        <w:t xml:space="preserve">sợ, </w:t>
      </w:r>
      <w:r>
        <w:t xml:space="preserve">chứ </w:t>
      </w:r>
      <w:r>
        <w:t xml:space="preserve">sau </w:t>
      </w:r>
      <w:r>
        <w:t xml:space="preserve">đó </w:t>
      </w:r>
      <w:r>
        <w:t xml:space="preserve">trừng </w:t>
      </w:r>
      <w:r>
        <w:t xml:space="preserve">phạt, </w:t>
      </w:r>
      <w:r>
        <w:t xml:space="preserve">xử </w:t>
      </w:r>
      <w:r>
        <w:t xml:space="preserve">“. </w:t>
      </w:r>
      <w:r>
        <w:t xml:space="preserve">Hthìlại </w:t>
      </w:r>
      <w:r>
        <w:t xml:space="preserve">rất </w:t>
      </w:r>
      <w:r>
        <w:t xml:space="preserve">nhẹ. </w:t>
      </w:r>
      <w:r>
        <w:br w:type="page"/>
      </w:r>
      <w:r>
        <w:rPr>
          <w:b/>
        </w:rPr>
        <w:t xml:space="preserve">giơ </w:t>
      </w:r>
      <w:r>
        <w:rPr>
          <w:b/>
        </w:rPr>
        <w:t xml:space="preserve">đầu </w:t>
      </w:r>
      <w:r>
        <w:rPr>
          <w:b/>
        </w:rPr>
        <w:t xml:space="preserve">chịu </w:t>
      </w:r>
      <w:r>
        <w:rPr>
          <w:b/>
        </w:rPr>
        <w:t xml:space="preserve">báng </w:t>
      </w:r>
      <w:r>
        <w:t xml:space="preserve">Đứng </w:t>
      </w:r>
      <w:r>
        <w:t xml:space="preserve">ra </w:t>
      </w:r>
      <w:r>
        <w:t xml:space="preserve">hứng </w:t>
      </w:r>
      <w:r>
        <w:t xml:space="preserve">chịu </w:t>
      </w:r>
      <w:r>
        <w:t xml:space="preserve">những </w:t>
      </w:r>
      <w:r>
        <w:t xml:space="preserve">sự </w:t>
      </w:r>
      <w:r>
        <w:t xml:space="preserve">công </w:t>
      </w:r>
      <w:r>
        <w:t xml:space="preserve">kích, </w:t>
      </w:r>
      <w:r>
        <w:t xml:space="preserve">chỉ </w:t>
      </w:r>
      <w:r>
        <w:t xml:space="preserve">trích </w:t>
      </w:r>
      <w:r>
        <w:t xml:space="preserve">về </w:t>
      </w:r>
      <w:r>
        <w:t xml:space="preserve">việc </w:t>
      </w:r>
      <w:r>
        <w:t xml:space="preserve">làm </w:t>
      </w:r>
      <w:r>
        <w:t xml:space="preserve">thật </w:t>
      </w:r>
      <w:r>
        <w:t xml:space="preserve">ra </w:t>
      </w:r>
      <w:r>
        <w:t xml:space="preserve">là </w:t>
      </w:r>
      <w:r>
        <w:t xml:space="preserve">của </w:t>
      </w:r>
      <w:r>
        <w:t xml:space="preserve">người </w:t>
      </w:r>
      <w:r>
        <w:t xml:space="preserve">khác. </w:t>
      </w:r>
      <w:r>
        <w:br/>
      </w:r>
      <w:r>
        <w:rPr>
          <w:b/>
        </w:rPr>
        <w:t xml:space="preserve">giờ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rPr>
          <w:i/>
        </w:rPr>
        <w:t xml:space="preserve">vị </w:t>
      </w:r>
      <w:r>
        <w:t xml:space="preserve">đo </w:t>
      </w:r>
      <w:r>
        <w:t xml:space="preserve">thời </w:t>
      </w:r>
      <w:r>
        <w:t xml:space="preserve">gian, </w:t>
      </w:r>
      <w:r>
        <w:t xml:space="preserve">bằng </w:t>
      </w:r>
      <w:r>
        <w:t xml:space="preserve">3600 </w:t>
      </w:r>
      <w:r>
        <w:t xml:space="preserve">giây, </w:t>
      </w:r>
      <w:r>
        <w:t xml:space="preserve">tức </w:t>
      </w:r>
      <w:r>
        <w:t xml:space="preserve">là </w:t>
      </w:r>
      <w:r>
        <w:t xml:space="preserve">1/24 </w:t>
      </w:r>
      <w:r>
        <w:t xml:space="preserve">của </w:t>
      </w:r>
      <w:r>
        <w:t xml:space="preserve">một </w:t>
      </w:r>
      <w:r>
        <w:t xml:space="preserve">ngày </w:t>
      </w:r>
      <w:r>
        <w:t xml:space="preserve">đêm. </w:t>
      </w:r>
      <w:r>
        <w:t xml:space="preserve">Tốc </w:t>
      </w:r>
      <w:r>
        <w:rPr>
          <w:i/>
        </w:rPr>
        <w:t xml:space="preserve">độ </w:t>
      </w:r>
      <w:r>
        <w:rPr>
          <w:i/>
        </w:rPr>
        <w:t xml:space="preserve">một </w:t>
      </w:r>
      <w:r>
        <w:rPr>
          <w:i/>
        </w:rPr>
        <w:t xml:space="preserve">giờ </w:t>
      </w:r>
      <w:r>
        <w:rPr>
          <w:i/>
        </w:rPr>
        <w:t xml:space="preserve">80km. </w:t>
      </w:r>
      <w:r>
        <w:t xml:space="preserve">Làm </w:t>
      </w:r>
      <w:r>
        <w:t xml:space="preserve">thêm </w:t>
      </w:r>
      <w:r>
        <w:t xml:space="preserve">giờ. </w:t>
      </w:r>
      <w:r>
        <w:rPr>
          <w:i/>
        </w:rPr>
        <w:t xml:space="preserve">Đợi </w:t>
      </w:r>
      <w:r>
        <w:rPr>
          <w:i/>
        </w:rPr>
        <w:t xml:space="preserve">suốt </w:t>
      </w:r>
      <w:r>
        <w:rPr>
          <w:i/>
        </w:rPr>
        <w:t xml:space="preserve">nửa </w:t>
      </w:r>
      <w:r>
        <w:t xml:space="preserve">giờ.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thời </w:t>
      </w:r>
      <w:r>
        <w:t xml:space="preserve">gian </w:t>
      </w:r>
      <w:r>
        <w:t xml:space="preserve">theo </w:t>
      </w:r>
      <w:r>
        <w:t xml:space="preserve">phép </w:t>
      </w:r>
      <w:r>
        <w:t xml:space="preserve">đếm </w:t>
      </w:r>
      <w:r>
        <w:t xml:space="preserve">thời </w:t>
      </w:r>
      <w:r>
        <w:t xml:space="preserve">gian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gọi </w:t>
      </w:r>
      <w:r>
        <w:t xml:space="preserve">tên </w:t>
      </w:r>
      <w:r>
        <w:t xml:space="preserve">theo </w:t>
      </w:r>
      <w:r>
        <w:t xml:space="preserve">mười </w:t>
      </w:r>
      <w:r>
        <w:t xml:space="preserve">hai </w:t>
      </w:r>
      <w:r>
        <w:t xml:space="preserve">chi. </w:t>
      </w:r>
      <w:r>
        <w:t xml:space="preserve">Giờ </w:t>
      </w:r>
      <w:r>
        <w:rPr>
          <w:i/>
        </w:rPr>
        <w:t xml:space="preserve">tí </w:t>
      </w:r>
      <w:r>
        <w:t xml:space="preserve">(từ </w:t>
      </w:r>
      <w:r>
        <w:t xml:space="preserve">23 </w:t>
      </w:r>
      <w:r>
        <w:t xml:space="preserve">giờ </w:t>
      </w:r>
      <w:r>
        <w:t xml:space="preserve">đến </w:t>
      </w:r>
      <w:r>
        <w:rPr>
          <w:b/>
        </w:rPr>
        <w:t xml:space="preserve">1 </w:t>
      </w:r>
      <w:r>
        <w:t xml:space="preserve">giờ </w:t>
      </w:r>
      <w:r>
        <w:t xml:space="preserve">sáng </w:t>
      </w:r>
      <w:r>
        <w:t xml:space="preserve">hôm </w:t>
      </w:r>
      <w:r>
        <w:t xml:space="preserve">sau). </w:t>
      </w:r>
      <w:r>
        <w:t xml:space="preserve">Giờ </w:t>
      </w:r>
      <w:r>
        <w:t xml:space="preserve">ngọ </w:t>
      </w:r>
      <w:r>
        <w:t xml:space="preserve">(từ </w:t>
      </w:r>
      <w:r>
        <w:rPr>
          <w:b/>
        </w:rPr>
        <w:t xml:space="preserve">11 </w:t>
      </w:r>
      <w:r>
        <w:t xml:space="preserve">giờ </w:t>
      </w:r>
      <w:r>
        <w:t xml:space="preserve">đến </w:t>
      </w:r>
      <w:r>
        <w:rPr>
          <w:b/>
        </w:rPr>
        <w:t xml:space="preserve">13 </w:t>
      </w:r>
      <w:r>
        <w:t xml:space="preserve">giờ). </w:t>
      </w:r>
      <w:r>
        <w:rPr>
          <w:b/>
        </w:rPr>
        <w:t xml:space="preserve">3 </w:t>
      </w:r>
      <w:r>
        <w:t xml:space="preserve">Thời </w:t>
      </w:r>
      <w:r>
        <w:t xml:space="preserve">điểm </w:t>
      </w:r>
      <w:r>
        <w:t xml:space="preserve">chính </w:t>
      </w:r>
      <w:r>
        <w:t xml:space="preserve">xác </w:t>
      </w:r>
      <w:r>
        <w:t xml:space="preserve">trong </w:t>
      </w:r>
      <w:r>
        <w:t xml:space="preserve">ngày, </w:t>
      </w:r>
      <w:r>
        <w:t xml:space="preserve">thực </w:t>
      </w:r>
      <w:r>
        <w:t xml:space="preserve">tế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dựa </w:t>
      </w:r>
      <w:r>
        <w:t xml:space="preserve">theo </w:t>
      </w:r>
      <w:r>
        <w:t xml:space="preserve">đồng </w:t>
      </w:r>
      <w:r>
        <w:t xml:space="preserve">hồ, </w:t>
      </w:r>
      <w:r>
        <w:t xml:space="preserve">và </w:t>
      </w:r>
      <w:r>
        <w:t xml:space="preserve">được </w:t>
      </w:r>
      <w:r>
        <w:t xml:space="preserve">đánh </w:t>
      </w:r>
      <w:r>
        <w:t xml:space="preserve">số </w:t>
      </w:r>
      <w:r>
        <w:t xml:space="preserve">từ </w:t>
      </w:r>
      <w:r>
        <w:rPr>
          <w:b/>
        </w:rPr>
        <w:t xml:space="preserve">1 </w:t>
      </w:r>
      <w:r>
        <w:t xml:space="preserve">đến </w:t>
      </w:r>
      <w:r>
        <w:rPr>
          <w:b/>
        </w:rPr>
        <w:t xml:space="preserve">12 </w:t>
      </w:r>
      <w:r>
        <w:t xml:space="preserve">(một </w:t>
      </w:r>
      <w:r>
        <w:t xml:space="preserve">nửa </w:t>
      </w:r>
      <w:r>
        <w:t xml:space="preserve">ngày </w:t>
      </w:r>
      <w:r>
        <w:t xml:space="preserve">đêm) </w:t>
      </w:r>
      <w:r>
        <w:t xml:space="preserve">hoặc </w:t>
      </w:r>
      <w:r>
        <w:t xml:space="preserve">từ </w:t>
      </w:r>
      <w:r>
        <w:rPr>
          <w:b/>
        </w:rPr>
        <w:t xml:space="preserve">1 </w:t>
      </w:r>
      <w:r>
        <w:t xml:space="preserve">đến </w:t>
      </w:r>
      <w:r>
        <w:t xml:space="preserve">24 </w:t>
      </w:r>
      <w:r>
        <w:t xml:space="preserve">(một </w:t>
      </w:r>
      <w:r>
        <w:t xml:space="preserve">ngày </w:t>
      </w:r>
      <w:r>
        <w:t xml:space="preserve">đêm). </w:t>
      </w:r>
      <w:r>
        <w:t xml:space="preserve">Bây </w:t>
      </w:r>
      <w:r>
        <w:t xml:space="preserve">giờ </w:t>
      </w:r>
      <w:r>
        <w:rPr>
          <w:i/>
        </w:rPr>
        <w:t xml:space="preserve">là </w:t>
      </w:r>
      <w:r>
        <w:rPr>
          <w:b/>
        </w:rPr>
        <w:t xml:space="preserve">8 </w:t>
      </w:r>
      <w:r>
        <w:rPr>
          <w:i/>
        </w:rPr>
        <w:t xml:space="preserve">giờ. </w:t>
      </w:r>
      <w:r>
        <w:t xml:space="preserve">Khai </w:t>
      </w:r>
      <w:r>
        <w:t xml:space="preserve">mạc </w:t>
      </w:r>
      <w:r>
        <w:t xml:space="preserve">lúc </w:t>
      </w:r>
      <w:r>
        <w:rPr>
          <w:b/>
        </w:rPr>
        <w:t xml:space="preserve">14 </w:t>
      </w:r>
      <w:r>
        <w:t xml:space="preserve">giờ </w:t>
      </w:r>
      <w:r>
        <w:t xml:space="preserve">(2 </w:t>
      </w:r>
      <w:r>
        <w:t xml:space="preserve">giờ </w:t>
      </w:r>
      <w:r>
        <w:t xml:space="preserve">chiều). </w:t>
      </w:r>
      <w:r>
        <w:rPr>
          <w:i/>
        </w:rPr>
        <w:t xml:space="preserve">Lúc </w:t>
      </w:r>
      <w:r>
        <w:rPr>
          <w:b/>
        </w:rPr>
        <w:t xml:space="preserve">5 </w:t>
      </w:r>
      <w:r>
        <w:t xml:space="preserve">giờ </w:t>
      </w:r>
      <w:r>
        <w:t xml:space="preserve">rưỡi </w:t>
      </w:r>
      <w:r>
        <w:t xml:space="preserve">sáng. </w:t>
      </w:r>
      <w:r>
        <w:rPr>
          <w:b/>
        </w:rPr>
        <w:t xml:space="preserve">4 </w:t>
      </w:r>
      <w:r>
        <w:t xml:space="preserve">Thời </w:t>
      </w:r>
      <w:r>
        <w:t xml:space="preserve">điểm </w:t>
      </w:r>
      <w:r>
        <w:t xml:space="preserve">trong </w:t>
      </w:r>
      <w:r>
        <w:t xml:space="preserve">ngày, </w:t>
      </w:r>
      <w:r>
        <w:t xml:space="preserve">về </w:t>
      </w:r>
      <w:r>
        <w:t xml:space="preserve">mặt </w:t>
      </w:r>
      <w:r>
        <w:t xml:space="preserve">tiến </w:t>
      </w:r>
      <w:r>
        <w:t xml:space="preserve">hành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đó. </w:t>
      </w:r>
      <w:r>
        <w:rPr>
          <w:i/>
        </w:rPr>
        <w:t xml:space="preserve">Hỏi </w:t>
      </w:r>
      <w:r>
        <w:t xml:space="preserve">giờ </w:t>
      </w:r>
      <w:r>
        <w:rPr>
          <w:i/>
        </w:rPr>
        <w:t xml:space="preserve">tàu </w:t>
      </w:r>
      <w:r>
        <w:rPr>
          <w:i/>
        </w:rPr>
        <w:t xml:space="preserve">chạy. </w:t>
      </w:r>
      <w:r>
        <w:t xml:space="preserve">Đến </w:t>
      </w:r>
      <w:r>
        <w:rPr>
          <w:i/>
        </w:rPr>
        <w:t xml:space="preserve">họp </w:t>
      </w:r>
      <w:r>
        <w:t xml:space="preserve">đúng </w:t>
      </w:r>
      <w:r>
        <w:rPr>
          <w:i/>
        </w:rPr>
        <w:t xml:space="preserve">giờ. </w:t>
      </w:r>
      <w:r>
        <w:rPr>
          <w:b/>
        </w:rPr>
        <w:t xml:space="preserve">5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trong </w:t>
      </w:r>
      <w:r>
        <w:t xml:space="preserve">ngày, </w:t>
      </w:r>
      <w:r>
        <w:t xml:space="preserve">về </w:t>
      </w:r>
      <w:r>
        <w:t xml:space="preserve">mặt </w:t>
      </w:r>
      <w:r>
        <w:t xml:space="preserve">được </w:t>
      </w:r>
      <w:r>
        <w:t xml:space="preserve">sử </w:t>
      </w:r>
      <w:r>
        <w:t xml:space="preserve">dụng </w:t>
      </w:r>
      <w:r>
        <w:t xml:space="preserve">vào </w:t>
      </w:r>
      <w:r>
        <w:t xml:space="preserve">việc </w:t>
      </w:r>
      <w:r>
        <w:t xml:space="preserve">gì </w:t>
      </w:r>
      <w:r>
        <w:t xml:space="preserve">đó, </w:t>
      </w:r>
      <w:r>
        <w:t xml:space="preserve">hay </w:t>
      </w:r>
      <w:r>
        <w:t xml:space="preserve">có </w:t>
      </w:r>
      <w:r>
        <w:t xml:space="preserve">đặc </w:t>
      </w:r>
      <w:r>
        <w:t xml:space="preserve">điểm </w:t>
      </w:r>
      <w:r>
        <w:t xml:space="preserve">gì </w:t>
      </w:r>
      <w:r>
        <w:t xml:space="preserve">đó. </w:t>
      </w:r>
      <w:r>
        <w:t xml:space="preserve">Hết </w:t>
      </w:r>
      <w:r>
        <w:t xml:space="preserve">giờ </w:t>
      </w:r>
      <w:r>
        <w:t xml:space="preserve">làm </w:t>
      </w:r>
      <w:r>
        <w:t xml:space="preserve">uiệc. </w:t>
      </w:r>
      <w:r>
        <w:t xml:space="preserve">Học </w:t>
      </w:r>
      <w:r>
        <w:t xml:space="preserve">sinh </w:t>
      </w:r>
      <w:r>
        <w:rPr>
          <w:i/>
        </w:rPr>
        <w:t xml:space="preserve">đang </w:t>
      </w:r>
      <w:r>
        <w:rPr>
          <w:i/>
        </w:rPr>
        <w:t xml:space="preserve">giờ </w:t>
      </w:r>
      <w:r>
        <w:rPr>
          <w:i/>
        </w:rPr>
        <w:t xml:space="preserve">ra </w:t>
      </w:r>
      <w:r>
        <w:rPr>
          <w:i/>
        </w:rPr>
        <w:t xml:space="preserve">chơi. </w:t>
      </w:r>
      <w:r>
        <w:rPr>
          <w:i/>
        </w:rPr>
        <w:t xml:space="preserve">Giờ </w:t>
      </w:r>
      <w:r>
        <w:rPr>
          <w:i/>
        </w:rPr>
        <w:t xml:space="preserve">cao </w:t>
      </w:r>
      <w:r>
        <w:rPr>
          <w:i/>
        </w:rPr>
        <w:t xml:space="preserve">điểm </w:t>
      </w:r>
      <w:r>
        <w:rPr>
          <w:i/>
        </w:rPr>
        <w:t xml:space="preserve">sử </w:t>
      </w:r>
      <w:r>
        <w:rPr>
          <w:i/>
        </w:rPr>
        <w:t xml:space="preserve">dụng </w:t>
      </w:r>
      <w:r>
        <w:t xml:space="preserve">điện. </w:t>
      </w:r>
      <w:r>
        <w:rPr>
          <w:b/>
        </w:rPr>
        <w:t xml:space="preserve">6 </w:t>
      </w:r>
      <w:r>
        <w:t xml:space="preserve">Thời </w:t>
      </w:r>
      <w:r>
        <w:t xml:space="preserve">điểm </w:t>
      </w:r>
      <w:r>
        <w:t xml:space="preserve">tốt, </w:t>
      </w:r>
      <w:r>
        <w:t xml:space="preserve">xấu,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Chết </w:t>
      </w:r>
      <w:r>
        <w:t xml:space="preserve">phải </w:t>
      </w:r>
      <w:r>
        <w:t xml:space="preserve">giờ </w:t>
      </w:r>
      <w:r>
        <w:t xml:space="preserve">(giờ </w:t>
      </w:r>
      <w:r>
        <w:t xml:space="preserve">xấu). </w:t>
      </w:r>
      <w:r>
        <w:t xml:space="preserve">Sinh </w:t>
      </w:r>
      <w:r>
        <w:rPr>
          <w:i/>
        </w:rPr>
        <w:t xml:space="preserve">được </w:t>
      </w:r>
      <w:r>
        <w:t xml:space="preserve">giờ </w:t>
      </w:r>
      <w:r>
        <w:t xml:space="preserve">(giờ </w:t>
      </w:r>
      <w:r>
        <w:t xml:space="preserve">tốt). </w:t>
      </w:r>
      <w:r>
        <w:rPr>
          <w:b/>
        </w:rPr>
        <w:t xml:space="preserve">7 </w:t>
      </w:r>
      <w:r>
        <w:t xml:space="preserve">(khẩu ngữ). </w:t>
      </w:r>
      <w:r>
        <w:t xml:space="preserve">Thời </w:t>
      </w:r>
      <w:r>
        <w:t xml:space="preserve">điểm </w:t>
      </w:r>
      <w:r>
        <w:t xml:space="preserve">đang </w:t>
      </w:r>
      <w:r>
        <w:t xml:space="preserve">nói; </w:t>
      </w:r>
      <w:r>
        <w:t xml:space="preserve">bây </w:t>
      </w:r>
      <w:r>
        <w:t xml:space="preserve">giờ. </w:t>
      </w:r>
      <w:r>
        <w:t xml:space="preserve">Từ </w:t>
      </w:r>
      <w:r>
        <w:t xml:space="preserve">sáng </w:t>
      </w:r>
      <w:r>
        <w:t xml:space="preserve">đến </w:t>
      </w:r>
      <w:r>
        <w:t xml:space="preserve">giờ. </w:t>
      </w:r>
      <w:r>
        <w:t xml:space="preserve">Trước </w:t>
      </w:r>
      <w:r>
        <w:rPr>
          <w:i/>
        </w:rPr>
        <w:t xml:space="preserve">khác, </w:t>
      </w:r>
      <w:r>
        <w:rPr>
          <w:i/>
        </w:rPr>
        <w:t xml:space="preserve">giờ </w:t>
      </w:r>
      <w:r>
        <w:rPr>
          <w:i/>
        </w:rPr>
        <w:t xml:space="preserve">khác. </w:t>
      </w:r>
      <w:r>
        <w:t xml:space="preserve">giờ </w:t>
      </w:r>
      <w:r>
        <w:t xml:space="preserve">chính </w:t>
      </w:r>
      <w:r>
        <w:t xml:space="preserve">thức </w:t>
      </w:r>
      <w:r>
        <w:t xml:space="preserve">danh từ </w:t>
      </w:r>
      <w:r>
        <w:t xml:space="preserve">Giờ </w:t>
      </w:r>
      <w:r>
        <w:t xml:space="preserve">được </w:t>
      </w:r>
      <w:r>
        <w:t xml:space="preserve">quy </w:t>
      </w:r>
      <w:r>
        <w:t xml:space="preserve">định </w:t>
      </w:r>
      <w:r>
        <w:t xml:space="preserve">dùng </w:t>
      </w:r>
      <w:r>
        <w:t xml:space="preserve">thống </w:t>
      </w:r>
      <w:r>
        <w:t xml:space="preserve">nhất </w:t>
      </w:r>
      <w:r>
        <w:t xml:space="preserve">cho </w:t>
      </w:r>
      <w:r>
        <w:t xml:space="preserve">các </w:t>
      </w:r>
      <w:r>
        <w:t xml:space="preserve">địa </w:t>
      </w:r>
      <w:r>
        <w:t xml:space="preserve">phương </w:t>
      </w:r>
      <w:r>
        <w:t xml:space="preserve">trong </w:t>
      </w:r>
      <w:r>
        <w:t xml:space="preserve">một </w:t>
      </w:r>
      <w:r>
        <w:t xml:space="preserve">nước. </w:t>
      </w:r>
      <w:r>
        <w:t xml:space="preserve">Giờ </w:t>
      </w:r>
      <w:r>
        <w:t xml:space="preserve">chính </w:t>
      </w:r>
      <w:r>
        <w:t xml:space="preserve">thức </w:t>
      </w:r>
      <w:r>
        <w:rPr>
          <w:i/>
        </w:rPr>
        <w:t xml:space="preserve">của </w:t>
      </w:r>
      <w:r>
        <w:rPr>
          <w:i/>
        </w:rPr>
        <w:t xml:space="preserve">Việt </w:t>
      </w:r>
      <w:r>
        <w:t xml:space="preserve">Nam </w:t>
      </w:r>
      <w:r>
        <w:rPr>
          <w:i/>
        </w:rPr>
        <w:t xml:space="preserve">sớm </w:t>
      </w:r>
      <w:r>
        <w:t xml:space="preserve">hơn </w:t>
      </w:r>
      <w:r>
        <w:rPr>
          <w:i/>
        </w:rPr>
        <w:t xml:space="preserve">giờ </w:t>
      </w:r>
      <w:r>
        <w:rPr>
          <w:i/>
        </w:rPr>
        <w:t xml:space="preserve">quốc </w:t>
      </w:r>
      <w:r>
        <w:rPr>
          <w:i/>
        </w:rPr>
        <w:t xml:space="preserve">tế </w:t>
      </w:r>
      <w:r>
        <w:rPr>
          <w:i/>
        </w:rPr>
        <w:t xml:space="preserve">bảy </w:t>
      </w:r>
      <w:r>
        <w:t xml:space="preserve">giờ. </w:t>
      </w:r>
      <w:r>
        <w:br/>
      </w:r>
      <w:r>
        <w:rPr>
          <w:b/>
        </w:rPr>
        <w:t xml:space="preserve">giờ </w:t>
      </w:r>
      <w:r>
        <w:rPr>
          <w:b/>
        </w:rPr>
        <w:t xml:space="preserve">đây </w:t>
      </w:r>
      <w:r>
        <w:rPr>
          <w:i/>
        </w:rPr>
        <w:t xml:space="preserve">đại từ </w:t>
      </w:r>
      <w:r>
        <w:t xml:space="preserve">(khẩu ngữ). </w:t>
      </w:r>
      <w:r>
        <w:t xml:space="preserve">Lúc </w:t>
      </w:r>
      <w:r>
        <w:t xml:space="preserve">này </w:t>
      </w:r>
      <w:r>
        <w:t xml:space="preserve">đây, </w:t>
      </w:r>
      <w:r>
        <w:t xml:space="preserve">giờ </w:t>
      </w:r>
      <w:r>
        <w:t xml:space="preserve">này </w:t>
      </w:r>
      <w:r>
        <w:t xml:space="preserve">đây. </w:t>
      </w:r>
      <w:r>
        <w:t xml:space="preserve">Tình </w:t>
      </w:r>
      <w:r>
        <w:t xml:space="preserve">hình </w:t>
      </w:r>
      <w:r>
        <w:t xml:space="preserve">giờ </w:t>
      </w:r>
      <w:r>
        <w:t xml:space="preserve">đây </w:t>
      </w:r>
      <w:r>
        <w:t xml:space="preserve">đã </w:t>
      </w:r>
      <w:r>
        <w:t xml:space="preserve">đổi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giờ </w:t>
      </w:r>
      <w:r>
        <w:rPr>
          <w:b/>
        </w:rPr>
        <w:t xml:space="preserve">địa </w:t>
      </w:r>
      <w:r>
        <w:rPr>
          <w:b/>
        </w:rPr>
        <w:t xml:space="preserve">phương </w:t>
      </w:r>
      <w:r>
        <w:rPr>
          <w:i/>
        </w:rPr>
        <w:t xml:space="preserve">danh từ </w:t>
      </w:r>
      <w:r>
        <w:t xml:space="preserve">Lúc </w:t>
      </w:r>
      <w:r>
        <w:t xml:space="preserve">này </w:t>
      </w:r>
      <w:r>
        <w:t xml:space="preserve">đây, </w:t>
      </w:r>
      <w:r>
        <w:t xml:space="preserve">giờ </w:t>
      </w:r>
      <w:r>
        <w:t xml:space="preserve">này </w:t>
      </w:r>
      <w:r>
        <w:t xml:space="preserve">đây. </w:t>
      </w:r>
      <w:r>
        <w:t xml:space="preserve">Tình </w:t>
      </w:r>
      <w:r>
        <w:t xml:space="preserve">hình </w:t>
      </w:r>
      <w:r>
        <w:t xml:space="preserve">giờ </w:t>
      </w:r>
      <w:r>
        <w:t xml:space="preserve">đây </w:t>
      </w:r>
      <w:r>
        <w:t xml:space="preserve">đã </w:t>
      </w:r>
      <w:r>
        <w:t xml:space="preserve">đổi </w:t>
      </w:r>
      <w:r>
        <w:t xml:space="preserve">khác. </w:t>
      </w:r>
      <w:r>
        <w:br/>
      </w:r>
      <w:r>
        <w:rPr>
          <w:b/>
        </w:rPr>
        <w:t xml:space="preserve">giờ </w:t>
      </w:r>
      <w:r>
        <w:rPr>
          <w:b/>
        </w:rPr>
        <w:t xml:space="preserve">giấc </w:t>
      </w:r>
      <w:r>
        <w:rPr>
          <w:i/>
        </w:rPr>
        <w:t xml:space="preserve">danh từ </w:t>
      </w:r>
      <w:r>
        <w:t xml:space="preserve">Thì </w:t>
      </w:r>
      <w:r>
        <w:t xml:space="preserve">giờ </w:t>
      </w:r>
      <w:r>
        <w:t xml:space="preserve">nhất </w:t>
      </w:r>
      <w:r>
        <w:t xml:space="preserve">định </w:t>
      </w:r>
      <w:r>
        <w:t xml:space="preserve">dành </w:t>
      </w:r>
      <w:r>
        <w:t xml:space="preserve">cho </w:t>
      </w:r>
      <w:r>
        <w:t xml:space="preserve">từng </w:t>
      </w:r>
      <w:r>
        <w:t xml:space="preserve">việc </w:t>
      </w:r>
      <w:r>
        <w:t xml:space="preserve">khác </w:t>
      </w:r>
      <w:r>
        <w:t xml:space="preserve">nhau </w:t>
      </w:r>
      <w:r>
        <w:t xml:space="preserve">trong </w:t>
      </w:r>
      <w:r>
        <w:t xml:space="preserve">ngày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Đảm </w:t>
      </w:r>
      <w:r>
        <w:t xml:space="preserve">bảo </w:t>
      </w:r>
      <w:r>
        <w:t xml:space="preserve">giờ </w:t>
      </w:r>
      <w:r>
        <w:t xml:space="preserve">giấc </w:t>
      </w:r>
      <w:r>
        <w:t xml:space="preserve">học </w:t>
      </w:r>
      <w:r>
        <w:t xml:space="preserve">tập </w:t>
      </w:r>
      <w:r>
        <w:rPr>
          <w:i/>
        </w:rPr>
        <w:t xml:space="preserve">uà </w:t>
      </w:r>
      <w:r>
        <w:rPr>
          <w:i/>
        </w:rPr>
        <w:t xml:space="preserve">sinh </w:t>
      </w:r>
      <w:r>
        <w:rPr>
          <w:i/>
        </w:rPr>
        <w:t xml:space="preserve">hoạt.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không </w:t>
      </w:r>
      <w:r>
        <w:t xml:space="preserve">kể </w:t>
      </w:r>
      <w:r>
        <w:t xml:space="preserve">giờ </w:t>
      </w:r>
      <w:r>
        <w:t xml:space="preserve">giấc. </w:t>
      </w:r>
      <w:r>
        <w:br/>
      </w:r>
      <w:r>
        <w:rPr>
          <w:b/>
        </w:rPr>
        <w:t xml:space="preserve">giờ </w:t>
      </w:r>
      <w:r>
        <w:t xml:space="preserve">GMT </w:t>
      </w:r>
      <w:r>
        <w:t xml:space="preserve">(tiếng </w:t>
      </w:r>
      <w:r>
        <w:t xml:space="preserve">Anh </w:t>
      </w:r>
      <w:r>
        <w:t xml:space="preserve">Greenwich </w:t>
      </w:r>
      <w:r>
        <w:t xml:space="preserve">Mean </w:t>
      </w:r>
      <w:r>
        <w:t xml:space="preserve">Time </w:t>
      </w:r>
      <w:r>
        <w:t xml:space="preserve">"giờ </w:t>
      </w:r>
      <w:r>
        <w:t xml:space="preserve">Greenwich </w:t>
      </w:r>
      <w:r>
        <w:t xml:space="preserve">trung </w:t>
      </w:r>
      <w:r>
        <w:t xml:space="preserve">bình", </w:t>
      </w:r>
      <w:r>
        <w:t xml:space="preserve">viết </w:t>
      </w:r>
      <w:r>
        <w:t xml:space="preserve">tắt). </w:t>
      </w:r>
      <w:r>
        <w:t xml:space="preserve">xem </w:t>
      </w:r>
      <w:r>
        <w:t xml:space="preserve">giờ </w:t>
      </w:r>
      <w:r>
        <w:t xml:space="preserve">quốc </w:t>
      </w:r>
      <w:r>
        <w:t xml:space="preserve">tổ. </w:t>
      </w:r>
      <w:r>
        <w:br/>
      </w:r>
      <w:r>
        <w:rPr>
          <w:b/>
        </w:rPr>
        <w:t xml:space="preserve">giờ </w:t>
      </w:r>
      <w:r>
        <w:rPr>
          <w:b/>
        </w:rPr>
        <w:t xml:space="preserve">hành </w:t>
      </w:r>
      <w:r>
        <w:rPr>
          <w:b/>
        </w:rPr>
        <w:t xml:space="preserve">chính </w:t>
      </w:r>
      <w:r>
        <w:rPr>
          <w:i/>
        </w:rPr>
        <w:t xml:space="preserve">danh từ </w:t>
      </w:r>
      <w:r>
        <w:t xml:space="preserve">Giờ </w:t>
      </w:r>
      <w:r>
        <w:t xml:space="preserve">làm </w:t>
      </w:r>
      <w:r>
        <w:t xml:space="preserve">việc </w:t>
      </w:r>
      <w:r>
        <w:t xml:space="preserve">hằng </w:t>
      </w:r>
      <w:r>
        <w:t xml:space="preserve">ngày, </w:t>
      </w:r>
      <w:r>
        <w:t xml:space="preserve">được </w:t>
      </w:r>
      <w:r>
        <w:t xml:space="preserve">quy </w:t>
      </w:r>
      <w:r>
        <w:t xml:space="preserve">định </w:t>
      </w:r>
      <w:r>
        <w:t xml:space="preserve">thống </w:t>
      </w:r>
      <w:r>
        <w:t xml:space="preserve">nhất </w:t>
      </w:r>
      <w:r>
        <w:t xml:space="preserve">của </w:t>
      </w:r>
      <w:r>
        <w:t xml:space="preserve">các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nước. </w:t>
      </w:r>
      <w:r>
        <w:br/>
      </w:r>
      <w:r>
        <w:rPr>
          <w:b/>
        </w:rPr>
        <w:t xml:space="preserve">giờ </w:t>
      </w:r>
      <w:r>
        <w:rPr>
          <w:b/>
        </w:rPr>
        <w:t xml:space="preserve">hoàng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Giờ </w:t>
      </w:r>
      <w:r>
        <w:t xml:space="preserve">tốt </w:t>
      </w:r>
      <w:r>
        <w:t xml:space="preserve">lành, </w:t>
      </w:r>
      <w:r>
        <w:t xml:space="preserve">theo </w:t>
      </w:r>
      <w:r>
        <w:t xml:space="preserve">thuật </w:t>
      </w:r>
      <w:r>
        <w:t xml:space="preserve">sÕ. </w:t>
      </w:r>
      <w:r>
        <w:br/>
      </w:r>
      <w:r>
        <w:rPr>
          <w:b/>
        </w:rPr>
        <w:t xml:space="preserve">giờ </w:t>
      </w:r>
      <w:r>
        <w:rPr>
          <w:b/>
        </w:rPr>
        <w:t xml:space="preserve">hồn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Liệu </w:t>
      </w:r>
      <w:r>
        <w:t xml:space="preserve">hồn. </w:t>
      </w:r>
      <w:r>
        <w:t xml:space="preserve">Không </w:t>
      </w:r>
      <w:r>
        <w:t xml:space="preserve">nghe </w:t>
      </w:r>
      <w:r>
        <w:t xml:space="preserve">thi </w:t>
      </w:r>
      <w:r>
        <w:t xml:space="preserve">giờ </w:t>
      </w:r>
      <w:r>
        <w:t xml:space="preserve">hôn. </w:t>
      </w:r>
      <w:r>
        <w:br/>
      </w:r>
      <w:r>
        <w:rPr>
          <w:b/>
        </w:rPr>
        <w:t xml:space="preserve">giờ </w:t>
      </w:r>
      <w:r>
        <w:rPr>
          <w:b/>
        </w:rPr>
        <w:t xml:space="preserve">khắc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giờ </w:t>
      </w:r>
      <w:r>
        <w:rPr>
          <w:i/>
        </w:rPr>
        <w:t xml:space="preserve">phút. </w:t>
      </w:r>
      <w:r>
        <w:br/>
      </w:r>
      <w:r>
        <w:rPr>
          <w:b/>
        </w:rPr>
        <w:t xml:space="preserve">giờ </w:t>
      </w:r>
      <w:r>
        <w:rPr>
          <w:b/>
        </w:rPr>
        <w:t xml:space="preserve">lâu </w:t>
      </w:r>
      <w:r>
        <w:rPr>
          <w:i/>
        </w:rPr>
        <w:t xml:space="preserve">danh từ </w:t>
      </w:r>
      <w:r>
        <w:t xml:space="preserve">(khẩu ngữ).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lâu </w:t>
      </w:r>
      <w:r>
        <w:t xml:space="preserve">hàng </w:t>
      </w:r>
      <w:r>
        <w:rPr>
          <w:i/>
        </w:rPr>
        <w:t xml:space="preserve">giờ, </w:t>
      </w:r>
      <w:r>
        <w:t xml:space="preserve">một </w:t>
      </w:r>
      <w:r>
        <w:t xml:space="preserve">lúc </w:t>
      </w:r>
      <w:r>
        <w:t xml:space="preserve">lâu. </w:t>
      </w:r>
      <w:r>
        <w:t xml:space="preserve">Giờ </w:t>
      </w:r>
      <w:r>
        <w:t xml:space="preserve">lâu </w:t>
      </w:r>
      <w:r>
        <w:rPr>
          <w:i/>
        </w:rPr>
        <w:t xml:space="preserve">mới </w:t>
      </w:r>
      <w:r>
        <w:t xml:space="preserve">tính. </w:t>
      </w:r>
      <w:r>
        <w:br/>
      </w:r>
      <w:r>
        <w:rPr>
          <w:b/>
        </w:rPr>
        <w:t xml:space="preserve">giờ </w:t>
      </w:r>
      <w:r>
        <w:rPr>
          <w:b/>
        </w:rPr>
        <w:t xml:space="preserve">phút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ngắn </w:t>
      </w:r>
      <w:r>
        <w:t xml:space="preserve">được </w:t>
      </w:r>
      <w:r>
        <w:t xml:space="preserve">tính </w:t>
      </w:r>
      <w:r>
        <w:t xml:space="preserve">bằng </w:t>
      </w:r>
      <w:r>
        <w:t xml:space="preserve">giờ, </w:t>
      </w:r>
      <w:r>
        <w:t xml:space="preserve">bằng </w:t>
      </w:r>
      <w:r>
        <w:t xml:space="preserve">phút </w:t>
      </w:r>
      <w:r>
        <w:t xml:space="preserve">trong </w:t>
      </w:r>
      <w:r>
        <w:t xml:space="preserve">đó </w:t>
      </w:r>
      <w:r>
        <w:t xml:space="preserve">sự </w:t>
      </w:r>
      <w:r>
        <w:t xml:space="preserve">việc </w:t>
      </w:r>
      <w:r>
        <w:t xml:space="preserve">đáng </w:t>
      </w:r>
      <w:r>
        <w:t xml:space="preserve">ghi </w:t>
      </w:r>
      <w:r>
        <w:t xml:space="preserve">nhớ </w:t>
      </w:r>
      <w:r>
        <w:t xml:space="preserve">nào </w:t>
      </w:r>
      <w:r>
        <w:t xml:space="preserve">đó </w:t>
      </w:r>
      <w:r>
        <w:t xml:space="preserve">diễn </w:t>
      </w:r>
      <w:r>
        <w:t xml:space="preserve">ra. </w:t>
      </w:r>
      <w:r>
        <w:rPr>
          <w:i/>
        </w:rPr>
        <w:t xml:space="preserve">Giờ </w:t>
      </w:r>
      <w:r>
        <w:t xml:space="preserve">phút </w:t>
      </w:r>
      <w:r>
        <w:t xml:space="preserve">lịch </w:t>
      </w:r>
      <w:r>
        <w:t xml:space="preserve">sử </w:t>
      </w:r>
      <w:r>
        <w:t xml:space="preserve">Những </w:t>
      </w:r>
      <w:r>
        <w:t xml:space="preserve">giờ </w:t>
      </w:r>
      <w:r>
        <w:rPr>
          <w:i/>
        </w:rPr>
        <w:t xml:space="preserve">phút </w:t>
      </w:r>
      <w:r>
        <w:t xml:space="preserve">khó </w:t>
      </w:r>
      <w:r>
        <w:t xml:space="preserve">quên. </w:t>
      </w:r>
      <w:r>
        <w:br/>
      </w:r>
      <w:r>
        <w:rPr>
          <w:b/>
        </w:rPr>
        <w:t xml:space="preserve">giờ </w:t>
      </w:r>
      <w:r>
        <w:rPr>
          <w:b/>
        </w:rPr>
        <w:t xml:space="preserve">quốc </w:t>
      </w:r>
      <w:r>
        <w:rPr>
          <w:b/>
        </w:rPr>
        <w:t xml:space="preserve">tế </w:t>
      </w:r>
      <w:r>
        <w:rPr>
          <w:i/>
        </w:rPr>
        <w:t xml:space="preserve">danh từ </w:t>
      </w:r>
      <w:r>
        <w:t xml:space="preserve">Giờ </w:t>
      </w:r>
      <w:r>
        <w:t xml:space="preserve">của </w:t>
      </w:r>
      <w:r>
        <w:t xml:space="preserve">kinh </w:t>
      </w:r>
      <w:r>
        <w:t xml:space="preserve">tuyến </w:t>
      </w:r>
      <w:r>
        <w:t xml:space="preserve">gốc </w:t>
      </w:r>
      <w:r>
        <w:t xml:space="preserve">(kinh </w:t>
      </w:r>
      <w:r>
        <w:t xml:space="preserve">tuyến </w:t>
      </w:r>
      <w:r>
        <w:t xml:space="preserve">đi </w:t>
      </w:r>
      <w:r>
        <w:t xml:space="preserve">qua </w:t>
      </w:r>
      <w:r>
        <w:t xml:space="preserve">đài </w:t>
      </w:r>
      <w:r>
        <w:t xml:space="preserve">thiên </w:t>
      </w:r>
      <w:r>
        <w:t xml:space="preserve">văn </w:t>
      </w:r>
      <w:r>
        <w:rPr>
          <w:i/>
        </w:rPr>
        <w:t xml:space="preserve">Greenwich </w:t>
      </w:r>
      <w:r>
        <w:rPr>
          <w:i/>
        </w:rPr>
        <w:t xml:space="preserve">ở </w:t>
      </w:r>
      <w:r>
        <w:t xml:space="preserve">ngoại </w:t>
      </w:r>
      <w:r>
        <w:t xml:space="preserve">ô </w:t>
      </w:r>
      <w:r>
        <w:t xml:space="preserve">London), </w:t>
      </w:r>
      <w:r>
        <w:t xml:space="preserve">hiện </w:t>
      </w:r>
      <w:r>
        <w:t xml:space="preserve">nay </w:t>
      </w:r>
      <w:r>
        <w:t xml:space="preserve">được </w:t>
      </w:r>
      <w:r>
        <w:t xml:space="preserve">lấy </w:t>
      </w:r>
      <w:r>
        <w:t xml:space="preserve">làm </w:t>
      </w:r>
      <w:r>
        <w:t xml:space="preserve">giờ </w:t>
      </w:r>
      <w:r>
        <w:t xml:space="preserve">gốc </w:t>
      </w:r>
      <w:r>
        <w:t xml:space="preserve">trong </w:t>
      </w:r>
      <w:r>
        <w:t xml:space="preserve">tính </w:t>
      </w:r>
      <w:r>
        <w:t xml:space="preserve">toán </w:t>
      </w:r>
      <w:r>
        <w:t xml:space="preserve">khoa </w:t>
      </w:r>
      <w:r>
        <w:t xml:space="preserve">học </w:t>
      </w:r>
      <w:r>
        <w:t xml:space="preserve">và </w:t>
      </w:r>
      <w:r>
        <w:t xml:space="preserve">thông </w:t>
      </w:r>
      <w:r>
        <w:t xml:space="preserve">tin </w:t>
      </w:r>
      <w:r>
        <w:t xml:space="preserve">giữa </w:t>
      </w:r>
      <w:r>
        <w:t xml:space="preserve">các </w:t>
      </w:r>
      <w:r>
        <w:t xml:space="preserve">nước. </w:t>
      </w:r>
      <w:r>
        <w:t xml:space="preserve">Lúc </w:t>
      </w:r>
      <w:r>
        <w:rPr>
          <w:b/>
        </w:rPr>
        <w:t xml:space="preserve">0 </w:t>
      </w:r>
      <w:r>
        <w:t xml:space="preserve">giờ, </w:t>
      </w:r>
      <w:r>
        <w:t xml:space="preserve">giờ </w:t>
      </w:r>
      <w:r>
        <w:rPr>
          <w:i/>
        </w:rPr>
        <w:t xml:space="preserve">quốc </w:t>
      </w:r>
      <w:r>
        <w:t xml:space="preserve">tế, </w:t>
      </w:r>
      <w:r>
        <w:t xml:space="preserve">thì </w:t>
      </w:r>
      <w:r>
        <w:rPr>
          <w:i/>
        </w:rPr>
        <w:t xml:space="preserve">ở </w:t>
      </w:r>
      <w:r>
        <w:t xml:space="preserve">Việt </w:t>
      </w:r>
      <w:r>
        <w:rPr>
          <w:i/>
        </w:rPr>
        <w:t xml:space="preserve">Nam </w:t>
      </w:r>
      <w:r>
        <w:rPr>
          <w:i/>
        </w:rPr>
        <w:t xml:space="preserve">là </w:t>
      </w:r>
      <w:r>
        <w:rPr>
          <w:b/>
        </w:rPr>
        <w:t xml:space="preserve">7 </w:t>
      </w:r>
      <w:r>
        <w:t xml:space="preserve">giờ. </w:t>
      </w:r>
      <w:r>
        <w:br/>
      </w:r>
      <w:r>
        <w:rPr>
          <w:b/>
        </w:rPr>
        <w:t xml:space="preserve">giỏ,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Mở </w:t>
      </w:r>
      <w:r>
        <w:t xml:space="preserve">ra </w:t>
      </w:r>
      <w:r>
        <w:t xml:space="preserve">vật </w:t>
      </w:r>
      <w:r>
        <w:t xml:space="preserve">đang </w:t>
      </w:r>
      <w:r>
        <w:t xml:space="preserve">được </w:t>
      </w:r>
      <w:r>
        <w:t xml:space="preserve">xếp </w:t>
      </w:r>
      <w:r>
        <w:t xml:space="preserve">lại </w:t>
      </w:r>
      <w:r>
        <w:t xml:space="preserve">hoặc </w:t>
      </w:r>
      <w:r>
        <w:t xml:space="preserve">đang </w:t>
      </w:r>
      <w:r>
        <w:t xml:space="preserve">gói </w:t>
      </w:r>
      <w:r>
        <w:t xml:space="preserve">bọc. </w:t>
      </w:r>
      <w:r>
        <w:t xml:space="preserve">Giở </w:t>
      </w:r>
      <w:r>
        <w:t xml:space="preserve">tờ </w:t>
      </w:r>
      <w:r>
        <w:rPr>
          <w:i/>
        </w:rPr>
        <w:t xml:space="preserve">báo </w:t>
      </w:r>
      <w:r>
        <w:t xml:space="preserve">ra </w:t>
      </w:r>
      <w:r>
        <w:t xml:space="preserve">xem. </w:t>
      </w:r>
      <w:r>
        <w:rPr>
          <w:i/>
        </w:rPr>
        <w:t xml:space="preserve">Giở </w:t>
      </w:r>
      <w:r>
        <w:t xml:space="preserve">từng </w:t>
      </w:r>
      <w:r>
        <w:t xml:space="preserve">trang </w:t>
      </w:r>
      <w:r>
        <w:rPr>
          <w:i/>
        </w:rPr>
        <w:t xml:space="preserve">sách. </w:t>
      </w:r>
      <w:r>
        <w:t xml:space="preserve">Giở </w:t>
      </w:r>
      <w:r>
        <w:t xml:space="preserve">gói </w:t>
      </w:r>
      <w:r>
        <w:t xml:space="preserve">cơm </w:t>
      </w:r>
      <w:r>
        <w:t xml:space="preserve">rưắm </w:t>
      </w:r>
      <w:r>
        <w:t xml:space="preserve">ra </w:t>
      </w:r>
      <w:r>
        <w:t xml:space="preserve">ăn. </w:t>
      </w:r>
      <w:r>
        <w:rPr>
          <w:b/>
        </w:rPr>
        <w:t xml:space="preserve">2 </w:t>
      </w:r>
      <w:r>
        <w:t xml:space="preserve">Đưa </w:t>
      </w:r>
      <w:r>
        <w:t xml:space="preserve">ra </w:t>
      </w:r>
      <w:r>
        <w:t xml:space="preserve">dùng </w:t>
      </w:r>
      <w:r>
        <w:t xml:space="preserve">để </w:t>
      </w:r>
      <w:r>
        <w:t xml:space="preserve">đối </w:t>
      </w:r>
      <w:r>
        <w:t xml:space="preserve">phó. </w:t>
      </w:r>
      <w:r>
        <w:t xml:space="preserve">Giở </w:t>
      </w:r>
      <w:r>
        <w:t xml:space="preserve">mọi </w:t>
      </w:r>
      <w:r>
        <w:rPr>
          <w:i/>
        </w:rPr>
        <w:t xml:space="preserve">thủ </w:t>
      </w:r>
      <w:r>
        <w:t xml:space="preserve">đoạn </w:t>
      </w:r>
      <w:r>
        <w:rPr>
          <w:i/>
        </w:rPr>
        <w:t xml:space="preserve">nham </w:t>
      </w:r>
      <w:r>
        <w:rPr>
          <w:i/>
        </w:rPr>
        <w:t xml:space="preserve">hiểm. </w:t>
      </w:r>
      <w:r>
        <w:t xml:space="preserve">Giở </w:t>
      </w:r>
      <w:r>
        <w:rPr>
          <w:i/>
        </w:rPr>
        <w:t xml:space="preserve">mánh </w:t>
      </w:r>
      <w:r>
        <w:rPr>
          <w:i/>
        </w:rPr>
        <w:t xml:space="preserve">khoé </w:t>
      </w:r>
      <w:r>
        <w:t xml:space="preserve">lừa </w:t>
      </w:r>
      <w:r>
        <w:rPr>
          <w:i/>
        </w:rPr>
        <w:t xml:space="preserve">bịp. </w:t>
      </w:r>
      <w:r>
        <w:t xml:space="preserve">Giở </w:t>
      </w:r>
      <w:r>
        <w:rPr>
          <w:i/>
        </w:rPr>
        <w:t xml:space="preserve">ngón </w:t>
      </w:r>
      <w:r>
        <w:t xml:space="preserve">gian </w:t>
      </w:r>
      <w:r>
        <w:t xml:space="preserve">hùng. </w:t>
      </w:r>
      <w:r>
        <w:rPr>
          <w:i/>
        </w:rPr>
        <w:t xml:space="preserve">Giở </w:t>
      </w:r>
      <w:r>
        <w:t xml:space="preserve">nguyên </w:t>
      </w:r>
      <w:r>
        <w:t xml:space="preserve">tắc </w:t>
      </w:r>
      <w:r>
        <w:t xml:space="preserve">(nguyên </w:t>
      </w:r>
      <w:r>
        <w:t xml:space="preserve">tắc </w:t>
      </w:r>
      <w:r>
        <w:t xml:space="preserve">máy </w:t>
      </w:r>
      <w:r>
        <w:t xml:space="preserve">móc) </w:t>
      </w:r>
      <w:r>
        <w:t xml:space="preserve">ra </w:t>
      </w:r>
      <w:r>
        <w:rPr>
          <w:i/>
        </w:rPr>
        <w:t xml:space="preserve">để </w:t>
      </w:r>
      <w:r>
        <w:rPr>
          <w:i/>
        </w:rPr>
        <w:t xml:space="preserve">cố </w:t>
      </w:r>
      <w:r>
        <w:rPr>
          <w:i/>
        </w:rPr>
        <w:t xml:space="preserve">tình </w:t>
      </w:r>
      <w:r>
        <w:t xml:space="preserve">từ </w:t>
      </w:r>
      <w:r>
        <w:rPr>
          <w:i/>
        </w:rPr>
        <w:t xml:space="preserve">chối. </w:t>
      </w:r>
      <w:r>
        <w:br/>
      </w:r>
      <w:r>
        <w:rPr>
          <w:b/>
        </w:rPr>
        <w:t xml:space="preserve">giớ;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trở; </w:t>
      </w:r>
      <w:r>
        <w:br/>
      </w:r>
      <w:r>
        <w:rPr>
          <w:b/>
        </w:rPr>
        <w:t xml:space="preserve">giở </w:t>
      </w:r>
      <w:r>
        <w:rPr>
          <w:b/>
        </w:rPr>
        <w:t xml:space="preserve">chứng </w:t>
      </w:r>
      <w:r>
        <w:rPr>
          <w:i/>
        </w:rPr>
        <w:t xml:space="preserve">xem </w:t>
      </w:r>
      <w:r>
        <w:t xml:space="preserve">trở </w:t>
      </w:r>
      <w:r>
        <w:rPr>
          <w:i/>
        </w:rPr>
        <w:t xml:space="preserve">chứng. </w:t>
      </w:r>
      <w:r>
        <w:br/>
      </w:r>
      <w:r>
        <w:rPr>
          <w:b/>
        </w:rPr>
        <w:t xml:space="preserve">giở </w:t>
      </w:r>
      <w:r>
        <w:rPr>
          <w:b/>
        </w:rPr>
        <w:t xml:space="preserve">dạ </w:t>
      </w:r>
      <w:r>
        <w:t xml:space="preserve">(phương ngữ). </w:t>
      </w:r>
      <w:r>
        <w:t xml:space="preserve">x </w:t>
      </w:r>
      <w:r>
        <w:t xml:space="preserve">trởớdạ. </w:t>
      </w:r>
      <w:r>
        <w:br/>
      </w:r>
      <w:r>
        <w:rPr>
          <w:b/>
        </w:rPr>
        <w:t xml:space="preserve">giở </w:t>
      </w:r>
      <w:r>
        <w:rPr>
          <w:b/>
        </w:rPr>
        <w:t xml:space="preserve">giói </w:t>
      </w:r>
      <w:r>
        <w:rPr>
          <w:i/>
        </w:rPr>
        <w:t xml:space="preserve">cũng viết </w:t>
      </w:r>
      <w:r>
        <w:rPr>
          <w:i/>
        </w:rPr>
        <w:t xml:space="preserve">dở </w:t>
      </w:r>
      <w:r>
        <w:rPr>
          <w:i/>
        </w:rPr>
        <w:t xml:space="preserve">dói. </w:t>
      </w:r>
      <w:r>
        <w:t xml:space="preserve">(khẩu ngữ). </w:t>
      </w:r>
      <w:r>
        <w:t xml:space="preserve">động từ </w:t>
      </w:r>
      <w:r>
        <w:rPr>
          <w:b/>
        </w:rPr>
        <w:t xml:space="preserve">4 </w:t>
      </w:r>
      <w:r>
        <w:t xml:space="preserve">Bày </w:t>
      </w:r>
      <w:r>
        <w:t xml:space="preserve">vẽ </w:t>
      </w:r>
      <w:r>
        <w:t xml:space="preserve">thêm </w:t>
      </w:r>
      <w:r>
        <w:t xml:space="preserve">chuyện, </w:t>
      </w:r>
      <w:r>
        <w:t xml:space="preserve">gây </w:t>
      </w:r>
      <w:r>
        <w:t xml:space="preserve">phiền </w:t>
      </w:r>
      <w:r>
        <w:t xml:space="preserve">phức, </w:t>
      </w:r>
      <w:r>
        <w:t xml:space="preserve">rắc </w:t>
      </w:r>
      <w:r>
        <w:t xml:space="preserve">rối. </w:t>
      </w:r>
      <w:r>
        <w:t xml:space="preserve">Nhà </w:t>
      </w:r>
      <w:r>
        <w:rPr>
          <w:i/>
        </w:rPr>
        <w:t xml:space="preserve">neo </w:t>
      </w:r>
      <w:r>
        <w:t xml:space="preserve">người </w:t>
      </w:r>
      <w:r>
        <w:t xml:space="preserve">giở </w:t>
      </w:r>
      <w:r>
        <w:t xml:space="preserve">giói </w:t>
      </w:r>
      <w:r>
        <w:rPr>
          <w:i/>
        </w:rPr>
        <w:t xml:space="preserve">ra, </w:t>
      </w:r>
      <w:r>
        <w:rPr>
          <w:i/>
        </w:rPr>
        <w:t xml:space="preserve">ai </w:t>
      </w:r>
      <w:r>
        <w:rPr>
          <w:i/>
        </w:rPr>
        <w:t xml:space="preserve">làm. </w:t>
      </w:r>
      <w:r>
        <w:t xml:space="preserve">Cưới </w:t>
      </w:r>
      <w:r>
        <w:rPr>
          <w:i/>
        </w:rPr>
        <w:t xml:space="preserve">xin </w:t>
      </w:r>
      <w:r>
        <w:rPr>
          <w:i/>
        </w:rPr>
        <w:t xml:space="preserve">đơn </w:t>
      </w:r>
      <w:r>
        <w:t xml:space="preserve">giản, </w:t>
      </w:r>
      <w:r>
        <w:rPr>
          <w:i/>
        </w:rPr>
        <w:t xml:space="preserve">chẳng </w:t>
      </w:r>
      <w:r>
        <w:t xml:space="preserve">giở </w:t>
      </w:r>
      <w:r>
        <w:rPr>
          <w:i/>
        </w:rPr>
        <w:t xml:space="preserve">giói </w:t>
      </w:r>
      <w:r>
        <w:t xml:space="preserve">gì. </w:t>
      </w:r>
      <w:r>
        <w:rPr>
          <w:b/>
        </w:rPr>
        <w:t xml:space="preserve">2 </w:t>
      </w:r>
      <w:r>
        <w:t xml:space="preserve">Giở </w:t>
      </w:r>
      <w:r>
        <w:t xml:space="preserve">trò </w:t>
      </w:r>
      <w:r>
        <w:t xml:space="preserve">này, </w:t>
      </w:r>
      <w:r>
        <w:t xml:space="preserve">trò </w:t>
      </w:r>
      <w:r>
        <w:t xml:space="preserve">kia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Biết </w:t>
      </w:r>
      <w:r>
        <w:t xml:space="preserve">thế </w:t>
      </w:r>
      <w:r>
        <w:rPr>
          <w:i/>
        </w:rPr>
        <w:t xml:space="preserve">yếu, </w:t>
      </w:r>
      <w:r>
        <w:rPr>
          <w:i/>
        </w:rPr>
        <w:t xml:space="preserve">không </w:t>
      </w:r>
      <w:r>
        <w:t xml:space="preserve">dám </w:t>
      </w:r>
      <w:r>
        <w:rPr>
          <w:i/>
        </w:rPr>
        <w:t xml:space="preserve">giớ </w:t>
      </w:r>
      <w:r>
        <w:rPr>
          <w:i/>
        </w:rPr>
        <w:t xml:space="preserve">giói. </w:t>
      </w:r>
      <w:r>
        <w:br/>
      </w:r>
      <w:r>
        <w:rPr>
          <w:b/>
        </w:rPr>
        <w:t xml:space="preserve">giở </w:t>
      </w:r>
      <w:r>
        <w:rPr>
          <w:b/>
        </w:rPr>
        <w:t xml:space="preserve">giọng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tính từ </w:t>
      </w:r>
      <w:r>
        <w:t xml:space="preserve">hoặc </w:t>
      </w:r>
      <w:r>
        <w:t xml:space="preserve">động từ). </w:t>
      </w:r>
      <w:r>
        <w:t xml:space="preserve">Dùng </w:t>
      </w:r>
      <w:r>
        <w:t xml:space="preserve">lối </w:t>
      </w:r>
      <w:r>
        <w:t xml:space="preserve">nói, </w:t>
      </w:r>
      <w:r>
        <w:t xml:space="preserve">luận </w:t>
      </w:r>
      <w:r>
        <w:t xml:space="preserve">điệu </w:t>
      </w:r>
      <w:r>
        <w:t xml:space="preserve">quen </w:t>
      </w:r>
      <w:r>
        <w:t xml:space="preserve">thuộc </w:t>
      </w:r>
      <w:r>
        <w:t xml:space="preserve">thể </w:t>
      </w:r>
      <w:r>
        <w:t xml:space="preserve">hiện </w:t>
      </w:r>
      <w:r>
        <w:t xml:space="preserve">thái </w:t>
      </w:r>
      <w:r>
        <w:t xml:space="preserve">độ </w:t>
      </w:r>
      <w:r>
        <w:t xml:space="preserve">xấu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nào </w:t>
      </w:r>
      <w:r>
        <w:t xml:space="preserve">đó. </w:t>
      </w:r>
      <w:r>
        <w:t xml:space="preserve">Chưa </w:t>
      </w:r>
      <w:r>
        <w:t xml:space="preserve">gì </w:t>
      </w:r>
      <w:r>
        <w:rPr>
          <w:i/>
        </w:rPr>
        <w:t xml:space="preserve">đã </w:t>
      </w:r>
      <w:r>
        <w:rPr>
          <w:i/>
        </w:rPr>
        <w:t xml:space="preserve">giở </w:t>
      </w:r>
      <w:r>
        <w:t xml:space="preserve">giọng </w:t>
      </w:r>
      <w:r>
        <w:rPr>
          <w:i/>
        </w:rPr>
        <w:t xml:space="preserve">đe </w:t>
      </w:r>
      <w:r>
        <w:rPr>
          <w:i/>
        </w:rPr>
        <w:t xml:space="preserve">doq. </w:t>
      </w:r>
      <w:r>
        <w:t xml:space="preserve">Giở </w:t>
      </w:r>
      <w:r>
        <w:t xml:space="preserve">giọng </w:t>
      </w:r>
      <w:r>
        <w:rPr>
          <w:i/>
        </w:rPr>
        <w:t xml:space="preserve">đường </w:t>
      </w:r>
      <w:r>
        <w:rPr>
          <w:i/>
        </w:rPr>
        <w:t xml:space="preserve">mật </w:t>
      </w:r>
      <w:r>
        <w:rPr>
          <w:i/>
        </w:rPr>
        <w:t xml:space="preserve">để </w:t>
      </w:r>
      <w:r>
        <w:rPr>
          <w:i/>
        </w:rPr>
        <w:t xml:space="preserve">dụ </w:t>
      </w:r>
      <w:r>
        <w:t xml:space="preserve">dỗ. </w:t>
      </w:r>
      <w:r>
        <w:br/>
      </w:r>
      <w:r>
        <w:rPr>
          <w:b/>
        </w:rPr>
        <w:t xml:space="preserve">giở </w:t>
      </w:r>
      <w:r>
        <w:rPr>
          <w:b/>
        </w:rPr>
        <w:t xml:space="preserve">giời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trở </w:t>
      </w:r>
      <w:r>
        <w:t xml:space="preserve">trời. </w:t>
      </w:r>
      <w:r>
        <w:br/>
      </w:r>
      <w:r>
        <w:rPr>
          <w:b/>
        </w:rPr>
        <w:t xml:space="preserve">giở </w:t>
      </w:r>
      <w:r>
        <w:rPr>
          <w:b/>
        </w:rPr>
        <w:t xml:space="preserve">mặt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trở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giở </w:t>
      </w:r>
      <w:r>
        <w:rPr>
          <w:b/>
        </w:rPr>
        <w:t xml:space="preserve">quẻ </w:t>
      </w:r>
      <w:r>
        <w:rPr>
          <w:i/>
        </w:rPr>
        <w:t xml:space="preserve">động từ </w:t>
      </w:r>
      <w:r>
        <w:t xml:space="preserve">(khẩu ngữ). </w:t>
      </w:r>
      <w:r>
        <w:t xml:space="preserve">Thay </w:t>
      </w:r>
      <w:r>
        <w:t xml:space="preserve">đối </w:t>
      </w:r>
      <w:r>
        <w:t xml:space="preserve">thái </w:t>
      </w:r>
      <w:r>
        <w:t xml:space="preserve">độ </w:t>
      </w:r>
      <w:r>
        <w:t xml:space="preserve">hoặc </w:t>
      </w:r>
      <w:r>
        <w:t xml:space="preserve">trạng </w:t>
      </w:r>
      <w:r>
        <w:t xml:space="preserve">thái </w:t>
      </w:r>
      <w:r>
        <w:t xml:space="preserve">đột </w:t>
      </w:r>
      <w:r>
        <w:t xml:space="preserve">ngột, </w:t>
      </w:r>
      <w:r>
        <w:t xml:space="preserve">từ </w:t>
      </w:r>
      <w:r>
        <w:t xml:space="preserve">bình </w:t>
      </w:r>
      <w:r>
        <w:t xml:space="preserve">thường </w:t>
      </w:r>
      <w:r>
        <w:t xml:space="preserve">chuyển </w:t>
      </w:r>
      <w:r>
        <w:t xml:space="preserve">thành </w:t>
      </w:r>
      <w:r>
        <w:t xml:space="preserve">xấu, </w:t>
      </w:r>
      <w:r>
        <w:t xml:space="preserve">gây </w:t>
      </w:r>
      <w:r>
        <w:t xml:space="preserve">khó </w:t>
      </w:r>
      <w:r>
        <w:t xml:space="preserve">khăn, </w:t>
      </w:r>
      <w:r>
        <w:t xml:space="preserve">phiền </w:t>
      </w:r>
      <w:r>
        <w:t xml:space="preserve">phức. </w:t>
      </w:r>
      <w:r>
        <w:rPr>
          <w:i/>
        </w:rPr>
        <w:t xml:space="preserve">Đang </w:t>
      </w:r>
      <w:r>
        <w:rPr>
          <w:i/>
        </w:rPr>
        <w:t xml:space="preserve">cùng </w:t>
      </w:r>
      <w:r>
        <w:rPr>
          <w:i/>
        </w:rPr>
        <w:t xml:space="preserve">làm </w:t>
      </w:r>
      <w:r>
        <w:t xml:space="preserve">với </w:t>
      </w:r>
      <w:r>
        <w:rPr>
          <w:i/>
        </w:rPr>
        <w:t xml:space="preserve">nhau </w:t>
      </w:r>
      <w:r>
        <w:t xml:space="preserve">uui </w:t>
      </w:r>
      <w:r>
        <w:t xml:space="preserve">bể, </w:t>
      </w:r>
      <w:r>
        <w:rPr>
          <w:i/>
        </w:rPr>
        <w:t xml:space="preserve">tự </w:t>
      </w:r>
      <w:r>
        <w:rPr>
          <w:i/>
        </w:rPr>
        <w:t xml:space="preserve">nhiên </w:t>
      </w:r>
      <w:r>
        <w:rPr>
          <w:i/>
        </w:rPr>
        <w:t xml:space="preserve">lại </w:t>
      </w:r>
      <w:r>
        <w:rPr>
          <w:i/>
        </w:rPr>
        <w:t xml:space="preserve">giỏ </w:t>
      </w:r>
      <w:r>
        <w:rPr>
          <w:i/>
        </w:rPr>
        <w:t xml:space="preserve">quẻ, </w:t>
      </w:r>
      <w:r>
        <w:rPr>
          <w:i/>
        </w:rPr>
        <w:t xml:space="preserve">không </w:t>
      </w:r>
      <w:r>
        <w:rPr>
          <w:i/>
        </w:rPr>
        <w:t xml:space="preserve">làm </w:t>
      </w:r>
      <w:r>
        <w:rPr>
          <w:i/>
        </w:rPr>
        <w:t xml:space="preserve">nữa. </w:t>
      </w:r>
      <w:r>
        <w:t xml:space="preserve">Máy </w:t>
      </w:r>
      <w:r>
        <w:rPr>
          <w:i/>
        </w:rPr>
        <w:t xml:space="preserve">hôm </w:t>
      </w:r>
      <w:r>
        <w:rPr>
          <w:i/>
        </w:rPr>
        <w:t xml:space="preserve">nay </w:t>
      </w:r>
      <w:r>
        <w:rPr>
          <w:i/>
        </w:rPr>
        <w:t xml:space="preserve">giỏ </w:t>
      </w:r>
      <w:r>
        <w:rPr>
          <w:i/>
        </w:rPr>
        <w:t xml:space="preserve">quẻ, </w:t>
      </w:r>
      <w:r>
        <w:rPr>
          <w:i/>
        </w:rPr>
        <w:t xml:space="preserve">không </w:t>
      </w:r>
      <w:r>
        <w:rPr>
          <w:i/>
        </w:rPr>
        <w:t xml:space="preserve">chạy.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