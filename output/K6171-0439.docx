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ngặt,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Chặt </w:t>
      </w:r>
      <w:r>
        <w:t xml:space="preserve">chẽ, </w:t>
      </w:r>
      <w:r>
        <w:t xml:space="preserve">riết </w:t>
      </w:r>
      <w:r>
        <w:t xml:space="preserve">róng, </w:t>
      </w:r>
      <w:r>
        <w:t xml:space="preserve">không </w:t>
      </w:r>
      <w:r>
        <w:t xml:space="preserve">một </w:t>
      </w:r>
      <w:r>
        <w:t xml:space="preserve">chút </w:t>
      </w:r>
      <w:r>
        <w:t xml:space="preserve">sơ </w:t>
      </w:r>
      <w:r>
        <w:t xml:space="preserve">hở, </w:t>
      </w:r>
      <w:r>
        <w:t xml:space="preserve">lỏng </w:t>
      </w:r>
      <w:r>
        <w:t xml:space="preserve">lẻo. </w:t>
      </w:r>
      <w:r>
        <w:t xml:space="preserve">Canh </w:t>
      </w:r>
      <w:r>
        <w:rPr>
          <w:i/>
        </w:rPr>
        <w:t xml:space="preserve">gác </w:t>
      </w:r>
      <w:r>
        <w:rPr>
          <w:i/>
        </w:rPr>
        <w:t xml:space="preserve">rất </w:t>
      </w:r>
      <w:r>
        <w:rPr>
          <w:i/>
        </w:rPr>
        <w:t xml:space="preserve">ngặt </w:t>
      </w:r>
      <w:r>
        <w:rPr>
          <w:i/>
        </w:rPr>
        <w:t xml:space="preserve">Cấm </w:t>
      </w:r>
      <w:r>
        <w:rPr>
          <w:i/>
        </w:rPr>
        <w:t xml:space="preserve">ngặt. </w:t>
      </w:r>
      <w:r>
        <w:rPr>
          <w:b/>
        </w:rPr>
        <w:t xml:space="preserve">2 </w:t>
      </w:r>
      <w:r>
        <w:t xml:space="preserve">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rPr>
          <w:i/>
        </w:rPr>
        <w:t xml:space="preserve">Khó </w:t>
      </w:r>
      <w:r>
        <w:t xml:space="preserve">khăn </w:t>
      </w:r>
      <w:r>
        <w:rPr>
          <w:i/>
        </w:rPr>
        <w:t xml:space="preserve">đến </w:t>
      </w:r>
      <w:r>
        <w:rPr>
          <w:i/>
        </w:rPr>
        <w:t xml:space="preserve">mức </w:t>
      </w:r>
      <w:r>
        <w:rPr>
          <w:i/>
        </w:rPr>
        <w:t xml:space="preserve">như </w:t>
      </w:r>
      <w: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lối </w:t>
      </w:r>
      <w:r>
        <w:rPr>
          <w:i/>
        </w:rPr>
        <w:t xml:space="preserve">thoát. </w:t>
      </w:r>
      <w:r>
        <w:t xml:space="preserve">Tình </w:t>
      </w:r>
      <w:r>
        <w:rPr>
          <w:i/>
        </w:rPr>
        <w:t xml:space="preserve">thế </w:t>
      </w:r>
      <w:r>
        <w:t xml:space="preserve">rất </w:t>
      </w:r>
      <w:r>
        <w:t xml:space="preserve">ngặt. </w:t>
      </w:r>
      <w:r>
        <w:rPr>
          <w:i/>
        </w:rPr>
        <w:t xml:space="preserve">Không </w:t>
      </w:r>
      <w:r>
        <w:rPr>
          <w:i/>
        </w:rPr>
        <w:t xml:space="preserve">muốn </w:t>
      </w:r>
      <w:r>
        <w:rPr>
          <w:i/>
        </w:rPr>
        <w:t xml:space="preserve">đi, </w:t>
      </w:r>
      <w:r>
        <w:rPr>
          <w:i/>
        </w:rPr>
        <w:t xml:space="preserve">ngặt </w:t>
      </w:r>
      <w:r>
        <w:rPr>
          <w:i/>
        </w:rPr>
        <w:t xml:space="preserve">một </w:t>
      </w:r>
      <w:r>
        <w:rPr>
          <w:i/>
        </w:rPr>
        <w:t xml:space="preserve">nỗi </w:t>
      </w:r>
      <w:r>
        <w:rPr>
          <w:i/>
        </w:rPr>
        <w:t xml:space="preserve">đã </w:t>
      </w:r>
      <w:r>
        <w:rPr>
          <w:i/>
        </w:rPr>
        <w:t xml:space="preserve">trót </w:t>
      </w:r>
      <w:r>
        <w:rPr>
          <w:i/>
        </w:rPr>
        <w:t xml:space="preserve">hứa </w:t>
      </w:r>
      <w:r>
        <w:rPr>
          <w:i/>
        </w:rPr>
        <w:t xml:space="preserve">rồi. </w:t>
      </w:r>
      <w:r>
        <w:t xml:space="preserve">ngặt, </w:t>
      </w:r>
      <w: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Không </w:t>
      </w:r>
      <w:r>
        <w:t xml:space="preserve">thành </w:t>
      </w:r>
      <w:r>
        <w:t xml:space="preserve">tiếng </w:t>
      </w:r>
      <w:r>
        <w:t xml:space="preserve">mà </w:t>
      </w:r>
      <w:r>
        <w:t xml:space="preserve">như </w:t>
      </w:r>
      <w:r>
        <w:t xml:space="preserve">nghẹt </w:t>
      </w:r>
      <w:r>
        <w:t xml:space="preserve">hơi, </w:t>
      </w:r>
      <w:r>
        <w:t xml:space="preserve">lặng </w:t>
      </w:r>
      <w:r>
        <w:t xml:space="preserve">đi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tiếng </w:t>
      </w:r>
      <w:r>
        <w:t xml:space="preserve">khóc). </w:t>
      </w:r>
      <w:r>
        <w:rPr>
          <w:i/>
        </w:rPr>
        <w:t xml:space="preserve">Giọng </w:t>
      </w:r>
      <w:r>
        <w:t xml:space="preserve">ngặt </w:t>
      </w:r>
      <w:r>
        <w:rPr>
          <w:i/>
        </w:rPr>
        <w:t xml:space="preserve">dẫn </w:t>
      </w:r>
      <w:r>
        <w:t xml:space="preserve">xuống.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ngần </w:t>
      </w:r>
      <w:r>
        <w:t xml:space="preserve">ngặt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Khóc </w:t>
      </w:r>
      <w:r>
        <w:rPr>
          <w:i/>
        </w:rPr>
        <w:t xml:space="preserve">ngằn </w:t>
      </w:r>
      <w:r>
        <w:rPr>
          <w:i/>
        </w:rPr>
        <w:t xml:space="preserve">ngặt. </w:t>
      </w:r>
      <w:r>
        <w:br/>
      </w:r>
      <w:r>
        <w:rPr>
          <w:b/>
        </w:rPr>
        <w:t xml:space="preserve">ngặt </w:t>
      </w:r>
      <w:r>
        <w:rPr>
          <w:b/>
        </w:rPr>
        <w:t xml:space="preserve">nghẻo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Quá </w:t>
      </w:r>
      <w:r>
        <w:t xml:space="preserve">ngặt,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khó </w:t>
      </w:r>
      <w:r>
        <w:t xml:space="preserve">khăn, </w:t>
      </w:r>
      <w:r>
        <w:t xml:space="preserve">khó </w:t>
      </w:r>
      <w:r>
        <w:t xml:space="preserve">chịu. </w:t>
      </w:r>
      <w:r>
        <w:rPr>
          <w:i/>
        </w:rPr>
        <w:t xml:space="preserve">Kiểm </w:t>
      </w:r>
      <w:r>
        <w:t xml:space="preserve">soát </w:t>
      </w:r>
      <w:r>
        <w:rPr>
          <w:i/>
        </w:rPr>
        <w:t xml:space="preserve">ngặt </w:t>
      </w:r>
      <w:r>
        <w:rPr>
          <w:i/>
        </w:rPr>
        <w:t xml:space="preserve">nghèo. </w:t>
      </w:r>
      <w:r>
        <w:t xml:space="preserve">Những </w:t>
      </w:r>
      <w:r>
        <w:t xml:space="preserve">quy </w:t>
      </w:r>
      <w:r>
        <w:rPr>
          <w:i/>
        </w:rPr>
        <w:t xml:space="preserve">định </w:t>
      </w:r>
      <w:r>
        <w:t xml:space="preserve">ngặt </w:t>
      </w:r>
      <w:r>
        <w:rPr>
          <w:i/>
        </w:rPr>
        <w:t xml:space="preserve">nghèo. </w:t>
      </w:r>
      <w:r>
        <w:rPr>
          <w:b/>
        </w:rPr>
        <w:t xml:space="preserve">2 </w:t>
      </w:r>
      <w:r>
        <w:t xml:space="preserve">Khó </w:t>
      </w:r>
      <w:r>
        <w:t xml:space="preserve">khăn </w:t>
      </w:r>
      <w:r>
        <w:t xml:space="preserve">hay </w:t>
      </w:r>
      <w:r>
        <w:t xml:space="preserve">nguy </w:t>
      </w:r>
      <w:r>
        <w:t xml:space="preserve">hiểm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mà </w:t>
      </w:r>
      <w:r>
        <w:t xml:space="preserve">vượt </w:t>
      </w:r>
      <w:r>
        <w:t xml:space="preserve">qua.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trong </w:t>
      </w:r>
      <w:r>
        <w:rPr>
          <w:i/>
        </w:rPr>
        <w:t xml:space="preserve">hoàn </w:t>
      </w:r>
      <w:r>
        <w:rPr>
          <w:i/>
        </w:rPr>
        <w:t xml:space="preserve">cánh </w:t>
      </w:r>
      <w:r>
        <w:rPr>
          <w:i/>
        </w:rPr>
        <w:t xml:space="preserve">hết </w:t>
      </w:r>
      <w:r>
        <w:t xml:space="preserve">sức </w:t>
      </w:r>
      <w:r>
        <w:t xml:space="preserve">ngặt </w:t>
      </w:r>
      <w:r>
        <w:rPr>
          <w:i/>
        </w:rPr>
        <w:t xml:space="preserve">nghèo. </w:t>
      </w:r>
      <w:r>
        <w:t xml:space="preserve">Ca </w:t>
      </w:r>
      <w:r>
        <w:rPr>
          <w:i/>
        </w:rPr>
        <w:t xml:space="preserve">mổ </w:t>
      </w:r>
      <w:r>
        <w:rPr>
          <w:i/>
        </w:rPr>
        <w:t xml:space="preserve">ngặt </w:t>
      </w:r>
      <w:r>
        <w:rPr>
          <w:i/>
        </w:rPr>
        <w:t xml:space="preserve">nghèo. </w:t>
      </w:r>
      <w:r>
        <w:br/>
      </w:r>
      <w:r>
        <w:rPr>
          <w:b/>
        </w:rPr>
        <w:t xml:space="preserve">ngặt </w:t>
      </w:r>
      <w:r>
        <w:rPr>
          <w:b/>
        </w:rPr>
        <w:t xml:space="preserve">nghẽõo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cách </w:t>
      </w:r>
      <w:r>
        <w:t xml:space="preserve">cười </w:t>
      </w:r>
      <w:r>
        <w:t xml:space="preserve">(đôi </w:t>
      </w:r>
      <w:r>
        <w:t xml:space="preserve">khi </w:t>
      </w:r>
      <w:r>
        <w:rPr>
          <w:i/>
        </w:rPr>
        <w:t xml:space="preserve">cách </w:t>
      </w:r>
      <w:r>
        <w:t xml:space="preserve">khóc) </w:t>
      </w:r>
      <w:r>
        <w:t xml:space="preserve">nghiêng </w:t>
      </w:r>
      <w:r>
        <w:t xml:space="preserve">ngả </w:t>
      </w:r>
      <w:r>
        <w:t xml:space="preserve">cả </w:t>
      </w:r>
      <w:r>
        <w:t xml:space="preserve">người, </w:t>
      </w:r>
      <w:r>
        <w:t xml:space="preserve">có </w:t>
      </w:r>
      <w:r>
        <w:t xml:space="preserve">lúc </w:t>
      </w:r>
      <w:r>
        <w:t xml:space="preserve">như </w:t>
      </w:r>
      <w:r>
        <w:t xml:space="preserve">đứt </w:t>
      </w:r>
      <w:r>
        <w:t xml:space="preserve">hơi </w:t>
      </w:r>
      <w:r>
        <w:t xml:space="preserve">không </w:t>
      </w:r>
      <w:r>
        <w:t xml:space="preserve">thành </w:t>
      </w:r>
      <w:r>
        <w:t xml:space="preserve">tiếng </w:t>
      </w:r>
      <w:r>
        <w:t xml:space="preserve">mà </w:t>
      </w:r>
      <w:r>
        <w:t xml:space="preserve">không </w:t>
      </w:r>
      <w:r>
        <w:t xml:space="preserve">sao </w:t>
      </w:r>
      <w:r>
        <w:t xml:space="preserve">nín </w:t>
      </w:r>
      <w:r>
        <w:t xml:space="preserve">nhịn </w:t>
      </w:r>
      <w:r>
        <w:t xml:space="preserve">được. </w:t>
      </w:r>
      <w:r>
        <w:rPr>
          <w:i/>
        </w:rPr>
        <w:t xml:space="preserve">Ôm </w:t>
      </w:r>
      <w:r>
        <w:t xml:space="preserve">bụng </w:t>
      </w:r>
      <w:r>
        <w:t xml:space="preserve">cười </w:t>
      </w:r>
      <w:r>
        <w:rPr>
          <w:i/>
        </w:rPr>
        <w:t xml:space="preserve">ngặt </w:t>
      </w:r>
      <w:r>
        <w:rPr>
          <w:i/>
        </w:rPr>
        <w:t xml:space="preserve">nghẽo. </w:t>
      </w:r>
      <w:r>
        <w:br/>
      </w:r>
      <w:r>
        <w:rPr>
          <w:b/>
        </w:rPr>
        <w:t xml:space="preserve">ngặt </w:t>
      </w:r>
      <w:r>
        <w:rPr>
          <w:b/>
        </w:rPr>
        <w:t xml:space="preserve">nghẹo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ngặt </w:t>
      </w:r>
      <w:r>
        <w:rPr>
          <w:i/>
        </w:rPr>
        <w:t xml:space="preserve">nghẽo. </w:t>
      </w:r>
      <w:r>
        <w:t xml:space="preserve">Cười </w:t>
      </w:r>
      <w:r>
        <w:rPr>
          <w:i/>
        </w:rPr>
        <w:t xml:space="preserve">ngặt </w:t>
      </w:r>
      <w:r>
        <w:t xml:space="preserve">nghẹo. </w:t>
      </w:r>
      <w:r>
        <w:br/>
      </w:r>
      <w:r>
        <w:rPr>
          <w:b/>
        </w:rPr>
        <w:t xml:space="preserve">ngấc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Ngẩng. </w:t>
      </w:r>
      <w:r>
        <w:t xml:space="preserve">Ngấc </w:t>
      </w:r>
      <w:r>
        <w:t xml:space="preserve">mặt </w:t>
      </w:r>
      <w:r>
        <w:rPr>
          <w:i/>
        </w:rPr>
        <w:t xml:space="preserve">lên </w:t>
      </w:r>
      <w:r>
        <w:rPr>
          <w:i/>
        </w:rPr>
        <w:t xml:space="preserve">nhìn. </w:t>
      </w:r>
      <w:r>
        <w:rPr>
          <w:i/>
        </w:rPr>
        <w:t xml:space="preserve">Ngấc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ngâm, </w:t>
      </w:r>
      <w:r>
        <w:rPr>
          <w:i/>
        </w:rPr>
        <w:t xml:space="preserve">động từ </w:t>
      </w:r>
      <w:r>
        <w:t xml:space="preserve">Đọc </w:t>
      </w:r>
      <w:r>
        <w:t xml:space="preserve">hoặc </w:t>
      </w:r>
      <w:r>
        <w:t xml:space="preserve">hát </w:t>
      </w:r>
      <w:r>
        <w:t xml:space="preserve">với </w:t>
      </w:r>
      <w:r>
        <w:t xml:space="preserve">giọng </w:t>
      </w:r>
      <w:r>
        <w:t xml:space="preserve">ngân </w:t>
      </w:r>
      <w:r>
        <w:t xml:space="preserve">nga, </w:t>
      </w:r>
      <w:r>
        <w:t xml:space="preserve">diễn </w:t>
      </w:r>
      <w:r>
        <w:t xml:space="preserve">cảm, </w:t>
      </w:r>
      <w:r>
        <w:t xml:space="preserve">nhưng </w:t>
      </w:r>
      <w:r>
        <w:t xml:space="preserve">một </w:t>
      </w:r>
      <w:r>
        <w:rPr>
          <w:i/>
        </w:rPr>
        <w:t xml:space="preserve">cách </w:t>
      </w:r>
      <w:r>
        <w:t xml:space="preserve">tự </w:t>
      </w:r>
      <w:r>
        <w:t xml:space="preserve">do, </w:t>
      </w:r>
      <w:r>
        <w:t xml:space="preserve">không </w:t>
      </w:r>
      <w:r>
        <w:t xml:space="preserve">phải </w:t>
      </w:r>
      <w:r>
        <w:t xml:space="preserve">theo </w:t>
      </w:r>
      <w:r>
        <w:t xml:space="preserve">khuôn </w:t>
      </w:r>
      <w:r>
        <w:t xml:space="preserve">nhịp </w:t>
      </w:r>
      <w:r>
        <w:t xml:space="preserve">cố </w:t>
      </w:r>
      <w:r>
        <w:t xml:space="preserve">định. </w:t>
      </w:r>
      <w:r>
        <w:rPr>
          <w:i/>
        </w:rPr>
        <w:t xml:space="preserve">Ngâm </w:t>
      </w:r>
      <w:r>
        <w:rPr>
          <w:i/>
        </w:rPr>
        <w:t xml:space="preserve">thơ. </w:t>
      </w:r>
      <w:r>
        <w:rPr>
          <w:i/>
        </w:rPr>
        <w:t xml:space="preserve">Ngâm </w:t>
      </w:r>
      <w:r>
        <w:t xml:space="preserve">Kiều. </w:t>
      </w:r>
      <w:r>
        <w:t xml:space="preserve">Ngâm </w:t>
      </w:r>
      <w:r>
        <w:rPr>
          <w:i/>
        </w:rPr>
        <w:t xml:space="preserve">mấy </w:t>
      </w:r>
      <w:r>
        <w:t xml:space="preserve">câu </w:t>
      </w:r>
      <w:r>
        <w:rPr>
          <w:i/>
        </w:rPr>
        <w:t xml:space="preserve">vọng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ngâm,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Dìm </w:t>
      </w:r>
      <w:r>
        <w:t xml:space="preserve">lâu </w:t>
      </w:r>
      <w:r>
        <w:t xml:space="preserve">trong </w:t>
      </w:r>
      <w:r>
        <w:t xml:space="preserve">chất </w:t>
      </w:r>
      <w:r>
        <w:t xml:space="preserve">lỏng </w:t>
      </w:r>
      <w:r>
        <w:t xml:space="preserve">để </w:t>
      </w:r>
      <w:r>
        <w:t xml:space="preserve">cho </w:t>
      </w:r>
      <w:r>
        <w:t xml:space="preserve">thấm, </w:t>
      </w:r>
      <w:r>
        <w:t xml:space="preserve">cho </w:t>
      </w:r>
      <w:r>
        <w:t xml:space="preserve">tác </w:t>
      </w:r>
      <w:r>
        <w:t xml:space="preserve">động </w:t>
      </w:r>
      <w:r>
        <w:t xml:space="preserve">vào. </w:t>
      </w:r>
      <w:r>
        <w:t xml:space="preserve">Ngâm </w:t>
      </w:r>
      <w:r>
        <w:rPr>
          <w:i/>
        </w:rPr>
        <w:t xml:space="preserve">mạ. </w:t>
      </w:r>
      <w:r>
        <w:t xml:space="preserve">Su </w:t>
      </w:r>
      <w:r>
        <w:rPr>
          <w:i/>
        </w:rPr>
        <w:t xml:space="preserve">hào </w:t>
      </w:r>
      <w:r>
        <w:t xml:space="preserve">ngâm </w:t>
      </w:r>
      <w:r>
        <w:t xml:space="preserve">giấm. </w:t>
      </w:r>
      <w:r>
        <w:t xml:space="preserve">Ngâm </w:t>
      </w:r>
      <w:r>
        <w:t xml:space="preserve">rượu. </w:t>
      </w:r>
      <w:r>
        <w:t xml:space="preserve">Tre </w:t>
      </w:r>
      <w:r>
        <w:rPr>
          <w:i/>
        </w:rPr>
        <w:t xml:space="preserve">ngâm. </w:t>
      </w:r>
      <w:r>
        <w:rPr>
          <w:b/>
        </w:rPr>
        <w:t xml:space="preserve">2 </w:t>
      </w:r>
      <w:r>
        <w:t xml:space="preserve">(khẩu ngữ). </w:t>
      </w:r>
      <w:r>
        <w:t xml:space="preserve">Để </w:t>
      </w:r>
      <w:r>
        <w:rPr>
          <w:i/>
        </w:rPr>
        <w:t xml:space="preserve">rất </w:t>
      </w:r>
      <w:r>
        <w:t xml:space="preserve">lâu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xem </w:t>
      </w:r>
      <w:r>
        <w:t xml:space="preserve">xét, </w:t>
      </w:r>
      <w:r>
        <w:t xml:space="preserve">giải </w:t>
      </w:r>
      <w:r>
        <w:t xml:space="preserve">quyết. </w:t>
      </w:r>
      <w:r>
        <w:t xml:space="preserve">Việc </w:t>
      </w:r>
      <w:r>
        <w:rPr>
          <w:i/>
        </w:rPr>
        <w:t xml:space="preserve">đã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rPr>
          <w:i/>
        </w:rPr>
        <w:t xml:space="preserve">lên </w:t>
      </w:r>
      <w:r>
        <w:rPr>
          <w:i/>
        </w:rPr>
        <w:t xml:space="preserve">tỉnh, </w:t>
      </w:r>
      <w:r>
        <w:t xml:space="preserve">còn </w:t>
      </w:r>
      <w:r>
        <w:t xml:space="preserve">bị </w:t>
      </w:r>
      <w:r>
        <w:t xml:space="preserve">ngâm </w:t>
      </w:r>
      <w:r>
        <w:t xml:space="preserve">lại </w:t>
      </w:r>
      <w:r>
        <w:t xml:space="preserve">hàng </w:t>
      </w:r>
      <w:r>
        <w:t xml:space="preserve">tháng. </w:t>
      </w:r>
      <w:r>
        <w:br/>
      </w:r>
      <w:r>
        <w:rPr>
          <w:b/>
        </w:rPr>
        <w:t xml:space="preserve">ngâm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Bài </w:t>
      </w:r>
      <w:r>
        <w:t xml:space="preserve">văn </w:t>
      </w:r>
      <w:r>
        <w:t xml:space="preserve">vần </w:t>
      </w:r>
      <w:r>
        <w:t xml:space="preserve">theo </w:t>
      </w:r>
      <w:r>
        <w:t xml:space="preserve">lối </w:t>
      </w:r>
      <w:r>
        <w:t xml:space="preserve">cũ, </w:t>
      </w:r>
      <w:r>
        <w:t xml:space="preserve">diễn </w:t>
      </w:r>
      <w:r>
        <w:t xml:space="preserve">tả </w:t>
      </w:r>
      <w:r>
        <w:t xml:space="preserve">nỗi </w:t>
      </w:r>
      <w:r>
        <w:t xml:space="preserve">buồn, </w:t>
      </w:r>
      <w:r>
        <w:t xml:space="preserve">thường </w:t>
      </w:r>
      <w:r>
        <w:t xml:space="preserve">theo </w:t>
      </w:r>
      <w:r>
        <w:t xml:space="preserve">thể </w:t>
      </w:r>
      <w:r>
        <w:t xml:space="preserve">song </w:t>
      </w:r>
      <w:r>
        <w:t xml:space="preserve">thất </w:t>
      </w:r>
      <w:r>
        <w:t xml:space="preserve">lục </w:t>
      </w:r>
      <w:r>
        <w:t xml:space="preserve">bát. </w:t>
      </w:r>
      <w:r>
        <w:br/>
      </w:r>
      <w:r>
        <w:rPr>
          <w:b/>
        </w:rPr>
        <w:t xml:space="preserve">ngâm </w:t>
      </w:r>
      <w:r>
        <w:rPr>
          <w:b/>
        </w:rPr>
        <w:t xml:space="preserve">nga </w:t>
      </w:r>
      <w:r>
        <w:rPr>
          <w:i/>
        </w:rPr>
        <w:t xml:space="preserve">động từ </w:t>
      </w:r>
      <w:r>
        <w:t xml:space="preserve">Ngâm </w:t>
      </w:r>
      <w:r>
        <w:t xml:space="preserve">để </w:t>
      </w:r>
      <w:r>
        <w:t xml:space="preserve">tự </w:t>
      </w:r>
      <w:r>
        <w:t xml:space="preserve">thưởng </w:t>
      </w:r>
      <w:r>
        <w:t xml:space="preserve">thức, </w:t>
      </w:r>
      <w:r>
        <w:t xml:space="preserve">để </w:t>
      </w:r>
      <w:r>
        <w:t xml:space="preserve">thoả </w:t>
      </w:r>
      <w:r>
        <w:t xml:space="preserve">mãn </w:t>
      </w:r>
      <w:r>
        <w:t xml:space="preserve">ý </w:t>
      </w:r>
      <w:r>
        <w:t xml:space="preserve">thích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Ngâm </w:t>
      </w:r>
      <w:r>
        <w:rPr>
          <w:i/>
        </w:rPr>
        <w:t xml:space="preserve">nga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rPr>
          <w:i/>
        </w:rPr>
        <w:t xml:space="preserve">buồn. </w:t>
      </w:r>
      <w:r>
        <w:br/>
      </w:r>
      <w:r>
        <w:rPr>
          <w:b/>
        </w:rPr>
        <w:t xml:space="preserve">ngâm </w:t>
      </w:r>
      <w:r>
        <w:rPr>
          <w:b/>
        </w:rPr>
        <w:t xml:space="preserve">ngẩm </w:t>
      </w:r>
      <w:r>
        <w:rPr>
          <w:i/>
        </w:rPr>
        <w:t xml:space="preserve">tính từ </w:t>
      </w:r>
      <w:r>
        <w:t xml:space="preserve">(Đau) </w:t>
      </w:r>
      <w:r>
        <w:t xml:space="preserve">âm </w:t>
      </w:r>
      <w:r>
        <w:t xml:space="preserve">Ï </w:t>
      </w:r>
      <w:r>
        <w:t xml:space="preserve">và </w:t>
      </w:r>
      <w:r>
        <w:t xml:space="preserve">kéo </w:t>
      </w:r>
      <w:r>
        <w:t xml:space="preserve">dài. </w:t>
      </w:r>
      <w:r>
        <w:t xml:space="preserve">Ngâm </w:t>
      </w:r>
      <w:r>
        <w:rPr>
          <w:i/>
        </w:rPr>
        <w:t xml:space="preserve">ngẩm </w:t>
      </w:r>
      <w:r>
        <w:rPr>
          <w:i/>
        </w:rPr>
        <w:t xml:space="preserve">đau </w:t>
      </w:r>
      <w:r>
        <w:t xml:space="preserve">bụng. </w:t>
      </w:r>
      <w:r>
        <w:br/>
      </w:r>
      <w:r>
        <w:rPr>
          <w:b/>
        </w:rPr>
        <w:t xml:space="preserve">ngâm </w:t>
      </w:r>
      <w:r>
        <w:rPr>
          <w:b/>
        </w:rPr>
        <w:t xml:space="preserve">ngợi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ngâm </w:t>
      </w:r>
      <w:r>
        <w:t xml:space="preserve">uịnh, </w:t>
      </w:r>
      <w:r>
        <w:t xml:space="preserve">hoặc </w:t>
      </w:r>
      <w:r>
        <w:t xml:space="preserve">ngâm </w:t>
      </w:r>
      <w:r>
        <w:t xml:space="preserve">nga. </w:t>
      </w:r>
      <w:r>
        <w:br/>
      </w:r>
      <w:r>
        <w:rPr>
          <w:b/>
        </w:rPr>
        <w:t xml:space="preserve">ngâm </w:t>
      </w:r>
      <w:r>
        <w:rPr>
          <w:b/>
        </w:rPr>
        <w:t xml:space="preserve">tôm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Trói </w:t>
      </w:r>
      <w:r>
        <w:t xml:space="preserve">cong </w:t>
      </w:r>
      <w:r>
        <w:t xml:space="preserve">người </w:t>
      </w:r>
      <w:r>
        <w:t xml:space="preserve">lại </w:t>
      </w:r>
      <w:r>
        <w:t xml:space="preserve">như </w:t>
      </w:r>
      <w:r>
        <w:t xml:space="preserve">con </w:t>
      </w:r>
      <w:r>
        <w:t xml:space="preserve">tôm </w:t>
      </w:r>
      <w:r>
        <w:t xml:space="preserve">rồi </w:t>
      </w:r>
      <w:r>
        <w:t xml:space="preserve">đem </w:t>
      </w:r>
      <w:r>
        <w:t xml:space="preserve">dìm </w:t>
      </w:r>
      <w:r>
        <w:t xml:space="preserve">xuống </w:t>
      </w:r>
      <w:r>
        <w:t xml:space="preserve">nước </w:t>
      </w:r>
      <w:r>
        <w:t xml:space="preserve">(một </w:t>
      </w:r>
      <w:r>
        <w:t xml:space="preserve">nhục </w:t>
      </w:r>
      <w:r>
        <w:t xml:space="preserve">hình </w:t>
      </w:r>
      <w:r>
        <w:t xml:space="preserve">thời </w:t>
      </w:r>
      <w:r>
        <w:t xml:space="preserve">phong </w:t>
      </w:r>
      <w:r>
        <w:t xml:space="preserve">kiến). </w:t>
      </w:r>
      <w:r>
        <w:rPr>
          <w:b/>
        </w:rPr>
        <w:t xml:space="preserve">2 </w:t>
      </w:r>
      <w:r>
        <w:t xml:space="preserve">(thông tục). </w:t>
      </w:r>
      <w:r>
        <w:t xml:space="preserve">Ngâm </w:t>
      </w:r>
      <w:r>
        <w:t xml:space="preserve">lại </w:t>
      </w:r>
      <w:r>
        <w:rPr>
          <w:i/>
        </w:rPr>
        <w:t xml:space="preserve">rất </w:t>
      </w:r>
      <w:r>
        <w:rPr>
          <w:i/>
        </w:rPr>
        <w:t xml:space="preserve">lâu </w:t>
      </w:r>
      <w:r>
        <w:rPr>
          <w:i/>
        </w:rPr>
        <w:t xml:space="preserve">không </w:t>
      </w:r>
      <w:r>
        <w:rPr>
          <w:i/>
        </w:rPr>
        <w:t xml:space="preserve">giải </w:t>
      </w:r>
      <w:r>
        <w:rPr>
          <w:i/>
        </w:rPr>
        <w:t xml:space="preserve">quyết. </w:t>
      </w:r>
      <w:r>
        <w:br/>
      </w:r>
      <w:r>
        <w:rPr>
          <w:b/>
        </w:rPr>
        <w:t xml:space="preserve">ngâm </w:t>
      </w:r>
      <w:r>
        <w:rPr>
          <w:b/>
        </w:rPr>
        <w:t xml:space="preserve">vịnh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Làm </w:t>
      </w:r>
      <w:r>
        <w:t xml:space="preserve">thơ, </w:t>
      </w:r>
      <w:r>
        <w:t xml:space="preserve">ngâm </w:t>
      </w:r>
      <w:r>
        <w:t xml:space="preserve">thơ </w:t>
      </w:r>
      <w:r>
        <w:t xml:space="preserve">để </w:t>
      </w:r>
      <w:r>
        <w:t xml:space="preserve">thưởng </w:t>
      </w:r>
      <w:r>
        <w:t xml:space="preserve">thức, </w:t>
      </w:r>
      <w:r>
        <w:t xml:space="preserve">để </w:t>
      </w:r>
      <w:r>
        <w:t xml:space="preserve">miêu </w:t>
      </w:r>
      <w:r>
        <w:t xml:space="preserve">tả, </w:t>
      </w:r>
      <w:r>
        <w:t xml:space="preserve">ca </w:t>
      </w:r>
      <w:r>
        <w:t xml:space="preserve">ngợi </w:t>
      </w:r>
      <w:r>
        <w:t xml:space="preserve">hoặc </w:t>
      </w:r>
      <w:r>
        <w:t xml:space="preserve">để </w:t>
      </w:r>
      <w:r>
        <w:t xml:space="preserve">biểu </w:t>
      </w:r>
      <w:r>
        <w:t xml:space="preserve">lộ </w:t>
      </w:r>
      <w:r>
        <w:t xml:space="preserve">một </w:t>
      </w:r>
      <w:r>
        <w:t xml:space="preserve">tâm </w:t>
      </w:r>
      <w:r>
        <w:t xml:space="preserve">trạng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ngầm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sâu </w:t>
      </w:r>
      <w:r>
        <w:t xml:space="preserve">bên </w:t>
      </w:r>
      <w:r>
        <w:t xml:space="preserve">trong, </w:t>
      </w:r>
      <w:r>
        <w:t xml:space="preserve">bên </w:t>
      </w:r>
      <w:r>
        <w:t xml:space="preserve">dưới, </w:t>
      </w:r>
      <w:r>
        <w:t xml:space="preserve">không </w:t>
      </w:r>
      <w:r>
        <w:t xml:space="preserve">trông </w:t>
      </w:r>
      <w:r>
        <w:t xml:space="preserve">thấy. </w:t>
      </w:r>
      <w:r>
        <w:rPr>
          <w:i/>
        </w:rPr>
        <w:t xml:space="preserve">Hằm </w:t>
      </w:r>
      <w:r>
        <w:t xml:space="preserve">ngằm. </w:t>
      </w:r>
      <w:r>
        <w:rPr>
          <w:i/>
        </w:rPr>
        <w:t xml:space="preserve">Tránh </w:t>
      </w:r>
      <w:r>
        <w:rPr>
          <w:i/>
        </w:rPr>
        <w:t xml:space="preserve">đá </w:t>
      </w:r>
      <w:r>
        <w:rPr>
          <w:i/>
        </w:rPr>
        <w:t xml:space="preserve">ngằm.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Kín </w:t>
      </w:r>
      <w:r>
        <w:t xml:space="preserve">đáo, </w:t>
      </w:r>
      <w:r>
        <w:t xml:space="preserve">không </w:t>
      </w:r>
      <w:r>
        <w:t xml:space="preserve">cho </w:t>
      </w:r>
      <w:r>
        <w:t xml:space="preserve">người </w:t>
      </w:r>
      <w:r>
        <w:t xml:space="preserve">ngoài </w:t>
      </w:r>
      <w:r>
        <w:t xml:space="preserve">biết. </w:t>
      </w:r>
      <w:r>
        <w:rPr>
          <w:i/>
        </w:rPr>
        <w:t xml:space="preserve">Hiếu </w:t>
      </w:r>
      <w:r>
        <w:rPr>
          <w:i/>
        </w:rPr>
        <w:t xml:space="preserve">ngằm </w:t>
      </w:r>
      <w:r>
        <w:t xml:space="preserve">uới </w:t>
      </w:r>
      <w:r>
        <w:rPr>
          <w:i/>
        </w:rPr>
        <w:t xml:space="preserve">nhau. </w:t>
      </w:r>
      <w:r>
        <w:t xml:space="preserve">Ngằm </w:t>
      </w:r>
      <w:r>
        <w:rPr>
          <w:i/>
        </w:rPr>
        <w:t xml:space="preserve">báo </w:t>
      </w:r>
      <w:r>
        <w:t xml:space="preserve">tin. </w:t>
      </w:r>
      <w:r>
        <w:rPr>
          <w:i/>
        </w:rPr>
        <w:t xml:space="preserve">Nghịch </w:t>
      </w:r>
      <w:r>
        <w:t xml:space="preserve">ngầm. </w:t>
      </w:r>
      <w:r>
        <w:t xml:space="preserve">II </w:t>
      </w:r>
      <w:r>
        <w:t xml:space="preserve">đại từ </w:t>
      </w:r>
      <w:r>
        <w:t xml:space="preserve">Đoạn </w:t>
      </w:r>
      <w:r>
        <w:t xml:space="preserve">đường </w:t>
      </w:r>
      <w:r>
        <w:t xml:space="preserve">ôtô </w:t>
      </w:r>
      <w:r>
        <w:t xml:space="preserve">làm </w:t>
      </w:r>
      <w:r>
        <w:t xml:space="preserve">ngầm </w:t>
      </w:r>
      <w:r>
        <w:t xml:space="preserve">dưới </w:t>
      </w:r>
      <w:r>
        <w:t xml:space="preserve">nước </w:t>
      </w:r>
      <w:r>
        <w:t xml:space="preserve">để </w:t>
      </w:r>
      <w:r>
        <w:t xml:space="preserve">vượt </w:t>
      </w:r>
      <w:r>
        <w:t xml:space="preserve">qua </w:t>
      </w:r>
      <w:r>
        <w:t xml:space="preserve">suối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chiến </w:t>
      </w:r>
      <w:r>
        <w:t xml:space="preserve">tranh). </w:t>
      </w:r>
      <w:r>
        <w:t xml:space="preserve">Xe </w:t>
      </w:r>
      <w:r>
        <w:rPr>
          <w:i/>
        </w:rPr>
        <w:t xml:space="preserve">uượt </w:t>
      </w:r>
      <w:r>
        <w:rPr>
          <w:i/>
        </w:rPr>
        <w:t xml:space="preserve">ngắm </w:t>
      </w:r>
      <w:r>
        <w:rPr>
          <w:i/>
        </w:rPr>
        <w:t xml:space="preserve">an </w:t>
      </w:r>
      <w:r>
        <w:rPr>
          <w:i/>
        </w:rPr>
        <w:t xml:space="preserve">toàn. </w:t>
      </w:r>
      <w:r>
        <w:br/>
      </w:r>
      <w:r>
        <w:rPr>
          <w:b/>
        </w:rPr>
        <w:t xml:space="preserve">ngầm </w:t>
      </w:r>
      <w:r>
        <w:rPr>
          <w:b/>
        </w:rPr>
        <w:t xml:space="preserve">ngấm </w:t>
      </w:r>
      <w:r>
        <w:rPr>
          <w:i/>
        </w:rPr>
        <w:t xml:space="preserve">tính từ </w:t>
      </w:r>
      <w:r>
        <w:t xml:space="preserve">danh từ). </w:t>
      </w:r>
      <w:r>
        <w:t xml:space="preserve">Như </w:t>
      </w:r>
      <w:r>
        <w:rPr>
          <w:i/>
        </w:rPr>
        <w:t xml:space="preserve">ngấm </w:t>
      </w:r>
      <w:r>
        <w:t xml:space="preserve">ngằm. </w:t>
      </w:r>
      <w:r>
        <w:rPr>
          <w:i/>
        </w:rPr>
        <w:t xml:space="preserve">Đau </w:t>
      </w:r>
      <w:r>
        <w:rPr>
          <w:i/>
        </w:rPr>
        <w:t xml:space="preserve">khố </w:t>
      </w:r>
      <w:r>
        <w:rPr>
          <w:i/>
        </w:rPr>
        <w:t xml:space="preserve">ngắm </w:t>
      </w:r>
      <w:r>
        <w:t xml:space="preserve">ngẫm. </w:t>
      </w:r>
      <w:r>
        <w:br/>
      </w:r>
      <w:r>
        <w:rPr>
          <w:b/>
        </w:rPr>
        <w:t xml:space="preserve">ngẫm </w:t>
      </w:r>
      <w:r>
        <w:rPr>
          <w:i/>
        </w:rPr>
        <w:t xml:space="preserve">động từ </w:t>
      </w:r>
      <w:r>
        <w:t xml:space="preserve">Nghĩ </w:t>
      </w:r>
      <w:r>
        <w:t xml:space="preserve">đi </w:t>
      </w:r>
      <w:r>
        <w:t xml:space="preserve">nghĩ </w:t>
      </w:r>
      <w:r>
        <w:t xml:space="preserve">lại </w:t>
      </w:r>
      <w:r>
        <w:t xml:space="preserve">kĩ </w:t>
      </w:r>
      <w:r>
        <w:t xml:space="preserve">càng </w:t>
      </w:r>
      <w:r>
        <w:t xml:space="preserve">để </w:t>
      </w:r>
      <w:r>
        <w:t xml:space="preserve">đánh </w:t>
      </w:r>
      <w:r>
        <w:t xml:space="preserve">giá, </w:t>
      </w:r>
      <w:r>
        <w:t xml:space="preserve">kết </w:t>
      </w:r>
      <w:r>
        <w:t xml:space="preserve">luận. </w:t>
      </w:r>
      <w:r>
        <w:rPr>
          <w:i/>
        </w:rPr>
        <w:t xml:space="preserve">Ngẫm </w:t>
      </w:r>
      <w:r>
        <w:rPr>
          <w:i/>
        </w:rPr>
        <w:t xml:space="preserve">ra </w:t>
      </w:r>
      <w:r>
        <w:t xml:space="preserve">mới </w:t>
      </w:r>
      <w:r>
        <w:rPr>
          <w:i/>
        </w:rPr>
        <w:t xml:space="preserve">thấy </w:t>
      </w:r>
      <w:r>
        <w:rPr>
          <w:i/>
        </w:rPr>
        <w:t xml:space="preserve">là </w:t>
      </w:r>
      <w:r>
        <w:rPr>
          <w:i/>
        </w:rPr>
        <w:t xml:space="preserve">đúng. </w:t>
      </w:r>
      <w:r>
        <w:t xml:space="preserve">Ngồi </w:t>
      </w:r>
      <w:r>
        <w:rPr>
          <w:i/>
        </w:rPr>
        <w:t xml:space="preserve">ngẫm </w:t>
      </w:r>
      <w:r>
        <w:rPr>
          <w:i/>
        </w:rPr>
        <w:t xml:space="preserve">sự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ngẫm </w:t>
      </w:r>
      <w:r>
        <w:rPr>
          <w:b/>
        </w:rPr>
        <w:t xml:space="preserve">nghĩ </w:t>
      </w:r>
      <w:r>
        <w:rPr>
          <w:i/>
        </w:rPr>
        <w:t xml:space="preserve">động từ </w:t>
      </w:r>
      <w:r>
        <w:t xml:space="preserve">Suy </w:t>
      </w:r>
      <w:r>
        <w:t xml:space="preserve">nghĩ </w:t>
      </w:r>
      <w:r>
        <w:t xml:space="preserve">kĩ </w:t>
      </w:r>
      <w:r>
        <w:t xml:space="preserve">và </w:t>
      </w:r>
      <w:r>
        <w:t xml:space="preserve">sâu. </w:t>
      </w:r>
      <w:r>
        <w:t xml:space="preserve">Càng </w:t>
      </w:r>
      <w:r>
        <w:rPr>
          <w:i/>
        </w:rPr>
        <w:t xml:space="preserve">ngẫm </w:t>
      </w:r>
      <w:r>
        <w:t xml:space="preserve">nghĩ </w:t>
      </w:r>
      <w:r>
        <w:rPr>
          <w:i/>
        </w:rPr>
        <w:t xml:space="preserve">càng </w:t>
      </w:r>
      <w:r>
        <w:rPr>
          <w:i/>
        </w:rPr>
        <w:t xml:space="preserve">thấm </w:t>
      </w:r>
      <w:r>
        <w:rPr>
          <w:i/>
        </w:rPr>
        <w:t xml:space="preserve">thía. </w:t>
      </w:r>
      <w:r>
        <w:br/>
      </w:r>
      <w:r>
        <w:rPr>
          <w:b/>
        </w:rPr>
        <w:t xml:space="preserve">ngẫm </w:t>
      </w:r>
      <w:r>
        <w:rPr>
          <w:b/>
        </w:rPr>
        <w:t xml:space="preserve">ngợi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ngẫm </w:t>
      </w:r>
      <w:r>
        <w:t xml:space="preserve">nghĩ. </w:t>
      </w:r>
      <w:r>
        <w:t xml:space="preserve">Vừa </w:t>
      </w:r>
      <w:r>
        <w:rPr>
          <w:i/>
        </w:rPr>
        <w:t xml:space="preserve">đọc </w:t>
      </w:r>
      <w:r>
        <w:rPr>
          <w:i/>
        </w:rPr>
        <w:t xml:space="preserve">vừa </w:t>
      </w:r>
      <w:r>
        <w:t xml:space="preserve">ngẫm </w:t>
      </w:r>
      <w:r>
        <w:t xml:space="preserve">ngợi. </w:t>
      </w:r>
      <w:r>
        <w:t xml:space="preserve">Ngẫm </w:t>
      </w:r>
      <w:r>
        <w:rPr>
          <w:i/>
        </w:rPr>
        <w:t xml:space="preserve">ngợi </w:t>
      </w:r>
      <w:r>
        <w:rPr>
          <w:i/>
        </w:rPr>
        <w:t xml:space="preserve">uà </w:t>
      </w:r>
      <w:r>
        <w:rPr>
          <w:i/>
        </w:rPr>
        <w:t xml:space="preserve">dần </w:t>
      </w:r>
      <w:r>
        <w:rPr>
          <w:i/>
        </w:rPr>
        <w:t xml:space="preserve">hiểu </w:t>
      </w:r>
      <w:r>
        <w:t xml:space="preserve">ra. </w:t>
      </w:r>
      <w:r>
        <w:br/>
      </w:r>
      <w:r>
        <w:rPr>
          <w:b/>
        </w:rPr>
        <w:t xml:space="preserve">ngấm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Đã </w:t>
      </w:r>
      <w:r>
        <w:t xml:space="preserve">thấm </w:t>
      </w:r>
      <w:r>
        <w:t xml:space="preserve">hoàn </w:t>
      </w:r>
      <w:r>
        <w:t xml:space="preserve">toàn </w:t>
      </w:r>
      <w:r>
        <w:t xml:space="preserve">một </w:t>
      </w:r>
      <w:r>
        <w:t xml:space="preserve">chất </w:t>
      </w:r>
      <w:r>
        <w:t xml:space="preserve">lỏng </w:t>
      </w:r>
      <w:r>
        <w:t xml:space="preserve">nào </w:t>
      </w:r>
      <w:r>
        <w:t xml:space="preserve">đó </w:t>
      </w:r>
      <w:r>
        <w:t xml:space="preserve">do </w:t>
      </w:r>
      <w:r>
        <w:t xml:space="preserve">đã </w:t>
      </w:r>
      <w:r>
        <w:t xml:space="preserve">được </w:t>
      </w:r>
      <w:r>
        <w:t xml:space="preserve">ngâm </w:t>
      </w:r>
      <w:r>
        <w:t xml:space="preserve">lâu, </w:t>
      </w:r>
      <w:r>
        <w:t xml:space="preserve">hoặc </w:t>
      </w:r>
      <w:r>
        <w:t xml:space="preserve">đã </w:t>
      </w:r>
      <w:r>
        <w:t xml:space="preserve">chịu </w:t>
      </w:r>
      <w:r>
        <w:t xml:space="preserve">đầy </w:t>
      </w:r>
      <w:r>
        <w:t xml:space="preserve">đủ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nó </w:t>
      </w:r>
      <w:r>
        <w:t xml:space="preserve">(có </w:t>
      </w:r>
      <w:r>
        <w:t xml:space="preserve">thể </w:t>
      </w:r>
      <w:r>
        <w:t xml:space="preserve">tan </w:t>
      </w:r>
      <w:r>
        <w:t xml:space="preserve">một </w:t>
      </w:r>
      <w:r>
        <w:t xml:space="preserve">phần </w:t>
      </w:r>
      <w:r>
        <w:t xml:space="preserve">trong </w:t>
      </w:r>
      <w:r>
        <w:t xml:space="preserve">đó). </w:t>
      </w:r>
      <w:r>
        <w:t xml:space="preserve">Vải </w:t>
      </w:r>
      <w:r>
        <w:rPr>
          <w:i/>
        </w:rPr>
        <w:t xml:space="preserve">đã </w:t>
      </w:r>
      <w:r>
        <w:rPr>
          <w:i/>
        </w:rPr>
        <w:t xml:space="preserve">ngấm </w:t>
      </w:r>
      <w:r>
        <w:rPr>
          <w:i/>
        </w:rPr>
        <w:t xml:space="preserve">nước. </w:t>
      </w:r>
      <w:r>
        <w:rPr>
          <w:i/>
        </w:rPr>
        <w:t xml:space="preserve">Ngâm </w:t>
      </w:r>
      <w:r>
        <w:t xml:space="preserve">rượu </w:t>
      </w:r>
      <w:r>
        <w:rPr>
          <w:i/>
        </w:rPr>
        <w:t xml:space="preserve">chưa </w:t>
      </w:r>
      <w:r>
        <w:rPr>
          <w:i/>
        </w:rPr>
        <w:t xml:space="preserve">ngấm. </w:t>
      </w:r>
      <w:r>
        <w:t xml:space="preserve">Chè </w:t>
      </w:r>
      <w:r>
        <w:rPr>
          <w:i/>
        </w:rPr>
        <w:t xml:space="preserve">pha </w:t>
      </w:r>
      <w:r>
        <w:rPr>
          <w:i/>
        </w:rPr>
        <w:t xml:space="preserve">đã </w:t>
      </w:r>
      <w:r>
        <w:rPr>
          <w:i/>
        </w:rPr>
        <w:t xml:space="preserve">ngấm. </w:t>
      </w:r>
      <w:r>
        <w:rPr>
          <w:b/>
        </w:rPr>
        <w:t xml:space="preserve">2 </w:t>
      </w:r>
      <w:r>
        <w:t xml:space="preserve">Đã </w:t>
      </w:r>
      <w:r>
        <w:t xml:space="preserve">dần </w:t>
      </w:r>
      <w:r>
        <w:t xml:space="preserve">dần </w:t>
      </w:r>
      <w:r>
        <w:t xml:space="preserve">chịu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nào </w:t>
      </w:r>
      <w:r>
        <w:t xml:space="preserve">đó </w:t>
      </w:r>
      <w:r>
        <w:t xml:space="preserve">đến </w:t>
      </w:r>
      <w:r>
        <w:t xml:space="preserve">mức </w:t>
      </w:r>
      <w:r>
        <w:t xml:space="preserve">thấy </w:t>
      </w:r>
      <w:r>
        <w:t xml:space="preserve">rõ. </w:t>
      </w:r>
      <w:r>
        <w:rPr>
          <w:i/>
        </w:rPr>
        <w:t xml:space="preserve">Ngấm </w:t>
      </w:r>
      <w:r>
        <w:rPr>
          <w:i/>
        </w:rPr>
        <w:t xml:space="preserve">thuốc, </w:t>
      </w:r>
      <w:r>
        <w:rPr>
          <w:i/>
        </w:rPr>
        <w:t xml:space="preserve">người </w:t>
      </w:r>
      <w:r>
        <w:t xml:space="preserve">khoẻ </w:t>
      </w:r>
      <w:r>
        <w:rPr>
          <w:i/>
        </w:rPr>
        <w:t xml:space="preserve">ra. </w:t>
      </w:r>
      <w:r>
        <w:rPr>
          <w:i/>
        </w:rPr>
        <w:t xml:space="preserve">Giờ </w:t>
      </w:r>
      <w:r>
        <w:t xml:space="preserve">mới </w:t>
      </w:r>
      <w:r>
        <w:rPr>
          <w:i/>
        </w:rPr>
        <w:t xml:space="preserve">ngấm </w:t>
      </w:r>
      <w:r>
        <w:t xml:space="preserve">mệt. </w:t>
      </w:r>
      <w:r>
        <w:rPr>
          <w:i/>
        </w:rPr>
        <w:t xml:space="preserve">Ngấm </w:t>
      </w:r>
      <w:r>
        <w:rPr>
          <w:i/>
        </w:rPr>
        <w:t xml:space="preserve">đòn </w:t>
      </w:r>
      <w:r>
        <w:t xml:space="preserve">(khẩu ngữ). </w:t>
      </w:r>
      <w:r>
        <w:br/>
      </w:r>
      <w:r>
        <w:rPr>
          <w:b/>
        </w:rPr>
        <w:t xml:space="preserve">ngấm </w:t>
      </w:r>
      <w:r>
        <w:rPr>
          <w:b/>
        </w:rPr>
        <w:t xml:space="preserve">ngầm </w:t>
      </w:r>
      <w:r>
        <w:rPr>
          <w:i/>
        </w:rPr>
        <w:t xml:space="preserve">tính từ </w:t>
      </w:r>
      <w:r>
        <w:t xml:space="preserve">Được </w:t>
      </w:r>
      <w:r>
        <w:t xml:space="preserve">giữ </w:t>
      </w:r>
      <w:r>
        <w:t xml:space="preserve">kín, </w:t>
      </w:r>
      <w:r>
        <w:t xml:space="preserve">không </w:t>
      </w:r>
      <w:r>
        <w:t xml:space="preserve">để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cho </w:t>
      </w:r>
      <w:r>
        <w:t xml:space="preserve">người </w:t>
      </w:r>
      <w:r>
        <w:t xml:space="preserve">ngoài </w:t>
      </w:r>
      <w:r>
        <w:t xml:space="preserve">có </w:t>
      </w:r>
      <w:r>
        <w:t xml:space="preserve">thể </w:t>
      </w:r>
      <w:r>
        <w:rPr>
          <w:i/>
        </w:rPr>
        <w:t xml:space="preserve">thấy </w:t>
      </w:r>
      <w:r>
        <w:t xml:space="preserve">được. </w:t>
      </w:r>
      <w:r>
        <w:rPr>
          <w:i/>
        </w:rPr>
        <w:t xml:space="preserve">Đau </w:t>
      </w:r>
      <w:r>
        <w:rPr>
          <w:i/>
        </w:rPr>
        <w:t xml:space="preserve">khổ </w:t>
      </w:r>
      <w:r>
        <w:rPr>
          <w:i/>
        </w:rPr>
        <w:t xml:space="preserve">ngấm </w:t>
      </w:r>
      <w:r>
        <w:t xml:space="preserve">ngầm. </w:t>
      </w:r>
      <w:r>
        <w:rPr>
          <w:i/>
        </w:rPr>
        <w:t xml:space="preserve">Ngấm </w:t>
      </w:r>
      <w:r>
        <w:t xml:space="preserve">ngâm </w:t>
      </w:r>
      <w:r>
        <w:t xml:space="preserve">gây </w:t>
      </w:r>
      <w:r>
        <w:rPr>
          <w:i/>
        </w:rPr>
        <w:t xml:space="preserve">chia </w:t>
      </w:r>
      <w:r>
        <w:t xml:space="preserve">rẽ. </w:t>
      </w:r>
      <w:r>
        <w:br/>
      </w:r>
      <w:r>
        <w:rPr>
          <w:b/>
        </w:rPr>
        <w:t xml:space="preserve">ngấm </w:t>
      </w:r>
      <w:r>
        <w:rPr>
          <w:b/>
        </w:rPr>
        <w:t xml:space="preserve">ngoảy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ngấm </w:t>
      </w:r>
      <w:r>
        <w:rPr>
          <w:i/>
        </w:rPr>
        <w:t xml:space="preserve">nguấy. </w:t>
      </w:r>
      <w:r>
        <w:br/>
      </w:r>
      <w:r>
        <w:rPr>
          <w:b/>
        </w:rPr>
        <w:t xml:space="preserve">ngấm </w:t>
      </w:r>
      <w:r>
        <w:rPr>
          <w:b/>
        </w:rPr>
        <w:t xml:space="preserve">nguấẩy </w:t>
      </w:r>
      <w:r>
        <w:rPr>
          <w:i/>
        </w:rPr>
        <w:t xml:space="preserve">động từ </w:t>
      </w:r>
      <w:r>
        <w:t xml:space="preserve">(ít dùng). </w:t>
      </w:r>
      <w:r>
        <w:t xml:space="preserve">Có </w:t>
      </w:r>
      <w:r>
        <w:t xml:space="preserve">điệu </w:t>
      </w:r>
      <w:r>
        <w:t xml:space="preserve">bộ, </w:t>
      </w:r>
      <w:r>
        <w:t xml:space="preserve">cử </w:t>
      </w:r>
      <w:r>
        <w:t xml:space="preserve">chỉ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bằng </w:t>
      </w:r>
      <w:r>
        <w:t xml:space="preserve">lòng. </w:t>
      </w:r>
      <w:r>
        <w:rPr>
          <w:i/>
        </w:rPr>
        <w:t xml:space="preserve">Còn </w:t>
      </w:r>
      <w:r>
        <w:rPr>
          <w:i/>
        </w:rPr>
        <w:t xml:space="preserve">ngấm </w:t>
      </w:r>
      <w:r>
        <w:t xml:space="preserve">nguấy, </w:t>
      </w:r>
      <w:r>
        <w:rPr>
          <w:i/>
        </w:rPr>
        <w:t xml:space="preserve">chưa </w:t>
      </w:r>
      <w:r>
        <w:rPr>
          <w:i/>
        </w:rPr>
        <w:t xml:space="preserve">ưng </w:t>
      </w:r>
      <w:r>
        <w:t xml:space="preserve">(danh từ). </w:t>
      </w:r>
      <w:r>
        <w:br w:type="page"/>
      </w:r>
      <w:r>
        <w:rPr>
          <w:b/>
        </w:rPr>
        <w:t xml:space="preserve">ngấm </w:t>
      </w:r>
      <w:r>
        <w:rPr>
          <w:b/>
        </w:rPr>
        <w:t xml:space="preserve">nguýt </w:t>
      </w:r>
      <w:r>
        <w:rPr>
          <w:i/>
        </w:rPr>
        <w:t xml:space="preserve">động từ </w:t>
      </w:r>
      <w:r>
        <w:t xml:space="preserve">(khẩu ngữ). </w:t>
      </w:r>
      <w:r>
        <w:t xml:space="preserve">Lườm </w:t>
      </w:r>
      <w:r>
        <w:t xml:space="preserve">nguýt </w:t>
      </w:r>
      <w:r>
        <w:t xml:space="preserve">tỏ </w:t>
      </w:r>
      <w:r>
        <w:t xml:space="preserve">vẻ </w:t>
      </w:r>
      <w:r>
        <w:t xml:space="preserve">khó </w:t>
      </w:r>
      <w:r>
        <w:t xml:space="preserve">chịu </w:t>
      </w:r>
      <w:r>
        <w:t xml:space="preserve">hoặc </w:t>
      </w:r>
      <w:r>
        <w:t xml:space="preserve">ghen </w:t>
      </w:r>
      <w:r>
        <w:t xml:space="preserve">tức, </w:t>
      </w:r>
      <w:r>
        <w:t xml:space="preserve">hậm </w:t>
      </w:r>
      <w:r>
        <w:t xml:space="preserve">hực. </w:t>
      </w:r>
      <w:r>
        <w:br/>
      </w:r>
      <w:r>
        <w:rPr>
          <w:b/>
        </w:rPr>
        <w:t xml:space="preserve">ngậm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miệng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khép </w:t>
      </w:r>
      <w:r>
        <w:t xml:space="preserve">kín; </w:t>
      </w:r>
      <w:r>
        <w:t xml:space="preserve">trái </w:t>
      </w:r>
      <w:r>
        <w:t xml:space="preserve">với </w:t>
      </w:r>
      <w:r>
        <w:t xml:space="preserve">há. </w:t>
      </w:r>
      <w:r>
        <w:t xml:space="preserve">Ngậm </w:t>
      </w:r>
      <w:r>
        <w:t xml:space="preserve">mồm. </w:t>
      </w:r>
      <w:r>
        <w:rPr>
          <w:i/>
        </w:rPr>
        <w:t xml:space="preserve">Ngậm </w:t>
      </w:r>
      <w:r>
        <w:rPr>
          <w:i/>
        </w:rPr>
        <w:t xml:space="preserve">chặt </w:t>
      </w:r>
      <w:r>
        <w:rPr>
          <w:i/>
        </w:rPr>
        <w:t xml:space="preserve">miệng </w:t>
      </w:r>
      <w:r>
        <w:rPr>
          <w:i/>
        </w:rPr>
        <w:t xml:space="preserve">để </w:t>
      </w:r>
      <w:r>
        <w:rPr>
          <w:i/>
        </w:rPr>
        <w:t xml:space="preserve">khỏi </w:t>
      </w:r>
      <w:r>
        <w:rPr>
          <w:i/>
        </w:rPr>
        <w:t xml:space="preserve">bật </w:t>
      </w:r>
      <w:r>
        <w:rPr>
          <w:i/>
        </w:rPr>
        <w:t xml:space="preserve">ra </w:t>
      </w:r>
      <w:r>
        <w:t xml:space="preserve">tiếng </w:t>
      </w:r>
      <w:r>
        <w:rPr>
          <w:i/>
        </w:rPr>
        <w:t xml:space="preserve">kêu. </w:t>
      </w:r>
      <w:r>
        <w:rPr>
          <w:i/>
        </w:rPr>
        <w:t xml:space="preserve">Bông </w:t>
      </w:r>
      <w:r>
        <w:rPr>
          <w:i/>
        </w:rPr>
        <w:t xml:space="preserve">hồng </w:t>
      </w:r>
      <w:r>
        <w:rPr>
          <w:i/>
        </w:rPr>
        <w:t xml:space="preserve">ngậm </w:t>
      </w:r>
      <w:r>
        <w:t xml:space="preserve">nụ. </w:t>
      </w:r>
      <w:r>
        <w:rPr>
          <w:b/>
        </w:rPr>
        <w:t xml:space="preserve">2 </w:t>
      </w:r>
      <w:r>
        <w:rPr>
          <w:i/>
        </w:rPr>
        <w:t xml:space="preserve">Giữ </w:t>
      </w:r>
      <w:r>
        <w:t xml:space="preserve">ở </w:t>
      </w:r>
      <w:r>
        <w:t xml:space="preserve">miệng </w:t>
      </w:r>
      <w:r>
        <w:t xml:space="preserve">hoặc </w:t>
      </w:r>
      <w:r>
        <w:t xml:space="preserve">trong </w:t>
      </w:r>
      <w:r>
        <w:t xml:space="preserve">miệng </w:t>
      </w:r>
      <w:r>
        <w:t xml:space="preserve">Ngậm </w:t>
      </w:r>
      <w:r>
        <w:rPr>
          <w:i/>
        </w:rPr>
        <w:t xml:space="preserve">điếu </w:t>
      </w:r>
      <w:r>
        <w:t xml:space="preserve">thuốc </w:t>
      </w:r>
      <w:r>
        <w:rPr>
          <w:i/>
        </w:rPr>
        <w:t xml:space="preserve">lá </w:t>
      </w:r>
      <w:r>
        <w:t xml:space="preserve">Chim </w:t>
      </w:r>
      <w:r>
        <w:rPr>
          <w:i/>
        </w:rPr>
        <w:t xml:space="preserve">ngậm </w:t>
      </w:r>
      <w:r>
        <w:t xml:space="preserve">mồi. </w:t>
      </w:r>
      <w:r>
        <w:t xml:space="preserve">Mồm </w:t>
      </w:r>
      <w:r>
        <w:t xml:space="preserve">ngậm </w:t>
      </w:r>
      <w:r>
        <w:t xml:space="preserve">kẹo. </w:t>
      </w:r>
      <w:r>
        <w:rPr>
          <w:b/>
        </w:rPr>
        <w:t xml:space="preserve">3 </w:t>
      </w:r>
      <w:r>
        <w:t xml:space="preserve">Nén </w:t>
      </w:r>
      <w:r>
        <w:t xml:space="preserve">giữ </w:t>
      </w:r>
      <w:r>
        <w:rPr>
          <w:i/>
        </w:rPr>
        <w:t xml:space="preserve">lại </w:t>
      </w:r>
      <w:r>
        <w:t xml:space="preserve">trong </w:t>
      </w:r>
      <w:r>
        <w:t xml:space="preserve">lòng, </w:t>
      </w:r>
      <w:r>
        <w:t xml:space="preserve">không </w:t>
      </w:r>
      <w:r>
        <w:t xml:space="preserve">nói </w:t>
      </w:r>
      <w:r>
        <w:t xml:space="preserve">ra </w:t>
      </w:r>
      <w:r>
        <w:t xml:space="preserve">được </w:t>
      </w:r>
      <w:r>
        <w:t xml:space="preserve">(thường </w:t>
      </w:r>
      <w:r>
        <w:t xml:space="preserve">là </w:t>
      </w:r>
      <w:r>
        <w:t xml:space="preserve">điều </w:t>
      </w:r>
      <w:r>
        <w:t xml:space="preserve">uất </w:t>
      </w:r>
      <w:r>
        <w:t xml:space="preserve">ức, </w:t>
      </w:r>
      <w:r>
        <w:t xml:space="preserve">căm </w:t>
      </w:r>
      <w:r>
        <w:t xml:space="preserve">giận). </w:t>
      </w:r>
      <w:r>
        <w:rPr>
          <w:i/>
        </w:rPr>
        <w:t xml:space="preserve">Đành </w:t>
      </w:r>
      <w:r>
        <w:rPr>
          <w:i/>
        </w:rPr>
        <w:t xml:space="preserve">ngậm </w:t>
      </w:r>
      <w:r>
        <w:t xml:space="preserve">oan,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nói </w:t>
      </w:r>
      <w:r>
        <w:rPr>
          <w:i/>
        </w:rPr>
        <w:t xml:space="preserve">với </w:t>
      </w:r>
      <w:r>
        <w:rPr>
          <w:i/>
        </w:rPr>
        <w:t xml:space="preserve">ai. </w:t>
      </w:r>
      <w:r>
        <w:rPr>
          <w:i/>
        </w:rPr>
        <w:t xml:space="preserve">Ngậm </w:t>
      </w:r>
      <w:r>
        <w:rPr>
          <w:i/>
        </w:rPr>
        <w:t xml:space="preserve">đẳng </w:t>
      </w:r>
      <w:r>
        <w:rPr>
          <w:i/>
        </w:rPr>
        <w:t xml:space="preserve">nuốt </w:t>
      </w:r>
      <w:r>
        <w:rPr>
          <w:i/>
        </w:rPr>
        <w:t xml:space="preserve">cay. </w:t>
      </w:r>
      <w:r>
        <w:br/>
      </w:r>
      <w:r>
        <w:rPr>
          <w:b/>
        </w:rPr>
        <w:t xml:space="preserve">ngậm </w:t>
      </w:r>
      <w:r>
        <w:rPr>
          <w:b/>
        </w:rPr>
        <w:t xml:space="preserve">bổ </w:t>
      </w:r>
      <w:r>
        <w:rPr>
          <w:b/>
        </w:rPr>
        <w:t xml:space="preserve">hòn </w:t>
      </w:r>
      <w:r>
        <w:t xml:space="preserve">(làm </w:t>
      </w:r>
      <w:r>
        <w:t xml:space="preserve">ngọt). </w:t>
      </w:r>
      <w:r>
        <w:t xml:space="preserve">Phải </w:t>
      </w:r>
      <w:r>
        <w:t xml:space="preserve">nhẫn </w:t>
      </w:r>
      <w:r>
        <w:t xml:space="preserve">nhục </w:t>
      </w:r>
      <w:r>
        <w:t xml:space="preserve">chịu </w:t>
      </w:r>
      <w:r>
        <w:t xml:space="preserve">đựng </w:t>
      </w:r>
      <w:r>
        <w:t xml:space="preserve">điều </w:t>
      </w:r>
      <w:r>
        <w:t xml:space="preserve">cay </w:t>
      </w:r>
      <w:r>
        <w:t xml:space="preserve">đắng </w:t>
      </w:r>
      <w:r>
        <w:t xml:space="preserve">(tựa </w:t>
      </w:r>
      <w:r>
        <w:t xml:space="preserve">như </w:t>
      </w:r>
      <w:r>
        <w:t xml:space="preserve">phải </w:t>
      </w:r>
      <w:r>
        <w:t xml:space="preserve">ngậm </w:t>
      </w:r>
      <w:r>
        <w:t xml:space="preserve">quả </w:t>
      </w:r>
      <w:r>
        <w:t xml:space="preserve">bồ </w:t>
      </w:r>
      <w:r>
        <w:t xml:space="preserve">hòn, </w:t>
      </w:r>
      <w:r>
        <w:t xml:space="preserve">vị </w:t>
      </w:r>
      <w:r>
        <w:t xml:space="preserve">rất </w:t>
      </w:r>
      <w:r>
        <w:t xml:space="preserve">đắng) </w:t>
      </w:r>
      <w:r>
        <w:t xml:space="preserve">mà </w:t>
      </w:r>
      <w:r>
        <w:t xml:space="preserve">bề </w:t>
      </w:r>
      <w:r>
        <w:t xml:space="preserve">ngoài </w:t>
      </w:r>
      <w:r>
        <w:t xml:space="preserve">vân </w:t>
      </w:r>
      <w:r>
        <w:t xml:space="preserve">tỏ </w:t>
      </w:r>
      <w:r>
        <w:t xml:space="preserve">ra </w:t>
      </w:r>
      <w:r>
        <w:t xml:space="preserve">vui </w:t>
      </w:r>
      <w:r>
        <w:t xml:space="preserve">vẻ. </w:t>
      </w:r>
      <w:r>
        <w:br/>
      </w:r>
      <w:r>
        <w:rPr>
          <w:b/>
        </w:rPr>
        <w:t xml:space="preserve">ngâm </w:t>
      </w:r>
      <w:r>
        <w:rPr>
          <w:b/>
        </w:rPr>
        <w:t xml:space="preserve">cười </w:t>
      </w:r>
      <w:r>
        <w:t xml:space="preserve">(nơi) </w:t>
      </w:r>
      <w:r>
        <w:t xml:space="preserve">chín </w:t>
      </w:r>
      <w:r>
        <w:t xml:space="preserve">suối </w:t>
      </w:r>
      <w:r>
        <w:t xml:space="preserve">(cũ). </w:t>
      </w:r>
      <w:r>
        <w:t xml:space="preserve">Tuy </w:t>
      </w:r>
      <w:r>
        <w:t xml:space="preserve">phải </w:t>
      </w:r>
      <w:r>
        <w:t xml:space="preserve">chết </w:t>
      </w:r>
      <w:r>
        <w:t xml:space="preserve">đi, </w:t>
      </w:r>
      <w:r>
        <w:t xml:space="preserve">nhưng </w:t>
      </w:r>
      <w:r>
        <w:t xml:space="preserve">linh </w:t>
      </w:r>
      <w:r>
        <w:t xml:space="preserve">hồn </w:t>
      </w:r>
      <w:r>
        <w:t xml:space="preserve">cũng </w:t>
      </w:r>
      <w:r>
        <w:t xml:space="preserve">cảm </w:t>
      </w:r>
      <w:r>
        <w:t xml:space="preserve">thấy </w:t>
      </w:r>
      <w:r>
        <w:t xml:space="preserve">được </w:t>
      </w:r>
      <w:r>
        <w:t xml:space="preserve">yên </w:t>
      </w:r>
      <w:r>
        <w:t xml:space="preserve">vui. </w:t>
      </w:r>
      <w:r>
        <w:br/>
      </w:r>
      <w:r>
        <w:rPr>
          <w:b/>
        </w:rPr>
        <w:t xml:space="preserve">ngậm </w:t>
      </w:r>
      <w:r>
        <w:rPr>
          <w:b/>
        </w:rPr>
        <w:t xml:space="preserve">hột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Ấp </w:t>
      </w:r>
      <w:r>
        <w:t xml:space="preserve">úng, </w:t>
      </w:r>
      <w:r>
        <w:t xml:space="preserve">nói </w:t>
      </w:r>
      <w:r>
        <w:t xml:space="preserve">không </w:t>
      </w:r>
      <w:r>
        <w:t xml:space="preserve">thành </w:t>
      </w:r>
      <w:r>
        <w:t xml:space="preserve">tiếng, </w:t>
      </w:r>
      <w:r>
        <w:t xml:space="preserve">không </w:t>
      </w:r>
      <w:r>
        <w:t xml:space="preserve">nên </w:t>
      </w:r>
      <w:r>
        <w:t xml:space="preserve">lời. </w:t>
      </w:r>
      <w:r>
        <w:br/>
      </w:r>
      <w:r>
        <w:rPr>
          <w:b/>
        </w:rPr>
        <w:t xml:space="preserve">ngậm </w:t>
      </w:r>
      <w:r>
        <w:rPr>
          <w:b/>
        </w:rPr>
        <w:t xml:space="preserve">máu </w:t>
      </w:r>
      <w:r>
        <w:rPr>
          <w:b/>
        </w:rPr>
        <w:t xml:space="preserve">phun </w:t>
      </w:r>
      <w:r>
        <w:rPr>
          <w:b/>
        </w:rPr>
        <w:t xml:space="preserve">người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đặt </w:t>
      </w:r>
      <w:r>
        <w:t xml:space="preserve">điều </w:t>
      </w:r>
      <w:r>
        <w:t xml:space="preserve">vu </w:t>
      </w:r>
      <w:r>
        <w:t xml:space="preserve">khống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độc </w:t>
      </w:r>
      <w:r>
        <w:t xml:space="preserve">ác. </w:t>
      </w:r>
      <w:r>
        <w:br/>
      </w:r>
      <w:r>
        <w:rPr>
          <w:b/>
        </w:rPr>
        <w:t xml:space="preserve">ngậm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Im </w:t>
      </w:r>
      <w:r>
        <w:t xml:space="preserve">lặng, </w:t>
      </w:r>
      <w:r>
        <w:t xml:space="preserve">không </w:t>
      </w:r>
      <w:r>
        <w:t xml:space="preserve">dám </w:t>
      </w:r>
      <w:r>
        <w:t xml:space="preserve">nói </w:t>
      </w:r>
      <w:r>
        <w:t xml:space="preserve">gì. </w:t>
      </w:r>
      <w:r>
        <w:t xml:space="preserve">Biết, </w:t>
      </w:r>
      <w:r>
        <w:t xml:space="preserve">nhưng </w:t>
      </w:r>
      <w:r>
        <w:t xml:space="preserve">sợ </w:t>
      </w:r>
      <w:r>
        <w:t xml:space="preserve">nên </w:t>
      </w:r>
      <w:r>
        <w:t xml:space="preserve">đành </w:t>
      </w:r>
      <w:r>
        <w:t xml:space="preserve">ngồi </w:t>
      </w:r>
      <w:r>
        <w:t xml:space="preserve">ngậm </w:t>
      </w:r>
      <w:r>
        <w:t xml:space="preserve">miệng. </w:t>
      </w:r>
      <w:r>
        <w:br/>
      </w:r>
      <w:r>
        <w:rPr>
          <w:b/>
        </w:rPr>
        <w:t xml:space="preserve">ngậm </w:t>
      </w:r>
      <w:r>
        <w:rPr>
          <w:b/>
        </w:rPr>
        <w:t xml:space="preserve">ngùi </w:t>
      </w:r>
      <w:r>
        <w:rPr>
          <w:i/>
        </w:rPr>
        <w:t xml:space="preserve">động từ </w:t>
      </w:r>
      <w:r>
        <w:t xml:space="preserve">Buồn </w:t>
      </w:r>
      <w:r>
        <w:t xml:space="preserve">rầu </w:t>
      </w:r>
      <w:r>
        <w:t xml:space="preserve">thương </w:t>
      </w:r>
      <w:r>
        <w:t xml:space="preserve">xót. </w:t>
      </w:r>
      <w:r>
        <w:t xml:space="preserve">Ngậm </w:t>
      </w:r>
      <w:r>
        <w:t xml:space="preserve">ngùi </w:t>
      </w:r>
      <w:r>
        <w:t xml:space="preserve">thương </w:t>
      </w:r>
      <w:r>
        <w:t xml:space="preserve">tiếc. </w:t>
      </w:r>
      <w:r>
        <w:t xml:space="preserve">Ngậm </w:t>
      </w:r>
      <w:r>
        <w:rPr>
          <w:i/>
        </w:rPr>
        <w:t xml:space="preserve">ngùi </w:t>
      </w:r>
      <w:r>
        <w:rPr>
          <w:i/>
        </w:rPr>
        <w:t xml:space="preserve">nghĩ </w:t>
      </w:r>
      <w:r>
        <w:rPr>
          <w:i/>
        </w:rPr>
        <w:t xml:space="preserve">đến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ngâm </w:t>
      </w:r>
      <w:r>
        <w:rPr>
          <w:b/>
        </w:rPr>
        <w:t xml:space="preserve">nước </w:t>
      </w:r>
      <w:r>
        <w:rPr>
          <w:i/>
        </w:rPr>
        <w:t xml:space="preserve">tính từ </w:t>
      </w:r>
      <w:r>
        <w:t xml:space="preserve">Có </w:t>
      </w:r>
      <w:r>
        <w:t xml:space="preserve">chứa </w:t>
      </w:r>
      <w:r>
        <w:t xml:space="preserve">một </w:t>
      </w:r>
      <w:r>
        <w:t xml:space="preserve">số </w:t>
      </w:r>
      <w:r>
        <w:t xml:space="preserve">phân </w:t>
      </w:r>
      <w:r>
        <w:t xml:space="preserve">tử </w:t>
      </w:r>
      <w:r>
        <w:t xml:space="preserve">nước </w:t>
      </w:r>
      <w:r>
        <w:t xml:space="preserve">(trong </w:t>
      </w:r>
      <w:r>
        <w:t xml:space="preserve">phân </w:t>
      </w:r>
      <w:r>
        <w:t xml:space="preserve">tử </w:t>
      </w:r>
      <w:r>
        <w:t xml:space="preserve">của </w:t>
      </w:r>
      <w:r>
        <w:t xml:space="preserve">chất </w:t>
      </w:r>
      <w:r>
        <w:t xml:space="preserve">kết </w:t>
      </w:r>
      <w:r>
        <w:t xml:space="preserve">tinh). </w:t>
      </w:r>
      <w:r>
        <w:br/>
      </w:r>
      <w:r>
        <w:rPr>
          <w:b/>
        </w:rPr>
        <w:t xml:space="preserve">ngậm </w:t>
      </w:r>
      <w:r>
        <w:rPr>
          <w:b/>
        </w:rPr>
        <w:t xml:space="preserve">tăm </w:t>
      </w:r>
      <w:r>
        <w:rPr>
          <w:i/>
        </w:rPr>
        <w:t xml:space="preserve">động từ </w:t>
      </w:r>
      <w:r>
        <w:t xml:space="preserve">(khẩu ngữ). </w:t>
      </w:r>
      <w:r>
        <w:t xml:space="preserve">Tuyệt </w:t>
      </w:r>
      <w:r>
        <w:t xml:space="preserve">đối </w:t>
      </w:r>
      <w:r>
        <w:t xml:space="preserve">giữ </w:t>
      </w:r>
      <w:r>
        <w:t xml:space="preserve">im </w:t>
      </w:r>
      <w:r>
        <w:t xml:space="preserve">lặng, </w:t>
      </w:r>
      <w:r>
        <w:t xml:space="preserve">không </w:t>
      </w:r>
      <w:r>
        <w:t xml:space="preserve">há </w:t>
      </w:r>
      <w:r>
        <w:t xml:space="preserve">miệng </w:t>
      </w:r>
      <w:r>
        <w:t xml:space="preserve">nói </w:t>
      </w:r>
      <w:r>
        <w:t xml:space="preserve">một </w:t>
      </w:r>
      <w:r>
        <w:t xml:space="preserve">lời. </w:t>
      </w:r>
      <w:r>
        <w:t xml:space="preserve">Đội </w:t>
      </w:r>
      <w:r>
        <w:rPr>
          <w:i/>
        </w:rPr>
        <w:t xml:space="preserve">trinh </w:t>
      </w:r>
      <w:r>
        <w:rPr>
          <w:i/>
        </w:rPr>
        <w:t xml:space="preserve">sát </w:t>
      </w:r>
      <w:r>
        <w:rPr>
          <w:i/>
        </w:rPr>
        <w:t xml:space="preserve">ngậm </w:t>
      </w:r>
      <w:r>
        <w:rPr>
          <w:i/>
        </w:rPr>
        <w:t xml:space="preserve">tăm </w:t>
      </w:r>
      <w:r>
        <w:rPr>
          <w:i/>
        </w:rPr>
        <w:t xml:space="preserve">đi </w:t>
      </w:r>
      <w:r>
        <w:rPr>
          <w:i/>
        </w:rPr>
        <w:t xml:space="preserve">sát </w:t>
      </w:r>
      <w:r>
        <w:rPr>
          <w:i/>
        </w:rPr>
        <w:t xml:space="preserve">đồn </w:t>
      </w:r>
      <w:r>
        <w:rPr>
          <w:i/>
        </w:rPr>
        <w:t xml:space="preserve">địch. </w:t>
      </w:r>
      <w:r>
        <w:rPr>
          <w:i/>
        </w:rPr>
        <w:t xml:space="preserve">Biết </w:t>
      </w:r>
      <w:r>
        <w:rPr>
          <w:i/>
        </w:rPr>
        <w:t xml:space="preserve">mà </w:t>
      </w:r>
      <w:r>
        <w:rPr>
          <w:i/>
        </w:rPr>
        <w:t xml:space="preserve">đành </w:t>
      </w:r>
      <w:r>
        <w:rPr>
          <w:i/>
        </w:rPr>
        <w:t xml:space="preserve">phải </w:t>
      </w:r>
      <w:r>
        <w:t xml:space="preserve">ngậm </w:t>
      </w:r>
      <w:r>
        <w:rPr>
          <w:i/>
        </w:rPr>
        <w:t xml:space="preserve">tăm. </w:t>
      </w:r>
      <w:r>
        <w:br/>
      </w:r>
      <w:r>
        <w:rPr>
          <w:b/>
        </w:rPr>
        <w:t xml:space="preserve">ngân1 </w:t>
      </w:r>
      <w:r>
        <w:rPr>
          <w:i/>
        </w:rPr>
        <w:t xml:space="preserve">danh từ </w:t>
      </w:r>
      <w:r>
        <w:t xml:space="preserve">(cũ;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Tiền </w:t>
      </w:r>
      <w:r>
        <w:t xml:space="preserve">do </w:t>
      </w:r>
      <w:r>
        <w:t xml:space="preserve">cơ </w:t>
      </w:r>
      <w:r>
        <w:t xml:space="preserve">quan </w:t>
      </w:r>
      <w:r>
        <w:t xml:space="preserve">nghiệp </w:t>
      </w:r>
      <w:r>
        <w:t xml:space="preserve">vụ </w:t>
      </w:r>
      <w:r>
        <w:t xml:space="preserve">thu </w:t>
      </w:r>
      <w:r>
        <w:t xml:space="preserve">vào </w:t>
      </w:r>
      <w:r>
        <w:t xml:space="preserve">hay </w:t>
      </w:r>
      <w:r>
        <w:t xml:space="preserve">phát </w:t>
      </w:r>
      <w:r>
        <w:t xml:space="preserve">ra. </w:t>
      </w:r>
      <w:r>
        <w:t xml:space="preserve">Người </w:t>
      </w:r>
      <w:r>
        <w:rPr>
          <w:i/>
        </w:rPr>
        <w:t xml:space="preserve">phát </w:t>
      </w:r>
      <w:r>
        <w:t xml:space="preserve">ngân. </w:t>
      </w:r>
      <w:r>
        <w:rPr>
          <w:i/>
        </w:rPr>
        <w:t xml:space="preserve">Giấy </w:t>
      </w:r>
      <w:r>
        <w:t xml:space="preserve">chuyển </w:t>
      </w:r>
      <w:r>
        <w:rPr>
          <w:i/>
        </w:rPr>
        <w:t xml:space="preserve">ngân. </w:t>
      </w:r>
      <w:r>
        <w:t xml:space="preserve">Thu </w:t>
      </w:r>
      <w:r>
        <w:t xml:space="preserve">ngân. </w:t>
      </w:r>
      <w:r>
        <w:br/>
      </w:r>
      <w:r>
        <w:rPr>
          <w:b/>
        </w:rPr>
        <w:t xml:space="preserve">ngân; </w:t>
      </w:r>
      <w:r>
        <w:rPr>
          <w:i/>
        </w:rPr>
        <w:t xml:space="preserve">động từ </w:t>
      </w:r>
      <w:r>
        <w:t xml:space="preserve">(Âm </w:t>
      </w:r>
      <w:r>
        <w:t xml:space="preserve">thanh) </w:t>
      </w:r>
      <w:r>
        <w:t xml:space="preserve">kéo </w:t>
      </w:r>
      <w:r>
        <w:t xml:space="preserve">dài </w:t>
      </w:r>
      <w:r>
        <w:t xml:space="preserve">và </w:t>
      </w:r>
      <w:r>
        <w:t xml:space="preserve">vang </w:t>
      </w:r>
      <w:r>
        <w:rPr>
          <w:i/>
        </w:rPr>
        <w:t xml:space="preserve">xa. </w:t>
      </w:r>
      <w:r>
        <w:rPr>
          <w:i/>
        </w:rPr>
        <w:t xml:space="preserve">Tiếng </w:t>
      </w:r>
      <w:r>
        <w:rPr>
          <w:i/>
        </w:rPr>
        <w:t xml:space="preserve">chuông </w:t>
      </w:r>
      <w:r>
        <w:t xml:space="preserve">ngân. </w:t>
      </w:r>
      <w:r>
        <w:t xml:space="preserve">Tiếng </w:t>
      </w:r>
      <w:r>
        <w:rPr>
          <w:i/>
        </w:rPr>
        <w:t xml:space="preserve">hát </w:t>
      </w:r>
      <w:r>
        <w:rPr>
          <w:i/>
        </w:rPr>
        <w:t xml:space="preserve">ngân </w:t>
      </w:r>
      <w:r>
        <w:rPr>
          <w:i/>
        </w:rPr>
        <w:t xml:space="preserve">xa.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bản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(cũ). </w:t>
      </w:r>
      <w:r>
        <w:t xml:space="preserve">Bản </w:t>
      </w:r>
      <w:r>
        <w:t xml:space="preserve">vị </w:t>
      </w:r>
      <w:r>
        <w:t xml:space="preserve">bạc.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hà </w:t>
      </w:r>
      <w:r>
        <w:rPr>
          <w:i/>
        </w:rPr>
        <w:t xml:space="preserve">danh từ </w:t>
      </w:r>
      <w:r>
        <w:t xml:space="preserve">Dải </w:t>
      </w:r>
      <w:r>
        <w:t xml:space="preserve">sáng </w:t>
      </w:r>
      <w:r>
        <w:t xml:space="preserve">màu </w:t>
      </w:r>
      <w:r>
        <w:t xml:space="preserve">trắng </w:t>
      </w:r>
      <w:r>
        <w:t xml:space="preserve">nhờ </w:t>
      </w:r>
      <w:r>
        <w:t xml:space="preserve">vắt </w:t>
      </w:r>
      <w:r>
        <w:t xml:space="preserve">ngang </w:t>
      </w:r>
      <w:r>
        <w:t xml:space="preserve">bầu </w:t>
      </w:r>
      <w:r>
        <w:t xml:space="preserve">trời, </w:t>
      </w:r>
      <w:r>
        <w:t xml:space="preserve">do </w:t>
      </w:r>
      <w:r>
        <w:t xml:space="preserve">các </w:t>
      </w:r>
      <w:r>
        <w:t xml:space="preserve">ngôi </w:t>
      </w:r>
      <w:r>
        <w:t xml:space="preserve">sao </w:t>
      </w:r>
      <w:r>
        <w:t xml:space="preserve">li </w:t>
      </w:r>
      <w:r>
        <w:t xml:space="preserve">ti </w:t>
      </w:r>
      <w:r>
        <w:t xml:space="preserve">họp </w:t>
      </w:r>
      <w:r>
        <w:t xml:space="preserve">thành, </w:t>
      </w:r>
      <w:r>
        <w:t xml:space="preserve">thường </w:t>
      </w:r>
      <w:r>
        <w:t xml:space="preserve">nhìn </w:t>
      </w:r>
      <w:r>
        <w:t xml:space="preserve">thấy </w:t>
      </w:r>
      <w:r>
        <w:t xml:space="preserve">trong </w:t>
      </w:r>
      <w:r>
        <w:t xml:space="preserve">những </w:t>
      </w:r>
      <w:r>
        <w:t xml:space="preserve">đêm </w:t>
      </w:r>
      <w:r>
        <w:t xml:space="preserve">trời </w:t>
      </w:r>
      <w:r>
        <w:t xml:space="preserve">quang.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hàng </w:t>
      </w:r>
      <w:r>
        <w:rPr>
          <w:b/>
        </w:rPr>
        <w:t xml:space="preserve">dđ. </w:t>
      </w:r>
      <w:r>
        <w:t xml:space="preserve">Tổ </w:t>
      </w:r>
      <w:r>
        <w:t xml:space="preserve">chức </w:t>
      </w:r>
      <w:r>
        <w:t xml:space="preserve">kinh </w:t>
      </w:r>
      <w:r>
        <w:t xml:space="preserve">tế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lĩnh </w:t>
      </w:r>
      <w:r>
        <w:t xml:space="preserve">vực </w:t>
      </w:r>
      <w:r>
        <w:t xml:space="preserve">kinh </w:t>
      </w:r>
      <w:r>
        <w:t xml:space="preserve">doanh </w:t>
      </w:r>
      <w:r>
        <w:t xml:space="preserve">và </w:t>
      </w:r>
      <w:r>
        <w:t xml:space="preserve">quản </w:t>
      </w:r>
      <w:r>
        <w:t xml:space="preserve">lí </w:t>
      </w:r>
      <w:r>
        <w:t xml:space="preserve">các </w:t>
      </w:r>
      <w:r>
        <w:t xml:space="preserve">nghiệp </w:t>
      </w:r>
      <w:r>
        <w:t xml:space="preserve">vụ </w:t>
      </w:r>
      <w:r>
        <w:t xml:space="preserve">tiền </w:t>
      </w:r>
      <w:r>
        <w:t xml:space="preserve">tệ, </w:t>
      </w:r>
      <w:r>
        <w:t xml:space="preserve">tín </w:t>
      </w:r>
      <w:r>
        <w:t xml:space="preserve">dụng. </w:t>
      </w:r>
      <w:r>
        <w:t xml:space="preserve">Ngân </w:t>
      </w:r>
      <w:r>
        <w:t xml:space="preserve">hàng </w:t>
      </w:r>
      <w:r>
        <w:rPr>
          <w:i/>
        </w:rPr>
        <w:t xml:space="preserve">kiến </w:t>
      </w:r>
      <w:r>
        <w:t xml:space="preserve">thiết. </w:t>
      </w:r>
      <w:r>
        <w:t xml:space="preserve">Ngân </w:t>
      </w:r>
      <w:r>
        <w:t xml:space="preserve">hàng </w:t>
      </w:r>
      <w:r>
        <w:t xml:space="preserve">ngoại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hàng </w:t>
      </w:r>
      <w:r>
        <w:rPr>
          <w:b/>
        </w:rPr>
        <w:t xml:space="preserve">dữ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dữ </w:t>
      </w:r>
      <w:r>
        <w:t xml:space="preserve">liệu </w:t>
      </w:r>
      <w:r>
        <w:t xml:space="preserve">liên </w:t>
      </w:r>
      <w:r>
        <w:t xml:space="preserve">quan </w:t>
      </w:r>
      <w:r>
        <w:t xml:space="preserve">tới </w:t>
      </w:r>
      <w:r>
        <w:t xml:space="preserve">một </w:t>
      </w:r>
      <w:r>
        <w:t xml:space="preserve">lĩnh </w:t>
      </w:r>
      <w:r>
        <w:t xml:space="preserve">vực,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để </w:t>
      </w:r>
      <w:r>
        <w:t xml:space="preserve">tiện </w:t>
      </w:r>
      <w:r>
        <w:t xml:space="preserve">tra </w:t>
      </w:r>
      <w:r>
        <w:t xml:space="preserve">cứu.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khoản </w:t>
      </w:r>
      <w:r>
        <w:rPr>
          <w:i/>
        </w:rPr>
        <w:t xml:space="preserve">danh từ </w:t>
      </w:r>
      <w:r>
        <w:t xml:space="preserve">Khoản </w:t>
      </w:r>
      <w:r>
        <w:t xml:space="preserve">tiền </w:t>
      </w:r>
      <w:r>
        <w:t xml:space="preserve">ghi </w:t>
      </w:r>
      <w:r>
        <w:t xml:space="preserve">trong </w:t>
      </w:r>
      <w:r>
        <w:t xml:space="preserve">ngân </w:t>
      </w:r>
      <w:r>
        <w:t xml:space="preserve">sách </w:t>
      </w:r>
      <w:r>
        <w:t xml:space="preserve">để </w:t>
      </w:r>
      <w:r>
        <w:t xml:space="preserve">chi </w:t>
      </w:r>
      <w:r>
        <w:t xml:space="preserve">dùng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khố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 </w:t>
      </w:r>
      <w:r>
        <w:t xml:space="preserve">tiền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2x. </w:t>
      </w:r>
      <w:r>
        <w:rPr>
          <w:i/>
        </w:rPr>
        <w:t xml:space="preserve">kho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nga </w:t>
      </w:r>
      <w:r>
        <w:rPr>
          <w:i/>
        </w:rPr>
        <w:t xml:space="preserve">động từ </w:t>
      </w:r>
      <w:r>
        <w:t xml:space="preserve">(Âm </w:t>
      </w:r>
      <w:r>
        <w:t xml:space="preserve">thanh) </w:t>
      </w:r>
      <w:r>
        <w:t xml:space="preserve">kéo </w:t>
      </w:r>
      <w:r>
        <w:t xml:space="preserve">dài </w:t>
      </w:r>
      <w:r>
        <w:t xml:space="preserve">và </w:t>
      </w:r>
      <w:r>
        <w:t xml:space="preserve">vang </w:t>
      </w:r>
      <w:r>
        <w:t xml:space="preserve">xa </w:t>
      </w:r>
      <w:r>
        <w:t xml:space="preserve">mãi </w:t>
      </w:r>
      <w:r>
        <w:t xml:space="preserve">như </w:t>
      </w:r>
      <w:r>
        <w:t xml:space="preserve">không </w:t>
      </w:r>
      <w:r>
        <w:t xml:space="preserve">dứt. </w:t>
      </w:r>
      <w:r>
        <w:rPr>
          <w:i/>
        </w:rPr>
        <w:t xml:space="preserve">Tiếng </w:t>
      </w:r>
      <w:r>
        <w:rPr>
          <w:i/>
        </w:rPr>
        <w:t xml:space="preserve">sáo </w:t>
      </w:r>
      <w:r>
        <w:rPr>
          <w:i/>
        </w:rPr>
        <w:t xml:space="preserve">diều </w:t>
      </w:r>
      <w:r>
        <w:rPr>
          <w:i/>
        </w:rPr>
        <w:t xml:space="preserve">ngân </w:t>
      </w:r>
      <w:r>
        <w:t xml:space="preserve">nga. </w:t>
      </w:r>
      <w:r>
        <w:t xml:space="preserve">Ngân </w:t>
      </w:r>
      <w:r>
        <w:rPr>
          <w:i/>
        </w:rPr>
        <w:t xml:space="preserve">nga </w:t>
      </w:r>
      <w:r>
        <w:rPr>
          <w:i/>
        </w:rPr>
        <w:t xml:space="preserve">tiếng </w:t>
      </w:r>
      <w:r>
        <w:rPr>
          <w:i/>
        </w:rPr>
        <w:t xml:space="preserve">hát.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ngất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t xml:space="preserve">ngất, </w:t>
      </w:r>
      <w:r>
        <w:t xml:space="preserve">(láy).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phiếu </w:t>
      </w:r>
      <w:r>
        <w:rPr>
          <w:i/>
        </w:rPr>
        <w:t xml:space="preserve">danh từ </w:t>
      </w:r>
      <w:r>
        <w:t xml:space="preserve">Phiếu </w:t>
      </w:r>
      <w:r>
        <w:t xml:space="preserve">có </w:t>
      </w:r>
      <w:r>
        <w:t xml:space="preserve">ghi </w:t>
      </w:r>
      <w:r>
        <w:t xml:space="preserve">số </w:t>
      </w:r>
      <w:r>
        <w:t xml:space="preserve">tiền, </w:t>
      </w:r>
      <w:r>
        <w:t xml:space="preserve">dùng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nhận </w:t>
      </w:r>
      <w:r>
        <w:t xml:space="preserve">tiền </w:t>
      </w:r>
      <w:r>
        <w:t xml:space="preserve">tại </w:t>
      </w:r>
      <w:r>
        <w:t xml:space="preserve">ngân </w:t>
      </w:r>
      <w:r>
        <w:t xml:space="preserve">hàng </w:t>
      </w:r>
      <w:r>
        <w:t xml:space="preserve">hoặc </w:t>
      </w:r>
      <w:r>
        <w:t xml:space="preserve">nhận </w:t>
      </w:r>
      <w:r>
        <w:t xml:space="preserve">tiền </w:t>
      </w:r>
      <w:r>
        <w:t xml:space="preserve">gửi </w:t>
      </w:r>
      <w:r>
        <w:t xml:space="preserve">qua </w:t>
      </w:r>
      <w:r>
        <w:t xml:space="preserve">bưu </w:t>
      </w:r>
      <w:r>
        <w:t xml:space="preserve">điện.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quĩx. </w:t>
      </w:r>
      <w:r>
        <w:rPr>
          <w:b/>
        </w:rPr>
        <w:t xml:space="preserve">ngân </w:t>
      </w:r>
      <w:r>
        <w:rPr>
          <w:b/>
        </w:rPr>
        <w:t xml:space="preserve">quỹ.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quỹ </w:t>
      </w:r>
      <w:r>
        <w:rPr>
          <w:i/>
        </w:rPr>
        <w:t xml:space="preserve">danh từ </w:t>
      </w:r>
      <w:r>
        <w:t xml:space="preserve">(ít dùng). </w:t>
      </w:r>
      <w:r>
        <w:t xml:space="preserve">Quỹ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hay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đoàn </w:t>
      </w:r>
      <w:r>
        <w:t xml:space="preserve">thể. </w:t>
      </w:r>
      <w:r>
        <w:br/>
      </w:r>
      <w:r>
        <w:rPr>
          <w:b/>
        </w:rPr>
        <w:t xml:space="preserve">ngân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Tổng </w:t>
      </w:r>
      <w:r>
        <w:t xml:space="preserve">số </w:t>
      </w:r>
      <w:r>
        <w:t xml:space="preserve">nói </w:t>
      </w:r>
      <w:r>
        <w:t xml:space="preserve">chung </w:t>
      </w:r>
      <w:r>
        <w:t xml:space="preserve">tiền </w:t>
      </w:r>
      <w:r>
        <w:t xml:space="preserve">thu </w:t>
      </w:r>
      <w:r>
        <w:t xml:space="preserve">và </w:t>
      </w:r>
      <w:r>
        <w:t xml:space="preserve">chỉ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nhà </w:t>
      </w:r>
      <w:r>
        <w:t xml:space="preserve">nước, </w:t>
      </w:r>
      <w:r>
        <w:t xml:space="preserve">của </w:t>
      </w:r>
      <w:r>
        <w:t xml:space="preserve">xí </w:t>
      </w:r>
      <w:r>
        <w:t xml:space="preserve">nghiệp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cá </w:t>
      </w:r>
      <w:r>
        <w:t xml:space="preserve">nhân. </w:t>
      </w:r>
      <w:r>
        <w:rPr>
          <w:i/>
        </w:rPr>
        <w:t xml:space="preserve">Dự </w:t>
      </w:r>
      <w:r>
        <w:rPr>
          <w:i/>
        </w:rPr>
        <w:t xml:space="preserve">án </w:t>
      </w:r>
      <w:r>
        <w:t xml:space="preserve">ngân </w:t>
      </w:r>
      <w:r>
        <w:rPr>
          <w:i/>
        </w:rPr>
        <w:t xml:space="preserve">sách. </w:t>
      </w:r>
      <w:r>
        <w:t xml:space="preserve">Quyết </w:t>
      </w:r>
      <w:r>
        <w:rPr>
          <w:i/>
        </w:rPr>
        <w:t xml:space="preserve">toán </w:t>
      </w:r>
      <w:r>
        <w:rPr>
          <w:i/>
        </w:rPr>
        <w:t xml:space="preserve">ngân </w:t>
      </w:r>
      <w:r>
        <w:rPr>
          <w:i/>
        </w:rPr>
        <w:t xml:space="preserve">sách. </w:t>
      </w:r>
      <w:r>
        <w:t xml:space="preserve">Ngân </w:t>
      </w:r>
      <w:r>
        <w:rPr>
          <w:i/>
        </w:rPr>
        <w:t xml:space="preserve">sách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ngẩn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này, </w:t>
      </w:r>
      <w:r>
        <w:t xml:space="preserve">ấy, </w:t>
      </w:r>
      <w:r>
        <w:t xml:space="preserve">nào). </w:t>
      </w:r>
      <w:r>
        <w:t xml:space="preserve">Số </w:t>
      </w:r>
      <w:r>
        <w:t xml:space="preserve">lượng, </w:t>
      </w:r>
      <w:r>
        <w:t xml:space="preserve">mức </w:t>
      </w:r>
      <w:r>
        <w:t xml:space="preserve">độ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cụ </w:t>
      </w:r>
      <w:r>
        <w:t xml:space="preserve">thể, </w:t>
      </w:r>
      <w:r>
        <w:t xml:space="preserve">nhưng </w:t>
      </w:r>
      <w:r>
        <w:t xml:space="preserve">đại </w:t>
      </w:r>
      <w:r>
        <w:t xml:space="preserve">khái, </w:t>
      </w:r>
      <w:r>
        <w:t xml:space="preserve">và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là </w:t>
      </w:r>
      <w:r>
        <w:t xml:space="preserve">nhiều </w:t>
      </w:r>
      <w:r>
        <w:t xml:space="preserve">hay </w:t>
      </w:r>
      <w:r>
        <w:t xml:space="preserve">ít </w:t>
      </w:r>
      <w:r>
        <w:t xml:space="preserve">theo </w:t>
      </w:r>
      <w:r>
        <w:t xml:space="preserve">yêu </w:t>
      </w:r>
      <w:r>
        <w:t xml:space="preserve">cầu </w:t>
      </w:r>
      <w:r>
        <w:t xml:space="preserve">chủ </w:t>
      </w:r>
      <w:r>
        <w:t xml:space="preserve">quan </w:t>
      </w:r>
      <w:r>
        <w:t xml:space="preserve">nào </w:t>
      </w:r>
      <w:r>
        <w:t xml:space="preserve">đó. </w:t>
      </w:r>
      <w:r>
        <w:t xml:space="preserve">Ngẫn </w:t>
      </w:r>
      <w:r>
        <w:rPr>
          <w:i/>
        </w:rPr>
        <w:t xml:space="preserve">này </w:t>
      </w:r>
      <w:r>
        <w:rPr>
          <w:i/>
        </w:rPr>
        <w:t xml:space="preserve">tuổi </w:t>
      </w:r>
      <w:r>
        <w:t xml:space="preserve">đầu </w:t>
      </w:r>
      <w:r>
        <w:rPr>
          <w:i/>
        </w:rPr>
        <w:t xml:space="preserve">mà </w:t>
      </w:r>
      <w:r>
        <w:rPr>
          <w:i/>
        </w:rPr>
        <w:t xml:space="preserve">còn </w:t>
      </w:r>
      <w:r>
        <w:rPr>
          <w:i/>
        </w:rPr>
        <w:t xml:space="preserve">dại. </w:t>
      </w:r>
      <w:r>
        <w:rPr>
          <w:i/>
        </w:rPr>
        <w:t xml:space="preserve">Mới </w:t>
      </w:r>
      <w:r>
        <w:t xml:space="preserve">ngần </w:t>
      </w:r>
      <w:r>
        <w:rPr>
          <w:i/>
        </w:rPr>
        <w:t xml:space="preserve">ấy </w:t>
      </w:r>
      <w:r>
        <w:rPr>
          <w:i/>
        </w:rPr>
        <w:t xml:space="preserve">tuổi </w:t>
      </w:r>
      <w:r>
        <w:t xml:space="preserve">đầu </w:t>
      </w:r>
      <w:r>
        <w:rPr>
          <w:i/>
        </w:rPr>
        <w:t xml:space="preserve">đã </w:t>
      </w:r>
      <w:r>
        <w:rPr>
          <w:i/>
        </w:rPr>
        <w:t xml:space="preserve">biết </w:t>
      </w:r>
      <w:r>
        <w:rPr>
          <w:i/>
        </w:rPr>
        <w:t xml:space="preserve">gì, </w:t>
      </w:r>
      <w:r>
        <w:t xml:space="preserve">Ngằn </w:t>
      </w:r>
      <w:r>
        <w:rPr>
          <w:i/>
        </w:rPr>
        <w:t xml:space="preserve">ấy </w:t>
      </w:r>
      <w:r>
        <w:rPr>
          <w:i/>
        </w:rPr>
        <w:t xml:space="preserve">năm </w:t>
      </w:r>
      <w:r>
        <w:rPr>
          <w:i/>
        </w:rPr>
        <w:t xml:space="preserve">tháng </w:t>
      </w:r>
      <w:r>
        <w:rPr>
          <w:i/>
        </w:rPr>
        <w:t xml:space="preserve">rồi, </w:t>
      </w:r>
      <w:r>
        <w:rPr>
          <w:i/>
        </w:rPr>
        <w:t xml:space="preserve">bao </w:t>
      </w:r>
      <w:r>
        <w:rPr>
          <w:i/>
        </w:rPr>
        <w:t xml:space="preserve">nhiêu </w:t>
      </w:r>
      <w:r>
        <w:rPr>
          <w:i/>
        </w:rPr>
        <w:t xml:space="preserve">chuyện! </w:t>
      </w:r>
      <w:r>
        <w:t xml:space="preserve">Sung </w:t>
      </w:r>
      <w:r>
        <w:rPr>
          <w:i/>
        </w:rPr>
        <w:t xml:space="preserve">sướng </w:t>
      </w:r>
      <w:r>
        <w:rPr>
          <w:i/>
        </w:rPr>
        <w:t xml:space="preserve">biết </w:t>
      </w:r>
      <w:r>
        <w:rPr>
          <w:i/>
        </w:rPr>
        <w:t xml:space="preserve">ngân </w:t>
      </w:r>
      <w:r>
        <w:t xml:space="preserve">nào! </w:t>
      </w:r>
      <w:r>
        <w:br/>
      </w:r>
      <w:r>
        <w:rPr>
          <w:b/>
        </w:rPr>
        <w:t xml:space="preserve">ngẩn </w:t>
      </w:r>
      <w:r>
        <w:rPr>
          <w:b/>
        </w:rPr>
        <w:t xml:space="preserve">ngại </w:t>
      </w:r>
      <w:r>
        <w:rPr>
          <w:i/>
        </w:rPr>
        <w:t xml:space="preserve">động từ </w:t>
      </w:r>
      <w:r>
        <w:t xml:space="preserve">Có </w:t>
      </w:r>
      <w:r>
        <w:t xml:space="preserve">điều </w:t>
      </w:r>
      <w:r>
        <w:t xml:space="preserve">e </w:t>
      </w:r>
      <w:r>
        <w:t xml:space="preserve">ngại, </w:t>
      </w:r>
      <w:r>
        <w:t xml:space="preserve">nên </w:t>
      </w:r>
      <w:r>
        <w:t xml:space="preserve">còn </w:t>
      </w:r>
      <w:r>
        <w:t xml:space="preserve">đắn </w:t>
      </w:r>
      <w:r>
        <w:t xml:space="preserve">đo </w:t>
      </w:r>
      <w:r>
        <w:t xml:space="preserve">chưa </w:t>
      </w:r>
      <w:r>
        <w:t xml:space="preserve">dám. </w:t>
      </w:r>
      <w:r>
        <w:rPr>
          <w:i/>
        </w:rPr>
        <w:t xml:space="preserve">Có </w:t>
      </w:r>
      <w:r>
        <w:rPr>
          <w:i/>
        </w:rPr>
        <w:t xml:space="preserve">điều </w:t>
      </w:r>
      <w:r>
        <w:rPr>
          <w:i/>
        </w:rPr>
        <w:t xml:space="preserve">muốn </w:t>
      </w:r>
      <w:r>
        <w:t xml:space="preserve">nói, </w:t>
      </w:r>
      <w:r>
        <w:rPr>
          <w:i/>
        </w:rPr>
        <w:t xml:space="preserve">nhưng </w:t>
      </w:r>
      <w:r>
        <w:rPr>
          <w:i/>
        </w:rPr>
        <w:t xml:space="preserve">còn </w:t>
      </w:r>
      <w:r>
        <w:rPr>
          <w:i/>
        </w:rPr>
        <w:t xml:space="preserve">ngân </w:t>
      </w:r>
      <w:r>
        <w:rPr>
          <w:i/>
        </w:rPr>
        <w:t xml:space="preserve">ngại. </w:t>
      </w:r>
      <w:r>
        <w:br/>
      </w:r>
      <w:r>
        <w:rPr>
          <w:b/>
        </w:rPr>
        <w:t xml:space="preserve">ngần </w:t>
      </w:r>
      <w:r>
        <w:rPr>
          <w:b/>
        </w:rPr>
        <w:t xml:space="preserve">ngừ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chưa </w:t>
      </w:r>
      <w:r>
        <w:t xml:space="preserve">dứt </w:t>
      </w:r>
      <w:r>
        <w:t xml:space="preserve">khoát </w:t>
      </w:r>
      <w:r>
        <w:t xml:space="preserve">trong </w:t>
      </w:r>
      <w:r>
        <w:t xml:space="preserve">hành </w:t>
      </w:r>
      <w:r>
        <w:t xml:space="preserve">động, </w:t>
      </w:r>
      <w:r>
        <w:t xml:space="preserve">do </w:t>
      </w:r>
      <w:r>
        <w:t xml:space="preserve">còn </w:t>
      </w:r>
      <w:r>
        <w:t xml:space="preserve">suy </w:t>
      </w:r>
      <w:r>
        <w:t xml:space="preserve">tính, </w:t>
      </w:r>
      <w:r>
        <w:t xml:space="preserve">cân </w:t>
      </w:r>
      <w:r>
        <w:t xml:space="preserve">nhắc </w:t>
      </w:r>
      <w:r>
        <w:t xml:space="preserve">điều </w:t>
      </w:r>
      <w:r>
        <w:t xml:space="preserve">gì. </w:t>
      </w:r>
      <w:r>
        <w:t xml:space="preserve">Ngần </w:t>
      </w:r>
      <w:r>
        <w:rPr>
          <w:i/>
        </w:rPr>
        <w:t xml:space="preserve">ngừ </w:t>
      </w:r>
      <w:r>
        <w:t xml:space="preserve">mãi </w:t>
      </w:r>
      <w:r>
        <w:rPr>
          <w:i/>
        </w:rPr>
        <w:t xml:space="preserve">rồi </w:t>
      </w:r>
      <w:r>
        <w:t xml:space="preserve">mới </w:t>
      </w:r>
      <w:r>
        <w:rPr>
          <w:i/>
        </w:rPr>
        <w:t xml:space="preserve">trả </w:t>
      </w:r>
      <w:r>
        <w:rPr>
          <w:i/>
        </w:rPr>
        <w:t xml:space="preserve">lời. </w:t>
      </w:r>
      <w:r>
        <w:rPr>
          <w:i/>
        </w:rPr>
        <w:t xml:space="preserve">Ngẫn </w:t>
      </w:r>
      <w:r>
        <w:rPr>
          <w:i/>
        </w:rPr>
        <w:t xml:space="preserve">ngừ </w:t>
      </w:r>
      <w:r>
        <w:rPr>
          <w:i/>
        </w:rPr>
        <w:t xml:space="preserve">định </w:t>
      </w:r>
      <w:r>
        <w:rPr>
          <w:i/>
        </w:rPr>
        <w:t xml:space="preserve">đi, </w:t>
      </w:r>
      <w:r>
        <w:rPr>
          <w:i/>
        </w:rPr>
        <w:t xml:space="preserve">nhưng </w:t>
      </w:r>
      <w:r>
        <w:rPr>
          <w:i/>
        </w:rPr>
        <w:t xml:space="preserve">lại </w:t>
      </w:r>
      <w:r>
        <w:rPr>
          <w:i/>
        </w:rPr>
        <w:t xml:space="preserve">thôi.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