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trẫm </w:t>
      </w:r>
      <w:r>
        <w:rPr>
          <w:b/>
        </w:rPr>
        <w:t xml:space="preserve">mình </w:t>
      </w:r>
      <w:r>
        <w:rPr>
          <w:i/>
        </w:rPr>
        <w:t xml:space="preserve">động từ </w:t>
      </w:r>
      <w:r>
        <w:t xml:space="preserve">Gieo </w:t>
      </w:r>
      <w:r>
        <w:t xml:space="preserve">mình </w:t>
      </w:r>
      <w:r>
        <w:t xml:space="preserve">xuống </w:t>
      </w:r>
      <w:r>
        <w:t xml:space="preserve">nước </w:t>
      </w:r>
      <w:r>
        <w:t xml:space="preserve">để </w:t>
      </w:r>
      <w:r>
        <w:t xml:space="preserve">tự </w:t>
      </w:r>
      <w:r>
        <w:t xml:space="preserve">tử. </w:t>
      </w:r>
      <w:r>
        <w:rPr>
          <w:i/>
        </w:rPr>
        <w:t xml:space="preserve">Trẫm </w:t>
      </w:r>
      <w:r>
        <w:t xml:space="preserve">mình </w:t>
      </w:r>
      <w:r>
        <w:rPr>
          <w:i/>
        </w:rPr>
        <w:t xml:space="preserve">ở </w:t>
      </w:r>
      <w:r>
        <w:t xml:space="preserve">sông. </w:t>
      </w:r>
      <w:r>
        <w:br/>
      </w:r>
      <w:r>
        <w:rPr>
          <w:b/>
        </w:rPr>
        <w:t xml:space="preserve">trậm </w:t>
      </w:r>
      <w:r>
        <w:rPr>
          <w:b/>
        </w:rPr>
        <w:t xml:space="preserve">trầy </w:t>
      </w:r>
      <w:r>
        <w:rPr>
          <w:b/>
        </w:rPr>
        <w:t xml:space="preserve">trậm </w:t>
      </w:r>
      <w:r>
        <w:rPr>
          <w:b/>
        </w:rPr>
        <w:t xml:space="preserve">trật </w:t>
      </w:r>
      <w:r>
        <w:rPr>
          <w:i/>
        </w:rPr>
        <w:t xml:space="preserve">tính từ </w:t>
      </w:r>
      <w:r>
        <w:rPr>
          <w:i/>
        </w:rPr>
        <w:t xml:space="preserve">(khẩu ngữ). </w:t>
      </w:r>
      <w:r>
        <w:t xml:space="preserve">Như </w:t>
      </w:r>
      <w:r>
        <w:t xml:space="preserve">trầy </w:t>
      </w:r>
      <w:r>
        <w:t xml:space="preserve">trật </w:t>
      </w:r>
      <w:r>
        <w:t xml:space="preserve">(với </w:t>
      </w:r>
      <w:r>
        <w:t xml:space="preserve">ý </w:t>
      </w:r>
      <w:r>
        <w:t xml:space="preserve">nhấn </w:t>
      </w:r>
      <w:r>
        <w:t xml:space="preserve">mạnh). </w:t>
      </w:r>
      <w:r>
        <w:rPr>
          <w:i/>
        </w:rPr>
        <w:t xml:space="preserve">Trậm </w:t>
      </w:r>
      <w:r>
        <w:rPr>
          <w:i/>
        </w:rPr>
        <w:t xml:space="preserve">trầy </w:t>
      </w:r>
      <w:r>
        <w:rPr>
          <w:i/>
        </w:rPr>
        <w:t xml:space="preserve">trậm </w:t>
      </w:r>
      <w:r>
        <w:rPr>
          <w:i/>
        </w:rPr>
        <w:t xml:space="preserve">trật </w:t>
      </w:r>
      <w:r>
        <w:rPr>
          <w:i/>
        </w:rPr>
        <w:t xml:space="preserve">mãi </w:t>
      </w:r>
      <w:r>
        <w:rPr>
          <w:i/>
        </w:rPr>
        <w:t xml:space="preserve">upẫn </w:t>
      </w:r>
      <w:r>
        <w:t xml:space="preserve">không </w:t>
      </w:r>
      <w:r>
        <w:t xml:space="preserve">xong. </w:t>
      </w:r>
      <w:r>
        <w:br/>
      </w:r>
      <w:r>
        <w:rPr>
          <w:b/>
        </w:rPr>
        <w:t xml:space="preserve">trân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Ngây </w:t>
      </w:r>
      <w:r>
        <w:t xml:space="preserve">ra, </w:t>
      </w:r>
      <w:r>
        <w:t xml:space="preserve">không </w:t>
      </w:r>
      <w:r>
        <w:t xml:space="preserve">thấy </w:t>
      </w:r>
      <w:r>
        <w:t xml:space="preserve">có </w:t>
      </w:r>
      <w:r>
        <w:t xml:space="preserve">một </w:t>
      </w:r>
      <w:r>
        <w:t xml:space="preserve">cử </w:t>
      </w:r>
      <w:r>
        <w:t xml:space="preserve">động, </w:t>
      </w:r>
      <w:r>
        <w:t xml:space="preserve">một </w:t>
      </w:r>
      <w:r>
        <w:t xml:space="preserve">phản </w:t>
      </w:r>
      <w:r>
        <w:t xml:space="preserve">ứng </w:t>
      </w:r>
      <w:r>
        <w:t xml:space="preserve">gì </w:t>
      </w:r>
      <w:r>
        <w:t xml:space="preserve">cả. </w:t>
      </w:r>
      <w:r>
        <w:t xml:space="preserve">Đứng </w:t>
      </w:r>
      <w:r>
        <w:rPr>
          <w:i/>
        </w:rPr>
        <w:t xml:space="preserve">chết </w:t>
      </w:r>
      <w:r>
        <w:rPr>
          <w:i/>
        </w:rPr>
        <w:t xml:space="preserve">trân, </w:t>
      </w:r>
      <w:r>
        <w:t xml:space="preserve">lặng </w:t>
      </w:r>
      <w:r>
        <w:t xml:space="preserve">người. </w:t>
      </w:r>
      <w:r>
        <w:t xml:space="preserve">Không </w:t>
      </w:r>
      <w:r>
        <w:rPr>
          <w:i/>
        </w:rPr>
        <w:t xml:space="preserve">biết </w:t>
      </w:r>
      <w:r>
        <w:rPr>
          <w:i/>
        </w:rPr>
        <w:t xml:space="preserve">xấu </w:t>
      </w:r>
      <w:r>
        <w:t xml:space="preserve">hổ, </w:t>
      </w:r>
      <w:r>
        <w:rPr>
          <w:i/>
        </w:rPr>
        <w:t xml:space="preserve">mặt </w:t>
      </w:r>
      <w:r>
        <w:t xml:space="preserve">cứ </w:t>
      </w:r>
      <w:r>
        <w:rPr>
          <w:i/>
        </w:rPr>
        <w:t xml:space="preserve">trân </w:t>
      </w:r>
      <w:r>
        <w:t xml:space="preserve">trên </w:t>
      </w:r>
      <w:r>
        <w:t xml:space="preserve">ra. </w:t>
      </w:r>
      <w:r>
        <w:t xml:space="preserve">Nhìn </w:t>
      </w:r>
      <w:r>
        <w:t xml:space="preserve">trân </w:t>
      </w:r>
      <w:r>
        <w:rPr>
          <w:i/>
        </w:rPr>
        <w:t xml:space="preserve">trân </w:t>
      </w:r>
      <w:r>
        <w:t xml:space="preserve">(thẳng </w:t>
      </w:r>
      <w:r>
        <w:t xml:space="preserve">và </w:t>
      </w:r>
      <w:r>
        <w:t xml:space="preserve">lâu </w:t>
      </w:r>
      <w:r>
        <w:t xml:space="preserve">không </w:t>
      </w:r>
      <w:r>
        <w:t xml:space="preserve">chớp). </w:t>
      </w:r>
      <w:r>
        <w:br/>
      </w:r>
      <w:r>
        <w:rPr>
          <w:b/>
        </w:rPr>
        <w:t xml:space="preserve">trân </w:t>
      </w:r>
      <w:r>
        <w:rPr>
          <w:b/>
        </w:rPr>
        <w:t xml:space="preserve">châu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Ngọc </w:t>
      </w:r>
      <w:r>
        <w:t xml:space="preserve">trai </w:t>
      </w:r>
      <w:r>
        <w:t xml:space="preserve">quý. </w:t>
      </w:r>
      <w:r>
        <w:rPr>
          <w:i/>
        </w:rPr>
        <w:t xml:space="preserve">Chuỗi </w:t>
      </w:r>
      <w:r>
        <w:rPr>
          <w:i/>
        </w:rPr>
        <w:t xml:space="preserve">hạt </w:t>
      </w:r>
      <w:r>
        <w:rPr>
          <w:i/>
        </w:rPr>
        <w:t xml:space="preserve">trân </w:t>
      </w:r>
      <w:r>
        <w:t xml:space="preserve">châu. </w:t>
      </w:r>
      <w:r>
        <w:rPr>
          <w:b/>
        </w:rPr>
        <w:t xml:space="preserve">2 </w:t>
      </w:r>
      <w:r>
        <w:t xml:space="preserve">Bột </w:t>
      </w:r>
      <w:r>
        <w:t xml:space="preserve">sắn </w:t>
      </w:r>
      <w:r>
        <w:t xml:space="preserve">viên </w:t>
      </w:r>
      <w:r>
        <w:t xml:space="preserve">tròn, </w:t>
      </w:r>
      <w:r>
        <w:t xml:space="preserve">sấy </w:t>
      </w:r>
      <w:r>
        <w:t xml:space="preserve">khô,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ăn, </w:t>
      </w:r>
      <w:r>
        <w:t xml:space="preserve">khi </w:t>
      </w:r>
      <w:r>
        <w:t xml:space="preserve">nấu </w:t>
      </w:r>
      <w:r>
        <w:t xml:space="preserve">chín </w:t>
      </w:r>
      <w:r>
        <w:t xml:space="preserve">thì </w:t>
      </w:r>
      <w:r>
        <w:t xml:space="preserve">trong </w:t>
      </w:r>
      <w:r>
        <w:t xml:space="preserve">suốt </w:t>
      </w:r>
      <w:r>
        <w:t xml:space="preserve">như </w:t>
      </w:r>
      <w:r>
        <w:t xml:space="preserve">hạt </w:t>
      </w:r>
      <w:r>
        <w:t xml:space="preserve">ngọc. </w:t>
      </w:r>
      <w:r>
        <w:br/>
      </w:r>
      <w:r>
        <w:rPr>
          <w:b/>
        </w:rPr>
        <w:t xml:space="preserve">trân </w:t>
      </w:r>
      <w:r>
        <w:rPr>
          <w:b/>
        </w:rPr>
        <w:t xml:space="preserve">châu </w:t>
      </w:r>
      <w:r>
        <w:rPr>
          <w:b/>
        </w:rPr>
        <w:t xml:space="preserve">lùn </w:t>
      </w:r>
      <w:r>
        <w:rPr>
          <w:i/>
        </w:rPr>
        <w:t xml:space="preserve">danh từ </w:t>
      </w:r>
      <w:r>
        <w:t xml:space="preserve">Lúa </w:t>
      </w:r>
      <w:r>
        <w:t xml:space="preserve">tẻ </w:t>
      </w:r>
      <w:r>
        <w:t xml:space="preserve">thấp </w:t>
      </w:r>
      <w:r>
        <w:t xml:space="preserve">cây, </w:t>
      </w:r>
      <w:r>
        <w:t xml:space="preserve">nhập </w:t>
      </w:r>
      <w:r>
        <w:t xml:space="preserve">nội </w:t>
      </w:r>
      <w:r>
        <w:t xml:space="preserve">từ </w:t>
      </w:r>
      <w:r>
        <w:t xml:space="preserve">Trung </w:t>
      </w:r>
      <w:r>
        <w:t xml:space="preserve">Quốc, </w:t>
      </w:r>
      <w:r>
        <w:t xml:space="preserve">trước </w:t>
      </w:r>
      <w:r>
        <w:t xml:space="preserve">đây </w:t>
      </w:r>
      <w:r>
        <w:t xml:space="preserve">được </w:t>
      </w:r>
      <w:r>
        <w:t xml:space="preserve">gieo </w:t>
      </w:r>
      <w:r>
        <w:t xml:space="preserve">cấy </w:t>
      </w:r>
      <w:r>
        <w:t xml:space="preserve">trong </w:t>
      </w:r>
      <w:r>
        <w:t xml:space="preserve">vụ </w:t>
      </w:r>
      <w:r>
        <w:t xml:space="preserve">xuân </w:t>
      </w:r>
      <w:r>
        <w:t xml:space="preserve">ở </w:t>
      </w:r>
      <w:r>
        <w:t xml:space="preserve">miền </w:t>
      </w:r>
      <w:r>
        <w:t xml:space="preserve">Bắc </w:t>
      </w:r>
      <w:r>
        <w:t xml:space="preserve">Việt </w:t>
      </w:r>
      <w:r>
        <w:t xml:space="preserve">Nam. </w:t>
      </w:r>
      <w:r>
        <w:br/>
      </w:r>
      <w:r>
        <w:rPr>
          <w:b/>
        </w:rPr>
        <w:t xml:space="preserve">trân </w:t>
      </w:r>
      <w:r>
        <w:rPr>
          <w:b/>
        </w:rPr>
        <w:t xml:space="preserve">trọng </w:t>
      </w:r>
      <w:r>
        <w:rPr>
          <w:i/>
        </w:rPr>
        <w:t xml:space="preserve">động từ </w:t>
      </w:r>
      <w:r>
        <w:t xml:space="preserve">Tỏ </w:t>
      </w:r>
      <w:r>
        <w:t xml:space="preserve">ý </w:t>
      </w:r>
      <w:r>
        <w:t xml:space="preserve">quý, </w:t>
      </w:r>
      <w:r>
        <w:t xml:space="preserve">coi </w:t>
      </w:r>
      <w:r>
        <w:t xml:space="preserve">trọng. </w:t>
      </w:r>
      <w:r>
        <w:rPr>
          <w:i/>
        </w:rPr>
        <w:t xml:space="preserve">Trân </w:t>
      </w:r>
      <w:r>
        <w:t xml:space="preserve">trọng </w:t>
      </w:r>
      <w:r>
        <w:t xml:space="preserve">tiếng </w:t>
      </w:r>
      <w:r>
        <w:t xml:space="preserve">nói </w:t>
      </w:r>
      <w:r>
        <w:rPr>
          <w:i/>
        </w:rPr>
        <w:t xml:space="preserve">dân </w:t>
      </w:r>
      <w:r>
        <w:rPr>
          <w:i/>
        </w:rPr>
        <w:t xml:space="preserve">tộc. </w:t>
      </w:r>
      <w:r>
        <w:rPr>
          <w:i/>
        </w:rPr>
        <w:t xml:space="preserve">Tấm </w:t>
      </w:r>
      <w:r>
        <w:rPr>
          <w:i/>
        </w:rPr>
        <w:t xml:space="preserve">ảnh </w:t>
      </w:r>
      <w:r>
        <w:t xml:space="preserve">được </w:t>
      </w:r>
      <w:r>
        <w:t xml:space="preserve">giữ </w:t>
      </w:r>
      <w:r>
        <w:t xml:space="preserve">gìn </w:t>
      </w:r>
      <w:r>
        <w:rPr>
          <w:i/>
        </w:rPr>
        <w:t xml:space="preserve">trân </w:t>
      </w:r>
      <w:r>
        <w:rPr>
          <w:i/>
        </w:rPr>
        <w:t xml:space="preserve">trọng </w:t>
      </w:r>
      <w:r>
        <w:rPr>
          <w:i/>
        </w:rPr>
        <w:t xml:space="preserve">như </w:t>
      </w:r>
      <w:r>
        <w:rPr>
          <w:i/>
        </w:rPr>
        <w:t xml:space="preserve">một </w:t>
      </w:r>
      <w:r>
        <w:rPr>
          <w:i/>
        </w:rPr>
        <w:t xml:space="preserve">báu </w:t>
      </w:r>
      <w:r>
        <w:t xml:space="preserve">uật. </w:t>
      </w:r>
      <w:r>
        <w:t xml:space="preserve">Xin </w:t>
      </w:r>
      <w:r>
        <w:t xml:space="preserve">gửi </w:t>
      </w:r>
      <w:r>
        <w:rPr>
          <w:i/>
        </w:rPr>
        <w:t xml:space="preserve">lời </w:t>
      </w:r>
      <w:r>
        <w:t xml:space="preserve">chào </w:t>
      </w:r>
      <w:r>
        <w:rPr>
          <w:i/>
        </w:rPr>
        <w:t xml:space="preserve">trân </w:t>
      </w:r>
      <w:r>
        <w:t xml:space="preserve">trọng. </w:t>
      </w:r>
      <w:r>
        <w:br/>
      </w:r>
      <w:r>
        <w:rPr>
          <w:b/>
        </w:rPr>
        <w:t xml:space="preserve">trân </w:t>
      </w:r>
      <w:r>
        <w:rPr>
          <w:b/>
        </w:rPr>
        <w:t xml:space="preserve">trối </w:t>
      </w:r>
      <w:r>
        <w:rPr>
          <w:i/>
        </w:rPr>
        <w:t xml:space="preserve">tính từ </w:t>
      </w:r>
      <w:r>
        <w:t xml:space="preserve">(khẩu ngữ). </w:t>
      </w:r>
      <w:r>
        <w:t xml:space="preserve">(Nhìn) </w:t>
      </w:r>
      <w:r>
        <w:t xml:space="preserve">thẳng </w:t>
      </w:r>
      <w:r>
        <w:t xml:space="preserve">và </w:t>
      </w:r>
      <w:r>
        <w:t xml:space="preserve">lâu, </w:t>
      </w:r>
      <w:r>
        <w:t xml:space="preserve">không </w:t>
      </w:r>
      <w:r>
        <w:t xml:space="preserve">chớp </w:t>
      </w:r>
      <w:r>
        <w:t xml:space="preserve">mắt; </w:t>
      </w:r>
      <w:r>
        <w:t xml:space="preserve">trân </w:t>
      </w:r>
      <w:r>
        <w:t xml:space="preserve">trân. </w:t>
      </w:r>
      <w:r>
        <w:br/>
      </w:r>
      <w:r>
        <w:rPr>
          <w:b/>
        </w:rPr>
        <w:t xml:space="preserve">trần, </w:t>
      </w:r>
      <w:r>
        <w:rPr>
          <w:i/>
        </w:rPr>
        <w:t xml:space="preserve">danh từ </w:t>
      </w:r>
      <w:r>
        <w:t xml:space="preserve">Mặt </w:t>
      </w:r>
      <w:r>
        <w:t xml:space="preserve">phẳng </w:t>
      </w:r>
      <w:r>
        <w:t xml:space="preserve">nằm </w:t>
      </w:r>
      <w:r>
        <w:t xml:space="preserve">ngang </w:t>
      </w:r>
      <w:r>
        <w:t xml:space="preserve">giới </w:t>
      </w:r>
      <w:r>
        <w:t xml:space="preserve">hạn </w:t>
      </w:r>
      <w:r>
        <w:t xml:space="preserve">phía </w:t>
      </w:r>
      <w:r>
        <w:t xml:space="preserve">trên </w:t>
      </w:r>
      <w:r>
        <w:t xml:space="preserve">cùng </w:t>
      </w:r>
      <w:r>
        <w:t xml:space="preserve">của </w:t>
      </w:r>
      <w:r>
        <w:t xml:space="preserve">gian </w:t>
      </w:r>
      <w:r>
        <w:t xml:space="preserve">phòng </w:t>
      </w:r>
      <w:r>
        <w:t xml:space="preserve">hoặc </w:t>
      </w:r>
      <w:r>
        <w:t xml:space="preserve">toa </w:t>
      </w:r>
      <w:r>
        <w:t xml:space="preserve">xe. </w:t>
      </w:r>
      <w:r>
        <w:rPr>
          <w:i/>
        </w:rPr>
        <w:t xml:space="preserve">Mắc </w:t>
      </w:r>
      <w:r>
        <w:rPr>
          <w:i/>
        </w:rPr>
        <w:t xml:space="preserve">quạt </w:t>
      </w:r>
      <w:r>
        <w:t xml:space="preserve">uào </w:t>
      </w:r>
      <w:r>
        <w:rPr>
          <w:i/>
        </w:rPr>
        <w:t xml:space="preserve">trân </w:t>
      </w:r>
      <w:r>
        <w:t xml:space="preserve">nhà. </w:t>
      </w:r>
      <w:r>
        <w:br/>
      </w:r>
      <w:r>
        <w:rPr>
          <w:b/>
        </w:rPr>
        <w:t xml:space="preserve">trần, </w:t>
      </w:r>
      <w:r>
        <w:rPr>
          <w:i/>
        </w:rPr>
        <w:t xml:space="preserve">danh từ </w:t>
      </w:r>
      <w:r>
        <w:t xml:space="preserve">(văn chương). </w:t>
      </w:r>
      <w:r>
        <w:t xml:space="preserve">Trần </w:t>
      </w:r>
      <w:r>
        <w:t xml:space="preserve">gian </w:t>
      </w:r>
      <w:r>
        <w:t xml:space="preserve">(nói </w:t>
      </w:r>
      <w:r>
        <w:t xml:space="preserve">tắt); </w:t>
      </w:r>
      <w:r>
        <w:t xml:space="preserve">cõi </w:t>
      </w:r>
      <w:r>
        <w:t xml:space="preserve">đời. </w:t>
      </w:r>
      <w:r>
        <w:t xml:space="preserve">Sống </w:t>
      </w:r>
      <w:r>
        <w:rPr>
          <w:i/>
        </w:rPr>
        <w:t xml:space="preserve">ở </w:t>
      </w:r>
      <w:r>
        <w:t xml:space="preserve">trên </w:t>
      </w:r>
      <w:r>
        <w:t xml:space="preserve">trần. </w:t>
      </w:r>
      <w:r>
        <w:t xml:space="preserve">Từ </w:t>
      </w:r>
      <w:r>
        <w:t xml:space="preserve">giã </w:t>
      </w:r>
      <w:r>
        <w:rPr>
          <w:i/>
        </w:rPr>
        <w:t xml:space="preserve">cõi </w:t>
      </w:r>
      <w:r>
        <w:rPr>
          <w:i/>
        </w:rPr>
        <w:t xml:space="preserve">trần. </w:t>
      </w:r>
      <w:r>
        <w:t xml:space="preserve">Người </w:t>
      </w:r>
      <w:r>
        <w:rPr>
          <w:i/>
        </w:rPr>
        <w:t xml:space="preserve">trần </w:t>
      </w:r>
      <w:r>
        <w:rPr>
          <w:i/>
        </w:rPr>
        <w:t xml:space="preserve">mắt </w:t>
      </w:r>
      <w:r>
        <w:rPr>
          <w:i/>
        </w:rPr>
        <w:t xml:space="preserve">thịt. </w:t>
      </w:r>
      <w:r>
        <w:br/>
      </w:r>
      <w:r>
        <w:rPr>
          <w:b/>
        </w:rPr>
        <w:t xml:space="preserve">trần,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mặc </w:t>
      </w:r>
      <w:r>
        <w:t xml:space="preserve">áo, </w:t>
      </w:r>
      <w:r>
        <w:t xml:space="preserve">để </w:t>
      </w:r>
      <w:r>
        <w:t xml:space="preserve">lộ </w:t>
      </w:r>
      <w:r>
        <w:rPr>
          <w:i/>
        </w:rPr>
        <w:t xml:space="preserve">nửa </w:t>
      </w:r>
      <w:r>
        <w:t xml:space="preserve">phần </w:t>
      </w:r>
      <w:r>
        <w:t xml:space="preserve">trên </w:t>
      </w:r>
      <w:r>
        <w:t xml:space="preserve">của </w:t>
      </w:r>
      <w:r>
        <w:t xml:space="preserve">thân </w:t>
      </w:r>
      <w:r>
        <w:t xml:space="preserve">thể. </w:t>
      </w:r>
      <w:r>
        <w:t xml:space="preserve">Mình </w:t>
      </w:r>
      <w:r>
        <w:t xml:space="preserve">trần. </w:t>
      </w:r>
      <w:r>
        <w:t xml:space="preserve">Cởi </w:t>
      </w:r>
      <w:r>
        <w:t xml:space="preserve">trần. </w:t>
      </w:r>
      <w:r>
        <w:rPr>
          <w:i/>
        </w:rPr>
        <w:t xml:space="preserve">Ở </w:t>
      </w:r>
      <w:r>
        <w:rPr>
          <w:i/>
        </w:rPr>
        <w:t xml:space="preserve">trần*.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được </w:t>
      </w:r>
      <w:r>
        <w:t xml:space="preserve">che, </w:t>
      </w:r>
      <w:r>
        <w:t xml:space="preserve">bọc, </w:t>
      </w:r>
      <w:r>
        <w:t xml:space="preserve">để </w:t>
      </w:r>
      <w:r>
        <w:t xml:space="preserve">lộ </w:t>
      </w:r>
      <w:r>
        <w:t xml:space="preserve">cả </w:t>
      </w:r>
      <w:r>
        <w:t xml:space="preserve">ra. </w:t>
      </w:r>
      <w:r>
        <w:rPr>
          <w:i/>
        </w:rPr>
        <w:t xml:space="preserve">Ð¡ </w:t>
      </w:r>
      <w:r>
        <w:rPr>
          <w:i/>
        </w:rPr>
        <w:t xml:space="preserve">đầu </w:t>
      </w:r>
      <w:r>
        <w:t xml:space="preserve">trần </w:t>
      </w:r>
      <w:r>
        <w:t xml:space="preserve">giữa </w:t>
      </w:r>
      <w:r>
        <w:rPr>
          <w:i/>
        </w:rPr>
        <w:t xml:space="preserve">trời </w:t>
      </w:r>
      <w:r>
        <w:t xml:space="preserve">nắng. </w:t>
      </w:r>
      <w:r>
        <w:t xml:space="preserve">Cánh </w:t>
      </w:r>
      <w:r>
        <w:rPr>
          <w:i/>
        </w:rPr>
        <w:t xml:space="preserve">tay </w:t>
      </w:r>
      <w:r>
        <w:t xml:space="preserve">trần. </w:t>
      </w:r>
      <w:r>
        <w:t xml:space="preserve">Lưỡi </w:t>
      </w:r>
      <w:r>
        <w:rPr>
          <w:i/>
        </w:rPr>
        <w:t xml:space="preserve">lê </w:t>
      </w:r>
      <w:r>
        <w:rPr>
          <w:i/>
        </w:rPr>
        <w:t xml:space="preserve">tuốt </w:t>
      </w:r>
      <w:r>
        <w:t xml:space="preserve">trằn. </w:t>
      </w:r>
      <w:r>
        <w:t xml:space="preserve">Dây </w:t>
      </w:r>
      <w:r>
        <w:t xml:space="preserve">điện </w:t>
      </w:r>
      <w:r>
        <w:rPr>
          <w:i/>
        </w:rPr>
        <w:t xml:space="preserve">trần </w:t>
      </w:r>
      <w:r>
        <w:t xml:space="preserve">(không </w:t>
      </w:r>
      <w:r>
        <w:t xml:space="preserve">bọc </w:t>
      </w:r>
      <w:r>
        <w:t xml:space="preserve">chất </w:t>
      </w:r>
      <w:r>
        <w:t xml:space="preserve">cách </w:t>
      </w:r>
      <w:r>
        <w:t xml:space="preserve">điện). </w:t>
      </w:r>
      <w:r>
        <w:t xml:space="preserve">Ôtô </w:t>
      </w:r>
      <w:r>
        <w:t xml:space="preserve">mui </w:t>
      </w:r>
      <w:r>
        <w:rPr>
          <w:i/>
        </w:rPr>
        <w:t xml:space="preserve">trần. </w:t>
      </w:r>
      <w:r>
        <w:rPr>
          <w:b/>
        </w:rPr>
        <w:t xml:space="preserve">3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(Cái </w:t>
      </w:r>
      <w:r>
        <w:t xml:space="preserve">xấu </w:t>
      </w:r>
      <w:r>
        <w:t xml:space="preserve">xa)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còn </w:t>
      </w:r>
      <w:r>
        <w:t xml:space="preserve">được </w:t>
      </w:r>
      <w:r>
        <w:t xml:space="preserve">che </w:t>
      </w:r>
      <w:r>
        <w:t xml:space="preserve">đậy </w:t>
      </w:r>
      <w:r>
        <w:t xml:space="preserve">nữa </w:t>
      </w:r>
      <w:r>
        <w:t xml:space="preserve">mà </w:t>
      </w:r>
      <w:r>
        <w:t xml:space="preserve">để </w:t>
      </w:r>
      <w:r>
        <w:t xml:space="preserve">lộ </w:t>
      </w:r>
      <w:r>
        <w:t xml:space="preserve">rõ </w:t>
      </w:r>
      <w:r>
        <w:t xml:space="preserve">nguyên </w:t>
      </w:r>
      <w:r>
        <w:t xml:space="preserve">hình, </w:t>
      </w:r>
      <w:r>
        <w:t xml:space="preserve">chân </w:t>
      </w:r>
      <w:r>
        <w:t xml:space="preserve">tướng. </w:t>
      </w:r>
      <w:r>
        <w:t xml:space="preserve">(Âm </w:t>
      </w:r>
      <w:r>
        <w:t xml:space="preserve">mưu </w:t>
      </w:r>
      <w:r>
        <w:t xml:space="preserve">bị) </w:t>
      </w:r>
      <w:r>
        <w:rPr>
          <w:i/>
        </w:rPr>
        <w:t xml:space="preserve">bóc </w:t>
      </w:r>
      <w:r>
        <w:t xml:space="preserve">trần*. </w:t>
      </w:r>
      <w:r>
        <w:rPr>
          <w:i/>
        </w:rPr>
        <w:t xml:space="preserve">Lột </w:t>
      </w:r>
      <w:r>
        <w:t xml:space="preserve">trần </w:t>
      </w:r>
      <w:r>
        <w:t xml:space="preserve">mặt </w:t>
      </w:r>
      <w:r>
        <w:rPr>
          <w:i/>
        </w:rPr>
        <w:t xml:space="preserve">n4. </w:t>
      </w:r>
      <w:r>
        <w:rPr>
          <w:i/>
        </w:rPr>
        <w:t xml:space="preserve">Vạch </w:t>
      </w:r>
      <w:r>
        <w:t xml:space="preserve">trần </w:t>
      </w:r>
      <w:r>
        <w:rPr>
          <w:i/>
        </w:rPr>
        <w:t xml:space="preserve">sự </w:t>
      </w:r>
      <w:r>
        <w:rPr>
          <w:i/>
        </w:rPr>
        <w:t xml:space="preserve">dối </w:t>
      </w:r>
      <w:r>
        <w:rPr>
          <w:i/>
        </w:rPr>
        <w:t xml:space="preserve">trá. </w:t>
      </w:r>
      <w:r>
        <w:rPr>
          <w:i/>
        </w:rPr>
        <w:t xml:space="preserve">A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có </w:t>
      </w:r>
      <w:r>
        <w:t xml:space="preserve">cái </w:t>
      </w:r>
      <w:r>
        <w:t xml:space="preserve">thường </w:t>
      </w:r>
      <w:r>
        <w:t xml:space="preserve">đi </w:t>
      </w:r>
      <w:r>
        <w:t xml:space="preserve">kèm </w:t>
      </w:r>
      <w:r>
        <w:t xml:space="preserve">theo, </w:t>
      </w:r>
      <w:r>
        <w:t xml:space="preserve">mà </w:t>
      </w:r>
      <w:r>
        <w:t xml:space="preserve">chỉ </w:t>
      </w:r>
      <w:r>
        <w:t xml:space="preserve">độc </w:t>
      </w:r>
      <w:r>
        <w:t xml:space="preserve">có </w:t>
      </w:r>
      <w:r>
        <w:t xml:space="preserve">như </w:t>
      </w:r>
      <w:r>
        <w:t xml:space="preserve">thế </w:t>
      </w:r>
      <w:r>
        <w:t xml:space="preserve">mà </w:t>
      </w:r>
      <w:r>
        <w:t xml:space="preserve">thôi. </w:t>
      </w:r>
      <w:r>
        <w:t xml:space="preserve">Cưỡi </w:t>
      </w:r>
      <w:r>
        <w:rPr>
          <w:i/>
        </w:rPr>
        <w:t xml:space="preserve">ngựa </w:t>
      </w:r>
      <w:r>
        <w:rPr>
          <w:i/>
        </w:rPr>
        <w:t xml:space="preserve">trần </w:t>
      </w:r>
      <w:r>
        <w:t xml:space="preserve">(không </w:t>
      </w:r>
      <w:r>
        <w:t xml:space="preserve">có </w:t>
      </w:r>
      <w:r>
        <w:t xml:space="preserve">yên). </w:t>
      </w:r>
      <w:r>
        <w:t xml:space="preserve">Nằm </w:t>
      </w:r>
      <w:r>
        <w:rPr>
          <w:i/>
        </w:rPr>
        <w:t xml:space="preserve">trần, </w:t>
      </w:r>
      <w:r>
        <w:rPr>
          <w:i/>
        </w:rPr>
        <w:t xml:space="preserve">không </w:t>
      </w:r>
      <w:r>
        <w:t xml:space="preserve">chăn </w:t>
      </w:r>
      <w:r>
        <w:t xml:space="preserve">chiếu, </w:t>
      </w:r>
      <w:r>
        <w:t xml:space="preserve">mùng </w:t>
      </w:r>
      <w:r>
        <w:rPr>
          <w:i/>
        </w:rPr>
        <w:t xml:space="preserve">màn. </w:t>
      </w:r>
      <w:r>
        <w:t xml:space="preserve">II </w:t>
      </w:r>
      <w:r>
        <w:t xml:space="preserve">động từ </w:t>
      </w:r>
      <w:r>
        <w:t xml:space="preserve">(danh từ). </w:t>
      </w:r>
      <w:r>
        <w:t xml:space="preserve">Đem </w:t>
      </w:r>
      <w:r>
        <w:t xml:space="preserve">hết </w:t>
      </w:r>
      <w:r>
        <w:t xml:space="preserve">sức </w:t>
      </w:r>
      <w:r>
        <w:t xml:space="preserve">lực, </w:t>
      </w:r>
      <w:r>
        <w:t xml:space="preserve">và </w:t>
      </w:r>
      <w:r>
        <w:t xml:space="preserve">chỉ </w:t>
      </w:r>
      <w:r>
        <w:t xml:space="preserve">độc </w:t>
      </w:r>
      <w:r>
        <w:t xml:space="preserve">có </w:t>
      </w:r>
      <w:r>
        <w:t xml:space="preserve">sức </w:t>
      </w:r>
      <w:r>
        <w:t xml:space="preserve">lực, </w:t>
      </w:r>
      <w:r>
        <w:t xml:space="preserve">của </w:t>
      </w:r>
      <w:r>
        <w:t xml:space="preserve">thân </w:t>
      </w:r>
      <w:r>
        <w:t xml:space="preserve">thể </w:t>
      </w:r>
      <w:r>
        <w:t xml:space="preserve">ra </w:t>
      </w:r>
      <w:r>
        <w:t xml:space="preserve">mà </w:t>
      </w:r>
      <w:r>
        <w:t xml:space="preserve">làm </w:t>
      </w:r>
      <w:r>
        <w:t xml:space="preserve">một </w:t>
      </w:r>
      <w:r>
        <w:t xml:space="preserve">cách </w:t>
      </w:r>
      <w:r>
        <w:t xml:space="preserve">vất </w:t>
      </w:r>
      <w:r>
        <w:t xml:space="preserve">vả. </w:t>
      </w:r>
      <w:r>
        <w:rPr>
          <w:i/>
        </w:rPr>
        <w:t xml:space="preserve">.Trần </w:t>
      </w:r>
      <w:r>
        <w:rPr>
          <w:i/>
        </w:rPr>
        <w:t xml:space="preserve">ra </w:t>
      </w:r>
      <w:r>
        <w:rPr>
          <w:i/>
        </w:rPr>
        <w:t xml:space="preserve">đào </w:t>
      </w:r>
      <w:r>
        <w:rPr>
          <w:i/>
        </w:rPr>
        <w:t xml:space="preserve">đất. </w:t>
      </w:r>
      <w:r>
        <w:rPr>
          <w:i/>
        </w:rPr>
        <w:t xml:space="preserve">Trần </w:t>
      </w:r>
      <w:r>
        <w:t xml:space="preserve">lưng </w:t>
      </w:r>
      <w:r>
        <w:t xml:space="preserve">ra </w:t>
      </w:r>
      <w:r>
        <w:rPr>
          <w:i/>
        </w:rPr>
        <w:t xml:space="preserve">làm. </w:t>
      </w:r>
      <w:r>
        <w:t xml:space="preserve">Trần </w:t>
      </w:r>
      <w:r>
        <w:t xml:space="preserve">thân </w:t>
      </w:r>
      <w:r>
        <w:rPr>
          <w:i/>
        </w:rPr>
        <w:t xml:space="preserve">mới </w:t>
      </w:r>
      <w:r>
        <w:t xml:space="preserve">có </w:t>
      </w:r>
      <w:r>
        <w:t xml:space="preserve">hạt </w:t>
      </w:r>
      <w:r>
        <w:t xml:space="preserve">cơm. </w:t>
      </w:r>
      <w:r>
        <w:t xml:space="preserve">Xoay </w:t>
      </w:r>
      <w:r>
        <w:rPr>
          <w:i/>
        </w:rPr>
        <w:t xml:space="preserve">trần". </w:t>
      </w:r>
      <w:r>
        <w:t xml:space="preserve">III </w:t>
      </w:r>
      <w:r>
        <w:t xml:space="preserve">phụ từ </w:t>
      </w:r>
      <w:r>
        <w:t xml:space="preserve">Chỉ </w:t>
      </w:r>
      <w:r>
        <w:t xml:space="preserve">độc </w:t>
      </w:r>
      <w:r>
        <w:t xml:space="preserve">như </w:t>
      </w:r>
      <w:r>
        <w:t xml:space="preserve">thế </w:t>
      </w:r>
      <w:r>
        <w:t xml:space="preserve">mà </w:t>
      </w:r>
      <w:r>
        <w:t xml:space="preserve">thôi, </w:t>
      </w:r>
      <w:r>
        <w:t xml:space="preserve">không </w:t>
      </w:r>
      <w:r>
        <w:t xml:space="preserve">còn </w:t>
      </w:r>
      <w:r>
        <w:t xml:space="preserve">gì </w:t>
      </w:r>
      <w:r>
        <w:t xml:space="preserve">khác </w:t>
      </w:r>
      <w:r>
        <w:t xml:space="preserve">nữa </w:t>
      </w:r>
      <w:r>
        <w:t xml:space="preserve">cả. </w:t>
      </w:r>
      <w:r>
        <w:t xml:space="preserve">Đi </w:t>
      </w:r>
      <w:r>
        <w:t xml:space="preserve">hết, </w:t>
      </w:r>
      <w:r>
        <w:t xml:space="preserve">chỉ </w:t>
      </w:r>
      <w:r>
        <w:t xml:space="preserve">còn </w:t>
      </w:r>
      <w:r>
        <w:t xml:space="preserve">trần </w:t>
      </w:r>
      <w:r>
        <w:rPr>
          <w:i/>
        </w:rPr>
        <w:t xml:space="preserve">lại </w:t>
      </w:r>
      <w:r>
        <w:rPr>
          <w:i/>
        </w:rPr>
        <w:t xml:space="preserve">có </w:t>
      </w:r>
      <w:r>
        <w:rPr>
          <w:i/>
        </w:rPr>
        <w:t xml:space="preserve">ba </w:t>
      </w:r>
      <w:r>
        <w:rPr>
          <w:i/>
        </w:rPr>
        <w:t xml:space="preserve">người. </w:t>
      </w:r>
      <w:r>
        <w:rPr>
          <w:i/>
        </w:rPr>
        <w:t xml:space="preserve">Trên </w:t>
      </w:r>
      <w:r>
        <w:rPr>
          <w:i/>
        </w:rPr>
        <w:t xml:space="preserve">người </w:t>
      </w:r>
      <w:r>
        <w:t xml:space="preserve">chỉ </w:t>
      </w:r>
      <w:r>
        <w:t xml:space="preserve">trần </w:t>
      </w:r>
      <w:r>
        <w:rPr>
          <w:i/>
        </w:rPr>
        <w:t xml:space="preserve">một </w:t>
      </w:r>
      <w:r>
        <w:t xml:space="preserve">chiếc </w:t>
      </w:r>
      <w:r>
        <w:t xml:space="preserve">áo </w:t>
      </w:r>
      <w:r>
        <w:rPr>
          <w:i/>
        </w:rPr>
        <w:t xml:space="preserve">lót. </w:t>
      </w:r>
      <w:r>
        <w:br/>
      </w:r>
      <w:r>
        <w:rPr>
          <w:b/>
        </w:rPr>
        <w:t xml:space="preserve">trần </w:t>
      </w:r>
      <w:r>
        <w:rPr>
          <w:b/>
        </w:rPr>
        <w:t xml:space="preserve">ai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Cõi </w:t>
      </w:r>
      <w:r>
        <w:t xml:space="preserve">đời </w:t>
      </w:r>
      <w:r>
        <w:t xml:space="preserve">vất </w:t>
      </w:r>
      <w:r>
        <w:t xml:space="preserve">vả </w:t>
      </w:r>
      <w:r>
        <w:t xml:space="preserve">gian </w:t>
      </w:r>
      <w:r>
        <w:t xml:space="preserve">truân. </w:t>
      </w:r>
      <w:r>
        <w:t xml:space="preserve">Cảnh </w:t>
      </w:r>
      <w:r>
        <w:rPr>
          <w:i/>
        </w:rPr>
        <w:t xml:space="preserve">địa </w:t>
      </w:r>
      <w:r>
        <w:t xml:space="preserve">ngục </w:t>
      </w:r>
      <w:r>
        <w:t xml:space="preserve">trần </w:t>
      </w:r>
      <w:r>
        <w:rPr>
          <w:i/>
        </w:rPr>
        <w:t xml:space="preserve">ai. </w:t>
      </w:r>
      <w:r>
        <w:t xml:space="preserve">II </w:t>
      </w:r>
      <w:r>
        <w:t xml:space="preserve">tính từ </w:t>
      </w:r>
      <w:r>
        <w:t xml:space="preserve">(khẩu ngữ). </w:t>
      </w:r>
      <w:r>
        <w:t xml:space="preserve">Vất </w:t>
      </w:r>
      <w:r>
        <w:t xml:space="preserve">vả, </w:t>
      </w:r>
      <w:r>
        <w:t xml:space="preserve">khổ </w:t>
      </w:r>
      <w:r>
        <w:t xml:space="preserve">sở. </w:t>
      </w:r>
      <w:r>
        <w:t xml:space="preserve">Phải </w:t>
      </w:r>
      <w:r>
        <w:rPr>
          <w:i/>
        </w:rPr>
        <w:t xml:space="preserve">trần </w:t>
      </w:r>
      <w:r>
        <w:t xml:space="preserve">ai </w:t>
      </w:r>
      <w:r>
        <w:rPr>
          <w:i/>
        </w:rPr>
        <w:t xml:space="preserve">mới </w:t>
      </w:r>
      <w:r>
        <w:rPr>
          <w:i/>
        </w:rPr>
        <w:t xml:space="preserve">có </w:t>
      </w:r>
      <w:r>
        <w:t xml:space="preserve">miếng </w:t>
      </w:r>
      <w:r>
        <w:rPr>
          <w:i/>
        </w:rPr>
        <w:t xml:space="preserve">cơm </w:t>
      </w:r>
      <w:r>
        <w:t xml:space="preserve">ăn. </w:t>
      </w:r>
      <w:r>
        <w:br/>
      </w:r>
      <w:r>
        <w:rPr>
          <w:b/>
        </w:rPr>
        <w:t xml:space="preserve">trần </w:t>
      </w:r>
      <w:r>
        <w:rPr>
          <w:b/>
        </w:rPr>
        <w:t xml:space="preserve">bì </w:t>
      </w:r>
      <w:r>
        <w:rPr>
          <w:i/>
        </w:rPr>
        <w:t xml:space="preserve">danh từ </w:t>
      </w:r>
      <w:r>
        <w:t xml:space="preserve">Vị </w:t>
      </w:r>
      <w:r>
        <w:t xml:space="preserve">thuốc </w:t>
      </w:r>
      <w:r>
        <w:t xml:space="preserve">đông </w:t>
      </w:r>
      <w:r>
        <w:t xml:space="preserve">y </w:t>
      </w:r>
      <w:r>
        <w:t xml:space="preserve">chế </w:t>
      </w:r>
      <w:r>
        <w:t xml:space="preserve">bằng </w:t>
      </w:r>
      <w:r>
        <w:t xml:space="preserve">vỏ </w:t>
      </w:r>
      <w:r>
        <w:t xml:space="preserve">quýt </w:t>
      </w:r>
      <w:r>
        <w:t xml:space="preserve">phơi </w:t>
      </w:r>
      <w:r>
        <w:t xml:space="preserve">khô </w:t>
      </w:r>
      <w:r>
        <w:t xml:space="preserve">để </w:t>
      </w:r>
      <w:r>
        <w:t xml:space="preserve">lâu </w:t>
      </w:r>
      <w:r>
        <w:t xml:space="preserve">năm. </w:t>
      </w:r>
      <w:r>
        <w:br/>
      </w:r>
      <w:r>
        <w:rPr>
          <w:b/>
        </w:rPr>
        <w:t xml:space="preserve">trần </w:t>
      </w:r>
      <w:r>
        <w:rPr>
          <w:b/>
        </w:rPr>
        <w:t xml:space="preserve">duyên </w:t>
      </w:r>
      <w:r>
        <w:rPr>
          <w:i/>
        </w:rPr>
        <w:t xml:space="preserve">danh từ </w:t>
      </w:r>
      <w:r>
        <w:t xml:space="preserve">Những </w:t>
      </w:r>
      <w:r>
        <w:t xml:space="preserve">điều </w:t>
      </w:r>
      <w:r>
        <w:t xml:space="preserve">ràng </w:t>
      </w:r>
      <w:r>
        <w:t xml:space="preserve">buộc </w:t>
      </w:r>
      <w:r>
        <w:t xml:space="preserve">con </w:t>
      </w:r>
      <w:r>
        <w:t xml:space="preserve">người </w:t>
      </w:r>
      <w:r>
        <w:t xml:space="preserve">vào </w:t>
      </w:r>
      <w:r>
        <w:t xml:space="preserve">cõi </w:t>
      </w:r>
      <w:r>
        <w:t xml:space="preserve">đời </w:t>
      </w:r>
      <w:r>
        <w:t xml:space="preserve">trần </w:t>
      </w:r>
      <w:r>
        <w:t xml:space="preserve">tục,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đạo </w:t>
      </w:r>
      <w:r>
        <w:t xml:space="preserve">Phật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Dứt </w:t>
      </w:r>
      <w:r>
        <w:rPr>
          <w:i/>
        </w:rPr>
        <w:t xml:space="preserve">bỏ </w:t>
      </w:r>
      <w:r>
        <w:t xml:space="preserve">trần </w:t>
      </w:r>
      <w:r>
        <w:t xml:space="preserve">duyên. </w:t>
      </w:r>
      <w:r>
        <w:br/>
      </w:r>
      <w:r>
        <w:rPr>
          <w:b/>
        </w:rPr>
        <w:t xml:space="preserve">trần </w:t>
      </w:r>
      <w:r>
        <w:rPr>
          <w:b/>
        </w:rPr>
        <w:t xml:space="preserve">đời </w:t>
      </w:r>
      <w:r>
        <w:rPr>
          <w:i/>
        </w:rPr>
        <w:t xml:space="preserve">danh từ </w:t>
      </w:r>
      <w:r>
        <w:t xml:space="preserve">(khẩu ngữ). </w:t>
      </w:r>
      <w:r>
        <w:t xml:space="preserve">Đời, </w:t>
      </w:r>
      <w:r>
        <w:t xml:space="preserve">trên </w:t>
      </w:r>
      <w:r>
        <w:t xml:space="preserve">đời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nhấn </w:t>
      </w:r>
      <w:r>
        <w:t xml:space="preserve">mạnh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về </w:t>
      </w:r>
      <w:r>
        <w:t xml:space="preserve">một </w:t>
      </w:r>
      <w:r>
        <w:t xml:space="preserve">mức </w:t>
      </w:r>
      <w:r>
        <w:t xml:space="preserve">độ </w:t>
      </w:r>
      <w:r>
        <w:t xml:space="preserve">tuyệt </w:t>
      </w:r>
      <w:r>
        <w:t xml:space="preserve">đối </w:t>
      </w:r>
      <w:r>
        <w:t xml:space="preserve">nào </w:t>
      </w:r>
      <w:r>
        <w:t xml:space="preserve">đó). </w:t>
      </w:r>
      <w:r>
        <w:rPr>
          <w:i/>
        </w:rPr>
        <w:t xml:space="preserve">Đẹp </w:t>
      </w:r>
      <w:r>
        <w:t xml:space="preserve">nhất </w:t>
      </w:r>
      <w:r>
        <w:t xml:space="preserve">trần </w:t>
      </w:r>
      <w:r>
        <w:rPr>
          <w:i/>
        </w:rPr>
        <w:t xml:space="preserve">đời. </w:t>
      </w:r>
      <w:r>
        <w:t xml:space="preserve">Trần </w:t>
      </w:r>
      <w:r>
        <w:rPr>
          <w:i/>
        </w:rPr>
        <w:t xml:space="preserve">đời </w:t>
      </w:r>
      <w:r>
        <w:rPr>
          <w:i/>
        </w:rPr>
        <w:t xml:space="preserve">chưa </w:t>
      </w:r>
      <w:r>
        <w:t xml:space="preserve">thấy </w:t>
      </w:r>
      <w:r>
        <w:rPr>
          <w:i/>
        </w:rPr>
        <w:t xml:space="preserve">ai </w:t>
      </w:r>
      <w:r>
        <w:t xml:space="preserve">gan </w:t>
      </w:r>
      <w:r>
        <w:rPr>
          <w:i/>
        </w:rPr>
        <w:t xml:space="preserve">thế </w:t>
      </w:r>
      <w:r>
        <w:rPr>
          <w:i/>
        </w:rPr>
        <w:t xml:space="preserve">bao </w:t>
      </w:r>
      <w:r>
        <w:rPr>
          <w:i/>
        </w:rPr>
        <w:t xml:space="preserve">giờ. </w:t>
      </w:r>
      <w:r>
        <w:br/>
      </w:r>
      <w:r>
        <w:rPr>
          <w:b/>
        </w:rPr>
        <w:t xml:space="preserve">trần </w:t>
      </w:r>
      <w:r>
        <w:rPr>
          <w:b/>
        </w:rPr>
        <w:t xml:space="preserve">gian </w:t>
      </w:r>
      <w:r>
        <w:rPr>
          <w:i/>
        </w:rPr>
        <w:t xml:space="preserve">danh từ </w:t>
      </w:r>
      <w:r>
        <w:t xml:space="preserve">Cõi </w:t>
      </w:r>
      <w:r>
        <w:t xml:space="preserve">trần, </w:t>
      </w:r>
      <w:r>
        <w:t xml:space="preserve">thế </w:t>
      </w:r>
      <w:r>
        <w:t xml:space="preserve">giới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trên </w:t>
      </w:r>
      <w:r>
        <w:t xml:space="preserve">mặt </w:t>
      </w:r>
      <w:r>
        <w:t xml:space="preserve">đất </w:t>
      </w:r>
      <w:r>
        <w:t xml:space="preserve">(thường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tiên </w:t>
      </w:r>
      <w:r>
        <w:t xml:space="preserve">giới </w:t>
      </w:r>
      <w:r>
        <w:t xml:space="preserve">hoặc </w:t>
      </w:r>
      <w:r>
        <w:t xml:space="preserve">với </w:t>
      </w:r>
      <w:r>
        <w:t xml:space="preserve">âm </w:t>
      </w:r>
      <w:r>
        <w:t xml:space="preserve">phủ). </w:t>
      </w:r>
      <w:r>
        <w:rPr>
          <w:i/>
        </w:rPr>
        <w:t xml:space="preserve">Kiếp </w:t>
      </w:r>
      <w:r>
        <w:rPr>
          <w:i/>
        </w:rPr>
        <w:t xml:space="preserve">trần </w:t>
      </w:r>
      <w:r>
        <w:rPr>
          <w:i/>
        </w:rPr>
        <w:t xml:space="preserve">gian. </w:t>
      </w:r>
      <w:r>
        <w:t xml:space="preserve">Còn </w:t>
      </w:r>
      <w:r>
        <w:rPr>
          <w:i/>
        </w:rPr>
        <w:t xml:space="preserve">nặng </w:t>
      </w:r>
      <w:r>
        <w:t xml:space="preserve">nợ </w:t>
      </w:r>
      <w:r>
        <w:t xml:space="preserve">trần </w:t>
      </w:r>
      <w:r>
        <w:t xml:space="preserve">gian. </w:t>
      </w:r>
      <w:r>
        <w:rPr>
          <w:i/>
        </w:rPr>
        <w:t xml:space="preserve">Địa </w:t>
      </w:r>
      <w:r>
        <w:t xml:space="preserve">ngục </w:t>
      </w:r>
      <w:r>
        <w:t xml:space="preserve">trần </w:t>
      </w:r>
      <w:r>
        <w:t xml:space="preserve">gian. </w:t>
      </w:r>
      <w:r>
        <w:br/>
      </w:r>
      <w:r>
        <w:rPr>
          <w:b/>
        </w:rPr>
        <w:t xml:space="preserve">trần </w:t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Như </w:t>
      </w:r>
      <w:r>
        <w:rPr>
          <w:i/>
        </w:rPr>
        <w:t xml:space="preserve">trần </w:t>
      </w:r>
      <w:r>
        <w:t xml:space="preserve">gian. </w:t>
      </w:r>
      <w:r>
        <w:br/>
      </w:r>
      <w:r>
        <w:rPr>
          <w:b/>
        </w:rPr>
        <w:t xml:space="preserve">trần </w:t>
      </w:r>
      <w:r>
        <w:rPr>
          <w:b/>
        </w:rPr>
        <w:t xml:space="preserve">hoàn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Như </w:t>
      </w:r>
      <w:r>
        <w:rPr>
          <w:i/>
        </w:rPr>
        <w:t xml:space="preserve">trần </w:t>
      </w:r>
      <w:r>
        <w:t xml:space="preserve">gian. </w:t>
      </w:r>
      <w:r>
        <w:br/>
      </w:r>
      <w:r>
        <w:rPr>
          <w:b/>
        </w:rPr>
        <w:t xml:space="preserve">trần </w:t>
      </w:r>
      <w:r>
        <w:rPr>
          <w:b/>
        </w:rPr>
        <w:t xml:space="preserve">thế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trần </w:t>
      </w:r>
      <w:r>
        <w:t xml:space="preserve">gian. </w:t>
      </w:r>
      <w:r>
        <w:t xml:space="preserve">Cõi </w:t>
      </w:r>
      <w:r>
        <w:rPr>
          <w:i/>
        </w:rPr>
        <w:t xml:space="preserve">trần </w:t>
      </w:r>
      <w:r>
        <w:t xml:space="preserve">thế. </w:t>
      </w:r>
      <w:r>
        <w:br/>
      </w:r>
      <w:r>
        <w:rPr>
          <w:b/>
        </w:rPr>
        <w:t xml:space="preserve">trần </w:t>
      </w:r>
      <w:r>
        <w:rPr>
          <w:b/>
        </w:rPr>
        <w:t xml:space="preserve">thiết </w:t>
      </w:r>
      <w:r>
        <w:rPr>
          <w:i/>
        </w:rPr>
        <w:t xml:space="preserve">động từ </w:t>
      </w:r>
      <w:r>
        <w:t xml:space="preserve">Bày </w:t>
      </w:r>
      <w:r>
        <w:t xml:space="preserve">đồ </w:t>
      </w:r>
      <w:r>
        <w:t xml:space="preserve">đạc </w:t>
      </w:r>
      <w:r>
        <w:t xml:space="preserve">và </w:t>
      </w:r>
      <w:r>
        <w:t xml:space="preserve">trang </w:t>
      </w:r>
      <w:r>
        <w:t xml:space="preserve">trí </w:t>
      </w:r>
      <w:r>
        <w:t xml:space="preserve">sao </w:t>
      </w:r>
      <w:r>
        <w:t xml:space="preserve">cho </w:t>
      </w:r>
      <w:r>
        <w:t xml:space="preserve">đẹp </w:t>
      </w:r>
      <w:r>
        <w:t xml:space="preserve">mắt. </w:t>
      </w:r>
      <w:r>
        <w:t xml:space="preserve">Gian </w:t>
      </w:r>
      <w:r>
        <w:rPr>
          <w:i/>
        </w:rPr>
        <w:t xml:space="preserve">nhà </w:t>
      </w:r>
      <w:r>
        <w:t xml:space="preserve">trần </w:t>
      </w:r>
      <w:r>
        <w:t xml:space="preserve">thiết </w:t>
      </w:r>
      <w:r>
        <w:t xml:space="preserve">một </w:t>
      </w:r>
      <w:r>
        <w:t xml:space="preserve">cách </w:t>
      </w:r>
      <w:r>
        <w:t xml:space="preserve">gián </w:t>
      </w:r>
      <w:r>
        <w:t xml:space="preserve">đị. </w:t>
      </w:r>
      <w:r>
        <w:br/>
      </w:r>
      <w:r>
        <w:rPr>
          <w:b/>
        </w:rPr>
        <w:t xml:space="preserve">trần </w:t>
      </w:r>
      <w:r>
        <w:rPr>
          <w:b/>
        </w:rPr>
        <w:t xml:space="preserve">thuật </w:t>
      </w:r>
      <w:r>
        <w:rPr>
          <w:i/>
        </w:rPr>
        <w:t xml:space="preserve">động từ </w:t>
      </w:r>
      <w:r>
        <w:t xml:space="preserve">Kể </w:t>
      </w:r>
      <w:r>
        <w:t xml:space="preserve">lại, </w:t>
      </w:r>
      <w:r>
        <w:t xml:space="preserve">thuật </w:t>
      </w:r>
      <w:r>
        <w:t xml:space="preserve">lại </w:t>
      </w:r>
      <w:r>
        <w:t xml:space="preserve">một </w:t>
      </w:r>
      <w:r>
        <w:t xml:space="preserve">câu </w:t>
      </w:r>
      <w:r>
        <w:t xml:space="preserve">chuyện </w:t>
      </w:r>
      <w:r>
        <w:t xml:space="preserve">hoặc </w:t>
      </w:r>
      <w:r>
        <w:t xml:space="preserve">sự </w:t>
      </w:r>
      <w:r>
        <w:t xml:space="preserve">việc </w:t>
      </w:r>
      <w:r>
        <w:t xml:space="preserve">với </w:t>
      </w:r>
      <w:r>
        <w:t xml:space="preserve">các </w:t>
      </w:r>
      <w:r>
        <w:t xml:space="preserve">chỉ </w:t>
      </w:r>
      <w:r>
        <w:t xml:space="preserve">tiết </w:t>
      </w:r>
      <w:r>
        <w:t xml:space="preserve">và </w:t>
      </w:r>
      <w:r>
        <w:t xml:space="preserve">diễn </w:t>
      </w:r>
      <w:r>
        <w:t xml:space="preserve">biến </w:t>
      </w:r>
      <w:r>
        <w:t xml:space="preserve">của </w:t>
      </w:r>
      <w:r>
        <w:t xml:space="preserve">nó. </w:t>
      </w:r>
      <w:r>
        <w:rPr>
          <w:i/>
        </w:rPr>
        <w:t xml:space="preserve">Văn </w:t>
      </w:r>
      <w:r>
        <w:t xml:space="preserve">trần </w:t>
      </w:r>
      <w:r>
        <w:t xml:space="preserve">thuật. </w:t>
      </w:r>
      <w:r>
        <w:br/>
      </w:r>
      <w:r>
        <w:rPr>
          <w:b/>
        </w:rPr>
        <w:t xml:space="preserve">trần </w:t>
      </w:r>
      <w:r>
        <w:rPr>
          <w:b/>
        </w:rPr>
        <w:t xml:space="preserve">tình </w:t>
      </w:r>
      <w:r>
        <w:rPr>
          <w:i/>
        </w:rPr>
        <w:t xml:space="preserve">động từ </w:t>
      </w:r>
      <w:r>
        <w:t xml:space="preserve">(cũ). </w:t>
      </w:r>
      <w:r>
        <w:t xml:space="preserve">Trình </w:t>
      </w:r>
      <w:r>
        <w:t xml:space="preserve">bày </w:t>
      </w:r>
      <w:r>
        <w:t xml:space="preserve">với </w:t>
      </w:r>
      <w:r>
        <w:t xml:space="preserve">bề </w:t>
      </w:r>
      <w:r>
        <w:t xml:space="preserve">trên </w:t>
      </w:r>
      <w:r>
        <w:t xml:space="preserve">việc </w:t>
      </w:r>
      <w:r>
        <w:t xml:space="preserve">riêng </w:t>
      </w:r>
      <w:r>
        <w:t xml:space="preserve">hoặc </w:t>
      </w:r>
      <w:r>
        <w:t xml:space="preserve">ý </w:t>
      </w:r>
      <w:r>
        <w:t xml:space="preserve">kiến </w:t>
      </w:r>
      <w:r>
        <w:t xml:space="preserve">riêng </w:t>
      </w:r>
      <w:r>
        <w:t xml:space="preserve">của </w:t>
      </w:r>
      <w:r>
        <w:t xml:space="preserve">mình. </w:t>
      </w:r>
      <w:r>
        <w:rPr>
          <w:i/>
        </w:rPr>
        <w:t xml:space="preserve">Trần </w:t>
      </w:r>
      <w:r>
        <w:t xml:space="preserve">tình </w:t>
      </w:r>
      <w:r>
        <w:t xml:space="preserve">nỗi </w:t>
      </w:r>
      <w:r>
        <w:rPr>
          <w:i/>
        </w:rPr>
        <w:t xml:space="preserve">oan </w:t>
      </w:r>
      <w:r>
        <w:rPr>
          <w:i/>
        </w:rPr>
        <w:t xml:space="preserve">ức. </w:t>
      </w:r>
      <w:r>
        <w:rPr>
          <w:i/>
        </w:rPr>
        <w:t xml:space="preserve">Dâng </w:t>
      </w:r>
      <w:r>
        <w:rPr>
          <w:i/>
        </w:rPr>
        <w:t xml:space="preserve">biểu </w:t>
      </w:r>
      <w:r>
        <w:t xml:space="preserve">trần </w:t>
      </w:r>
      <w:r>
        <w:t xml:space="preserve">tình. </w:t>
      </w:r>
      <w:r>
        <w:t xml:space="preserve">trần </w:t>
      </w:r>
      <w:r>
        <w:t xml:space="preserve">trùi </w:t>
      </w:r>
      <w:r>
        <w:t xml:space="preserve">trụi </w:t>
      </w:r>
      <w:r>
        <w:t xml:space="preserve">tính từ </w:t>
      </w:r>
      <w:r>
        <w:rPr>
          <w:i/>
        </w:rPr>
        <w:t xml:space="preserve">xem </w:t>
      </w:r>
      <w:r>
        <w:rPr>
          <w:i/>
        </w:rPr>
        <w:t xml:space="preserve">rần </w:t>
      </w:r>
      <w:r>
        <w:t xml:space="preserve">trụi </w:t>
      </w:r>
      <w:r>
        <w:t xml:space="preserve">(láy). </w:t>
      </w:r>
      <w:r>
        <w:br/>
      </w:r>
      <w:r>
        <w:rPr>
          <w:b/>
        </w:rPr>
        <w:t xml:space="preserve">trần </w:t>
      </w:r>
      <w:r>
        <w:rPr>
          <w:b/>
        </w:rPr>
        <w:t xml:space="preserve">trụi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(Thân </w:t>
      </w:r>
      <w:r>
        <w:t xml:space="preserve">thể </w:t>
      </w:r>
      <w:r>
        <w:t xml:space="preserve">hoặc </w:t>
      </w:r>
      <w:r>
        <w:t xml:space="preserve">bộ </w:t>
      </w:r>
      <w:r>
        <w:t xml:space="preserve">phận </w:t>
      </w:r>
      <w:r>
        <w:t xml:space="preserve">thân </w:t>
      </w:r>
      <w:r>
        <w:t xml:space="preserve">thể)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phơi </w:t>
      </w:r>
      <w:r>
        <w:t xml:space="preserve">bày </w:t>
      </w:r>
      <w:r>
        <w:t xml:space="preserve">ra </w:t>
      </w:r>
      <w:r>
        <w:t xml:space="preserve">gần </w:t>
      </w:r>
      <w:r>
        <w:t xml:space="preserve">như </w:t>
      </w:r>
      <w:r>
        <w:t xml:space="preserve">toàn </w:t>
      </w:r>
      <w:r>
        <w:t xml:space="preserve">bộ, </w:t>
      </w:r>
      <w:r>
        <w:t xml:space="preserve">không </w:t>
      </w:r>
      <w:r>
        <w:t xml:space="preserve">được </w:t>
      </w:r>
      <w:r>
        <w:t xml:space="preserve">che </w:t>
      </w:r>
      <w:r>
        <w:t xml:space="preserve">đậy </w:t>
      </w:r>
      <w:r>
        <w:t xml:space="preserve">gì. </w:t>
      </w:r>
      <w:r>
        <w:rPr>
          <w:i/>
        </w:rPr>
        <w:t xml:space="preserve">Thân </w:t>
      </w:r>
      <w:r>
        <w:rPr>
          <w:i/>
        </w:rPr>
        <w:t xml:space="preserve">mình </w:t>
      </w:r>
      <w:r>
        <w:t xml:space="preserve">trần </w:t>
      </w:r>
      <w:r>
        <w:rPr>
          <w:i/>
        </w:rPr>
        <w:t xml:space="preserve">trụi. </w:t>
      </w:r>
      <w:r>
        <w:rPr>
          <w:i/>
        </w:rPr>
        <w:t xml:space="preserve">Tấm </w:t>
      </w:r>
      <w:r>
        <w:rPr>
          <w:i/>
        </w:rPr>
        <w:t xml:space="preserve">lưng </w:t>
      </w:r>
      <w:r>
        <w:rPr>
          <w:i/>
        </w:rPr>
        <w:t xml:space="preserve">trần </w:t>
      </w:r>
      <w:r>
        <w:t xml:space="preserve">trụi </w:t>
      </w:r>
      <w:r>
        <w:rPr>
          <w:i/>
        </w:rPr>
        <w:t xml:space="preserve">bóng </w:t>
      </w:r>
      <w:r>
        <w:t xml:space="preserve">loáng </w:t>
      </w:r>
      <w:r>
        <w:t xml:space="preserve">mô </w:t>
      </w:r>
      <w:r>
        <w:rPr>
          <w:i/>
        </w:rPr>
        <w:t xml:space="preserve">hôi.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che </w:t>
      </w:r>
      <w:r>
        <w:t xml:space="preserve">phủ </w:t>
      </w:r>
      <w:r>
        <w:t xml:space="preserve">hoặc </w:t>
      </w:r>
      <w:r>
        <w:t xml:space="preserve">trang </w:t>
      </w:r>
      <w:r>
        <w:t xml:space="preserve">sức, </w:t>
      </w:r>
      <w:r>
        <w:t xml:space="preserve">mà </w:t>
      </w:r>
      <w:r>
        <w:t xml:space="preserve">phơi </w:t>
      </w:r>
      <w:r>
        <w:t xml:space="preserve">bày </w:t>
      </w:r>
      <w:r>
        <w:t xml:space="preserve">cả </w:t>
      </w:r>
      <w:r>
        <w:t xml:space="preserve">ra. </w:t>
      </w:r>
      <w:r>
        <w:t xml:space="preserve">Ngọn </w:t>
      </w:r>
      <w:r>
        <w:rPr>
          <w:i/>
        </w:rPr>
        <w:t xml:space="preserve">đồi </w:t>
      </w:r>
      <w:r>
        <w:rPr>
          <w:i/>
        </w:rPr>
        <w:t xml:space="preserve">trọc </w:t>
      </w:r>
      <w:r>
        <w:t xml:space="preserve">trần </w:t>
      </w:r>
      <w:r>
        <w:rPr>
          <w:i/>
        </w:rPr>
        <w:t xml:space="preserve">trụi. </w:t>
      </w:r>
      <w:r>
        <w:t xml:space="preserve">Đoạn </w:t>
      </w:r>
      <w:r>
        <w:rPr>
          <w:i/>
        </w:rPr>
        <w:t xml:space="preserve">đường </w:t>
      </w:r>
      <w:r>
        <w:rPr>
          <w:i/>
        </w:rPr>
        <w:t xml:space="preserve">trần </w:t>
      </w:r>
      <w:r>
        <w:t xml:space="preserve">trụi, </w:t>
      </w:r>
      <w:r>
        <w:t xml:space="preserve">không </w:t>
      </w:r>
      <w:r>
        <w:rPr>
          <w:i/>
        </w:rPr>
        <w:t xml:space="preserve">một </w:t>
      </w:r>
      <w:r>
        <w:rPr>
          <w:i/>
        </w:rPr>
        <w:t xml:space="preserve">bóng </w:t>
      </w:r>
      <w:r>
        <w:t xml:space="preserve">cây. </w:t>
      </w:r>
      <w:r>
        <w:t xml:space="preserve">Sự </w:t>
      </w:r>
      <w:r>
        <w:rPr>
          <w:i/>
        </w:rPr>
        <w:t xml:space="preserve">thật </w:t>
      </w:r>
      <w:r>
        <w:rPr>
          <w:i/>
        </w:rPr>
        <w:t xml:space="preserve">trần </w:t>
      </w:r>
      <w:r>
        <w:t xml:space="preserve">trụi </w:t>
      </w:r>
      <w:r>
        <w:t xml:space="preserve">(bóng (nghĩa bóng)). </w:t>
      </w:r>
      <w:r>
        <w:rPr>
          <w:i/>
        </w:rPr>
        <w:t xml:space="preserve">// </w:t>
      </w:r>
      <w:r>
        <w:rPr>
          <w:i/>
        </w:rPr>
        <w:t xml:space="preserve">Láy: </w:t>
      </w:r>
      <w:r>
        <w:t xml:space="preserve">trần </w:t>
      </w:r>
      <w:r>
        <w:rPr>
          <w:i/>
        </w:rPr>
        <w:t xml:space="preserve">trùi </w:t>
      </w:r>
      <w:r>
        <w:t xml:space="preserve">trụi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 w:type="page"/>
      </w:r>
      <w:r>
        <w:rPr>
          <w:b/>
        </w:rPr>
        <w:t xml:space="preserve">trần </w:t>
      </w:r>
      <w:r>
        <w:rPr>
          <w:b/>
        </w:rPr>
        <w:t xml:space="preserve">truồng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mặc </w:t>
      </w:r>
      <w:r>
        <w:t xml:space="preserve">quần </w:t>
      </w:r>
      <w:r>
        <w:t xml:space="preserve">áo, </w:t>
      </w:r>
      <w:r>
        <w:t xml:space="preserve">để </w:t>
      </w:r>
      <w:r>
        <w:t xml:space="preserve">lộ </w:t>
      </w:r>
      <w:r>
        <w:t xml:space="preserve">toàn </w:t>
      </w:r>
      <w:r>
        <w:t xml:space="preserve">thân </w:t>
      </w:r>
      <w:r>
        <w:t xml:space="preserve">thể. </w:t>
      </w:r>
      <w:r>
        <w:rPr>
          <w:i/>
        </w:rPr>
        <w:t xml:space="preserve">Đứa </w:t>
      </w:r>
      <w:r>
        <w:t xml:space="preserve">trẻ </w:t>
      </w:r>
      <w:r>
        <w:rPr>
          <w:i/>
        </w:rPr>
        <w:t xml:space="preserve">trần </w:t>
      </w:r>
      <w:r>
        <w:rPr>
          <w:i/>
        </w:rPr>
        <w:t xml:space="preserve">truồng. </w:t>
      </w:r>
      <w:r>
        <w:br/>
      </w:r>
      <w:r>
        <w:rPr>
          <w:b/>
        </w:rPr>
        <w:t xml:space="preserve">trần </w:t>
      </w:r>
      <w:r>
        <w:rPr>
          <w:b/>
        </w:rPr>
        <w:t xml:space="preserve">tục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(vch.; </w:t>
      </w:r>
      <w:r>
        <w:t xml:space="preserve">ít dùng). </w:t>
      </w:r>
      <w:r>
        <w:t xml:space="preserve">Cõi </w:t>
      </w:r>
      <w:r>
        <w:t xml:space="preserve">đời </w:t>
      </w:r>
      <w:r>
        <w:t xml:space="preserve">trên </w:t>
      </w:r>
      <w:r>
        <w:t xml:space="preserve">mặt </w:t>
      </w:r>
      <w:r>
        <w:t xml:space="preserve">đất, </w:t>
      </w:r>
      <w:r>
        <w:t xml:space="preserve">cõi </w:t>
      </w:r>
      <w:r>
        <w:t xml:space="preserve">trần. </w:t>
      </w:r>
      <w:r>
        <w:t xml:space="preserve">Thoát </w:t>
      </w:r>
      <w:r>
        <w:rPr>
          <w:i/>
        </w:rPr>
        <w:t xml:space="preserve">uòng </w:t>
      </w:r>
      <w:r>
        <w:rPr>
          <w:i/>
        </w:rPr>
        <w:t xml:space="preserve">trần </w:t>
      </w:r>
      <w:r>
        <w:rPr>
          <w:i/>
        </w:rPr>
        <w:t xml:space="preserve">tục. </w:t>
      </w:r>
      <w:r>
        <w:t xml:space="preserve">ll </w:t>
      </w:r>
      <w:r>
        <w:t xml:space="preserve">t </w:t>
      </w:r>
      <w:r>
        <w:t xml:space="preserve">Thuộc </w:t>
      </w:r>
      <w:r>
        <w:t xml:space="preserve">về </w:t>
      </w:r>
      <w:r>
        <w:t xml:space="preserve">cuộc </w:t>
      </w:r>
      <w:r>
        <w:t xml:space="preserve">sống </w:t>
      </w:r>
      <w:r>
        <w:t xml:space="preserve">trên </w:t>
      </w:r>
      <w:r>
        <w:t xml:space="preserve">cõi </w:t>
      </w:r>
      <w:r>
        <w:t xml:space="preserve">trần, </w:t>
      </w:r>
      <w:r>
        <w:t xml:space="preserve">coi </w:t>
      </w:r>
      <w:r>
        <w:t xml:space="preserve">là </w:t>
      </w:r>
      <w:r>
        <w:t xml:space="preserve">vật </w:t>
      </w:r>
      <w:r>
        <w:t xml:space="preserve">chất, </w:t>
      </w:r>
      <w:r>
        <w:t xml:space="preserve">tầm </w:t>
      </w:r>
      <w:r>
        <w:t xml:space="preserve">thường,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thanh </w:t>
      </w:r>
      <w:r>
        <w:t xml:space="preserve">cao. </w:t>
      </w:r>
      <w:r>
        <w:t xml:space="preserve">Khát </w:t>
      </w:r>
      <w:r>
        <w:rPr>
          <w:i/>
        </w:rPr>
        <w:t xml:space="preserve">uọng </w:t>
      </w:r>
      <w:r>
        <w:t xml:space="preserve">trần </w:t>
      </w:r>
      <w:r>
        <w:t xml:space="preserve">tục. </w:t>
      </w:r>
      <w:r>
        <w:rPr>
          <w:i/>
        </w:rPr>
        <w:t xml:space="preserve">Tâm </w:t>
      </w:r>
      <w:r>
        <w:rPr>
          <w:i/>
        </w:rPr>
        <w:t xml:space="preserve">hỗn </w:t>
      </w:r>
      <w:r>
        <w:t xml:space="preserve">trần </w:t>
      </w:r>
      <w:r>
        <w:rPr>
          <w:i/>
        </w:rPr>
        <w:t xml:space="preserve">tục. </w:t>
      </w:r>
      <w:r>
        <w:br/>
      </w:r>
      <w:r>
        <w:rPr>
          <w:b/>
        </w:rPr>
        <w:t xml:space="preserve">trấn,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hành </w:t>
      </w:r>
      <w:r>
        <w:t xml:space="preserve">chính </w:t>
      </w:r>
      <w:r>
        <w:t xml:space="preserve">thời </w:t>
      </w:r>
      <w:r>
        <w:t xml:space="preserve">xưa, </w:t>
      </w:r>
      <w:r>
        <w:t xml:space="preserve">thường </w:t>
      </w:r>
      <w:r>
        <w:t xml:space="preserve">tương </w:t>
      </w:r>
      <w:r>
        <w:t xml:space="preserve">đương </w:t>
      </w:r>
      <w:r>
        <w:t xml:space="preserve">với </w:t>
      </w:r>
      <w:r>
        <w:t xml:space="preserve">một </w:t>
      </w:r>
      <w:r>
        <w:t xml:space="preserve">tỉnh. </w:t>
      </w:r>
      <w:r>
        <w:br/>
      </w:r>
      <w:r>
        <w:rPr>
          <w:b/>
        </w:rPr>
        <w:t xml:space="preserve">trấn,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Ở </w:t>
      </w:r>
      <w:r>
        <w:t xml:space="preserve">trụ </w:t>
      </w:r>
      <w:r>
        <w:t xml:space="preserve">tại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để </w:t>
      </w:r>
      <w:r>
        <w:t xml:space="preserve">ngăn </w:t>
      </w:r>
      <w:r>
        <w:t xml:space="preserve">giữ, </w:t>
      </w:r>
      <w:r>
        <w:t xml:space="preserve">bảo </w:t>
      </w:r>
      <w:r>
        <w:t xml:space="preserve">vệ. </w:t>
      </w:r>
      <w:r>
        <w:t xml:space="preserve">Bộ </w:t>
      </w:r>
      <w:r>
        <w:t xml:space="preserve">đội </w:t>
      </w:r>
      <w:r>
        <w:t xml:space="preserve">trấn </w:t>
      </w:r>
      <w:r>
        <w:rPr>
          <w:i/>
        </w:rPr>
        <w:t xml:space="preserve">các </w:t>
      </w:r>
      <w:r>
        <w:t xml:space="preserve">vùng </w:t>
      </w:r>
      <w:r>
        <w:t xml:space="preserve">xung </w:t>
      </w:r>
      <w:r>
        <w:t xml:space="preserve">yếu </w:t>
      </w:r>
      <w:r>
        <w:rPr>
          <w:i/>
        </w:rPr>
        <w:t xml:space="preserve">ở </w:t>
      </w:r>
      <w:r>
        <w:t xml:space="preserve">biên </w:t>
      </w:r>
      <w:r>
        <w:rPr>
          <w:i/>
        </w:rPr>
        <w:t xml:space="preserve">giới. </w:t>
      </w:r>
      <w:r>
        <w:rPr>
          <w:i/>
        </w:rPr>
        <w:t xml:space="preserve">Đứng </w:t>
      </w:r>
      <w:r>
        <w:t xml:space="preserve">trấn </w:t>
      </w:r>
      <w:r>
        <w:rPr>
          <w:i/>
        </w:rPr>
        <w:t xml:space="preserve">ở </w:t>
      </w:r>
      <w:r>
        <w:rPr>
          <w:i/>
        </w:rPr>
        <w:t xml:space="preserve">cửa, </w:t>
      </w:r>
      <w:r>
        <w:rPr>
          <w:i/>
        </w:rPr>
        <w:t xml:space="preserve">không </w:t>
      </w:r>
      <w:r>
        <w:rPr>
          <w:i/>
        </w:rPr>
        <w:t xml:space="preserve">cho </w:t>
      </w:r>
      <w:r>
        <w:rPr>
          <w:i/>
        </w:rPr>
        <w:t xml:space="preserve">ai </w:t>
      </w:r>
      <w:r>
        <w:rPr>
          <w:i/>
        </w:rPr>
        <w:t xml:space="preserve">uào. </w:t>
      </w:r>
      <w:r>
        <w:rPr>
          <w:b/>
        </w:rPr>
        <w:t xml:space="preserve">2 </w:t>
      </w:r>
      <w:r>
        <w:t xml:space="preserve">Ngăn </w:t>
      </w:r>
      <w:r>
        <w:t xml:space="preserve">chặn </w:t>
      </w:r>
      <w:r>
        <w:t xml:space="preserve">bằng </w:t>
      </w:r>
      <w:r>
        <w:t xml:space="preserve">phù </w:t>
      </w:r>
      <w:r>
        <w:t xml:space="preserve">phép </w:t>
      </w:r>
      <w:r>
        <w:t xml:space="preserve">không </w:t>
      </w:r>
      <w:r>
        <w:t xml:space="preserve">cho </w:t>
      </w:r>
      <w:r>
        <w:t xml:space="preserve">ma </w:t>
      </w:r>
      <w:r>
        <w:t xml:space="preserve">quỷ </w:t>
      </w:r>
      <w:r>
        <w:t xml:space="preserve">đến </w:t>
      </w:r>
      <w:r>
        <w:t xml:space="preserve">làm </w:t>
      </w:r>
      <w:r>
        <w:t xml:space="preserve">hại. </w:t>
      </w:r>
      <w:r>
        <w:t xml:space="preserve">Thầy </w:t>
      </w:r>
      <w:r>
        <w:t xml:space="preserve">phù </w:t>
      </w:r>
      <w:r>
        <w:t xml:space="preserve">thuỷ </w:t>
      </w:r>
      <w:r>
        <w:rPr>
          <w:i/>
        </w:rPr>
        <w:t xml:space="preserve">uẽ </w:t>
      </w:r>
      <w:r>
        <w:rPr>
          <w:i/>
        </w:rPr>
        <w:t xml:space="preserve">bùa </w:t>
      </w:r>
      <w:r>
        <w:t xml:space="preserve">trấn </w:t>
      </w:r>
      <w:r>
        <w:t xml:space="preserve">quỷ. </w:t>
      </w:r>
      <w:r>
        <w:br/>
      </w:r>
      <w:r>
        <w:rPr>
          <w:b/>
        </w:rPr>
        <w:t xml:space="preserve">trấn,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(thường </w:t>
      </w:r>
      <w:r>
        <w:t xml:space="preserve">nói </w:t>
      </w:r>
      <w:r>
        <w:t xml:space="preserve">trấn </w:t>
      </w:r>
      <w:r>
        <w:t xml:space="preserve">nước). </w:t>
      </w:r>
      <w:r>
        <w:rPr>
          <w:i/>
        </w:rPr>
        <w:t xml:space="preserve">Dìm </w:t>
      </w:r>
      <w:r>
        <w:rPr>
          <w:i/>
        </w:rPr>
        <w:t xml:space="preserve">xuống </w:t>
      </w:r>
      <w:r>
        <w:rPr>
          <w:i/>
        </w:rPr>
        <w:t xml:space="preserve">nước </w:t>
      </w:r>
      <w:r>
        <w:rPr>
          <w:i/>
        </w:rPr>
        <w:t xml:space="preserve">để </w:t>
      </w:r>
      <w:r>
        <w:rPr>
          <w:i/>
        </w:rPr>
        <w:t xml:space="preserve">cho </w:t>
      </w:r>
      <w:r>
        <w:rPr>
          <w:i/>
        </w:rPr>
        <w:t xml:space="preserve">bị </w:t>
      </w:r>
      <w:r>
        <w:rPr>
          <w:i/>
        </w:rPr>
        <w:t xml:space="preserve">ngại. </w:t>
      </w:r>
      <w:r>
        <w:br/>
      </w:r>
      <w:r>
        <w:rPr>
          <w:b/>
        </w:rPr>
        <w:t xml:space="preserve">trấn </w:t>
      </w:r>
      <w:r>
        <w:rPr>
          <w:b/>
        </w:rPr>
        <w:t xml:space="preserve">an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yên </w:t>
      </w:r>
      <w:r>
        <w:t xml:space="preserve">lòng, </w:t>
      </w:r>
      <w:r>
        <w:t xml:space="preserve">hết </w:t>
      </w:r>
      <w:r>
        <w:t xml:space="preserve">hoang </w:t>
      </w:r>
      <w:r>
        <w:t xml:space="preserve">mang </w:t>
      </w:r>
      <w:r>
        <w:t xml:space="preserve">lo </w:t>
      </w:r>
      <w:r>
        <w:t xml:space="preserve">sợ. </w:t>
      </w:r>
      <w:r>
        <w:t xml:space="preserve">Trấn </w:t>
      </w:r>
      <w:r>
        <w:rPr>
          <w:i/>
        </w:rPr>
        <w:t xml:space="preserve">an </w:t>
      </w:r>
      <w:r>
        <w:t xml:space="preserve">tỉnh </w:t>
      </w:r>
      <w:r>
        <w:t xml:space="preserve">thần. </w:t>
      </w:r>
      <w:r>
        <w:br/>
      </w:r>
      <w:r>
        <w:rPr>
          <w:b/>
        </w:rPr>
        <w:t xml:space="preserve">trấn </w:t>
      </w:r>
      <w:r>
        <w:rPr>
          <w:b/>
        </w:rPr>
        <w:t xml:space="preserve">áp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Dẹp </w:t>
      </w:r>
      <w:r>
        <w:t xml:space="preserve">sự </w:t>
      </w:r>
      <w:r>
        <w:t xml:space="preserve">chống </w:t>
      </w:r>
      <w:r>
        <w:t xml:space="preserve">đối </w:t>
      </w:r>
      <w:r>
        <w:t xml:space="preserve">bằng </w:t>
      </w:r>
      <w:r>
        <w:t xml:space="preserve">cách </w:t>
      </w:r>
      <w:r>
        <w:t xml:space="preserve">dùng </w:t>
      </w:r>
      <w:r>
        <w:t xml:space="preserve">bạo </w:t>
      </w:r>
      <w:r>
        <w:t xml:space="preserve">lực </w:t>
      </w:r>
      <w:r>
        <w:t xml:space="preserve">hoặc </w:t>
      </w:r>
      <w:r>
        <w:t xml:space="preserve">uy </w:t>
      </w:r>
      <w:r>
        <w:t xml:space="preserve">quyền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hành </w:t>
      </w:r>
      <w:r>
        <w:t xml:space="preserve">động </w:t>
      </w:r>
      <w:r>
        <w:t xml:space="preserve">chính </w:t>
      </w:r>
      <w:r>
        <w:t xml:space="preserve">đáng). </w:t>
      </w:r>
      <w:r>
        <w:t xml:space="preserve">Trấn </w:t>
      </w:r>
      <w:r>
        <w:rPr>
          <w:i/>
        </w:rPr>
        <w:t xml:space="preserve">áp </w:t>
      </w:r>
      <w:r>
        <w:t xml:space="preserve">cuộc </w:t>
      </w:r>
      <w:r>
        <w:t xml:space="preserve">bạo </w:t>
      </w:r>
      <w:r>
        <w:rPr>
          <w:i/>
        </w:rPr>
        <w:t xml:space="preserve">loạn. </w:t>
      </w:r>
      <w:r>
        <w:rPr>
          <w:b/>
        </w:rPr>
        <w:t xml:space="preserve">2 </w:t>
      </w:r>
      <w:r>
        <w:t xml:space="preserve">(id). </w:t>
      </w:r>
      <w:r>
        <w:t xml:space="preserve">Nén </w:t>
      </w:r>
      <w:r>
        <w:t xml:space="preserve">xuống, </w:t>
      </w:r>
      <w:r>
        <w:t xml:space="preserve">dẹp </w:t>
      </w:r>
      <w:r>
        <w:t xml:space="preserve">đi </w:t>
      </w:r>
      <w:r>
        <w:t xml:space="preserve">những </w:t>
      </w:r>
      <w:r>
        <w:t xml:space="preserve">xúc </w:t>
      </w:r>
      <w:r>
        <w:rPr>
          <w:i/>
        </w:rPr>
        <w:t xml:space="preserve">cảm </w:t>
      </w:r>
      <w:r>
        <w:t xml:space="preserve">của </w:t>
      </w:r>
      <w:r>
        <w:t xml:space="preserve">nội </w:t>
      </w:r>
      <w:r>
        <w:t xml:space="preserve">tâm </w:t>
      </w:r>
      <w:r>
        <w:t xml:space="preserve">bằng </w:t>
      </w:r>
      <w:r>
        <w:t xml:space="preserve">sự </w:t>
      </w:r>
      <w:r>
        <w:t xml:space="preserve">tự </w:t>
      </w:r>
      <w:r>
        <w:t xml:space="preserve">chủ </w:t>
      </w:r>
      <w:r>
        <w:t xml:space="preserve">của </w:t>
      </w:r>
      <w:r>
        <w:t xml:space="preserve">bản </w:t>
      </w:r>
      <w:r>
        <w:t xml:space="preserve">thân. </w:t>
      </w:r>
      <w:r>
        <w:t xml:space="preserve">Cố </w:t>
      </w:r>
      <w:r>
        <w:t xml:space="preserve">trấn </w:t>
      </w:r>
      <w:r>
        <w:rPr>
          <w:i/>
        </w:rPr>
        <w:t xml:space="preserve">áp </w:t>
      </w:r>
      <w:r>
        <w:t xml:space="preserve">những </w:t>
      </w:r>
      <w:r>
        <w:rPr>
          <w:i/>
        </w:rPr>
        <w:t xml:space="preserve">tình </w:t>
      </w:r>
      <w:r>
        <w:rPr>
          <w:i/>
        </w:rPr>
        <w:t xml:space="preserve">cảm </w:t>
      </w:r>
      <w:r>
        <w:rPr>
          <w:i/>
        </w:rPr>
        <w:t xml:space="preserve">nhỏ </w:t>
      </w:r>
      <w:r>
        <w:rPr>
          <w:i/>
        </w:rPr>
        <w:t xml:space="preserve">nhẹn. </w:t>
      </w:r>
      <w:r>
        <w:br/>
      </w:r>
      <w:r>
        <w:rPr>
          <w:b/>
        </w:rPr>
        <w:t xml:space="preserve">trấn </w:t>
      </w:r>
      <w:r>
        <w:rPr>
          <w:b/>
        </w:rPr>
        <w:t xml:space="preserve">át </w:t>
      </w:r>
      <w:r>
        <w:rPr>
          <w:i/>
        </w:rPr>
        <w:t xml:space="preserve">động từ </w:t>
      </w:r>
      <w:r>
        <w:t xml:space="preserve">(ít dùng). </w:t>
      </w:r>
      <w:r>
        <w:t xml:space="preserve">Át </w:t>
      </w:r>
      <w:r>
        <w:t xml:space="preserve">đi </w:t>
      </w:r>
      <w:r>
        <w:t xml:space="preserve">để </w:t>
      </w:r>
      <w:r>
        <w:t xml:space="preserve">ngăn </w:t>
      </w:r>
      <w:r>
        <w:t xml:space="preserve">chặn </w:t>
      </w:r>
      <w:r>
        <w:t xml:space="preserve">không </w:t>
      </w:r>
      <w:r>
        <w:t xml:space="preserve">cho </w:t>
      </w:r>
      <w:r>
        <w:t xml:space="preserve">hoạt </w:t>
      </w:r>
      <w:r>
        <w:t xml:space="preserve">động. </w:t>
      </w:r>
      <w:r>
        <w:rPr>
          <w:i/>
        </w:rPr>
        <w:t xml:space="preserve">Trấn </w:t>
      </w:r>
      <w:r>
        <w:rPr>
          <w:i/>
        </w:rPr>
        <w:t xml:space="preserve">át </w:t>
      </w:r>
      <w:r>
        <w:t xml:space="preserve">ý </w:t>
      </w:r>
      <w:r>
        <w:rPr>
          <w:i/>
        </w:rPr>
        <w:t xml:space="preserve">kiến </w:t>
      </w:r>
      <w:r>
        <w:rPr>
          <w:i/>
        </w:rPr>
        <w:t xml:space="preserve">của </w:t>
      </w:r>
      <w:r>
        <w:rPr>
          <w:i/>
        </w:rPr>
        <w:t xml:space="preserve">người </w:t>
      </w:r>
      <w:r>
        <w:rPr>
          <w:i/>
        </w:rPr>
        <w:t xml:space="preserve">khác. </w:t>
      </w:r>
      <w:r>
        <w:t xml:space="preserve">Nói </w:t>
      </w:r>
      <w:r>
        <w:rPr>
          <w:i/>
        </w:rPr>
        <w:t xml:space="preserve">trấn </w:t>
      </w:r>
      <w:r>
        <w:rPr>
          <w:i/>
        </w:rPr>
        <w:t xml:space="preserve">át. </w:t>
      </w:r>
      <w:r>
        <w:br/>
      </w:r>
      <w:r>
        <w:rPr>
          <w:b/>
        </w:rPr>
        <w:t xml:space="preserve">trấn </w:t>
      </w:r>
      <w:r>
        <w:rPr>
          <w:b/>
        </w:rPr>
        <w:t xml:space="preserve">giữ </w:t>
      </w:r>
      <w:r>
        <w:rPr>
          <w:i/>
        </w:rPr>
        <w:t xml:space="preserve">động từ </w:t>
      </w:r>
      <w:r>
        <w:t xml:space="preserve">Bảo </w:t>
      </w:r>
      <w:r>
        <w:t xml:space="preserve">vệ </w:t>
      </w:r>
      <w:r>
        <w:t xml:space="preserve">nơi </w:t>
      </w:r>
      <w:r>
        <w:t xml:space="preserve">xung </w:t>
      </w:r>
      <w:r>
        <w:t xml:space="preserve">yếu </w:t>
      </w:r>
      <w:r>
        <w:t xml:space="preserve">chống </w:t>
      </w:r>
      <w:r>
        <w:t xml:space="preserve">mọi </w:t>
      </w:r>
      <w:r>
        <w:t xml:space="preserve">sự </w:t>
      </w:r>
      <w:r>
        <w:t xml:space="preserve">xâm </w:t>
      </w:r>
      <w:r>
        <w:t xml:space="preserve">chiếm, </w:t>
      </w:r>
      <w:r>
        <w:t xml:space="preserve">xâm </w:t>
      </w:r>
      <w:r>
        <w:t xml:space="preserve">nhập. </w:t>
      </w:r>
      <w:r>
        <w:t xml:space="preserve">Đóng </w:t>
      </w:r>
      <w:r>
        <w:rPr>
          <w:i/>
        </w:rPr>
        <w:t xml:space="preserve">quân </w:t>
      </w:r>
      <w:r>
        <w:rPr>
          <w:i/>
        </w:rPr>
        <w:t xml:space="preserve">trấn </w:t>
      </w:r>
      <w:r>
        <w:rPr>
          <w:i/>
        </w:rPr>
        <w:t xml:space="preserve">giữ </w:t>
      </w:r>
      <w:r>
        <w:rPr>
          <w:i/>
        </w:rPr>
        <w:t xml:space="preserve">ở </w:t>
      </w:r>
      <w:r>
        <w:t xml:space="preserve">cửa </w:t>
      </w:r>
      <w:r>
        <w:t xml:space="preserve">ngõ </w:t>
      </w:r>
      <w:r>
        <w:rPr>
          <w:i/>
        </w:rPr>
        <w:t xml:space="preserve">biên </w:t>
      </w:r>
      <w:r>
        <w:t xml:space="preserve">thuỳ. </w:t>
      </w:r>
      <w:r>
        <w:br/>
      </w:r>
      <w:r>
        <w:rPr>
          <w:b/>
        </w:rPr>
        <w:t xml:space="preserve">trấn </w:t>
      </w:r>
      <w:r>
        <w:rPr>
          <w:b/>
        </w:rPr>
        <w:t xml:space="preserve">lột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Đe </w:t>
      </w:r>
      <w:r>
        <w:t xml:space="preserve">doạ </w:t>
      </w:r>
      <w:r>
        <w:t xml:space="preserve">trực </w:t>
      </w:r>
      <w:r>
        <w:t xml:space="preserve">tiếp </w:t>
      </w:r>
      <w:r>
        <w:t xml:space="preserve">làm </w:t>
      </w:r>
      <w:r>
        <w:t xml:space="preserve">cho </w:t>
      </w:r>
      <w:r>
        <w:t xml:space="preserve">khiếp </w:t>
      </w:r>
      <w:r>
        <w:t xml:space="preserve">sợ </w:t>
      </w:r>
      <w:r>
        <w:t xml:space="preserve">để </w:t>
      </w:r>
      <w:r>
        <w:t xml:space="preserve">cướp </w:t>
      </w:r>
      <w:r>
        <w:t xml:space="preserve">của. </w:t>
      </w:r>
      <w:r>
        <w:rPr>
          <w:i/>
        </w:rPr>
        <w:t xml:space="preserve">Gí </w:t>
      </w:r>
      <w:r>
        <w:rPr>
          <w:i/>
        </w:rPr>
        <w:t xml:space="preserve">dao </w:t>
      </w:r>
      <w:r>
        <w:t xml:space="preserve">găm </w:t>
      </w:r>
      <w:r>
        <w:rPr>
          <w:i/>
        </w:rPr>
        <w:t xml:space="preserve">uào </w:t>
      </w:r>
      <w:r>
        <w:rPr>
          <w:i/>
        </w:rPr>
        <w:t xml:space="preserve">sườn </w:t>
      </w:r>
      <w:r>
        <w:rPr>
          <w:i/>
        </w:rPr>
        <w:t xml:space="preserve">để </w:t>
      </w:r>
      <w:r>
        <w:rPr>
          <w:i/>
        </w:rPr>
        <w:t xml:space="preserve">trấn </w:t>
      </w:r>
      <w:r>
        <w:rPr>
          <w:i/>
        </w:rPr>
        <w:t xml:space="preserve">lột. </w:t>
      </w:r>
      <w:r>
        <w:rPr>
          <w:i/>
        </w:rPr>
        <w:t xml:space="preserve">Bị </w:t>
      </w:r>
      <w:r>
        <w:rPr>
          <w:i/>
        </w:rPr>
        <w:t xml:space="preserve">trấn </w:t>
      </w:r>
      <w:r>
        <w:rPr>
          <w:i/>
        </w:rPr>
        <w:t xml:space="preserve">lột </w:t>
      </w:r>
      <w:r>
        <w:rPr>
          <w:i/>
        </w:rPr>
        <w:t xml:space="preserve">chiếc </w:t>
      </w:r>
      <w:r>
        <w:t xml:space="preserve">uí. </w:t>
      </w:r>
      <w:r>
        <w:br/>
      </w:r>
      <w:r>
        <w:rPr>
          <w:b/>
        </w:rPr>
        <w:t xml:space="preserve">trấn </w:t>
      </w:r>
      <w:r>
        <w:rPr>
          <w:b/>
        </w:rPr>
        <w:t xml:space="preserve">ngự </w:t>
      </w:r>
      <w:r>
        <w:rPr>
          <w:i/>
        </w:rPr>
        <w:t xml:space="preserve">động từ </w:t>
      </w:r>
      <w:r>
        <w:t xml:space="preserve">(ít dùng). </w:t>
      </w:r>
      <w:r>
        <w:t xml:space="preserve">Chặn </w:t>
      </w:r>
      <w:r>
        <w:t xml:space="preserve">lại </w:t>
      </w:r>
      <w:r>
        <w:t xml:space="preserve">không </w:t>
      </w:r>
      <w:r>
        <w:t xml:space="preserve">cho </w:t>
      </w:r>
      <w:r>
        <w:t xml:space="preserve">gây </w:t>
      </w:r>
      <w:r>
        <w:t xml:space="preserve">tác </w:t>
      </w:r>
      <w:r>
        <w:t xml:space="preserve">hại. </w:t>
      </w:r>
      <w:r>
        <w:t xml:space="preserve">Trấn </w:t>
      </w:r>
      <w:r>
        <w:t xml:space="preserve">ngự </w:t>
      </w:r>
      <w:r>
        <w:t xml:space="preserve">dòng </w:t>
      </w:r>
      <w:r>
        <w:t xml:space="preserve">sông. </w:t>
      </w:r>
      <w:r>
        <w:br/>
      </w:r>
      <w:r>
        <w:rPr>
          <w:b/>
        </w:rPr>
        <w:t xml:space="preserve">trấn </w:t>
      </w:r>
      <w:r>
        <w:rPr>
          <w:b/>
        </w:rPr>
        <w:t xml:space="preserve">nhậm </w:t>
      </w:r>
      <w:r>
        <w:rPr>
          <w:i/>
        </w:rPr>
        <w:t xml:space="preserve">động từ </w:t>
      </w:r>
      <w:r>
        <w:t xml:space="preserve">(cũ). </w:t>
      </w:r>
      <w:r>
        <w:t xml:space="preserve">Đảm </w:t>
      </w:r>
      <w:r>
        <w:t xml:space="preserve">nhiệm </w:t>
      </w:r>
      <w:r>
        <w:t xml:space="preserve">chức </w:t>
      </w:r>
      <w:r>
        <w:t xml:space="preserve">vụ </w:t>
      </w:r>
      <w:r>
        <w:t xml:space="preserve">trông </w:t>
      </w:r>
      <w:r>
        <w:t xml:space="preserve">coi </w:t>
      </w:r>
      <w:r>
        <w:t xml:space="preserve">một </w:t>
      </w:r>
      <w:r>
        <w:t xml:space="preserve">địa </w:t>
      </w:r>
      <w:r>
        <w:t xml:space="preserve">phương. </w:t>
      </w:r>
      <w:r>
        <w:rPr>
          <w:i/>
        </w:rPr>
        <w:t xml:space="preserve">Trấn </w:t>
      </w:r>
      <w:r>
        <w:rPr>
          <w:i/>
        </w:rPr>
        <w:t xml:space="preserve">nhậm </w:t>
      </w:r>
      <w:r>
        <w:t xml:space="preserve">một </w:t>
      </w:r>
      <w:r>
        <w:t xml:space="preserve">tính. </w:t>
      </w:r>
      <w:r>
        <w:br/>
      </w:r>
      <w:r>
        <w:rPr>
          <w:b/>
        </w:rPr>
        <w:t xml:space="preserve">trấn </w:t>
      </w:r>
      <w:r>
        <w:rPr>
          <w:b/>
        </w:rPr>
        <w:t xml:space="preserve">thủ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(cũ). </w:t>
      </w:r>
      <w:r>
        <w:t xml:space="preserve">Như </w:t>
      </w:r>
      <w:r>
        <w:rPr>
          <w:i/>
        </w:rPr>
        <w:t xml:space="preserve">trấn </w:t>
      </w:r>
      <w:r>
        <w:rPr>
          <w:i/>
        </w:rPr>
        <w:t xml:space="preserve">giữ. </w:t>
      </w:r>
      <w:r>
        <w:t xml:space="preserve">II </w:t>
      </w:r>
      <w:r>
        <w:t xml:space="preserve">danh từ </w:t>
      </w:r>
      <w:r>
        <w:t xml:space="preserve">Chức </w:t>
      </w:r>
      <w:r>
        <w:t xml:space="preserve">quan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trông </w:t>
      </w:r>
      <w:r>
        <w:t xml:space="preserve">coi </w:t>
      </w:r>
      <w:r>
        <w:t xml:space="preserve">và </w:t>
      </w:r>
      <w:r>
        <w:t xml:space="preserve">trấn </w:t>
      </w:r>
      <w:r>
        <w:t xml:space="preserve">giữ </w:t>
      </w:r>
      <w:r>
        <w:t xml:space="preserve">một </w:t>
      </w:r>
      <w:r>
        <w:t xml:space="preserve">địa </w:t>
      </w:r>
      <w:r>
        <w:t xml:space="preserve">phương </w:t>
      </w:r>
      <w:r>
        <w:t xml:space="preserve">xung </w:t>
      </w:r>
      <w:r>
        <w:t xml:space="preserve">yếu. </w:t>
      </w:r>
      <w:r>
        <w:br/>
      </w:r>
      <w:r>
        <w:rPr>
          <w:b/>
        </w:rPr>
        <w:t xml:space="preserve">trấn </w:t>
      </w:r>
      <w:r>
        <w:rPr>
          <w:b/>
        </w:rPr>
        <w:t xml:space="preserve">tĩnh </w:t>
      </w:r>
      <w:r>
        <w:rPr>
          <w:i/>
        </w:rPr>
        <w:t xml:space="preserve">động từ </w:t>
      </w:r>
      <w:r>
        <w:t xml:space="preserve">Lấy </w:t>
      </w:r>
      <w:r>
        <w:t xml:space="preserve">lại </w:t>
      </w:r>
      <w:r>
        <w:t xml:space="preserve">bình </w:t>
      </w:r>
      <w:r>
        <w:t xml:space="preserve">tĩnh </w:t>
      </w:r>
      <w:r>
        <w:t xml:space="preserve">hoặc </w:t>
      </w:r>
      <w:r>
        <w:t xml:space="preserve">giữ </w:t>
      </w:r>
      <w:r>
        <w:t xml:space="preserve">cho </w:t>
      </w:r>
      <w:r>
        <w:t xml:space="preserve">khỏi </w:t>
      </w:r>
      <w:r>
        <w:t xml:space="preserve">mất </w:t>
      </w:r>
      <w:r>
        <w:t xml:space="preserve">bình </w:t>
      </w:r>
      <w:r>
        <w:t xml:space="preserve">tĩnh. </w:t>
      </w:r>
      <w:r>
        <w:rPr>
          <w:i/>
        </w:rPr>
        <w:t xml:space="preserve">Hơi </w:t>
      </w:r>
      <w:r>
        <w:rPr>
          <w:i/>
        </w:rPr>
        <w:t xml:space="preserve">hốt </w:t>
      </w:r>
      <w:r>
        <w:rPr>
          <w:i/>
        </w:rPr>
        <w:t xml:space="preserve">hoảng, </w:t>
      </w:r>
      <w:r>
        <w:rPr>
          <w:i/>
        </w:rPr>
        <w:t xml:space="preserve">nhưng </w:t>
      </w:r>
      <w:r>
        <w:rPr>
          <w:i/>
        </w:rPr>
        <w:t xml:space="preserve">trấn </w:t>
      </w:r>
      <w:r>
        <w:rPr>
          <w:i/>
        </w:rPr>
        <w:t xml:space="preserve">tĩnh </w:t>
      </w:r>
      <w:r>
        <w:rPr>
          <w:i/>
        </w:rPr>
        <w:t xml:space="preserve">được </w:t>
      </w:r>
      <w:r>
        <w:t xml:space="preserve">ngay. </w:t>
      </w:r>
      <w:r>
        <w:t xml:space="preserve">Cố </w:t>
      </w:r>
      <w:r>
        <w:rPr>
          <w:i/>
        </w:rPr>
        <w:t xml:space="preserve">trấn </w:t>
      </w:r>
      <w:r>
        <w:rPr>
          <w:i/>
        </w:rPr>
        <w:t xml:space="preserve">tĩnh </w:t>
      </w:r>
      <w:r>
        <w:rPr>
          <w:i/>
        </w:rPr>
        <w:t xml:space="preserve">cho </w:t>
      </w:r>
      <w:r>
        <w:rPr>
          <w:i/>
        </w:rPr>
        <w:t xml:space="preserve">khỏi </w:t>
      </w:r>
      <w:r>
        <w:rPr>
          <w:i/>
        </w:rPr>
        <w:t xml:space="preserve">mất </w:t>
      </w:r>
      <w:r>
        <w:rPr>
          <w:i/>
        </w:rPr>
        <w:t xml:space="preserve">tự </w:t>
      </w:r>
      <w:r>
        <w:rPr>
          <w:i/>
        </w:rPr>
        <w:t xml:space="preserve">nhiên. </w:t>
      </w:r>
      <w:r>
        <w:br/>
      </w:r>
      <w:r>
        <w:rPr>
          <w:b/>
        </w:rPr>
        <w:t xml:space="preserve">trận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Cuộc </w:t>
      </w:r>
      <w:r>
        <w:t xml:space="preserve">chiến </w:t>
      </w:r>
      <w:r>
        <w:t xml:space="preserve">đấu </w:t>
      </w:r>
      <w:r>
        <w:t xml:space="preserve">diễn </w:t>
      </w:r>
      <w:r>
        <w:t xml:space="preserve">ra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và </w:t>
      </w:r>
      <w:r>
        <w:t xml:space="preserve">ở </w:t>
      </w:r>
      <w:r>
        <w:t xml:space="preserve">một </w:t>
      </w:r>
      <w:r>
        <w:t xml:space="preserve">khu </w:t>
      </w:r>
      <w:r>
        <w:t xml:space="preserve">vực </w:t>
      </w:r>
      <w:r>
        <w:t xml:space="preserve">nhất </w:t>
      </w:r>
      <w:r>
        <w:t xml:space="preserve">định. </w:t>
      </w:r>
      <w:r>
        <w:rPr>
          <w:i/>
        </w:rPr>
        <w:t xml:space="preserve">Một </w:t>
      </w:r>
      <w:r>
        <w:rPr>
          <w:i/>
        </w:rPr>
        <w:t xml:space="preserve">trận </w:t>
      </w:r>
      <w:r>
        <w:rPr>
          <w:i/>
        </w:rPr>
        <w:t xml:space="preserve">đánh </w:t>
      </w:r>
      <w:r>
        <w:t xml:space="preserve">hay. </w:t>
      </w:r>
      <w:r>
        <w:rPr>
          <w:i/>
        </w:rPr>
        <w:t xml:space="preserve">Thắng </w:t>
      </w:r>
      <w:r>
        <w:rPr>
          <w:i/>
        </w:rPr>
        <w:t xml:space="preserve">trận. </w:t>
      </w:r>
      <w:r>
        <w:t xml:space="preserve">Thế </w:t>
      </w:r>
      <w:r>
        <w:rPr>
          <w:i/>
        </w:rPr>
        <w:t xml:space="preserve">trận. </w:t>
      </w:r>
      <w:r>
        <w:rPr>
          <w:b/>
        </w:rPr>
        <w:t xml:space="preserve">2 </w:t>
      </w:r>
      <w:r>
        <w:t xml:space="preserve">Cuộc </w:t>
      </w:r>
      <w:r>
        <w:t xml:space="preserve">thì </w:t>
      </w:r>
      <w:r>
        <w:t xml:space="preserve">đấu </w:t>
      </w:r>
      <w:r>
        <w:t xml:space="preserve">quyết </w:t>
      </w:r>
      <w:r>
        <w:t xml:space="preserve">liệt </w:t>
      </w:r>
      <w:r>
        <w:t xml:space="preserve">để </w:t>
      </w:r>
      <w:r>
        <w:t xml:space="preserve">giành </w:t>
      </w:r>
      <w:r>
        <w:t xml:space="preserve">hơn </w:t>
      </w:r>
      <w:r>
        <w:t xml:space="preserve">thua. </w:t>
      </w:r>
      <w:r>
        <w:t xml:space="preserve">Trận </w:t>
      </w:r>
      <w:r>
        <w:rPr>
          <w:i/>
        </w:rPr>
        <w:t xml:space="preserve">đấu </w:t>
      </w:r>
      <w:r>
        <w:rPr>
          <w:i/>
        </w:rPr>
        <w:t xml:space="preserve">bóng. </w:t>
      </w:r>
      <w:r>
        <w:t xml:space="preserve">Vào </w:t>
      </w:r>
      <w:r>
        <w:rPr>
          <w:i/>
        </w:rPr>
        <w:t xml:space="preserve">trận </w:t>
      </w:r>
      <w:r>
        <w:rPr>
          <w:i/>
        </w:rPr>
        <w:t xml:space="preserve">đấu. </w:t>
      </w:r>
      <w:r>
        <w:rPr>
          <w:i/>
        </w:rPr>
        <w:t xml:space="preserve">Thi </w:t>
      </w:r>
      <w:r>
        <w:rPr>
          <w:i/>
        </w:rPr>
        <w:t xml:space="preserve">đấu </w:t>
      </w:r>
      <w:r>
        <w:rPr>
          <w:i/>
        </w:rPr>
        <w:t xml:space="preserve">ba </w:t>
      </w:r>
      <w:r>
        <w:rPr>
          <w:i/>
        </w:rPr>
        <w:t xml:space="preserve">trận </w:t>
      </w:r>
      <w:r>
        <w:rPr>
          <w:i/>
        </w:rPr>
        <w:t xml:space="preserve">liền. </w:t>
      </w:r>
      <w:r>
        <w:rPr>
          <w:b/>
        </w:rPr>
        <w:t xml:space="preserve">3 </w:t>
      </w:r>
      <w:r>
        <w:t xml:space="preserve">Lần, </w:t>
      </w:r>
      <w:r>
        <w:t xml:space="preserve">đợt </w:t>
      </w:r>
      <w:r>
        <w:t xml:space="preserve">diễn </w:t>
      </w:r>
      <w:r>
        <w:t xml:space="preserve">ra </w:t>
      </w:r>
      <w:r>
        <w:t xml:space="preserve">mạnh </w:t>
      </w:r>
      <w:r>
        <w:t xml:space="preserve">mẽ, </w:t>
      </w:r>
      <w:r>
        <w:t xml:space="preserve">dữ </w:t>
      </w:r>
      <w:r>
        <w:t xml:space="preserve">dội </w:t>
      </w:r>
      <w:r>
        <w:t xml:space="preserve">của </w:t>
      </w:r>
      <w:r>
        <w:t xml:space="preserve">một </w:t>
      </w:r>
      <w:r>
        <w:t xml:space="preserve">hiện </w:t>
      </w:r>
      <w:r>
        <w:t xml:space="preserve">tượng </w:t>
      </w:r>
      <w:r>
        <w:t xml:space="preserve">tự </w:t>
      </w:r>
      <w:r>
        <w:t xml:space="preserve">nhiên, </w:t>
      </w:r>
      <w:r>
        <w:t xml:space="preserve">xã </w:t>
      </w:r>
      <w:r>
        <w:t xml:space="preserve">hội </w:t>
      </w:r>
      <w:r>
        <w:t xml:space="preserve">hoặc </w:t>
      </w:r>
      <w:r>
        <w:t xml:space="preserve">sinh </w:t>
      </w:r>
      <w:r>
        <w:t xml:space="preserve">lí, </w:t>
      </w:r>
      <w:r>
        <w:t xml:space="preserve">tâm </w:t>
      </w:r>
      <w:r>
        <w:t xml:space="preserve">lí </w:t>
      </w:r>
      <w:r>
        <w:t xml:space="preserve">nào </w:t>
      </w:r>
      <w:r>
        <w:t xml:space="preserve">đó </w:t>
      </w:r>
      <w:r>
        <w:t xml:space="preserve">(thường </w:t>
      </w:r>
      <w:r>
        <w:t xml:space="preserve">là </w:t>
      </w:r>
      <w:r>
        <w:t xml:space="preserve">không </w:t>
      </w:r>
      <w:r>
        <w:t xml:space="preserve">hay),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định. </w:t>
      </w:r>
      <w:r>
        <w:rPr>
          <w:i/>
        </w:rPr>
        <w:t xml:space="preserve">Trận </w:t>
      </w:r>
      <w:r>
        <w:rPr>
          <w:i/>
        </w:rPr>
        <w:t xml:space="preserve">bão. </w:t>
      </w:r>
      <w:r>
        <w:rPr>
          <w:i/>
        </w:rPr>
        <w:t xml:space="preserve">Mưa </w:t>
      </w:r>
      <w:r>
        <w:rPr>
          <w:i/>
        </w:rPr>
        <w:t xml:space="preserve">từng </w:t>
      </w:r>
      <w:r>
        <w:rPr>
          <w:i/>
        </w:rPr>
        <w:t xml:space="preserve">trận. </w:t>
      </w:r>
      <w:r>
        <w:t xml:space="preserve">Trận </w:t>
      </w:r>
      <w:r>
        <w:rPr>
          <w:i/>
        </w:rPr>
        <w:t xml:space="preserve">đói. </w:t>
      </w:r>
      <w:r>
        <w:rPr>
          <w:i/>
        </w:rPr>
        <w:t xml:space="preserve">ốm </w:t>
      </w:r>
      <w:r>
        <w:rPr>
          <w:i/>
        </w:rPr>
        <w:t xml:space="preserve">một </w:t>
      </w:r>
      <w:r>
        <w:rPr>
          <w:i/>
        </w:rPr>
        <w:t xml:space="preserve">trận. </w:t>
      </w:r>
      <w:r>
        <w:rPr>
          <w:i/>
        </w:rPr>
        <w:t xml:space="preserve">Nổi </w:t>
      </w:r>
      <w:r>
        <w:rPr>
          <w:i/>
        </w:rPr>
        <w:t xml:space="preserve">trận </w:t>
      </w:r>
      <w:r>
        <w:t xml:space="preserve">lôi </w:t>
      </w:r>
      <w:r>
        <w:rPr>
          <w:i/>
        </w:rPr>
        <w:t xml:space="preserve">đình </w:t>
      </w:r>
      <w:r>
        <w:t xml:space="preserve">(nổi </w:t>
      </w:r>
      <w:r>
        <w:t xml:space="preserve">giận </w:t>
      </w:r>
      <w:r>
        <w:t xml:space="preserve">dữ </w:t>
      </w:r>
      <w:r>
        <w:t xml:space="preserve">dội). </w:t>
      </w:r>
      <w:r>
        <w:t xml:space="preserve">Bị </w:t>
      </w:r>
      <w:r>
        <w:t xml:space="preserve">một </w:t>
      </w:r>
      <w:r>
        <w:rPr>
          <w:i/>
        </w:rPr>
        <w:t xml:space="preserve">trận </w:t>
      </w:r>
      <w:r>
        <w:rPr>
          <w:i/>
        </w:rPr>
        <w:t xml:space="preserve">đòn </w:t>
      </w:r>
      <w:r>
        <w:rPr>
          <w:i/>
        </w:rPr>
        <w:t xml:space="preserve">đau. </w:t>
      </w:r>
      <w:r>
        <w:br/>
      </w:r>
      <w:r>
        <w:rPr>
          <w:b/>
        </w:rPr>
        <w:t xml:space="preserve">trận </w:t>
      </w:r>
      <w:r>
        <w:rPr>
          <w:b/>
        </w:rPr>
        <w:t xml:space="preserve">địa </w:t>
      </w:r>
      <w:r>
        <w:rPr>
          <w:i/>
        </w:rPr>
        <w:t xml:space="preserve">danh từ </w:t>
      </w:r>
      <w:r>
        <w:t xml:space="preserve">Khu </w:t>
      </w:r>
      <w:r>
        <w:t xml:space="preserve">vực </w:t>
      </w:r>
      <w:r>
        <w:t xml:space="preserve">địa </w:t>
      </w:r>
      <w:r>
        <w:t xml:space="preserve">hình </w:t>
      </w:r>
      <w:r>
        <w:t xml:space="preserve">dùng </w:t>
      </w:r>
      <w:r>
        <w:t xml:space="preserve">để </w:t>
      </w:r>
      <w:r>
        <w:t xml:space="preserve">bố </w:t>
      </w:r>
      <w:r>
        <w:t xml:space="preserve">trí </w:t>
      </w:r>
      <w:r>
        <w:t xml:space="preserve">lực </w:t>
      </w:r>
      <w:r>
        <w:t xml:space="preserve">lượng </w:t>
      </w:r>
      <w:r>
        <w:t xml:space="preserve">chiến </w:t>
      </w:r>
      <w:r>
        <w:t xml:space="preserve">đấu. </w:t>
      </w:r>
      <w:r>
        <w:rPr>
          <w:i/>
        </w:rPr>
        <w:t xml:space="preserve">Trận </w:t>
      </w:r>
      <w:r>
        <w:rPr>
          <w:i/>
        </w:rPr>
        <w:t xml:space="preserve">địa </w:t>
      </w:r>
      <w:r>
        <w:rPr>
          <w:i/>
        </w:rPr>
        <w:t xml:space="preserve">pháo. </w:t>
      </w:r>
      <w:r>
        <w:rPr>
          <w:i/>
        </w:rPr>
        <w:t xml:space="preserve">Lọt </w:t>
      </w:r>
      <w:r>
        <w:t xml:space="preserve">uào </w:t>
      </w:r>
      <w:r>
        <w:rPr>
          <w:i/>
        </w:rPr>
        <w:t xml:space="preserve">trận </w:t>
      </w:r>
      <w:r>
        <w:rPr>
          <w:i/>
        </w:rPr>
        <w:t xml:space="preserve">địa. </w:t>
      </w:r>
      <w:r>
        <w:br/>
      </w:r>
      <w:r>
        <w:rPr>
          <w:b/>
        </w:rPr>
        <w:t xml:space="preserve">trận </w:t>
      </w:r>
      <w:r>
        <w:rPr>
          <w:b/>
        </w:rPr>
        <w:t xml:space="preserve">địa </w:t>
      </w:r>
      <w:r>
        <w:rPr>
          <w:b/>
        </w:rPr>
        <w:t xml:space="preserve">chiến </w:t>
      </w:r>
      <w:r>
        <w:rPr>
          <w:i/>
        </w:rPr>
        <w:t xml:space="preserve">danh từ </w:t>
      </w:r>
      <w:r>
        <w:t xml:space="preserve">(cũ). </w:t>
      </w:r>
      <w:r>
        <w:t xml:space="preserve">Lối </w:t>
      </w:r>
      <w:r>
        <w:t xml:space="preserve">đánh </w:t>
      </w:r>
      <w:r>
        <w:t xml:space="preserve">trận </w:t>
      </w:r>
      <w:r>
        <w:t xml:space="preserve">địa </w:t>
      </w:r>
      <w:r>
        <w:t xml:space="preserve">(xem </w:t>
      </w:r>
      <w:r>
        <w:t xml:space="preserve">đánh </w:t>
      </w:r>
      <w:r>
        <w:t xml:space="preserve">trận </w:t>
      </w:r>
      <w:r>
        <w:t xml:space="preserve">địa). </w:t>
      </w:r>
      <w:r>
        <w:br/>
      </w:r>
      <w:r>
        <w:rPr>
          <w:b/>
        </w:rPr>
        <w:t xml:space="preserve">trận </w:t>
      </w:r>
      <w:r>
        <w:rPr>
          <w:b/>
        </w:rPr>
        <w:t xml:space="preserve">đổ </w:t>
      </w:r>
      <w:r>
        <w:rPr>
          <w:i/>
        </w:rPr>
        <w:t xml:space="preserve">danh từ </w:t>
      </w:r>
      <w:r>
        <w:t xml:space="preserve">Bản </w:t>
      </w:r>
      <w:r>
        <w:t xml:space="preserve">đồ </w:t>
      </w:r>
      <w:r>
        <w:t xml:space="preserve">trận </w:t>
      </w:r>
      <w:r>
        <w:t xml:space="preserve">địa </w:t>
      </w:r>
      <w:r>
        <w:t xml:space="preserve">cùng </w:t>
      </w:r>
      <w:r>
        <w:t xml:space="preserve">với </w:t>
      </w:r>
      <w:r>
        <w:t xml:space="preserve">sự </w:t>
      </w:r>
      <w:r>
        <w:t xml:space="preserve">bố </w:t>
      </w:r>
      <w:r>
        <w:t xml:space="preserve">trí </w:t>
      </w:r>
      <w:r>
        <w:t xml:space="preserve">lực </w:t>
      </w:r>
      <w:r>
        <w:t xml:space="preserve">lượng </w:t>
      </w:r>
      <w:r>
        <w:t xml:space="preserve">của </w:t>
      </w:r>
      <w:r>
        <w:t xml:space="preserve">hai </w:t>
      </w:r>
      <w:r>
        <w:t xml:space="preserve">bên. </w:t>
      </w:r>
      <w:r>
        <w:rPr>
          <w:i/>
        </w:rPr>
        <w:t xml:space="preserve">Xem </w:t>
      </w:r>
      <w:r>
        <w:rPr>
          <w:i/>
        </w:rPr>
        <w:t xml:space="preserve">lại </w:t>
      </w:r>
      <w:r>
        <w:rPr>
          <w:i/>
        </w:rPr>
        <w:t xml:space="preserve">trận </w:t>
      </w:r>
      <w:r>
        <w:rPr>
          <w:i/>
        </w:rPr>
        <w:t xml:space="preserve">đồ </w:t>
      </w:r>
      <w:r>
        <w:rPr>
          <w:i/>
        </w:rPr>
        <w:t xml:space="preserve">trước </w:t>
      </w:r>
      <w:r>
        <w:rPr>
          <w:i/>
        </w:rPr>
        <w:t xml:space="preserve">giờ </w:t>
      </w:r>
      <w:r>
        <w:rPr>
          <w:i/>
        </w:rPr>
        <w:t xml:space="preserve">nô </w:t>
      </w:r>
      <w:r>
        <w:rPr>
          <w:i/>
        </w:rPr>
        <w:t xml:space="preserve">súng. </w:t>
      </w:r>
      <w:r>
        <w:br/>
      </w:r>
      <w:r>
        <w:rPr>
          <w:b/>
        </w:rPr>
        <w:t xml:space="preserve">trân </w:t>
      </w:r>
      <w:r>
        <w:rPr>
          <w:b/>
        </w:rPr>
        <w:t xml:space="preserve">đổ </w:t>
      </w:r>
      <w:r>
        <w:rPr>
          <w:b/>
        </w:rPr>
        <w:t xml:space="preserve">bát </w:t>
      </w:r>
      <w:r>
        <w:rPr>
          <w:b/>
        </w:rPr>
        <w:t xml:space="preserve">quái </w:t>
      </w:r>
      <w:r>
        <w:rPr>
          <w:i/>
        </w:rPr>
        <w:t xml:space="preserve">danh từ </w:t>
      </w:r>
      <w:r>
        <w:t xml:space="preserve">Bản </w:t>
      </w:r>
      <w:r>
        <w:t xml:space="preserve">vẽ </w:t>
      </w:r>
      <w:r>
        <w:t xml:space="preserve">một </w:t>
      </w:r>
      <w:r>
        <w:t xml:space="preserve">thế </w:t>
      </w:r>
      <w:r>
        <w:t xml:space="preserve">trận </w:t>
      </w:r>
      <w:r>
        <w:t xml:space="preserve">ngày </w:t>
      </w:r>
      <w:r>
        <w:t xml:space="preserve">xưa, </w:t>
      </w:r>
      <w:r>
        <w:t xml:space="preserve">có </w:t>
      </w:r>
      <w:r>
        <w:t xml:space="preserve">tám </w:t>
      </w:r>
      <w:r>
        <w:t xml:space="preserve">cửa </w:t>
      </w:r>
      <w:r>
        <w:t xml:space="preserve">tương </w:t>
      </w:r>
      <w:r>
        <w:t xml:space="preserve">ứng </w:t>
      </w:r>
      <w:r>
        <w:t xml:space="preserve">với </w:t>
      </w:r>
      <w:r>
        <w:t xml:space="preserve">tám </w:t>
      </w:r>
      <w:r>
        <w:t xml:space="preserve">quẻ </w:t>
      </w:r>
      <w:r>
        <w:t xml:space="preserve">bát </w:t>
      </w:r>
      <w:r>
        <w:t xml:space="preserve">quái;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tình </w:t>
      </w:r>
      <w:r>
        <w:t xml:space="preserve">thế </w:t>
      </w:r>
      <w:r>
        <w:t xml:space="preserve">rắc </w:t>
      </w:r>
      <w:r>
        <w:t xml:space="preserve">rối, </w:t>
      </w:r>
      <w:r>
        <w:t xml:space="preserve">bế </w:t>
      </w:r>
      <w:r>
        <w:t xml:space="preserve">tắc, </w:t>
      </w:r>
      <w:r>
        <w:t xml:space="preserve">không </w:t>
      </w:r>
      <w:r>
        <w:t xml:space="preserve">có </w:t>
      </w:r>
      <w:r>
        <w:t xml:space="preserve">lối </w:t>
      </w:r>
      <w:r>
        <w:t xml:space="preserve">ra. </w:t>
      </w:r>
      <w:r>
        <w:br/>
      </w:r>
      <w:r>
        <w:rPr>
          <w:b/>
        </w:rPr>
        <w:t xml:space="preserve">trận </w:t>
      </w:r>
      <w:r>
        <w:rPr>
          <w:b/>
        </w:rPr>
        <w:t xml:space="preserve">mạc </w:t>
      </w:r>
      <w:r>
        <w:rPr>
          <w:i/>
        </w:rPr>
        <w:t xml:space="preserve">danh từ </w:t>
      </w:r>
      <w:r>
        <w:t xml:space="preserve">Nơi </w:t>
      </w:r>
      <w:r>
        <w:t xml:space="preserve">diễn </w:t>
      </w:r>
      <w:r>
        <w:t xml:space="preserve">ra </w:t>
      </w:r>
      <w:r>
        <w:t xml:space="preserve">các </w:t>
      </w:r>
      <w:r>
        <w:t xml:space="preserve">cuộc </w:t>
      </w:r>
      <w:r>
        <w:t xml:space="preserve">chiến </w:t>
      </w:r>
      <w:r>
        <w:t xml:space="preserve">đấu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cũng </w:t>
      </w:r>
      <w:r>
        <w:t xml:space="preserve">dùng </w:t>
      </w:r>
      <w:r>
        <w:t xml:space="preserve">để </w:t>
      </w:r>
      <w:r>
        <w:t xml:space="preserve">nói </w:t>
      </w:r>
      <w:r>
        <w:t xml:space="preserve">chung </w:t>
      </w:r>
      <w:r>
        <w:t xml:space="preserve">về </w:t>
      </w:r>
      <w:r>
        <w:t xml:space="preserve">việc </w:t>
      </w:r>
      <w:r>
        <w:t xml:space="preserve">đánh </w:t>
      </w:r>
      <w:r>
        <w:t xml:space="preserve">trận. </w:t>
      </w:r>
      <w:r>
        <w:rPr>
          <w:i/>
        </w:rPr>
        <w:t xml:space="preserve">Xông </w:t>
      </w:r>
      <w:r>
        <w:rPr>
          <w:i/>
        </w:rPr>
        <w:t xml:space="preserve">pha </w:t>
      </w:r>
      <w:r>
        <w:rPr>
          <w:i/>
        </w:rPr>
        <w:t xml:space="preserve">nơi </w:t>
      </w:r>
      <w:r>
        <w:rPr>
          <w:i/>
        </w:rPr>
        <w:t xml:space="preserve">trận </w:t>
      </w:r>
      <w:r>
        <w:t xml:space="preserve">mạc. </w:t>
      </w:r>
      <w:r>
        <w:br/>
      </w:r>
      <w:r>
        <w:rPr>
          <w:b/>
        </w:rPr>
        <w:t xml:space="preserve">trân </w:t>
      </w:r>
      <w:r>
        <w:rPr>
          <w:b/>
        </w:rPr>
        <w:t xml:space="preserve">tiền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Nơi </w:t>
      </w:r>
      <w:r>
        <w:t xml:space="preserve">trận </w:t>
      </w:r>
      <w:r>
        <w:t xml:space="preserve">địa </w:t>
      </w:r>
      <w:r>
        <w:t xml:space="preserve">đang </w:t>
      </w:r>
      <w:r>
        <w:t xml:space="preserve">diễn </w:t>
      </w:r>
      <w:r>
        <w:t xml:space="preserve">ra </w:t>
      </w:r>
      <w:r>
        <w:t xml:space="preserve">các </w:t>
      </w:r>
      <w:r>
        <w:t xml:space="preserve">cuộc </w:t>
      </w:r>
      <w:r>
        <w:t xml:space="preserve">chiến </w:t>
      </w:r>
      <w:r>
        <w:t xml:space="preserve">đấu. </w:t>
      </w:r>
      <w:r>
        <w:rPr>
          <w:i/>
        </w:rPr>
        <w:t xml:space="preserve">Hi </w:t>
      </w:r>
      <w:r>
        <w:rPr>
          <w:i/>
        </w:rPr>
        <w:t xml:space="preserve">sinh </w:t>
      </w:r>
      <w:r>
        <w:rPr>
          <w:i/>
        </w:rPr>
        <w:t xml:space="preserve">tại </w:t>
      </w:r>
      <w:r>
        <w:rPr>
          <w:i/>
        </w:rPr>
        <w:t xml:space="preserve">trận </w:t>
      </w:r>
      <w:r>
        <w:t xml:space="preserve">tiền. </w:t>
      </w:r>
      <w:r>
        <w:br/>
      </w:r>
      <w:r>
        <w:rPr>
          <w:b/>
        </w:rPr>
        <w:t xml:space="preserve">trận </w:t>
      </w:r>
      <w:r>
        <w:rPr>
          <w:b/>
        </w:rPr>
        <w:t xml:space="preserve">tuyến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Hệ </w:t>
      </w:r>
      <w:r>
        <w:t xml:space="preserve">thống </w:t>
      </w:r>
      <w:r>
        <w:t xml:space="preserve">bố </w:t>
      </w:r>
      <w:r>
        <w:t xml:space="preserve">trí </w:t>
      </w:r>
      <w:r>
        <w:t xml:space="preserve">lực </w:t>
      </w:r>
      <w:r>
        <w:t xml:space="preserve">lượng </w:t>
      </w:r>
      <w:r>
        <w:t xml:space="preserve">chiến </w:t>
      </w:r>
      <w:r>
        <w:t xml:space="preserve">đấu, </w:t>
      </w:r>
      <w:r>
        <w:t xml:space="preserve">có </w:t>
      </w:r>
      <w:r>
        <w:t xml:space="preserve">phân </w:t>
      </w:r>
      <w:r>
        <w:t xml:space="preserve">rõ </w:t>
      </w:r>
      <w:r>
        <w:t xml:space="preserve">ranh </w:t>
      </w:r>
      <w:r>
        <w:t xml:space="preserve">giới </w:t>
      </w:r>
      <w:r>
        <w:t xml:space="preserve">giữa </w:t>
      </w:r>
      <w:r>
        <w:t xml:space="preserve">hai </w:t>
      </w:r>
      <w:r>
        <w:t xml:space="preserve">bên </w:t>
      </w:r>
      <w:r>
        <w:t xml:space="preserve">giao </w:t>
      </w:r>
      <w:r>
        <w:t xml:space="preserve">chiến. </w:t>
      </w:r>
      <w:r>
        <w:rPr>
          <w:i/>
        </w:rPr>
        <w:t xml:space="preserve">Giữ </w:t>
      </w:r>
      <w:r>
        <w:t xml:space="preserve">vững </w:t>
      </w:r>
      <w:r>
        <w:rPr>
          <w:i/>
        </w:rPr>
        <w:t xml:space="preserve">trận </w:t>
      </w:r>
      <w:r>
        <w:t xml:space="preserve">tuyến. </w:t>
      </w:r>
      <w:r>
        <w:t xml:space="preserve">Chọc </w:t>
      </w:r>
      <w:r>
        <w:t xml:space="preserve">thủng </w:t>
      </w:r>
      <w:r>
        <w:rPr>
          <w:i/>
        </w:rPr>
        <w:t xml:space="preserve">trận </w:t>
      </w:r>
      <w:r>
        <w:t xml:space="preserve">tuyến. </w:t>
      </w:r>
      <w:r>
        <w:rPr>
          <w:b/>
        </w:rPr>
        <w:t xml:space="preserve">2 </w:t>
      </w:r>
      <w:r>
        <w:t xml:space="preserve">Tổ </w:t>
      </w:r>
      <w:r>
        <w:t xml:space="preserve">chức </w:t>
      </w:r>
      <w:r>
        <w:t xml:space="preserve">rộng </w:t>
      </w:r>
      <w:r>
        <w:t xml:space="preserve">rãi </w:t>
      </w:r>
      <w:r>
        <w:t xml:space="preserve">tập </w:t>
      </w:r>
      <w:r>
        <w:t xml:space="preserve">hợp </w:t>
      </w:r>
      <w:r>
        <w:t xml:space="preserve">những </w:t>
      </w:r>
      <w:r>
        <w:t xml:space="preserve">lực </w:t>
      </w:r>
      <w:r>
        <w:t xml:space="preserve">lượng </w:t>
      </w:r>
      <w:r>
        <w:t xml:space="preserve">cùng </w:t>
      </w:r>
      <w:r>
        <w:t xml:space="preserve">đấu </w:t>
      </w:r>
      <w:r>
        <w:t xml:space="preserve">tranh </w:t>
      </w:r>
      <w:r>
        <w:t xml:space="preserve">cho </w:t>
      </w:r>
      <w:r>
        <w:t xml:space="preserve">một </w:t>
      </w:r>
      <w:r>
        <w:t xml:space="preserve">mục </w:t>
      </w:r>
      <w:r>
        <w:t xml:space="preserve">đích </w:t>
      </w:r>
      <w:r>
        <w:t xml:space="preserve">chung. </w:t>
      </w:r>
      <w:r>
        <w:rPr>
          <w:i/>
        </w:rPr>
        <w:t xml:space="preserve">Thành </w:t>
      </w:r>
      <w:r>
        <w:rPr>
          <w:i/>
        </w:rPr>
        <w:t xml:space="preserve">lập </w:t>
      </w:r>
      <w:r>
        <w:t xml:space="preserve">một </w:t>
      </w:r>
      <w:r>
        <w:rPr>
          <w:i/>
        </w:rPr>
        <w:t xml:space="preserve">trận </w:t>
      </w:r>
      <w:r>
        <w:t xml:space="preserve">tuyến </w:t>
      </w:r>
      <w:r>
        <w:t xml:space="preserve">chống </w:t>
      </w:r>
      <w:r>
        <w:rPr>
          <w:i/>
        </w:rPr>
        <w:t xml:space="preserve">chiến </w:t>
      </w:r>
      <w:r>
        <w:rPr>
          <w:i/>
        </w:rPr>
        <w:t xml:space="preserve">tranh.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