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khó </w:t>
      </w:r>
      <w:r>
        <w:rPr>
          <w:b/>
        </w:rPr>
        <w:t xml:space="preserve">tính </w:t>
      </w:r>
      <w:r>
        <w:rPr>
          <w:b/>
        </w:rPr>
        <w:t xml:space="preserve">khó </w:t>
      </w:r>
      <w:r>
        <w:rPr>
          <w:b/>
        </w:rPr>
        <w:t xml:space="preserve">nết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khó </w:t>
      </w:r>
      <w:r>
        <w:t xml:space="preserve">tính. </w:t>
      </w:r>
      <w:r>
        <w:br/>
      </w:r>
      <w:r>
        <w:rPr>
          <w:b/>
        </w:rPr>
        <w:t xml:space="preserve">khoa,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trường </w:t>
      </w:r>
      <w:r>
        <w:t xml:space="preserve">đại </w:t>
      </w:r>
      <w:r>
        <w:t xml:space="preserve">học </w:t>
      </w:r>
      <w:r>
        <w:t xml:space="preserve">chuyên </w:t>
      </w:r>
      <w:r>
        <w:t xml:space="preserve">giảng </w:t>
      </w:r>
      <w:r>
        <w:t xml:space="preserve">dạy </w:t>
      </w:r>
      <w:r>
        <w:t xml:space="preserve">một </w:t>
      </w:r>
      <w:r>
        <w:t xml:space="preserve">ngành </w:t>
      </w:r>
      <w:r>
        <w:t xml:space="preserve">khoa </w:t>
      </w:r>
      <w:r>
        <w:t xml:space="preserve">học, </w:t>
      </w:r>
      <w:r>
        <w:t xml:space="preserve">hay </w:t>
      </w:r>
      <w:r>
        <w:t xml:space="preserve">của </w:t>
      </w:r>
      <w:r>
        <w:t xml:space="preserve">bệnh </w:t>
      </w:r>
      <w:r>
        <w:t xml:space="preserve">viện </w:t>
      </w:r>
      <w:r>
        <w:t xml:space="preserve">đa </w:t>
      </w:r>
      <w:r>
        <w:t xml:space="preserve">khoa </w:t>
      </w:r>
      <w:r>
        <w:t xml:space="preserve">chuyên </w:t>
      </w:r>
      <w:r>
        <w:t xml:space="preserve">điều </w:t>
      </w:r>
      <w:r>
        <w:t xml:space="preserve">trị </w:t>
      </w:r>
      <w:r>
        <w:t xml:space="preserve">theo </w:t>
      </w:r>
      <w:r>
        <w:t xml:space="preserve">phương </w:t>
      </w:r>
      <w:r>
        <w:t xml:space="preserve">pháp </w:t>
      </w:r>
      <w:r>
        <w:t xml:space="preserve">của </w:t>
      </w:r>
      <w:r>
        <w:t xml:space="preserve">một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học. </w:t>
      </w:r>
      <w:r>
        <w:t xml:space="preserve">Khoa </w:t>
      </w:r>
      <w:r>
        <w:t xml:space="preserve">uăn. </w:t>
      </w:r>
      <w:r>
        <w:t xml:space="preserve">Sinh </w:t>
      </w:r>
      <w:r>
        <w:t xml:space="preserve">uiên </w:t>
      </w:r>
      <w:r>
        <w:rPr>
          <w:i/>
        </w:rPr>
        <w:t xml:space="preserve">khoa </w:t>
      </w:r>
      <w:r>
        <w:rPr>
          <w:i/>
        </w:rPr>
        <w:t xml:space="preserve">toán. </w:t>
      </w:r>
      <w:r>
        <w:t xml:space="preserve">Bác </w:t>
      </w:r>
      <w:r>
        <w:rPr>
          <w:i/>
        </w:rPr>
        <w:t xml:space="preserve">sĩ </w:t>
      </w:r>
      <w:r>
        <w:t xml:space="preserve">chủ </w:t>
      </w:r>
      <w:r>
        <w:rPr>
          <w:i/>
        </w:rPr>
        <w:t xml:space="preserve">nhiệm </w:t>
      </w:r>
      <w:r>
        <w:rPr>
          <w:i/>
        </w:rPr>
        <w:t xml:space="preserve">khoa </w:t>
      </w:r>
      <w:r>
        <w:rPr>
          <w:i/>
        </w:rPr>
        <w:t xml:space="preserve">nhi. </w:t>
      </w:r>
      <w:r>
        <w:rPr>
          <w:b/>
        </w:rPr>
        <w:t xml:space="preserve">2 </w:t>
      </w:r>
      <w:r>
        <w:t xml:space="preserve">(thông tục). </w:t>
      </w:r>
      <w:r>
        <w:t xml:space="preserve">Tài </w:t>
      </w:r>
      <w:r>
        <w:t xml:space="preserve">đặc </w:t>
      </w:r>
      <w:r>
        <w:t xml:space="preserve">biệt </w:t>
      </w:r>
      <w:r>
        <w:t xml:space="preserve">về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đó,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 </w:t>
      </w:r>
      <w:r>
        <w:t xml:space="preserve">hoặc </w:t>
      </w:r>
      <w:r>
        <w:t xml:space="preserve">mỉa </w:t>
      </w:r>
      <w:r>
        <w:t xml:space="preserve">mai. </w:t>
      </w:r>
      <w:r>
        <w:t xml:space="preserve">Chỉ </w:t>
      </w:r>
      <w:r>
        <w:t xml:space="preserve">được </w:t>
      </w:r>
      <w:r>
        <w:t xml:space="preserve">cái </w:t>
      </w:r>
      <w:r>
        <w:rPr>
          <w:i/>
        </w:rPr>
        <w:t xml:space="preserve">khoa </w:t>
      </w:r>
      <w:r>
        <w:rPr>
          <w:i/>
        </w:rPr>
        <w:t xml:space="preserve">nói </w:t>
      </w:r>
      <w:r>
        <w:rPr>
          <w:i/>
        </w:rPr>
        <w:t xml:space="preserve">mép. </w:t>
      </w:r>
      <w:r>
        <w:t xml:space="preserve">Kém </w:t>
      </w:r>
      <w:r>
        <w:t xml:space="preserve">uề </w:t>
      </w:r>
      <w:r>
        <w:t xml:space="preserve">khoa </w:t>
      </w:r>
      <w:r>
        <w:t xml:space="preserve">ninh. </w:t>
      </w:r>
      <w:r>
        <w:br/>
      </w:r>
      <w:r>
        <w:rPr>
          <w:b/>
        </w:rPr>
        <w:t xml:space="preserve">khoa, </w:t>
      </w:r>
      <w:r>
        <w:rPr>
          <w:i/>
        </w:rPr>
        <w:t xml:space="preserve">danh từ </w:t>
      </w:r>
      <w:r>
        <w:t xml:space="preserve">Kì </w:t>
      </w:r>
      <w:r>
        <w:t xml:space="preserve">thi </w:t>
      </w:r>
      <w:r>
        <w:t xml:space="preserve">lớn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Mở </w:t>
      </w:r>
      <w:r>
        <w:rPr>
          <w:i/>
        </w:rPr>
        <w:t xml:space="preserve">khoa </w:t>
      </w:r>
      <w:r>
        <w:t xml:space="preserve">thi. </w:t>
      </w:r>
      <w:r>
        <w:br/>
      </w:r>
      <w:r>
        <w:rPr>
          <w:b/>
        </w:rPr>
        <w:t xml:space="preserve">khoa, </w:t>
      </w:r>
      <w:r>
        <w:rPr>
          <w:i/>
        </w:rPr>
        <w:t xml:space="preserve">động từ </w:t>
      </w:r>
      <w:r>
        <w:t xml:space="preserve">Dùng </w:t>
      </w:r>
      <w:r>
        <w:t xml:space="preserve">tay </w:t>
      </w:r>
      <w:r>
        <w:t xml:space="preserve">hay </w:t>
      </w:r>
      <w:r>
        <w:t xml:space="preserve">vật </w:t>
      </w:r>
      <w:r>
        <w:t xml:space="preserve">cầm </w:t>
      </w:r>
      <w:r>
        <w:t xml:space="preserve">ở </w:t>
      </w:r>
      <w:r>
        <w:t xml:space="preserve">tay </w:t>
      </w:r>
      <w:r>
        <w:t xml:space="preserve">giơ </w:t>
      </w:r>
      <w:r>
        <w:t xml:space="preserve">lên </w:t>
      </w:r>
      <w:r>
        <w:t xml:space="preserve">và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thành </w:t>
      </w:r>
      <w:r>
        <w:t xml:space="preserve">vòng </w:t>
      </w:r>
      <w:r>
        <w:t xml:space="preserve">phía </w:t>
      </w:r>
      <w:r>
        <w:t xml:space="preserve">trước </w:t>
      </w:r>
      <w:r>
        <w:t xml:space="preserve">mặt; </w:t>
      </w:r>
      <w:r>
        <w:t xml:space="preserve">vung. </w:t>
      </w:r>
      <w:r>
        <w:t xml:space="preserve">Khoa </w:t>
      </w:r>
      <w:r>
        <w:t xml:space="preserve">đền </w:t>
      </w:r>
      <w:r>
        <w:t xml:space="preserve">lên </w:t>
      </w:r>
      <w:r>
        <w:t xml:space="preserve">soi. </w:t>
      </w:r>
      <w:r>
        <w:t xml:space="preserve">Khoa </w:t>
      </w:r>
      <w:r>
        <w:rPr>
          <w:i/>
        </w:rPr>
        <w:t xml:space="preserve">kiếm.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bảng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Việc </w:t>
      </w:r>
      <w:r>
        <w:t xml:space="preserve">thi </w:t>
      </w:r>
      <w:r>
        <w:t xml:space="preserve">cử, </w:t>
      </w:r>
      <w:r>
        <w:t xml:space="preserve">đỗ </w:t>
      </w:r>
      <w:r>
        <w:t xml:space="preserve">đạt </w:t>
      </w:r>
      <w:r>
        <w:t xml:space="preserve">thời </w:t>
      </w:r>
      <w:r>
        <w:t xml:space="preserve">trước. </w:t>
      </w:r>
      <w:r>
        <w:rPr>
          <w:i/>
        </w:rPr>
        <w:t xml:space="preserve">Theo </w:t>
      </w:r>
      <w:r>
        <w:t xml:space="preserve">đòi </w:t>
      </w:r>
      <w:r>
        <w:rPr>
          <w:i/>
        </w:rPr>
        <w:t xml:space="preserve">khoa </w:t>
      </w:r>
      <w:r>
        <w:t xml:space="preserve">bảng. </w:t>
      </w:r>
      <w:r>
        <w:rPr>
          <w:b/>
        </w:rPr>
        <w:t xml:space="preserve">2 </w:t>
      </w:r>
      <w:r>
        <w:t xml:space="preserve">Người </w:t>
      </w:r>
      <w:r>
        <w:t xml:space="preserve">đỗ </w:t>
      </w:r>
      <w:r>
        <w:t xml:space="preserve">đạt </w:t>
      </w:r>
      <w:r>
        <w:t xml:space="preserve">trong </w:t>
      </w:r>
      <w:r>
        <w:t xml:space="preserve">các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Bậc </w:t>
      </w:r>
      <w:r>
        <w:rPr>
          <w:i/>
        </w:rPr>
        <w:t xml:space="preserve">khoa </w:t>
      </w:r>
      <w:r>
        <w:t xml:space="preserve">bảng. </w:t>
      </w:r>
      <w:r>
        <w:t xml:space="preserve">Con </w:t>
      </w:r>
      <w:r>
        <w:t xml:space="preserve">nhà </w:t>
      </w:r>
      <w:r>
        <w:rPr>
          <w:i/>
        </w:rPr>
        <w:t xml:space="preserve">khoa </w:t>
      </w:r>
      <w:r>
        <w:rPr>
          <w:i/>
        </w:rPr>
        <w:t xml:space="preserve">báng.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chân </w:t>
      </w:r>
      <w:r>
        <w:rPr>
          <w:b/>
        </w:rPr>
        <w:t xml:space="preserve">múa </w:t>
      </w:r>
      <w:r>
        <w:rPr>
          <w:b/>
        </w:rPr>
        <w:t xml:space="preserve">tay </w:t>
      </w:r>
      <w:r>
        <w:rPr>
          <w:b/>
        </w:rPr>
        <w:t xml:space="preserve">đợ, </w:t>
      </w:r>
      <w:r>
        <w:rPr>
          <w:b/>
        </w:rPr>
        <w:t xml:space="preserve">x </w:t>
      </w:r>
      <w:r>
        <w:rPr>
          <w:b/>
        </w:rPr>
        <w:t xml:space="preserve">hoa </w:t>
      </w:r>
      <w:r>
        <w:rPr>
          <w:b/>
        </w:rPr>
        <w:t xml:space="preserve">chân </w:t>
      </w:r>
      <w:r>
        <w:rPr>
          <w:b/>
        </w:rPr>
        <w:t xml:space="preserve">múa </w:t>
      </w:r>
      <w:r>
        <w:rPr>
          <w:b/>
        </w:rPr>
        <w:t xml:space="preserve">tay. </w:t>
      </w:r>
      <w:r>
        <w:t xml:space="preserve">khoa </w:t>
      </w:r>
      <w:r>
        <w:t xml:space="preserve">cử </w:t>
      </w:r>
      <w:r>
        <w:t xml:space="preserve">danh từ </w:t>
      </w:r>
      <w:r>
        <w:t xml:space="preserve">Việc </w:t>
      </w:r>
      <w:r>
        <w:t xml:space="preserve">thì </w:t>
      </w:r>
      <w:r>
        <w:t xml:space="preserve">cử </w:t>
      </w:r>
      <w:r>
        <w:t xml:space="preserve">thời </w:t>
      </w:r>
      <w:r>
        <w:t xml:space="preserve">trước. </w:t>
      </w:r>
      <w:r>
        <w:rPr>
          <w:i/>
        </w:rPr>
        <w:t xml:space="preserve">Lối </w:t>
      </w:r>
      <w:r>
        <w:rPr>
          <w:i/>
        </w:rPr>
        <w:t xml:space="preserve">học </w:t>
      </w:r>
      <w:r>
        <w:rPr>
          <w:i/>
        </w:rPr>
        <w:t xml:space="preserve">khoa </w:t>
      </w:r>
      <w:r>
        <w:t xml:space="preserve">cử </w:t>
      </w:r>
      <w:r>
        <w:t xml:space="preserve">(chỉ </w:t>
      </w:r>
      <w:r>
        <w:t xml:space="preserve">cốt </w:t>
      </w:r>
      <w:r>
        <w:t xml:space="preserve">đề </w:t>
      </w:r>
      <w:r>
        <w:t xml:space="preserve">đi </w:t>
      </w:r>
      <w:r>
        <w:t xml:space="preserve">thi).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(ít dùng). </w:t>
      </w:r>
      <w:r>
        <w:t xml:space="preserve">Tiếng </w:t>
      </w:r>
      <w:r>
        <w:t xml:space="preserve">tăm </w:t>
      </w:r>
      <w:r>
        <w:t xml:space="preserve">do </w:t>
      </w:r>
      <w:r>
        <w:t xml:space="preserve">đỗ </w:t>
      </w:r>
      <w:r>
        <w:t xml:space="preserve">đạt </w:t>
      </w:r>
      <w:r>
        <w:t xml:space="preserve">mà </w:t>
      </w:r>
      <w:r>
        <w:t xml:space="preserve">có,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giáp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khoa </w:t>
      </w:r>
      <w:r>
        <w:t xml:space="preserve">bảng.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hoạn </w:t>
      </w:r>
      <w:r>
        <w:rPr>
          <w:i/>
        </w:rPr>
        <w:t xml:space="preserve">danh từ </w:t>
      </w:r>
      <w:r>
        <w:t xml:space="preserve">(ít dùng). </w:t>
      </w:r>
      <w:r>
        <w:t xml:space="preserve">Việc </w:t>
      </w:r>
      <w:r>
        <w:t xml:space="preserve">thi </w:t>
      </w:r>
      <w:r>
        <w:t xml:space="preserve">đỗ </w:t>
      </w:r>
      <w:r>
        <w:t xml:space="preserve">và </w:t>
      </w:r>
      <w:r>
        <w:t xml:space="preserve">làm </w:t>
      </w:r>
      <w:r>
        <w:t xml:space="preserve">quan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Con </w:t>
      </w:r>
      <w:r>
        <w:t xml:space="preserve">đường </w:t>
      </w:r>
      <w:r>
        <w:rPr>
          <w:i/>
        </w:rPr>
        <w:t xml:space="preserve">khoa </w:t>
      </w:r>
      <w:r>
        <w:rPr>
          <w:i/>
        </w:rPr>
        <w:t xml:space="preserve">hoạn.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tri </w:t>
      </w:r>
      <w:r>
        <w:t xml:space="preserve">thức </w:t>
      </w:r>
      <w:r>
        <w:t xml:space="preserve">tích </w:t>
      </w:r>
      <w:r>
        <w:t xml:space="preserve">luỹ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lịch </w:t>
      </w:r>
      <w:r>
        <w:t xml:space="preserve">sử </w:t>
      </w:r>
      <w:r>
        <w:t xml:space="preserve">và </w:t>
      </w:r>
      <w:r>
        <w:t xml:space="preserve">được </w:t>
      </w:r>
      <w:r>
        <w:t xml:space="preserve">thực </w:t>
      </w:r>
      <w:r>
        <w:t xml:space="preserve">tiễn </w:t>
      </w:r>
      <w:r>
        <w:t xml:space="preserve">chứng </w:t>
      </w:r>
      <w:r>
        <w:t xml:space="preserve">minh, </w:t>
      </w:r>
      <w:r>
        <w:t xml:space="preserve">phản </w:t>
      </w:r>
      <w:r>
        <w:t xml:space="preserve">ánh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khách </w:t>
      </w:r>
      <w:r>
        <w:t xml:space="preserve">quan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bên </w:t>
      </w:r>
      <w:r>
        <w:t xml:space="preserve">ngoài </w:t>
      </w:r>
      <w:r>
        <w:t xml:space="preserve">cũng </w:t>
      </w:r>
      <w:r>
        <w:t xml:space="preserve">như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giúp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cải </w:t>
      </w:r>
      <w:r>
        <w:t xml:space="preserve">tạo </w:t>
      </w:r>
      <w:r>
        <w:t xml:space="preserve">thế </w:t>
      </w:r>
      <w:r>
        <w:t xml:space="preserve">giới </w:t>
      </w:r>
      <w:r>
        <w:t xml:space="preserve">hiện </w:t>
      </w:r>
      <w:r>
        <w:t xml:space="preserve">thực. </w:t>
      </w:r>
      <w:r>
        <w:rPr>
          <w:b/>
        </w:rPr>
        <w:t xml:space="preserve">2 </w:t>
      </w:r>
      <w:r>
        <w:t xml:space="preserve">Ngành </w:t>
      </w:r>
      <w:r>
        <w:t xml:space="preserve">của </w:t>
      </w:r>
      <w:r>
        <w:t xml:space="preserve">từng </w:t>
      </w:r>
      <w:r>
        <w:t xml:space="preserve">hệ </w:t>
      </w:r>
      <w:r>
        <w:t xml:space="preserve">thống </w:t>
      </w:r>
      <w:r>
        <w:t xml:space="preserve">tri </w:t>
      </w:r>
      <w:r>
        <w:t xml:space="preserve">thức </w:t>
      </w:r>
      <w:r>
        <w:t xml:space="preserve">nói </w:t>
      </w:r>
      <w:r>
        <w:t xml:space="preserve">trên.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khoa </w:t>
      </w:r>
      <w:r>
        <w:t xml:space="preserve">học; </w:t>
      </w:r>
      <w:r>
        <w:t xml:space="preserve">thuộc </w:t>
      </w:r>
      <w:r>
        <w:t xml:space="preserve">về </w:t>
      </w:r>
      <w:r>
        <w:t xml:space="preserve">khoa </w:t>
      </w:r>
      <w:r>
        <w:t xml:space="preserve">học. </w:t>
      </w:r>
      <w:r>
        <w:t xml:space="preserve">Hội </w:t>
      </w:r>
      <w:r>
        <w:rPr>
          <w:i/>
        </w:rPr>
        <w:t xml:space="preserve">nghị </w:t>
      </w:r>
      <w:r>
        <w:rPr>
          <w:i/>
        </w:rPr>
        <w:t xml:space="preserve">khoa </w:t>
      </w:r>
      <w:r>
        <w:t xml:space="preserve">học. </w:t>
      </w:r>
      <w:r>
        <w:t xml:space="preserve">Báo </w:t>
      </w:r>
      <w:r>
        <w:rPr>
          <w:i/>
        </w:rPr>
        <w:t xml:space="preserve">cáo </w:t>
      </w:r>
      <w:r>
        <w:rPr>
          <w:i/>
        </w:rPr>
        <w:t xml:space="preserve">khoa </w:t>
      </w:r>
      <w:r>
        <w:t xml:space="preserve">học. </w:t>
      </w:r>
      <w:r>
        <w:rPr>
          <w:i/>
        </w:rPr>
        <w:t xml:space="preserve">Làm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khoa </w:t>
      </w:r>
      <w:r>
        <w:t xml:space="preserve">học. </w:t>
      </w:r>
      <w:r>
        <w:rPr>
          <w:b/>
        </w:rPr>
        <w:t xml:space="preserve">2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những </w:t>
      </w:r>
      <w:r>
        <w:t xml:space="preserve">đòi </w:t>
      </w:r>
      <w:r>
        <w:t xml:space="preserve">hỏi </w:t>
      </w:r>
      <w:r>
        <w:t xml:space="preserve">của </w:t>
      </w:r>
      <w:r>
        <w:t xml:space="preserve">khoa </w:t>
      </w:r>
      <w:r>
        <w:t xml:space="preserve">học: </w:t>
      </w:r>
      <w:r>
        <w:t xml:space="preserve">khách </w:t>
      </w:r>
      <w:r>
        <w:t xml:space="preserve">quan, </w:t>
      </w:r>
      <w:r>
        <w:t xml:space="preserve">chính </w:t>
      </w:r>
      <w:r>
        <w:t xml:space="preserve">xác, </w:t>
      </w:r>
      <w:r>
        <w:t xml:space="preserve">có </w:t>
      </w:r>
      <w:r>
        <w:t xml:space="preserve">hệ </w:t>
      </w:r>
      <w:r>
        <w:t xml:space="preserve">thống, </w:t>
      </w:r>
      <w:r>
        <w:t xml:space="preserve">v.v.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khoa </w:t>
      </w:r>
      <w:r>
        <w:t xml:space="preserve">học. </w:t>
      </w:r>
      <w:r>
        <w:t xml:space="preserve">Tác </w:t>
      </w:r>
      <w:r>
        <w:t xml:space="preserve">phong </w:t>
      </w:r>
      <w:r>
        <w:rPr>
          <w:i/>
        </w:rPr>
        <w:t xml:space="preserve">khoa </w:t>
      </w:r>
      <w:r>
        <w:t xml:space="preserve">học.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cơ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đặt </w:t>
      </w:r>
      <w:r>
        <w:t xml:space="preserve">cơ </w:t>
      </w:r>
      <w:r>
        <w:t xml:space="preserve">sở </w:t>
      </w:r>
      <w:r>
        <w:t xml:space="preserve">lí </w:t>
      </w:r>
      <w:r>
        <w:t xml:space="preserve">luận </w:t>
      </w:r>
      <w:r>
        <w:t xml:space="preserve">cho </w:t>
      </w:r>
      <w:r>
        <w:t xml:space="preserve">các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ứng </w:t>
      </w:r>
      <w:r>
        <w:t xml:space="preserve">dụng, </w:t>
      </w:r>
      <w:r>
        <w:t xml:space="preserve">các </w:t>
      </w:r>
      <w:r>
        <w:t xml:space="preserve">ngành </w:t>
      </w:r>
      <w:r>
        <w:t xml:space="preserve">kĩ </w:t>
      </w:r>
      <w:r>
        <w:t xml:space="preserve">thuật.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kĩ </w:t>
      </w:r>
      <w:r>
        <w:rPr>
          <w:b/>
        </w:rPr>
        <w:t xml:space="preserve">thuật </w:t>
      </w:r>
      <w:r>
        <w:rPr>
          <w:i/>
        </w:rPr>
        <w:t xml:space="preserve">cũng viết </w:t>
      </w:r>
      <w:r>
        <w:rPr>
          <w:i/>
        </w:rPr>
        <w:t xml:space="preserve">khoa </w:t>
      </w:r>
      <w:r>
        <w:t xml:space="preserve">học </w:t>
      </w:r>
      <w:r>
        <w:rPr>
          <w:i/>
        </w:rPr>
        <w:t xml:space="preserve">kỹ </w:t>
      </w:r>
      <w:r>
        <w:rPr>
          <w:i/>
        </w:rPr>
        <w:t xml:space="preserve">thuật </w:t>
      </w:r>
      <w:r>
        <w:t xml:space="preserve">danh từ </w:t>
      </w:r>
      <w:r>
        <w:t xml:space="preserve">Các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đến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các </w:t>
      </w:r>
      <w:r>
        <w:t xml:space="preserve">ngành </w:t>
      </w:r>
      <w:r>
        <w:t xml:space="preserve">kĩ </w:t>
      </w:r>
      <w:r>
        <w:t xml:space="preserve">thuật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người </w:t>
      </w:r>
      <w:r>
        <w:rPr>
          <w:b/>
        </w:rPr>
        <w:t xml:space="preserve">máy </w:t>
      </w:r>
      <w:r>
        <w:rPr>
          <w:b/>
        </w:rPr>
        <w:t xml:space="preserve">d.x.robotic.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nhân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khoa </w:t>
      </w:r>
      <w:r>
        <w:rPr>
          <w:i/>
        </w:rP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con </w:t>
      </w:r>
      <w:r>
        <w:t xml:space="preserve">người, </w:t>
      </w:r>
      <w:r>
        <w:t xml:space="preserve">những </w:t>
      </w:r>
      <w:r>
        <w:t xml:space="preserve">cách </w:t>
      </w:r>
      <w:r>
        <w:t xml:space="preserve">xử </w:t>
      </w:r>
      <w:r>
        <w:t xml:space="preserve">sự, </w:t>
      </w:r>
      <w:r>
        <w:t xml:space="preserve">hoạt </w:t>
      </w:r>
      <w:r>
        <w:t xml:space="preserve">động </w:t>
      </w:r>
      <w:r>
        <w:t xml:space="preserve">cá </w:t>
      </w:r>
      <w:r>
        <w:t xml:space="preserve">nhân </w:t>
      </w:r>
      <w:r>
        <w:t xml:space="preserve">và </w:t>
      </w:r>
      <w:r>
        <w:t xml:space="preserve">tập </w:t>
      </w:r>
      <w:r>
        <w:t xml:space="preserve">thể, </w:t>
      </w:r>
      <w:r>
        <w:t xml:space="preserve">như </w:t>
      </w:r>
      <w:r>
        <w:t xml:space="preserve">văn </w:t>
      </w:r>
      <w:r>
        <w:t xml:space="preserve">học, </w:t>
      </w:r>
      <w:r>
        <w:t xml:space="preserve">sử </w:t>
      </w:r>
      <w:r>
        <w:t xml:space="preserve">học, </w:t>
      </w:r>
      <w:r>
        <w:t xml:space="preserve">tâm </w:t>
      </w:r>
      <w:r>
        <w:t xml:space="preserve">lí </w:t>
      </w:r>
      <w:r>
        <w:t xml:space="preserve">học, </w:t>
      </w:r>
      <w:r>
        <w:t xml:space="preserve">đạo </w:t>
      </w:r>
      <w:r>
        <w:t xml:space="preserve">đức </w:t>
      </w:r>
      <w:r>
        <w:t xml:space="preserve">khoa </w:t>
      </w:r>
      <w:r>
        <w:t xml:space="preserve">học </w:t>
      </w:r>
      <w:r>
        <w:t xml:space="preserve">quân </w:t>
      </w:r>
      <w:r>
        <w:t xml:space="preserve">sự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chiến </w:t>
      </w:r>
      <w:r>
        <w:t xml:space="preserve">tranh </w:t>
      </w:r>
      <w:r>
        <w:t xml:space="preserve">và </w:t>
      </w:r>
      <w:r>
        <w:t xml:space="preserve">khởi </w:t>
      </w:r>
      <w:r>
        <w:t xml:space="preserve">nghĩa </w:t>
      </w:r>
      <w:r>
        <w:t xml:space="preserve">vũ </w:t>
      </w:r>
      <w:r>
        <w:t xml:space="preserve">trang, </w:t>
      </w:r>
      <w:r>
        <w:t xml:space="preserve">vể </w:t>
      </w:r>
      <w:r>
        <w:t xml:space="preserve">phương </w:t>
      </w:r>
      <w:r>
        <w:t xml:space="preserve">pháp </w:t>
      </w:r>
      <w:r>
        <w:t xml:space="preserve">chuẩn </w:t>
      </w:r>
      <w:r>
        <w:t xml:space="preserve">bị </w:t>
      </w:r>
      <w:r>
        <w:t xml:space="preserve">và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vật </w:t>
      </w:r>
      <w:r>
        <w:t xml:space="preserve">chất, </w:t>
      </w:r>
      <w:r>
        <w:t xml:space="preserve">như </w:t>
      </w:r>
      <w:r>
        <w:t xml:space="preserve">toán </w:t>
      </w:r>
      <w:r>
        <w:t xml:space="preserve">học, </w:t>
      </w:r>
      <w:r>
        <w:t xml:space="preserve">vật </w:t>
      </w:r>
      <w:r>
        <w:t xml:space="preserve">lí </w:t>
      </w:r>
      <w:r>
        <w:t xml:space="preserve">học, </w:t>
      </w:r>
      <w:r>
        <w:t xml:space="preserve">hoá </w:t>
      </w:r>
      <w:r>
        <w:t xml:space="preserve">học, </w:t>
      </w:r>
      <w:r>
        <w:t xml:space="preserve">sinh </w:t>
      </w:r>
      <w:r>
        <w:t xml:space="preserve">vật </w:t>
      </w:r>
      <w:r>
        <w:t xml:space="preserve">học, </w:t>
      </w:r>
      <w:r>
        <w:t xml:space="preserve">v.v.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ứng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việc </w:t>
      </w:r>
      <w:r>
        <w:t xml:space="preserve">ứng </w:t>
      </w:r>
      <w:r>
        <w:t xml:space="preserve">dụng </w:t>
      </w:r>
      <w:r>
        <w:t xml:space="preserve">những </w:t>
      </w:r>
      <w:r>
        <w:t xml:space="preserve">thành </w:t>
      </w:r>
      <w:r>
        <w:t xml:space="preserve">tựu </w:t>
      </w:r>
      <w:r>
        <w:t xml:space="preserve">của </w:t>
      </w:r>
      <w:r>
        <w:t xml:space="preserve">khoa </w:t>
      </w:r>
      <w:r>
        <w:t xml:space="preserve">học </w:t>
      </w:r>
      <w:r>
        <w:t xml:space="preserve">cơ </w:t>
      </w:r>
      <w:r>
        <w:t xml:space="preserve">bản </w:t>
      </w:r>
      <w:r>
        <w:t xml:space="preserve">vào </w:t>
      </w:r>
      <w:r>
        <w:t xml:space="preserve">thực </w:t>
      </w:r>
      <w:r>
        <w:t xml:space="preserve">tiễn.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viễn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Sự </w:t>
      </w:r>
      <w:r>
        <w:t xml:space="preserve">miêu </w:t>
      </w:r>
      <w:r>
        <w:t xml:space="preserve">tả </w:t>
      </w:r>
      <w:r>
        <w:t xml:space="preserve">bằng </w:t>
      </w:r>
      <w:r>
        <w:t xml:space="preserve">hình </w:t>
      </w:r>
      <w:r>
        <w:t xml:space="preserve">thức </w:t>
      </w:r>
      <w:r>
        <w:t xml:space="preserve">nghệ </w:t>
      </w:r>
      <w:r>
        <w:t xml:space="preserve">thuật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khoa </w:t>
      </w:r>
      <w:r>
        <w:t xml:space="preserve">học </w:t>
      </w:r>
      <w:r>
        <w:t xml:space="preserve">dự </w:t>
      </w:r>
      <w:r>
        <w:t xml:space="preserve">đoán </w:t>
      </w:r>
      <w:r>
        <w:t xml:space="preserve">trong </w:t>
      </w:r>
      <w:r>
        <w:t xml:space="preserve">tương </w:t>
      </w:r>
      <w:r>
        <w:t xml:space="preserve">lai, </w:t>
      </w:r>
      <w:r>
        <w:t xml:space="preserve">thường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li </w:t>
      </w:r>
      <w:r>
        <w:t xml:space="preserve">kì. </w:t>
      </w:r>
      <w:r>
        <w:rPr>
          <w:i/>
        </w:rPr>
        <w:t xml:space="preserve">Truyện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t xml:space="preserve">uiễn </w:t>
      </w:r>
      <w:r>
        <w:t xml:space="preserve">tưởng. </w:t>
      </w:r>
      <w:r>
        <w:t xml:space="preserve">Phim </w:t>
      </w:r>
      <w:r>
        <w:rPr>
          <w:i/>
        </w:rPr>
        <w:t xml:space="preserve">khoa </w:t>
      </w:r>
      <w:r>
        <w:t xml:space="preserve">học </w:t>
      </w:r>
      <w:r>
        <w:t xml:space="preserve">uiễn </w:t>
      </w:r>
      <w:r>
        <w:t xml:space="preserve">tưởng.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hình </w:t>
      </w:r>
      <w:r>
        <w:t xml:space="preserve">thành, </w:t>
      </w:r>
      <w:r>
        <w:t xml:space="preserve">hoạt </w:t>
      </w:r>
      <w:r>
        <w:t xml:space="preserve">động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và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như </w:t>
      </w:r>
      <w:r>
        <w:t xml:space="preserve">chính </w:t>
      </w:r>
      <w:r>
        <w:t xml:space="preserve">trị </w:t>
      </w:r>
      <w:r>
        <w:t xml:space="preserve">học, </w:t>
      </w:r>
      <w:r>
        <w:t xml:space="preserve">sử </w:t>
      </w:r>
      <w:r>
        <w:t xml:space="preserve">học, </w:t>
      </w:r>
      <w:r>
        <w:t xml:space="preserve">văn </w:t>
      </w:r>
      <w:r>
        <w:t xml:space="preserve">học, </w:t>
      </w:r>
      <w:r>
        <w:t xml:space="preserve">kinh </w:t>
      </w:r>
      <w:r>
        <w:t xml:space="preserve">tế </w:t>
      </w:r>
      <w:r>
        <w:t xml:space="preserve">học, </w:t>
      </w:r>
      <w:r>
        <w:t xml:space="preserve">luật </w:t>
      </w:r>
      <w:r>
        <w:t xml:space="preserve">học, </w:t>
      </w:r>
      <w:r>
        <w:t xml:space="preserve">ngôn </w:t>
      </w:r>
      <w:r>
        <w:t xml:space="preserve">ngữ </w:t>
      </w:r>
      <w:r>
        <w:t xml:space="preserve">học, </w:t>
      </w:r>
      <w:r>
        <w:t xml:space="preserve">v.v.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mục,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trong </w:t>
      </w:r>
      <w:r>
        <w:t xml:space="preserve">chương </w:t>
      </w:r>
      <w:r>
        <w:t xml:space="preserve">trình </w:t>
      </w:r>
      <w:r>
        <w:t xml:space="preserve">huấn </w:t>
      </w:r>
      <w:r>
        <w:t xml:space="preserve">luyện </w:t>
      </w:r>
      <w:r>
        <w:t xml:space="preserve">quân </w:t>
      </w:r>
      <w:r>
        <w:t xml:space="preserve">sự. </w:t>
      </w:r>
      <w:r>
        <w:t xml:space="preserve">Khoa </w:t>
      </w:r>
      <w:r>
        <w:t xml:space="preserve">mục </w:t>
      </w:r>
      <w:r>
        <w:rPr>
          <w:i/>
        </w:rPr>
        <w:t xml:space="preserve">ném </w:t>
      </w:r>
      <w:r>
        <w:t xml:space="preserve">lựu </w:t>
      </w:r>
      <w:r>
        <w:t xml:space="preserve">đạn. </w:t>
      </w:r>
      <w:r>
        <w:t xml:space="preserve">Yêu </w:t>
      </w:r>
      <w:r>
        <w:t xml:space="preserve">cầu </w:t>
      </w:r>
      <w:r>
        <w:rPr>
          <w:i/>
        </w:rPr>
        <w:t xml:space="preserve">của </w:t>
      </w:r>
      <w:r>
        <w:rPr>
          <w:i/>
        </w:rPr>
        <w:t xml:space="preserve">khoa </w:t>
      </w:r>
      <w:r>
        <w:t xml:space="preserve">mục.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mục,d. </w:t>
      </w:r>
      <w:r>
        <w:t xml:space="preserve">(cũ). </w:t>
      </w:r>
      <w:r>
        <w:t xml:space="preserve">Như </w:t>
      </w:r>
      <w:r>
        <w:t xml:space="preserve">khoa </w:t>
      </w:r>
      <w:r>
        <w:rPr>
          <w:i/>
        </w:rPr>
        <w:t xml:space="preserve">bảng.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ngoại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nghiên </w:t>
      </w:r>
      <w:r>
        <w:t xml:space="preserve">cứu </w:t>
      </w:r>
      <w:r>
        <w:rPr>
          <w:i/>
        </w:rPr>
        <w:t xml:space="preserve">và </w:t>
      </w:r>
      <w:r>
        <w:rPr>
          <w:i/>
        </w:rPr>
        <w:t xml:space="preserve">chữa </w:t>
      </w:r>
      <w:r>
        <w:t xml:space="preserve">bệnh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phẫu </w:t>
      </w:r>
      <w:r>
        <w:t xml:space="preserve">thuật. </w:t>
      </w:r>
      <w:r>
        <w:br w:type="page"/>
      </w:r>
      <w:r>
        <w:rPr>
          <w:b/>
        </w:rPr>
        <w:t xml:space="preserve">khoa </w:t>
      </w:r>
      <w:r>
        <w:rPr>
          <w:b/>
        </w:rPr>
        <w:t xml:space="preserve">nội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và </w:t>
      </w:r>
      <w:r>
        <w:t xml:space="preserve">chữa </w:t>
      </w:r>
      <w:r>
        <w:t xml:space="preserve">bệnh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thuốc.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trương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Cố </w:t>
      </w:r>
      <w:r>
        <w:t xml:space="preserve">ý </w:t>
      </w:r>
      <w:r>
        <w:t xml:space="preserve">phô </w:t>
      </w:r>
      <w:r>
        <w:t xml:space="preserve">bày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tưởng </w:t>
      </w:r>
      <w:r>
        <w:t xml:space="preserve">rằng </w:t>
      </w:r>
      <w:r>
        <w:t xml:space="preserve">mình </w:t>
      </w:r>
      <w:r>
        <w:t xml:space="preserve">có </w:t>
      </w:r>
      <w:r>
        <w:t xml:space="preserve">những </w:t>
      </w:r>
      <w:r>
        <w:t xml:space="preserve">mặt </w:t>
      </w:r>
      <w:r>
        <w:t xml:space="preserve">hay, </w:t>
      </w:r>
      <w:r>
        <w:t xml:space="preserve">tốt, </w:t>
      </w:r>
      <w:r>
        <w:t xml:space="preserve">mạnh, </w:t>
      </w:r>
      <w:r>
        <w:t xml:space="preserve">quá </w:t>
      </w:r>
      <w:r>
        <w:t xml:space="preserve">mức </w:t>
      </w:r>
      <w:r>
        <w:t xml:space="preserve">có </w:t>
      </w:r>
      <w:r>
        <w:t xml:space="preserve">thật. </w:t>
      </w:r>
      <w:r>
        <w:t xml:space="preserve">Khua </w:t>
      </w:r>
      <w:r>
        <w:t xml:space="preserve">chuông </w:t>
      </w:r>
      <w:r>
        <w:t xml:space="preserve">gõ </w:t>
      </w:r>
      <w:r>
        <w:t xml:space="preserve">mõ </w:t>
      </w:r>
      <w:r>
        <w:rPr>
          <w:i/>
        </w:rPr>
        <w:t xml:space="preserve">để </w:t>
      </w:r>
      <w:r>
        <w:rPr>
          <w:i/>
        </w:rPr>
        <w:t xml:space="preserve">khoa </w:t>
      </w:r>
      <w:r>
        <w:rPr>
          <w:i/>
        </w:rPr>
        <w:t xml:space="preserve">trương </w:t>
      </w:r>
      <w:r>
        <w:t xml:space="preserve">thanh </w:t>
      </w:r>
      <w:r>
        <w:t xml:space="preserve">thế.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khoa </w:t>
      </w:r>
      <w:r>
        <w:rPr>
          <w:i/>
        </w:rPr>
        <w:t xml:space="preserve">trương </w:t>
      </w:r>
      <w:r>
        <w:rPr>
          <w:i/>
        </w:rPr>
        <w:t xml:space="preserve">trống </w:t>
      </w:r>
      <w:r>
        <w:t xml:space="preserve">rỗng. </w:t>
      </w:r>
      <w:r>
        <w:rPr>
          <w:b/>
        </w:rPr>
        <w:t xml:space="preserve">2 </w:t>
      </w:r>
      <w:r>
        <w:t xml:space="preserve">Cường </w:t>
      </w:r>
      <w:r>
        <w:t xml:space="preserve">điệu </w:t>
      </w:r>
      <w:r>
        <w:t xml:space="preserve">hoặc </w:t>
      </w:r>
      <w:r>
        <w:t xml:space="preserve">phóng </w:t>
      </w:r>
      <w:r>
        <w:t xml:space="preserve">đại </w:t>
      </w:r>
      <w:r>
        <w:t xml:space="preserve">quá </w:t>
      </w:r>
      <w:r>
        <w:t xml:space="preserve">sự </w:t>
      </w:r>
      <w:r>
        <w:t xml:space="preserve">thật </w:t>
      </w:r>
      <w:r>
        <w:t xml:space="preserve">để </w:t>
      </w:r>
      <w:r>
        <w:t xml:space="preserve">đạt </w:t>
      </w:r>
      <w:r>
        <w:t xml:space="preserve">hiệu </w:t>
      </w:r>
      <w:r>
        <w:t xml:space="preserve">quả </w:t>
      </w:r>
      <w:r>
        <w:t xml:space="preserve">nghệ </w:t>
      </w:r>
      <w:r>
        <w:t xml:space="preserve">thuật </w:t>
      </w:r>
      <w:r>
        <w:t xml:space="preserve">cần </w:t>
      </w:r>
      <w:r>
        <w:t xml:space="preserve">thiết. </w:t>
      </w:r>
      <w:r>
        <w:rPr>
          <w:i/>
        </w:rPr>
        <w:t xml:space="preserve">Lối </w:t>
      </w:r>
      <w:r>
        <w:rPr>
          <w:i/>
        </w:rPr>
        <w:t xml:space="preserve">nói </w:t>
      </w:r>
      <w:r>
        <w:rPr>
          <w:i/>
        </w:rPr>
        <w:t xml:space="preserve">khoa </w:t>
      </w:r>
      <w:r>
        <w:rPr>
          <w:i/>
        </w:rPr>
        <w:t xml:space="preserve">trương </w:t>
      </w:r>
      <w:r>
        <w:rPr>
          <w:i/>
        </w:rPr>
        <w:t xml:space="preserve">trong </w:t>
      </w:r>
      <w:r>
        <w:t xml:space="preserve">uăn </w:t>
      </w:r>
      <w:r>
        <w:t xml:space="preserve">học </w:t>
      </w:r>
      <w:r>
        <w:rPr>
          <w:i/>
        </w:rPr>
        <w:t xml:space="preserve">dân </w:t>
      </w:r>
      <w:r>
        <w:rPr>
          <w:i/>
        </w:rPr>
        <w:t xml:space="preserve">gian. </w:t>
      </w:r>
      <w:r>
        <w:t xml:space="preserve">Những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khoa </w:t>
      </w:r>
      <w:r>
        <w:t xml:space="preserve">trương </w:t>
      </w:r>
      <w:r>
        <w:rPr>
          <w:i/>
        </w:rPr>
        <w:t xml:space="preserve">của </w:t>
      </w:r>
      <w:r>
        <w:t xml:space="preserve">vai </w:t>
      </w:r>
      <w:r>
        <w:t xml:space="preserve">hề... </w:t>
      </w:r>
      <w:r>
        <w:t xml:space="preserve">khoa </w:t>
      </w:r>
      <w:r>
        <w:t xml:space="preserve">trường </w:t>
      </w:r>
      <w:r>
        <w:t xml:space="preserve">danh từ </w:t>
      </w:r>
      <w:r>
        <w:t xml:space="preserve">(cũ). </w:t>
      </w:r>
      <w:r>
        <w:t xml:space="preserve">Nơi </w:t>
      </w:r>
      <w:r>
        <w:t xml:space="preserve">thi </w:t>
      </w:r>
      <w:r>
        <w:t xml:space="preserve">cử, </w:t>
      </w:r>
      <w:r>
        <w:t xml:space="preserve">trường </w:t>
      </w:r>
      <w:r>
        <w:t xml:space="preserve">thi. </w:t>
      </w:r>
      <w:r>
        <w:br/>
      </w:r>
      <w:r>
        <w:rPr>
          <w:b/>
        </w:rPr>
        <w:t xml:space="preserve">khoa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(cũ). </w:t>
      </w:r>
      <w:r>
        <w:t xml:space="preserve">Chủ </w:t>
      </w:r>
      <w:r>
        <w:t xml:space="preserve">nhiệm </w:t>
      </w:r>
      <w:r>
        <w:t xml:space="preserve">khoa </w:t>
      </w:r>
      <w:r>
        <w:t xml:space="preserve">ở </w:t>
      </w:r>
      <w:r>
        <w:t xml:space="preserve">một </w:t>
      </w:r>
      <w:r>
        <w:t xml:space="preserve">trường </w:t>
      </w:r>
      <w:r>
        <w:t xml:space="preserve">đại </w:t>
      </w:r>
      <w:r>
        <w:t xml:space="preserve">học. </w:t>
      </w:r>
      <w:r>
        <w:br/>
      </w:r>
      <w:r>
        <w:rPr>
          <w:b/>
        </w:rPr>
        <w:t xml:space="preserve">khoả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Nhúng </w:t>
      </w:r>
      <w:r>
        <w:t xml:space="preserve">vào </w:t>
      </w:r>
      <w:r>
        <w:t xml:space="preserve">mặt </w:t>
      </w:r>
      <w:r>
        <w:t xml:space="preserve">nước </w:t>
      </w:r>
      <w:r>
        <w:t xml:space="preserve">rồi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lại. </w:t>
      </w:r>
      <w:r>
        <w:t xml:space="preserve">Khoả </w:t>
      </w:r>
      <w:r>
        <w:rPr>
          <w:i/>
        </w:rPr>
        <w:t xml:space="preserve">chân </w:t>
      </w:r>
      <w:r>
        <w:t xml:space="preserve">xuống </w:t>
      </w:r>
      <w:r>
        <w:rPr>
          <w:i/>
        </w:rPr>
        <w:t xml:space="preserve">ao </w:t>
      </w:r>
      <w:r>
        <w:rPr>
          <w:i/>
        </w:rPr>
        <w:t xml:space="preserve">cho </w:t>
      </w:r>
      <w:r>
        <w:rPr>
          <w:i/>
        </w:rPr>
        <w:t xml:space="preserve">sạch </w:t>
      </w:r>
      <w:r>
        <w:rPr>
          <w:i/>
        </w:rPr>
        <w:t xml:space="preserve">đất. </w:t>
      </w:r>
      <w:r>
        <w:t xml:space="preserve">Mái </w:t>
      </w:r>
      <w:r>
        <w:t xml:space="preserve">chèo </w:t>
      </w:r>
      <w:r>
        <w:rPr>
          <w:i/>
        </w:rPr>
        <w:t xml:space="preserve">khoá </w:t>
      </w:r>
      <w:r>
        <w:t xml:space="preserve">nước. </w:t>
      </w:r>
      <w:r>
        <w:rPr>
          <w:b/>
        </w:rPr>
        <w:t xml:space="preserve">2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trải </w:t>
      </w:r>
      <w:r>
        <w:t xml:space="preserve">rộng </w:t>
      </w:r>
      <w:r>
        <w:t xml:space="preserve">đều </w:t>
      </w:r>
      <w:r>
        <w:t xml:space="preserve">ra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Lấy </w:t>
      </w:r>
      <w:r>
        <w:rPr>
          <w:i/>
        </w:rPr>
        <w:t xml:space="preserve">tay </w:t>
      </w:r>
      <w:r>
        <w:rPr>
          <w:i/>
        </w:rPr>
        <w:t xml:space="preserve">khoả </w:t>
      </w:r>
      <w:r>
        <w:t xml:space="preserve">đám </w:t>
      </w:r>
      <w:r>
        <w:t xml:space="preserve">bèo </w:t>
      </w:r>
      <w:r>
        <w:rPr>
          <w:i/>
        </w:rPr>
        <w:t xml:space="preserve">bị </w:t>
      </w:r>
      <w:r>
        <w:t xml:space="preserve">gió </w:t>
      </w:r>
      <w:r>
        <w:rPr>
          <w:i/>
        </w:rPr>
        <w:t xml:space="preserve">thổi </w:t>
      </w:r>
      <w:r>
        <w:rPr>
          <w:i/>
        </w:rPr>
        <w:t xml:space="preserve">dạt. </w:t>
      </w:r>
      <w:r>
        <w:rPr>
          <w:i/>
        </w:rPr>
        <w:t xml:space="preserve">Lấp </w:t>
      </w:r>
      <w:r>
        <w:rPr>
          <w:i/>
        </w:rPr>
        <w:t xml:space="preserve">đất </w:t>
      </w:r>
      <w:r>
        <w:rPr>
          <w:i/>
        </w:rPr>
        <w:t xml:space="preserve">khoả </w:t>
      </w:r>
      <w:r>
        <w:rPr>
          <w:i/>
        </w:rPr>
        <w:t xml:space="preserve">bằng </w:t>
      </w:r>
      <w:r>
        <w:rPr>
          <w:i/>
        </w:rPr>
        <w:t xml:space="preserve">mặt </w:t>
      </w:r>
      <w:r>
        <w:t xml:space="preserve">hố. </w:t>
      </w:r>
      <w:r>
        <w:br/>
      </w:r>
      <w:r>
        <w:rPr>
          <w:b/>
        </w:rPr>
        <w:t xml:space="preserve">khoả </w:t>
      </w:r>
      <w:r>
        <w:rPr>
          <w:b/>
        </w:rPr>
        <w:t xml:space="preserve">lấp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che </w:t>
      </w:r>
      <w:r>
        <w:t xml:space="preserve">lấp </w:t>
      </w:r>
      <w:r>
        <w:t xml:space="preserve">đi </w:t>
      </w:r>
      <w:r>
        <w:t xml:space="preserve">bằng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khác </w:t>
      </w:r>
      <w:r>
        <w:t xml:space="preserve">để </w:t>
      </w:r>
      <w:r>
        <w:t xml:space="preserve">đánh </w:t>
      </w:r>
      <w:r>
        <w:t xml:space="preserve">lạc </w:t>
      </w:r>
      <w:r>
        <w:t xml:space="preserve">sự </w:t>
      </w:r>
      <w:r>
        <w:t xml:space="preserve">chú </w:t>
      </w:r>
      <w:r>
        <w:t xml:space="preserve">ý. </w:t>
      </w:r>
      <w:r>
        <w:t xml:space="preserve">Cười </w:t>
      </w:r>
      <w:r>
        <w:rPr>
          <w:i/>
        </w:rPr>
        <w:t xml:space="preserve">phá </w:t>
      </w:r>
      <w:r>
        <w:t xml:space="preserve">lên </w:t>
      </w:r>
      <w:r>
        <w:rPr>
          <w:i/>
        </w:rPr>
        <w:t xml:space="preserve">để </w:t>
      </w:r>
      <w:r>
        <w:rPr>
          <w:i/>
        </w:rPr>
        <w:t xml:space="preserve">khoả </w:t>
      </w:r>
      <w:r>
        <w:rPr>
          <w:i/>
        </w:rPr>
        <w:t xml:space="preserve">lấp </w:t>
      </w:r>
      <w:r>
        <w:rPr>
          <w:i/>
        </w:rPr>
        <w:t xml:space="preserve">nỗi </w:t>
      </w:r>
      <w:r>
        <w:t xml:space="preserve">bực </w:t>
      </w:r>
      <w:r>
        <w:t xml:space="preserve">mình. </w:t>
      </w:r>
      <w:r>
        <w:br/>
      </w:r>
      <w:r>
        <w:rPr>
          <w:b/>
        </w:rPr>
        <w:t xml:space="preserve">khoả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Để </w:t>
      </w:r>
      <w:r>
        <w:t xml:space="preserve">lộ </w:t>
      </w:r>
      <w:r>
        <w:t xml:space="preserve">toàn </w:t>
      </w:r>
      <w:r>
        <w:t xml:space="preserve">bộ </w:t>
      </w:r>
      <w:r>
        <w:t xml:space="preserve">thân </w:t>
      </w:r>
      <w:r>
        <w:t xml:space="preserve">hình </w:t>
      </w:r>
      <w:r>
        <w:t xml:space="preserve">nhằm </w:t>
      </w:r>
      <w:r>
        <w:t xml:space="preserve">phô </w:t>
      </w:r>
      <w:r>
        <w:t xml:space="preserve">bày </w:t>
      </w:r>
      <w:r>
        <w:t xml:space="preserve">vẻ </w:t>
      </w:r>
      <w:r>
        <w:t xml:space="preserve">đẹp. </w:t>
      </w:r>
      <w:r>
        <w:t xml:space="preserve">Đúc </w:t>
      </w:r>
      <w:r>
        <w:t xml:space="preserve">tượng </w:t>
      </w:r>
      <w:r>
        <w:t xml:space="preserve">khoả </w:t>
      </w:r>
      <w:r>
        <w:t xml:space="preserve">thân. </w:t>
      </w:r>
      <w:r>
        <w:rPr>
          <w:i/>
        </w:rPr>
        <w:t xml:space="preserve">Tranh </w:t>
      </w:r>
      <w:r>
        <w:t xml:space="preserve">thiếu </w:t>
      </w:r>
      <w:r>
        <w:t xml:space="preserve">nữ </w:t>
      </w:r>
      <w:r>
        <w:rPr>
          <w:i/>
        </w:rPr>
        <w:t xml:space="preserve">khoả </w:t>
      </w:r>
      <w:r>
        <w:t xml:space="preserve">thân. </w:t>
      </w:r>
      <w:r>
        <w:br/>
      </w:r>
      <w:r>
        <w:rPr>
          <w:b/>
        </w:rPr>
        <w:t xml:space="preserve">khoả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(cũ). </w:t>
      </w:r>
      <w:r>
        <w:t xml:space="preserve">Hạt </w:t>
      </w:r>
      <w:r>
        <w:t xml:space="preserve">trần. </w:t>
      </w:r>
      <w:r>
        <w:br/>
      </w:r>
      <w:r>
        <w:rPr>
          <w:b/>
        </w:rPr>
        <w:t xml:space="preserve">khoá,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để </w:t>
      </w:r>
      <w:r>
        <w:t xml:space="preserve">đóng </w:t>
      </w:r>
      <w:r>
        <w:t xml:space="preserve">chặt </w:t>
      </w:r>
      <w:r>
        <w:t xml:space="preserve">cửa, </w:t>
      </w:r>
      <w:r>
        <w:t xml:space="preserve">tủ, </w:t>
      </w:r>
      <w:r>
        <w:t xml:space="preserve">hòm, </w:t>
      </w:r>
      <w:r>
        <w:t xml:space="preserve">v.v., </w:t>
      </w:r>
      <w:r>
        <w:t xml:space="preserve">không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mở. </w:t>
      </w:r>
      <w:r>
        <w:rPr>
          <w:i/>
        </w:rPr>
        <w:t xml:space="preserve">Lắp </w:t>
      </w:r>
      <w:r>
        <w:rPr>
          <w:i/>
        </w:rPr>
        <w:t xml:space="preserve">khoá </w:t>
      </w:r>
      <w:r>
        <w:rPr>
          <w:i/>
        </w:rPr>
        <w:t xml:space="preserve">uào </w:t>
      </w:r>
      <w:r>
        <w:rPr>
          <w:i/>
        </w:rPr>
        <w:t xml:space="preserve">cửa </w:t>
      </w:r>
      <w:r>
        <w:rPr>
          <w:i/>
        </w:rPr>
        <w:t xml:space="preserve">tủ. </w:t>
      </w:r>
      <w:r>
        <w:rPr>
          <w:i/>
        </w:rPr>
        <w:t xml:space="preserve">ô </w:t>
      </w:r>
      <w:r>
        <w:rPr>
          <w:i/>
        </w:rPr>
        <w:t xml:space="preserve">khoá*. </w:t>
      </w:r>
      <w:r>
        <w:t xml:space="preserve">Chìa </w:t>
      </w:r>
      <w:r>
        <w:rPr>
          <w:i/>
        </w:rPr>
        <w:t xml:space="preserve">khoá*.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kìm </w:t>
      </w:r>
      <w:r>
        <w:t xml:space="preserve">loại, </w:t>
      </w:r>
      <w:r>
        <w:t xml:space="preserve">bằng </w:t>
      </w:r>
      <w:r>
        <w:t xml:space="preserve">nhựa </w:t>
      </w:r>
      <w:r>
        <w:t xml:space="preserve">để </w:t>
      </w:r>
      <w:r>
        <w:t xml:space="preserve">cài </w:t>
      </w:r>
      <w:r>
        <w:t xml:space="preserve">giữ </w:t>
      </w:r>
      <w:r>
        <w:t xml:space="preserve">thắt </w:t>
      </w:r>
      <w:r>
        <w:t xml:space="preserve">lưng, </w:t>
      </w:r>
      <w:r>
        <w:t xml:space="preserve">quai </w:t>
      </w:r>
      <w:r>
        <w:t xml:space="preserve">dép, </w:t>
      </w:r>
      <w:r>
        <w:t xml:space="preserve">miệng </w:t>
      </w:r>
      <w:r>
        <w:t xml:space="preserve">túi, </w:t>
      </w:r>
      <w:r>
        <w:t xml:space="preserve">v.v.. </w:t>
      </w:r>
      <w:r>
        <w:t xml:space="preserve">không </w:t>
      </w:r>
      <w:r>
        <w:t xml:space="preserve">cho </w:t>
      </w:r>
      <w:r>
        <w:t xml:space="preserve">bật </w:t>
      </w:r>
      <w:r>
        <w:t xml:space="preserve">ra. </w:t>
      </w:r>
      <w:r>
        <w:t xml:space="preserve">Khoá </w:t>
      </w:r>
      <w:r>
        <w:t xml:space="preserve">thất </w:t>
      </w:r>
      <w:r>
        <w:t xml:space="preserve">lưng. </w:t>
      </w:r>
      <w:r>
        <w:rPr>
          <w:b/>
        </w:rPr>
        <w:t xml:space="preserve">3 </w:t>
      </w:r>
      <w:r>
        <w:t xml:space="preserve">(chuyên môn).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của </w:t>
      </w:r>
      <w:r>
        <w:t xml:space="preserve">một </w:t>
      </w:r>
      <w:r>
        <w:t xml:space="preserve">mật </w:t>
      </w:r>
      <w:r>
        <w:t xml:space="preserve">mã. </w:t>
      </w:r>
      <w:r>
        <w:t xml:space="preserve">Thay </w:t>
      </w:r>
      <w:r>
        <w:t xml:space="preserve">đổi </w:t>
      </w:r>
      <w:r>
        <w:t xml:space="preserve">khoá </w:t>
      </w:r>
      <w:r>
        <w:t xml:space="preserve">mật </w:t>
      </w:r>
      <w:r>
        <w:t xml:space="preserve">mã. </w:t>
      </w:r>
      <w:r>
        <w:rPr>
          <w:b/>
        </w:rPr>
        <w:t xml:space="preserve">4 </w:t>
      </w:r>
      <w:r>
        <w:t xml:space="preserve">(chuyên môn). </w:t>
      </w:r>
      <w:r>
        <w:t xml:space="preserve">Kí </w:t>
      </w:r>
      <w:r>
        <w:t xml:space="preserve">hiệu </w:t>
      </w:r>
      <w:r>
        <w:t xml:space="preserve">ở </w:t>
      </w:r>
      <w:r>
        <w:t xml:space="preserve">đầu </w:t>
      </w:r>
      <w:r>
        <w:t xml:space="preserve">khuông </w:t>
      </w:r>
      <w:r>
        <w:t xml:space="preserve">nhạc </w:t>
      </w:r>
      <w:r>
        <w:t xml:space="preserve">để </w:t>
      </w:r>
      <w:r>
        <w:t xml:space="preserve">chỉ </w:t>
      </w:r>
      <w:r>
        <w:t xml:space="preserve">tên </w:t>
      </w:r>
      <w:r>
        <w:t xml:space="preserve">nốt </w:t>
      </w:r>
      <w:r>
        <w:t xml:space="preserve">làm </w:t>
      </w:r>
      <w:r>
        <w:t xml:space="preserve">mốc </w:t>
      </w:r>
      <w:r>
        <w:t xml:space="preserve">gọi </w:t>
      </w:r>
      <w:r>
        <w:t xml:space="preserve">tên </w:t>
      </w:r>
      <w:r>
        <w:t xml:space="preserve">các </w:t>
      </w:r>
      <w:r>
        <w:t xml:space="preserve">nốt </w:t>
      </w:r>
      <w:r>
        <w:t xml:space="preserve">khác. </w:t>
      </w:r>
      <w:r>
        <w:t xml:space="preserve">Khoá </w:t>
      </w:r>
      <w:r>
        <w:rPr>
          <w:i/>
        </w:rPr>
        <w:t xml:space="preserve">soL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Đóng </w:t>
      </w:r>
      <w:r>
        <w:t xml:space="preserve">chặt, </w:t>
      </w:r>
      <w:r>
        <w:t xml:space="preserve">giữ </w:t>
      </w:r>
      <w:r>
        <w:t xml:space="preserve">chặt </w:t>
      </w:r>
      <w:r>
        <w:t xml:space="preserve">bằng </w:t>
      </w:r>
      <w:r>
        <w:t xml:space="preserve">cái </w:t>
      </w:r>
      <w:r>
        <w:t xml:space="preserve">khoá. </w:t>
      </w:r>
      <w:r>
        <w:t xml:space="preserve">Cổng </w:t>
      </w:r>
      <w:r>
        <w:rPr>
          <w:i/>
        </w:rPr>
        <w:t xml:space="preserve">không </w:t>
      </w:r>
      <w:r>
        <w:rPr>
          <w:i/>
        </w:rPr>
        <w:t xml:space="preserve">khoá. </w:t>
      </w:r>
      <w:r>
        <w:t xml:space="preserve">Khoá </w:t>
      </w:r>
      <w:r>
        <w:t xml:space="preserve">xe </w:t>
      </w:r>
      <w:r>
        <w:rPr>
          <w:i/>
        </w:rPr>
        <w:t xml:space="preserve">đạp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rPr>
          <w:i/>
        </w:rPr>
        <w:t xml:space="preserve">Làm </w:t>
      </w:r>
      <w:r>
        <w:t xml:space="preserve">cho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bị </w:t>
      </w:r>
      <w:r>
        <w:t xml:space="preserve">giữ </w:t>
      </w:r>
      <w:r>
        <w:t xml:space="preserve">chặt </w:t>
      </w:r>
      <w:r>
        <w:t xml:space="preserve">lại </w:t>
      </w:r>
      <w:r>
        <w:t xml:space="preserve">không </w:t>
      </w:r>
      <w:r>
        <w:t xml:space="preserve">cử </w:t>
      </w:r>
      <w:r>
        <w:t xml:space="preserve">động </w:t>
      </w:r>
      <w:r>
        <w:t xml:space="preserve">được. </w:t>
      </w:r>
      <w:r>
        <w:t xml:space="preserve">Hai </w:t>
      </w:r>
      <w:r>
        <w:t xml:space="preserve">tay </w:t>
      </w:r>
      <w:r>
        <w:rPr>
          <w:i/>
        </w:rPr>
        <w:t xml:space="preserve">bị </w:t>
      </w:r>
      <w:r>
        <w:rPr>
          <w:i/>
        </w:rPr>
        <w:t xml:space="preserve">khoá </w:t>
      </w:r>
      <w:r>
        <w:t xml:space="preserve">chặt </w:t>
      </w:r>
      <w:r>
        <w:t xml:space="preserve">sau </w:t>
      </w:r>
      <w:r>
        <w:t xml:space="preserve">lưng.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lối </w:t>
      </w:r>
      <w:r>
        <w:t xml:space="preserve">đi, </w:t>
      </w:r>
      <w:r>
        <w:t xml:space="preserve">lối </w:t>
      </w:r>
      <w:r>
        <w:t xml:space="preserve">thoát </w:t>
      </w:r>
      <w:r>
        <w:t xml:space="preserve">bị </w:t>
      </w:r>
      <w:r>
        <w:t xml:space="preserve">chặn </w:t>
      </w:r>
      <w:r>
        <w:t xml:space="preserve">lại. </w:t>
      </w:r>
      <w:r>
        <w:t xml:space="preserve">Khoá </w:t>
      </w:r>
      <w:r>
        <w:t xml:space="preserve">vòi </w:t>
      </w:r>
      <w:r>
        <w:t xml:space="preserve">nước. </w:t>
      </w:r>
      <w:r>
        <w:t xml:space="preserve">Khoá </w:t>
      </w:r>
      <w:r>
        <w:t xml:space="preserve">chặt </w:t>
      </w:r>
      <w:r>
        <w:t xml:space="preserve">uòng </w:t>
      </w:r>
      <w:r>
        <w:rPr>
          <w:i/>
        </w:rPr>
        <w:t xml:space="preserve">uây. </w:t>
      </w:r>
      <w:r>
        <w:br/>
      </w:r>
      <w:r>
        <w:rPr>
          <w:b/>
        </w:rPr>
        <w:t xml:space="preserve">khoá,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Thời </w:t>
      </w:r>
      <w:r>
        <w:t xml:space="preserve">gian </w:t>
      </w:r>
      <w:r>
        <w:t xml:space="preserve">ấn </w:t>
      </w:r>
      <w:r>
        <w:t xml:space="preserve">định </w:t>
      </w:r>
      <w:r>
        <w:t xml:space="preserve">cho </w:t>
      </w:r>
      <w:r>
        <w:t xml:space="preserve">một </w:t>
      </w:r>
      <w:r>
        <w:t xml:space="preserve">nhiệm </w:t>
      </w:r>
      <w:r>
        <w:t xml:space="preserve">kì </w:t>
      </w:r>
      <w:r>
        <w:t xml:space="preserve">làm </w:t>
      </w:r>
      <w:r>
        <w:t xml:space="preserve">chức </w:t>
      </w:r>
      <w:r>
        <w:t xml:space="preserve">dịch </w:t>
      </w:r>
      <w:r>
        <w:t xml:space="preserve">hoặc </w:t>
      </w:r>
      <w:r>
        <w:t xml:space="preserve">đi </w:t>
      </w:r>
      <w:r>
        <w:t xml:space="preserve">lính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rPr>
          <w:i/>
        </w:rPr>
        <w:t xml:space="preserve">Làm </w:t>
      </w:r>
      <w:r>
        <w:t xml:space="preserve">lí </w:t>
      </w:r>
      <w:r>
        <w:rPr>
          <w:i/>
        </w:rPr>
        <w:t xml:space="preserve">trưởng </w:t>
      </w:r>
      <w:r>
        <w:t xml:space="preserve">hai </w:t>
      </w:r>
      <w:r>
        <w:rPr>
          <w:i/>
        </w:rPr>
        <w:t xml:space="preserve">khoá. </w:t>
      </w:r>
      <w:r>
        <w:t xml:space="preserve">Lính </w:t>
      </w:r>
      <w:r>
        <w:rPr>
          <w:i/>
        </w:rPr>
        <w:t xml:space="preserve">mãn </w:t>
      </w:r>
      <w:r>
        <w:rPr>
          <w:i/>
        </w:rPr>
        <w:t xml:space="preserve">khoá. </w:t>
      </w:r>
      <w:r>
        <w:rPr>
          <w:b/>
        </w:rPr>
        <w:t xml:space="preserve">2 </w:t>
      </w:r>
      <w:r>
        <w:t xml:space="preserve">Thời </w:t>
      </w:r>
      <w:r>
        <w:t xml:space="preserve">gian </w:t>
      </w:r>
      <w:r>
        <w:t xml:space="preserve">ấn </w:t>
      </w:r>
      <w:r>
        <w:t xml:space="preserve">định </w:t>
      </w:r>
      <w:r>
        <w:t xml:space="preserve">cho </w:t>
      </w:r>
      <w:r>
        <w:t xml:space="preserve">một </w:t>
      </w:r>
      <w:r>
        <w:t xml:space="preserve">nhiệm </w:t>
      </w:r>
      <w:r>
        <w:t xml:space="preserve">kì </w:t>
      </w:r>
      <w:r>
        <w:t xml:space="preserve">công </w:t>
      </w:r>
      <w:r>
        <w:t xml:space="preserve">tác </w:t>
      </w:r>
      <w:r>
        <w:t xml:space="preserve">hay </w:t>
      </w:r>
      <w:r>
        <w:t xml:space="preserve">cho </w:t>
      </w:r>
      <w:r>
        <w:t xml:space="preserve">việc </w:t>
      </w:r>
      <w:r>
        <w:t xml:space="preserve">hoàn </w:t>
      </w:r>
      <w:r>
        <w:t xml:space="preserve">thành </w:t>
      </w:r>
      <w:r>
        <w:t xml:space="preserve">một </w:t>
      </w:r>
      <w:r>
        <w:t xml:space="preserve">chương </w:t>
      </w:r>
      <w:r>
        <w:t xml:space="preserve">trình </w:t>
      </w:r>
      <w:r>
        <w:t xml:space="preserve">học </w:t>
      </w:r>
      <w:r>
        <w:t xml:space="preserve">tập. </w:t>
      </w:r>
      <w:r>
        <w:t xml:space="preserve">Quốc </w:t>
      </w:r>
      <w:r>
        <w:t xml:space="preserve">hội </w:t>
      </w:r>
      <w:r>
        <w:rPr>
          <w:i/>
        </w:rPr>
        <w:t xml:space="preserve">khoá </w:t>
      </w:r>
      <w:r>
        <w:t xml:space="preserve">VI. </w:t>
      </w:r>
      <w:r>
        <w:t xml:space="preserve">Khoá </w:t>
      </w:r>
      <w:r>
        <w:rPr>
          <w:i/>
        </w:rPr>
        <w:t xml:space="preserve">huấn </w:t>
      </w:r>
      <w:r>
        <w:t xml:space="preserve">luyện </w:t>
      </w:r>
      <w:r>
        <w:rPr>
          <w:i/>
        </w:rPr>
        <w:t xml:space="preserve">quân </w:t>
      </w:r>
      <w:r>
        <w:t xml:space="preserve">sự. </w:t>
      </w:r>
      <w:r>
        <w:rPr>
          <w:i/>
        </w:rPr>
        <w:t xml:space="preserve">Học </w:t>
      </w:r>
      <w: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khoá. </w:t>
      </w:r>
      <w:r>
        <w:rPr>
          <w:b/>
        </w:rPr>
        <w:t xml:space="preserve">3 </w:t>
      </w:r>
      <w:r>
        <w:t xml:space="preserve">(cũ). </w:t>
      </w:r>
      <w:r>
        <w:t xml:space="preserve">Kì </w:t>
      </w:r>
      <w:r>
        <w:t xml:space="preserve">họp. </w:t>
      </w:r>
      <w:r>
        <w:br/>
      </w:r>
      <w:r>
        <w:rPr>
          <w:b/>
        </w:rPr>
        <w:t xml:space="preserve">khoá,d. </w:t>
      </w:r>
      <w:r>
        <w:t xml:space="preserve">(cũ). </w:t>
      </w:r>
      <w:r>
        <w:t xml:space="preserve">Khoá </w:t>
      </w:r>
      <w:r>
        <w:t xml:space="preserve">sinh </w:t>
      </w:r>
      <w:r>
        <w:t xml:space="preserve">(gọi </w:t>
      </w:r>
      <w:r>
        <w:t xml:space="preserve">tắt). </w:t>
      </w:r>
      <w:r>
        <w:t xml:space="preserve">Thầy </w:t>
      </w:r>
      <w:r>
        <w:t xml:space="preserve">đồ, </w:t>
      </w:r>
      <w:r>
        <w:t xml:space="preserve">thầy </w:t>
      </w:r>
      <w:r>
        <w:t xml:space="preserve">khoá. </w:t>
      </w:r>
      <w:r>
        <w:t xml:space="preserve">Anh </w:t>
      </w:r>
      <w:r>
        <w:rPr>
          <w:i/>
        </w:rPr>
        <w:t xml:space="preserve">khoá. </w:t>
      </w:r>
      <w:r>
        <w:br/>
      </w:r>
      <w:r>
        <w:rPr>
          <w:b/>
        </w:rPr>
        <w:t xml:space="preserve">khoá </w:t>
      </w:r>
      <w:r>
        <w:rPr>
          <w:b/>
        </w:rPr>
        <w:t xml:space="preserve">chữ </w:t>
      </w:r>
      <w:r>
        <w:rPr>
          <w:i/>
        </w:rPr>
        <w:t xml:space="preserve">danh từ </w:t>
      </w:r>
      <w:r>
        <w:t xml:space="preserve">Khoá </w:t>
      </w:r>
      <w:r>
        <w:t xml:space="preserve">có </w:t>
      </w:r>
      <w:r>
        <w:t xml:space="preserve">mặt </w:t>
      </w:r>
      <w:r>
        <w:t xml:space="preserve">chữ </w:t>
      </w:r>
      <w:r>
        <w:t xml:space="preserve">số </w:t>
      </w:r>
      <w:r>
        <w:t xml:space="preserve">hoặc </w:t>
      </w:r>
      <w:r>
        <w:t xml:space="preserve">chữ </w:t>
      </w:r>
      <w:r>
        <w:t xml:space="preserve">cái, </w:t>
      </w:r>
      <w:r>
        <w:t xml:space="preserve">chỉ </w:t>
      </w:r>
      <w:r>
        <w:t xml:space="preserve">đóng </w:t>
      </w:r>
      <w:r>
        <w:t xml:space="preserve">mở </w:t>
      </w:r>
      <w:r>
        <w:t xml:space="preserve">được </w:t>
      </w:r>
      <w:r>
        <w:t xml:space="preserve">khi </w:t>
      </w:r>
      <w:r>
        <w:t xml:space="preserve">để </w:t>
      </w:r>
      <w:r>
        <w:t xml:space="preserve">các </w:t>
      </w:r>
      <w:r>
        <w:t xml:space="preserve">chữ </w:t>
      </w:r>
      <w:r>
        <w:t xml:space="preserve">theo </w:t>
      </w:r>
      <w:r>
        <w:t xml:space="preserve">đúng </w:t>
      </w:r>
      <w:r>
        <w:t xml:space="preserve">một </w:t>
      </w:r>
      <w:r>
        <w:t xml:space="preserve">thứ </w:t>
      </w:r>
      <w:r>
        <w:t xml:space="preserve">tự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khoá </w:t>
      </w:r>
      <w:r>
        <w:rPr>
          <w:b/>
        </w:rPr>
        <w:t xml:space="preserve">kéo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fecmơtuya. </w:t>
      </w:r>
      <w:r>
        <w:br/>
      </w:r>
      <w:r>
        <w:rPr>
          <w:b/>
        </w:rPr>
        <w:t xml:space="preserve">khoá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nghiên </w:t>
      </w:r>
      <w:r>
        <w:t xml:space="preserve">cứu </w:t>
      </w:r>
      <w:r>
        <w:t xml:space="preserve">của </w:t>
      </w:r>
      <w:r>
        <w:t xml:space="preserve">sinh </w:t>
      </w:r>
      <w:r>
        <w:t xml:space="preserve">viên </w:t>
      </w:r>
      <w:r>
        <w:t xml:space="preserve">sau </w:t>
      </w:r>
      <w:r>
        <w:t xml:space="preserve">một </w:t>
      </w:r>
      <w:r>
        <w:t xml:space="preserve">khoá </w:t>
      </w:r>
      <w:r>
        <w:t xml:space="preserve">học. </w:t>
      </w:r>
      <w:r>
        <w:rPr>
          <w:i/>
        </w:rPr>
        <w:t xml:space="preserve">Khoá </w:t>
      </w:r>
      <w:r>
        <w:rPr>
          <w:i/>
        </w:rPr>
        <w:t xml:space="preserve">luận </w:t>
      </w:r>
      <w:r>
        <w:t xml:space="preserve">tốt </w:t>
      </w:r>
      <w:r>
        <w:t xml:space="preserve">nghiệp. </w:t>
      </w:r>
      <w:r>
        <w:br/>
      </w:r>
      <w:r>
        <w:rPr>
          <w:b/>
        </w:rPr>
        <w:t xml:space="preserve">khoá </w:t>
      </w:r>
      <w:r>
        <w:rPr>
          <w:b/>
        </w:rPr>
        <w:t xml:space="preserve">nòng </w:t>
      </w:r>
      <w:r>
        <w:rPr>
          <w:i/>
        </w:rPr>
        <w:t xml:space="preserve">danh từ </w:t>
      </w:r>
      <w:r>
        <w:t xml:space="preserve">Cơ </w:t>
      </w:r>
      <w:r>
        <w:t xml:space="preserve">chế </w:t>
      </w:r>
      <w:r>
        <w:t xml:space="preserve">để </w:t>
      </w:r>
      <w:r>
        <w:t xml:space="preserve">khoá </w:t>
      </w:r>
      <w:r>
        <w:t xml:space="preserve">nòng </w:t>
      </w:r>
      <w:r>
        <w:t xml:space="preserve">súng </w:t>
      </w:r>
      <w:r>
        <w:t xml:space="preserve">từ </w:t>
      </w:r>
      <w:r>
        <w:t xml:space="preserve">phía </w:t>
      </w:r>
      <w:r>
        <w:t xml:space="preserve">ổ </w:t>
      </w:r>
      <w:r>
        <w:t xml:space="preserve">đạn </w:t>
      </w:r>
      <w:r>
        <w:t xml:space="preserve">và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bắn. </w:t>
      </w:r>
      <w:r>
        <w:br/>
      </w:r>
      <w:r>
        <w:rPr>
          <w:b/>
        </w:rPr>
        <w:t xml:space="preserve">khoá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học </w:t>
      </w:r>
      <w:r>
        <w:t xml:space="preserve">chữ </w:t>
      </w:r>
      <w:r>
        <w:t xml:space="preserve">nho </w:t>
      </w:r>
      <w:r>
        <w:t xml:space="preserve">đã </w:t>
      </w:r>
      <w:r>
        <w:t xml:space="preserve">đỗ </w:t>
      </w:r>
      <w:r>
        <w:t xml:space="preserve">kì </w:t>
      </w:r>
      <w:r>
        <w:t xml:space="preserve">thi </w:t>
      </w:r>
      <w:r>
        <w:t xml:space="preserve">sát </w:t>
      </w:r>
      <w:r>
        <w:t xml:space="preserve">hạch </w:t>
      </w:r>
      <w:r>
        <w:t xml:space="preserve">ở </w:t>
      </w:r>
      <w:r>
        <w:t xml:space="preserve">địa </w:t>
      </w:r>
      <w:r>
        <w:t xml:space="preserve">phương,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khoá </w:t>
      </w:r>
      <w:r>
        <w:rPr>
          <w:b/>
        </w:rPr>
        <w:t xml:space="preserve">số </w:t>
      </w:r>
      <w:r>
        <w:rPr>
          <w:i/>
        </w:rPr>
        <w:t xml:space="preserve">động từ </w:t>
      </w:r>
      <w:r>
        <w:t xml:space="preserve">Thôi </w:t>
      </w:r>
      <w:r>
        <w:t xml:space="preserve">không </w:t>
      </w:r>
      <w:r>
        <w:t xml:space="preserve">ghi </w:t>
      </w:r>
      <w:r>
        <w:t xml:space="preserve">tiếp </w:t>
      </w:r>
      <w:r>
        <w:t xml:space="preserve">một </w:t>
      </w:r>
      <w:r>
        <w:t xml:space="preserve">khoản </w:t>
      </w:r>
      <w:r>
        <w:t xml:space="preserve">nào </w:t>
      </w:r>
      <w:r>
        <w:t xml:space="preserve">nữa </w:t>
      </w:r>
      <w:r>
        <w:t xml:space="preserve">vào </w:t>
      </w:r>
      <w:r>
        <w:t xml:space="preserve">số </w:t>
      </w:r>
      <w:r>
        <w:t xml:space="preserve">sách, </w:t>
      </w:r>
      <w:r>
        <w:t xml:space="preserve">vì </w:t>
      </w:r>
      <w:r>
        <w:t xml:space="preserve">đã </w:t>
      </w:r>
      <w:r>
        <w:t xml:space="preserve">hết </w:t>
      </w:r>
      <w:r>
        <w:t xml:space="preserve">thời </w:t>
      </w:r>
      <w:r>
        <w:t xml:space="preserve">hạn </w:t>
      </w:r>
      <w:r>
        <w:t xml:space="preserve">quy </w:t>
      </w:r>
      <w:r>
        <w:t xml:space="preserve">định. </w:t>
      </w:r>
      <w:r>
        <w:t xml:space="preserve">Ngân </w:t>
      </w:r>
      <w:r>
        <w:t xml:space="preserve">hàng </w:t>
      </w:r>
      <w:r>
        <w:t xml:space="preserve">đã </w:t>
      </w:r>
      <w:r>
        <w:rPr>
          <w:i/>
        </w:rPr>
        <w:t xml:space="preserve">khoá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khoá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Quá </w:t>
      </w:r>
      <w:r>
        <w:t xml:space="preserve">trình </w:t>
      </w:r>
      <w:r>
        <w:t xml:space="preserve">học </w:t>
      </w:r>
      <w:r>
        <w:t xml:space="preserve">tập </w:t>
      </w:r>
      <w:r>
        <w:t xml:space="preserve">một </w:t>
      </w:r>
      <w:r>
        <w:t xml:space="preserve">bộ </w:t>
      </w:r>
      <w:r>
        <w:t xml:space="preserve">môn </w:t>
      </w:r>
      <w:r>
        <w:t xml:space="preserve">ở </w:t>
      </w:r>
      <w:r>
        <w:t xml:space="preserve">trường </w:t>
      </w:r>
      <w:r>
        <w:t xml:space="preserve">đại </w:t>
      </w:r>
      <w:r>
        <w:t xml:space="preserve">học. </w:t>
      </w:r>
      <w:r>
        <w:br/>
      </w:r>
      <w:r>
        <w:rPr>
          <w:b/>
        </w:rPr>
        <w:t xml:space="preserve">khoác,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Vòng </w:t>
      </w:r>
      <w:r>
        <w:t xml:space="preserve">cánh </w:t>
      </w:r>
      <w:r>
        <w:t xml:space="preserve">tay </w:t>
      </w:r>
      <w:r>
        <w:t xml:space="preserve">qua </w:t>
      </w:r>
      <w:r>
        <w:t xml:space="preserve">cánh </w:t>
      </w:r>
      <w:r>
        <w:t xml:space="preserve">tay </w:t>
      </w:r>
      <w:r>
        <w:t xml:space="preserve">hay </w:t>
      </w:r>
      <w:r>
        <w:t xml:space="preserve">qua </w:t>
      </w:r>
      <w:r>
        <w:t xml:space="preserve">vai </w:t>
      </w:r>
      <w:r>
        <w:t xml:space="preserve">người </w:t>
      </w:r>
      <w:r>
        <w:t xml:space="preserve">khác. </w:t>
      </w:r>
      <w:r>
        <w:rPr>
          <w:i/>
        </w:rPr>
        <w:t xml:space="preserve">Khoác </w:t>
      </w:r>
      <w:r>
        <w:rPr>
          <w:i/>
        </w:rPr>
        <w:t xml:space="preserve">tay </w:t>
      </w:r>
      <w:r>
        <w:t xml:space="preserve">nhau </w:t>
      </w:r>
      <w:r>
        <w:t xml:space="preserve">đi </w:t>
      </w:r>
      <w:r>
        <w:t xml:space="preserve">chơi. </w:t>
      </w:r>
      <w:r>
        <w:t xml:space="preserve">Khoác </w:t>
      </w:r>
      <w:r>
        <w:t xml:space="preserve">uai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Mang </w:t>
      </w:r>
      <w:r>
        <w:t xml:space="preserve">vào </w:t>
      </w:r>
      <w:r>
        <w:t xml:space="preserve">thân </w:t>
      </w:r>
      <w:r>
        <w:t xml:space="preserve">mình </w:t>
      </w:r>
      <w:r>
        <w:t xml:space="preserve">vật </w:t>
      </w:r>
      <w:r>
        <w:t xml:space="preserve">to </w:t>
      </w:r>
      <w:r>
        <w:t xml:space="preserve">có </w:t>
      </w:r>
      <w:r>
        <w:t xml:space="preserve">dây </w:t>
      </w:r>
      <w:r>
        <w:t xml:space="preserve">đeo </w:t>
      </w:r>
      <w:r>
        <w:t xml:space="preserve">bằng </w:t>
      </w:r>
      <w:r>
        <w:t xml:space="preserve">cách </w:t>
      </w:r>
      <w:r>
        <w:t xml:space="preserve">làm </w:t>
      </w:r>
      <w:r>
        <w:t xml:space="preserve">cho </w:t>
      </w:r>
      <w:r>
        <w:t xml:space="preserve">mắc </w:t>
      </w:r>
      <w:r>
        <w:t xml:space="preserve">vào </w:t>
      </w:r>
      <w:r>
        <w:t xml:space="preserve">vai </w:t>
      </w:r>
      <w:r>
        <w:t xml:space="preserve">hay </w:t>
      </w:r>
      <w:r>
        <w:t xml:space="preserve">cánh </w:t>
      </w:r>
      <w:r>
        <w:t xml:space="preserve">tay. </w:t>
      </w:r>
      <w:r>
        <w:t xml:space="preserve">Khoác </w:t>
      </w:r>
      <w:r>
        <w:t xml:space="preserve">balô. </w:t>
      </w:r>
      <w:r>
        <w:rPr>
          <w:i/>
        </w:rPr>
        <w:t xml:space="preserve">Tay </w:t>
      </w:r>
      <w:r>
        <w:rPr>
          <w:i/>
        </w:rPr>
        <w:t xml:space="preserve">khoác </w:t>
      </w:r>
      <w:r>
        <w:t xml:space="preserve">nón. </w:t>
      </w:r>
      <w:r>
        <w:rPr>
          <w:i/>
        </w:rPr>
        <w:t xml:space="preserve">Súng </w:t>
      </w:r>
      <w:r>
        <w:rPr>
          <w:i/>
        </w:rPr>
        <w:t xml:space="preserve">khoác </w:t>
      </w:r>
      <w:r>
        <w:t xml:space="preserve">ngang </w:t>
      </w:r>
      <w:r>
        <w:t xml:space="preserve">hông. </w:t>
      </w:r>
      <w:r>
        <w:rPr>
          <w:b/>
        </w:rPr>
        <w:t xml:space="preserve">3 </w:t>
      </w:r>
      <w:r>
        <w:t xml:space="preserve">Phủ </w:t>
      </w:r>
      <w:r>
        <w:t xml:space="preserve">trùm </w:t>
      </w:r>
      <w:r>
        <w:t xml:space="preserve">lên </w:t>
      </w:r>
      <w:r>
        <w:t xml:space="preserve">qua </w:t>
      </w:r>
      <w:r>
        <w:t xml:space="preserve">vai, </w:t>
      </w:r>
      <w:r>
        <w:t xml:space="preserve">tựA </w:t>
      </w:r>
      <w:r>
        <w:t xml:space="preserve">như </w:t>
      </w:r>
      <w:r>
        <w:t xml:space="preserve">mặc </w:t>
      </w:r>
      <w:r>
        <w:t xml:space="preserve">áo </w:t>
      </w:r>
      <w:r>
        <w:t xml:space="preserve">mà </w:t>
      </w:r>
      <w:r>
        <w:t xml:space="preserve">không </w:t>
      </w:r>
      <w:r>
        <w:t xml:space="preserve">xỏ </w:t>
      </w:r>
      <w:r>
        <w:t xml:space="preserve">tay, </w:t>
      </w:r>
      <w:r>
        <w:t xml:space="preserve">không </w:t>
      </w:r>
      <w:r>
        <w:t xml:space="preserve">cài </w:t>
      </w:r>
      <w:r>
        <w:t xml:space="preserve">khuy. </w:t>
      </w:r>
      <w:r>
        <w:t xml:space="preserve">Khoác </w:t>
      </w:r>
      <w:r>
        <w:rPr>
          <w:i/>
        </w:rPr>
        <w:t xml:space="preserve">tấm </w:t>
      </w:r>
      <w:r>
        <w:t xml:space="preserve">nylon </w:t>
      </w:r>
      <w:r>
        <w:t xml:space="preserve">thay </w:t>
      </w:r>
      <w:r>
        <w:rPr>
          <w:i/>
        </w:rPr>
        <w:t xml:space="preserve">áo </w:t>
      </w:r>
      <w:r>
        <w:rPr>
          <w:i/>
        </w:rPr>
        <w:t xml:space="preserve">mưa. </w:t>
      </w:r>
      <w:r>
        <w:t xml:space="preserve">Khoác </w:t>
      </w:r>
      <w:r>
        <w:t xml:space="preserve">uội </w:t>
      </w:r>
      <w:r>
        <w:t xml:space="preserve">chiếc </w:t>
      </w:r>
      <w:r>
        <w:rPr>
          <w:i/>
        </w:rPr>
        <w:t xml:space="preserve">áo </w:t>
      </w:r>
      <w:r>
        <w:t xml:space="preserve">lên </w:t>
      </w:r>
      <w:r>
        <w:t xml:space="preserve">uai. </w:t>
      </w:r>
      <w:r>
        <w:t xml:space="preserve">Khoác </w:t>
      </w:r>
      <w:r>
        <w:t xml:space="preserve">thêm </w:t>
      </w:r>
      <w: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án </w:t>
      </w:r>
      <w:r>
        <w:t xml:space="preserve">nữa </w:t>
      </w:r>
      <w:r>
        <w:t xml:space="preserve">(bóng (nghĩa bóng)). </w:t>
      </w:r>
      <w:r>
        <w:br/>
      </w:r>
      <w:r>
        <w:rPr>
          <w:b/>
        </w:rPr>
        <w:t xml:space="preserve">khoác,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khoác. </w:t>
      </w:r>
      <w:r>
        <w:br/>
      </w:r>
      <w:r>
        <w:rPr>
          <w:b/>
        </w:rPr>
        <w:t xml:space="preserve">khoác </w:t>
      </w:r>
      <w:r>
        <w:rPr>
          <w:b/>
        </w:rPr>
        <w:t xml:space="preserve">lác </w:t>
      </w:r>
      <w:r>
        <w:rPr>
          <w:i/>
        </w:rPr>
        <w:t xml:space="preserve">động từ </w:t>
      </w:r>
      <w:r>
        <w:t xml:space="preserve">Nói </w:t>
      </w:r>
      <w:r>
        <w:t xml:space="preserve">khoác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t xml:space="preserve">hay </w:t>
      </w:r>
      <w:r>
        <w:rPr>
          <w:i/>
        </w:rPr>
        <w:t xml:space="preserve">khoác </w:t>
      </w:r>
      <w:r>
        <w:rPr>
          <w:i/>
        </w:rPr>
        <w:t xml:space="preserve">lác.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khoác </w:t>
      </w:r>
      <w:r>
        <w:rPr>
          <w:i/>
        </w:rPr>
        <w:t xml:space="preserve">lác. </w:t>
      </w:r>
      <w:r>
        <w:br/>
      </w:r>
      <w:r>
        <w:rPr>
          <w:b/>
        </w:rPr>
        <w:t xml:space="preserve">khoai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loài </w:t>
      </w:r>
      <w:r>
        <w:t xml:space="preserve">cây </w:t>
      </w:r>
      <w:r>
        <w:t xml:space="preserve">có </w:t>
      </w:r>
      <w:r>
        <w:t xml:space="preserve">củ </w:t>
      </w:r>
      <w:r>
        <w:rPr>
          <w:i/>
        </w:rPr>
        <w:t xml:space="preserve">chứa </w:t>
      </w:r>
      <w:r>
        <w:t xml:space="preserve">tỉnh </w:t>
      </w:r>
      <w:r>
        <w:t xml:space="preserve">bột </w:t>
      </w:r>
      <w:r>
        <w:t xml:space="preserve">ăn </w:t>
      </w:r>
      <w:r>
        <w:t xml:space="preserve">được, </w:t>
      </w:r>
      <w:r>
        <w:t xml:space="preserve">như </w:t>
      </w:r>
      <w:r>
        <w:t xml:space="preserve">khoai </w:t>
      </w:r>
      <w:r>
        <w:t xml:space="preserve">tây, </w:t>
      </w:r>
      <w:r>
        <w:t xml:space="preserve">khoai </w:t>
      </w:r>
      <w:r>
        <w:t xml:space="preserve">lang, </w:t>
      </w:r>
      <w:r>
        <w:t xml:space="preserve">khoai </w:t>
      </w:r>
      <w:r>
        <w:t xml:space="preserve">riểng, </w:t>
      </w:r>
      <w:r>
        <w:t xml:space="preserve">v.v. </w:t>
      </w:r>
      <w:r>
        <w:rPr>
          <w:b/>
        </w:rPr>
        <w:t xml:space="preserve">2 </w:t>
      </w:r>
      <w:r>
        <w:t xml:space="preserve">Khoai </w:t>
      </w:r>
      <w:r>
        <w:t xml:space="preserve">lang </w:t>
      </w:r>
      <w:r>
        <w:t xml:space="preserve">(nói </w:t>
      </w:r>
      <w:r>
        <w:t xml:space="preserve">tắt). </w:t>
      </w:r>
      <w:r>
        <w:rPr>
          <w:i/>
        </w:rPr>
        <w:t xml:space="preserve">Cơm </w:t>
      </w:r>
      <w:r>
        <w:rPr>
          <w:i/>
        </w:rPr>
        <w:t xml:space="preserve">độn </w:t>
      </w:r>
      <w:r>
        <w:rPr>
          <w:i/>
        </w:rPr>
        <w:t xml:space="preserve">khoai.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dong </w:t>
      </w:r>
      <w:r>
        <w:rPr>
          <w:b/>
        </w:rPr>
        <w:t xml:space="preserve">d.x. </w:t>
      </w:r>
      <w:r>
        <w:rPr>
          <w:b/>
        </w:rPr>
        <w:t xml:space="preserve">củ </w:t>
      </w:r>
      <w:r>
        <w:rPr>
          <w:b/>
        </w:rPr>
        <w:t xml:space="preserve">dong.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