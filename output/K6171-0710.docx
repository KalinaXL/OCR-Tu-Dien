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văn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Cú </w:t>
      </w:r>
      <w:r>
        <w:t xml:space="preserve">pháp. </w:t>
      </w:r>
      <w:r>
        <w:rPr>
          <w:b/>
        </w:rPr>
        <w:t xml:space="preserve">2 </w:t>
      </w:r>
      <w:r>
        <w:t xml:space="preserve">(ít dùng). </w:t>
      </w:r>
      <w:r>
        <w:t xml:space="preserve">Cách </w:t>
      </w:r>
      <w:r>
        <w:t xml:space="preserve">viết </w:t>
      </w:r>
      <w:r>
        <w:t xml:space="preserve">văn </w:t>
      </w:r>
      <w:r>
        <w:t xml:space="preserve">của </w:t>
      </w:r>
      <w:r>
        <w:t xml:space="preserve">mỗi </w:t>
      </w:r>
      <w:r>
        <w:t xml:space="preserve">người; </w:t>
      </w:r>
      <w:r>
        <w:t xml:space="preserve">bút </w:t>
      </w:r>
      <w:r>
        <w:t xml:space="preserve">pháp.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học. </w:t>
      </w:r>
      <w:r>
        <w:rPr>
          <w:i/>
        </w:rPr>
        <w:t xml:space="preserve">Để </w:t>
      </w:r>
      <w:r>
        <w:rPr>
          <w:i/>
        </w:rPr>
        <w:t xml:space="preserve">lại </w:t>
      </w:r>
      <w:r>
        <w:t xml:space="preserve">nhiều </w:t>
      </w:r>
      <w:r>
        <w:rPr>
          <w:i/>
        </w:rPr>
        <w:t xml:space="preserve">uăn </w:t>
      </w:r>
      <w:r>
        <w:rPr>
          <w:i/>
        </w:rPr>
        <w:t xml:space="preserve">phẩm </w:t>
      </w:r>
      <w:r>
        <w:rPr>
          <w:i/>
        </w:rPr>
        <w:t xml:space="preserve">xuất </w:t>
      </w:r>
      <w:r>
        <w:rPr>
          <w:i/>
        </w:rPr>
        <w:t xml:space="preserve">sắc. </w:t>
      </w:r>
      <w:r>
        <w:rPr>
          <w:i/>
        </w:rPr>
        <w:t xml:space="preserve">Các </w:t>
      </w:r>
      <w:r>
        <w:t xml:space="preserve">uăn </w:t>
      </w:r>
      <w:r>
        <w:t xml:space="preserve">phẩm </w:t>
      </w:r>
      <w:r>
        <w:t xml:space="preserve">của </w:t>
      </w:r>
      <w:r>
        <w:rPr>
          <w:i/>
        </w:rPr>
        <w:t xml:space="preserve">một </w:t>
      </w:r>
      <w:r>
        <w:t xml:space="preserve">tác </w:t>
      </w:r>
      <w:r>
        <w:t xml:space="preserve">giá.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Phong </w:t>
      </w:r>
      <w:r>
        <w:t xml:space="preserve">cách </w:t>
      </w:r>
      <w:r>
        <w:t xml:space="preserve">viết </w:t>
      </w:r>
      <w:r>
        <w:t xml:space="preserve">văn </w:t>
      </w:r>
      <w:r>
        <w:t xml:space="preserve">của </w:t>
      </w:r>
      <w:r>
        <w:t xml:space="preserve">mỗi </w:t>
      </w:r>
      <w:r>
        <w:t xml:space="preserve">người. </w:t>
      </w:r>
      <w:r>
        <w:t xml:space="preserve">Trau </w:t>
      </w:r>
      <w:r>
        <w:t xml:space="preserve">dồi </w:t>
      </w:r>
      <w:r>
        <w:rPr>
          <w:i/>
        </w:rPr>
        <w:t xml:space="preserve">uăn </w:t>
      </w:r>
      <w:r>
        <w:t xml:space="preserve">phong.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phụ </w:t>
      </w:r>
      <w:r>
        <w:t xml:space="preserve">trách </w:t>
      </w:r>
      <w:r>
        <w:t xml:space="preserve">công </w:t>
      </w:r>
      <w:r>
        <w:t xml:space="preserve">việc </w:t>
      </w:r>
      <w:r>
        <w:t xml:space="preserve">giấy </w:t>
      </w:r>
      <w:r>
        <w:rPr>
          <w:i/>
        </w:rPr>
        <w:t xml:space="preserve">tờ, </w:t>
      </w:r>
      <w:r>
        <w:t xml:space="preserve">hành </w:t>
      </w:r>
      <w:r>
        <w:t xml:space="preserve">chính </w:t>
      </w:r>
      <w:r>
        <w:t xml:space="preserve">trong </w:t>
      </w:r>
      <w:r>
        <w:t xml:space="preserve">một </w:t>
      </w:r>
      <w:r>
        <w:t xml:space="preserve">cơ </w:t>
      </w:r>
      <w:r>
        <w:t xml:space="preserve">quan.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phòng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cho </w:t>
      </w:r>
      <w:r>
        <w:t xml:space="preserve">công </w:t>
      </w:r>
      <w:r>
        <w:t xml:space="preserve">tác </w:t>
      </w:r>
      <w:r>
        <w:t xml:space="preserve">văn </w:t>
      </w:r>
      <w:r>
        <w:t xml:space="preserve">phòng, </w:t>
      </w:r>
      <w:r>
        <w:t xml:space="preserve">như </w:t>
      </w:r>
      <w:r>
        <w:t xml:space="preserve">giấy, </w:t>
      </w:r>
      <w:r>
        <w:t xml:space="preserve">bút,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(cũ). </w:t>
      </w:r>
      <w:r>
        <w:t xml:space="preserve">Quan </w:t>
      </w:r>
      <w:r>
        <w:t xml:space="preserve">văn.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Bài </w:t>
      </w:r>
      <w:r>
        <w:t xml:space="preserve">văn </w:t>
      </w:r>
      <w:r>
        <w:t xml:space="preserve">trong </w:t>
      </w:r>
      <w:r>
        <w:t xml:space="preserve">các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trả </w:t>
      </w:r>
      <w:r>
        <w:t xml:space="preserve">lời </w:t>
      </w:r>
      <w:r>
        <w:t xml:space="preserve">những </w:t>
      </w:r>
      <w:r>
        <w:t xml:space="preserve">câu </w:t>
      </w:r>
      <w:r>
        <w:t xml:space="preserve">hỏi </w:t>
      </w:r>
      <w:r>
        <w:t xml:space="preserve">về </w:t>
      </w:r>
      <w:r>
        <w:t xml:space="preserve">chính </w:t>
      </w:r>
      <w:r>
        <w:t xml:space="preserve">trị, </w:t>
      </w:r>
      <w:r>
        <w:t xml:space="preserve">thời </w:t>
      </w:r>
      <w:r>
        <w:t xml:space="preserve">cuộc </w:t>
      </w:r>
      <w:r>
        <w:t xml:space="preserve">để </w:t>
      </w:r>
      <w:r>
        <w:t xml:space="preserve">trình </w:t>
      </w:r>
      <w:r>
        <w:t xml:space="preserve">bày </w:t>
      </w:r>
      <w:r>
        <w:t xml:space="preserve">mưu </w:t>
      </w:r>
      <w:r>
        <w:t xml:space="preserve">kế, </w:t>
      </w:r>
      <w:r>
        <w:t xml:space="preserve">sách </w:t>
      </w:r>
      <w:r>
        <w:t xml:space="preserve">lược.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văn.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(ít dùng). </w:t>
      </w:r>
      <w:r>
        <w:t xml:space="preserve">Tài </w:t>
      </w:r>
      <w:r>
        <w:t xml:space="preserve">năng </w:t>
      </w:r>
      <w:r>
        <w:t xml:space="preserve">văn </w:t>
      </w:r>
      <w:r>
        <w:t xml:space="preserve">học. </w:t>
      </w:r>
      <w:r>
        <w:t xml:space="preserve">Nối </w:t>
      </w:r>
      <w:r>
        <w:t xml:space="preserve">tiếng </w:t>
      </w:r>
      <w:r>
        <w:rPr>
          <w:i/>
        </w:rPr>
        <w:t xml:space="preserve">là </w:t>
      </w:r>
      <w:r>
        <w:t xml:space="preserve">một </w:t>
      </w:r>
      <w:r>
        <w:t xml:space="preserve">uăn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tập </w:t>
      </w:r>
      <w:r>
        <w:rPr>
          <w:i/>
        </w:rPr>
        <w:t xml:space="preserve">danh từ </w:t>
      </w:r>
      <w:r>
        <w:t xml:space="preserve">(cũ; </w:t>
      </w:r>
      <w:r>
        <w:t xml:space="preserve">id.; </w:t>
      </w:r>
      <w:r>
        <w:rPr>
          <w:i/>
        </w:rPr>
        <w:t xml:space="preserve">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tên </w:t>
      </w:r>
      <w:r>
        <w:t xml:space="preserve">gọi). </w:t>
      </w:r>
      <w:r>
        <w:t xml:space="preserve">Sách </w:t>
      </w:r>
      <w:r>
        <w:t xml:space="preserve">tập </w:t>
      </w:r>
      <w:r>
        <w:t xml:space="preserve">hợp </w:t>
      </w:r>
      <w:r>
        <w:t xml:space="preserve">tác </w:t>
      </w:r>
      <w:r>
        <w:t xml:space="preserve">phẩm </w:t>
      </w:r>
      <w:r>
        <w:t xml:space="preserve">của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nhà </w:t>
      </w:r>
      <w:r>
        <w:t xml:space="preserve">văn.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Loại </w:t>
      </w:r>
      <w:r>
        <w:t xml:space="preserve">văn </w:t>
      </w:r>
      <w:r>
        <w:t xml:space="preserve">thường </w:t>
      </w:r>
      <w:r>
        <w:t xml:space="preserve">có </w:t>
      </w:r>
      <w:r>
        <w:t xml:space="preserve">vần </w:t>
      </w:r>
      <w:r>
        <w:t xml:space="preserve">để </w:t>
      </w:r>
      <w:r>
        <w:t xml:space="preserve">đọc </w:t>
      </w:r>
      <w:r>
        <w:t xml:space="preserve">trong </w:t>
      </w:r>
      <w:r>
        <w:t xml:space="preserve">lễ </w:t>
      </w:r>
      <w:r>
        <w:t xml:space="preserve">cúng </w:t>
      </w:r>
      <w:r>
        <w:t xml:space="preserve">tế. </w:t>
      </w:r>
      <w:r>
        <w:rPr>
          <w:i/>
        </w:rPr>
        <w:t xml:space="preserve">Đọc </w:t>
      </w:r>
      <w:r>
        <w:rPr>
          <w:i/>
        </w:rPr>
        <w:t xml:space="preserve">uăn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Nhà </w:t>
      </w:r>
      <w:r>
        <w:t xml:space="preserve">nho </w:t>
      </w:r>
      <w:r>
        <w:t xml:space="preserve">có </w:t>
      </w:r>
      <w:r>
        <w:t xml:space="preserve">tiếng </w:t>
      </w:r>
      <w:r>
        <w:t xml:space="preserve">tăm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t xml:space="preserve">;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thể, </w:t>
      </w:r>
      <w:r>
        <w:rPr>
          <w:i/>
        </w:rPr>
        <w:t xml:space="preserve">danh từ </w:t>
      </w:r>
      <w:r>
        <w:t xml:space="preserve">(cũ). </w:t>
      </w:r>
      <w:r>
        <w:t xml:space="preserve">Thể </w:t>
      </w:r>
      <w:r>
        <w:t xml:space="preserve">loại </w:t>
      </w:r>
      <w:r>
        <w:t xml:space="preserve">văn </w:t>
      </w:r>
      <w:r>
        <w:t xml:space="preserve">học; </w:t>
      </w:r>
      <w:r>
        <w:t xml:space="preserve">thể </w:t>
      </w:r>
      <w:r>
        <w:t xml:space="preserve">văn. </w:t>
      </w:r>
      <w:r>
        <w:t xml:space="preserve">văn </w:t>
      </w:r>
      <w:r>
        <w:t xml:space="preserve">thể, </w:t>
      </w:r>
      <w:r>
        <w:t xml:space="preserve">danh từ </w:t>
      </w:r>
      <w:r>
        <w:t xml:space="preserve">(khẩu ngữ). </w:t>
      </w:r>
      <w:r>
        <w:t xml:space="preserve">Văn </w:t>
      </w:r>
      <w:r>
        <w:t xml:space="preserve">nghệ </w:t>
      </w:r>
      <w:r>
        <w:t xml:space="preserve">và </w:t>
      </w:r>
      <w:r>
        <w:t xml:space="preserve">thể </w:t>
      </w:r>
      <w:r>
        <w:t xml:space="preserve">dục, </w:t>
      </w:r>
      <w:r>
        <w:t xml:space="preserve">thể </w:t>
      </w:r>
      <w:r>
        <w:t xml:space="preserve">thao </w:t>
      </w:r>
      <w:r>
        <w:t xml:space="preserve">(nói </w:t>
      </w:r>
      <w:r>
        <w:t xml:space="preserve">gộp). </w:t>
      </w:r>
      <w:r>
        <w:rPr>
          <w:i/>
        </w:rPr>
        <w:t xml:space="preserve">Xây </w:t>
      </w:r>
      <w:r>
        <w:t xml:space="preserve">dựng </w:t>
      </w:r>
      <w:r>
        <w:t xml:space="preserve">phong </w:t>
      </w:r>
      <w:r>
        <w:t xml:space="preserve">trào </w:t>
      </w:r>
      <w:r>
        <w:t xml:space="preserve">uăn </w:t>
      </w:r>
      <w:r>
        <w:t xml:space="preserve">thể.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thơ, </w:t>
      </w:r>
      <w:r>
        <w:rPr>
          <w:i/>
        </w:rPr>
        <w:t xml:space="preserve">danh từ </w:t>
      </w:r>
      <w:r>
        <w:t xml:space="preserve">Văn </w:t>
      </w:r>
      <w:r>
        <w:t xml:space="preserve">xuôi </w:t>
      </w:r>
      <w:r>
        <w:t xml:space="preserve">và </w:t>
      </w:r>
      <w:r>
        <w:t xml:space="preserve">văn </w:t>
      </w:r>
      <w:r>
        <w:t xml:space="preserve">vần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Văn </w:t>
      </w:r>
      <w:r>
        <w:t xml:space="preserve">thơ </w:t>
      </w:r>
      <w:r>
        <w:t xml:space="preserve">của </w:t>
      </w:r>
      <w:r>
        <w:rPr>
          <w:i/>
        </w:rPr>
        <w:t xml:space="preserve">Tản </w:t>
      </w:r>
      <w:r>
        <w:rPr>
          <w:i/>
        </w:rPr>
        <w:t xml:space="preserve">Đà.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thơ,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uăn </w:t>
      </w:r>
      <w:r>
        <w:t xml:space="preserve">thư.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Công </w:t>
      </w:r>
      <w:r>
        <w:t xml:space="preserve">văn, </w:t>
      </w:r>
      <w:r>
        <w:t xml:space="preserve">giấy </w:t>
      </w:r>
      <w:r>
        <w:t xml:space="preserve">tờ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Lưu </w:t>
      </w:r>
      <w:r>
        <w:t xml:space="preserve">trữ </w:t>
      </w:r>
      <w:r>
        <w:rPr>
          <w:i/>
        </w:rPr>
        <w:t xml:space="preserve">uăn </w:t>
      </w:r>
      <w:r>
        <w:t xml:space="preserve">thư.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văn </w:t>
      </w:r>
      <w:r>
        <w:t xml:space="preserve">phòng </w:t>
      </w:r>
      <w:r>
        <w:t xml:space="preserve">phụ </w:t>
      </w:r>
      <w:r>
        <w:t xml:space="preserve">trách </w:t>
      </w:r>
      <w:r>
        <w:t xml:space="preserve">việc </w:t>
      </w:r>
      <w:r>
        <w:t xml:space="preserve">giao </w:t>
      </w:r>
      <w:r>
        <w:t xml:space="preserve">nhận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công </w:t>
      </w:r>
      <w:r>
        <w:t xml:space="preserve">văn, </w:t>
      </w:r>
      <w:r>
        <w:t xml:space="preserve">giấy </w:t>
      </w:r>
      <w:r>
        <w:t xml:space="preserve">tờ.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văn </w:t>
      </w:r>
      <w:r>
        <w:t xml:space="preserve">thư. </w:t>
      </w:r>
      <w:r>
        <w:t xml:space="preserve">Công </w:t>
      </w:r>
      <w:r>
        <w:t xml:space="preserve">tác </w:t>
      </w:r>
      <w:r>
        <w:t xml:space="preserve">uăn </w:t>
      </w:r>
      <w:r>
        <w:rPr>
          <w:i/>
        </w:rPr>
        <w:t xml:space="preserve">thư. </w:t>
      </w:r>
      <w:r>
        <w:rPr>
          <w:b/>
        </w:rPr>
        <w:t xml:space="preserve">3 </w:t>
      </w:r>
      <w:r>
        <w:t xml:space="preserve">(khẩu ngữ).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văn </w:t>
      </w:r>
      <w:r>
        <w:t xml:space="preserve">thư. </w:t>
      </w:r>
      <w:r>
        <w:t xml:space="preserve">Làm </w:t>
      </w:r>
      <w:r>
        <w:rPr>
          <w:i/>
        </w:rPr>
        <w:t xml:space="preserve">uăn </w:t>
      </w:r>
      <w:r>
        <w:t xml:space="preserve">thư </w:t>
      </w:r>
      <w:r>
        <w:rPr>
          <w:i/>
        </w:rPr>
        <w:t xml:space="preserve">ở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tuyển </w:t>
      </w:r>
      <w:r>
        <w:rPr>
          <w:i/>
        </w:rPr>
        <w:t xml:space="preserve">danh từ </w:t>
      </w:r>
      <w:r>
        <w:t xml:space="preserve">(ít dùng). </w:t>
      </w:r>
      <w:r>
        <w:t xml:space="preserve">Tập </w:t>
      </w:r>
      <w:r>
        <w:t xml:space="preserve">sách </w:t>
      </w:r>
      <w:r>
        <w:t xml:space="preserve">gồm </w:t>
      </w:r>
      <w:r>
        <w:t xml:space="preserve">những </w:t>
      </w:r>
      <w:r>
        <w:t xml:space="preserve">bài </w:t>
      </w:r>
      <w:r>
        <w:t xml:space="preserve">văn, </w:t>
      </w:r>
      <w:r>
        <w:t xml:space="preserve">bài </w:t>
      </w:r>
      <w:r>
        <w:t xml:space="preserve">thơ </w:t>
      </w:r>
      <w:r>
        <w:t xml:space="preserve">chọn </w:t>
      </w:r>
      <w:r>
        <w:t xml:space="preserve">lọc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nhà </w:t>
      </w:r>
      <w:r>
        <w:t xml:space="preserve">trường). </w:t>
      </w:r>
      <w:r>
        <w:rPr>
          <w:i/>
        </w:rPr>
        <w:t xml:space="preserve">Văn </w:t>
      </w:r>
      <w:r>
        <w:t xml:space="preserve">tuyển </w:t>
      </w:r>
      <w:r>
        <w:rPr>
          <w:i/>
        </w:rPr>
        <w:t xml:space="preserve">lớp </w:t>
      </w:r>
      <w:r>
        <w:rPr>
          <w:i/>
        </w:rPr>
        <w:t xml:space="preserve">sáu.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Chữ </w:t>
      </w:r>
      <w:r>
        <w:t xml:space="preserve">viết. </w:t>
      </w:r>
      <w:r>
        <w:rPr>
          <w:b/>
        </w:rPr>
        <w:t xml:space="preserve">2 </w:t>
      </w:r>
      <w:r>
        <w:t xml:space="preserve">Giấy </w:t>
      </w:r>
      <w:r>
        <w:t xml:space="preserve">tờ </w:t>
      </w:r>
      <w:r>
        <w:t xml:space="preserve">do </w:t>
      </w:r>
      <w:r>
        <w:t xml:space="preserve">hai </w:t>
      </w:r>
      <w:r>
        <w:t xml:space="preserve">bên </w:t>
      </w:r>
      <w:r>
        <w:t xml:space="preserve">thoả </w:t>
      </w:r>
      <w:r>
        <w:t xml:space="preserve">thuận </w:t>
      </w:r>
      <w:r>
        <w:t xml:space="preserve">kí </w:t>
      </w:r>
      <w:r>
        <w:t xml:space="preserve">kết </w:t>
      </w:r>
      <w:r>
        <w:t xml:space="preserve">trong </w:t>
      </w:r>
      <w:r>
        <w:t xml:space="preserve">việc </w:t>
      </w:r>
      <w:r>
        <w:t xml:space="preserve">mua </w:t>
      </w:r>
      <w:r>
        <w:t xml:space="preserve">bán. </w:t>
      </w:r>
      <w:r>
        <w:t xml:space="preserve">Văn </w:t>
      </w:r>
      <w:r>
        <w:t xml:space="preserve">tự </w:t>
      </w:r>
      <w:r>
        <w:t xml:space="preserve">bán </w:t>
      </w:r>
      <w:r>
        <w:t xml:space="preserve">nhà. </w:t>
      </w:r>
      <w:r>
        <w:t xml:space="preserve">Bán </w:t>
      </w:r>
      <w:r>
        <w:t xml:space="preserve">trời </w:t>
      </w:r>
      <w:r>
        <w:rPr>
          <w:i/>
        </w:rPr>
        <w:t xml:space="preserve">không </w:t>
      </w:r>
      <w:r>
        <w:t xml:space="preserve">uăn </w:t>
      </w:r>
      <w:r>
        <w:rPr>
          <w:i/>
        </w:rPr>
        <w:t xml:space="preserve">tự*.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uyến </w:t>
      </w:r>
      <w:r>
        <w:rPr>
          <w:i/>
        </w:rPr>
        <w:t xml:space="preserve">danh từ </w:t>
      </w:r>
      <w:r>
        <w:t xml:space="preserve">(cũ). </w:t>
      </w:r>
      <w:r>
        <w:t xml:space="preserve">Vườn </w:t>
      </w:r>
      <w:r>
        <w:t xml:space="preserve">văn;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tên </w:t>
      </w:r>
      <w:r>
        <w:t xml:space="preserve">gọi </w:t>
      </w:r>
      <w:r>
        <w:t xml:space="preserve">cho </w:t>
      </w:r>
      <w:r>
        <w:t xml:space="preserve">mục </w:t>
      </w:r>
      <w:r>
        <w:t xml:space="preserve">chuyên </w:t>
      </w:r>
      <w:r>
        <w:t xml:space="preserve">đăng </w:t>
      </w:r>
      <w:r>
        <w:t xml:space="preserve">thơ </w:t>
      </w:r>
      <w:r>
        <w:t xml:space="preserve">trên </w:t>
      </w:r>
      <w:r>
        <w:t xml:space="preserve">báo </w:t>
      </w:r>
      <w:r>
        <w:t xml:space="preserve">chí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vần </w:t>
      </w:r>
      <w:r>
        <w:rPr>
          <w:i/>
        </w:rPr>
        <w:t xml:space="preserve">danh từ </w:t>
      </w:r>
      <w:r>
        <w:t xml:space="preserve">Loại </w:t>
      </w:r>
      <w:r>
        <w:t xml:space="preserve">văn </w:t>
      </w:r>
      <w:r>
        <w:t xml:space="preserve">viết </w:t>
      </w:r>
      <w:r>
        <w:t xml:space="preserve">bằng </w:t>
      </w:r>
      <w:r>
        <w:t xml:space="preserve">những </w:t>
      </w:r>
      <w:r>
        <w:t xml:space="preserve">câu </w:t>
      </w:r>
      <w:r>
        <w:t xml:space="preserve">có </w:t>
      </w:r>
      <w:r>
        <w:t xml:space="preserve">vần </w:t>
      </w:r>
      <w:r>
        <w:t xml:space="preserve">với </w:t>
      </w:r>
      <w:r>
        <w:t xml:space="preserve">nhau, </w:t>
      </w:r>
      <w:r>
        <w:t xml:space="preserve">như </w:t>
      </w:r>
      <w:r>
        <w:t xml:space="preserve">thơ, </w:t>
      </w:r>
      <w:r>
        <w:t xml:space="preserve">ca, </w:t>
      </w:r>
      <w:r>
        <w:t xml:space="preserve">phú. </w:t>
      </w:r>
      <w:r>
        <w:t xml:space="preserve">Truyện </w:t>
      </w:r>
      <w:r>
        <w:t xml:space="preserve">Kiều </w:t>
      </w:r>
      <w:r>
        <w:rPr>
          <w:i/>
        </w:rPr>
        <w:t xml:space="preserve">là </w:t>
      </w:r>
      <w:r>
        <w:t xml:space="preserve">một </w:t>
      </w:r>
      <w:r>
        <w:t xml:space="preserve">tiểu </w:t>
      </w:r>
      <w:r>
        <w:t xml:space="preserve">thuyết </w:t>
      </w:r>
      <w:r>
        <w:t xml:space="preserve">bằng </w:t>
      </w:r>
      <w:r>
        <w:t xml:space="preserve">uăn </w:t>
      </w:r>
      <w:r>
        <w:rPr>
          <w:i/>
        </w:rPr>
        <w:t xml:space="preserve">uần.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Truyền </w:t>
      </w:r>
      <w:r>
        <w:t xml:space="preserve">thống </w:t>
      </w:r>
      <w:r>
        <w:t xml:space="preserve">văn </w:t>
      </w:r>
      <w:r>
        <w:t xml:space="preserve">hoá </w:t>
      </w:r>
      <w:r>
        <w:t xml:space="preserve">tốt </w:t>
      </w:r>
      <w:r>
        <w:t xml:space="preserve">đẹp,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nhiều </w:t>
      </w:r>
      <w:r>
        <w:t xml:space="preserve">nhân </w:t>
      </w:r>
      <w:r>
        <w:t xml:space="preserve">tài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và </w:t>
      </w:r>
      <w:r>
        <w:t xml:space="preserve">nhiều </w:t>
      </w:r>
      <w:r>
        <w:t xml:space="preserve">di </w:t>
      </w:r>
      <w:r>
        <w:t xml:space="preserve">tích </w:t>
      </w:r>
      <w:r>
        <w:t xml:space="preserve">lịch </w:t>
      </w:r>
      <w:r>
        <w:t xml:space="preserve">sử. </w:t>
      </w:r>
      <w:r>
        <w:rPr>
          <w:i/>
        </w:rPr>
        <w:t xml:space="preserve">Hà </w:t>
      </w:r>
      <w:r>
        <w:t xml:space="preserve">Nội </w:t>
      </w:r>
      <w:r>
        <w:t xml:space="preserve">là </w:t>
      </w:r>
      <w:r>
        <w:t xml:space="preserve">đất </w:t>
      </w:r>
      <w:r>
        <w:t xml:space="preserve">nghìn </w:t>
      </w:r>
      <w:r>
        <w:t xml:space="preserve">năm </w:t>
      </w:r>
      <w:r>
        <w:t xml:space="preserve">uăn </w:t>
      </w:r>
      <w:r>
        <w:t xml:space="preserve">uật. </w:t>
      </w:r>
      <w:r>
        <w:rPr>
          <w:b/>
        </w:rPr>
        <w:t xml:space="preserve">2 </w:t>
      </w:r>
      <w:r>
        <w:t xml:space="preserve">(ít dùng). </w:t>
      </w:r>
      <w:r>
        <w:t xml:space="preserve">Công </w:t>
      </w:r>
      <w:r>
        <w:t xml:space="preserve">trình, </w:t>
      </w:r>
      <w:r>
        <w:t xml:space="preserve">hiện </w:t>
      </w:r>
      <w:r>
        <w:t xml:space="preserve">vật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nghệ </w:t>
      </w:r>
      <w:r>
        <w:t xml:space="preserve">thuật </w:t>
      </w:r>
      <w:r>
        <w:t xml:space="preserve">và </w:t>
      </w:r>
      <w:r>
        <w:t xml:space="preserve">lịch </w:t>
      </w:r>
      <w:r>
        <w:t xml:space="preserve">sử. </w:t>
      </w:r>
      <w:r>
        <w:t xml:space="preserve">Nhà </w:t>
      </w:r>
      <w:r>
        <w:rPr>
          <w:i/>
        </w:rPr>
        <w:t xml:space="preserve">bảo </w:t>
      </w:r>
      <w:r>
        <w:t xml:space="preserve">tàng </w:t>
      </w:r>
      <w:r>
        <w:t xml:space="preserve">uăn </w:t>
      </w:r>
      <w:r>
        <w:t xml:space="preserve">uật.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vẻ </w:t>
      </w:r>
      <w:r>
        <w:rPr>
          <w:i/>
        </w:rPr>
        <w:t xml:space="preserve">tính từ </w:t>
      </w:r>
      <w:r>
        <w:t xml:space="preserve">(Cách </w:t>
      </w:r>
      <w:r>
        <w:t xml:space="preserve">nói, </w:t>
      </w:r>
      <w:r>
        <w:t xml:space="preserve">cách </w:t>
      </w:r>
      <w:r>
        <w:t xml:space="preserve">viết) </w:t>
      </w:r>
      <w:r>
        <w:t xml:space="preserve">chải </w:t>
      </w:r>
      <w:r>
        <w:t xml:space="preserve">chuốt, </w:t>
      </w:r>
      <w:r>
        <w:t xml:space="preserve">bóng </w:t>
      </w:r>
      <w:r>
        <w:t xml:space="preserve">bẩy. </w:t>
      </w:r>
      <w:r>
        <w:t xml:space="preserve">Nói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uăn </w:t>
      </w:r>
      <w:r>
        <w:t xml:space="preserve">ué.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võ </w:t>
      </w:r>
      <w:r>
        <w:rPr>
          <w:i/>
        </w:rPr>
        <w:t xml:space="preserve">danh từ </w:t>
      </w:r>
      <w:r>
        <w:t xml:space="preserve">Văn </w:t>
      </w:r>
      <w:r>
        <w:t xml:space="preserve">và </w:t>
      </w:r>
      <w:r>
        <w:t xml:space="preserve">võ </w:t>
      </w:r>
      <w:r>
        <w:t xml:space="preserve">(nói </w:t>
      </w:r>
      <w:r>
        <w:t xml:space="preserve">gộp). </w:t>
      </w:r>
      <w:r>
        <w:rPr>
          <w:i/>
        </w:rPr>
        <w:t xml:space="preserve">Bá </w:t>
      </w:r>
      <w:r>
        <w:rPr>
          <w:i/>
        </w:rPr>
        <w:t xml:space="preserve">quan </w:t>
      </w:r>
      <w:r>
        <w:t xml:space="preserve">uăn </w:t>
      </w:r>
      <w:r>
        <w:t xml:space="preserve">uõ. </w:t>
      </w:r>
      <w:r>
        <w:t xml:space="preserve">Văn </w:t>
      </w:r>
      <w:r>
        <w:t xml:space="preserve">uõ </w:t>
      </w:r>
      <w:r>
        <w:t xml:space="preserve">song </w:t>
      </w:r>
      <w:r>
        <w:rPr>
          <w:i/>
        </w:rPr>
        <w:t xml:space="preserve">toàn.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vũ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uăn </w:t>
      </w:r>
      <w:r>
        <w:rPr>
          <w:i/>
        </w:rPr>
        <w:t xml:space="preserve">Uố.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xuôi </w:t>
      </w:r>
      <w:r>
        <w:rPr>
          <w:i/>
        </w:rPr>
        <w:t xml:space="preserve">danh từ </w:t>
      </w:r>
      <w:r>
        <w:t xml:space="preserve">Loại </w:t>
      </w:r>
      <w:r>
        <w:t xml:space="preserve">văn </w:t>
      </w:r>
      <w:r>
        <w:t xml:space="preserve">viết </w:t>
      </w:r>
      <w:r>
        <w:t xml:space="preserve">bằng </w:t>
      </w:r>
      <w:r>
        <w:t xml:space="preserve">ngôn </w:t>
      </w:r>
      <w:r>
        <w:t xml:space="preserve">ngữ </w:t>
      </w:r>
      <w:r>
        <w:t xml:space="preserve">thông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vần;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văn </w:t>
      </w:r>
      <w:r>
        <w:t xml:space="preserve">vần. </w:t>
      </w:r>
      <w:r>
        <w:t xml:space="preserve">Tiểu </w:t>
      </w:r>
      <w:r>
        <w:t xml:space="preserve">thuyết </w:t>
      </w:r>
      <w:r>
        <w:t xml:space="preserve">thường </w:t>
      </w:r>
      <w:r>
        <w:t xml:space="preserve">uiết </w:t>
      </w:r>
      <w:r>
        <w:rPr>
          <w:i/>
        </w:rPr>
        <w:t xml:space="preserve">bằng </w:t>
      </w:r>
      <w:r>
        <w:t xml:space="preserve">văn </w:t>
      </w:r>
      <w:r>
        <w:t xml:space="preserve">xuôi. </w:t>
      </w:r>
      <w:r>
        <w:br/>
      </w:r>
      <w:r>
        <w:rPr>
          <w:b/>
        </w:rPr>
        <w:t xml:space="preserve">vằn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Những </w:t>
      </w:r>
      <w:r>
        <w:t xml:space="preserve">vệt </w:t>
      </w:r>
      <w:r>
        <w:t xml:space="preserve">màu </w:t>
      </w:r>
      <w:r>
        <w:t xml:space="preserve">hình </w:t>
      </w:r>
      <w:r>
        <w:t xml:space="preserve">cong </w:t>
      </w:r>
      <w:r>
        <w:t xml:space="preserve">lượn </w:t>
      </w:r>
      <w:r>
        <w:t xml:space="preserve">song </w:t>
      </w:r>
      <w:r>
        <w:t xml:space="preserve">song </w:t>
      </w:r>
      <w:r>
        <w:t xml:space="preserve">trên </w:t>
      </w:r>
      <w:r>
        <w:t xml:space="preserve">lông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thú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Đường </w:t>
      </w:r>
      <w:r>
        <w:t xml:space="preserve">uằn </w:t>
      </w:r>
      <w:r>
        <w:t xml:space="preserve">trên </w:t>
      </w:r>
      <w:r>
        <w:t xml:space="preserve">da </w:t>
      </w:r>
      <w:r>
        <w:rPr>
          <w:i/>
        </w:rPr>
        <w:t xml:space="preserve">hố. </w:t>
      </w:r>
      <w:r>
        <w:rPr>
          <w:i/>
        </w:rPr>
        <w:t xml:space="preserve">II </w:t>
      </w:r>
      <w:r>
        <w:t xml:space="preserve">động từ </w:t>
      </w:r>
      <w:r>
        <w:t xml:space="preserve">(Mắt) </w:t>
      </w:r>
      <w:r>
        <w:t xml:space="preserve">nổi </w:t>
      </w:r>
      <w:r>
        <w:t xml:space="preserve">lên </w:t>
      </w:r>
      <w:r>
        <w:t xml:space="preserve">những </w:t>
      </w:r>
      <w:r>
        <w:t xml:space="preserve">tỉa </w:t>
      </w:r>
      <w:r>
        <w:t xml:space="preserve">máu </w:t>
      </w:r>
      <w:r>
        <w:t xml:space="preserve">đỏ, </w:t>
      </w:r>
      <w:r>
        <w:t xml:space="preserve">trông </w:t>
      </w:r>
      <w:r>
        <w:t xml:space="preserve">có </w:t>
      </w:r>
      <w:r>
        <w:t xml:space="preserve">vẻ </w:t>
      </w:r>
      <w:r>
        <w:t xml:space="preserve">hung </w:t>
      </w:r>
      <w:r>
        <w:t xml:space="preserve">dữ. </w:t>
      </w:r>
      <w:r>
        <w:t xml:space="preserve">Mắt </w:t>
      </w:r>
      <w:r>
        <w:rPr>
          <w:i/>
        </w:rPr>
        <w:t xml:space="preserve">uằn </w:t>
      </w:r>
      <w:r>
        <w:rPr>
          <w:i/>
        </w:rPr>
        <w:t xml:space="preserve">lên, </w:t>
      </w:r>
      <w:r>
        <w:t xml:space="preserve">giận </w:t>
      </w:r>
      <w:r>
        <w:rPr>
          <w:i/>
        </w:rPr>
        <w:t xml:space="preserve">dữ. </w:t>
      </w:r>
      <w:r>
        <w:br/>
      </w:r>
      <w:r>
        <w:rPr>
          <w:b/>
        </w:rPr>
        <w:t xml:space="preserve">vằn </w:t>
      </w:r>
      <w:r>
        <w:rPr>
          <w:b/>
        </w:rPr>
        <w:t xml:space="preserve">thắn </w:t>
      </w:r>
      <w:r>
        <w:rPr>
          <w:i/>
        </w:rPr>
        <w:t xml:space="preserve">danh từ </w:t>
      </w:r>
      <w:r>
        <w:t xml:space="preserve">(khẩu ngữ). </w:t>
      </w:r>
      <w:r>
        <w:t xml:space="preserve">Mằn </w:t>
      </w:r>
      <w:r>
        <w:t xml:space="preserve">thắn. </w:t>
      </w:r>
      <w:r>
        <w:t xml:space="preserve">Mì </w:t>
      </w:r>
      <w:r>
        <w:t xml:space="preserve">uần </w:t>
      </w:r>
      <w:r>
        <w:t xml:space="preserve">thắn. </w:t>
      </w:r>
      <w:r>
        <w:br/>
      </w:r>
      <w:r>
        <w:rPr>
          <w:b/>
        </w:rPr>
        <w:t xml:space="preserve">vằn </w:t>
      </w:r>
      <w:r>
        <w:rPr>
          <w:b/>
        </w:rPr>
        <w:t xml:space="preserve">vèo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ngoằn </w:t>
      </w:r>
      <w:r>
        <w:t xml:space="preserve">ngoèo. </w:t>
      </w:r>
      <w:r>
        <w:t xml:space="preserve">Đường </w:t>
      </w:r>
      <w:r>
        <w:rPr>
          <w:i/>
        </w:rPr>
        <w:t xml:space="preserve">lên </w:t>
      </w:r>
      <w:r>
        <w:t xml:space="preserve">núi </w:t>
      </w:r>
      <w:r>
        <w:t xml:space="preserve">quanh </w:t>
      </w:r>
      <w:r>
        <w:t xml:space="preserve">co, </w:t>
      </w:r>
      <w:r>
        <w:t xml:space="preserve">uần </w:t>
      </w:r>
      <w:r>
        <w:t xml:space="preserve">uèo. </w:t>
      </w:r>
      <w:r>
        <w:t xml:space="preserve">Chạy </w:t>
      </w:r>
      <w:r>
        <w:t xml:space="preserve">nàn </w:t>
      </w:r>
      <w:r>
        <w:t xml:space="preserve">uềo. </w:t>
      </w:r>
      <w:r>
        <w:br/>
      </w:r>
      <w:r>
        <w:rPr>
          <w:b/>
        </w:rPr>
        <w:t xml:space="preserve">vằn </w:t>
      </w:r>
      <w:r>
        <w:rPr>
          <w:b/>
        </w:rPr>
        <w:t xml:space="preserve">vện </w:t>
      </w:r>
      <w:r>
        <w:rPr>
          <w:i/>
        </w:rPr>
        <w:t xml:space="preserve">tính từ </w:t>
      </w:r>
      <w:r>
        <w:t xml:space="preserve">(Quần </w:t>
      </w:r>
      <w:r>
        <w:t xml:space="preserve">áo) </w:t>
      </w:r>
      <w:r>
        <w:t xml:space="preserve">có </w:t>
      </w:r>
      <w:r>
        <w:t xml:space="preserve">nhiều </w:t>
      </w:r>
      <w:r>
        <w:t xml:space="preserve">vệt </w:t>
      </w:r>
      <w:r>
        <w:t xml:space="preserve">màu </w:t>
      </w:r>
      <w:r>
        <w:t xml:space="preserve">trông </w:t>
      </w:r>
      <w:r>
        <w:t xml:space="preserve">tựa </w:t>
      </w:r>
      <w:r>
        <w:t xml:space="preserve">như </w:t>
      </w:r>
      <w:r>
        <w:t xml:space="preserve">những </w:t>
      </w:r>
      <w:r>
        <w:t xml:space="preserve">đường </w:t>
      </w:r>
      <w:r>
        <w:t xml:space="preserve">vằn </w:t>
      </w:r>
      <w:r>
        <w:t xml:space="preserve">trên </w:t>
      </w:r>
      <w:r>
        <w:t xml:space="preserve">bộ </w:t>
      </w:r>
      <w:r>
        <w:t xml:space="preserve">lông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thú. </w:t>
      </w:r>
      <w:r>
        <w:rPr>
          <w:i/>
        </w:rPr>
        <w:t xml:space="preserve">Bộ </w:t>
      </w:r>
      <w:r>
        <w:t xml:space="preserve">quần </w:t>
      </w:r>
      <w:r>
        <w:rPr>
          <w:i/>
        </w:rPr>
        <w:t xml:space="preserve">áo </w:t>
      </w:r>
      <w:r>
        <w:t xml:space="preserve">lính </w:t>
      </w:r>
      <w:r>
        <w:rPr>
          <w:i/>
        </w:rPr>
        <w:t xml:space="preserve">dù </w:t>
      </w:r>
      <w:r>
        <w:t xml:space="preserve">văn </w:t>
      </w:r>
      <w:r>
        <w:t xml:space="preserve">uện </w:t>
      </w:r>
      <w:r>
        <w:rPr>
          <w:i/>
        </w:rPr>
        <w:t xml:space="preserve">như </w:t>
      </w:r>
      <w:r>
        <w:rPr>
          <w:i/>
        </w:rPr>
        <w:t xml:space="preserve">da </w:t>
      </w:r>
      <w:r>
        <w:rPr>
          <w:i/>
        </w:rPr>
        <w:t xml:space="preserve">hố. </w:t>
      </w:r>
      <w:r>
        <w:br/>
      </w:r>
      <w:r>
        <w:rPr>
          <w:b/>
        </w:rPr>
        <w:t xml:space="preserve">vắn </w:t>
      </w:r>
      <w:r>
        <w:rPr>
          <w:i/>
        </w:rPr>
        <w:t xml:space="preserve">tính từ </w:t>
      </w:r>
      <w:r>
        <w:t xml:space="preserve">(cũ, </w:t>
      </w:r>
      <w:r>
        <w:t xml:space="preserve">hoặc </w:t>
      </w:r>
      <w:r>
        <w:t xml:space="preserve">ph.;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Ngắn. </w:t>
      </w:r>
      <w:r>
        <w:t xml:space="preserve">Sông </w:t>
      </w:r>
      <w:r>
        <w:t xml:space="preserve">sâu </w:t>
      </w:r>
      <w:r>
        <w:rPr>
          <w:i/>
        </w:rPr>
        <w:t xml:space="preserve">sào </w:t>
      </w:r>
      <w:r>
        <w:t xml:space="preserve">uắn </w:t>
      </w:r>
      <w:r>
        <w:rPr>
          <w:i/>
        </w:rPr>
        <w:t xml:space="preserve">khó </w:t>
      </w:r>
      <w:r>
        <w:t xml:space="preserve">dò... </w:t>
      </w:r>
      <w:r>
        <w:t xml:space="preserve">(ca dao). </w:t>
      </w:r>
      <w:r>
        <w:t xml:space="preserve">Giấy </w:t>
      </w:r>
      <w:r>
        <w:t xml:space="preserve">uắn </w:t>
      </w:r>
      <w:r>
        <w:t xml:space="preserve">tình </w:t>
      </w:r>
      <w:r>
        <w:t xml:space="preserve">dài. </w:t>
      </w:r>
      <w:r>
        <w:br/>
      </w:r>
      <w:r>
        <w:rPr>
          <w:b/>
        </w:rPr>
        <w:t xml:space="preserve">vắn </w:t>
      </w:r>
      <w:r>
        <w:rPr>
          <w:b/>
        </w:rPr>
        <w:t xml:space="preserve">tắt </w:t>
      </w:r>
      <w:r>
        <w:rPr>
          <w:i/>
        </w:rPr>
        <w:t xml:space="preserve">tính từ </w:t>
      </w:r>
      <w:r>
        <w:t xml:space="preserve">Ngắn </w:t>
      </w:r>
      <w:r>
        <w:t xml:space="preserve">gọn, </w:t>
      </w:r>
      <w:r>
        <w:t xml:space="preserve">chỉ </w:t>
      </w:r>
      <w:r>
        <w:t xml:space="preserve">nói </w:t>
      </w:r>
      <w:r>
        <w:t xml:space="preserve">những </w:t>
      </w:r>
      <w:r>
        <w:t xml:space="preserve">điểm </w:t>
      </w:r>
      <w:r>
        <w:t xml:space="preserve">chính. </w:t>
      </w:r>
      <w:r>
        <w:t xml:space="preserve">Nói </w:t>
      </w:r>
      <w:r>
        <w:rPr>
          <w:i/>
        </w:rPr>
        <w:t xml:space="preserve">upắn </w:t>
      </w:r>
      <w:r>
        <w:rPr>
          <w:i/>
        </w:rPr>
        <w:t xml:space="preserve">tắt </w:t>
      </w:r>
      <w:r>
        <w:rPr>
          <w:i/>
        </w:rPr>
        <w:t xml:space="preserve">mấy </w:t>
      </w:r>
      <w:r>
        <w:t xml:space="preserve">lời. </w:t>
      </w:r>
      <w:r>
        <w:t xml:space="preserve">Kể </w:t>
      </w:r>
      <w:r>
        <w:t xml:space="preserve">lại </w:t>
      </w:r>
      <w:r>
        <w:t xml:space="preserve">uắn </w:t>
      </w:r>
      <w:r>
        <w:rPr>
          <w:i/>
        </w:rPr>
        <w:t xml:space="preserve">tắt </w:t>
      </w:r>
      <w:r>
        <w:t xml:space="preserve">tình </w:t>
      </w:r>
      <w:r>
        <w:t xml:space="preserve">hình. </w:t>
      </w:r>
      <w:r>
        <w:br/>
      </w:r>
      <w:r>
        <w:rPr>
          <w:b/>
        </w:rPr>
        <w:t xml:space="preserve">văn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theo </w:t>
      </w:r>
      <w:r>
        <w:t xml:space="preserve">một </w:t>
      </w:r>
      <w:r>
        <w:t xml:space="preserve">chiều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vòng </w:t>
      </w:r>
      <w:r>
        <w:t xml:space="preserve">quay. </w:t>
      </w:r>
      <w:r>
        <w:t xml:space="preserve">Vặn </w:t>
      </w:r>
      <w:r>
        <w:t xml:space="preserve">chìa </w:t>
      </w:r>
      <w:r>
        <w:rPr>
          <w:i/>
        </w:rPr>
        <w:t xml:space="preserve">khoá. </w:t>
      </w:r>
      <w:r>
        <w:t xml:space="preserve">Vặn </w:t>
      </w:r>
      <w:r>
        <w:rPr>
          <w:i/>
        </w:rPr>
        <w:t xml:space="preserve">lại </w:t>
      </w:r>
      <w:r>
        <w:t xml:space="preserve">đồng </w:t>
      </w:r>
      <w:r>
        <w:t xml:space="preserve">hồ </w:t>
      </w:r>
      <w:r>
        <w:t xml:space="preserve">(vặn </w:t>
      </w:r>
      <w:r>
        <w:t xml:space="preserve">lại </w:t>
      </w:r>
      <w:r>
        <w:t xml:space="preserve">kim </w:t>
      </w:r>
      <w:r>
        <w:t xml:space="preserve">đồng </w:t>
      </w:r>
      <w:r>
        <w:t xml:space="preserve">hồ). </w:t>
      </w:r>
      <w:r>
        <w:t xml:space="preserve">Đèn </w:t>
      </w:r>
      <w:r>
        <w:t xml:space="preserve">dầu </w:t>
      </w:r>
      <w:r>
        <w:t xml:space="preserve">uặn </w:t>
      </w:r>
      <w:r>
        <w:t xml:space="preserve">nhỏ </w:t>
      </w:r>
      <w:r>
        <w:t xml:space="preserve">ngọn. </w:t>
      </w:r>
      <w:r>
        <w:t xml:space="preserve">Văn </w:t>
      </w:r>
      <w:r>
        <w:t xml:space="preserve">mình </w:t>
      </w:r>
      <w:r>
        <w:t xml:space="preserve">cho </w:t>
      </w:r>
      <w:r>
        <w:rPr>
          <w:i/>
        </w:rPr>
        <w:t xml:space="preserve">đỡ </w:t>
      </w:r>
      <w:r>
        <w:t xml:space="preserve">mỏi. </w:t>
      </w:r>
      <w:r>
        <w:t xml:space="preserve">Vặn </w:t>
      </w:r>
      <w:r>
        <w:t xml:space="preserve">cổ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đe </w:t>
      </w:r>
      <w:r>
        <w:t xml:space="preserve">doa). </w:t>
      </w:r>
      <w:r>
        <w:rPr>
          <w:b/>
        </w:rPr>
        <w:t xml:space="preserve">2 </w:t>
      </w:r>
      <w:r>
        <w:t xml:space="preserve">Vặn </w:t>
      </w:r>
      <w:r>
        <w:t xml:space="preserve">hai </w:t>
      </w:r>
      <w:r>
        <w:t xml:space="preserve">đầu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hình </w:t>
      </w:r>
      <w:r>
        <w:t xml:space="preserve">sợi </w:t>
      </w:r>
      <w:r>
        <w:t xml:space="preserve">hay </w:t>
      </w:r>
      <w:r>
        <w:t xml:space="preserve">vật </w:t>
      </w:r>
      <w:r>
        <w:t xml:space="preserve">mềm </w:t>
      </w:r>
      <w:r>
        <w:t xml:space="preserve">hình </w:t>
      </w:r>
      <w:r>
        <w:t xml:space="preserve">thanh </w:t>
      </w:r>
      <w:r>
        <w:t xml:space="preserve">dài, </w:t>
      </w:r>
      <w:r>
        <w:t xml:space="preserve">theo </w:t>
      </w:r>
      <w:r>
        <w:t xml:space="preserve">chiều </w:t>
      </w:r>
      <w:r>
        <w:t xml:space="preserve">ngược </w:t>
      </w:r>
      <w:r>
        <w:t xml:space="preserve">với </w:t>
      </w:r>
      <w:r>
        <w:t xml:space="preserve">nhau, </w:t>
      </w:r>
      <w:r>
        <w:t xml:space="preserve">cho </w:t>
      </w:r>
      <w:r>
        <w:t xml:space="preserve">xoắn </w:t>
      </w:r>
      <w:r>
        <w:t xml:space="preserve">chặt </w:t>
      </w:r>
      <w:r>
        <w:t xml:space="preserve">vào </w:t>
      </w:r>
      <w:r>
        <w:t xml:space="preserve">nhau, </w:t>
      </w:r>
      <w:r>
        <w:t xml:space="preserve">kết </w:t>
      </w:r>
      <w:r>
        <w:t xml:space="preserve">thành </w:t>
      </w:r>
      <w:r>
        <w:t xml:space="preserve">một </w:t>
      </w:r>
      <w:r>
        <w:t xml:space="preserve">vật </w:t>
      </w:r>
      <w:r>
        <w:t xml:space="preserve">nhất </w:t>
      </w:r>
      <w:r>
        <w:t xml:space="preserve">định. </w:t>
      </w:r>
      <w:r>
        <w:t xml:space="preserve">Vặn </w:t>
      </w:r>
      <w:r>
        <w:t xml:space="preserve">thừng. </w:t>
      </w:r>
      <w:r>
        <w:t xml:space="preserve">Vặn </w:t>
      </w:r>
      <w:r>
        <w:t xml:space="preserve">chổi. </w:t>
      </w:r>
      <w:r>
        <w:t xml:space="preserve">Văn </w:t>
      </w:r>
      <w:r>
        <w:t xml:space="preserve">nùn </w:t>
      </w:r>
      <w:r>
        <w:t xml:space="preserve">rơm. </w:t>
      </w:r>
      <w:r>
        <w:rPr>
          <w:b/>
        </w:rPr>
        <w:t xml:space="preserve">3 </w:t>
      </w:r>
      <w:r>
        <w:t xml:space="preserve">(kng., </w:t>
      </w:r>
      <w:r>
        <w:t xml:space="preserve">hoặc </w:t>
      </w:r>
      <w:r>
        <w:t xml:space="preserve">phương ngữ). </w:t>
      </w:r>
      <w:r>
        <w:t xml:space="preserve">Làm </w:t>
      </w:r>
      <w:r>
        <w:t xml:space="preserve">cho </w:t>
      </w:r>
      <w:r>
        <w:t xml:space="preserve">máy </w:t>
      </w:r>
      <w:r>
        <w:t xml:space="preserve">móc </w:t>
      </w:r>
      <w:r>
        <w:t xml:space="preserve">làm </w:t>
      </w:r>
      <w:r>
        <w:t xml:space="preserve">việc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vặn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đó, </w:t>
      </w:r>
      <w:r>
        <w:t xml:space="preserve">hoặc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giống </w:t>
      </w:r>
      <w:r>
        <w:t xml:space="preserve">như </w:t>
      </w:r>
      <w:r>
        <w:t xml:space="preserve">vặn </w:t>
      </w:r>
      <w:r>
        <w:t xml:space="preserve">(hay </w:t>
      </w:r>
      <w:r>
        <w:t xml:space="preserve">là </w:t>
      </w:r>
      <w:r>
        <w:t xml:space="preserve">vốn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như </w:t>
      </w:r>
      <w:r>
        <w:t xml:space="preserve">thế </w:t>
      </w:r>
      <w:r>
        <w:t xml:space="preserve">trước </w:t>
      </w:r>
      <w:r>
        <w:t xml:space="preserve">kia). </w:t>
      </w:r>
      <w:r>
        <w:t xml:space="preserve">Vặn </w:t>
      </w:r>
      <w:r>
        <w:t xml:space="preserve">đài. </w:t>
      </w:r>
      <w:r>
        <w:t xml:space="preserve">Vặn </w:t>
      </w:r>
      <w:r>
        <w:rPr>
          <w:i/>
        </w:rPr>
        <w:t xml:space="preserve">máy </w:t>
      </w:r>
      <w:r>
        <w:rPr>
          <w:i/>
        </w:rPr>
        <w:t xml:space="preserve">hát. </w:t>
      </w:r>
      <w:r>
        <w:t xml:space="preserve">Văn </w:t>
      </w:r>
      <w:r>
        <w:rPr>
          <w:i/>
        </w:rPr>
        <w:t xml:space="preserve">đèn </w:t>
      </w:r>
      <w:r>
        <w:t xml:space="preserve">điện. </w:t>
      </w:r>
      <w:r>
        <w:t xml:space="preserve">Văn </w:t>
      </w:r>
      <w:r>
        <w:rPr>
          <w:i/>
        </w:rPr>
        <w:t xml:space="preserve">ôtô </w:t>
      </w:r>
      <w:r>
        <w:t xml:space="preserve">uào </w:t>
      </w:r>
      <w:r>
        <w:t xml:space="preserve">gara </w:t>
      </w:r>
      <w:r>
        <w:t xml:space="preserve">(phương ngữ). </w:t>
      </w:r>
      <w:r>
        <w:rPr>
          <w:b/>
        </w:rPr>
        <w:t xml:space="preserve">4 </w:t>
      </w:r>
      <w:r>
        <w:t xml:space="preserve">Hỏi </w:t>
      </w:r>
      <w:r>
        <w:t xml:space="preserve">và </w:t>
      </w:r>
      <w:r>
        <w:t xml:space="preserve">yêu </w:t>
      </w:r>
      <w:r>
        <w:t xml:space="preserve">cầu </w:t>
      </w:r>
      <w:r>
        <w:t xml:space="preserve">phải </w:t>
      </w:r>
      <w:r>
        <w:t xml:space="preserve">trả </w:t>
      </w:r>
      <w:r>
        <w:t xml:space="preserve">lời </w:t>
      </w:r>
      <w:r>
        <w:t xml:space="preserve">vào </w:t>
      </w:r>
      <w:r>
        <w:t xml:space="preserve">điều </w:t>
      </w:r>
      <w:r>
        <w:t xml:space="preserve">biết </w:t>
      </w:r>
      <w:r>
        <w:t xml:space="preserve">là </w:t>
      </w:r>
      <w:r>
        <w:t xml:space="preserve">lúng </w:t>
      </w:r>
      <w:r>
        <w:t xml:space="preserve">túng, </w:t>
      </w:r>
      <w:r>
        <w:t xml:space="preserve">khó </w:t>
      </w:r>
      <w:r>
        <w:t xml:space="preserve">trả </w:t>
      </w:r>
      <w:r>
        <w:t xml:space="preserve">lời. </w:t>
      </w:r>
      <w:r>
        <w:t xml:space="preserve">Tìm </w:t>
      </w:r>
      <w:r>
        <w:t xml:space="preserve">mọi </w:t>
      </w:r>
      <w:r>
        <w:rPr>
          <w:i/>
        </w:rPr>
        <w:t xml:space="preserve">cách </w:t>
      </w:r>
      <w:r>
        <w:rPr>
          <w:i/>
        </w:rPr>
        <w:t xml:space="preserve">để </w:t>
      </w:r>
      <w:r>
        <w:t xml:space="preserve">uặn </w:t>
      </w:r>
      <w:r>
        <w:rPr>
          <w:i/>
        </w:rPr>
        <w:t xml:space="preserve">lại. </w:t>
      </w:r>
      <w:r>
        <w:t xml:space="preserve">Hỏi </w:t>
      </w:r>
      <w:r>
        <w:t xml:space="preserve">uoặn </w:t>
      </w:r>
      <w:r>
        <w:rPr>
          <w:i/>
        </w:rPr>
        <w:t xml:space="preserve">mãi. </w:t>
      </w:r>
      <w:r>
        <w:t xml:space="preserve">Vặn </w:t>
      </w:r>
      <w:r>
        <w:t xml:space="preserve">hỏi </w:t>
      </w:r>
      <w:r>
        <w:t xml:space="preserve">từng </w:t>
      </w:r>
      <w:r>
        <w:t xml:space="preserve">người. </w:t>
      </w:r>
      <w:r>
        <w:br w:type="page"/>
      </w:r>
      <w:r>
        <w:rPr>
          <w:b/>
        </w:rPr>
        <w:t xml:space="preserve">vặn </w:t>
      </w:r>
      <w:r>
        <w:rPr>
          <w:b/>
        </w:rPr>
        <w:t xml:space="preserve">vẹo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Uốn </w:t>
      </w:r>
      <w:r>
        <w:t xml:space="preserve">qua </w:t>
      </w:r>
      <w:r>
        <w:t xml:space="preserve">uốn </w:t>
      </w:r>
      <w:r>
        <w:t xml:space="preserve">lại, </w:t>
      </w:r>
      <w:r>
        <w:t xml:space="preserve">nghiêng </w:t>
      </w:r>
      <w:r>
        <w:t xml:space="preserve">qua </w:t>
      </w:r>
      <w:r>
        <w:t xml:space="preserve">ngả </w:t>
      </w:r>
      <w:r>
        <w:t xml:space="preserve">lại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Ngồi </w:t>
      </w:r>
      <w:r>
        <w:rPr>
          <w:i/>
        </w:rPr>
        <w:t xml:space="preserve">uặn </w:t>
      </w:r>
      <w:r>
        <w:rPr>
          <w:i/>
        </w:rPr>
        <w:t xml:space="preserve">uẹo </w:t>
      </w:r>
      <w:r>
        <w:rPr>
          <w:i/>
        </w:rPr>
        <w:t xml:space="preserve">trên </w:t>
      </w:r>
      <w:r>
        <w:t xml:space="preserve">ghế. </w:t>
      </w:r>
      <w:r>
        <w:t xml:space="preserve">Bão </w:t>
      </w:r>
      <w:r>
        <w:t xml:space="preserve">làm </w:t>
      </w:r>
      <w:r>
        <w:t xml:space="preserve">rừng </w:t>
      </w:r>
      <w:r>
        <w:t xml:space="preserve">cây </w:t>
      </w:r>
      <w:r>
        <w:t xml:space="preserve">uặn </w:t>
      </w:r>
      <w:r>
        <w:rPr>
          <w:i/>
        </w:rPr>
        <w:t xml:space="preserve">uẹo </w:t>
      </w:r>
      <w:r>
        <w:t xml:space="preserve">răng </w:t>
      </w:r>
      <w:r>
        <w:rPr>
          <w:i/>
        </w:rPr>
        <w:t xml:space="preserve">rắc. </w:t>
      </w:r>
      <w:r>
        <w:t xml:space="preserve">Đường </w:t>
      </w:r>
      <w:r>
        <w:t xml:space="preserve">gỗ </w:t>
      </w:r>
      <w:r>
        <w:t xml:space="preserve">ghồ </w:t>
      </w:r>
      <w:r>
        <w:t xml:space="preserve">xe </w:t>
      </w:r>
      <w:r>
        <w:t xml:space="preserve">uặn </w:t>
      </w:r>
      <w:r>
        <w:t xml:space="preserve">uẹo </w:t>
      </w:r>
      <w:r>
        <w:t xml:space="preserve">nghiêng </w:t>
      </w:r>
      <w:r>
        <w:t xml:space="preserve">ngả. </w:t>
      </w:r>
      <w:r>
        <w:rPr>
          <w:b/>
        </w:rPr>
        <w:t xml:space="preserve">2 </w:t>
      </w:r>
      <w:r>
        <w:t xml:space="preserve">Bè </w:t>
      </w:r>
      <w:r>
        <w:t xml:space="preserve">gập </w:t>
      </w:r>
      <w:r>
        <w:t xml:space="preserve">qua </w:t>
      </w:r>
      <w:r>
        <w:t xml:space="preserve">lại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Văn </w:t>
      </w:r>
      <w:r>
        <w:rPr>
          <w:i/>
        </w:rPr>
        <w:t xml:space="preserve">uẹo </w:t>
      </w:r>
      <w:r>
        <w:t xml:space="preserve">hai </w:t>
      </w:r>
      <w:r>
        <w:t xml:space="preserve">tay. </w:t>
      </w:r>
      <w:r>
        <w:t xml:space="preserve">Văn </w:t>
      </w:r>
      <w:r>
        <w:rPr>
          <w:i/>
        </w:rPr>
        <w:t xml:space="preserve">uẹo </w:t>
      </w:r>
      <w:r>
        <w:t xml:space="preserve">chiếc </w:t>
      </w:r>
      <w:r>
        <w:t xml:space="preserve">mũ </w:t>
      </w:r>
      <w:r>
        <w:rPr>
          <w:i/>
        </w:rPr>
        <w:t xml:space="preserve">uải </w:t>
      </w:r>
      <w:r>
        <w:t xml:space="preserve">trong </w:t>
      </w:r>
      <w:r>
        <w:t xml:space="preserve">tay. </w:t>
      </w:r>
      <w:r>
        <w:rPr>
          <w:b/>
        </w:rPr>
        <w:t xml:space="preserve">3 </w:t>
      </w:r>
      <w:r>
        <w:t xml:space="preserve">Hỏi </w:t>
      </w:r>
      <w:r>
        <w:t xml:space="preserve">văn </w:t>
      </w:r>
      <w:r>
        <w:t xml:space="preserve">đi </w:t>
      </w:r>
      <w:r>
        <w:t xml:space="preserve">vặn </w:t>
      </w:r>
      <w:r>
        <w:t xml:space="preserve">lại. </w:t>
      </w:r>
      <w:r>
        <w:t xml:space="preserve">Vặn </w:t>
      </w:r>
      <w:r>
        <w:t xml:space="preserve">vuẹo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t xml:space="preserve">tha. </w:t>
      </w:r>
      <w:r>
        <w:t xml:space="preserve">Hỏi </w:t>
      </w:r>
      <w:r>
        <w:rPr>
          <w:i/>
        </w:rPr>
        <w:t xml:space="preserve">uặn </w:t>
      </w:r>
      <w:r>
        <w:t xml:space="preserve">hỏi </w:t>
      </w:r>
      <w:r>
        <w:rPr>
          <w:i/>
        </w:rPr>
        <w:t xml:space="preserve">uẹo. </w:t>
      </w:r>
      <w:r>
        <w:t xml:space="preserve">II </w:t>
      </w:r>
      <w:r>
        <w:t xml:space="preserve">t </w:t>
      </w:r>
      <w:r>
        <w:t xml:space="preserve">Không </w:t>
      </w:r>
      <w:r>
        <w:t xml:space="preserve">thẳng, </w:t>
      </w:r>
      <w:r>
        <w:t xml:space="preserve">mà </w:t>
      </w:r>
      <w:r>
        <w:t xml:space="preserve">có </w:t>
      </w:r>
      <w:r>
        <w:t xml:space="preserve">nhiều </w:t>
      </w:r>
      <w:r>
        <w:t xml:space="preserve">chỗ </w:t>
      </w:r>
      <w:r>
        <w:t xml:space="preserve">uốn </w:t>
      </w:r>
      <w:r>
        <w:t xml:space="preserve">qua </w:t>
      </w:r>
      <w:r>
        <w:t xml:space="preserve">uốn </w:t>
      </w:r>
      <w:r>
        <w:t xml:space="preserve">lại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Thân </w:t>
      </w:r>
      <w:r>
        <w:t xml:space="preserve">cây </w:t>
      </w:r>
      <w:r>
        <w:t xml:space="preserve">uặn </w:t>
      </w:r>
      <w:r>
        <w:t xml:space="preserve">vẹo. </w:t>
      </w:r>
      <w:r>
        <w:rPr>
          <w:i/>
        </w:rPr>
        <w:t xml:space="preserve">Lối </w:t>
      </w:r>
      <w:r>
        <w:t xml:space="preserve">đi </w:t>
      </w:r>
      <w:r>
        <w:t xml:space="preserve">uặn </w:t>
      </w:r>
      <w:r>
        <w:rPr>
          <w:i/>
        </w:rPr>
        <w:t xml:space="preserve">uẹo </w:t>
      </w:r>
      <w:r>
        <w:t xml:space="preserve">giữa </w:t>
      </w:r>
      <w:r>
        <w:t xml:space="preserve">các </w:t>
      </w:r>
      <w:r>
        <w:t xml:space="preserve">mỏóm </w:t>
      </w:r>
      <w:r>
        <w:t xml:space="preserve">đôi. </w:t>
      </w:r>
      <w:r>
        <w:t xml:space="preserve">Văn </w:t>
      </w:r>
      <w:r>
        <w:t xml:space="preserve">uẹo </w:t>
      </w:r>
      <w:r>
        <w:t xml:space="preserve">như </w:t>
      </w:r>
      <w:r>
        <w:t xml:space="preserve">uó </w:t>
      </w:r>
      <w:r>
        <w:rPr>
          <w:i/>
        </w:rPr>
        <w:t xml:space="preserve">đỗ </w:t>
      </w:r>
      <w:r>
        <w:rPr>
          <w:i/>
        </w:rPr>
        <w:t xml:space="preserve">khô </w:t>
      </w:r>
      <w:r>
        <w:t xml:space="preserve">(khẩu ngữ). </w:t>
      </w:r>
      <w:r>
        <w:br/>
      </w:r>
      <w:r>
        <w:rPr>
          <w:b/>
        </w:rPr>
        <w:t xml:space="preserve">văng,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Thanh </w:t>
      </w:r>
      <w:r>
        <w:t xml:space="preserve">tre </w:t>
      </w:r>
      <w:r>
        <w:t xml:space="preserve">có </w:t>
      </w:r>
      <w:r>
        <w:t xml:space="preserve">gắn </w:t>
      </w:r>
      <w:r>
        <w:t xml:space="preserve">định </w:t>
      </w:r>
      <w:r>
        <w:t xml:space="preserve">ghim </w:t>
      </w:r>
      <w:r>
        <w:t xml:space="preserve">ở </w:t>
      </w:r>
      <w:r>
        <w:t xml:space="preserve">hai </w:t>
      </w:r>
      <w:r>
        <w:t xml:space="preserve">đầu, </w:t>
      </w:r>
      <w:r>
        <w:t xml:space="preserve">dùng </w:t>
      </w:r>
      <w:r>
        <w:t xml:space="preserve">để </w:t>
      </w:r>
      <w:r>
        <w:t xml:space="preserve">căng </w:t>
      </w:r>
      <w:r>
        <w:t xml:space="preserve">mặt </w:t>
      </w:r>
      <w:r>
        <w:t xml:space="preserve">vải, </w:t>
      </w:r>
      <w:r>
        <w:t xml:space="preserve">mặt </w:t>
      </w:r>
      <w:r>
        <w:t xml:space="preserve">hàng </w:t>
      </w:r>
      <w:r>
        <w:t xml:space="preserve">trên </w:t>
      </w:r>
      <w:r>
        <w:t xml:space="preserve">khung </w:t>
      </w:r>
      <w:r>
        <w:t xml:space="preserve">dệt </w:t>
      </w:r>
      <w:r>
        <w:t xml:space="preserve">thủ </w:t>
      </w:r>
      <w:r>
        <w:t xml:space="preserve">công. </w:t>
      </w:r>
      <w:r>
        <w:t xml:space="preserve">Cắm </w:t>
      </w:r>
      <w:r>
        <w:t xml:space="preserve">uăng. </w:t>
      </w:r>
      <w:r>
        <w:rPr>
          <w:b/>
        </w:rPr>
        <w:t xml:space="preserve">2 </w:t>
      </w:r>
      <w:r>
        <w:t xml:space="preserve">Thanh </w:t>
      </w:r>
      <w:r>
        <w:t xml:space="preserve">chêm </w:t>
      </w:r>
      <w:r>
        <w:t xml:space="preserve">giữa </w:t>
      </w:r>
      <w:r>
        <w:t xml:space="preserve">hai </w:t>
      </w:r>
      <w:r>
        <w:t xml:space="preserve">vì </w:t>
      </w:r>
      <w:r>
        <w:t xml:space="preserve">chống </w:t>
      </w:r>
      <w:r>
        <w:t xml:space="preserve">trong </w:t>
      </w:r>
      <w:r>
        <w:t xml:space="preserve">hầm </w:t>
      </w:r>
      <w:r>
        <w:t xml:space="preserve">mỏ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bị </w:t>
      </w:r>
      <w:r>
        <w:t xml:space="preserve">xô </w:t>
      </w:r>
      <w:r>
        <w:t xml:space="preserve">đổ. </w:t>
      </w:r>
      <w:r>
        <w:br/>
      </w:r>
      <w:r>
        <w:rPr>
          <w:b/>
        </w:rPr>
        <w:t xml:space="preserve">văng,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Thình </w:t>
      </w:r>
      <w:r>
        <w:t xml:space="preserve">lình </w:t>
      </w:r>
      <w:r>
        <w:t xml:space="preserve">lìa </w:t>
      </w:r>
      <w:r>
        <w:t xml:space="preserve">khỏi </w:t>
      </w:r>
      <w:r>
        <w:t xml:space="preserve">chỗ </w:t>
      </w:r>
      <w:r>
        <w:t xml:space="preserve">và </w:t>
      </w:r>
      <w:r>
        <w:t xml:space="preserve">di </w:t>
      </w:r>
      <w:r>
        <w:t xml:space="preserve">chuyển </w:t>
      </w:r>
      <w:r>
        <w:t xml:space="preserve">nhanh </w:t>
      </w:r>
      <w:r>
        <w:t xml:space="preserve">một </w:t>
      </w:r>
      <w:r>
        <w:t xml:space="preserve">đoạn </w:t>
      </w:r>
      <w:r>
        <w:t xml:space="preserve">trong </w:t>
      </w:r>
      <w:r>
        <w:t xml:space="preserve">khoảng </w:t>
      </w:r>
      <w:r>
        <w:t xml:space="preserve">không </w:t>
      </w:r>
      <w:r>
        <w:t xml:space="preserve">để </w:t>
      </w:r>
      <w:r>
        <w:t xml:space="preserve">rơi </w:t>
      </w:r>
      <w:r>
        <w:t xml:space="preserve">xuống </w:t>
      </w:r>
      <w:r>
        <w:t xml:space="preserve">một </w:t>
      </w:r>
      <w:r>
        <w:t xml:space="preserve">chỗ </w:t>
      </w:r>
      <w:r>
        <w:t xml:space="preserve">khác </w:t>
      </w:r>
      <w:r>
        <w:t xml:space="preserve">nào </w:t>
      </w:r>
      <w:r>
        <w:t xml:space="preserve">đó, </w:t>
      </w:r>
      <w:r>
        <w:t xml:space="preserve">do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đột </w:t>
      </w:r>
      <w:r>
        <w:t xml:space="preserve">ngột </w:t>
      </w:r>
      <w:r>
        <w:t xml:space="preserve">của </w:t>
      </w:r>
      <w:r>
        <w:t xml:space="preserve">một </w:t>
      </w:r>
      <w:r>
        <w:t xml:space="preserve">lực </w:t>
      </w:r>
      <w:r>
        <w:t xml:space="preserve">mạnh. </w:t>
      </w:r>
      <w:r>
        <w:t xml:space="preserve">Trượt </w:t>
      </w:r>
      <w:r>
        <w:t xml:space="preserve">ngã, </w:t>
      </w:r>
      <w:r>
        <w:t xml:space="preserve">uăng </w:t>
      </w:r>
      <w:r>
        <w:rPr>
          <w:i/>
        </w:rPr>
        <w:t xml:space="preserve">kính. </w:t>
      </w:r>
      <w:r>
        <w:rPr>
          <w:i/>
        </w:rPr>
        <w:t xml:space="preserve">Chiếc </w:t>
      </w:r>
      <w:r>
        <w:t xml:space="preserve">lò </w:t>
      </w:r>
      <w:r>
        <w:t xml:space="preserve">xo </w:t>
      </w:r>
      <w:r>
        <w:rPr>
          <w:i/>
        </w:rPr>
        <w:t xml:space="preserve">bật </w:t>
      </w:r>
      <w:r>
        <w:t xml:space="preserve">ra, </w:t>
      </w:r>
      <w:r>
        <w:t xml:space="preserve">uăng </w:t>
      </w:r>
      <w:r>
        <w:rPr>
          <w:i/>
        </w:rPr>
        <w:t xml:space="preserve">đâu </w:t>
      </w:r>
      <w:r>
        <w:t xml:space="preserve">mất. </w:t>
      </w:r>
      <w:r>
        <w:rPr>
          <w:b/>
        </w:rPr>
        <w:t xml:space="preserve">2 </w:t>
      </w:r>
      <w:r>
        <w:t xml:space="preserve">(khẩu ngữ). </w:t>
      </w:r>
      <w:r>
        <w:t xml:space="preserve">Bật </w:t>
      </w:r>
      <w:r>
        <w:t xml:space="preserve">nói, </w:t>
      </w:r>
      <w:r>
        <w:t xml:space="preserve">như </w:t>
      </w:r>
      <w:r>
        <w:t xml:space="preserve">ném </w:t>
      </w:r>
      <w:r>
        <w:t xml:space="preserve">ra </w:t>
      </w:r>
      <w:r>
        <w:t xml:space="preserve">(những </w:t>
      </w:r>
      <w:r>
        <w:t xml:space="preserve">tiếng </w:t>
      </w:r>
      <w:r>
        <w:t xml:space="preserve">thô </w:t>
      </w:r>
      <w:r>
        <w:t xml:space="preserve">tục, </w:t>
      </w:r>
      <w:r>
        <w:t xml:space="preserve">chửi </w:t>
      </w:r>
      <w:r>
        <w:t xml:space="preserve">rủa, </w:t>
      </w:r>
      <w:r>
        <w:t xml:space="preserve">v.v.). </w:t>
      </w:r>
      <w:r>
        <w:t xml:space="preserve">Văng </w:t>
      </w:r>
      <w:r>
        <w:t xml:space="preserve">ra </w:t>
      </w:r>
      <w:r>
        <w:t xml:space="preserve">một </w:t>
      </w:r>
      <w:r>
        <w:t xml:space="preserve">câu </w:t>
      </w:r>
      <w:r>
        <w:t xml:space="preserve">chửi. </w:t>
      </w:r>
      <w:r>
        <w:t xml:space="preserve">l| </w:t>
      </w:r>
      <w:r>
        <w:t xml:space="preserve">phụ từ </w:t>
      </w:r>
      <w:r>
        <w:t xml:space="preserve">(ph.; </w:t>
      </w:r>
      <w:r>
        <w:t xml:space="preserve">khẩu ngữ). </w:t>
      </w:r>
      <w:r>
        <w:t xml:space="preserve">Phắt. </w:t>
      </w:r>
      <w:r>
        <w:rPr>
          <w:i/>
        </w:rPr>
        <w:t xml:space="preserve">Làm </w:t>
      </w:r>
      <w:r>
        <w:t xml:space="preserve">uăng </w:t>
      </w:r>
      <w:r>
        <w:t xml:space="preserve">ổi. </w:t>
      </w:r>
      <w:r>
        <w:br/>
      </w:r>
      <w:r>
        <w:rPr>
          <w:b/>
        </w:rPr>
        <w:t xml:space="preserve">văng </w:t>
      </w:r>
      <w:r>
        <w:rPr>
          <w:b/>
        </w:rPr>
        <w:t xml:space="preserve">mạng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hết, </w:t>
      </w:r>
      <w:r>
        <w:t xml:space="preserve">bất </w:t>
      </w:r>
      <w:r>
        <w:t xml:space="preserve">kể </w:t>
      </w:r>
      <w:r>
        <w:t xml:space="preserve">cả </w:t>
      </w:r>
      <w:r>
        <w:t xml:space="preserve">hậu </w:t>
      </w:r>
      <w:r>
        <w:t xml:space="preserve">quả </w:t>
      </w:r>
      <w:r>
        <w:t xml:space="preserve">ra </w:t>
      </w:r>
      <w:r>
        <w:t xml:space="preserve">sao. </w:t>
      </w:r>
      <w:r>
        <w:t xml:space="preserve">Nói </w:t>
      </w:r>
      <w:r>
        <w:rPr>
          <w:i/>
        </w:rPr>
        <w:t xml:space="preserve">uăng </w:t>
      </w:r>
      <w:r>
        <w:rPr>
          <w:i/>
        </w:rPr>
        <w:t xml:space="preserve">mạng. </w:t>
      </w:r>
      <w:r>
        <w:t xml:space="preserve">Chơi </w:t>
      </w:r>
      <w:r>
        <w:rPr>
          <w:i/>
        </w:rPr>
        <w:t xml:space="preserve">bời </w:t>
      </w:r>
      <w:r>
        <w:t xml:space="preserve">uăng </w:t>
      </w:r>
      <w:r>
        <w:t xml:space="preserve">mạng. </w:t>
      </w:r>
      <w:r>
        <w:br/>
      </w:r>
      <w:r>
        <w:rPr>
          <w:b/>
        </w:rPr>
        <w:t xml:space="preserve">văng </w:t>
      </w:r>
      <w:r>
        <w:rPr>
          <w:b/>
        </w:rPr>
        <w:t xml:space="preserve">tê </w:t>
      </w:r>
      <w:r>
        <w:rPr>
          <w:i/>
        </w:rPr>
        <w:t xml:space="preserve">phụ từ </w:t>
      </w:r>
      <w:r>
        <w:t xml:space="preserve">(thông tục). </w:t>
      </w:r>
      <w:r>
        <w:t xml:space="preserve">Bừa </w:t>
      </w:r>
      <w:r>
        <w:t xml:space="preserve">đi,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hết. </w:t>
      </w:r>
      <w:r>
        <w:t xml:space="preserve">Nói </w:t>
      </w:r>
      <w:r>
        <w:t xml:space="preserve">uăng </w:t>
      </w:r>
      <w:r>
        <w:t xml:space="preserve">tê. </w:t>
      </w:r>
      <w:r>
        <w:br/>
      </w:r>
      <w:r>
        <w:rPr>
          <w:b/>
        </w:rPr>
        <w:t xml:space="preserve">văng </w:t>
      </w:r>
      <w:r>
        <w:rPr>
          <w:b/>
        </w:rPr>
        <w:t xml:space="preserve">tục </w:t>
      </w:r>
      <w:r>
        <w:rPr>
          <w:i/>
        </w:rPr>
        <w:t xml:space="preserve">động từ </w:t>
      </w:r>
      <w:r>
        <w:t xml:space="preserve">(khẩu ngữ). </w:t>
      </w:r>
      <w:r>
        <w:t xml:space="preserve">Văng </w:t>
      </w:r>
      <w:r>
        <w:t xml:space="preserve">ra </w:t>
      </w:r>
      <w:r>
        <w:t xml:space="preserve">lời </w:t>
      </w:r>
      <w:r>
        <w:t xml:space="preserve">tục </w:t>
      </w:r>
      <w:r>
        <w:t xml:space="preserve">tĩu. </w:t>
      </w:r>
      <w:r>
        <w:t xml:space="preserve">Tính </w:t>
      </w:r>
      <w:r>
        <w:t xml:space="preserve">hay </w:t>
      </w:r>
      <w:r>
        <w:rPr>
          <w:i/>
        </w:rPr>
        <w:t xml:space="preserve">chửi </w:t>
      </w:r>
      <w:r>
        <w:rPr>
          <w:i/>
        </w:rPr>
        <w:t xml:space="preserve">bậy </w:t>
      </w:r>
      <w:r>
        <w:t xml:space="preserve">và </w:t>
      </w:r>
      <w:r>
        <w:t xml:space="preserve">uăng </w:t>
      </w:r>
      <w:r>
        <w:t xml:space="preserve">tục. </w:t>
      </w:r>
      <w:r>
        <w:br/>
      </w:r>
      <w:r>
        <w:rPr>
          <w:b/>
        </w:rPr>
        <w:t xml:space="preserve">văng </w:t>
      </w:r>
      <w:r>
        <w:rPr>
          <w:b/>
        </w:rPr>
        <w:t xml:space="preserve">vắng </w:t>
      </w:r>
      <w:r>
        <w:rPr>
          <w:i/>
        </w:rPr>
        <w:t xml:space="preserve">động từ </w:t>
      </w:r>
      <w:r>
        <w:t xml:space="preserve">(Âm </w:t>
      </w:r>
      <w:r>
        <w:t xml:space="preserve">thanh) </w:t>
      </w:r>
      <w:r>
        <w:t xml:space="preserve">nghe </w:t>
      </w:r>
      <w:r>
        <w:t xml:space="preserve">từ </w:t>
      </w:r>
      <w:r>
        <w:t xml:space="preserve">xa </w:t>
      </w:r>
      <w:r>
        <w:t xml:space="preserve">vọng </w:t>
      </w:r>
      <w:r>
        <w:t xml:space="preserve">lại, </w:t>
      </w:r>
      <w:r>
        <w:t xml:space="preserve">lúc </w:t>
      </w:r>
      <w:r>
        <w:t xml:space="preserve">cao </w:t>
      </w:r>
      <w:r>
        <w:t xml:space="preserve">lúc </w:t>
      </w:r>
      <w:r>
        <w:t xml:space="preserve">thấp, </w:t>
      </w:r>
      <w:r>
        <w:t xml:space="preserve">không </w:t>
      </w:r>
      <w:r>
        <w:t xml:space="preserve">thật </w:t>
      </w:r>
      <w:r>
        <w:t xml:space="preserve">rõ </w:t>
      </w:r>
      <w:r>
        <w:t xml:space="preserve">lắm. </w:t>
      </w:r>
      <w:r>
        <w:t xml:space="preserve">Tiếng </w:t>
      </w:r>
      <w:r>
        <w:rPr>
          <w:i/>
        </w:rPr>
        <w:t xml:space="preserve">hát </w:t>
      </w:r>
      <w:r>
        <w:t xml:space="preserve">uăng </w:t>
      </w:r>
      <w:r>
        <w:t xml:space="preserve">uắng </w:t>
      </w:r>
      <w:r>
        <w:rPr>
          <w:i/>
        </w:rPr>
        <w:t xml:space="preserve">đâu </w:t>
      </w:r>
      <w:r>
        <w:t xml:space="preserve">đây. </w:t>
      </w:r>
      <w:r>
        <w:br/>
      </w:r>
      <w:r>
        <w:rPr>
          <w:b/>
        </w:rPr>
        <w:t xml:space="preserve">văng </w:t>
      </w:r>
      <w:r>
        <w:rPr>
          <w:b/>
        </w:rPr>
        <w:t xml:space="preserve">vắng </w:t>
      </w:r>
      <w:r>
        <w:rPr>
          <w:i/>
        </w:rPr>
        <w:t xml:space="preserve">tính từ </w:t>
      </w:r>
      <w:r>
        <w:t xml:space="preserve">xem </w:t>
      </w:r>
      <w:r>
        <w:t xml:space="preserve">vắng </w:t>
      </w:r>
      <w:r>
        <w:t xml:space="preserve">(láy). </w:t>
      </w:r>
      <w:r>
        <w:br/>
      </w:r>
      <w:r>
        <w:rPr>
          <w:b/>
        </w:rPr>
        <w:t xml:space="preserve">vằng, </w:t>
      </w:r>
      <w:r>
        <w:rPr>
          <w:i/>
        </w:rPr>
        <w:t xml:space="preserve">danh từ </w:t>
      </w:r>
      <w:r>
        <w:t xml:space="preserve">Nông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cắt </w:t>
      </w:r>
      <w:r>
        <w:t xml:space="preserve">lúa,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hái, </w:t>
      </w:r>
      <w:r>
        <w:t xml:space="preserve">nhưng </w:t>
      </w:r>
      <w:r>
        <w:t xml:space="preserve">lưỡi </w:t>
      </w:r>
      <w:r>
        <w:t xml:space="preserve">cắt </w:t>
      </w:r>
      <w:r>
        <w:t xml:space="preserve">lắp </w:t>
      </w:r>
      <w:r>
        <w:t xml:space="preserve">ở </w:t>
      </w:r>
      <w:r>
        <w:t xml:space="preserve">phía </w:t>
      </w:r>
      <w:r>
        <w:t xml:space="preserve">ngoài. </w:t>
      </w:r>
      <w:r>
        <w:t xml:space="preserve">Lưỡi </w:t>
      </w:r>
      <w:r>
        <w:t xml:space="preserve">uăng. </w:t>
      </w:r>
      <w:r>
        <w:br/>
      </w:r>
      <w:r>
        <w:rPr>
          <w:b/>
        </w:rPr>
        <w:t xml:space="preserve">vằng,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(Trâu, </w:t>
      </w:r>
      <w:r>
        <w:t xml:space="preserve">bò) </w:t>
      </w:r>
      <w:r>
        <w:t xml:space="preserve">dùng </w:t>
      </w:r>
      <w:r>
        <w:t xml:space="preserve">đầu </w:t>
      </w:r>
      <w:r>
        <w:t xml:space="preserve">và </w:t>
      </w:r>
      <w:r>
        <w:t xml:space="preserve">sừng </w:t>
      </w:r>
      <w:r>
        <w:t xml:space="preserve">hất </w:t>
      </w:r>
      <w:r>
        <w:t xml:space="preserve">quặt </w:t>
      </w:r>
      <w:r>
        <w:t xml:space="preserve">ngang </w:t>
      </w:r>
      <w:r>
        <w:t xml:space="preserve">để </w:t>
      </w:r>
      <w:r>
        <w:t xml:space="preserve">đánh. </w:t>
      </w:r>
      <w:r>
        <w:rPr>
          <w:i/>
        </w:rPr>
        <w:t xml:space="preserve">Bị </w:t>
      </w:r>
      <w:r>
        <w:t xml:space="preserve">trâu </w:t>
      </w:r>
      <w:r>
        <w:t xml:space="preserve">uvằng </w:t>
      </w:r>
      <w:r>
        <w:t xml:space="preserve">phải. </w:t>
      </w:r>
      <w:r>
        <w:t xml:space="preserve">Con </w:t>
      </w:r>
      <w:r>
        <w:rPr>
          <w:i/>
        </w:rPr>
        <w:t xml:space="preserve">bò </w:t>
      </w:r>
      <w:r>
        <w:rPr>
          <w:i/>
        </w:rPr>
        <w:t xml:space="preserve">bị </w:t>
      </w:r>
      <w:r>
        <w:rPr>
          <w:i/>
        </w:rPr>
        <w:t xml:space="preserve">hổ </w:t>
      </w:r>
      <w:r>
        <w:t xml:space="preserve">bồ </w:t>
      </w:r>
      <w:r>
        <w:t xml:space="preserve">dám </w:t>
      </w:r>
      <w:r>
        <w:rPr>
          <w:i/>
        </w:rPr>
        <w:t xml:space="preserve">uằng </w:t>
      </w:r>
      <w:r>
        <w:rPr>
          <w:i/>
        </w:rPr>
        <w:t xml:space="preserve">lại </w:t>
      </w:r>
      <w:r>
        <w:t xml:space="preserve">chống </w:t>
      </w:r>
      <w:r>
        <w:rPr>
          <w:i/>
        </w:rPr>
        <w:t xml:space="preserve">cự. </w:t>
      </w:r>
      <w:r>
        <w:rPr>
          <w:b/>
        </w:rPr>
        <w:t xml:space="preserve">2 </w:t>
      </w:r>
      <w:r>
        <w:t xml:space="preserve">Cố </w:t>
      </w:r>
      <w:r>
        <w:t xml:space="preserve">dùng </w:t>
      </w:r>
      <w:r>
        <w:t xml:space="preserve">sức </w:t>
      </w:r>
      <w:r>
        <w:t xml:space="preserve">toàn </w:t>
      </w:r>
      <w:r>
        <w:t xml:space="preserve">thân </w:t>
      </w:r>
      <w:r>
        <w:t xml:space="preserve">hất </w:t>
      </w:r>
      <w:r>
        <w:t xml:space="preserve">mạnh </w:t>
      </w:r>
      <w:r>
        <w:t xml:space="preserve">người </w:t>
      </w:r>
      <w:r>
        <w:t xml:space="preserve">sang </w:t>
      </w:r>
      <w:r>
        <w:t xml:space="preserve">hai </w:t>
      </w:r>
      <w:r>
        <w:t xml:space="preserve">bên </w:t>
      </w:r>
      <w:r>
        <w:t xml:space="preserve">để </w:t>
      </w:r>
      <w:r>
        <w:t xml:space="preserve">thoát </w:t>
      </w:r>
      <w:r>
        <w:t xml:space="preserve">ra </w:t>
      </w:r>
      <w:r>
        <w:t xml:space="preserve">khỏi </w:t>
      </w:r>
      <w:r>
        <w:t xml:space="preserve">sự </w:t>
      </w:r>
      <w:r>
        <w:t xml:space="preserve">níu </w:t>
      </w:r>
      <w:r>
        <w:t xml:space="preserve">giữ. </w:t>
      </w:r>
      <w:r>
        <w:t xml:space="preserve">Giữ </w:t>
      </w:r>
      <w:r>
        <w:t xml:space="preserve">chặt </w:t>
      </w:r>
      <w:r>
        <w:t xml:space="preserve">thế </w:t>
      </w:r>
      <w:r>
        <w:t xml:space="preserve">mà </w:t>
      </w:r>
      <w:r>
        <w:rPr>
          <w:i/>
        </w:rPr>
        <w:t xml:space="preserve">uẫn </w:t>
      </w:r>
      <w:r>
        <w:t xml:space="preserve">uằng </w:t>
      </w:r>
      <w:r>
        <w:t xml:space="preserve">ra </w:t>
      </w:r>
      <w:r>
        <w:rPr>
          <w:i/>
        </w:rPr>
        <w:t xml:space="preserve">được. </w:t>
      </w:r>
      <w:r>
        <w:t xml:space="preserve">Vằng </w:t>
      </w:r>
      <w:r>
        <w:t xml:space="preserve">mạnh </w:t>
      </w:r>
      <w:r>
        <w:t xml:space="preserve">người </w:t>
      </w:r>
      <w:r>
        <w:rPr>
          <w:i/>
        </w:rPr>
        <w:t xml:space="preserve">làm </w:t>
      </w:r>
      <w:r>
        <w:rPr>
          <w:i/>
        </w:rPr>
        <w:t xml:space="preserve">đứt </w:t>
      </w:r>
      <w:r>
        <w:t xml:space="preserve">tung </w:t>
      </w:r>
      <w:r>
        <w:t xml:space="preserve">dây </w:t>
      </w:r>
      <w:r>
        <w:t xml:space="preserve">trói. </w:t>
      </w:r>
      <w:r>
        <w:rPr>
          <w:b/>
        </w:rPr>
        <w:t xml:space="preserve">3 </w:t>
      </w:r>
      <w:r>
        <w:t xml:space="preserve">(thông tục). </w:t>
      </w:r>
      <w:r>
        <w:t xml:space="preserve">Phản </w:t>
      </w:r>
      <w:r>
        <w:t xml:space="preserve">ứng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gay </w:t>
      </w:r>
      <w:r>
        <w:t xml:space="preserve">gắt; </w:t>
      </w:r>
      <w:r>
        <w:t xml:space="preserve">vặc. </w:t>
      </w:r>
      <w:r>
        <w:rPr>
          <w:i/>
        </w:rPr>
        <w:t xml:space="preserve">Bảo </w:t>
      </w:r>
      <w:r>
        <w:rPr>
          <w:i/>
        </w:rPr>
        <w:t xml:space="preserve">không </w:t>
      </w:r>
      <w:r>
        <w:rPr>
          <w:i/>
        </w:rPr>
        <w:t xml:space="preserve">nghe </w:t>
      </w:r>
      <w:r>
        <w:rPr>
          <w:i/>
        </w:rPr>
        <w:t xml:space="preserve">lại </w:t>
      </w:r>
      <w:r>
        <w:t xml:space="preserve">cồn </w:t>
      </w:r>
      <w:r>
        <w:t xml:space="preserve">uằng </w:t>
      </w:r>
      <w:r>
        <w:t xml:space="preserve">lại. </w:t>
      </w:r>
      <w:r>
        <w:t xml:space="preserve">Vầng </w:t>
      </w:r>
      <w:r>
        <w:t xml:space="preserve">nhau. </w:t>
      </w:r>
      <w:r>
        <w:br/>
      </w:r>
      <w:r>
        <w:rPr>
          <w:b/>
        </w:rPr>
        <w:t xml:space="preserve">vằng </w:t>
      </w:r>
      <w:r>
        <w:rPr>
          <w:b/>
        </w:rPr>
        <w:t xml:space="preserve">vặc </w:t>
      </w:r>
      <w:r>
        <w:rPr>
          <w:i/>
        </w:rPr>
        <w:t xml:space="preserve">tính từ </w:t>
      </w:r>
      <w:r>
        <w:t xml:space="preserve">Rất </w:t>
      </w:r>
      <w:r>
        <w:t xml:space="preserve">sáng, </w:t>
      </w:r>
      <w:r>
        <w:t xml:space="preserve">không </w:t>
      </w:r>
      <w:r>
        <w:t xml:space="preserve">một </w:t>
      </w:r>
      <w:r>
        <w:t xml:space="preserve">chút </w:t>
      </w:r>
      <w:r>
        <w:t xml:space="preserve">gợn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ánh </w:t>
      </w:r>
      <w:r>
        <w:t xml:space="preserve">trăng). </w:t>
      </w:r>
      <w:r>
        <w:t xml:space="preserve">VÀng </w:t>
      </w:r>
      <w:r>
        <w:t xml:space="preserve">trăng </w:t>
      </w:r>
      <w:r>
        <w:t xml:space="preserve">uằng </w:t>
      </w:r>
      <w:r>
        <w:rPr>
          <w:i/>
        </w:rPr>
        <w:t xml:space="preserve">uặc. </w:t>
      </w:r>
      <w:r>
        <w:t xml:space="preserve">Trăng </w:t>
      </w:r>
      <w:r>
        <w:t xml:space="preserve">sáng </w:t>
      </w:r>
      <w:r>
        <w:t xml:space="preserve">vằng </w:t>
      </w:r>
      <w:r>
        <w:t xml:space="preserve">uặc </w:t>
      </w:r>
      <w:r>
        <w:rPr>
          <w:i/>
        </w:rPr>
        <w:t xml:space="preserve">như </w:t>
      </w:r>
      <w:r>
        <w:rPr>
          <w:i/>
        </w:rPr>
        <w:t xml:space="preserve">bạn </w:t>
      </w:r>
      <w:r>
        <w:t xml:space="preserve">ngày. </w:t>
      </w:r>
      <w:r>
        <w:t xml:space="preserve">Tấm </w:t>
      </w:r>
      <w:r>
        <w:rPr>
          <w:i/>
        </w:rPr>
        <w:t xml:space="preserve">gương </w:t>
      </w:r>
      <w:r>
        <w:t xml:space="preserve">uằng </w:t>
      </w:r>
      <w:r>
        <w:t xml:space="preserve">uặc </w:t>
      </w:r>
      <w:r>
        <w:t xml:space="preserve">(bóng (nghĩa bóng)). </w:t>
      </w:r>
      <w:r>
        <w:br/>
      </w:r>
      <w:r>
        <w:rPr>
          <w:b/>
        </w:rPr>
        <w:t xml:space="preserve">vắng </w:t>
      </w:r>
      <w:r>
        <w:rPr>
          <w:i/>
        </w:rPr>
        <w:t xml:space="preserve">động từ </w:t>
      </w:r>
      <w:r>
        <w:t xml:space="preserve">(Âm </w:t>
      </w:r>
      <w:r>
        <w:t xml:space="preserve">thanh) </w:t>
      </w:r>
      <w:r>
        <w:t xml:space="preserve">đưa </w:t>
      </w:r>
      <w:r>
        <w:t xml:space="preserve">lại </w:t>
      </w:r>
      <w:r>
        <w:t xml:space="preserve">từ </w:t>
      </w:r>
      <w:r>
        <w:t xml:space="preserve">xa. </w:t>
      </w:r>
      <w:r>
        <w:t xml:space="preserve">Tiếng </w:t>
      </w:r>
      <w:r>
        <w:t xml:space="preserve">sấm </w:t>
      </w:r>
      <w:r>
        <w:rPr>
          <w:i/>
        </w:rPr>
        <w:t xml:space="preserve">từ </w:t>
      </w:r>
      <w:r>
        <w:t xml:space="preserve">xa </w:t>
      </w:r>
      <w:r>
        <w:t xml:space="preserve">uắng </w:t>
      </w:r>
      <w:r>
        <w:t xml:space="preserve">lại. </w:t>
      </w:r>
      <w:r>
        <w:t xml:space="preserve">Vắng </w:t>
      </w:r>
      <w:r>
        <w:t xml:space="preserve">nghe </w:t>
      </w:r>
      <w:r>
        <w:t xml:space="preserve">một </w:t>
      </w:r>
      <w:r>
        <w:t xml:space="preserve">tiếng </w:t>
      </w:r>
      <w:r>
        <w:t xml:space="preserve">đàn. </w:t>
      </w:r>
      <w:r>
        <w:rPr>
          <w:i/>
        </w:rPr>
        <w:t xml:space="preserve">!! </w:t>
      </w:r>
      <w:r>
        <w:t xml:space="preserve">Láy: </w:t>
      </w:r>
      <w:r>
        <w:t xml:space="preserve">văng </w:t>
      </w:r>
      <w:r>
        <w:t xml:space="preserve">vắng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vắng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mặt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như </w:t>
      </w:r>
      <w:r>
        <w:t xml:space="preserve">bình </w:t>
      </w:r>
      <w:r>
        <w:t xml:space="preserve">thường. </w:t>
      </w:r>
      <w:r>
        <w:t xml:space="preserve">Chủ </w:t>
      </w:r>
      <w:r>
        <w:t xml:space="preserve">nhà </w:t>
      </w:r>
      <w:r>
        <w:rPr>
          <w:i/>
        </w:rPr>
        <w:t xml:space="preserve">đi </w:t>
      </w:r>
      <w:r>
        <w:t xml:space="preserve">uắng. </w:t>
      </w:r>
      <w:r>
        <w:t xml:space="preserve">Không </w:t>
      </w:r>
      <w:r>
        <w:t xml:space="preserve">uắng </w:t>
      </w:r>
      <w:r>
        <w:t xml:space="preserve">buổi </w:t>
      </w:r>
      <w:r>
        <w:t xml:space="preserve">chợ </w:t>
      </w:r>
      <w:r>
        <w:t xml:space="preserve">nào. </w:t>
      </w:r>
      <w:r>
        <w:t xml:space="preserve">Vắng </w:t>
      </w:r>
      <w:r>
        <w:t xml:space="preserve">bóng </w:t>
      </w:r>
      <w:r>
        <w:t xml:space="preserve">người </w:t>
      </w:r>
      <w:r>
        <w:t xml:space="preserve">thân. </w:t>
      </w:r>
      <w:r>
        <w:t xml:space="preserve">Vắng </w:t>
      </w:r>
      <w:r>
        <w:t xml:space="preserve">nhà </w:t>
      </w:r>
      <w:r>
        <w:t xml:space="preserve">(không </w:t>
      </w:r>
      <w:r>
        <w:t xml:space="preserve">có </w:t>
      </w:r>
      <w:r>
        <w:t xml:space="preserve">mặt </w:t>
      </w:r>
      <w:r>
        <w:t xml:space="preserve">ở </w:t>
      </w:r>
      <w:r>
        <w:t xml:space="preserve">nhà). </w:t>
      </w:r>
      <w:r>
        <w:rPr>
          <w:b/>
        </w:rPr>
        <w:t xml:space="preserve">2 </w:t>
      </w:r>
      <w:r>
        <w:t xml:space="preserve">Không </w:t>
      </w:r>
      <w:r>
        <w:t xml:space="preserve">thấy </w:t>
      </w:r>
      <w:r>
        <w:t xml:space="preserve">hoặc </w:t>
      </w:r>
      <w:r>
        <w:t xml:space="preserve">ít </w:t>
      </w:r>
      <w:r>
        <w:t xml:space="preserve">thấy </w:t>
      </w:r>
      <w:r>
        <w:t xml:space="preserve">có </w:t>
      </w:r>
      <w:r>
        <w:t xml:space="preserve">người </w:t>
      </w:r>
      <w:r>
        <w:t xml:space="preserve">qua </w:t>
      </w:r>
      <w:r>
        <w:t xml:space="preserve">lại, </w:t>
      </w:r>
      <w:r>
        <w:t xml:space="preserve">lui </w:t>
      </w:r>
      <w:r>
        <w:t xml:space="preserve">tới </w:t>
      </w:r>
      <w:r>
        <w:t xml:space="preserve">hoạt </w:t>
      </w:r>
      <w:r>
        <w:t xml:space="preserve">động. </w:t>
      </w:r>
      <w:r>
        <w:t xml:space="preserve">Quấng </w:t>
      </w:r>
      <w:r>
        <w:t xml:space="preserve">đường </w:t>
      </w:r>
      <w:r>
        <w:t xml:space="preserve">uắng </w:t>
      </w:r>
      <w:r>
        <w:t xml:space="preserve">người </w:t>
      </w:r>
      <w:r>
        <w:rPr>
          <w:i/>
        </w:rPr>
        <w:t xml:space="preserve">qua </w:t>
      </w:r>
      <w:r>
        <w:t xml:space="preserve">lại. </w:t>
      </w:r>
      <w:r>
        <w:t xml:space="preserve">Cửa </w:t>
      </w:r>
      <w:r>
        <w:t xml:space="preserve">hàng </w:t>
      </w:r>
      <w:r>
        <w:t xml:space="preserve">uắng </w:t>
      </w:r>
      <w:r>
        <w:rPr>
          <w:i/>
        </w:rPr>
        <w:t xml:space="preserve">khách. </w:t>
      </w:r>
      <w:r>
        <w:rPr>
          <w:i/>
        </w:rPr>
        <w:t xml:space="preserve">Chợ </w:t>
      </w:r>
      <w:r>
        <w:rPr>
          <w:i/>
        </w:rPr>
        <w:t xml:space="preserve">hôm </w:t>
      </w:r>
      <w:r>
        <w:t xml:space="preserve">nay </w:t>
      </w:r>
      <w:r>
        <w:t xml:space="preserve">uắng. </w:t>
      </w:r>
      <w:r>
        <w:rPr>
          <w:b/>
        </w:rPr>
        <w:t xml:space="preserve">3 </w:t>
      </w:r>
      <w:r>
        <w:t xml:space="preserve">Yên </w:t>
      </w:r>
      <w:r>
        <w:t xml:space="preserve">ắng, </w:t>
      </w:r>
      <w:r>
        <w:t xml:space="preserve">không </w:t>
      </w:r>
      <w:r>
        <w:t xml:space="preserve">hoặc </w:t>
      </w:r>
      <w:r>
        <w:t xml:space="preserve">rất </w:t>
      </w:r>
      <w:r>
        <w:t xml:space="preserve">ít </w:t>
      </w:r>
      <w:r>
        <w:t xml:space="preserve">có </w:t>
      </w:r>
      <w:r>
        <w:t xml:space="preserve">biếu </w:t>
      </w:r>
      <w:r>
        <w:t xml:space="preserve">hiện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con </w:t>
      </w:r>
      <w:r>
        <w:t xml:space="preserve">người. </w:t>
      </w:r>
      <w:r>
        <w:rPr>
          <w:i/>
        </w:rPr>
        <w:t xml:space="preserve">Đêm </w:t>
      </w:r>
      <w:r>
        <w:t xml:space="preserve">pắng. </w:t>
      </w:r>
      <w:r>
        <w:rPr>
          <w:i/>
        </w:rPr>
        <w:t xml:space="preserve">Đêm </w:t>
      </w:r>
      <w:r>
        <w:t xml:space="preserve">thanh, </w:t>
      </w:r>
      <w:r>
        <w:t xml:space="preserve">cảnh </w:t>
      </w:r>
      <w:r>
        <w:t xml:space="preserve">uắng.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văng </w:t>
      </w:r>
      <w:r>
        <w:t xml:space="preserve">vắng </w:t>
      </w:r>
      <w:r>
        <w:t xml:space="preserve">(nghĩa </w:t>
      </w:r>
      <w:r>
        <w:t xml:space="preserve">2;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bặt </w:t>
      </w:r>
      <w:r>
        <w:rPr>
          <w:i/>
        </w:rPr>
        <w:t xml:space="preserve">tính từ </w:t>
      </w:r>
      <w:r>
        <w:t xml:space="preserve">Vắng </w:t>
      </w:r>
      <w:r>
        <w:t xml:space="preserve">nhà </w:t>
      </w:r>
      <w:r>
        <w:t xml:space="preserve">đi </w:t>
      </w:r>
      <w:r>
        <w:t xml:space="preserve">xa </w:t>
      </w:r>
      <w:r>
        <w:t xml:space="preserve">lâu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tin </w:t>
      </w:r>
      <w:r>
        <w:t xml:space="preserve">tức </w:t>
      </w:r>
      <w:r>
        <w:t xml:space="preserve">gì. </w:t>
      </w:r>
      <w:r>
        <w:t xml:space="preserve">Đi </w:t>
      </w:r>
      <w:r>
        <w:rPr>
          <w:i/>
        </w:rPr>
        <w:t xml:space="preserve">đâu </w:t>
      </w:r>
      <w:r>
        <w:t xml:space="preserve">uắng </w:t>
      </w:r>
      <w:r>
        <w:rPr>
          <w:i/>
        </w:rPr>
        <w:t xml:space="preserve">bặt. </w:t>
      </w:r>
      <w:r>
        <w:t xml:space="preserve">Vắng </w:t>
      </w:r>
      <w:r>
        <w:rPr>
          <w:i/>
        </w:rPr>
        <w:t xml:space="preserve">bặt </w:t>
      </w:r>
      <w:r>
        <w:t xml:space="preserve">tăm </w:t>
      </w:r>
      <w:r>
        <w:t xml:space="preserve">hơi.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hoe </w:t>
      </w:r>
      <w:r>
        <w:rPr>
          <w:i/>
        </w:rPr>
        <w:t xml:space="preserve">tính từ </w:t>
      </w:r>
      <w:r>
        <w:t xml:space="preserve">Vắng </w:t>
      </w:r>
      <w:r>
        <w:t xml:space="preserve">và </w:t>
      </w:r>
      <w:r>
        <w:t xml:space="preserve">rất </w:t>
      </w:r>
      <w:r>
        <w:t xml:space="preserve">im </w:t>
      </w:r>
      <w:r>
        <w:t xml:space="preserve">ắng. </w:t>
      </w:r>
      <w:r>
        <w:t xml:space="preserve">Đường </w:t>
      </w:r>
      <w:r>
        <w:t xml:space="preserve">phố </w:t>
      </w:r>
      <w:r>
        <w:t xml:space="preserve">uắng </w:t>
      </w:r>
      <w:r>
        <w:t xml:space="preserve">hoe. </w:t>
      </w:r>
      <w:r>
        <w:t xml:space="preserve">Nhà </w:t>
      </w:r>
      <w:r>
        <w:t xml:space="preserve">cửa </w:t>
      </w:r>
      <w:r>
        <w:t xml:space="preserve">uắng </w:t>
      </w:r>
      <w:r>
        <w:t xml:space="preserve">hoe.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