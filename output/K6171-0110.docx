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chí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hết </w:t>
      </w:r>
      <w:r>
        <w:t xml:space="preserve">sức </w:t>
      </w:r>
      <w:r>
        <w:t xml:space="preserve">chân </w:t>
      </w:r>
      <w:r>
        <w:t xml:space="preserve">thành </w:t>
      </w:r>
      <w:r>
        <w:t xml:space="preserve">và </w:t>
      </w:r>
      <w:r>
        <w:t xml:space="preserve">sâu </w:t>
      </w:r>
      <w:r>
        <w:t xml:space="preserve">sắc. </w:t>
      </w:r>
      <w:r>
        <w:t xml:space="preserve">Người </w:t>
      </w:r>
      <w:r>
        <w:rPr>
          <w:i/>
        </w:rPr>
        <w:t xml:space="preserve">bạn </w:t>
      </w:r>
      <w:r>
        <w:t xml:space="preserve">chí </w:t>
      </w:r>
      <w:r>
        <w:t xml:space="preserve">tình. </w:t>
      </w:r>
      <w:r>
        <w:rPr>
          <w:i/>
        </w:rPr>
        <w:t xml:space="preserve">Lời </w:t>
      </w:r>
      <w:r>
        <w:t xml:space="preserve">khuyên </w:t>
      </w:r>
      <w:r>
        <w:rPr>
          <w:i/>
        </w:rPr>
        <w:t xml:space="preserve">chí </w:t>
      </w:r>
      <w:r>
        <w:t xml:space="preserve">tình. </w:t>
      </w:r>
      <w:r>
        <w:t xml:space="preserve">Ăn </w:t>
      </w:r>
      <w:r>
        <w:t xml:space="preserve">ở </w:t>
      </w:r>
      <w:r>
        <w:rPr>
          <w:i/>
        </w:rPr>
        <w:t xml:space="preserve">chí </w:t>
      </w:r>
      <w:r>
        <w:t xml:space="preserve">tình </w:t>
      </w:r>
      <w:r>
        <w:rPr>
          <w:i/>
        </w:rPr>
        <w:t xml:space="preserve">với </w:t>
      </w:r>
      <w:r>
        <w:rPr>
          <w:i/>
        </w:rPr>
        <w:t xml:space="preserve">bà </w:t>
      </w:r>
      <w:r>
        <w:t xml:space="preserve">con.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tôn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được </w:t>
      </w:r>
      <w:r>
        <w:t xml:space="preserve">tôn </w:t>
      </w:r>
      <w:r>
        <w:t xml:space="preserve">kính; </w:t>
      </w:r>
      <w:r>
        <w:t xml:space="preserve">dùng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cũ </w:t>
      </w:r>
      <w:r>
        <w:t xml:space="preserve">để </w:t>
      </w:r>
      <w:r>
        <w:t xml:space="preserve">tôn </w:t>
      </w:r>
      <w:r>
        <w:t xml:space="preserve">xưng </w:t>
      </w:r>
      <w:r>
        <w:t xml:space="preserve">vua, </w:t>
      </w:r>
      <w:r>
        <w:t xml:space="preserve">Thượng </w:t>
      </w:r>
      <w:r>
        <w:t xml:space="preserve">Đế. </w:t>
      </w:r>
      <w:r>
        <w:rPr>
          <w:i/>
        </w:rPr>
        <w:t xml:space="preserve">Đấng </w:t>
      </w:r>
      <w:r>
        <w:rPr>
          <w:i/>
        </w:rPr>
        <w:t xml:space="preserve">chí </w:t>
      </w:r>
      <w:r>
        <w:rPr>
          <w:i/>
        </w:rPr>
        <w:t xml:space="preserve">tôn.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Đường </w:t>
      </w:r>
      <w:r>
        <w:t xml:space="preserve">tưởng </w:t>
      </w:r>
      <w:r>
        <w:t xml:space="preserve">tượng </w:t>
      </w:r>
      <w:r>
        <w:t xml:space="preserve">vòng </w:t>
      </w:r>
      <w:r>
        <w:t xml:space="preserve">quanh </w:t>
      </w:r>
      <w:r>
        <w:t xml:space="preserve">Trái </w:t>
      </w:r>
      <w:r>
        <w:t xml:space="preserve">Đất,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xích </w:t>
      </w:r>
      <w:r>
        <w:t xml:space="preserve">đạo, </w:t>
      </w:r>
      <w:r>
        <w:t xml:space="preserve">ở </w:t>
      </w:r>
      <w:r>
        <w:t xml:space="preserve">cách </w:t>
      </w:r>
      <w:r>
        <w:t xml:space="preserve">xích </w:t>
      </w:r>
      <w:r>
        <w:t xml:space="preserve">đạo </w:t>
      </w:r>
      <w:r>
        <w:t xml:space="preserve">23-276" </w:t>
      </w:r>
      <w:r>
        <w:t xml:space="preserve">về </w:t>
      </w:r>
      <w:r>
        <w:t xml:space="preserve">phía </w:t>
      </w:r>
      <w:r>
        <w:t xml:space="preserve">bắc </w:t>
      </w:r>
      <w:r>
        <w:t xml:space="preserve">(chí </w:t>
      </w:r>
      <w:r>
        <w:t xml:space="preserve">tuyến </w:t>
      </w:r>
      <w:r>
        <w:t xml:space="preserve">bắc) </w:t>
      </w:r>
      <w:r>
        <w:t xml:space="preserve">hoặc </w:t>
      </w:r>
      <w:r>
        <w:t xml:space="preserve">về </w:t>
      </w:r>
      <w:r>
        <w:rPr>
          <w:i/>
        </w:rPr>
        <w:t xml:space="preserve">phía </w:t>
      </w:r>
      <w:r>
        <w:t xml:space="preserve">nam </w:t>
      </w:r>
      <w:r>
        <w:t xml:space="preserve">(chí </w:t>
      </w:r>
      <w:r>
        <w:t xml:space="preserve">tuyến </w:t>
      </w:r>
      <w:r>
        <w:t xml:space="preserve">nam), </w:t>
      </w:r>
      <w:r>
        <w:t xml:space="preserve">thường </w:t>
      </w:r>
      <w:r>
        <w:t xml:space="preserve">được </w:t>
      </w:r>
      <w:r>
        <w:t xml:space="preserve">dùng </w:t>
      </w:r>
      <w:r>
        <w:t xml:space="preserve">làm </w:t>
      </w:r>
      <w:r>
        <w:t xml:space="preserve">giới </w:t>
      </w:r>
      <w:r>
        <w:t xml:space="preserve">hạn </w:t>
      </w:r>
      <w:r>
        <w:t xml:space="preserve">cho </w:t>
      </w:r>
      <w:r>
        <w:t xml:space="preserve">nhiệt </w:t>
      </w:r>
      <w:r>
        <w:t xml:space="preserve">đới.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tử </w:t>
      </w:r>
      <w:r>
        <w:rPr>
          <w:i/>
        </w:rPr>
        <w:t xml:space="preserve">tính từ </w:t>
      </w:r>
      <w:r>
        <w:t xml:space="preserve">† </w:t>
      </w:r>
      <w:r>
        <w:t xml:space="preserve">(Đòn </w:t>
      </w:r>
      <w:r>
        <w:t xml:space="preserve">đánh) </w:t>
      </w:r>
      <w:r>
        <w:t xml:space="preserve">ở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nguy </w:t>
      </w:r>
      <w:r>
        <w:t xml:space="preserve">đến </w:t>
      </w:r>
      <w:r>
        <w:t xml:space="preserve">tính </w:t>
      </w:r>
      <w:r>
        <w:t xml:space="preserve">mạng; </w:t>
      </w:r>
      <w:r>
        <w:t xml:space="preserve">trí </w:t>
      </w:r>
      <w:r>
        <w:t xml:space="preserve">mạng. </w:t>
      </w:r>
      <w:r>
        <w:rPr>
          <w:i/>
        </w:rPr>
        <w:t xml:space="preserve">Giáng </w:t>
      </w:r>
      <w:r>
        <w:rPr>
          <w:i/>
        </w:rPr>
        <w:t xml:space="preserve">những </w:t>
      </w:r>
      <w:r>
        <w:rPr>
          <w:i/>
        </w:rPr>
        <w:t xml:space="preserve">đòn </w:t>
      </w:r>
      <w:r>
        <w:t xml:space="preserve">chí </w:t>
      </w:r>
      <w:r>
        <w:rPr>
          <w:i/>
        </w:rPr>
        <w:t xml:space="preserve">tử. </w:t>
      </w:r>
      <w:r>
        <w:rPr>
          <w:i/>
        </w:rPr>
        <w:t xml:space="preserve">Đánh </w:t>
      </w:r>
      <w:r>
        <w:rPr>
          <w:i/>
        </w:rPr>
        <w:t xml:space="preserve">nhau </w:t>
      </w:r>
      <w:r>
        <w:t xml:space="preserve">chí </w:t>
      </w:r>
      <w:r>
        <w:t xml:space="preserve">tờ.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mức </w:t>
      </w:r>
      <w:r>
        <w:t xml:space="preserve">như </w:t>
      </w:r>
      <w:r>
        <w:t xml:space="preserve">sức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chịu </w:t>
      </w:r>
      <w:r>
        <w:t xml:space="preserve">được </w:t>
      </w:r>
      <w:r>
        <w:t xml:space="preserve">nữa.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chí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chị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cùng </w:t>
      </w:r>
      <w:r>
        <w:t xml:space="preserve">một </w:t>
      </w:r>
      <w:r>
        <w:t xml:space="preserve">thế </w:t>
      </w:r>
      <w:r>
        <w:t xml:space="preserve">hệ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trong </w:t>
      </w:r>
      <w:r>
        <w:t xml:space="preserve">họ, </w:t>
      </w:r>
      <w:r>
        <w:t xml:space="preserve">nhưng </w:t>
      </w:r>
      <w:r>
        <w:t xml:space="preserve">thuộc </w:t>
      </w:r>
      <w:r>
        <w:t xml:space="preserve">hàng </w:t>
      </w:r>
      <w:r>
        <w:t xml:space="preserve">trên </w:t>
      </w:r>
      <w:r>
        <w:t xml:space="preserve">(sinh </w:t>
      </w:r>
      <w:r>
        <w:t xml:space="preserve">trước, </w:t>
      </w:r>
      <w:r>
        <w:t xml:space="preserve">là </w:t>
      </w:r>
      <w:r>
        <w:t xml:space="preserve">con </w:t>
      </w:r>
      <w:r>
        <w:t xml:space="preserve">nhà </w:t>
      </w:r>
      <w:r>
        <w:t xml:space="preserve">bác, </w:t>
      </w:r>
      <w:r>
        <w:t xml:space="preserve">v.v.),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em </w:t>
      </w:r>
      <w:r>
        <w:t xml:space="preserve">của </w:t>
      </w:r>
      <w:r>
        <w:t xml:space="preserve">mình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Chị </w:t>
      </w:r>
      <w:r>
        <w:t xml:space="preserve">ruột. </w:t>
      </w:r>
      <w:r>
        <w:t xml:space="preserve">Chị </w:t>
      </w:r>
      <w:r>
        <w:rPr>
          <w:i/>
        </w:rPr>
        <w:t xml:space="preserve">dâu. </w:t>
      </w:r>
      <w:r>
        <w:t xml:space="preserve">Chị </w:t>
      </w:r>
      <w:r>
        <w:t xml:space="preserve">họ. </w:t>
      </w:r>
      <w:r>
        <w:t xml:space="preserve">Chị </w:t>
      </w:r>
      <w:r>
        <w:rPr>
          <w:i/>
        </w:rPr>
        <w:t xml:space="preserve">ngã </w:t>
      </w:r>
      <w:r>
        <w:t xml:space="preserve">em </w:t>
      </w:r>
      <w:r>
        <w:t xml:space="preserve">nâng </w:t>
      </w:r>
      <w:r>
        <w:t xml:space="preserve">(tục ngữ).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còn </w:t>
      </w:r>
      <w:r>
        <w:t xml:space="preserve">trẻ, </w:t>
      </w:r>
      <w:r>
        <w:t xml:space="preserve">hay </w:t>
      </w:r>
      <w:r>
        <w:t xml:space="preserve">là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cùng </w:t>
      </w:r>
      <w:r>
        <w:t xml:space="preserve">tuổi </w:t>
      </w:r>
      <w:r>
        <w:t xml:space="preserve">hoặc </w:t>
      </w:r>
      <w:r>
        <w:t xml:space="preserve">vai </w:t>
      </w:r>
      <w:r>
        <w:t xml:space="preserve">chị </w:t>
      </w:r>
      <w:r>
        <w:t xml:space="preserve">mình; </w:t>
      </w:r>
      <w:r>
        <w:t xml:space="preserve">hoặc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thường </w:t>
      </w:r>
      <w:r>
        <w:t xml:space="preserve">là </w:t>
      </w:r>
      <w:r>
        <w:t xml:space="preserve">còn </w:t>
      </w:r>
      <w:r>
        <w:t xml:space="preserve">trẻ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vai </w:t>
      </w:r>
      <w:r>
        <w:t xml:space="preserve">em </w:t>
      </w:r>
      <w:r>
        <w:t xml:space="preserve">mình.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sau </w:t>
      </w:r>
      <w:r>
        <w:t xml:space="preserve">mình </w:t>
      </w:r>
      <w:r>
        <w:t xml:space="preserve">(như </w:t>
      </w:r>
      <w:r>
        <w:t xml:space="preserve">cha </w:t>
      </w:r>
      <w:r>
        <w:t xml:space="preserve">mẹ </w:t>
      </w:r>
      <w:r>
        <w:t xml:space="preserve">gọi </w:t>
      </w:r>
      <w:r>
        <w:t xml:space="preserve">con </w:t>
      </w:r>
      <w:r>
        <w:t xml:space="preserve">dâu </w:t>
      </w:r>
      <w:r>
        <w:t xml:space="preserve">hoặc </w:t>
      </w:r>
      <w:r>
        <w:t xml:space="preserve">con </w:t>
      </w:r>
      <w:r>
        <w:t xml:space="preserve">gái </w:t>
      </w:r>
      <w:r>
        <w:t xml:space="preserve">đã </w:t>
      </w:r>
      <w:r>
        <w:t xml:space="preserve">trưởng </w:t>
      </w:r>
      <w:r>
        <w:t xml:space="preserve">thành, </w:t>
      </w:r>
      <w:r>
        <w:t xml:space="preserve">v.v.), </w:t>
      </w:r>
      <w:r>
        <w:t xml:space="preserve">với </w:t>
      </w:r>
      <w:r>
        <w:rPr>
          <w:i/>
        </w:rPr>
        <w:t xml:space="preserve">ý </w:t>
      </w:r>
      <w:r>
        <w:t xml:space="preserve">coi </w:t>
      </w:r>
      <w:r>
        <w:t xml:space="preserve">trọng </w:t>
      </w:r>
      <w:r>
        <w:t xml:space="preserve">(gọi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những </w:t>
      </w:r>
      <w:r>
        <w:t xml:space="preserve">con </w:t>
      </w:r>
      <w:r>
        <w:t xml:space="preserve">còn </w:t>
      </w:r>
      <w:r>
        <w:t xml:space="preserve">nhỏ </w:t>
      </w:r>
      <w:r>
        <w:t xml:space="preserve">tuổi </w:t>
      </w:r>
      <w:r>
        <w:t xml:space="preserve">của </w:t>
      </w:r>
      <w:r>
        <w:t xml:space="preserve">mình). </w:t>
      </w:r>
      <w:r>
        <w:br/>
      </w:r>
      <w:r>
        <w:rPr>
          <w:b/>
        </w:rPr>
        <w:t xml:space="preserve">chị </w:t>
      </w:r>
      <w:r>
        <w:rPr>
          <w:b/>
        </w:rPr>
        <w:t xml:space="preserve">chàng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còn </w:t>
      </w:r>
      <w:r>
        <w:t xml:space="preserve">trẻ </w:t>
      </w:r>
      <w:r>
        <w:t xml:space="preserve">(nàm </w:t>
      </w:r>
      <w:r>
        <w:t xml:space="preserve">ý </w:t>
      </w:r>
      <w:r>
        <w:t xml:space="preserve">coi </w:t>
      </w:r>
      <w:r>
        <w:t xml:space="preserve">thường </w:t>
      </w:r>
      <w:r>
        <w:t xml:space="preserve">hoặc </w:t>
      </w:r>
      <w:r>
        <w:t xml:space="preserve">bông </w:t>
      </w:r>
      <w:r>
        <w:t xml:space="preserve">đùa). </w:t>
      </w:r>
      <w:r>
        <w:t xml:space="preserve">Chị </w:t>
      </w:r>
      <w:r>
        <w:t xml:space="preserve">chàng </w:t>
      </w:r>
      <w:r>
        <w:t xml:space="preserve">thẹn, </w:t>
      </w:r>
      <w:r>
        <w:rPr>
          <w:i/>
        </w:rPr>
        <w:t xml:space="preserve">bó </w:t>
      </w:r>
      <w:r>
        <w:rPr>
          <w:i/>
        </w:rPr>
        <w:t xml:space="preserve">chạy. </w:t>
      </w:r>
      <w:r>
        <w:br/>
      </w:r>
      <w:r>
        <w:rPr>
          <w:b/>
        </w:rPr>
        <w:t xml:space="preserve">chị </w:t>
      </w:r>
      <w:r>
        <w:rPr>
          <w:b/>
        </w:rPr>
        <w:t xml:space="preserve">em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trẻ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gũi, </w:t>
      </w:r>
      <w:r>
        <w:t xml:space="preserve">thân </w:t>
      </w:r>
      <w:r>
        <w:t xml:space="preserve">thiết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t xml:space="preserve">chị </w:t>
      </w:r>
      <w:r>
        <w:t xml:space="preserve">em </w:t>
      </w:r>
      <w:r>
        <w:t xml:space="preserve">có </w:t>
      </w:r>
      <w:r>
        <w:t xml:space="preserve">con </w:t>
      </w:r>
      <w:r>
        <w:rPr>
          <w:i/>
        </w:rPr>
        <w:t xml:space="preserve">mọn. </w:t>
      </w:r>
      <w:r>
        <w:br/>
      </w:r>
      <w:r>
        <w:rPr>
          <w:b/>
        </w:rPr>
        <w:t xml:space="preserve">chị </w:t>
      </w:r>
      <w:r>
        <w:rPr>
          <w:b/>
        </w:rPr>
        <w:t xml:space="preserve">gái </w:t>
      </w:r>
      <w:r>
        <w:rPr>
          <w:i/>
        </w:rPr>
        <w:t xml:space="preserve">danh từ </w:t>
      </w:r>
      <w:r>
        <w:t xml:space="preserve">(khẩu ngữ). </w:t>
      </w:r>
      <w:r>
        <w:t xml:space="preserve">Chị </w:t>
      </w:r>
      <w:r>
        <w:t xml:space="preserve">ruột. </w:t>
      </w:r>
      <w:r>
        <w:br/>
      </w:r>
      <w:r>
        <w:rPr>
          <w:b/>
        </w:rPr>
        <w:t xml:space="preserve">chị </w:t>
      </w:r>
      <w:r>
        <w:rPr>
          <w:b/>
        </w:rPr>
        <w:t xml:space="preserve">nuôi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làm </w:t>
      </w:r>
      <w:r>
        <w:t xml:space="preserve">cấp </w:t>
      </w:r>
      <w:r>
        <w:t xml:space="preserve">dưỡng,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phục </w:t>
      </w:r>
      <w:r>
        <w:t xml:space="preserve">vụ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chia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phần, </w:t>
      </w:r>
      <w:r>
        <w:t xml:space="preserve">từ </w:t>
      </w:r>
      <w:r>
        <w:t xml:space="preserve">một </w:t>
      </w:r>
      <w:r>
        <w:t xml:space="preserve">chỉnh </w:t>
      </w:r>
      <w:r>
        <w:t xml:space="preserve">thể, </w:t>
      </w:r>
      <w:r>
        <w:rPr>
          <w:i/>
        </w:rPr>
        <w:t xml:space="preserve">Chia </w:t>
      </w:r>
      <w:r>
        <w:t xml:space="preserve">tổ </w:t>
      </w:r>
      <w:r>
        <w:t xml:space="preserve">thành </w:t>
      </w:r>
      <w:r>
        <w:rPr>
          <w:i/>
        </w:rPr>
        <w:t xml:space="preserve">nhóm. </w:t>
      </w:r>
      <w:r>
        <w:t xml:space="preserve">Bài </w:t>
      </w:r>
      <w:r>
        <w:rPr>
          <w:i/>
        </w:rPr>
        <w:t xml:space="preserve">uăn </w:t>
      </w:r>
      <w:r>
        <w:rPr>
          <w:i/>
        </w:rPr>
        <w:t xml:space="preserve">chia </w:t>
      </w:r>
      <w:r>
        <w:rPr>
          <w:i/>
        </w:rPr>
        <w:t xml:space="preserve">làm </w:t>
      </w:r>
      <w:r>
        <w:rPr>
          <w:i/>
        </w:rPr>
        <w:t xml:space="preserve">ba </w:t>
      </w:r>
      <w:r>
        <w:t xml:space="preserve">đoạn. </w:t>
      </w:r>
      <w:r>
        <w:t xml:space="preserve">Chia </w:t>
      </w:r>
      <w:r>
        <w:rPr>
          <w:i/>
        </w:rPr>
        <w:t xml:space="preserve">đôi </w:t>
      </w:r>
      <w:r>
        <w:rPr>
          <w:i/>
        </w:rPr>
        <w:t xml:space="preserve">chia </w:t>
      </w:r>
      <w:r>
        <w:t xml:space="preserve">ba. </w:t>
      </w:r>
      <w:r>
        <w:rPr>
          <w:b/>
        </w:rPr>
        <w:t xml:space="preserve">2 </w:t>
      </w:r>
      <w:r>
        <w:t xml:space="preserve">Tìm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thừa </w:t>
      </w:r>
      <w:r>
        <w:t xml:space="preserve">số </w:t>
      </w:r>
      <w:r>
        <w:t xml:space="preserve">của </w:t>
      </w:r>
      <w:r>
        <w:t xml:space="preserve">một </w:t>
      </w:r>
      <w:r>
        <w:t xml:space="preserve">tích </w:t>
      </w:r>
      <w:r>
        <w:t xml:space="preserve">khi </w:t>
      </w:r>
      <w:r>
        <w:t xml:space="preserve">đã </w:t>
      </w:r>
      <w:r>
        <w:t xml:space="preserve">biết </w:t>
      </w:r>
      <w:r>
        <w:t xml:space="preserve">thừa </w:t>
      </w:r>
      <w:r>
        <w:t xml:space="preserve">số </w:t>
      </w:r>
      <w:r>
        <w:t xml:space="preserve">kia. </w:t>
      </w:r>
      <w:r>
        <w:t xml:space="preserve">Phép </w:t>
      </w:r>
      <w:r>
        <w:t xml:space="preserve">tính </w:t>
      </w:r>
      <w:r>
        <w:rPr>
          <w:i/>
        </w:rPr>
        <w:t xml:space="preserve">chia. </w:t>
      </w:r>
      <w:r>
        <w:rPr>
          <w:b/>
        </w:rPr>
        <w:t xml:space="preserve">6 </w:t>
      </w:r>
      <w:r>
        <w:t xml:space="preserve">chia </w:t>
      </w:r>
      <w:r>
        <w:t xml:space="preserve">cho </w:t>
      </w:r>
      <w:r>
        <w:rPr>
          <w:b/>
        </w:rPr>
        <w:t xml:space="preserve">3 </w:t>
      </w:r>
      <w:r>
        <w:rPr>
          <w:i/>
        </w:rPr>
        <w:t xml:space="preserve">được </w:t>
      </w:r>
      <w:r>
        <w:rPr>
          <w:i/>
        </w:rPr>
        <w:t xml:space="preserve">2. </w:t>
      </w:r>
      <w:r>
        <w:rPr>
          <w:b/>
        </w:rPr>
        <w:t xml:space="preserve">3 </w:t>
      </w:r>
      <w:r>
        <w:t xml:space="preserve">Cho </w:t>
      </w:r>
      <w:r>
        <w:t xml:space="preserve">được </w:t>
      </w:r>
      <w:r>
        <w:t xml:space="preserve">hưởng </w:t>
      </w:r>
      <w:r>
        <w:t xml:space="preserve">một </w:t>
      </w:r>
      <w:r>
        <w:t xml:space="preserve">phần </w:t>
      </w:r>
      <w:r>
        <w:t xml:space="preserve">của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Chia </w:t>
      </w:r>
      <w:r>
        <w:rPr>
          <w:i/>
        </w:rPr>
        <w:t xml:space="preserve">quà </w:t>
      </w:r>
      <w:r>
        <w:rPr>
          <w:i/>
        </w:rPr>
        <w:t xml:space="preserve">cho </w:t>
      </w:r>
      <w:r>
        <w:rPr>
          <w:i/>
        </w:rPr>
        <w:t xml:space="preserve">các </w:t>
      </w:r>
      <w:r>
        <w:t xml:space="preserve">cháu. </w:t>
      </w:r>
      <w:r>
        <w:rPr>
          <w:i/>
        </w:rPr>
        <w:t xml:space="preserve">Chia </w:t>
      </w:r>
      <w:r>
        <w:t xml:space="preserve">lợi </w:t>
      </w:r>
      <w:r>
        <w:t xml:space="preserve">tức. </w:t>
      </w:r>
      <w:r>
        <w:rPr>
          <w:i/>
        </w:rPr>
        <w:t xml:space="preserve">A </w:t>
      </w:r>
      <w:r>
        <w:t xml:space="preserve">Cùng </w:t>
      </w:r>
      <w:r>
        <w:t xml:space="preserve">chịu </w:t>
      </w:r>
      <w:r>
        <w:t xml:space="preserve">hoặc </w:t>
      </w:r>
      <w:r>
        <w:t xml:space="preserve">cùng </w:t>
      </w:r>
      <w:r>
        <w:t xml:space="preserve">hưởng </w:t>
      </w:r>
      <w:r>
        <w:t xml:space="preserve">một </w:t>
      </w:r>
      <w:r>
        <w:t xml:space="preserve">phần </w:t>
      </w:r>
      <w:r>
        <w:rPr>
          <w:i/>
        </w:rPr>
        <w:t xml:space="preserve">cái </w:t>
      </w:r>
      <w:r>
        <w:t xml:space="preserve">buồn, </w:t>
      </w:r>
      <w:r>
        <w:rPr>
          <w:i/>
        </w:rPr>
        <w:t xml:space="preserve">cái </w:t>
      </w:r>
      <w:r>
        <w:t xml:space="preserve">vui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để </w:t>
      </w:r>
      <w:r>
        <w:t xml:space="preserve">tỏ </w:t>
      </w:r>
      <w:r>
        <w:t xml:space="preserve">sự </w:t>
      </w:r>
      <w:r>
        <w:t xml:space="preserve">thông </w:t>
      </w:r>
      <w:r>
        <w:t xml:space="preserve">cảm </w:t>
      </w:r>
      <w:r>
        <w:t xml:space="preserve">với </w:t>
      </w:r>
      <w:r>
        <w:t xml:space="preserve">nhau. </w:t>
      </w:r>
      <w:r>
        <w:rPr>
          <w:i/>
        </w:rPr>
        <w:t xml:space="preserve">Viết </w:t>
      </w:r>
      <w:r>
        <w:t xml:space="preserve">thư </w:t>
      </w:r>
      <w:r>
        <w:t xml:space="preserve">chia </w:t>
      </w:r>
      <w:r>
        <w:rPr>
          <w:i/>
        </w:rPr>
        <w:t xml:space="preserve">buồn. </w:t>
      </w:r>
      <w:r>
        <w:t xml:space="preserve">Đến </w:t>
      </w:r>
      <w:r>
        <w:t xml:space="preserve">chia </w:t>
      </w:r>
      <w:r>
        <w:t xml:space="preserve">uui </w:t>
      </w:r>
      <w:r>
        <w:t xml:space="preserve">với </w:t>
      </w:r>
      <w:r>
        <w:t xml:space="preserve">gia </w:t>
      </w:r>
      <w:r>
        <w:rPr>
          <w:i/>
        </w:rPr>
        <w:t xml:space="preserve">đình. </w:t>
      </w:r>
      <w:r>
        <w:rPr>
          <w:b/>
        </w:rPr>
        <w:t xml:space="preserve">5 </w:t>
      </w:r>
      <w:r>
        <w:t xml:space="preserve">(khẩu ngữ). </w:t>
      </w:r>
      <w:r>
        <w:t xml:space="preserve">Tự </w:t>
      </w:r>
      <w:r>
        <w:t xml:space="preserve">phân </w:t>
      </w:r>
      <w:r>
        <w:t xml:space="preserve">ra </w:t>
      </w:r>
      <w:r>
        <w:t xml:space="preserve">nhiều </w:t>
      </w:r>
      <w:r>
        <w:t xml:space="preserve">ngả. </w:t>
      </w:r>
      <w:r>
        <w:rPr>
          <w:i/>
        </w:rPr>
        <w:t xml:space="preserve">Đoàn </w:t>
      </w:r>
      <w:r>
        <w:rPr>
          <w:i/>
        </w:rPr>
        <w:t xml:space="preserve">đại </w:t>
      </w:r>
      <w:r>
        <w:t xml:space="preserve">biểu </w:t>
      </w:r>
      <w:r>
        <w:t xml:space="preserve">chia </w:t>
      </w:r>
      <w:r>
        <w:rPr>
          <w:i/>
        </w:rPr>
        <w:t xml:space="preserve">nhau </w:t>
      </w:r>
      <w:r>
        <w:t xml:space="preserve">về </w:t>
      </w:r>
      <w:r>
        <w:rPr>
          <w:i/>
        </w:rPr>
        <w:t xml:space="preserve">địa </w:t>
      </w:r>
      <w:r>
        <w:t xml:space="preserve">phương. </w:t>
      </w:r>
      <w:r>
        <w:rPr>
          <w:b/>
        </w:rPr>
        <w:t xml:space="preserve">6 </w:t>
      </w:r>
      <w:r>
        <w:t xml:space="preserve">Biến </w:t>
      </w:r>
      <w:r>
        <w:t xml:space="preserve">đổi </w:t>
      </w:r>
      <w:r>
        <w:t xml:space="preserve">động </w:t>
      </w:r>
      <w:r>
        <w:t xml:space="preserve">từ </w:t>
      </w:r>
      <w:r>
        <w:t xml:space="preserve">theo </w:t>
      </w:r>
      <w:r>
        <w:t xml:space="preserve">ngôi, </w:t>
      </w:r>
      <w:r>
        <w:t xml:space="preserve">số, </w:t>
      </w:r>
      <w:r>
        <w:t xml:space="preserve">giống, </w:t>
      </w:r>
      <w:r>
        <w:t xml:space="preserve">thời </w:t>
      </w:r>
      <w:r>
        <w:t xml:space="preserve">gian, </w:t>
      </w:r>
      <w:r>
        <w:t xml:space="preserve">v.v.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ngữ. </w:t>
      </w:r>
      <w:r>
        <w:t xml:space="preserve">Cách </w:t>
      </w:r>
      <w:r>
        <w:t xml:space="preserve">chia </w:t>
      </w:r>
      <w:r>
        <w:rPr>
          <w:i/>
        </w:rPr>
        <w:t xml:space="preserve">động </w:t>
      </w:r>
      <w:r>
        <w:t xml:space="preserve">từ </w:t>
      </w:r>
      <w:r>
        <w:rPr>
          <w:i/>
        </w:rPr>
        <w:t xml:space="preserve">trong </w:t>
      </w:r>
      <w:r>
        <w:t xml:space="preserve">tiếng </w:t>
      </w:r>
      <w:r>
        <w:t xml:space="preserve">Pháp.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cắt </w:t>
      </w:r>
      <w:r>
        <w:rPr>
          <w:i/>
        </w:rPr>
        <w:t xml:space="preserve">động từ </w:t>
      </w:r>
      <w:r>
        <w:t xml:space="preserve">Phân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đoạn, </w:t>
      </w:r>
      <w:r>
        <w:t xml:space="preserve">nhiều </w:t>
      </w:r>
      <w:r>
        <w:t xml:space="preserve">mảnh </w:t>
      </w:r>
      <w:r>
        <w:t xml:space="preserve">tách </w:t>
      </w:r>
      <w:r>
        <w:t xml:space="preserve">biệt </w:t>
      </w:r>
      <w:r>
        <w:t xml:space="preserve">nhau. </w:t>
      </w:r>
      <w:r>
        <w:t xml:space="preserve">Chia </w:t>
      </w:r>
      <w:r>
        <w:t xml:space="preserve">cắt </w:t>
      </w:r>
      <w:r>
        <w:t xml:space="preserve">địch </w:t>
      </w:r>
      <w:r>
        <w:rPr>
          <w:i/>
        </w:rPr>
        <w:t xml:space="preserve">để </w:t>
      </w:r>
      <w:r>
        <w:rPr>
          <w:i/>
        </w:rPr>
        <w:t xml:space="preserve">tiêu </w:t>
      </w:r>
      <w:r>
        <w:rPr>
          <w:i/>
        </w:rPr>
        <w:t xml:space="preserve">diệt.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chác </w:t>
      </w:r>
      <w:r>
        <w:rPr>
          <w:i/>
        </w:rPr>
        <w:t xml:space="preserve">động từ </w:t>
      </w:r>
      <w:r>
        <w:t xml:space="preserve">(kng)). </w:t>
      </w:r>
      <w:r>
        <w:t xml:space="preserve">Chia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để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Gây </w:t>
      </w:r>
      <w:r>
        <w:t xml:space="preserve">chia </w:t>
      </w:r>
      <w:r>
        <w:t xml:space="preserve">rẽ </w:t>
      </w:r>
      <w:r>
        <w:rPr>
          <w:i/>
        </w:rPr>
        <w:t xml:space="preserve">giữa </w:t>
      </w:r>
      <w:r>
        <w:t xml:space="preserve">các </w:t>
      </w:r>
      <w:r>
        <w:t xml:space="preserve">dân </w:t>
      </w:r>
      <w:r>
        <w:t xml:space="preserve">tộc, </w:t>
      </w:r>
      <w:r>
        <w:t xml:space="preserve">địa </w:t>
      </w:r>
      <w:r>
        <w:t xml:space="preserve">phương, </w:t>
      </w:r>
      <w:r>
        <w:t xml:space="preserve">tầng </w:t>
      </w:r>
      <w:r>
        <w:t xml:space="preserve">lớp, </w:t>
      </w:r>
      <w:r>
        <w:t xml:space="preserve">v.v., </w:t>
      </w:r>
      <w:r>
        <w:t xml:space="preserve">để </w:t>
      </w:r>
      <w:r>
        <w:t xml:space="preserve">dễ </w:t>
      </w:r>
      <w:r>
        <w:t xml:space="preserve">thống </w:t>
      </w:r>
      <w:r>
        <w:t xml:space="preserve">trị </w:t>
      </w:r>
      <w:r>
        <w:t xml:space="preserve">(một </w:t>
      </w:r>
      <w:r>
        <w:t xml:space="preserve">chính </w:t>
      </w:r>
      <w:r>
        <w:t xml:space="preserve">sách </w:t>
      </w:r>
      <w:r>
        <w:t xml:space="preserve">thường </w:t>
      </w:r>
      <w:r>
        <w:t xml:space="preserve">dùng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dân).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hết </w:t>
      </w:r>
      <w:r>
        <w:rPr>
          <w:b/>
        </w:rPr>
        <w:t xml:space="preserve">cho </w:t>
      </w:r>
      <w:r>
        <w:rPr>
          <w:i/>
        </w:rPr>
        <w:t xml:space="preserve">động từ </w:t>
      </w:r>
      <w:r>
        <w:t xml:space="preserve">Là </w:t>
      </w:r>
      <w:r>
        <w:t xml:space="preserve">bội </w:t>
      </w:r>
      <w:r>
        <w:t xml:space="preserve">số </w:t>
      </w:r>
      <w:r>
        <w:t xml:space="preserve">của </w:t>
      </w:r>
      <w:r>
        <w:t xml:space="preserve">số </w:t>
      </w:r>
      <w:r>
        <w:t xml:space="preserve">nguyên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b/>
        </w:rPr>
        <w:t xml:space="preserve">15 </w:t>
      </w:r>
      <w:r>
        <w:rPr>
          <w:i/>
        </w:rPr>
        <w:t xml:space="preserve">chia </w:t>
      </w:r>
      <w:r>
        <w:rPr>
          <w:i/>
        </w:rPr>
        <w:t xml:space="preserve">hết </w:t>
      </w:r>
      <w:r>
        <w:rPr>
          <w:i/>
        </w:rPr>
        <w:t xml:space="preserve">cho </w:t>
      </w:r>
      <w:r>
        <w:t xml:space="preserve">3.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chia </w:t>
      </w:r>
      <w:r>
        <w:t xml:space="preserve">ly. </w:t>
      </w:r>
      <w:r>
        <w:t xml:space="preserve">động từ </w:t>
      </w:r>
      <w:r>
        <w:t xml:space="preserve">Rời </w:t>
      </w:r>
      <w:r>
        <w:t xml:space="preserve">xa </w:t>
      </w:r>
      <w:r>
        <w:t xml:space="preserve">nhau,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ngả,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chung </w:t>
      </w:r>
      <w:r>
        <w:t xml:space="preserve">sống </w:t>
      </w:r>
      <w:r>
        <w:t xml:space="preserve">với </w:t>
      </w:r>
      <w:r>
        <w:t xml:space="preserve">nhau </w:t>
      </w:r>
      <w:r>
        <w:t xml:space="preserve">nữa. </w:t>
      </w:r>
      <w:r>
        <w:t xml:space="preserve">Giờ </w:t>
      </w:r>
      <w:r>
        <w:t xml:space="preserve">phút </w:t>
      </w:r>
      <w:r>
        <w:rPr>
          <w:i/>
        </w:rPr>
        <w:t xml:space="preserve">chia </w:t>
      </w:r>
      <w:r>
        <w:rPr>
          <w:i/>
        </w:rPr>
        <w:t xml:space="preserve">lị. </w:t>
      </w:r>
      <w:r>
        <w:rPr>
          <w:i/>
        </w:rPr>
        <w:t xml:space="preserve">Cảnh </w:t>
      </w:r>
      <w:r>
        <w:t xml:space="preserve">chia </w:t>
      </w:r>
      <w:r>
        <w:t xml:space="preserve">li.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lia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lìa </w:t>
      </w:r>
      <w:r>
        <w:t xml:space="preserve">xa </w:t>
      </w:r>
      <w:r>
        <w:t xml:space="preserve">nhau,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nơi, </w:t>
      </w:r>
      <w:r>
        <w:t xml:space="preserve">cách </w:t>
      </w:r>
      <w:r>
        <w:t xml:space="preserve">biệt </w:t>
      </w:r>
      <w:r>
        <w:t xml:space="preserve">hẳn. </w:t>
      </w:r>
      <w:r>
        <w:t xml:space="preserve">Chia </w:t>
      </w:r>
      <w:r>
        <w:rPr>
          <w:i/>
        </w:rPr>
        <w:t xml:space="preserve">lìa </w:t>
      </w:r>
      <w:r>
        <w:t xml:space="preserve">mẹ </w:t>
      </w:r>
      <w:r>
        <w:rPr>
          <w:i/>
        </w:rPr>
        <w:t xml:space="preserve">con. </w:t>
      </w:r>
      <w:r>
        <w:t xml:space="preserve">Sống </w:t>
      </w:r>
      <w:r>
        <w:t xml:space="preserve">trong </w:t>
      </w:r>
      <w:r>
        <w:rPr>
          <w:i/>
        </w:rPr>
        <w:t xml:space="preserve">cảnh </w:t>
      </w:r>
      <w:r>
        <w:rPr>
          <w:i/>
        </w:rPr>
        <w:t xml:space="preserve">chia </w:t>
      </w:r>
      <w:r>
        <w:rPr>
          <w:i/>
        </w:rPr>
        <w:t xml:space="preserve">lìa.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lửa </w:t>
      </w:r>
      <w:r>
        <w:rPr>
          <w:i/>
        </w:rPr>
        <w:t xml:space="preserve">động từ </w:t>
      </w:r>
      <w:r>
        <w:t xml:space="preserve">Hỗ </w:t>
      </w:r>
      <w:r>
        <w:t xml:space="preserve">trợ </w:t>
      </w:r>
      <w:r>
        <w:t xml:space="preserve">trong </w:t>
      </w:r>
      <w:r>
        <w:t xml:space="preserve">chiến </w:t>
      </w:r>
      <w:r>
        <w:t xml:space="preserve">đấu </w:t>
      </w:r>
      <w:r>
        <w:t xml:space="preserve">nhằm </w:t>
      </w:r>
      <w:r>
        <w:t xml:space="preserve">phân </w:t>
      </w:r>
      <w:r>
        <w:t xml:space="preserve">tán </w:t>
      </w:r>
      <w:r>
        <w:t xml:space="preserve">hoả </w:t>
      </w:r>
      <w:r>
        <w:t xml:space="preserve">lực </w:t>
      </w:r>
      <w:r>
        <w:t xml:space="preserve">của </w:t>
      </w:r>
      <w:r>
        <w:t xml:space="preserve">đối </w:t>
      </w:r>
      <w:r>
        <w:t xml:space="preserve">phương. </w:t>
      </w:r>
      <w:r>
        <w:t xml:space="preserve">Nổ </w:t>
      </w:r>
      <w:r>
        <w:t xml:space="preserve">súng </w:t>
      </w:r>
      <w:r>
        <w:rPr>
          <w:i/>
        </w:rPr>
        <w:t xml:space="preserve">chialửavuớiđồngđội.. </w:t>
      </w:r>
      <w:r>
        <w:t xml:space="preserve">- </w:t>
      </w:r>
      <w:r>
        <w:t xml:space="preserve">ẠạK </w:t>
      </w:r>
      <w:r>
        <w:br/>
      </w:r>
      <w:r>
        <w:rPr>
          <w:b/>
        </w:rPr>
        <w:t xml:space="preserve">chia </w:t>
      </w:r>
      <w:r>
        <w:rPr>
          <w:b/>
        </w:rPr>
        <w:t xml:space="preserve">lyx. </w:t>
      </w:r>
      <w:r>
        <w:rPr>
          <w:b/>
        </w:rPr>
        <w:t xml:space="preserve">chia </w:t>
      </w:r>
      <w:r>
        <w:rPr>
          <w:b/>
        </w:rPr>
        <w:t xml:space="preserve">hH.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năm </w:t>
      </w:r>
      <w:r>
        <w:rPr>
          <w:b/>
        </w:rPr>
        <w:t xml:space="preserve">xẻ </w:t>
      </w:r>
      <w:r>
        <w:rPr>
          <w:b/>
        </w:rPr>
        <w:t xml:space="preserve">bảy </w:t>
      </w:r>
      <w:r>
        <w:rPr>
          <w:i/>
        </w:rPr>
        <w:t xml:space="preserve">động từ </w:t>
      </w:r>
      <w:r>
        <w:t xml:space="preserve">Chia </w:t>
      </w:r>
      <w:r>
        <w:t xml:space="preserve">xẻ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mảnh </w:t>
      </w:r>
      <w:r>
        <w:t xml:space="preserve">quá </w:t>
      </w:r>
      <w:r>
        <w:t xml:space="preserve">nhỏ.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ngọt </w:t>
      </w:r>
      <w:r>
        <w:rPr>
          <w:b/>
        </w:rPr>
        <w:t xml:space="preserve">sẻ </w:t>
      </w:r>
      <w:r>
        <w:rPr>
          <w:b/>
        </w:rPr>
        <w:t xml:space="preserve">bùi </w:t>
      </w:r>
      <w:r>
        <w:rPr>
          <w:i/>
        </w:rPr>
        <w:t xml:space="preserve">động từ </w:t>
      </w:r>
      <w:r>
        <w:t xml:space="preserve">Chia </w:t>
      </w:r>
      <w:r>
        <w:t xml:space="preserve">sẻ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cùng </w:t>
      </w:r>
      <w:r>
        <w:t xml:space="preserve">hưởng, </w:t>
      </w:r>
      <w:r>
        <w:t xml:space="preserve">không </w:t>
      </w:r>
      <w:r>
        <w:t xml:space="preserve">kể </w:t>
      </w:r>
      <w:r>
        <w:t xml:space="preserve">nhiều </w:t>
      </w:r>
      <w:r>
        <w:t xml:space="preserve">hay </w:t>
      </w:r>
      <w:r>
        <w:t xml:space="preserve">ít.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phôi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rPr>
          <w:i/>
        </w:rPr>
        <w:t xml:space="preserve">chia </w:t>
      </w:r>
      <w:r>
        <w:t xml:space="preserve">li.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rẽ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mâu </w:t>
      </w:r>
      <w:r>
        <w:t xml:space="preserve">thuẫn </w:t>
      </w:r>
      <w:r>
        <w:t xml:space="preserve">với </w:t>
      </w:r>
      <w:r>
        <w:t xml:space="preserve">nhau, </w:t>
      </w:r>
      <w:r>
        <w:t xml:space="preserve">mất </w:t>
      </w:r>
      <w:r>
        <w:t xml:space="preserve">sự </w:t>
      </w:r>
      <w:r>
        <w:t xml:space="preserve">thống </w:t>
      </w:r>
      <w:r>
        <w:t xml:space="preserve">nhất, </w:t>
      </w:r>
      <w:r>
        <w:t xml:space="preserve">nhất </w:t>
      </w:r>
      <w:r>
        <w:t xml:space="preserve">trí. </w:t>
      </w:r>
      <w:r>
        <w:t xml:space="preserve">Gây </w:t>
      </w:r>
      <w:r>
        <w:rPr>
          <w:i/>
        </w:rPr>
        <w:t xml:space="preserve">chia </w:t>
      </w:r>
      <w:r>
        <w:rPr>
          <w:i/>
        </w:rPr>
        <w:t xml:space="preserve">rẽ.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rPr>
          <w:i/>
        </w:rPr>
        <w:t xml:space="preserve">chia </w:t>
      </w:r>
      <w:r>
        <w:t xml:space="preserve">rẽ </w:t>
      </w:r>
      <w:r>
        <w:rPr>
          <w:i/>
        </w:rPr>
        <w:t xml:space="preserve">các </w:t>
      </w:r>
      <w:r>
        <w:t xml:space="preserve">dân </w:t>
      </w:r>
      <w:r>
        <w:rPr>
          <w:i/>
        </w:rPr>
        <w:t xml:space="preserve">tộc. </w:t>
      </w:r>
      <w:r>
        <w:br w:type="page"/>
      </w:r>
      <w:r>
        <w:rPr>
          <w:b/>
        </w:rPr>
        <w:t xml:space="preserve">chia </w:t>
      </w:r>
      <w:r>
        <w:rPr>
          <w:b/>
        </w:rPr>
        <w:t xml:space="preserve">sẻ </w:t>
      </w:r>
      <w:r>
        <w:rPr>
          <w:i/>
        </w:rPr>
        <w:t xml:space="preserve">động từ </w:t>
      </w:r>
      <w:r>
        <w:t xml:space="preserve">Cùng </w:t>
      </w:r>
      <w:r>
        <w:t xml:space="preserve">chia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cùng </w:t>
      </w:r>
      <w:r>
        <w:t xml:space="preserve">hưởng </w:t>
      </w:r>
      <w:r>
        <w:t xml:space="preserve">hoặc </w:t>
      </w:r>
      <w:r>
        <w:t xml:space="preserve">cùng </w:t>
      </w:r>
      <w:r>
        <w:t xml:space="preserve">chịu. </w:t>
      </w:r>
      <w:r>
        <w:rPr>
          <w:i/>
        </w:rPr>
        <w:t xml:space="preserve">Chia </w:t>
      </w:r>
      <w:r>
        <w:t xml:space="preserve">sẻ </w:t>
      </w:r>
      <w:r>
        <w:t xml:space="preserve">cho </w:t>
      </w:r>
      <w:r>
        <w:rPr>
          <w:i/>
        </w:rPr>
        <w:t xml:space="preserve">nhau </w:t>
      </w:r>
      <w:r>
        <w:rPr>
          <w:i/>
        </w:rPr>
        <w:t xml:space="preserve">từng </w:t>
      </w:r>
      <w:r>
        <w:rPr>
          <w:i/>
        </w:rPr>
        <w:t xml:space="preserve">bát </w:t>
      </w:r>
      <w:r>
        <w:rPr>
          <w:i/>
        </w:rPr>
        <w:t xml:space="preserve">cơm. </w:t>
      </w:r>
      <w:r>
        <w:t xml:space="preserve">Chia </w:t>
      </w:r>
      <w:r>
        <w:rPr>
          <w:i/>
        </w:rPr>
        <w:t xml:space="preserve">sẻ </w:t>
      </w:r>
      <w:r>
        <w:t xml:space="preserve">uui </w:t>
      </w:r>
      <w:r>
        <w:rPr>
          <w:i/>
        </w:rPr>
        <w:t xml:space="preserve">buôn. </w:t>
      </w:r>
      <w:r>
        <w:rPr>
          <w:i/>
        </w:rPr>
        <w:t xml:space="preserve">Chia </w:t>
      </w:r>
      <w:r>
        <w:rPr>
          <w:i/>
        </w:rPr>
        <w:t xml:space="preserve">sẻ </w:t>
      </w:r>
      <w:r>
        <w:rPr>
          <w:i/>
        </w:rPr>
        <w:t xml:space="preserve">một </w:t>
      </w:r>
      <w:r>
        <w:rPr>
          <w:i/>
        </w:rPr>
        <w:t xml:space="preserve">phần </w:t>
      </w:r>
      <w:r>
        <w:t xml:space="preserve">trách </w:t>
      </w:r>
      <w:r>
        <w:t xml:space="preserve">nhiệm.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sớt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Chia </w:t>
      </w:r>
      <w:r>
        <w:t xml:space="preserve">sẻ. </w:t>
      </w:r>
      <w:r>
        <w:rPr>
          <w:i/>
        </w:rPr>
        <w:t xml:space="preserve">Chia </w:t>
      </w:r>
      <w:r>
        <w:t xml:space="preserve">sớt </w:t>
      </w:r>
      <w:r>
        <w:t xml:space="preserve">cho </w:t>
      </w:r>
      <w:r>
        <w:rPr>
          <w:i/>
        </w:rPr>
        <w:t xml:space="preserve">nhau </w:t>
      </w:r>
      <w:r>
        <w:t xml:space="preserve">từng </w:t>
      </w:r>
      <w:r>
        <w:t xml:space="preserve">gia </w:t>
      </w:r>
      <w:r>
        <w:rPr>
          <w:i/>
        </w:rPr>
        <w:t xml:space="preserve">lúa </w:t>
      </w:r>
      <w:r>
        <w:t xml:space="preserve">lúc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tay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Chào </w:t>
      </w:r>
      <w:r>
        <w:t xml:space="preserve">để </w:t>
      </w:r>
      <w:r>
        <w:t xml:space="preserve">rời </w:t>
      </w:r>
      <w:r>
        <w:t xml:space="preserve">nhau, </w:t>
      </w:r>
      <w:r>
        <w:t xml:space="preserve">xa </w:t>
      </w:r>
      <w:r>
        <w:t xml:space="preserve">nhau. </w:t>
      </w:r>
      <w:r>
        <w:t xml:space="preserve">Chia </w:t>
      </w:r>
      <w:r>
        <w:rPr>
          <w:i/>
        </w:rPr>
        <w:t xml:space="preserve">tay </w:t>
      </w:r>
      <w:r>
        <w:t xml:space="preserve">để </w:t>
      </w:r>
      <w:r>
        <w:t xml:space="preserve">lên </w:t>
      </w:r>
      <w:r>
        <w:t xml:space="preserve">đường. </w:t>
      </w:r>
      <w:r>
        <w:t xml:space="preserve">Phút </w:t>
      </w:r>
      <w:r>
        <w:t xml:space="preserve">chia </w:t>
      </w:r>
      <w:r>
        <w:rPr>
          <w:i/>
        </w:rPr>
        <w:t xml:space="preserve">tay.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khẩu ngữ). </w:t>
      </w:r>
      <w:r>
        <w:rPr>
          <w:i/>
        </w:rPr>
        <w:t xml:space="preserve">Chia </w:t>
      </w:r>
      <w:r>
        <w:t xml:space="preserve">riêng </w:t>
      </w:r>
      <w:r>
        <w:t xml:space="preserve">với </w:t>
      </w:r>
      <w:r>
        <w:t xml:space="preserve">nhau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phần </w:t>
      </w:r>
      <w:r>
        <w:t xml:space="preserve">cái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chính </w:t>
      </w:r>
      <w:r>
        <w:t xml:space="preserve">đáng. </w:t>
      </w:r>
      <w:r>
        <w:rPr>
          <w:i/>
        </w:rPr>
        <w:t xml:space="preserve">Chia </w:t>
      </w:r>
      <w:r>
        <w:rPr>
          <w:i/>
        </w:rPr>
        <w:t xml:space="preserve">tay </w:t>
      </w:r>
      <w:r>
        <w:t xml:space="preserve">nhau </w:t>
      </w:r>
      <w:r>
        <w:t xml:space="preserve">của </w:t>
      </w:r>
      <w:r>
        <w:rPr>
          <w:i/>
        </w:rPr>
        <w:t xml:space="preserve">ăn </w:t>
      </w:r>
      <w:r>
        <w:t xml:space="preserve">cắp.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uyên </w:t>
      </w:r>
      <w:r>
        <w:rPr>
          <w:b/>
        </w:rPr>
        <w:t xml:space="preserve">rẽ </w:t>
      </w:r>
      <w:r>
        <w:rPr>
          <w:b/>
        </w:rPr>
        <w:t xml:space="preserve">thuý </w:t>
      </w:r>
      <w:r>
        <w:rPr>
          <w:i/>
        </w:rPr>
        <w:t xml:space="preserve">động từ </w:t>
      </w:r>
      <w:r>
        <w:t xml:space="preserve">xem </w:t>
      </w:r>
      <w:r>
        <w:t xml:space="preserve">rẽ </w:t>
      </w:r>
      <w:r>
        <w:t xml:space="preserve">thuý </w:t>
      </w:r>
      <w:r>
        <w:t xml:space="preserve">chia </w:t>
      </w:r>
      <w:r>
        <w:t xml:space="preserve">uyên.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vò </w:t>
      </w:r>
      <w:r>
        <w:rPr>
          <w:i/>
        </w:rPr>
        <w:t xml:space="preserve">động từ </w:t>
      </w:r>
      <w:r>
        <w:t xml:space="preserve">(Lúa) </w:t>
      </w:r>
      <w:r>
        <w:t xml:space="preserve">trổ </w:t>
      </w:r>
      <w:r>
        <w:t xml:space="preserve">nhánh. </w:t>
      </w:r>
      <w:r>
        <w:t xml:space="preserve">Ngày </w:t>
      </w:r>
      <w:r>
        <w:rPr>
          <w:i/>
        </w:rPr>
        <w:t xml:space="preserve">đi, </w:t>
      </w:r>
      <w:r>
        <w:rPr>
          <w:i/>
        </w:rPr>
        <w:t xml:space="preserve">lúa </w:t>
      </w:r>
      <w:r>
        <w:t xml:space="preserve">chứa </w:t>
      </w:r>
      <w:r>
        <w:rPr>
          <w:i/>
        </w:rPr>
        <w:t xml:space="preserve">chia </w:t>
      </w:r>
      <w:r>
        <w:rPr>
          <w:i/>
        </w:rPr>
        <w:t xml:space="preserve">uò, </w:t>
      </w:r>
      <w:r>
        <w:t xml:space="preserve">Ngày </w:t>
      </w:r>
      <w:r>
        <w:t xml:space="preserve">uề </w:t>
      </w:r>
      <w:r>
        <w:t xml:space="preserve">lúa </w:t>
      </w:r>
      <w:r>
        <w:rPr>
          <w:i/>
        </w:rPr>
        <w:t xml:space="preserve">đã </w:t>
      </w:r>
      <w:r>
        <w:rPr>
          <w:i/>
        </w:rPr>
        <w:t xml:space="preserve">đỏ </w:t>
      </w:r>
      <w:r>
        <w:t xml:space="preserve">hoe </w:t>
      </w:r>
      <w:r>
        <w:t xml:space="preserve">ngoài </w:t>
      </w:r>
      <w:r>
        <w:rPr>
          <w:i/>
        </w:rPr>
        <w:t xml:space="preserve">đồng </w:t>
      </w:r>
      <w:r>
        <w:t xml:space="preserve">(ca dao).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xẻ </w:t>
      </w:r>
      <w:r>
        <w:rPr>
          <w:i/>
        </w:rPr>
        <w:t xml:space="preserve">động từ </w:t>
      </w:r>
      <w:r>
        <w:t xml:space="preserve">Chia </w:t>
      </w:r>
      <w:r>
        <w:t xml:space="preserve">thành </w:t>
      </w:r>
      <w:r>
        <w:t xml:space="preserve">nhiều </w:t>
      </w:r>
      <w:r>
        <w:t xml:space="preserve">mảnh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nguyên </w:t>
      </w:r>
      <w:r>
        <w:t xml:space="preserve">là </w:t>
      </w:r>
      <w:r>
        <w:t xml:space="preserve">một </w:t>
      </w:r>
      <w:r>
        <w:t xml:space="preserve">khối </w:t>
      </w:r>
      <w:r>
        <w:t xml:space="preserve">nữa. </w:t>
      </w:r>
      <w:r>
        <w:rPr>
          <w:i/>
        </w:rPr>
        <w:t xml:space="preserve">Chia </w:t>
      </w:r>
      <w:r>
        <w:t xml:space="preserve">xẻ </w:t>
      </w:r>
      <w:r>
        <w:t xml:space="preserve">lực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chia, </w:t>
      </w:r>
      <w:r>
        <w:rPr>
          <w:i/>
        </w:rPr>
        <w:t xml:space="preserve">danh từ </w:t>
      </w:r>
      <w:r>
        <w:t xml:space="preserve">Chìa </w:t>
      </w:r>
      <w:r>
        <w:t xml:space="preserve">khoá </w:t>
      </w:r>
      <w:r>
        <w:t xml:space="preserve">(nói </w:t>
      </w:r>
      <w:r>
        <w:t xml:space="preserve">tắt). </w:t>
      </w:r>
      <w:r>
        <w:t xml:space="preserve">Tra </w:t>
      </w:r>
      <w:r>
        <w:t xml:space="preserve">chìa </w:t>
      </w:r>
      <w:r>
        <w:rPr>
          <w:i/>
        </w:rPr>
        <w:t xml:space="preserve">uào </w:t>
      </w:r>
      <w:r>
        <w:rPr>
          <w:i/>
        </w:rPr>
        <w:t xml:space="preserve">khoá. </w:t>
      </w:r>
      <w:r>
        <w:br/>
      </w:r>
      <w:r>
        <w:rPr>
          <w:b/>
        </w:rPr>
        <w:t xml:space="preserve">chìa;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cái </w:t>
      </w:r>
      <w:r>
        <w:t xml:space="preserve">ở </w:t>
      </w:r>
      <w:r>
        <w:t xml:space="preserve">trong </w:t>
      </w:r>
      <w:r>
        <w:t xml:space="preserve">người </w:t>
      </w:r>
      <w:r>
        <w:t xml:space="preserve">ngang </w:t>
      </w:r>
      <w:r>
        <w:t xml:space="preserve">ra </w:t>
      </w:r>
      <w:r>
        <w:t xml:space="preserve">phía </w:t>
      </w:r>
      <w:r>
        <w:t xml:space="preserve">trước. </w:t>
      </w:r>
      <w:r>
        <w:t xml:space="preserve">Chìa </w:t>
      </w:r>
      <w:r>
        <w:rPr>
          <w:i/>
        </w:rPr>
        <w:t xml:space="preserve">tay </w:t>
      </w:r>
      <w:r>
        <w:rPr>
          <w:i/>
        </w:rPr>
        <w:t xml:space="preserve">ra </w:t>
      </w:r>
      <w:r>
        <w:rPr>
          <w:i/>
        </w:rPr>
        <w:t xml:space="preserve">đón </w:t>
      </w:r>
      <w:r>
        <w:rPr>
          <w:i/>
        </w:rPr>
        <w:t xml:space="preserve">con. </w:t>
      </w:r>
      <w:r>
        <w:t xml:space="preserve">Chìa </w:t>
      </w:r>
      <w:r>
        <w:rPr>
          <w:i/>
        </w:rPr>
        <w:t xml:space="preserve">cho </w:t>
      </w:r>
      <w:r>
        <w:rPr>
          <w:i/>
        </w:rPr>
        <w:t xml:space="preserve">xem </w:t>
      </w:r>
      <w:r>
        <w:rPr>
          <w:i/>
        </w:rPr>
        <w:t xml:space="preserve">tấm </w:t>
      </w:r>
      <w:r>
        <w:t xml:space="preserve">thẻ. </w:t>
      </w:r>
      <w:r>
        <w:rPr>
          <w:b/>
        </w:rPr>
        <w:t xml:space="preserve">2 </w:t>
      </w:r>
      <w:r>
        <w:t xml:space="preserve">Nhô </w:t>
      </w:r>
      <w:r>
        <w:t xml:space="preserve">ra </w:t>
      </w:r>
      <w:r>
        <w:t xml:space="preserve">phía </w:t>
      </w:r>
      <w:r>
        <w:t xml:space="preserve">trước,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cùng </w:t>
      </w:r>
      <w:r>
        <w:t xml:space="preserve">hàng. </w:t>
      </w:r>
      <w:r>
        <w:t xml:space="preserve">Bancông </w:t>
      </w:r>
      <w:r>
        <w:rPr>
          <w:i/>
        </w:rPr>
        <w:t xml:space="preserve">chìa </w:t>
      </w:r>
      <w:r>
        <w:rPr>
          <w:i/>
        </w:rPr>
        <w:t xml:space="preserve">ra </w:t>
      </w:r>
      <w:r>
        <w:rPr>
          <w:i/>
        </w:rPr>
        <w:t xml:space="preserve">ngoài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chìa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dùng </w:t>
      </w:r>
      <w:r>
        <w:t xml:space="preserve">tra </w:t>
      </w:r>
      <w:r>
        <w:t xml:space="preserve">vào </w:t>
      </w:r>
      <w:r>
        <w:t xml:space="preserve">ổ </w:t>
      </w:r>
      <w:r>
        <w:t xml:space="preserve">khoá </w:t>
      </w:r>
      <w:r>
        <w:t xml:space="preserve">để </w:t>
      </w:r>
      <w:r>
        <w:t xml:space="preserve">mở </w:t>
      </w:r>
      <w:r>
        <w:t xml:space="preserve">hoặc </w:t>
      </w:r>
      <w:r>
        <w:t xml:space="preserve">để </w:t>
      </w:r>
      <w:r>
        <w:t xml:space="preserve">khoá. </w:t>
      </w:r>
      <w:r>
        <w:rPr>
          <w:b/>
        </w:rPr>
        <w:t xml:space="preserve">2 </w:t>
      </w:r>
      <w:r>
        <w:t xml:space="preserve">Điều </w:t>
      </w:r>
      <w:r>
        <w:t xml:space="preserve">mấu </w:t>
      </w:r>
      <w:r>
        <w:t xml:space="preserve">chốt </w:t>
      </w:r>
      <w:r>
        <w:t xml:space="preserve">giúp </w:t>
      </w:r>
      <w:r>
        <w:t xml:space="preserve">cho </w:t>
      </w:r>
      <w:r>
        <w:t xml:space="preserve">nhận </w:t>
      </w:r>
      <w:r>
        <w:t xml:space="preserve">thức </w:t>
      </w:r>
      <w:r>
        <w:t xml:space="preserve">hoặc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việc,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gì. </w:t>
      </w:r>
      <w:r>
        <w:t xml:space="preserve">Cải </w:t>
      </w:r>
      <w:r>
        <w:t xml:space="preserve">tiến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là </w:t>
      </w:r>
      <w:r>
        <w:rPr>
          <w:i/>
        </w:rPr>
        <w:t xml:space="preserve">chìa </w:t>
      </w:r>
      <w:r>
        <w:rPr>
          <w:i/>
        </w:rPr>
        <w:t xml:space="preserve">khoá </w:t>
      </w:r>
      <w:r>
        <w:rPr>
          <w:i/>
        </w:rPr>
        <w:t xml:space="preserve">để </w:t>
      </w:r>
      <w:r>
        <w:rPr>
          <w:i/>
        </w:rPr>
        <w:t xml:space="preserve">tăng </w:t>
      </w:r>
      <w:r>
        <w:rPr>
          <w:i/>
        </w:rPr>
        <w:t xml:space="preserve">năng </w:t>
      </w:r>
      <w:r>
        <w:t xml:space="preserve">suất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chìa </w:t>
      </w:r>
      <w:r>
        <w:rPr>
          <w:b/>
        </w:rPr>
        <w:t xml:space="preserve">khoá </w:t>
      </w:r>
      <w:r>
        <w:rPr>
          <w:b/>
        </w:rPr>
        <w:t xml:space="preserve">trao </w:t>
      </w:r>
      <w:r>
        <w:rPr>
          <w:b/>
        </w:rPr>
        <w:t xml:space="preserve">tay </w:t>
      </w:r>
      <w:r>
        <w:t xml:space="preserve">Phương </w:t>
      </w:r>
      <w:r>
        <w:t xml:space="preserve">thức </w:t>
      </w:r>
      <w:r>
        <w:t xml:space="preserve">khoán </w:t>
      </w:r>
      <w:r>
        <w:t xml:space="preserve">gọn </w:t>
      </w:r>
      <w:r>
        <w:t xml:space="preserve">(thường </w:t>
      </w:r>
      <w:r>
        <w:t xml:space="preserve">trong </w:t>
      </w:r>
      <w:r>
        <w:t xml:space="preserve">xây </w:t>
      </w:r>
      <w:r>
        <w:t xml:space="preserve">dựng); </w:t>
      </w:r>
      <w:r>
        <w:t xml:space="preserve">người </w:t>
      </w:r>
      <w:r>
        <w:t xml:space="preserve">chủ </w:t>
      </w:r>
      <w:r>
        <w:t xml:space="preserve">chỉ </w:t>
      </w:r>
      <w:r>
        <w:t xml:space="preserve">nhận </w:t>
      </w:r>
      <w:r>
        <w:t xml:space="preserve">hoặc </w:t>
      </w:r>
      <w:r>
        <w:t xml:space="preserve">nghiệm </w:t>
      </w:r>
      <w:r>
        <w:t xml:space="preserve">thu </w:t>
      </w:r>
      <w:r>
        <w:t xml:space="preserve">khi </w:t>
      </w:r>
      <w:r>
        <w:t xml:space="preserve">công </w:t>
      </w:r>
      <w:r>
        <w:t xml:space="preserve">trình </w:t>
      </w:r>
      <w:r>
        <w:t xml:space="preserve">đã </w:t>
      </w:r>
      <w:r>
        <w:t xml:space="preserve">hoàn </w:t>
      </w:r>
      <w:r>
        <w:t xml:space="preserve">thiện, </w:t>
      </w:r>
      <w:r>
        <w:t xml:space="preserve">có </w:t>
      </w:r>
      <w:r>
        <w:t xml:space="preserve">thể </w:t>
      </w:r>
      <w:r>
        <w:t xml:space="preserve">đưa </w:t>
      </w:r>
      <w:r>
        <w:t xml:space="preserve">vào </w:t>
      </w:r>
      <w:r>
        <w:t xml:space="preserve">sử </w:t>
      </w:r>
      <w:r>
        <w:t xml:space="preserve">dụng </w:t>
      </w:r>
      <w:r>
        <w:t xml:space="preserve">ngay. </w:t>
      </w:r>
      <w:r>
        <w:rPr>
          <w:i/>
        </w:rPr>
        <w:t xml:space="preserve">Nhận </w:t>
      </w:r>
      <w:r>
        <w:rPr>
          <w:i/>
        </w:rPr>
        <w:t xml:space="preserve">lắp </w:t>
      </w:r>
      <w:r>
        <w:rPr>
          <w:i/>
        </w:rPr>
        <w:t xml:space="preserve">đặt </w:t>
      </w:r>
      <w:r>
        <w:rPr>
          <w:i/>
        </w:rPr>
        <w:t xml:space="preserve">các </w:t>
      </w:r>
      <w:r>
        <w:rPr>
          <w:i/>
        </w:rPr>
        <w:t xml:space="preserve">thiết </w:t>
      </w:r>
      <w:r>
        <w:t xml:space="preserve">bị </w:t>
      </w:r>
      <w:r>
        <w:rPr>
          <w:i/>
        </w:rPr>
        <w:t xml:space="preserve">dưới </w:t>
      </w:r>
      <w:r>
        <w:rPr>
          <w:i/>
        </w:rPr>
        <w:t xml:space="preserve">hình </w:t>
      </w:r>
      <w:r>
        <w:rPr>
          <w:i/>
        </w:rPr>
        <w:t xml:space="preserve">thức </w:t>
      </w:r>
      <w:r>
        <w:rPr>
          <w:i/>
        </w:rPr>
        <w:t xml:space="preserve">chìa </w:t>
      </w:r>
      <w:r>
        <w:rPr>
          <w:i/>
        </w:rPr>
        <w:t xml:space="preserve">khoá </w:t>
      </w:r>
      <w:r>
        <w:t xml:space="preserve">trao </w:t>
      </w:r>
      <w:r>
        <w:rPr>
          <w:i/>
        </w:rPr>
        <w:t xml:space="preserve">tay. </w:t>
      </w:r>
      <w:r>
        <w:br/>
      </w:r>
      <w:r>
        <w:rPr>
          <w:b/>
        </w:rPr>
        <w:t xml:space="preserve">chia </w:t>
      </w:r>
      <w:r>
        <w:rPr>
          <w:b/>
        </w:rPr>
        <w:t xml:space="preserve">vặn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tháo </w:t>
      </w:r>
      <w:r>
        <w:t xml:space="preserve">lắp </w:t>
      </w:r>
      <w:r>
        <w:t xml:space="preserve">đai </w:t>
      </w:r>
      <w:r>
        <w:t xml:space="preserve">ốc, </w:t>
      </w:r>
      <w:r>
        <w:t xml:space="preserve">đinh </w:t>
      </w:r>
      <w:r>
        <w:t xml:space="preserve">ốc, </w:t>
      </w:r>
      <w:r>
        <w:t xml:space="preserve">đinh </w:t>
      </w:r>
      <w:r>
        <w:t xml:space="preserve">vít, </w:t>
      </w:r>
      <w:r>
        <w:t xml:space="preserve">v.v. </w:t>
      </w:r>
      <w:r>
        <w:br/>
      </w:r>
      <w:r>
        <w:rPr>
          <w:b/>
        </w:rPr>
        <w:t xml:space="preserve">chìa </w:t>
      </w:r>
      <w:r>
        <w:rPr>
          <w:b/>
        </w:rPr>
        <w:t xml:space="preserve">vít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lắp </w:t>
      </w:r>
      <w:r>
        <w:t xml:space="preserve">và </w:t>
      </w:r>
      <w:r>
        <w:t xml:space="preserve">tháo </w:t>
      </w:r>
      <w:r>
        <w:t xml:space="preserve">vít. </w:t>
      </w:r>
      <w:r>
        <w:br/>
      </w:r>
      <w:r>
        <w:rPr>
          <w:b/>
        </w:rPr>
        <w:t xml:space="preserve">chìa </w:t>
      </w:r>
      <w:r>
        <w:rPr>
          <w:b/>
        </w:rPr>
        <w:t xml:space="preserve">vôi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Que </w:t>
      </w:r>
      <w:r>
        <w:t xml:space="preserve">nhỏ </w:t>
      </w:r>
      <w:r>
        <w:t xml:space="preserve">như </w:t>
      </w:r>
      <w:r>
        <w:t xml:space="preserve">chiếc </w:t>
      </w:r>
      <w:r>
        <w:t xml:space="preserve">đũa, </w:t>
      </w:r>
      <w:r>
        <w:t xml:space="preserve">một </w:t>
      </w:r>
      <w:r>
        <w:t xml:space="preserve">đầu </w:t>
      </w:r>
      <w:r>
        <w:t xml:space="preserve">để </w:t>
      </w:r>
      <w:r>
        <w:t xml:space="preserve">quệt </w:t>
      </w:r>
      <w:r>
        <w:t xml:space="preserve">vôi, </w:t>
      </w:r>
      <w:r>
        <w:t xml:space="preserve">một </w:t>
      </w:r>
      <w:r>
        <w:t xml:space="preserve">đầu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têm </w:t>
      </w:r>
      <w:r>
        <w:t xml:space="preserve">trầu. </w:t>
      </w:r>
      <w:r>
        <w:t xml:space="preserve">II </w:t>
      </w:r>
      <w:r>
        <w:t xml:space="preserve">danh từ </w:t>
      </w:r>
      <w:r>
        <w:t xml:space="preserve">Chim </w:t>
      </w:r>
      <w:r>
        <w:t xml:space="preserve">đồng </w:t>
      </w:r>
      <w:r>
        <w:t xml:space="preserve">cỡ </w:t>
      </w:r>
      <w:r>
        <w:t xml:space="preserve">chim </w:t>
      </w:r>
      <w:r>
        <w:t xml:space="preserve">sẻ, </w:t>
      </w:r>
      <w:r>
        <w:t xml:space="preserve">lông </w:t>
      </w:r>
      <w:r>
        <w:t xml:space="preserve">đen, </w:t>
      </w:r>
      <w:r>
        <w:t xml:space="preserve">đuôi </w:t>
      </w:r>
      <w:r>
        <w:t xml:space="preserve">và </w:t>
      </w:r>
      <w:r>
        <w:t xml:space="preserve">cánh </w:t>
      </w:r>
      <w:r>
        <w:t xml:space="preserve">có </w:t>
      </w:r>
      <w:r>
        <w:t xml:space="preserve">vệt </w:t>
      </w:r>
      <w:r>
        <w:t xml:space="preserve">trắng, </w:t>
      </w:r>
      <w:r>
        <w:t xml:space="preserve">đuôi </w:t>
      </w:r>
      <w:r>
        <w:t xml:space="preserve">luôn </w:t>
      </w:r>
      <w:r>
        <w:t xml:space="preserve">cử </w:t>
      </w:r>
      <w:r>
        <w:t xml:space="preserve">động. </w:t>
      </w:r>
      <w:r>
        <w:t xml:space="preserve">lII </w:t>
      </w:r>
      <w:r>
        <w:t xml:space="preserve">danh từ </w:t>
      </w:r>
      <w:r>
        <w:t xml:space="preserve">Cá </w:t>
      </w:r>
      <w:r>
        <w:t xml:space="preserve">nước </w:t>
      </w:r>
      <w:r>
        <w:t xml:space="preserve">lợ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ngựa, </w:t>
      </w:r>
      <w:r>
        <w:t xml:space="preserve">thân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chìa </w:t>
      </w:r>
      <w:r>
        <w:t xml:space="preserve">vôi. </w:t>
      </w:r>
      <w:r>
        <w:t xml:space="preserve">IV </w:t>
      </w:r>
      <w:r>
        <w:t xml:space="preserve">danh từ </w:t>
      </w:r>
      <w:r>
        <w:t xml:space="preserve">Dây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nho, </w:t>
      </w:r>
      <w:r>
        <w:t xml:space="preserve">ngoài </w:t>
      </w:r>
      <w:r>
        <w:t xml:space="preserve">mặt </w:t>
      </w:r>
      <w:r>
        <w:t xml:space="preserve">thân </w:t>
      </w:r>
      <w:r>
        <w:t xml:space="preserve">có </w:t>
      </w:r>
      <w:r>
        <w:t xml:space="preserve">phấn </w:t>
      </w:r>
      <w:r>
        <w:t xml:space="preserve">trắng </w:t>
      </w:r>
      <w:r>
        <w:t xml:space="preserve">như </w:t>
      </w:r>
      <w:r>
        <w:t xml:space="preserve">vôi. </w:t>
      </w:r>
      <w:r>
        <w:br/>
      </w:r>
      <w:r>
        <w:rPr>
          <w:b/>
        </w:rPr>
        <w:t xml:space="preserve">chĩa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cán </w:t>
      </w:r>
      <w:r>
        <w:t xml:space="preserve">dài, </w:t>
      </w:r>
      <w:r>
        <w:t xml:space="preserve">đầu </w:t>
      </w:r>
      <w:r>
        <w:t xml:space="preserve">có </w:t>
      </w:r>
      <w:r>
        <w:t xml:space="preserve">một </w:t>
      </w:r>
      <w:r>
        <w:t xml:space="preserve">hoặc </w:t>
      </w:r>
      <w:r>
        <w:t xml:space="preserve">vài </w:t>
      </w:r>
      <w:r>
        <w:t xml:space="preserve">ba </w:t>
      </w:r>
      <w:r>
        <w:t xml:space="preserve">răng </w:t>
      </w:r>
      <w:r>
        <w:t xml:space="preserve">nhọn, </w:t>
      </w:r>
      <w:r>
        <w:t xml:space="preserve">sắc,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đâm </w:t>
      </w:r>
      <w:r>
        <w:t xml:space="preserve">bắt </w:t>
      </w:r>
      <w:r>
        <w:t xml:space="preserve">cá. </w:t>
      </w:r>
      <w:r>
        <w:t xml:space="preserve">Mũi </w:t>
      </w:r>
      <w:r>
        <w:t xml:space="preserve">chĩa. </w:t>
      </w:r>
      <w:r>
        <w:t xml:space="preserve">Cây </w:t>
      </w:r>
      <w:r>
        <w:rPr>
          <w:i/>
        </w:rPr>
        <w:t xml:space="preserve">chĩa.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Đâm </w:t>
      </w:r>
      <w:r>
        <w:t xml:space="preserve">bằng </w:t>
      </w:r>
      <w:r>
        <w:t xml:space="preserve">chĩa. </w:t>
      </w:r>
      <w:r>
        <w:rPr>
          <w:i/>
        </w:rPr>
        <w:t xml:space="preserve">Đi </w:t>
      </w:r>
      <w:r>
        <w:rPr>
          <w:i/>
        </w:rPr>
        <w:t xml:space="preserve">chĩa </w:t>
      </w:r>
      <w:r>
        <w:t xml:space="preserve">cá. </w:t>
      </w:r>
      <w:r>
        <w:rPr>
          <w:b/>
        </w:rPr>
        <w:t xml:space="preserve">2 </w:t>
      </w:r>
      <w:r>
        <w:t xml:space="preserve">Hướng </w:t>
      </w:r>
      <w:r>
        <w:t xml:space="preserve">thẳng </w:t>
      </w:r>
      <w:r>
        <w:t xml:space="preserve">mũi </w:t>
      </w:r>
      <w:r>
        <w:t xml:space="preserve">nhọn, </w:t>
      </w:r>
      <w:r>
        <w:t xml:space="preserve">hoặc </w:t>
      </w:r>
      <w:r>
        <w:t xml:space="preserve">đầu </w:t>
      </w:r>
      <w:r>
        <w:t xml:space="preserve">mũi </w:t>
      </w:r>
      <w:r>
        <w:t xml:space="preserve">nói </w:t>
      </w:r>
      <w:r>
        <w:t xml:space="preserve">chung </w:t>
      </w:r>
      <w:r>
        <w:t xml:space="preserve">vào </w:t>
      </w:r>
      <w:r>
        <w:t xml:space="preserve">một </w:t>
      </w:r>
      <w:r>
        <w:t xml:space="preserve">mục </w:t>
      </w:r>
      <w:r>
        <w:t xml:space="preserve">tiêu </w:t>
      </w:r>
      <w:r>
        <w:t xml:space="preserve">nào </w:t>
      </w:r>
      <w:r>
        <w:t xml:space="preserve">đó. </w:t>
      </w:r>
      <w:r>
        <w:t xml:space="preserve">Nòng </w:t>
      </w:r>
      <w:r>
        <w:t xml:space="preserve">súng </w:t>
      </w:r>
      <w:r>
        <w:rPr>
          <w:i/>
        </w:rPr>
        <w:t xml:space="preserve">chĩa </w:t>
      </w:r>
      <w:r>
        <w:rPr>
          <w:i/>
        </w:rPr>
        <w:t xml:space="preserve">lên </w:t>
      </w:r>
      <w:r>
        <w:t xml:space="preserve">cao. </w:t>
      </w:r>
      <w:r>
        <w:t xml:space="preserve">Chĩa </w:t>
      </w:r>
      <w:r>
        <w:t xml:space="preserve">mũi </w:t>
      </w:r>
      <w:r>
        <w:rPr>
          <w:i/>
        </w:rPr>
        <w:t xml:space="preserve">nhọn </w:t>
      </w:r>
      <w:r>
        <w:rPr>
          <w:i/>
        </w:rPr>
        <w:t xml:space="preserve">đấu </w:t>
      </w:r>
      <w:r>
        <w:t xml:space="preserve">tranh. </w:t>
      </w:r>
      <w:r>
        <w:t xml:space="preserve">| </w:t>
      </w:r>
      <w:r>
        <w:br/>
      </w:r>
      <w:r>
        <w:rPr>
          <w:b/>
        </w:rPr>
        <w:t xml:space="preserve">chĩa </w:t>
      </w:r>
      <w:r>
        <w:rPr>
          <w:b/>
        </w:rPr>
        <w:t xml:space="preserve">ba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định </w:t>
      </w:r>
      <w:r>
        <w:rPr>
          <w:i/>
        </w:rPr>
        <w:t xml:space="preserve">ba. </w:t>
      </w:r>
      <w:r>
        <w:t xml:space="preserve">lÌ </w:t>
      </w:r>
      <w:r>
        <w:t xml:space="preserve">danh từ </w:t>
      </w:r>
      <w:r>
        <w:t xml:space="preserve">Cây </w:t>
      </w:r>
      <w:r>
        <w:t xml:space="preserve">có </w:t>
      </w:r>
      <w:r>
        <w:t xml:space="preserve">lá </w:t>
      </w:r>
      <w:r>
        <w:t xml:space="preserve">kép </w:t>
      </w:r>
      <w:r>
        <w:t xml:space="preserve">gồm </w:t>
      </w:r>
      <w:r>
        <w:t xml:space="preserve">ba </w:t>
      </w:r>
      <w:r>
        <w:t xml:space="preserve">lá </w:t>
      </w:r>
      <w:r>
        <w:t xml:space="preserve">chét </w:t>
      </w:r>
      <w:r>
        <w:t xml:space="preserve">chĩa </w:t>
      </w:r>
      <w:r>
        <w:t xml:space="preserve">ra. </w:t>
      </w:r>
      <w:r>
        <w:br/>
      </w:r>
      <w:r>
        <w:rPr>
          <w:b/>
        </w:rPr>
        <w:t xml:space="preserve">chích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Đâm </w:t>
      </w:r>
      <w:r>
        <w:t xml:space="preserve">nhẹ </w:t>
      </w:r>
      <w:r>
        <w:t xml:space="preserve">thành </w:t>
      </w:r>
      <w:r>
        <w:t xml:space="preserve">vết </w:t>
      </w:r>
      <w:r>
        <w:t xml:space="preserve">rách </w:t>
      </w:r>
      <w:r>
        <w:t xml:space="preserve">nhỏ </w:t>
      </w:r>
      <w:r>
        <w:t xml:space="preserve">không </w:t>
      </w:r>
      <w:r>
        <w:t xml:space="preserve">sâu. </w:t>
      </w:r>
      <w:r>
        <w:t xml:space="preserve">Chích </w:t>
      </w:r>
      <w:r>
        <w:t xml:space="preserve">nhọt. </w:t>
      </w:r>
      <w:r>
        <w:t xml:space="preserve">Chích </w:t>
      </w:r>
      <w:r>
        <w:rPr>
          <w:i/>
        </w:rPr>
        <w:t xml:space="preserve">uào </w:t>
      </w:r>
      <w:r>
        <w:rPr>
          <w:i/>
        </w:rPr>
        <w:t xml:space="preserve">da </w:t>
      </w:r>
      <w:r>
        <w:t xml:space="preserve">thịt. </w:t>
      </w:r>
      <w:r>
        <w:t xml:space="preserve">Chích </w:t>
      </w:r>
      <w:r>
        <w:rPr>
          <w:i/>
        </w:rPr>
        <w:t xml:space="preserve">mủ </w:t>
      </w:r>
      <w:r>
        <w:rPr>
          <w:i/>
        </w:rPr>
        <w:t xml:space="preserve">caosu. </w:t>
      </w:r>
      <w:r>
        <w:rPr>
          <w:b/>
        </w:rPr>
        <w:t xml:space="preserve">2 </w:t>
      </w:r>
      <w:r>
        <w:t xml:space="preserve">(phương ngữ). </w:t>
      </w:r>
      <w:r>
        <w:t xml:space="preserve">Đốt. </w:t>
      </w:r>
      <w:r>
        <w:rPr>
          <w:i/>
        </w:rPr>
        <w:t xml:space="preserve">Bị </w:t>
      </w:r>
      <w:r>
        <w:rPr>
          <w:i/>
        </w:rPr>
        <w:t xml:space="preserve">muỗi </w:t>
      </w:r>
      <w:r>
        <w:t xml:space="preserve">chích. </w:t>
      </w:r>
      <w:r>
        <w:rPr>
          <w:b/>
        </w:rPr>
        <w:t xml:space="preserve">3 </w:t>
      </w:r>
      <w:r>
        <w:t xml:space="preserve">(phương ngữ). </w:t>
      </w:r>
      <w:r>
        <w:t xml:space="preserve">Tiêm. </w:t>
      </w:r>
      <w:r>
        <w:t xml:space="preserve">Chích </w:t>
      </w:r>
      <w:r>
        <w:t xml:space="preserve">thuốc. </w:t>
      </w:r>
      <w:r>
        <w:br/>
      </w:r>
      <w:r>
        <w:rPr>
          <w:b/>
        </w:rPr>
        <w:t xml:space="preserve">chích </w:t>
      </w:r>
      <w:r>
        <w:rPr>
          <w:b/>
        </w:rPr>
        <w:t xml:space="preserve">choèò </w:t>
      </w:r>
      <w:r>
        <w:rPr>
          <w:i/>
        </w:rPr>
        <w:t xml:space="preserve">danh từ </w:t>
      </w:r>
      <w:r>
        <w:t xml:space="preserve">Chim </w:t>
      </w:r>
      <w:r>
        <w:t xml:space="preserve">cỡ </w:t>
      </w:r>
      <w:r>
        <w:t xml:space="preserve">bằng </w:t>
      </w:r>
      <w:r>
        <w:t xml:space="preserve">sáo, </w:t>
      </w:r>
      <w:r>
        <w:t xml:space="preserve">lông </w:t>
      </w:r>
      <w:r>
        <w:t xml:space="preserve">đen, </w:t>
      </w:r>
      <w:r>
        <w:t xml:space="preserve">bụng </w:t>
      </w:r>
      <w:r>
        <w:t xml:space="preserve">trắng, </w:t>
      </w:r>
      <w:r>
        <w:t xml:space="preserve">thường </w:t>
      </w:r>
      <w:r>
        <w:t xml:space="preserve">kêu </w:t>
      </w:r>
      <w:r>
        <w:t xml:space="preserve">"chích </w:t>
      </w:r>
      <w:r>
        <w:t xml:space="preserve">choè". </w:t>
      </w:r>
      <w:r>
        <w:br/>
      </w:r>
      <w:r>
        <w:rPr>
          <w:b/>
        </w:rPr>
        <w:t xml:space="preserve">chiếc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vật </w:t>
      </w:r>
      <w:r>
        <w:t xml:space="preserve">vốn </w:t>
      </w:r>
      <w:r>
        <w:t xml:space="preserve">dùng </w:t>
      </w:r>
      <w:r>
        <w:t xml:space="preserve">thành </w:t>
      </w:r>
      <w:r>
        <w:t xml:space="preserve">đôi </w:t>
      </w:r>
      <w:r>
        <w:t xml:space="preserve">mà </w:t>
      </w:r>
      <w:r>
        <w:t xml:space="preserve">tách </w:t>
      </w:r>
      <w:r>
        <w:t xml:space="preserve">lẻ </w:t>
      </w:r>
      <w:r>
        <w:t xml:space="preserve">ra. </w:t>
      </w:r>
      <w:r>
        <w:t xml:space="preserve">Chiếc </w:t>
      </w:r>
      <w:r>
        <w:t xml:space="preserve">giày. </w:t>
      </w:r>
      <w:r>
        <w:t xml:space="preserve">Chiếc </w:t>
      </w:r>
      <w:r>
        <w:rPr>
          <w:i/>
        </w:rPr>
        <w:t xml:space="preserve">đũa.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thuộc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vô </w:t>
      </w:r>
      <w:r>
        <w:t xml:space="preserve">sinh. </w:t>
      </w:r>
      <w:r>
        <w:t xml:space="preserve">Chiếc </w:t>
      </w:r>
      <w:r>
        <w:t xml:space="preserve">nón. </w:t>
      </w:r>
      <w:r>
        <w:t xml:space="preserve">Chiếc </w:t>
      </w:r>
      <w:r>
        <w:rPr>
          <w:i/>
        </w:rPr>
        <w:t xml:space="preserve">đồng </w:t>
      </w:r>
      <w:r>
        <w:t xml:space="preserve">hồ. </w:t>
      </w:r>
      <w:r>
        <w:t xml:space="preserve">Hai </w:t>
      </w:r>
      <w:r>
        <w:rPr>
          <w:i/>
        </w:rPr>
        <w:t xml:space="preserve">chiếc </w:t>
      </w:r>
      <w:r>
        <w:rPr>
          <w:i/>
        </w:rPr>
        <w:t xml:space="preserve">máy </w:t>
      </w:r>
      <w:r>
        <w:rPr>
          <w:i/>
        </w:rPr>
        <w:t xml:space="preserve">bay. </w:t>
      </w:r>
      <w:r>
        <w:t xml:space="preserve">Chiếc </w:t>
      </w:r>
      <w:r>
        <w:rPr>
          <w:i/>
        </w:rPr>
        <w:t xml:space="preserve">lá. </w:t>
      </w:r>
      <w:r>
        <w:t xml:space="preserve">IIt </w:t>
      </w:r>
      <w:r>
        <w:t xml:space="preserve">hay </w:t>
      </w:r>
      <w:r>
        <w:t xml:space="preserve">danh từ). </w:t>
      </w:r>
      <w:r>
        <w:t xml:space="preserve">(vch.;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Không </w:t>
      </w:r>
      <w:r>
        <w:t xml:space="preserve">còn </w:t>
      </w:r>
      <w:r>
        <w:t xml:space="preserve">thành </w:t>
      </w:r>
      <w:r>
        <w:t xml:space="preserve">đôi, </w:t>
      </w:r>
      <w:r>
        <w:t xml:space="preserve">lẻ </w:t>
      </w:r>
      <w:r>
        <w:t xml:space="preserve">loi. </w:t>
      </w:r>
      <w:r>
        <w:rPr>
          <w:i/>
        </w:rPr>
        <w:t xml:space="preserve">Chăn </w:t>
      </w:r>
      <w:r>
        <w:rPr>
          <w:i/>
        </w:rPr>
        <w:t xml:space="preserve">đơn </w:t>
      </w:r>
      <w:r>
        <w:rPr>
          <w:i/>
        </w:rPr>
        <w:t xml:space="preserve">gối </w:t>
      </w:r>
      <w:r>
        <w:rPr>
          <w:i/>
        </w:rPr>
        <w:t xml:space="preserve">chiếc. </w:t>
      </w:r>
      <w:r>
        <w:br/>
      </w:r>
      <w:r>
        <w:rPr>
          <w:b/>
        </w:rPr>
        <w:t xml:space="preserve">chiêm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(Lúa </w:t>
      </w:r>
      <w:r>
        <w:t xml:space="preserve">hay </w:t>
      </w:r>
      <w:r>
        <w:t xml:space="preserve">hoa </w:t>
      </w:r>
      <w:r>
        <w:t xml:space="preserve">màu) </w:t>
      </w:r>
      <w:r>
        <w:t xml:space="preserve">gieo </w:t>
      </w:r>
      <w:r>
        <w:t xml:space="preserve">cấy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 </w:t>
      </w:r>
      <w:r>
        <w:t xml:space="preserve">trồng </w:t>
      </w:r>
      <w:r>
        <w:t xml:space="preserve">vào </w:t>
      </w:r>
      <w:r>
        <w:t xml:space="preserve">đầu </w:t>
      </w:r>
      <w:r>
        <w:t xml:space="preserve">mùa </w:t>
      </w:r>
      <w:r>
        <w:t xml:space="preserve">lạnh, </w:t>
      </w:r>
      <w:r>
        <w:t xml:space="preserve">khô </w:t>
      </w:r>
      <w:r>
        <w:t xml:space="preserve">(tháng </w:t>
      </w:r>
      <w:r>
        <w:t xml:space="preserve">mười, </w:t>
      </w:r>
      <w:r>
        <w:t xml:space="preserve">tháng </w:t>
      </w:r>
      <w:r>
        <w:t xml:space="preserve">mười </w:t>
      </w:r>
      <w:r>
        <w:t xml:space="preserve">một)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vào </w:t>
      </w:r>
      <w:r>
        <w:t xml:space="preserve">đầu </w:t>
      </w:r>
      <w:r>
        <w:t xml:space="preserve">mùa </w:t>
      </w:r>
      <w:r>
        <w:t xml:space="preserve">nóng, </w:t>
      </w:r>
      <w:r>
        <w:t xml:space="preserve">mưa </w:t>
      </w:r>
      <w:r>
        <w:t xml:space="preserve">nhiều </w:t>
      </w:r>
      <w:r>
        <w:t xml:space="preserve">(tháng </w:t>
      </w:r>
      <w:r>
        <w:t xml:space="preserve">năm, </w:t>
      </w:r>
      <w:r>
        <w:t xml:space="preserve">tháng </w:t>
      </w:r>
      <w:r>
        <w:t xml:space="preserve">sáu). </w:t>
      </w:r>
      <w:r>
        <w:t xml:space="preserve">7Thóc </w:t>
      </w:r>
      <w:r>
        <w:t xml:space="preserve">chiêm. </w:t>
      </w:r>
      <w:r>
        <w:t xml:space="preserve">Vụ </w:t>
      </w:r>
      <w:r>
        <w:rPr>
          <w:i/>
        </w:rPr>
        <w:t xml:space="preserve">chiêm. </w:t>
      </w:r>
      <w:r>
        <w:rPr>
          <w:i/>
        </w:rPr>
        <w:t xml:space="preserve">Lúa </w:t>
      </w:r>
      <w:r>
        <w:t xml:space="preserve">chiêm. </w:t>
      </w:r>
      <w:r>
        <w:rPr>
          <w:b/>
        </w:rPr>
        <w:t xml:space="preserve">2 </w:t>
      </w:r>
      <w:r>
        <w:t xml:space="preserve">(Hoa </w:t>
      </w:r>
      <w:r>
        <w:t xml:space="preserve">quả) </w:t>
      </w:r>
      <w:r>
        <w:t xml:space="preserve">sinh </w:t>
      </w:r>
      <w:r>
        <w:t xml:space="preserve">không </w:t>
      </w:r>
      <w:r>
        <w:t xml:space="preserve">đúng </w:t>
      </w:r>
      <w:r>
        <w:t xml:space="preserve">mùa; </w:t>
      </w:r>
      <w:r>
        <w:t xml:space="preserve">trái </w:t>
      </w:r>
      <w:r>
        <w:t xml:space="preserve">mùa. </w:t>
      </w:r>
      <w:r>
        <w:rPr>
          <w:i/>
        </w:rPr>
        <w:t xml:space="preserve">N4 </w:t>
      </w:r>
      <w:r>
        <w:t xml:space="preserve">chiêm. </w:t>
      </w:r>
      <w:r>
        <w:t xml:space="preserve">ổi </w:t>
      </w:r>
      <w:r>
        <w:rPr>
          <w:i/>
        </w:rPr>
        <w:t xml:space="preserve">chiêm. </w:t>
      </w:r>
      <w:r>
        <w:t xml:space="preserve">\l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Lúa </w:t>
      </w:r>
      <w:r>
        <w:t xml:space="preserve">chiêm </w:t>
      </w:r>
      <w:r>
        <w:t xml:space="preserve">(nói </w:t>
      </w:r>
      <w:r>
        <w:t xml:space="preserve">tắ9). </w:t>
      </w:r>
      <w:r>
        <w:t xml:space="preserve">Cấy </w:t>
      </w:r>
      <w:r>
        <w:rPr>
          <w:i/>
        </w:rPr>
        <w:t xml:space="preserve">chiêm. </w:t>
      </w:r>
      <w: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chiêm. </w:t>
      </w:r>
      <w:r>
        <w:br/>
      </w:r>
      <w:r>
        <w:rPr>
          <w:b/>
        </w:rPr>
        <w:t xml:space="preserve">chiêm </w:t>
      </w:r>
      <w:r>
        <w:rPr>
          <w:b/>
        </w:rPr>
        <w:t xml:space="preserve">bao </w:t>
      </w:r>
      <w:r>
        <w:rPr>
          <w:i/>
        </w:rPr>
        <w:t xml:space="preserve">động từ </w:t>
      </w:r>
      <w:r>
        <w:t xml:space="preserve">Thấy </w:t>
      </w:r>
      <w:r>
        <w:t xml:space="preserve">hình </w:t>
      </w:r>
      <w:r>
        <w:t xml:space="preserve">ảnh </w:t>
      </w:r>
      <w:r>
        <w:t xml:space="preserve">hiện </w:t>
      </w:r>
      <w:r>
        <w:t xml:space="preserve">ra </w:t>
      </w:r>
      <w:r>
        <w:t xml:space="preserve">trong </w:t>
      </w:r>
      <w:r>
        <w:t xml:space="preserve">khi </w:t>
      </w:r>
      <w:r>
        <w:t xml:space="preserve">ngủ; </w:t>
      </w:r>
      <w:r>
        <w:t xml:space="preserve">thấy </w:t>
      </w:r>
      <w:r>
        <w:t xml:space="preserve">trong </w:t>
      </w:r>
      <w:r>
        <w:t xml:space="preserve">mộng. </w:t>
      </w:r>
      <w:r>
        <w:rPr>
          <w:i/>
        </w:rPr>
        <w:t xml:space="preserve">Chiêm </w:t>
      </w:r>
      <w:r>
        <w:rPr>
          <w:i/>
        </w:rPr>
        <w:t xml:space="preserve">bao </w:t>
      </w:r>
      <w:r>
        <w:t xml:space="preserve">gặp </w:t>
      </w:r>
      <w:r>
        <w:rPr>
          <w:i/>
        </w:rPr>
        <w:t xml:space="preserve">bạn </w:t>
      </w:r>
      <w:r>
        <w:t xml:space="preserve">cũ. </w:t>
      </w:r>
      <w:r>
        <w:t xml:space="preserve">Giấc </w:t>
      </w:r>
      <w:r>
        <w:rPr>
          <w:i/>
        </w:rPr>
        <w:t xml:space="preserve">chiêm </w:t>
      </w:r>
      <w:r>
        <w:rPr>
          <w:i/>
        </w:rPr>
        <w:t xml:space="preserve">bao. </w:t>
      </w:r>
      <w:r>
        <w:br/>
      </w:r>
      <w:r>
        <w:rPr>
          <w:b/>
        </w:rPr>
        <w:t xml:space="preserve">chiêm </w:t>
      </w:r>
      <w:r>
        <w:rPr>
          <w:b/>
        </w:rPr>
        <w:t xml:space="preserve">chiếp </w:t>
      </w:r>
      <w:r>
        <w:rPr>
          <w:i/>
        </w:rPr>
        <w:t xml:space="preserve">động từ </w:t>
      </w:r>
      <w:r>
        <w:t xml:space="preserve">xem </w:t>
      </w:r>
      <w:r>
        <w:t xml:space="preserve">chiếp </w:t>
      </w:r>
      <w:r>
        <w:t xml:space="preserve">(láy). </w:t>
      </w:r>
      <w:r>
        <w:br/>
      </w:r>
      <w:r>
        <w:rPr>
          <w:b/>
        </w:rPr>
        <w:t xml:space="preserve">chiêm </w:t>
      </w:r>
      <w:r>
        <w:rPr>
          <w:b/>
        </w:rPr>
        <w:t xml:space="preserve">khô </w:t>
      </w:r>
      <w:r>
        <w:rPr>
          <w:b/>
        </w:rPr>
        <w:t xml:space="preserve">mùa </w:t>
      </w:r>
      <w:r>
        <w:rPr>
          <w:b/>
        </w:rPr>
        <w:t xml:space="preserve">thối </w:t>
      </w:r>
      <w:r>
        <w:t xml:space="preserve">(Đồng </w:t>
      </w:r>
      <w:r>
        <w:t xml:space="preserve">ruộng) </w:t>
      </w:r>
      <w:r>
        <w:t xml:space="preserve">vụ </w:t>
      </w:r>
      <w:r>
        <w:t xml:space="preserve">chiêm </w:t>
      </w:r>
      <w:r>
        <w:t xml:space="preserve">thì </w:t>
      </w:r>
      <w:r>
        <w:t xml:space="preserve">dễ </w:t>
      </w:r>
      <w:r>
        <w:t xml:space="preserve">bị </w:t>
      </w:r>
      <w:r>
        <w:t xml:space="preserve">hạn, </w:t>
      </w:r>
      <w:r>
        <w:t xml:space="preserve">vụ </w:t>
      </w:r>
      <w:r>
        <w:t xml:space="preserve">mùa </w:t>
      </w:r>
      <w:r>
        <w:t xml:space="preserve">thì </w:t>
      </w:r>
      <w:r>
        <w:t xml:space="preserve">dễ </w:t>
      </w:r>
      <w:r>
        <w:t xml:space="preserve">bị </w:t>
      </w:r>
      <w:r>
        <w:t xml:space="preserve">úng, </w:t>
      </w:r>
      <w:r>
        <w:t xml:space="preserve">cả </w:t>
      </w:r>
      <w:r>
        <w:t xml:space="preserve">hai </w:t>
      </w:r>
      <w:r>
        <w:t xml:space="preserve">vụ </w:t>
      </w:r>
      <w:r>
        <w:t xml:space="preserve">đều </w:t>
      </w:r>
      <w:r>
        <w:t xml:space="preserve">bấp </w:t>
      </w:r>
      <w:r>
        <w:t xml:space="preserve">bênh, </w:t>
      </w:r>
      <w:r>
        <w:t xml:space="preserve">thu </w:t>
      </w:r>
      <w:r>
        <w:t xml:space="preserve">hoạch </w:t>
      </w:r>
      <w:r>
        <w:t xml:space="preserve">kém </w:t>
      </w:r>
      <w:r>
        <w:t xml:space="preserve">hoặc </w:t>
      </w:r>
      <w:r>
        <w:t xml:space="preserve">không </w:t>
      </w:r>
      <w:r>
        <w:t xml:space="preserve">được </w:t>
      </w:r>
      <w:r>
        <w:t xml:space="preserve">thu </w:t>
      </w:r>
      <w:r>
        <w:t xml:space="preserve">hoạch.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