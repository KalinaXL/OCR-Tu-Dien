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hạt </w:t>
      </w:r>
      <w:r>
        <w:rPr>
          <w:b/>
        </w:rPr>
        <w:t xml:space="preserve">kín </w:t>
      </w:r>
      <w:r>
        <w:rPr>
          <w:i/>
        </w:rPr>
        <w:t xml:space="preserve">danh từ </w:t>
      </w:r>
      <w:r>
        <w:t xml:space="preserve">Ngành </w:t>
      </w:r>
      <w:r>
        <w:t xml:space="preserve">thực </w:t>
      </w:r>
      <w:r>
        <w:t xml:space="preserve">vật </w:t>
      </w:r>
      <w:r>
        <w:t xml:space="preserve">gồm </w:t>
      </w:r>
      <w:r>
        <w:t xml:space="preserve">những </w:t>
      </w:r>
      <w:r>
        <w:t xml:space="preserve">cây </w:t>
      </w:r>
      <w:r>
        <w:t xml:space="preserve">có </w:t>
      </w:r>
      <w:r>
        <w:t xml:space="preserve">hạt </w:t>
      </w:r>
      <w:r>
        <w:t xml:space="preserve">nằm </w:t>
      </w:r>
      <w:r>
        <w:t xml:space="preserve">kín </w:t>
      </w:r>
      <w:r>
        <w:t xml:space="preserve">trong </w:t>
      </w:r>
      <w:r>
        <w:t xml:space="preserve">quả </w:t>
      </w:r>
      <w:r>
        <w:t xml:space="preserve">như </w:t>
      </w:r>
      <w:r>
        <w:t xml:space="preserve">cây </w:t>
      </w:r>
      <w:r>
        <w:t xml:space="preserve">đậu, </w:t>
      </w:r>
      <w:r>
        <w:t xml:space="preserve">cây </w:t>
      </w:r>
      <w:r>
        <w:t xml:space="preserve">cam, </w:t>
      </w:r>
      <w:r>
        <w:t xml:space="preserve">v.v. </w:t>
      </w:r>
      <w:r>
        <w:br/>
      </w:r>
      <w:r>
        <w:rPr>
          <w:b/>
        </w:rPr>
        <w:t xml:space="preserve">hat </w:t>
      </w:r>
      <w:r>
        <w:rPr>
          <w:b/>
        </w:rPr>
        <w:t xml:space="preserve">nhân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(chuyên môn). </w:t>
      </w:r>
      <w:r>
        <w:t xml:space="preserve">Phần </w:t>
      </w:r>
      <w:r>
        <w:t xml:space="preserve">trung </w:t>
      </w:r>
      <w:r>
        <w:t xml:space="preserve">tâm </w:t>
      </w:r>
      <w:r>
        <w:t xml:space="preserve">của </w:t>
      </w:r>
      <w:r>
        <w:t xml:space="preserve">nguyên </w:t>
      </w:r>
      <w:r>
        <w:t xml:space="preserve">tử, </w:t>
      </w:r>
      <w:r>
        <w:t xml:space="preserve">nơi </w:t>
      </w:r>
      <w:r>
        <w:t xml:space="preserve">tập </w:t>
      </w:r>
      <w:r>
        <w:t xml:space="preserve">trung </w:t>
      </w:r>
      <w:r>
        <w:t xml:space="preserve">hầu </w:t>
      </w:r>
      <w:r>
        <w:t xml:space="preserve">hết </w:t>
      </w:r>
      <w:r>
        <w:t xml:space="preserve">khối </w:t>
      </w:r>
      <w:r>
        <w:t xml:space="preserve">lượng, </w:t>
      </w:r>
      <w:r>
        <w:t xml:space="preserve">mang </w:t>
      </w:r>
      <w:r>
        <w:t xml:space="preserve">điện </w:t>
      </w:r>
      <w:r>
        <w:t xml:space="preserve">tích </w:t>
      </w:r>
      <w:r>
        <w:t xml:space="preserve">dương. </w:t>
      </w:r>
      <w:r>
        <w:rPr>
          <w:b/>
        </w:rPr>
        <w:t xml:space="preserve">2 </w:t>
      </w:r>
      <w:r>
        <w:t xml:space="preserve">Bộ </w:t>
      </w:r>
      <w:r>
        <w:t xml:space="preserve">phận </w:t>
      </w:r>
      <w:r>
        <w:t xml:space="preserve">có </w:t>
      </w:r>
      <w:r>
        <w:t xml:space="preserve">vai </w:t>
      </w:r>
      <w:r>
        <w:t xml:space="preserve">trò </w:t>
      </w:r>
      <w:r>
        <w:t xml:space="preserve">làm </w:t>
      </w:r>
      <w:r>
        <w:t xml:space="preserve">trung </w:t>
      </w:r>
      <w:r>
        <w:t xml:space="preserve">tâm, </w:t>
      </w:r>
      <w:r>
        <w:t xml:space="preserve">nòng </w:t>
      </w:r>
      <w:r>
        <w:t xml:space="preserve">cốt </w:t>
      </w:r>
      <w:r>
        <w:t xml:space="preserve">cho </w:t>
      </w:r>
      <w:r>
        <w:t xml:space="preserve">những </w:t>
      </w:r>
      <w:r>
        <w:t xml:space="preserve">bộ </w:t>
      </w:r>
      <w:r>
        <w:t xml:space="preserve">phận </w:t>
      </w:r>
      <w:r>
        <w:t xml:space="preserve">khác </w:t>
      </w:r>
      <w:r>
        <w:t xml:space="preserve">trong </w:t>
      </w:r>
      <w:r>
        <w:t xml:space="preserve">một </w:t>
      </w:r>
      <w:r>
        <w:t xml:space="preserve">hệ </w:t>
      </w:r>
      <w:r>
        <w:t xml:space="preserve">thống. </w:t>
      </w:r>
      <w:r>
        <w:t xml:space="preserve">Hạt </w:t>
      </w:r>
      <w:r>
        <w:rPr>
          <w:i/>
        </w:rPr>
        <w:t xml:space="preserve">nhân </w:t>
      </w:r>
      <w:r>
        <w:rPr>
          <w:i/>
        </w:rPr>
        <w:t xml:space="preserve">của </w:t>
      </w:r>
      <w:r>
        <w:t xml:space="preserve">phong </w:t>
      </w:r>
      <w:r>
        <w:t xml:space="preserve">trào. </w:t>
      </w:r>
      <w:r>
        <w:t xml:space="preserve">Hạt </w:t>
      </w:r>
      <w:r>
        <w:t xml:space="preserve">nhân </w:t>
      </w:r>
      <w:r>
        <w:t xml:space="preserve">băn </w:t>
      </w:r>
      <w:r>
        <w:t xml:space="preserve">nghệ. </w:t>
      </w:r>
      <w:r>
        <w:br/>
      </w:r>
      <w:r>
        <w:rPr>
          <w:b/>
        </w:rPr>
        <w:t xml:space="preserve">hat </w:t>
      </w:r>
      <w:r>
        <w:rPr>
          <w:b/>
        </w:rPr>
        <w:t xml:space="preserve">tiêu </w:t>
      </w:r>
      <w:r>
        <w:rPr>
          <w:i/>
        </w:rPr>
        <w:t xml:space="preserve">danh từ </w:t>
      </w:r>
      <w:r>
        <w:t xml:space="preserve">Quả </w:t>
      </w:r>
      <w:r>
        <w:t xml:space="preserve">của </w:t>
      </w:r>
      <w:r>
        <w:t xml:space="preserve">cây </w:t>
      </w:r>
      <w:r>
        <w:t xml:space="preserve">hồ </w:t>
      </w:r>
      <w:r>
        <w:t xml:space="preserve">tiêu </w:t>
      </w:r>
      <w:r>
        <w:t xml:space="preserve">phơi </w:t>
      </w:r>
      <w:r>
        <w:t xml:space="preserve">khô, </w:t>
      </w:r>
      <w:r>
        <w:t xml:space="preserve">dùng </w:t>
      </w:r>
      <w:r>
        <w:t xml:space="preserve">làm </w:t>
      </w:r>
      <w:r>
        <w:t xml:space="preserve">gia </w:t>
      </w:r>
      <w:r>
        <w:t xml:space="preserve">vị. </w:t>
      </w:r>
      <w:r>
        <w:br/>
      </w:r>
      <w:r>
        <w:rPr>
          <w:b/>
        </w:rPr>
        <w:t xml:space="preserve">hat </w:t>
      </w:r>
      <w:r>
        <w:rPr>
          <w:b/>
        </w:rPr>
        <w:t xml:space="preserve">trai </w:t>
      </w:r>
      <w:r>
        <w:rPr>
          <w:i/>
        </w:rPr>
        <w:t xml:space="preserve">danh từ </w:t>
      </w:r>
      <w:r>
        <w:t xml:space="preserve">(ít dùng). </w:t>
      </w:r>
      <w:r>
        <w:t xml:space="preserve">Ngọc </w:t>
      </w:r>
      <w:r>
        <w:t xml:space="preserve">trai. </w:t>
      </w:r>
      <w:r>
        <w:br/>
      </w:r>
      <w:r>
        <w:rPr>
          <w:b/>
        </w:rPr>
        <w:t xml:space="preserve">hạt </w:t>
      </w:r>
      <w:r>
        <w:rPr>
          <w:b/>
        </w:rPr>
        <w:t xml:space="preserve">trần </w:t>
      </w:r>
      <w:r>
        <w:rPr>
          <w:i/>
        </w:rPr>
        <w:t xml:space="preserve">danh từ </w:t>
      </w:r>
      <w:r>
        <w:t xml:space="preserve">Ngành </w:t>
      </w:r>
      <w:r>
        <w:t xml:space="preserve">thực </w:t>
      </w:r>
      <w:r>
        <w:t xml:space="preserve">vật </w:t>
      </w:r>
      <w:r>
        <w:t xml:space="preserve">gồm </w:t>
      </w:r>
      <w:r>
        <w:t xml:space="preserve">những </w:t>
      </w:r>
      <w:r>
        <w:t xml:space="preserve">cây </w:t>
      </w:r>
      <w:r>
        <w:t xml:space="preserve">có </w:t>
      </w:r>
      <w:r>
        <w:t xml:space="preserve">hạt </w:t>
      </w:r>
      <w:r>
        <w:t xml:space="preserve">lộ </w:t>
      </w:r>
      <w:r>
        <w:t xml:space="preserve">trần </w:t>
      </w:r>
      <w:r>
        <w:t xml:space="preserve">ra </w:t>
      </w:r>
      <w:r>
        <w:t xml:space="preserve">ngoài, </w:t>
      </w:r>
      <w:r>
        <w:t xml:space="preserve">không </w:t>
      </w:r>
      <w:r>
        <w:t xml:space="preserve">nằm </w:t>
      </w:r>
      <w:r>
        <w:t xml:space="preserve">kín </w:t>
      </w:r>
      <w:r>
        <w:t xml:space="preserve">trong </w:t>
      </w:r>
      <w:r>
        <w:t xml:space="preserve">quả, </w:t>
      </w:r>
      <w:r>
        <w:t xml:space="preserve">như </w:t>
      </w:r>
      <w:r>
        <w:t xml:space="preserve">cây </w:t>
      </w:r>
      <w:r>
        <w:t xml:space="preserve">thông, </w:t>
      </w:r>
      <w:r>
        <w:t xml:space="preserve">cây </w:t>
      </w:r>
      <w:r>
        <w:t xml:space="preserve">tuế, </w:t>
      </w:r>
      <w:r>
        <w:t xml:space="preserve">v.v. </w:t>
      </w:r>
      <w:r>
        <w:br/>
      </w:r>
      <w:r>
        <w:rPr>
          <w:b/>
        </w:rPr>
        <w:t xml:space="preserve">hau </w:t>
      </w:r>
      <w:r>
        <w:rPr>
          <w:b/>
        </w:rPr>
        <w:t xml:space="preserve">háu </w:t>
      </w:r>
      <w:r>
        <w:rPr>
          <w:i/>
        </w:rPr>
        <w:t xml:space="preserve">tính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vẻ </w:t>
      </w:r>
      <w:r>
        <w:t xml:space="preserve">nhìn </w:t>
      </w:r>
      <w:r>
        <w:t xml:space="preserve">tập </w:t>
      </w:r>
      <w:r>
        <w:t xml:space="preserve">trung, </w:t>
      </w:r>
      <w:r>
        <w:t xml:space="preserve">không </w:t>
      </w:r>
      <w:r>
        <w:rPr>
          <w:i/>
        </w:rPr>
        <w:t xml:space="preserve">chớp, </w:t>
      </w:r>
      <w:r>
        <w:t xml:space="preserve">tỏ </w:t>
      </w:r>
      <w:r>
        <w:t xml:space="preserve">rõ </w:t>
      </w:r>
      <w:r>
        <w:t xml:space="preserve">sự </w:t>
      </w:r>
      <w:r>
        <w:t xml:space="preserve">thèm </w:t>
      </w:r>
      <w:r>
        <w:t xml:space="preserve">muốn. </w:t>
      </w:r>
      <w:r>
        <w:t xml:space="preserve">Nhìn </w:t>
      </w:r>
      <w:r>
        <w:rPr>
          <w:i/>
        </w:rPr>
        <w:t xml:space="preserve">hau </w:t>
      </w:r>
      <w:r>
        <w:rPr>
          <w:i/>
        </w:rPr>
        <w:t xml:space="preserve">háu. </w:t>
      </w:r>
      <w:r>
        <w:t xml:space="preserve">Hau </w:t>
      </w:r>
      <w:r>
        <w:t xml:space="preserve">háu </w:t>
      </w:r>
      <w:r>
        <w:t xml:space="preserve">như </w:t>
      </w:r>
      <w:r>
        <w:t xml:space="preserve">thú </w:t>
      </w:r>
      <w:r>
        <w:t xml:space="preserve">dữ </w:t>
      </w:r>
      <w:r>
        <w:t xml:space="preserve">rình </w:t>
      </w:r>
      <w:r>
        <w:t xml:space="preserve">môi. </w:t>
      </w:r>
      <w:r>
        <w:br/>
      </w:r>
      <w:r>
        <w:rPr>
          <w:b/>
        </w:rPr>
        <w:t xml:space="preserve">hàu </w:t>
      </w:r>
      <w:r>
        <w:rPr>
          <w:i/>
        </w:rPr>
        <w:t xml:space="preserve">danh từ </w:t>
      </w:r>
      <w:r>
        <w:t xml:space="preserve">Trai </w:t>
      </w:r>
      <w:r>
        <w:t xml:space="preserve">có </w:t>
      </w:r>
      <w:r>
        <w:t xml:space="preserve">vỏ </w:t>
      </w:r>
      <w:r>
        <w:t xml:space="preserve">xù </w:t>
      </w:r>
      <w:r>
        <w:t xml:space="preserve">xì </w:t>
      </w:r>
      <w:r>
        <w:t xml:space="preserve">sống </w:t>
      </w:r>
      <w:r>
        <w:t xml:space="preserve">ở </w:t>
      </w:r>
      <w:r>
        <w:t xml:space="preserve">vùng </w:t>
      </w:r>
      <w:r>
        <w:t xml:space="preserve">ven </w:t>
      </w:r>
      <w:r>
        <w:t xml:space="preserve">biển, </w:t>
      </w:r>
      <w:r>
        <w:t xml:space="preserve">cửa </w:t>
      </w:r>
      <w:r>
        <w:t xml:space="preserve">sông, </w:t>
      </w:r>
      <w:r>
        <w:t xml:space="preserve">một </w:t>
      </w:r>
      <w:r>
        <w:t xml:space="preserve">mặt </w:t>
      </w:r>
      <w:r>
        <w:t xml:space="preserve">vỏ </w:t>
      </w:r>
      <w:r>
        <w:t xml:space="preserve">bám </w:t>
      </w:r>
      <w:r>
        <w:t xml:space="preserve">vào </w:t>
      </w:r>
      <w:r>
        <w:t xml:space="preserve">đá. </w:t>
      </w:r>
      <w:r>
        <w:br/>
      </w:r>
      <w:r>
        <w:rPr>
          <w:b/>
        </w:rPr>
        <w:t xml:space="preserve">háu </w:t>
      </w:r>
      <w:r>
        <w:rPr>
          <w:i/>
        </w:rPr>
        <w:t xml:space="preserve">động từ </w:t>
      </w:r>
      <w:r>
        <w:t xml:space="preserve">Thích </w:t>
      </w:r>
      <w:r>
        <w:t xml:space="preserve">đến </w:t>
      </w:r>
      <w:r>
        <w:t xml:space="preserve">mức </w:t>
      </w:r>
      <w:r>
        <w:t xml:space="preserve">luôn </w:t>
      </w:r>
      <w:r>
        <w:t xml:space="preserve">luôn </w:t>
      </w:r>
      <w:r>
        <w:t xml:space="preserve">lộ </w:t>
      </w:r>
      <w:r>
        <w:t xml:space="preserve">vẻ </w:t>
      </w:r>
      <w:r>
        <w:t xml:space="preserve">nôn </w:t>
      </w:r>
      <w:r>
        <w:t xml:space="preserve">nóng </w:t>
      </w:r>
      <w:r>
        <w:t xml:space="preserve">đòi </w:t>
      </w:r>
      <w:r>
        <w:t xml:space="preserve">hỏi </w:t>
      </w:r>
      <w:r>
        <w:t xml:space="preserve">được </w:t>
      </w:r>
      <w:r>
        <w:t xml:space="preserve">ngay, </w:t>
      </w:r>
      <w:r>
        <w:t xml:space="preserve">không </w:t>
      </w:r>
      <w:r>
        <w:t xml:space="preserve">suy </w:t>
      </w:r>
      <w:r>
        <w:t xml:space="preserve">nghĩ. </w:t>
      </w:r>
      <w:r>
        <w:t xml:space="preserve">Đứa </w:t>
      </w:r>
      <w:r>
        <w:rPr>
          <w:i/>
        </w:rPr>
        <w:t xml:space="preserve">bé </w:t>
      </w:r>
      <w:r>
        <w:t xml:space="preserve">háu </w:t>
      </w:r>
      <w:r>
        <w:t xml:space="preserve">ăn. </w:t>
      </w:r>
      <w:r>
        <w:rPr>
          <w:i/>
        </w:rPr>
        <w:t xml:space="preserve">Cá </w:t>
      </w:r>
      <w:r>
        <w:t xml:space="preserve">háu </w:t>
      </w:r>
      <w:r>
        <w:t xml:space="preserve">mỗi. </w:t>
      </w:r>
      <w:r>
        <w:t xml:space="preserve">Ngựa </w:t>
      </w:r>
      <w:r>
        <w:t xml:space="preserve">non </w:t>
      </w:r>
      <w:r>
        <w:t xml:space="preserve">háu </w:t>
      </w:r>
      <w:r>
        <w:t xml:space="preserve">đá </w:t>
      </w:r>
      <w:r>
        <w:t xml:space="preserve">(tục ngữ). </w:t>
      </w:r>
      <w:r>
        <w:br/>
      </w:r>
      <w:r>
        <w:rPr>
          <w:b/>
        </w:rPr>
        <w:t xml:space="preserve">háu </w:t>
      </w:r>
      <w:r>
        <w:rPr>
          <w:b/>
        </w:rPr>
        <w:t xml:space="preserve">đói </w:t>
      </w:r>
      <w:r>
        <w:rPr>
          <w:i/>
        </w:rPr>
        <w:t xml:space="preserve">động từ </w:t>
      </w:r>
      <w:r>
        <w:t xml:space="preserve">Có </w:t>
      </w:r>
      <w:r>
        <w:t xml:space="preserve">tính </w:t>
      </w:r>
      <w:r>
        <w:t xml:space="preserve">không </w:t>
      </w:r>
      <w:r>
        <w:t xml:space="preserve">chịu </w:t>
      </w:r>
      <w:r>
        <w:t xml:space="preserve">được </w:t>
      </w:r>
      <w:r>
        <w:t xml:space="preserve">đói, </w:t>
      </w:r>
      <w:r>
        <w:t xml:space="preserve">hễ </w:t>
      </w:r>
      <w:r>
        <w:t xml:space="preserve">đói </w:t>
      </w:r>
      <w:r>
        <w:t xml:space="preserve">là </w:t>
      </w:r>
      <w:r>
        <w:t xml:space="preserve">lộ </w:t>
      </w:r>
      <w:r>
        <w:t xml:space="preserve">vẻ </w:t>
      </w:r>
      <w:r>
        <w:t xml:space="preserve">nôn </w:t>
      </w:r>
      <w:r>
        <w:t xml:space="preserve">nóng </w:t>
      </w:r>
      <w:r>
        <w:t xml:space="preserve">muốn </w:t>
      </w:r>
      <w:r>
        <w:t xml:space="preserve">được </w:t>
      </w:r>
      <w:r>
        <w:t xml:space="preserve">ăn </w:t>
      </w:r>
      <w:r>
        <w:t xml:space="preserve">ngay. </w:t>
      </w:r>
      <w:r>
        <w:rPr>
          <w:i/>
        </w:rPr>
        <w:t xml:space="preserve">Đứa </w:t>
      </w:r>
      <w:r>
        <w:rPr>
          <w:i/>
        </w:rPr>
        <w:t xml:space="preserve">bé </w:t>
      </w:r>
      <w:r>
        <w:t xml:space="preserve">háu </w:t>
      </w:r>
      <w:r>
        <w:t xml:space="preserve">đói. </w:t>
      </w:r>
      <w:r>
        <w:br/>
      </w:r>
      <w:r>
        <w:rPr>
          <w:b/>
        </w:rPr>
        <w:t xml:space="preserve">hay, </w:t>
      </w:r>
      <w:r>
        <w:rPr>
          <w:i/>
        </w:rPr>
        <w:t xml:space="preserve">động từ </w:t>
      </w:r>
      <w:r>
        <w:rPr>
          <w:b/>
        </w:rPr>
        <w:t xml:space="preserve">3 </w:t>
      </w:r>
      <w:r>
        <w:t xml:space="preserve">Biết </w:t>
      </w:r>
      <w:r>
        <w:t xml:space="preserve">là </w:t>
      </w:r>
      <w:r>
        <w:t xml:space="preserve">có </w:t>
      </w:r>
      <w:r>
        <w:t xml:space="preserve">điều </w:t>
      </w:r>
      <w:r>
        <w:t xml:space="preserve">nào </w:t>
      </w:r>
      <w:r>
        <w:t xml:space="preserve">đó </w:t>
      </w:r>
      <w:r>
        <w:t xml:space="preserve">đã </w:t>
      </w:r>
      <w:r>
        <w:t xml:space="preserve">xảy </w:t>
      </w:r>
      <w:r>
        <w:t xml:space="preserve">ra. </w:t>
      </w:r>
      <w:r>
        <w:t xml:space="preserve">Hay </w:t>
      </w:r>
      <w:r>
        <w:t xml:space="preserve">tin. </w:t>
      </w:r>
      <w:r>
        <w:t xml:space="preserve">Làm </w:t>
      </w:r>
      <w:r>
        <w:t xml:space="preserve">đến </w:t>
      </w:r>
      <w:r>
        <w:rPr>
          <w:i/>
        </w:rPr>
        <w:t xml:space="preserve">đâu </w:t>
      </w:r>
      <w:r>
        <w:t xml:space="preserve">hay </w:t>
      </w:r>
      <w:r>
        <w:t xml:space="preserve">đến </w:t>
      </w:r>
      <w:r>
        <w:rPr>
          <w:i/>
        </w:rPr>
        <w:t xml:space="preserve">đó. </w:t>
      </w:r>
      <w:r>
        <w:rPr>
          <w:b/>
        </w:rPr>
        <w:t xml:space="preserve">2 </w:t>
      </w:r>
      <w:r>
        <w:t xml:space="preserve">(dùng </w:t>
      </w:r>
      <w:r>
        <w:t xml:space="preserve">sau </w:t>
      </w:r>
      <w:r>
        <w:t xml:space="preserve">sẽ, </w:t>
      </w:r>
      <w:r>
        <w:t xml:space="preserve">hãng, </w:t>
      </w:r>
      <w:r>
        <w:t xml:space="preserve">hãy). </w:t>
      </w:r>
      <w:r>
        <w:t xml:space="preserve">Tính </w:t>
      </w:r>
      <w:r>
        <w:t xml:space="preserve">liệu </w:t>
      </w:r>
      <w:r>
        <w:t xml:space="preserve">cách </w:t>
      </w:r>
      <w:r>
        <w:t xml:space="preserve">xử </w:t>
      </w:r>
      <w:r>
        <w:t xml:space="preserve">lí </w:t>
      </w:r>
      <w:r>
        <w:t xml:space="preserve">(nói </w:t>
      </w:r>
      <w:r>
        <w:t xml:space="preserve">về </w:t>
      </w:r>
      <w:r>
        <w:t xml:space="preserve">việc </w:t>
      </w:r>
      <w:r>
        <w:t xml:space="preserve">trong </w:t>
      </w:r>
      <w:r>
        <w:t xml:space="preserve">tương </w:t>
      </w:r>
      <w:r>
        <w:t xml:space="preserve">lai). </w:t>
      </w:r>
      <w:r>
        <w:t xml:space="preserve">Sau </w:t>
      </w:r>
      <w:r>
        <w:rPr>
          <w:i/>
        </w:rPr>
        <w:t xml:space="preserve">hãng </w:t>
      </w:r>
      <w:r>
        <w:t xml:space="preserve">hay, </w:t>
      </w:r>
      <w:r>
        <w:rPr>
          <w:i/>
        </w:rPr>
        <w:t xml:space="preserve">không </w:t>
      </w:r>
      <w:r>
        <w:rPr>
          <w:i/>
        </w:rPr>
        <w:t xml:space="preserve">hứa </w:t>
      </w:r>
      <w:r>
        <w:rPr>
          <w:i/>
        </w:rPr>
        <w:t xml:space="preserve">trước </w:t>
      </w:r>
      <w:r>
        <w:rPr>
          <w:i/>
        </w:rPr>
        <w:t xml:space="preserve">được. </w:t>
      </w:r>
      <w:r>
        <w:br/>
      </w:r>
      <w:r>
        <w:rPr>
          <w:b/>
        </w:rPr>
        <w:t xml:space="preserve">hay,t. </w:t>
      </w:r>
      <w:r>
        <w:rPr>
          <w:b/>
        </w:rPr>
        <w:t xml:space="preserve">1 </w:t>
      </w:r>
      <w:r>
        <w:t xml:space="preserve">Được </w:t>
      </w:r>
      <w:r>
        <w:t xml:space="preserve">đánh </w:t>
      </w:r>
      <w:r>
        <w:t xml:space="preserve">giá </w:t>
      </w:r>
      <w:r>
        <w:t xml:space="preserve">là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gây </w:t>
      </w:r>
      <w:r>
        <w:t xml:space="preserve">được </w:t>
      </w:r>
      <w:r>
        <w:t xml:space="preserve">hứng </w:t>
      </w:r>
      <w:r>
        <w:t xml:space="preserve">thú </w:t>
      </w:r>
      <w:r>
        <w:t xml:space="preserve">hoặc </w:t>
      </w:r>
      <w:r>
        <w:t xml:space="preserve">cảm </w:t>
      </w:r>
      <w:r>
        <w:t xml:space="preserve">xúc </w:t>
      </w:r>
      <w:r>
        <w:t xml:space="preserve">tốt </w:t>
      </w:r>
      <w:r>
        <w:t xml:space="preserve">đẹp, </w:t>
      </w:r>
      <w:r>
        <w:t xml:space="preserve">dễ </w:t>
      </w:r>
      <w:r>
        <w:t xml:space="preserve">chịu; </w:t>
      </w:r>
      <w:r>
        <w:t xml:space="preserve">trái </w:t>
      </w:r>
      <w:r>
        <w:t xml:space="preserve">với </w:t>
      </w:r>
      <w:r>
        <w:t xml:space="preserve">dở. </w:t>
      </w:r>
      <w:r>
        <w:t xml:space="preserve">Hát </w:t>
      </w:r>
      <w:r>
        <w:t xml:space="preserve">hay. </w:t>
      </w:r>
      <w:r>
        <w:t xml:space="preserve">Vở </w:t>
      </w:r>
      <w:r>
        <w:rPr>
          <w:i/>
        </w:rPr>
        <w:t xml:space="preserve">kịch </w:t>
      </w:r>
      <w:r>
        <w:rPr>
          <w:i/>
        </w:rPr>
        <w:t xml:space="preserve">hay. </w:t>
      </w:r>
      <w:r>
        <w:t xml:space="preserve">Văn </w:t>
      </w:r>
      <w:r>
        <w:t xml:space="preserve">hay </w:t>
      </w:r>
      <w:r>
        <w:t xml:space="preserve">chữ </w:t>
      </w:r>
      <w:r>
        <w:t xml:space="preserve">tốt. </w:t>
      </w:r>
      <w:r>
        <w:rPr>
          <w:b/>
        </w:rPr>
        <w:t xml:space="preserve">2 </w:t>
      </w:r>
      <w:r>
        <w:t xml:space="preserve">Được </w:t>
      </w:r>
      <w:r>
        <w:t xml:space="preserve">đánh </w:t>
      </w:r>
      <w:r>
        <w:t xml:space="preserve">giá </w:t>
      </w:r>
      <w:r>
        <w:t xml:space="preserve">là </w:t>
      </w:r>
      <w:r>
        <w:t xml:space="preserve">đạt </w:t>
      </w:r>
      <w:r>
        <w:t xml:space="preserve">yêu </w:t>
      </w:r>
      <w:r>
        <w:t xml:space="preserve">cầu </w:t>
      </w:r>
      <w:r>
        <w:t xml:space="preserve">cao,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mang </w:t>
      </w:r>
      <w:r>
        <w:t xml:space="preserve">lại </w:t>
      </w:r>
      <w:r>
        <w:t xml:space="preserve">hiệu </w:t>
      </w:r>
      <w:r>
        <w:t xml:space="preserve">quả </w:t>
      </w:r>
      <w:r>
        <w:t xml:space="preserve">mong </w:t>
      </w:r>
      <w:r>
        <w:t xml:space="preserve">muốn. </w:t>
      </w:r>
      <w:r>
        <w:t xml:space="preserve">Liều </w:t>
      </w:r>
      <w:r>
        <w:rPr>
          <w:i/>
        </w:rPr>
        <w:t xml:space="preserve">thuốc </w:t>
      </w:r>
      <w:r>
        <w:t xml:space="preserve">hay. </w:t>
      </w:r>
      <w:r>
        <w:t xml:space="preserve">Ngựa </w:t>
      </w:r>
      <w:r>
        <w:t xml:space="preserve">hay. </w:t>
      </w:r>
      <w:r>
        <w:t xml:space="preserve">Một </w:t>
      </w:r>
      <w:r>
        <w:t xml:space="preserve">sáng </w:t>
      </w:r>
      <w:r>
        <w:rPr>
          <w:i/>
        </w:rPr>
        <w:t xml:space="preserve">kiến </w:t>
      </w:r>
      <w:r>
        <w:t xml:space="preserve">hay. </w:t>
      </w:r>
      <w:r>
        <w:rPr>
          <w:b/>
        </w:rPr>
        <w:t xml:space="preserve">3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đem </w:t>
      </w:r>
      <w:r>
        <w:t xml:space="preserve">lại </w:t>
      </w:r>
      <w:r>
        <w:t xml:space="preserve">sự </w:t>
      </w:r>
      <w:r>
        <w:t xml:space="preserve">tốt </w:t>
      </w:r>
      <w:r>
        <w:t xml:space="preserve">lành. </w:t>
      </w:r>
      <w:r>
        <w:t xml:space="preserve">Nói </w:t>
      </w:r>
      <w:r>
        <w:rPr>
          <w:i/>
        </w:rPr>
        <w:t xml:space="preserve">điều </w:t>
      </w:r>
      <w:r>
        <w:t xml:space="preserve">hay, </w:t>
      </w:r>
      <w:r>
        <w:rPr>
          <w:i/>
        </w:rPr>
        <w:t xml:space="preserve">làm </w:t>
      </w:r>
      <w:r>
        <w:t xml:space="preserve">uiệc </w:t>
      </w:r>
      <w:r>
        <w:t xml:space="preserve">tốt. </w:t>
      </w:r>
      <w:r>
        <w:t xml:space="preserve">Tin </w:t>
      </w:r>
      <w:r>
        <w:t xml:space="preserve">hay </w:t>
      </w:r>
      <w:r>
        <w:t xml:space="preserve">bay </w:t>
      </w:r>
      <w:r>
        <w:t xml:space="preserve">xa </w:t>
      </w:r>
      <w:r>
        <w:t xml:space="preserve">(tmg.). </w:t>
      </w:r>
      <w:r>
        <w:t xml:space="preserve">Xảy </w:t>
      </w:r>
      <w:r>
        <w:t xml:space="preserve">ra </w:t>
      </w:r>
      <w:r>
        <w:t xml:space="preserve">chuyện </w:t>
      </w:r>
      <w:r>
        <w:rPr>
          <w:i/>
        </w:rPr>
        <w:t xml:space="preserve">không </w:t>
      </w:r>
      <w:r>
        <w:rPr>
          <w:i/>
        </w:rPr>
        <w:t xml:space="preserve">hay. </w:t>
      </w:r>
      <w:r>
        <w:rPr>
          <w:b/>
        </w:rPr>
        <w:t xml:space="preserve">4 </w:t>
      </w:r>
      <w:r>
        <w:t xml:space="preserve">(khẩu ngữ). </w:t>
      </w:r>
      <w:r>
        <w:t xml:space="preserve">Có </w:t>
      </w:r>
      <w:r>
        <w:t xml:space="preserve">dáng </w:t>
      </w:r>
      <w:r>
        <w:t xml:space="preserve">vẻ </w:t>
      </w:r>
      <w:r>
        <w:t xml:space="preserve">dễ </w:t>
      </w:r>
      <w:r>
        <w:t xml:space="preserve">ưa, </w:t>
      </w:r>
      <w:r>
        <w:t xml:space="preserve">gây </w:t>
      </w:r>
      <w:r>
        <w:t xml:space="preserve">được </w:t>
      </w:r>
      <w:r>
        <w:t xml:space="preserve">thiện </w:t>
      </w:r>
      <w:r>
        <w:t xml:space="preserve">cảm </w:t>
      </w:r>
      <w:r>
        <w:t xml:space="preserve">hoặc </w:t>
      </w:r>
      <w:r>
        <w:t xml:space="preserve">sự </w:t>
      </w:r>
      <w:r>
        <w:t xml:space="preserve">thích </w:t>
      </w:r>
      <w:r>
        <w:t xml:space="preserve">thú. </w:t>
      </w:r>
      <w:r>
        <w:t xml:space="preserve">Không </w:t>
      </w:r>
      <w:r>
        <w:t xml:space="preserve">đẹp </w:t>
      </w:r>
      <w:r>
        <w:t xml:space="preserve">lắm </w:t>
      </w:r>
      <w:r>
        <w:t xml:space="preserve">nhưng </w:t>
      </w:r>
      <w:r>
        <w:t xml:space="preserve">trông </w:t>
      </w:r>
      <w:r>
        <w:t xml:space="preserve">cũng </w:t>
      </w:r>
      <w:r>
        <w:t xml:space="preserve">hay. </w:t>
      </w:r>
      <w:r>
        <w:t xml:space="preserve">Đứa </w:t>
      </w:r>
      <w:r>
        <w:rPr>
          <w:i/>
        </w:rPr>
        <w:t xml:space="preserve">bé </w:t>
      </w:r>
      <w:r>
        <w:t xml:space="preserve">trông </w:t>
      </w:r>
      <w:r>
        <w:t xml:space="preserve">rất </w:t>
      </w:r>
      <w:r>
        <w:t xml:space="preserve">hay. </w:t>
      </w:r>
      <w:r>
        <w:br/>
      </w:r>
      <w:r>
        <w:rPr>
          <w:b/>
        </w:rPr>
        <w:t xml:space="preserve">hay,„p. </w:t>
      </w:r>
      <w:r>
        <w:t xml:space="preserve">Thường </w:t>
      </w:r>
      <w:r>
        <w:t xml:space="preserve">thường, </w:t>
      </w:r>
      <w:r>
        <w:t xml:space="preserve">một </w:t>
      </w:r>
      <w:r>
        <w:t xml:space="preserve">cách </w:t>
      </w:r>
      <w:r>
        <w:t xml:space="preserve">thường </w:t>
      </w:r>
      <w:r>
        <w:t xml:space="preserve">xuyên. </w:t>
      </w:r>
      <w:r>
        <w:t xml:space="preserve">Ông </w:t>
      </w:r>
      <w:r>
        <w:rPr>
          <w:i/>
        </w:rPr>
        <w:t xml:space="preserve">khách </w:t>
      </w:r>
      <w:r>
        <w:t xml:space="preserve">hay </w:t>
      </w:r>
      <w:r>
        <w:rPr>
          <w:i/>
        </w:rPr>
        <w:t xml:space="preserve">đến </w:t>
      </w:r>
      <w:r>
        <w:t xml:space="preserve">chơi. </w:t>
      </w:r>
      <w:r>
        <w:br/>
      </w:r>
      <w:r>
        <w:rPr>
          <w:b/>
        </w:rPr>
        <w:t xml:space="preserve">hay, </w:t>
      </w:r>
      <w:r>
        <w:rPr>
          <w:i/>
        </w:rPr>
        <w:t xml:space="preserve">kết từ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quan </w:t>
      </w:r>
      <w:r>
        <w:t xml:space="preserve">hệ </w:t>
      </w:r>
      <w:r>
        <w:t xml:space="preserve">tuyển </w:t>
      </w:r>
      <w:r>
        <w:t xml:space="preserve">chọn </w:t>
      </w:r>
      <w:r>
        <w:t xml:space="preserve">giữa </w:t>
      </w:r>
      <w:r>
        <w:t xml:space="preserve">hai </w:t>
      </w:r>
      <w:r>
        <w:t xml:space="preserve">điều </w:t>
      </w:r>
      <w:r>
        <w:t xml:space="preserve">được </w:t>
      </w:r>
      <w:r>
        <w:t xml:space="preserve">nói </w:t>
      </w:r>
      <w:r>
        <w:t xml:space="preserve">đến, </w:t>
      </w:r>
      <w:r>
        <w:t xml:space="preserve">có </w:t>
      </w:r>
      <w:r>
        <w:t xml:space="preserve">điều </w:t>
      </w:r>
      <w:r>
        <w:t xml:space="preserve">này </w:t>
      </w:r>
      <w:r>
        <w:t xml:space="preserve">thì </w:t>
      </w:r>
      <w:r>
        <w:t xml:space="preserve">không </w:t>
      </w:r>
      <w:r>
        <w:t xml:space="preserve">có </w:t>
      </w:r>
      <w:r>
        <w:t xml:space="preserve">điều </w:t>
      </w:r>
      <w:r>
        <w:t xml:space="preserve">kia, </w:t>
      </w:r>
      <w:r>
        <w:t xml:space="preserve">và </w:t>
      </w:r>
      <w:r>
        <w:t xml:space="preserve">ngược </w:t>
      </w:r>
      <w:r>
        <w:t xml:space="preserve">lại. </w:t>
      </w:r>
      <w:r>
        <w:t xml:space="preserve">Về </w:t>
      </w:r>
      <w:r>
        <w:t xml:space="preserve">hay </w:t>
      </w:r>
      <w:r>
        <w:rPr>
          <w:i/>
        </w:rPr>
        <w:t xml:space="preserve">ở </w:t>
      </w:r>
      <w:r>
        <w:t xml:space="preserve">? </w:t>
      </w:r>
      <w:r>
        <w:t xml:space="preserve">Anh </w:t>
      </w:r>
      <w:r>
        <w:t xml:space="preserve">hay </w:t>
      </w:r>
      <w:r>
        <w:t xml:space="preserve">nó </w:t>
      </w:r>
      <w:r>
        <w:rPr>
          <w:i/>
        </w:rPr>
        <w:t xml:space="preserve">đi </w:t>
      </w:r>
      <w:r>
        <w:t xml:space="preserve">cũng </w:t>
      </w:r>
      <w:r>
        <w:t xml:space="preserve">được. </w:t>
      </w:r>
      <w:r>
        <w:br/>
      </w:r>
      <w:r>
        <w:rPr>
          <w:b/>
        </w:rPr>
        <w:t xml:space="preserve">hay </w:t>
      </w:r>
      <w:r>
        <w:rPr>
          <w:b/>
        </w:rPr>
        <w:t xml:space="preserve">biết </w:t>
      </w:r>
      <w:r>
        <w:rPr>
          <w:i/>
        </w:rPr>
        <w:t xml:space="preserve">động từ </w:t>
      </w:r>
      <w:r>
        <w:t xml:space="preserve">(thường </w:t>
      </w:r>
      <w:r>
        <w:t xml:space="preserve">dùng </w:t>
      </w:r>
      <w:r>
        <w:t xml:space="preserve">có </w:t>
      </w:r>
      <w:r>
        <w:t xml:space="preserve">kèm </w:t>
      </w:r>
      <w:r>
        <w:t xml:space="preserve">ý </w:t>
      </w:r>
      <w:r>
        <w:t xml:space="preserve">phủ </w:t>
      </w:r>
      <w:r>
        <w:t xml:space="preserve">định). </w:t>
      </w:r>
      <w:r>
        <w:t xml:space="preserve">Biết </w:t>
      </w:r>
      <w:r>
        <w:t xml:space="preserve">là </w:t>
      </w:r>
      <w:r>
        <w:t xml:space="preserve">có </w:t>
      </w:r>
      <w:r>
        <w:t xml:space="preserve">điều </w:t>
      </w:r>
      <w:r>
        <w:t xml:space="preserve">nào </w:t>
      </w:r>
      <w:r>
        <w:t xml:space="preserve">đó </w:t>
      </w:r>
      <w:r>
        <w:t xml:space="preserve">đã </w:t>
      </w:r>
      <w:r>
        <w:t xml:space="preserve">xảy </w:t>
      </w:r>
      <w:r>
        <w:t xml:space="preserve">ra. </w:t>
      </w:r>
      <w:r>
        <w:rPr>
          <w:i/>
        </w:rPr>
        <w:t xml:space="preserve">Chẳng </w:t>
      </w:r>
      <w:r>
        <w:t xml:space="preserve">hay </w:t>
      </w:r>
      <w:r>
        <w:t xml:space="preserve">biết </w:t>
      </w:r>
      <w:r>
        <w:rPr>
          <w:i/>
        </w:rPr>
        <w:t xml:space="preserve">gì. </w:t>
      </w:r>
      <w:r>
        <w:br/>
      </w:r>
      <w:r>
        <w:rPr>
          <w:b/>
        </w:rPr>
        <w:t xml:space="preserve">hay </w:t>
      </w:r>
      <w:r>
        <w:rPr>
          <w:b/>
        </w:rPr>
        <w:t xml:space="preserve">chữ </w:t>
      </w:r>
      <w:r>
        <w:rPr>
          <w:i/>
        </w:rPr>
        <w:t xml:space="preserve">tính từ </w:t>
      </w:r>
      <w:r>
        <w:t xml:space="preserve">(Nhà </w:t>
      </w:r>
      <w:r>
        <w:t xml:space="preserve">nho) </w:t>
      </w:r>
      <w:r>
        <w:t xml:space="preserve">giỏi </w:t>
      </w:r>
      <w:r>
        <w:t xml:space="preserve">về </w:t>
      </w:r>
      <w:r>
        <w:t xml:space="preserve">văn </w:t>
      </w:r>
      <w:r>
        <w:t xml:space="preserve">chương </w:t>
      </w:r>
      <w:r>
        <w:t xml:space="preserve">chữ </w:t>
      </w:r>
      <w:r>
        <w:t xml:space="preserve">nghĩa; </w:t>
      </w:r>
      <w:r>
        <w:t xml:space="preserve">học </w:t>
      </w:r>
      <w:r>
        <w:t xml:space="preserve">giỏi. </w:t>
      </w:r>
      <w:r>
        <w:t xml:space="preserve">Ông </w:t>
      </w:r>
      <w:r>
        <w:rPr>
          <w:i/>
        </w:rPr>
        <w:t xml:space="preserve">đồ </w:t>
      </w:r>
      <w:r>
        <w:t xml:space="preserve">hay </w:t>
      </w:r>
      <w:r>
        <w:t xml:space="preserve">chữ. </w:t>
      </w:r>
      <w:r>
        <w:br/>
      </w:r>
      <w:r>
        <w:rPr>
          <w:b/>
        </w:rPr>
        <w:t xml:space="preserve">hay </w:t>
      </w:r>
      <w:r>
        <w:rPr>
          <w:b/>
        </w:rPr>
        <w:t xml:space="preserve">ho </w:t>
      </w:r>
      <w:r>
        <w:rPr>
          <w:i/>
        </w:rPr>
        <w:t xml:space="preserve">tính từ </w:t>
      </w:r>
      <w:r>
        <w:t xml:space="preserve">Hay </w:t>
      </w:r>
      <w:r>
        <w:t xml:space="preserve">(nói </w:t>
      </w:r>
      <w:r>
        <w:t xml:space="preserve">khái </w:t>
      </w:r>
      <w:r>
        <w:t xml:space="preserve">quát; </w:t>
      </w:r>
      <w:r>
        <w:t xml:space="preserve">thường </w:t>
      </w:r>
      <w:r>
        <w:t xml:space="preserve">hàm </w:t>
      </w:r>
      <w:r>
        <w:t xml:space="preserve">ý </w:t>
      </w:r>
      <w:r>
        <w:t xml:space="preserve">phủ </w:t>
      </w:r>
      <w:r>
        <w:t xml:space="preserve">định, </w:t>
      </w:r>
      <w:r>
        <w:t xml:space="preserve">mỉa </w:t>
      </w:r>
      <w:r>
        <w:t xml:space="preserve">mai). </w:t>
      </w:r>
      <w:r>
        <w:t xml:space="preserve">Cố </w:t>
      </w:r>
      <w:r>
        <w:t xml:space="preserve">tìm </w:t>
      </w:r>
      <w:r>
        <w:rPr>
          <w:i/>
        </w:rPr>
        <w:t xml:space="preserve">những </w:t>
      </w:r>
      <w:r>
        <w:t xml:space="preserve">lời </w:t>
      </w:r>
      <w:r>
        <w:rPr>
          <w:i/>
        </w:rPr>
        <w:t xml:space="preserve">đẹp </w:t>
      </w:r>
      <w:r>
        <w:rPr>
          <w:i/>
        </w:rPr>
        <w:t xml:space="preserve">đẽ, </w:t>
      </w:r>
      <w:r>
        <w:t xml:space="preserve">hay </w:t>
      </w:r>
      <w:r>
        <w:rPr>
          <w:i/>
        </w:rPr>
        <w:t xml:space="preserve">ho </w:t>
      </w:r>
      <w:r>
        <w:rPr>
          <w:i/>
        </w:rPr>
        <w:t xml:space="preserve">nhất. </w:t>
      </w:r>
      <w:r>
        <w:t xml:space="preserve">Nào </w:t>
      </w:r>
      <w:r>
        <w:t xml:space="preserve">có </w:t>
      </w:r>
      <w:r>
        <w:t xml:space="preserve">hay </w:t>
      </w:r>
      <w:r>
        <w:rPr>
          <w:i/>
        </w:rPr>
        <w:t xml:space="preserve">ho </w:t>
      </w:r>
      <w:r>
        <w:rPr>
          <w:i/>
        </w:rPr>
        <w:t xml:space="preserve">gì </w:t>
      </w:r>
      <w:r>
        <w:t xml:space="preserve">cho </w:t>
      </w:r>
      <w:r>
        <w:t xml:space="preserve">cam. </w:t>
      </w:r>
      <w:r>
        <w:t xml:space="preserve">Tưởng </w:t>
      </w:r>
      <w:r>
        <w:rPr>
          <w:i/>
        </w:rPr>
        <w:t xml:space="preserve">hay </w:t>
      </w:r>
      <w:r>
        <w:rPr>
          <w:i/>
        </w:rPr>
        <w:t xml:space="preserve">ho </w:t>
      </w:r>
      <w:r>
        <w:t xml:space="preserve">lắm! </w:t>
      </w:r>
      <w:r>
        <w:br/>
      </w:r>
      <w:r>
        <w:rPr>
          <w:b/>
        </w:rPr>
        <w:t xml:space="preserve">hay </w:t>
      </w:r>
      <w:r>
        <w:rPr>
          <w:b/>
        </w:rPr>
        <w:t xml:space="preserve">hớm </w:t>
      </w:r>
      <w:r>
        <w:rPr>
          <w:i/>
        </w:rPr>
        <w:t xml:space="preserve">tính từ </w:t>
      </w:r>
      <w:r>
        <w:t xml:space="preserve">(Kng.). </w:t>
      </w:r>
      <w:r>
        <w:t xml:space="preserve">Hay </w:t>
      </w:r>
      <w:r>
        <w:t xml:space="preserve">(nói </w:t>
      </w:r>
      <w:r>
        <w:t xml:space="preserve">khái </w:t>
      </w:r>
      <w:r>
        <w:t xml:space="preserve">quát; </w:t>
      </w:r>
      <w:r>
        <w:t xml:space="preserve">hàm </w:t>
      </w:r>
      <w:r>
        <w:t xml:space="preserve">ý </w:t>
      </w:r>
      <w:r>
        <w:t xml:space="preserve">phủ </w:t>
      </w:r>
      <w:r>
        <w:t xml:space="preserve">định, </w:t>
      </w:r>
      <w:r>
        <w:t xml:space="preserve">mỉa </w:t>
      </w:r>
      <w:r>
        <w:t xml:space="preserve">mai). </w:t>
      </w:r>
      <w:r>
        <w:t xml:space="preserve">Chẳng </w:t>
      </w:r>
      <w:r>
        <w:t xml:space="preserve">hay </w:t>
      </w:r>
      <w:r>
        <w:t xml:space="preserve">hớm </w:t>
      </w:r>
      <w:r>
        <w:t xml:space="preserve">gì </w:t>
      </w:r>
      <w:r>
        <w:t xml:space="preserve">cái </w:t>
      </w:r>
      <w:r>
        <w:t xml:space="preserve">thói </w:t>
      </w:r>
      <w:r>
        <w:rPr>
          <w:i/>
        </w:rPr>
        <w:t xml:space="preserve">ấy. </w:t>
      </w:r>
      <w:r>
        <w:br/>
      </w:r>
      <w:r>
        <w:rPr>
          <w:b/>
        </w:rPr>
        <w:t xml:space="preserve">hay </w:t>
      </w:r>
      <w:r>
        <w:rPr>
          <w:b/>
        </w:rPr>
        <w:t xml:space="preserve">là </w:t>
      </w:r>
      <w:r>
        <w:rPr>
          <w:i/>
        </w:rPr>
        <w:t xml:space="preserve">kết từ </w:t>
      </w:r>
      <w:r>
        <w:rPr>
          <w:b/>
        </w:rPr>
        <w:t xml:space="preserve">1 </w:t>
      </w:r>
      <w:r>
        <w:t xml:space="preserve">Như </w:t>
      </w:r>
      <w:r>
        <w:t xml:space="preserve">zay, </w:t>
      </w:r>
      <w:r>
        <w:t xml:space="preserve">Ai </w:t>
      </w:r>
      <w:r>
        <w:t xml:space="preserve">đi, </w:t>
      </w:r>
      <w:r>
        <w:t xml:space="preserve">anh </w:t>
      </w:r>
      <w:r>
        <w:rPr>
          <w:i/>
        </w:rPr>
        <w:t xml:space="preserve">hay </w:t>
      </w:r>
      <w:r>
        <w:t xml:space="preserve">là </w:t>
      </w:r>
      <w:r>
        <w:t xml:space="preserve">nó? </w:t>
      </w:r>
      <w:r>
        <w:rPr>
          <w:b/>
        </w:rPr>
        <w:t xml:space="preserve">2 </w:t>
      </w:r>
      <w:r>
        <w:t xml:space="preserve">(dùng </w:t>
      </w:r>
      <w:r>
        <w:t xml:space="preserve">ở </w:t>
      </w:r>
      <w:r>
        <w:t xml:space="preserve">đầu </w:t>
      </w:r>
      <w:r>
        <w:t xml:space="preserve">câu </w:t>
      </w:r>
      <w:r>
        <w:t xml:space="preserve">hoặc </w:t>
      </w:r>
      <w:r>
        <w:t xml:space="preserve">đầu </w:t>
      </w:r>
      <w:r>
        <w:t xml:space="preserve">phân </w:t>
      </w:r>
      <w:r>
        <w:t xml:space="preserve">câu).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sắp </w:t>
      </w:r>
      <w:r>
        <w:t xml:space="preserve">nêu </w:t>
      </w:r>
      <w:r>
        <w:t xml:space="preserve">ra </w:t>
      </w:r>
      <w:r>
        <w:t xml:space="preserve">là </w:t>
      </w:r>
      <w:r>
        <w:t xml:space="preserve">một </w:t>
      </w:r>
      <w:r>
        <w:t xml:space="preserve">khả </w:t>
      </w:r>
      <w:r>
        <w:t xml:space="preserve">năng </w:t>
      </w:r>
      <w:r>
        <w:t xml:space="preserve">mà </w:t>
      </w:r>
      <w:r>
        <w:t xml:space="preserve">người </w:t>
      </w:r>
      <w:r>
        <w:t xml:space="preserve">nói </w:t>
      </w:r>
      <w:r>
        <w:t xml:space="preserve">thấy </w:t>
      </w:r>
      <w:r>
        <w:t xml:space="preserve">chưa </w:t>
      </w:r>
      <w:r>
        <w:t xml:space="preserve">thể </w:t>
      </w:r>
      <w:r>
        <w:t xml:space="preserve">khẳng </w:t>
      </w:r>
      <w:r>
        <w:t xml:space="preserve">định, </w:t>
      </w:r>
      <w:r>
        <w:t xml:space="preserve">đang </w:t>
      </w:r>
      <w:r>
        <w:t xml:space="preserve">còn </w:t>
      </w:r>
      <w:r>
        <w:t xml:space="preserve">hồ </w:t>
      </w:r>
      <w:r>
        <w:t xml:space="preserve">nghỉ. </w:t>
      </w:r>
      <w:r>
        <w:t xml:space="preserve">Giờ </w:t>
      </w:r>
      <w:r>
        <w:t xml:space="preserve">này </w:t>
      </w:r>
      <w:r>
        <w:t xml:space="preserve">mà </w:t>
      </w:r>
      <w:r>
        <w:t xml:space="preserve">uân </w:t>
      </w:r>
      <w:r>
        <w:rPr>
          <w:i/>
        </w:rPr>
        <w:t xml:space="preserve">chưa </w:t>
      </w:r>
      <w:r>
        <w:t xml:space="preserve">uề, </w:t>
      </w:r>
      <w:r>
        <w:rPr>
          <w:i/>
        </w:rPr>
        <w:t xml:space="preserve">hay </w:t>
      </w:r>
      <w:r>
        <w:rPr>
          <w:i/>
        </w:rPr>
        <w:t xml:space="preserve">là </w:t>
      </w:r>
      <w:r>
        <w:t xml:space="preserve">có </w:t>
      </w:r>
      <w:r>
        <w:t xml:space="preserve">chuyện </w:t>
      </w:r>
      <w:r>
        <w:t xml:space="preserve">gì </w:t>
      </w:r>
      <w:r>
        <w:t xml:space="preserve">chăng? </w:t>
      </w:r>
      <w:r>
        <w:rPr>
          <w:b/>
        </w:rPr>
        <w:t xml:space="preserve">3 </w:t>
      </w:r>
      <w:r>
        <w:t xml:space="preserve">(dùng </w:t>
      </w:r>
      <w:r>
        <w:t xml:space="preserve">ở </w:t>
      </w:r>
      <w:r>
        <w:t xml:space="preserve">đầu </w:t>
      </w:r>
      <w:r>
        <w:t xml:space="preserve">câu </w:t>
      </w:r>
      <w:r>
        <w:t xml:space="preserve">hoặc </w:t>
      </w:r>
      <w:r>
        <w:t xml:space="preserve">đầu </w:t>
      </w:r>
      <w:r>
        <w:t xml:space="preserve">phân </w:t>
      </w:r>
      <w:r>
        <w:t xml:space="preserve">câu).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sắp </w:t>
      </w:r>
      <w:r>
        <w:t xml:space="preserve">nêu </w:t>
      </w:r>
      <w:r>
        <w:t xml:space="preserve">ra </w:t>
      </w:r>
      <w:r>
        <w:t xml:space="preserve">là </w:t>
      </w:r>
      <w:r>
        <w:t xml:space="preserve">một </w:t>
      </w:r>
      <w:r>
        <w:t xml:space="preserve">giải </w:t>
      </w:r>
      <w:r>
        <w:t xml:space="preserve">pháp </w:t>
      </w:r>
      <w:r>
        <w:t xml:space="preserve">người </w:t>
      </w:r>
      <w:r>
        <w:t xml:space="preserve">nói </w:t>
      </w:r>
      <w:r>
        <w:t xml:space="preserve">nghĩ </w:t>
      </w:r>
      <w:r>
        <w:t xml:space="preserve">là </w:t>
      </w:r>
      <w:r>
        <w:t xml:space="preserve">nên, </w:t>
      </w:r>
      <w:r>
        <w:t xml:space="preserve">nhưng </w:t>
      </w:r>
      <w:r>
        <w:t xml:space="preserve">không </w:t>
      </w:r>
      <w:r>
        <w:t xml:space="preserve">khẳng </w:t>
      </w:r>
      <w:r>
        <w:t xml:space="preserve">định </w:t>
      </w:r>
      <w:r>
        <w:t xml:space="preserve">mà </w:t>
      </w:r>
      <w:r>
        <w:t xml:space="preserve">muốn </w:t>
      </w:r>
      <w:r>
        <w:t xml:space="preserve">được </w:t>
      </w:r>
      <w:r>
        <w:t xml:space="preserve">biết </w:t>
      </w:r>
      <w:r>
        <w:t xml:space="preserve">ý </w:t>
      </w:r>
      <w:r>
        <w:t xml:space="preserve">kiến </w:t>
      </w:r>
      <w:r>
        <w:t xml:space="preserve">của </w:t>
      </w:r>
      <w:r>
        <w:t xml:space="preserve">người </w:t>
      </w:r>
      <w:r>
        <w:t xml:space="preserve">đối </w:t>
      </w:r>
      <w:r>
        <w:t xml:space="preserve">thoại. </w:t>
      </w:r>
      <w:r>
        <w:rPr>
          <w:i/>
        </w:rPr>
        <w:t xml:space="preserve">Hay </w:t>
      </w:r>
      <w:r>
        <w:t xml:space="preserve">là </w:t>
      </w:r>
      <w:r>
        <w:rPr>
          <w:i/>
        </w:rPr>
        <w:t xml:space="preserve">anh </w:t>
      </w:r>
      <w:r>
        <w:rPr>
          <w:i/>
        </w:rPr>
        <w:t xml:space="preserve">ở </w:t>
      </w:r>
      <w:r>
        <w:t xml:space="preserve">nhà, </w:t>
      </w:r>
      <w:r>
        <w:t xml:space="preserve">tôi </w:t>
      </w:r>
      <w:r>
        <w:t xml:space="preserve">đi? </w:t>
      </w:r>
      <w:r>
        <w:t xml:space="preserve">Việc </w:t>
      </w:r>
      <w:r>
        <w:t xml:space="preserve">ấy, </w:t>
      </w:r>
      <w:r>
        <w:t xml:space="preserve">hay </w:t>
      </w:r>
      <w:r>
        <w:rPr>
          <w:i/>
        </w:rPr>
        <w:t xml:space="preserve">là </w:t>
      </w:r>
      <w:r>
        <w:rPr>
          <w:i/>
        </w:rPr>
        <w:t xml:space="preserve">để </w:t>
      </w:r>
      <w:r>
        <w:rPr>
          <w:i/>
        </w:rPr>
        <w:t xml:space="preserve">mai </w:t>
      </w:r>
      <w:r>
        <w:t xml:space="preserve">hãy </w:t>
      </w:r>
      <w:r>
        <w:rPr>
          <w:i/>
        </w:rPr>
        <w:t xml:space="preserve">bàn? </w:t>
      </w:r>
      <w:r>
        <w:br/>
      </w:r>
      <w:r>
        <w:rPr>
          <w:b/>
        </w:rPr>
        <w:t xml:space="preserve">hãy </w:t>
      </w:r>
      <w:r>
        <w:rPr>
          <w:i/>
        </w:rPr>
        <w:t xml:space="preserve">phụ từ </w:t>
      </w:r>
      <w:r>
        <w:rPr>
          <w:b/>
        </w:rPr>
        <w:t xml:space="preserve">1 </w:t>
      </w:r>
      <w:r>
        <w:t xml:space="preserve">(thường </w:t>
      </w:r>
      <w:r>
        <w:t xml:space="preserve">kết </w:t>
      </w:r>
      <w:r>
        <w:t xml:space="preserve">hợp </w:t>
      </w:r>
      <w:r>
        <w:t xml:space="preserve">với </w:t>
      </w:r>
      <w:r>
        <w:t xml:space="preserve">còn; </w:t>
      </w:r>
      <w:r>
        <w:t xml:space="preserve">dùng </w:t>
      </w:r>
      <w:r>
        <w:t xml:space="preserve">phụ </w:t>
      </w:r>
      <w:r>
        <w:t xml:space="preserve">trước </w:t>
      </w:r>
      <w:r>
        <w:t xml:space="preserve">t„ </w:t>
      </w:r>
      <w:r>
        <w:t xml:space="preserve">động từ </w:t>
      </w:r>
      <w:r>
        <w:t xml:space="preserve">trạng </w:t>
      </w:r>
      <w:r>
        <w:t xml:space="preserve">thái).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sự </w:t>
      </w:r>
      <w:r>
        <w:t xml:space="preserve">tiếp </w:t>
      </w:r>
      <w:r>
        <w:t xml:space="preserve">diễn </w:t>
      </w:r>
      <w:r>
        <w:t xml:space="preserve">của </w:t>
      </w:r>
      <w:r>
        <w:t xml:space="preserve">trạng </w:t>
      </w:r>
      <w:r>
        <w:t xml:space="preserve">thái, </w:t>
      </w:r>
      <w:r>
        <w:t xml:space="preserve">chưa </w:t>
      </w:r>
      <w:r>
        <w:t xml:space="preserve">có </w:t>
      </w:r>
      <w:r>
        <w:t xml:space="preserve">sự </w:t>
      </w:r>
      <w:r>
        <w:t xml:space="preserve">biến </w:t>
      </w:r>
      <w:r>
        <w:t xml:space="preserve">đổi, </w:t>
      </w:r>
      <w:r>
        <w:t xml:space="preserve">chưa </w:t>
      </w:r>
      <w:r>
        <w:t xml:space="preserve">chuyển </w:t>
      </w:r>
      <w:r>
        <w:t xml:space="preserve">sang </w:t>
      </w:r>
      <w:r>
        <w:t xml:space="preserve">trạng </w:t>
      </w:r>
      <w:r>
        <w:t xml:space="preserve">thái </w:t>
      </w:r>
      <w:r>
        <w:t xml:space="preserve">khác. </w:t>
      </w:r>
      <w:r>
        <w:t xml:space="preserve">Quả </w:t>
      </w:r>
      <w:r>
        <w:rPr>
          <w:i/>
        </w:rPr>
        <w:t xml:space="preserve">hãy </w:t>
      </w:r>
      <w:r>
        <w:rPr>
          <w:i/>
        </w:rPr>
        <w:t xml:space="preserve">còn </w:t>
      </w:r>
      <w:r>
        <w:rPr>
          <w:i/>
        </w:rPr>
        <w:t xml:space="preserve">xanh. </w:t>
      </w:r>
      <w:r>
        <w:rPr>
          <w:i/>
        </w:rPr>
        <w:t xml:space="preserve">Tàu </w:t>
      </w:r>
      <w:r>
        <w:rPr>
          <w:i/>
        </w:rPr>
        <w:t xml:space="preserve">hãy </w:t>
      </w:r>
      <w:r>
        <w:rPr>
          <w:i/>
        </w:rPr>
        <w:t xml:space="preserve">còn </w:t>
      </w:r>
      <w:r>
        <w:t xml:space="preserve">đô </w:t>
      </w:r>
      <w:r>
        <w:t xml:space="preserve">Ớ </w:t>
      </w:r>
      <w:r>
        <w:t xml:space="preserve">ga. </w:t>
      </w:r>
      <w:r>
        <w:t xml:space="preserve">Trời </w:t>
      </w:r>
      <w:r>
        <w:t xml:space="preserve">hãy </w:t>
      </w:r>
      <w:r>
        <w:rPr>
          <w:i/>
        </w:rPr>
        <w:t xml:space="preserve">còn </w:t>
      </w:r>
      <w:r>
        <w:rPr>
          <w:i/>
        </w:rPr>
        <w:t xml:space="preserve">mưa. </w:t>
      </w:r>
      <w:r>
        <w:rPr>
          <w:b/>
        </w:rPr>
        <w:t xml:space="preserve">2 </w:t>
      </w:r>
      <w:r>
        <w:t xml:space="preserve">(dùng </w:t>
      </w:r>
      <w:r>
        <w:t xml:space="preserve">phụ </w:t>
      </w:r>
      <w:r>
        <w:t xml:space="preserve">trước </w:t>
      </w:r>
      <w:r>
        <w:t xml:space="preserve">động từ).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tính </w:t>
      </w:r>
      <w:r>
        <w:t xml:space="preserve">chất </w:t>
      </w:r>
      <w:r>
        <w:t xml:space="preserve">tạm </w:t>
      </w:r>
      <w:r>
        <w:t xml:space="preserve">thời </w:t>
      </w:r>
      <w:r>
        <w:t xml:space="preserve">của </w:t>
      </w:r>
      <w:r>
        <w:t xml:space="preserve">một </w:t>
      </w:r>
      <w:r>
        <w:t xml:space="preserve">việc </w:t>
      </w:r>
      <w:r>
        <w:t xml:space="preserve">làm </w:t>
      </w:r>
      <w:r>
        <w:t xml:space="preserve">trong </w:t>
      </w:r>
      <w:r>
        <w:t xml:space="preserve">khi </w:t>
      </w:r>
      <w:r>
        <w:t xml:space="preserve">chưa </w:t>
      </w:r>
      <w:r>
        <w:t xml:space="preserve">có </w:t>
      </w:r>
      <w:r>
        <w:t xml:space="preserve">gì </w:t>
      </w:r>
      <w:r>
        <w:t xml:space="preserve">khác, </w:t>
      </w:r>
      <w:r>
        <w:t xml:space="preserve">chưa </w:t>
      </w:r>
      <w:r>
        <w:t xml:space="preserve">có </w:t>
      </w:r>
      <w:r>
        <w:t xml:space="preserve">gì </w:t>
      </w:r>
      <w:r>
        <w:t xml:space="preserve">thay </w:t>
      </w:r>
      <w:r>
        <w:t xml:space="preserve">đổi. </w:t>
      </w:r>
      <w:r>
        <w:t xml:space="preserve">Hãy </w:t>
      </w:r>
      <w:r>
        <w:t xml:space="preserve">cứ </w:t>
      </w:r>
      <w:r>
        <w:t xml:space="preserve">ứng </w:t>
      </w:r>
      <w:r>
        <w:t xml:space="preserve">trước </w:t>
      </w:r>
      <w:r>
        <w:t xml:space="preserve">một </w:t>
      </w:r>
      <w:r>
        <w:t xml:space="preserve">số </w:t>
      </w:r>
      <w:r>
        <w:t xml:space="preserve">tiền. </w:t>
      </w:r>
      <w:r>
        <w:t xml:space="preserve">Hãy </w:t>
      </w:r>
      <w:r>
        <w:rPr>
          <w:i/>
        </w:rPr>
        <w:t xml:space="preserve">biết </w:t>
      </w:r>
      <w:r>
        <w:rPr>
          <w:i/>
        </w:rPr>
        <w:t xml:space="preserve">thế </w:t>
      </w:r>
      <w:r>
        <w:t xml:space="preserve">đã. </w:t>
      </w:r>
      <w:r>
        <w:rPr>
          <w:b/>
        </w:rPr>
        <w:t xml:space="preserve">3 </w:t>
      </w:r>
      <w:r>
        <w:t xml:space="preserve">(dùng </w:t>
      </w:r>
      <w:r>
        <w:t xml:space="preserve">phụ </w:t>
      </w:r>
      <w:r>
        <w:t xml:space="preserve">trước </w:t>
      </w:r>
      <w:r>
        <w:t xml:space="preserve">đpg., </w:t>
      </w:r>
      <w:r>
        <w:t xml:space="preserve">tính từ).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yêu </w:t>
      </w:r>
      <w:r>
        <w:t xml:space="preserve">cầu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mệnh </w:t>
      </w:r>
      <w:r>
        <w:t xml:space="preserve">lệnh </w:t>
      </w:r>
      <w:r>
        <w:t xml:space="preserve">hoặc </w:t>
      </w:r>
      <w:r>
        <w:t xml:space="preserve">thuyết </w:t>
      </w:r>
      <w:r>
        <w:t xml:space="preserve">phục, </w:t>
      </w:r>
      <w:r>
        <w:t xml:space="preserve">động </w:t>
      </w:r>
      <w:r>
        <w:t xml:space="preserve">viên </w:t>
      </w:r>
      <w:r>
        <w:t xml:space="preserve">nên </w:t>
      </w:r>
      <w:r>
        <w:t xml:space="preserve">làm </w:t>
      </w:r>
      <w:r>
        <w:t xml:space="preserve">việt </w:t>
      </w:r>
      <w:r>
        <w:t xml:space="preserve">gì </w:t>
      </w:r>
      <w:r>
        <w:t xml:space="preserve">đó, </w:t>
      </w:r>
      <w:r>
        <w:t xml:space="preserve">nên </w:t>
      </w:r>
      <w:r>
        <w:t xml:space="preserve">có </w:t>
      </w:r>
      <w:r>
        <w:t xml:space="preserve">thái </w:t>
      </w:r>
      <w:r>
        <w:t xml:space="preserve">độ </w:t>
      </w:r>
      <w:r>
        <w:t xml:space="preserve">nào </w:t>
      </w:r>
      <w:r>
        <w:t xml:space="preserve">đó. </w:t>
      </w:r>
      <w:r>
        <w:rPr>
          <w:i/>
        </w:rPr>
        <w:t xml:space="preserve">Hãy </w:t>
      </w:r>
      <w:r>
        <w:rPr>
          <w:i/>
        </w:rPr>
        <w:t xml:space="preserve">nhớ </w:t>
      </w:r>
      <w:r>
        <w:rPr>
          <w:i/>
        </w:rPr>
        <w:t xml:space="preserve">lấ </w:t>
      </w:r>
      <w:r>
        <w:rPr>
          <w:i/>
        </w:rPr>
        <w:t xml:space="preserve">điều </w:t>
      </w:r>
      <w:r>
        <w:rPr>
          <w:i/>
        </w:rPr>
        <w:t xml:space="preserve">đó. </w:t>
      </w:r>
      <w:r>
        <w:rPr>
          <w:i/>
        </w:rPr>
        <w:t xml:space="preserve">Anh </w:t>
      </w:r>
      <w:r>
        <w:rPr>
          <w:i/>
        </w:rPr>
        <w:t xml:space="preserve">hãy </w:t>
      </w:r>
      <w:r>
        <w:rPr>
          <w:i/>
        </w:rPr>
        <w:t xml:space="preserve">cẩn </w:t>
      </w:r>
      <w:r>
        <w:rPr>
          <w:i/>
        </w:rPr>
        <w:t xml:space="preserve">thận! </w:t>
      </w:r>
      <w:r>
        <w:t xml:space="preserve">Chờ </w:t>
      </w:r>
      <w:r>
        <w:rPr>
          <w:i/>
        </w:rPr>
        <w:t xml:space="preserve">nó </w:t>
      </w:r>
      <w:r>
        <w:rPr>
          <w:i/>
        </w:rPr>
        <w:t xml:space="preserve">uề </w:t>
      </w:r>
      <w:r>
        <w:rPr>
          <w:i/>
        </w:rPr>
        <w:t xml:space="preserve">đã, </w:t>
      </w:r>
      <w:r>
        <w:t xml:space="preserve">rồi </w:t>
      </w:r>
      <w:r>
        <w:rPr>
          <w:i/>
        </w:rPr>
        <w:t xml:space="preserve">anh </w:t>
      </w:r>
      <w:r>
        <w:t xml:space="preserve">hãy </w:t>
      </w:r>
      <w:r>
        <w:rPr>
          <w:i/>
        </w:rPr>
        <w:t xml:space="preserve">đi. </w:t>
      </w:r>
      <w:r>
        <w:t xml:space="preserve">Đến </w:t>
      </w:r>
      <w:r>
        <w:rPr>
          <w:i/>
        </w:rPr>
        <w:t xml:space="preserve">mai </w:t>
      </w:r>
      <w:r>
        <w:rPr>
          <w:i/>
        </w:rPr>
        <w:t xml:space="preserve">hãy </w:t>
      </w:r>
      <w:r>
        <w:rPr>
          <w:i/>
        </w:rPr>
        <w:t xml:space="preserve">hay. </w:t>
      </w:r>
      <w:r>
        <w:br w:type="page"/>
      </w:r>
      <w:r>
        <w:rPr>
          <w:b/>
        </w:rPr>
        <w:t xml:space="preserve">háy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Đưa </w:t>
      </w:r>
      <w:r>
        <w:t xml:space="preserve">mắt </w:t>
      </w:r>
      <w:r>
        <w:t xml:space="preserve">nhìn </w:t>
      </w:r>
      <w:r>
        <w:t xml:space="preserve">nghiêng. </w:t>
      </w:r>
      <w:r>
        <w:br/>
      </w:r>
      <w:r>
        <w:rPr>
          <w:b/>
        </w:rPr>
        <w:t xml:space="preserve">hắc, </w:t>
      </w:r>
      <w:r>
        <w:rPr>
          <w:i/>
        </w:rPr>
        <w:t xml:space="preserve">tính từ </w:t>
      </w:r>
      <w:r>
        <w:t xml:space="preserve">Có </w:t>
      </w:r>
      <w:r>
        <w:t xml:space="preserve">mùi </w:t>
      </w:r>
      <w:r>
        <w:t xml:space="preserve">xông </w:t>
      </w:r>
      <w:r>
        <w:t xml:space="preserve">mạnh </w:t>
      </w:r>
      <w:r>
        <w:t xml:space="preserve">lên </w:t>
      </w:r>
      <w:r>
        <w:t xml:space="preserve">mũi,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khó </w:t>
      </w:r>
      <w:r>
        <w:t xml:space="preserve">chịu. </w:t>
      </w:r>
      <w:r>
        <w:rPr>
          <w:i/>
        </w:rPr>
        <w:t xml:space="preserve">Lá </w:t>
      </w:r>
      <w:r>
        <w:rPr>
          <w:i/>
        </w:rPr>
        <w:t xml:space="preserve">răm </w:t>
      </w:r>
      <w:r>
        <w:rPr>
          <w:i/>
        </w:rPr>
        <w:t xml:space="preserve">thơm </w:t>
      </w:r>
      <w:r>
        <w:rPr>
          <w:i/>
        </w:rPr>
        <w:t xml:space="preserve">hắc. </w:t>
      </w:r>
      <w:r>
        <w:rPr>
          <w:i/>
        </w:rPr>
        <w:t xml:space="preserve">!/ </w:t>
      </w:r>
      <w:r>
        <w:t xml:space="preserve">Láy: </w:t>
      </w:r>
      <w:r>
        <w:rPr>
          <w:i/>
        </w:rPr>
        <w:t xml:space="preserve">hăng </w:t>
      </w:r>
      <w:r>
        <w:t xml:space="preserve">hắc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ít). </w:t>
      </w:r>
      <w:r>
        <w:br/>
      </w:r>
      <w:r>
        <w:rPr>
          <w:b/>
        </w:rPr>
        <w:t xml:space="preserve">hắc;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(khẩu ngữ). </w:t>
      </w:r>
      <w:r>
        <w:t xml:space="preserve">Tỏ </w:t>
      </w:r>
      <w:r>
        <w:t xml:space="preserve">ra </w:t>
      </w:r>
      <w:r>
        <w:t xml:space="preserve">nghiêm, </w:t>
      </w:r>
      <w:r>
        <w:t xml:space="preserve">cứng </w:t>
      </w:r>
      <w:r>
        <w:t xml:space="preserve">rắn </w:t>
      </w:r>
      <w:r>
        <w:t xml:space="preserve">đến </w:t>
      </w:r>
      <w:r>
        <w:t xml:space="preserve">mức </w:t>
      </w:r>
      <w:r>
        <w:t xml:space="preserve">có </w:t>
      </w:r>
      <w:r>
        <w:t xml:space="preserve">thể </w:t>
      </w:r>
      <w:r>
        <w:t xml:space="preserve">cứng </w:t>
      </w:r>
      <w:r>
        <w:t xml:space="preserve">nhắc </w:t>
      </w:r>
      <w:r>
        <w:t xml:space="preserve">trong </w:t>
      </w:r>
      <w:r>
        <w:t xml:space="preserve">việc </w:t>
      </w:r>
      <w:r>
        <w:t xml:space="preserve">giữ </w:t>
      </w:r>
      <w:r>
        <w:t xml:space="preserve">nguyên </w:t>
      </w:r>
      <w:r>
        <w:t xml:space="preserve">tắc, </w:t>
      </w:r>
      <w:r>
        <w:t xml:space="preserve">làm </w:t>
      </w:r>
      <w:r>
        <w:t xml:space="preserve">người </w:t>
      </w:r>
      <w:r>
        <w:t xml:space="preserve">dưới </w:t>
      </w:r>
      <w:r>
        <w:t xml:space="preserve">quyền </w:t>
      </w:r>
      <w:r>
        <w:t xml:space="preserve">phải </w:t>
      </w:r>
      <w:r>
        <w:t xml:space="preserve">nể </w:t>
      </w:r>
      <w:r>
        <w:t xml:space="preserve">sợ </w:t>
      </w:r>
      <w:r>
        <w:t xml:space="preserve">một </w:t>
      </w:r>
      <w:r>
        <w:t xml:space="preserve">cách </w:t>
      </w:r>
      <w:r>
        <w:t xml:space="preserve">khó </w:t>
      </w:r>
      <w:r>
        <w:t xml:space="preserve">chịu. </w:t>
      </w:r>
      <w:r>
        <w:rPr>
          <w:i/>
        </w:rPr>
        <w:t xml:space="preserve">Lúc </w:t>
      </w:r>
      <w:r>
        <w:rPr>
          <w:i/>
        </w:rPr>
        <w:t xml:space="preserve">thường </w:t>
      </w:r>
      <w:r>
        <w:rPr>
          <w:i/>
        </w:rPr>
        <w:t xml:space="preserve">thì </w:t>
      </w:r>
      <w:r>
        <w:t xml:space="preserve">vui </w:t>
      </w:r>
      <w:r>
        <w:t xml:space="preserve">tính, </w:t>
      </w:r>
      <w:r>
        <w:t xml:space="preserve">nhưng </w:t>
      </w:r>
      <w:r>
        <w:rPr>
          <w:i/>
        </w:rPr>
        <w:t xml:space="preserve">vào </w:t>
      </w:r>
      <w:r>
        <w:rPr>
          <w:i/>
        </w:rPr>
        <w:t xml:space="preserve">uiệc </w:t>
      </w:r>
      <w:r>
        <w:t xml:space="preserve">thì </w:t>
      </w:r>
      <w:r>
        <w:rPr>
          <w:i/>
        </w:rPr>
        <w:t xml:space="preserve">hắc </w:t>
      </w:r>
      <w:r>
        <w:rPr>
          <w:i/>
        </w:rPr>
        <w:t xml:space="preserve">lắm. </w:t>
      </w:r>
      <w:r>
        <w:rPr>
          <w:b/>
        </w:rPr>
        <w:t xml:space="preserve">2 </w:t>
      </w:r>
      <w:r>
        <w:t xml:space="preserve">(thông tục). </w:t>
      </w:r>
      <w:r>
        <w:t xml:space="preserve">Có </w:t>
      </w:r>
      <w:r>
        <w:t xml:space="preserve">vẻ </w:t>
      </w:r>
      <w:r>
        <w:t xml:space="preserve">oai. </w:t>
      </w:r>
      <w:r>
        <w:t xml:space="preserve">Cô </w:t>
      </w:r>
      <w:r>
        <w:rPr>
          <w:i/>
        </w:rPr>
        <w:t xml:space="preserve">ấy </w:t>
      </w:r>
      <w:r>
        <w:t xml:space="preserve">ngồi </w:t>
      </w:r>
      <w:r>
        <w:rPr>
          <w:i/>
        </w:rPr>
        <w:t xml:space="preserve">lái </w:t>
      </w:r>
      <w:r>
        <w:rPr>
          <w:i/>
        </w:rPr>
        <w:t xml:space="preserve">máy </w:t>
      </w:r>
      <w:r>
        <w:rPr>
          <w:i/>
        </w:rPr>
        <w:t xml:space="preserve">kéo, </w:t>
      </w:r>
      <w:r>
        <w:rPr>
          <w:i/>
        </w:rPr>
        <w:t xml:space="preserve">trông </w:t>
      </w:r>
      <w:r>
        <w:rPr>
          <w:i/>
        </w:rPr>
        <w:t xml:space="preserve">hắc </w:t>
      </w:r>
      <w:r>
        <w:rPr>
          <w:i/>
        </w:rPr>
        <w:t xml:space="preserve">lắm. </w:t>
      </w:r>
      <w:r>
        <w:br/>
      </w:r>
      <w:r>
        <w:rPr>
          <w:b/>
        </w:rPr>
        <w:t xml:space="preserve">hắc </w:t>
      </w:r>
      <w:r>
        <w:rPr>
          <w:b/>
        </w:rPr>
        <w:t xml:space="preserve">ám </w:t>
      </w:r>
      <w:r>
        <w:rPr>
          <w:i/>
        </w:rPr>
        <w:t xml:space="preserve">tính từ </w:t>
      </w:r>
      <w:r>
        <w:t xml:space="preserve">Đen </w:t>
      </w:r>
      <w:r>
        <w:t xml:space="preserve">tối </w:t>
      </w:r>
      <w:r>
        <w:t xml:space="preserve">(thường </w:t>
      </w:r>
      <w:r>
        <w:t xml:space="preserve">dùng </w:t>
      </w:r>
      <w:r>
        <w:t xml:space="preserve">với </w:t>
      </w:r>
      <w:r>
        <w:t xml:space="preserve">nghĩa </w:t>
      </w:r>
      <w:r>
        <w:t xml:space="preserve">bóng (nghĩa bóng)). </w:t>
      </w:r>
      <w:r>
        <w:t xml:space="preserve">Những </w:t>
      </w:r>
      <w:r>
        <w:rPr>
          <w:i/>
        </w:rPr>
        <w:t xml:space="preserve">thế </w:t>
      </w:r>
      <w:r>
        <w:rPr>
          <w:i/>
        </w:rPr>
        <w:t xml:space="preserve">lực </w:t>
      </w:r>
      <w:r>
        <w:rPr>
          <w:i/>
        </w:rPr>
        <w:t xml:space="preserve">hắc </w:t>
      </w:r>
      <w:r>
        <w:rPr>
          <w:i/>
        </w:rPr>
        <w:t xml:space="preserve">ám. </w:t>
      </w:r>
      <w:r>
        <w:t xml:space="preserve">Mưu </w:t>
      </w:r>
      <w:r>
        <w:rPr>
          <w:i/>
        </w:rPr>
        <w:t xml:space="preserve">đồ </w:t>
      </w:r>
      <w:r>
        <w:rPr>
          <w:i/>
        </w:rPr>
        <w:t xml:space="preserve">hắc </w:t>
      </w:r>
      <w:r>
        <w:rPr>
          <w:i/>
        </w:rPr>
        <w:t xml:space="preserve">ám. </w:t>
      </w:r>
      <w:r>
        <w:br/>
      </w:r>
      <w:r>
        <w:rPr>
          <w:b/>
        </w:rPr>
        <w:t xml:space="preserve">hắc </w:t>
      </w:r>
      <w:r>
        <w:rPr>
          <w:b/>
        </w:rPr>
        <w:t xml:space="preserve">búa </w:t>
      </w:r>
      <w:r>
        <w:rPr>
          <w:b/>
        </w:rPr>
        <w:t xml:space="preserve">(kng.; </w:t>
      </w:r>
      <w:r>
        <w:rPr>
          <w:b/>
        </w:rPr>
        <w:t xml:space="preserve">ít dùng). </w:t>
      </w:r>
      <w:r>
        <w:rPr>
          <w:i/>
        </w:rPr>
        <w:t xml:space="preserve">xem </w:t>
      </w:r>
      <w:r>
        <w:rPr>
          <w:i/>
        </w:rPr>
        <w:t xml:space="preserve">hóc </w:t>
      </w:r>
      <w:r>
        <w:rPr>
          <w:i/>
        </w:rPr>
        <w:t xml:space="preserve">búa. </w:t>
      </w:r>
      <w:r>
        <w:br/>
      </w:r>
      <w:r>
        <w:rPr>
          <w:b/>
        </w:rPr>
        <w:t xml:space="preserve">hắc </w:t>
      </w:r>
      <w:r>
        <w:rPr>
          <w:b/>
        </w:rPr>
        <w:t xml:space="preserve">điểm </w:t>
      </w:r>
      <w:r>
        <w:rPr>
          <w:i/>
        </w:rPr>
        <w:t xml:space="preserve">danh từ </w:t>
      </w:r>
      <w:r>
        <w:t xml:space="preserve">(cũ). </w:t>
      </w:r>
      <w:r>
        <w:t xml:space="preserve">Nơi </w:t>
      </w:r>
      <w:r>
        <w:t xml:space="preserve">tụ </w:t>
      </w:r>
      <w:r>
        <w:t xml:space="preserve">tập </w:t>
      </w:r>
      <w:r>
        <w:t xml:space="preserve">ăn </w:t>
      </w:r>
      <w:r>
        <w:t xml:space="preserve">chơi </w:t>
      </w:r>
      <w:r>
        <w:t xml:space="preserve">và </w:t>
      </w:r>
      <w:r>
        <w:t xml:space="preserve">làm </w:t>
      </w:r>
      <w:r>
        <w:t xml:space="preserve">điều </w:t>
      </w:r>
      <w:r>
        <w:t xml:space="preserve">phi </w:t>
      </w:r>
      <w:r>
        <w:t xml:space="preserve">pháp </w:t>
      </w:r>
      <w:r>
        <w:t xml:space="preserve">của </w:t>
      </w:r>
      <w:r>
        <w:t xml:space="preserve">bọn </w:t>
      </w:r>
      <w:r>
        <w:t xml:space="preserve">lưu </w:t>
      </w:r>
      <w:r>
        <w:t xml:space="preserve">manh, </w:t>
      </w:r>
      <w:r>
        <w:t xml:space="preserve">trộm </w:t>
      </w:r>
      <w:r>
        <w:t xml:space="preserve">cướp </w:t>
      </w:r>
      <w:r>
        <w:t xml:space="preserve">trong </w:t>
      </w:r>
      <w:r>
        <w:t xml:space="preserve">xã </w:t>
      </w:r>
      <w:r>
        <w:t xml:space="preserve">hội </w:t>
      </w:r>
      <w:r>
        <w:t xml:space="preserve">cũ. </w:t>
      </w:r>
      <w:r>
        <w:br/>
      </w:r>
      <w:r>
        <w:rPr>
          <w:b/>
        </w:rPr>
        <w:t xml:space="preserve">hắc </w:t>
      </w:r>
      <w:r>
        <w:rPr>
          <w:b/>
        </w:rPr>
        <w:t xml:space="preserve">ín </w:t>
      </w:r>
      <w:r>
        <w:rPr>
          <w:i/>
        </w:rPr>
        <w:t xml:space="preserve">danh từ </w:t>
      </w:r>
      <w:r>
        <w:t xml:space="preserve">Chất </w:t>
      </w:r>
      <w:r>
        <w:t xml:space="preserve">lỏng </w:t>
      </w:r>
      <w:r>
        <w:t xml:space="preserve">sánh, </w:t>
      </w:r>
      <w:r>
        <w:t xml:space="preserve">màu </w:t>
      </w:r>
      <w:r>
        <w:t xml:space="preserve">đen, </w:t>
      </w:r>
      <w:r>
        <w:t xml:space="preserve">là </w:t>
      </w:r>
      <w:r>
        <w:t xml:space="preserve">sẵn </w:t>
      </w:r>
      <w:r>
        <w:t xml:space="preserve">phẩm </w:t>
      </w:r>
      <w:r>
        <w:t xml:space="preserve">phụ </w:t>
      </w:r>
      <w:r>
        <w:t xml:space="preserve">khi </w:t>
      </w:r>
      <w:r>
        <w:t xml:space="preserve">chưng </w:t>
      </w:r>
      <w:r>
        <w:t xml:space="preserve">cất </w:t>
      </w:r>
      <w:r>
        <w:t xml:space="preserve">than </w:t>
      </w:r>
      <w:r>
        <w:t xml:space="preserve">đá </w:t>
      </w:r>
      <w:r>
        <w:t xml:space="preserve">hoặc </w:t>
      </w:r>
      <w:r>
        <w:t xml:space="preserve">lầu </w:t>
      </w:r>
      <w:r>
        <w:t xml:space="preserve">mỏ,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quét </w:t>
      </w:r>
      <w:r>
        <w:t xml:space="preserve">làm </w:t>
      </w:r>
      <w:r>
        <w:t xml:space="preserve">lớp </w:t>
      </w:r>
      <w:r>
        <w:t xml:space="preserve">:hống </w:t>
      </w:r>
      <w:r>
        <w:t xml:space="preserve">ấm, </w:t>
      </w:r>
      <w:r>
        <w:t xml:space="preserve">chống </w:t>
      </w:r>
      <w:r>
        <w:t xml:space="preserve">mối, </w:t>
      </w:r>
      <w:r>
        <w:t xml:space="preserve">mọt, </w:t>
      </w:r>
      <w:r>
        <w:t xml:space="preserve">v.v. </w:t>
      </w:r>
      <w:r>
        <w:br/>
      </w:r>
      <w:r>
        <w:rPr>
          <w:b/>
        </w:rPr>
        <w:t xml:space="preserve">sắc </w:t>
      </w:r>
      <w:r>
        <w:rPr>
          <w:b/>
        </w:rPr>
        <w:t xml:space="preserve">lào </w:t>
      </w:r>
      <w:r>
        <w:rPr>
          <w:i/>
        </w:rPr>
        <w:t xml:space="preserve">danh từ </w:t>
      </w:r>
      <w:r>
        <w:t xml:space="preserve">Bệnh </w:t>
      </w:r>
      <w:r>
        <w:t xml:space="preserve">ngoài </w:t>
      </w:r>
      <w:r>
        <w:t xml:space="preserve">da </w:t>
      </w:r>
      <w:r>
        <w:t xml:space="preserve">làm </w:t>
      </w:r>
      <w:r>
        <w:t xml:space="preserve">thành </w:t>
      </w:r>
      <w:r>
        <w:t xml:space="preserve">những </w:t>
      </w:r>
      <w:r>
        <w:t xml:space="preserve">rệt </w:t>
      </w:r>
      <w:r>
        <w:t xml:space="preserve">tròn </w:t>
      </w:r>
      <w:r>
        <w:t xml:space="preserve">hay </w:t>
      </w:r>
      <w:r>
        <w:t xml:space="preserve">vòng </w:t>
      </w:r>
      <w:r>
        <w:t xml:space="preserve">cung, </w:t>
      </w:r>
      <w:r>
        <w:t xml:space="preserve">xung </w:t>
      </w:r>
      <w:r>
        <w:t xml:space="preserve">quanh </w:t>
      </w:r>
      <w:r>
        <w:t xml:space="preserve">có </w:t>
      </w:r>
      <w:r>
        <w:t xml:space="preserve">nhiều </w:t>
      </w:r>
      <w:r>
        <w:t xml:space="preserve">mụn, </w:t>
      </w:r>
      <w:r>
        <w:t xml:space="preserve">gây </w:t>
      </w:r>
      <w:r>
        <w:t xml:space="preserve">ngứa. </w:t>
      </w:r>
      <w:r>
        <w:br/>
      </w:r>
      <w:r>
        <w:rPr>
          <w:b/>
        </w:rPr>
        <w:t xml:space="preserve">ắc </w:t>
      </w:r>
      <w:r>
        <w:rPr>
          <w:b/>
        </w:rPr>
        <w:t xml:space="preserve">nô </w:t>
      </w:r>
      <w:r>
        <w:rPr>
          <w:i/>
        </w:rPr>
        <w:t xml:space="preserve">danh từ </w:t>
      </w:r>
      <w:r>
        <w:t xml:space="preserve">(cũ). </w:t>
      </w:r>
      <w:r>
        <w:t xml:space="preserve">Người </w:t>
      </w:r>
      <w:r>
        <w:t xml:space="preserve">nô </w:t>
      </w:r>
      <w:r>
        <w:t xml:space="preserve">lệ </w:t>
      </w:r>
      <w:r>
        <w:t xml:space="preserve">da </w:t>
      </w:r>
      <w:r>
        <w:t xml:space="preserve">đen. </w:t>
      </w:r>
      <w:r>
        <w:br/>
      </w:r>
      <w:r>
        <w:rPr>
          <w:b/>
        </w:rPr>
        <w:t xml:space="preserve">ắc </w:t>
      </w:r>
      <w:r>
        <w:rPr>
          <w:b/>
        </w:rPr>
        <w:t xml:space="preserve">tỉnh </w:t>
      </w:r>
      <w:r>
        <w:rPr>
          <w:b/>
        </w:rPr>
        <w:t xml:space="preserve">tỉnh </w:t>
      </w:r>
      <w:r>
        <w:rPr>
          <w:i/>
        </w:rPr>
        <w:t xml:space="preserve">danh từ </w:t>
      </w:r>
      <w:r>
        <w:t xml:space="preserve">Khỉ </w:t>
      </w:r>
      <w:r>
        <w:t xml:space="preserve">lớn </w:t>
      </w:r>
      <w:r>
        <w:t xml:space="preserve">có </w:t>
      </w:r>
      <w:r>
        <w:t xml:space="preserve">hình </w:t>
      </w:r>
      <w:r>
        <w:t xml:space="preserve">dạng </w:t>
      </w:r>
      <w:r>
        <w:t xml:space="preserve">iống </w:t>
      </w:r>
      <w:r>
        <w:t xml:space="preserve">như </w:t>
      </w:r>
      <w:r>
        <w:t xml:space="preserve">người, </w:t>
      </w:r>
      <w:r>
        <w:t xml:space="preserve">sống </w:t>
      </w:r>
      <w:r>
        <w:t xml:space="preserve">thành </w:t>
      </w:r>
      <w:r>
        <w:t xml:space="preserve">từng </w:t>
      </w:r>
      <w:r>
        <w:t xml:space="preserve">đàn </w:t>
      </w:r>
      <w:r>
        <w:t xml:space="preserve">hỏ </w:t>
      </w:r>
      <w:r>
        <w:t xml:space="preserve">ở </w:t>
      </w:r>
      <w:r>
        <w:t xml:space="preserve">rừng </w:t>
      </w:r>
      <w:r>
        <w:t xml:space="preserve">châu </w:t>
      </w:r>
      <w:r>
        <w:t xml:space="preserve">Phi, </w:t>
      </w:r>
      <w:r>
        <w:t xml:space="preserve">dễ </w:t>
      </w:r>
      <w:r>
        <w:t xml:space="preserve">thuần </w:t>
      </w:r>
      <w:r>
        <w:t xml:space="preserve">hoá. </w:t>
      </w:r>
      <w:r>
        <w:br/>
      </w:r>
      <w:r>
        <w:rPr>
          <w:b/>
        </w:rPr>
        <w:t xml:space="preserve">ắc </w:t>
      </w:r>
      <w:r>
        <w:rPr>
          <w:b/>
        </w:rPr>
        <w:t xml:space="preserve">vận </w:t>
      </w:r>
      <w:r>
        <w:rPr>
          <w:i/>
        </w:rPr>
        <w:t xml:space="preserve">danh từ </w:t>
      </w:r>
      <w:r>
        <w:t xml:space="preserve">(cũ; </w:t>
      </w:r>
      <w:r>
        <w:t xml:space="preserve">ít dùng). </w:t>
      </w:r>
      <w:r>
        <w:t xml:space="preserve">Vận </w:t>
      </w:r>
      <w:r>
        <w:t xml:space="preserve">đen, </w:t>
      </w:r>
      <w:r>
        <w:t xml:space="preserve">vận </w:t>
      </w:r>
      <w:r>
        <w:t xml:space="preserve">rủi. </w:t>
      </w:r>
      <w:r>
        <w:br/>
      </w:r>
      <w:r>
        <w:rPr>
          <w:b/>
        </w:rPr>
        <w:t xml:space="preserve">ắc </w:t>
      </w:r>
      <w:r>
        <w:rPr>
          <w:b/>
        </w:rPr>
        <w:t xml:space="preserve">xì </w:t>
      </w:r>
      <w:r>
        <w:rPr>
          <w:b/>
        </w:rPr>
        <w:t xml:space="preserve">dầu </w:t>
      </w:r>
      <w:r>
        <w:rPr>
          <w:i/>
        </w:rPr>
        <w:t xml:space="preserve">tính từ </w:t>
      </w:r>
      <w:r>
        <w:t xml:space="preserve">(khẩu ngữ). </w:t>
      </w:r>
      <w:r>
        <w:t xml:space="preserve">Nghiêm </w:t>
      </w:r>
      <w:r>
        <w:t xml:space="preserve">khắc </w:t>
      </w:r>
      <w:r>
        <w:t xml:space="preserve">đến </w:t>
      </w:r>
      <w:r>
        <w:br/>
      </w:r>
      <w:r>
        <w:rPr>
          <w:b/>
        </w:rPr>
        <w:t xml:space="preserve">mức </w:t>
      </w:r>
      <w:r>
        <w:rPr>
          <w:b/>
        </w:rPr>
        <w:t xml:space="preserve">khắt </w:t>
      </w:r>
      <w:r>
        <w:rPr>
          <w:b/>
        </w:rPr>
        <w:t xml:space="preserve">khe, </w:t>
      </w:r>
      <w:r>
        <w:rPr>
          <w:b/>
        </w:rPr>
        <w:t xml:space="preserve">tỏ </w:t>
      </w:r>
      <w:r>
        <w:rPr>
          <w:b/>
        </w:rPr>
        <w:t xml:space="preserve">ra </w:t>
      </w:r>
      <w:r>
        <w:rPr>
          <w:b/>
        </w:rPr>
        <w:t xml:space="preserve">oai </w:t>
      </w:r>
      <w:r>
        <w:t xml:space="preserve">(nàm </w:t>
      </w:r>
      <w:r>
        <w:t xml:space="preserve">ý </w:t>
      </w:r>
      <w:r>
        <w:t xml:space="preserve">đùa, </w:t>
      </w:r>
      <w:r>
        <w:t xml:space="preserve">hài </w:t>
      </w:r>
      <w:r>
        <w:br/>
      </w:r>
      <w:r>
        <w:rPr>
          <w:b/>
        </w:rPr>
        <w:t xml:space="preserve">ước). </w:t>
      </w:r>
      <w:r>
        <w:t xml:space="preserve">Ông </w:t>
      </w:r>
      <w:r>
        <w:rPr>
          <w:i/>
        </w:rPr>
        <w:t xml:space="preserve">ấy </w:t>
      </w:r>
      <w:r>
        <w:rPr>
          <w:i/>
        </w:rPr>
        <w:t xml:space="preserve">hắc </w:t>
      </w:r>
      <w:r>
        <w:rPr>
          <w:i/>
        </w:rPr>
        <w:t xml:space="preserve">xì </w:t>
      </w:r>
      <w:r>
        <w:rPr>
          <w:i/>
        </w:rPr>
        <w:t xml:space="preserve">dầu </w:t>
      </w:r>
      <w:r>
        <w:rPr>
          <w:i/>
        </w:rPr>
        <w:t xml:space="preserve">lắm. </w:t>
      </w:r>
      <w:r>
        <w:rPr>
          <w:i/>
        </w:rPr>
        <w:t xml:space="preserve">Làm </w:t>
      </w:r>
      <w:r>
        <w:t xml:space="preserve">gì </w:t>
      </w:r>
      <w:r>
        <w:rPr>
          <w:i/>
        </w:rPr>
        <w:t xml:space="preserve">mà </w:t>
      </w:r>
      <w:r>
        <w:br/>
      </w:r>
      <w:r>
        <w:rPr>
          <w:b/>
        </w:rPr>
        <w:t xml:space="preserve">ắc </w:t>
      </w:r>
      <w:r>
        <w:rPr>
          <w:b/>
        </w:rPr>
        <w:t xml:space="preserve">xì </w:t>
      </w:r>
      <w:r>
        <w:rPr>
          <w:b/>
        </w:rPr>
        <w:t xml:space="preserve">dầu </w:t>
      </w:r>
      <w:r>
        <w:rPr>
          <w:b/>
        </w:rPr>
        <w:t xml:space="preserve">thế </w:t>
      </w:r>
      <w:r>
        <w:br/>
      </w:r>
      <w:r>
        <w:rPr>
          <w:b/>
        </w:rPr>
        <w:t xml:space="preserve">ác </w:t>
      </w:r>
      <w:r>
        <w:rPr>
          <w:i/>
        </w:rPr>
        <w:t xml:space="preserve">động từ </w:t>
      </w:r>
      <w:r>
        <w:t xml:space="preserve">(cũ; </w:t>
      </w:r>
      <w:r>
        <w:t xml:space="preserve">ít dùng). </w:t>
      </w:r>
      <w:r>
        <w:t xml:space="preserve">Hạch. </w:t>
      </w:r>
      <w:r>
        <w:rPr>
          <w:i/>
        </w:rPr>
        <w:t xml:space="preserve">Hặc </w:t>
      </w:r>
      <w:r>
        <w:t xml:space="preserve">tội. </w:t>
      </w:r>
      <w:r>
        <w:br/>
      </w:r>
      <w:r>
        <w:rPr>
          <w:b/>
        </w:rPr>
        <w:t xml:space="preserve">§c </w:t>
      </w:r>
      <w:r>
        <w:rPr>
          <w:b/>
        </w:rPr>
        <w:t xml:space="preserve">tấu </w:t>
      </w:r>
      <w:r>
        <w:rPr>
          <w:i/>
        </w:rPr>
        <w:t xml:space="preserve">động từ </w:t>
      </w:r>
      <w:r>
        <w:t xml:space="preserve">(cũ; </w:t>
      </w:r>
      <w:r>
        <w:t xml:space="preserve">ít dùng). </w:t>
      </w:r>
      <w:r>
        <w:t xml:space="preserve">Tâu </w:t>
      </w:r>
      <w:r>
        <w:t xml:space="preserve">vua </w:t>
      </w:r>
      <w:r>
        <w:t xml:space="preserve">để </w:t>
      </w:r>
      <w:r>
        <w:t xml:space="preserve">vạch </w:t>
      </w:r>
      <w:r>
        <w:t xml:space="preserve">tội </w:t>
      </w:r>
      <w:r>
        <w:br/>
      </w:r>
      <w:r>
        <w:rPr>
          <w:b/>
        </w:rPr>
        <w:t xml:space="preserve">i¡c </w:t>
      </w:r>
      <w:r>
        <w:rPr>
          <w:b/>
        </w:rPr>
        <w:t xml:space="preserve">quan. </w:t>
      </w:r>
      <w:r>
        <w:br/>
      </w:r>
      <w:r>
        <w:rPr>
          <w:b/>
        </w:rPr>
        <w:t xml:space="preserve">im, </w:t>
      </w:r>
      <w:r>
        <w:rPr>
          <w:i/>
        </w:rPr>
        <w:t xml:space="preserve">danh từ </w:t>
      </w:r>
      <w:r>
        <w:t xml:space="preserve">(mg,; </w:t>
      </w:r>
      <w:r>
        <w:t xml:space="preserve">dùng </w:t>
      </w:r>
      <w:r>
        <w:t xml:space="preserve">trước </w:t>
      </w:r>
      <w:r>
        <w:t xml:space="preserve">danh từ </w:t>
      </w:r>
      <w:r>
        <w:t xml:space="preserve">số </w:t>
      </w:r>
      <w:r>
        <w:t xml:space="preserve">lượng </w:t>
      </w:r>
      <w:r>
        <w:t xml:space="preserve">hoặc </w:t>
      </w:r>
      <w:r>
        <w:br/>
      </w:r>
      <w:r>
        <w:rPr>
          <w:b/>
        </w:rPr>
        <w:t xml:space="preserve">rớc </w:t>
      </w:r>
      <w:r>
        <w:rPr>
          <w:b/>
        </w:rPr>
        <w:t xml:space="preserve">mấy). </w:t>
      </w:r>
      <w:r>
        <w:t xml:space="preserve">Hai </w:t>
      </w:r>
      <w:r>
        <w:t xml:space="preserve">mươi. </w:t>
      </w:r>
      <w:r>
        <w:rPr>
          <w:i/>
        </w:rPr>
        <w:t xml:space="preserve">Ngày </w:t>
      </w:r>
      <w:r>
        <w:rPr>
          <w:i/>
        </w:rPr>
        <w:t xml:space="preserve">hăm </w:t>
      </w:r>
      <w:r>
        <w:rPr>
          <w:i/>
        </w:rPr>
        <w:t xml:space="preserve">mốt. </w:t>
      </w:r>
      <w:r>
        <w:br/>
      </w:r>
      <w:r>
        <w:rPr>
          <w:b/>
        </w:rPr>
        <w:t xml:space="preserve">šm </w:t>
      </w:r>
      <w:r>
        <w:rPr>
          <w:b/>
        </w:rPr>
        <w:t xml:space="preserve">nấy </w:t>
      </w:r>
      <w:r>
        <w:rPr>
          <w:b/>
        </w:rPr>
        <w:t xml:space="preserve">tuổi </w:t>
      </w:r>
      <w:r>
        <w:rPr>
          <w:i/>
        </w:rPr>
        <w:t xml:space="preserve">TÔ? </w:t>
      </w:r>
      <w:r>
        <w:br/>
      </w:r>
      <w:r>
        <w:rPr>
          <w:b/>
        </w:rPr>
        <w:t xml:space="preserve">` </w:t>
      </w:r>
      <w:r>
        <w:rPr>
          <w:b/>
        </w:rPr>
        <w:t xml:space="preserve">hăm,đg. </w:t>
      </w:r>
      <w:r>
        <w:t xml:space="preserve">(phương ngữ). </w:t>
      </w:r>
      <w:r>
        <w:t xml:space="preserve">Doạ </w:t>
      </w:r>
      <w:r>
        <w:t xml:space="preserve">sẽ </w:t>
      </w:r>
      <w:r>
        <w:t xml:space="preserve">gây </w:t>
      </w:r>
      <w:r>
        <w:t xml:space="preserve">tai </w:t>
      </w:r>
      <w:r>
        <w:t xml:space="preserve">hoạ. </w:t>
      </w:r>
      <w:r>
        <w:t xml:space="preserve">/ </w:t>
      </w:r>
      <w:r>
        <w:t xml:space="preserve">hăm, </w:t>
      </w:r>
      <w:r>
        <w:t xml:space="preserve">t </w:t>
      </w:r>
      <w:r>
        <w:t xml:space="preserve">(Chỗ </w:t>
      </w:r>
      <w:r>
        <w:t xml:space="preserve">mặt </w:t>
      </w:r>
      <w:r>
        <w:t xml:space="preserve">da </w:t>
      </w:r>
      <w:r>
        <w:t xml:space="preserve">bị </w:t>
      </w:r>
      <w:r>
        <w:t xml:space="preserve">gấp </w:t>
      </w:r>
      <w:r>
        <w:t xml:space="preserve">nếp </w:t>
      </w:r>
      <w:r>
        <w:t xml:space="preserve">trên </w:t>
      </w:r>
      <w:r>
        <w:t xml:space="preserve">cơ </w:t>
      </w:r>
      <w:r>
        <w:t xml:space="preserve">, </w:t>
      </w:r>
      <w:r>
        <w:t xml:space="preserve">thể </w:t>
      </w:r>
      <w:r>
        <w:t xml:space="preserve">trẻ </w:t>
      </w:r>
      <w:r>
        <w:t xml:space="preserve">em, </w:t>
      </w:r>
      <w:r>
        <w:t xml:space="preserve">như </w:t>
      </w:r>
      <w:r>
        <w:t xml:space="preserve">bẹn, </w:t>
      </w:r>
      <w:r>
        <w:t xml:space="preserve">cổ) </w:t>
      </w:r>
      <w:r>
        <w:t xml:space="preserve">ở </w:t>
      </w:r>
      <w:r>
        <w:rPr>
          <w:i/>
        </w:rPr>
        <w:t xml:space="preserve">trạng </w:t>
      </w:r>
      <w:r>
        <w:t xml:space="preserve">thái </w:t>
      </w:r>
      <w:r>
        <w:t xml:space="preserve">tấy </w:t>
      </w:r>
      <w:r>
        <w:t xml:space="preserve">đỏvìbẩn.Bgncủatrebihăm. </w:t>
      </w:r>
      <w:r>
        <w:t xml:space="preserve">có </w:t>
      </w:r>
      <w:r>
        <w:br/>
      </w:r>
      <w:r>
        <w:rPr>
          <w:b/>
        </w:rPr>
        <w:t xml:space="preserve">I </w:t>
      </w:r>
      <w:r>
        <w:rPr>
          <w:b/>
        </w:rPr>
        <w:t xml:space="preserve">hăm </w:t>
      </w:r>
      <w:r>
        <w:rPr>
          <w:b/>
        </w:rPr>
        <w:t xml:space="preserve">doạ </w:t>
      </w:r>
      <w:r>
        <w:rPr>
          <w:i/>
        </w:rPr>
        <w:t xml:space="preserve">động từ </w:t>
      </w:r>
      <w:r>
        <w:t xml:space="preserve">Doạ </w:t>
      </w:r>
      <w:r>
        <w:t xml:space="preserve">sẽ </w:t>
      </w:r>
      <w:r>
        <w:t xml:space="preserve">gây </w:t>
      </w:r>
      <w:r>
        <w:t xml:space="preserve">tai </w:t>
      </w:r>
      <w:r>
        <w:t xml:space="preserve">hoạ </w:t>
      </w:r>
      <w:r>
        <w:t xml:space="preserve">nếu </w:t>
      </w:r>
      <w:r>
        <w:t xml:space="preserve">. </w:t>
      </w:r>
      <w:r>
        <w:t xml:space="preserve">không </w:t>
      </w:r>
      <w:r>
        <w:t xml:space="preserve">chịu </w:t>
      </w:r>
      <w:r>
        <w:t xml:space="preserve">khuất </w:t>
      </w:r>
      <w:r>
        <w:t xml:space="preserve">phục. </w:t>
      </w:r>
      <w:r>
        <w:rPr>
          <w:i/>
        </w:rPr>
        <w:t xml:space="preserve">Rút </w:t>
      </w:r>
      <w:r>
        <w:rPr>
          <w:i/>
        </w:rPr>
        <w:t xml:space="preserve">súng </w:t>
      </w:r>
      <w:r>
        <w:t xml:space="preserve">hăm </w:t>
      </w:r>
      <w:r>
        <w:rPr>
          <w:i/>
        </w:rPr>
        <w:t xml:space="preserve">dogq. </w:t>
      </w:r>
      <w:r>
        <w:rPr>
          <w:i/>
        </w:rPr>
        <w:t xml:space="preserve">Hăm </w:t>
      </w:r>
      <w:r>
        <w:rPr>
          <w:i/>
        </w:rPr>
        <w:t xml:space="preserve">doạ </w:t>
      </w:r>
      <w:r>
        <w:rPr>
          <w:i/>
        </w:rPr>
        <w:t xml:space="preserve">tố </w:t>
      </w:r>
      <w:r>
        <w:rPr>
          <w:i/>
        </w:rPr>
        <w:t xml:space="preserve">cáo. </w:t>
      </w:r>
      <w:r>
        <w:t xml:space="preserve">mm </w:t>
      </w:r>
      <w:r>
        <w:br/>
      </w:r>
      <w:r>
        <w:rPr>
          <w:b/>
        </w:rPr>
        <w:t xml:space="preserve">hăm </w:t>
      </w:r>
      <w:r>
        <w:rPr>
          <w:b/>
        </w:rPr>
        <w:t xml:space="preserve">he </w:t>
      </w:r>
      <w:r>
        <w:rPr>
          <w:i/>
        </w:rPr>
        <w:t xml:space="preserve">động từ </w:t>
      </w:r>
      <w:r>
        <w:t xml:space="preserve">Doạ </w:t>
      </w:r>
      <w:r>
        <w:t xml:space="preserve">dẫm </w:t>
      </w:r>
      <w:r>
        <w:t xml:space="preserve">bắt </w:t>
      </w:r>
      <w:r>
        <w:t xml:space="preserve">phải </w:t>
      </w:r>
      <w:r>
        <w:t xml:space="preserve">nghe </w:t>
      </w:r>
      <w:r>
        <w:t xml:space="preserve">theo, </w:t>
      </w:r>
      <w:r>
        <w:t xml:space="preserve">làm </w:t>
      </w:r>
      <w:r>
        <w:t xml:space="preserve">theo. </w:t>
      </w:r>
      <w:r>
        <w:rPr>
          <w:i/>
        </w:rPr>
        <w:t xml:space="preserve">Hết </w:t>
      </w:r>
      <w:r>
        <w:rPr>
          <w:i/>
        </w:rPr>
        <w:t xml:space="preserve">dụ </w:t>
      </w:r>
      <w:r>
        <w:rPr>
          <w:i/>
        </w:rPr>
        <w:t xml:space="preserve">dỗ, </w:t>
      </w:r>
      <w:r>
        <w:rPr>
          <w:i/>
        </w:rPr>
        <w:t xml:space="preserve">lại </w:t>
      </w:r>
      <w:r>
        <w:rPr>
          <w:i/>
        </w:rPr>
        <w:t xml:space="preserve">hăm </w:t>
      </w:r>
      <w:r>
        <w:t xml:space="preserve">he. </w:t>
      </w:r>
      <w:r>
        <w:t xml:space="preserve">co </w:t>
      </w:r>
      <w:r>
        <w:t xml:space="preserve">U </w:t>
      </w:r>
      <w:r>
        <w:t xml:space="preserve">hăm </w:t>
      </w:r>
      <w:r>
        <w:t xml:space="preserve">hở </w:t>
      </w:r>
      <w:r>
        <w:t xml:space="preserve">tính từ </w:t>
      </w:r>
      <w:r>
        <w:t xml:space="preserve">Tỏ </w:t>
      </w:r>
      <w:r>
        <w:t xml:space="preserve">ra </w:t>
      </w:r>
      <w:r>
        <w:t xml:space="preserve">hăng </w:t>
      </w:r>
      <w:r>
        <w:t xml:space="preserve">hái </w:t>
      </w:r>
      <w:r>
        <w:t xml:space="preserve">tham </w:t>
      </w:r>
      <w:r>
        <w:t xml:space="preserve">gia </w:t>
      </w:r>
      <w:r>
        <w:t xml:space="preserve">vào </w:t>
      </w:r>
      <w:r>
        <w:t xml:space="preserve">một </w:t>
      </w:r>
      <w:r>
        <w:t xml:space="preserve">công </w:t>
      </w:r>
      <w:r>
        <w:t xml:space="preserve">việc </w:t>
      </w:r>
      <w:r>
        <w:t xml:space="preserve">chung </w:t>
      </w:r>
      <w:r>
        <w:t xml:space="preserve">nào </w:t>
      </w:r>
      <w:r>
        <w:t xml:space="preserve">đó </w:t>
      </w:r>
      <w:r>
        <w:t xml:space="preserve">với </w:t>
      </w:r>
      <w:r>
        <w:t xml:space="preserve">tất </w:t>
      </w:r>
      <w:r>
        <w:t xml:space="preserve">cả </w:t>
      </w:r>
      <w:r>
        <w:t xml:space="preserve">nhiệt </w:t>
      </w:r>
      <w:r>
        <w:t xml:space="preserve">tình, </w:t>
      </w:r>
      <w:r>
        <w:t xml:space="preserve">không </w:t>
      </w:r>
      <w:r>
        <w:t xml:space="preserve">tiếc </w:t>
      </w:r>
      <w:r>
        <w:t xml:space="preserve">công </w:t>
      </w:r>
      <w:r>
        <w:t xml:space="preserve">sức. </w:t>
      </w:r>
      <w:r>
        <w:rPr>
          <w:i/>
        </w:rPr>
        <w:t xml:space="preserve">Đoàn </w:t>
      </w:r>
      <w:r>
        <w:rPr>
          <w:i/>
        </w:rPr>
        <w:t xml:space="preserve">thám </w:t>
      </w:r>
      <w:r>
        <w:rPr>
          <w:i/>
        </w:rPr>
        <w:t xml:space="preserve">hiểm </w:t>
      </w:r>
      <w:r>
        <w:rPr>
          <w:i/>
        </w:rPr>
        <w:t xml:space="preserve">hăm </w:t>
      </w:r>
      <w:r>
        <w:rPr>
          <w:i/>
        </w:rPr>
        <w:t xml:space="preserve">hở </w:t>
      </w:r>
      <w:r>
        <w:rPr>
          <w:i/>
        </w:rPr>
        <w:t xml:space="preserve">lên </w:t>
      </w:r>
      <w:r>
        <w:rPr>
          <w:i/>
        </w:rPr>
        <w:t xml:space="preserve">đường. </w:t>
      </w:r>
      <w:r>
        <w:t xml:space="preserve">Cái </w:t>
      </w:r>
      <w:r>
        <w:t xml:space="preserve">hăm </w:t>
      </w:r>
      <w:r>
        <w:t xml:space="preserve">hở </w:t>
      </w:r>
      <w:r>
        <w:rPr>
          <w:i/>
        </w:rPr>
        <w:t xml:space="preserve">của </w:t>
      </w:r>
      <w:r>
        <w:rPr>
          <w:i/>
        </w:rPr>
        <w:t xml:space="preserve">tuổi </w:t>
      </w:r>
      <w:r>
        <w:rPr>
          <w:i/>
        </w:rPr>
        <w:t xml:space="preserve">hai </w:t>
      </w:r>
      <w:r>
        <w:rPr>
          <w:i/>
        </w:rPr>
        <w:t xml:space="preserve">mươi. </w:t>
      </w:r>
      <w:r>
        <w:t xml:space="preserve">c </w:t>
      </w:r>
      <w:r>
        <w:t xml:space="preserve">m </w:t>
      </w:r>
      <w:r>
        <w:br/>
      </w:r>
      <w:r>
        <w:rPr>
          <w:b/>
        </w:rPr>
        <w:t xml:space="preserve">hằm </w:t>
      </w:r>
      <w:r>
        <w:rPr>
          <w:b/>
        </w:rPr>
        <w:t xml:space="preserve">hằm </w:t>
      </w:r>
      <w:r>
        <w:rPr>
          <w:b/>
        </w:rPr>
        <w:t xml:space="preserve">(cũ; </w:t>
      </w:r>
      <w:r>
        <w:rPr>
          <w:b/>
        </w:rPr>
        <w:t xml:space="preserve">phương ngữ). </w:t>
      </w:r>
      <w:r>
        <w:rPr>
          <w:i/>
        </w:rPr>
        <w:t xml:space="preserve">xem </w:t>
      </w:r>
      <w:r>
        <w:rPr>
          <w:i/>
        </w:rPr>
        <w:t xml:space="preserve">hầm </w:t>
      </w:r>
      <w:r>
        <w:t xml:space="preserve">bằm. </w:t>
      </w:r>
      <w:r>
        <w:br/>
      </w:r>
      <w:r>
        <w:rPr>
          <w:b/>
        </w:rPr>
        <w:t xml:space="preserve">hằm </w:t>
      </w:r>
      <w:r>
        <w:rPr>
          <w:b/>
        </w:rPr>
        <w:t xml:space="preserve">hè </w:t>
      </w:r>
      <w:r>
        <w:rPr>
          <w:b/>
        </w:rPr>
        <w:t xml:space="preserve">(cũ; </w:t>
      </w:r>
      <w:r>
        <w:rPr>
          <w:b/>
        </w:rPr>
        <w:t xml:space="preserve">phương ngữ). </w:t>
      </w:r>
      <w:r>
        <w:rPr>
          <w:i/>
        </w:rPr>
        <w:t xml:space="preserve">xem </w:t>
      </w:r>
      <w:r>
        <w:t xml:space="preserve">hầm </w:t>
      </w:r>
      <w:r>
        <w:rPr>
          <w:i/>
        </w:rPr>
        <w:t xml:space="preserve">hò. </w:t>
      </w:r>
      <w:r>
        <w:br/>
      </w:r>
      <w:r>
        <w:rPr>
          <w:b/>
        </w:rPr>
        <w:t xml:space="preserve">hằm </w:t>
      </w:r>
      <w:r>
        <w:rPr>
          <w:b/>
        </w:rPr>
        <w:t xml:space="preserve">hừ </w:t>
      </w:r>
      <w:r>
        <w:rPr>
          <w:i/>
        </w:rPr>
        <w:t xml:space="preserve">động từ </w:t>
      </w:r>
      <w:r>
        <w:t xml:space="preserve">(ít dùng). </w:t>
      </w:r>
      <w:r>
        <w:t xml:space="preserve">Như </w:t>
      </w:r>
      <w:r>
        <w:rPr>
          <w:i/>
        </w:rPr>
        <w:t xml:space="preserve">hầm </w:t>
      </w:r>
      <w:r>
        <w:t xml:space="preserve">hò. </w:t>
      </w:r>
      <w:r>
        <w:t xml:space="preserve">E </w:t>
      </w:r>
      <w:r>
        <w:br/>
      </w:r>
      <w:r>
        <w:rPr>
          <w:b/>
        </w:rPr>
        <w:t xml:space="preserve">hằm </w:t>
      </w:r>
      <w:r>
        <w:rPr>
          <w:b/>
        </w:rPr>
        <w:t xml:space="preserve">t </w:t>
      </w:r>
      <w:r>
        <w:t xml:space="preserve">(phương ngữ). </w:t>
      </w:r>
      <w:r>
        <w:t xml:space="preserve">Hõm </w:t>
      </w:r>
      <w:r>
        <w:t xml:space="preserve">sâu </w:t>
      </w:r>
      <w:r>
        <w:t xml:space="preserve">xuống. </w:t>
      </w:r>
      <w:r>
        <w:rPr>
          <w:i/>
        </w:rPr>
        <w:t xml:space="preserve">Bờsônghẳm. </w:t>
      </w:r>
      <w:r>
        <w:rPr>
          <w:i/>
        </w:rPr>
        <w:t xml:space="preserve">Ệ </w:t>
      </w:r>
      <w:r>
        <w:t xml:space="preserve">hặm </w:t>
      </w:r>
      <w:r>
        <w:t xml:space="preserve">hụi </w:t>
      </w:r>
      <w:r>
        <w:t xml:space="preserve">động từ </w:t>
      </w:r>
      <w:r>
        <w:t xml:space="preserve">(hay </w:t>
      </w:r>
      <w:r>
        <w:t xml:space="preserve">t). </w:t>
      </w:r>
      <w:r>
        <w:t xml:space="preserve">(ít dùng). </w:t>
      </w:r>
      <w:r>
        <w:t xml:space="preserve">Như </w:t>
      </w:r>
      <w:r>
        <w:rPr>
          <w:i/>
        </w:rPr>
        <w:t xml:space="preserve">cặm </w:t>
      </w:r>
      <w:r>
        <w:t xml:space="preserve">cui. </w:t>
      </w:r>
      <w:r>
        <w:rPr>
          <w:i/>
        </w:rPr>
        <w:t xml:space="preserve">Hàm </w:t>
      </w:r>
      <w:r>
        <w:rPr>
          <w:i/>
        </w:rPr>
        <w:t xml:space="preserve">hụi </w:t>
      </w:r>
      <w:r>
        <w:rPr>
          <w:i/>
        </w:rPr>
        <w:t xml:space="preserve">làm </w:t>
      </w:r>
      <w:r>
        <w:rPr>
          <w:i/>
        </w:rPr>
        <w:t xml:space="preserve">một </w:t>
      </w:r>
      <w:r>
        <w:rPr>
          <w:i/>
        </w:rPr>
        <w:t xml:space="preserve">mình. </w:t>
      </w:r>
      <w:r>
        <w:t xml:space="preserve">. </w:t>
      </w:r>
      <w:r>
        <w:t xml:space="preserve">. </w:t>
      </w:r>
      <w:r>
        <w:br/>
      </w:r>
      <w:r>
        <w:rPr>
          <w:b/>
        </w:rPr>
        <w:t xml:space="preserve">hắn </w:t>
      </w:r>
      <w:r>
        <w:rPr>
          <w:b/>
        </w:rPr>
        <w:t xml:space="preserve">lđg. </w:t>
      </w:r>
      <w:r>
        <w:t xml:space="preserve">Đề </w:t>
      </w:r>
      <w:r>
        <w:t xml:space="preserve">lại </w:t>
      </w:r>
      <w:r>
        <w:t xml:space="preserve">những </w:t>
      </w:r>
      <w:r>
        <w:t xml:space="preserve">dấu </w:t>
      </w:r>
      <w:r>
        <w:t xml:space="preserve">vết </w:t>
      </w:r>
      <w:r>
        <w:t xml:space="preserve">nổi </w:t>
      </w:r>
      <w:r>
        <w:t xml:space="preserve">rõ, </w:t>
      </w:r>
      <w:r>
        <w:t xml:space="preserve">in </w:t>
      </w:r>
      <w:r>
        <w:t xml:space="preserve">sâu </w:t>
      </w:r>
      <w:r>
        <w:t xml:space="preserve">của </w:t>
      </w:r>
      <w:r>
        <w:t xml:space="preserve">vật </w:t>
      </w:r>
      <w:r>
        <w:t xml:space="preserve">đã </w:t>
      </w:r>
      <w:r>
        <w:t xml:space="preserve">từng </w:t>
      </w:r>
      <w:r>
        <w:t xml:space="preserve">đi </w:t>
      </w:r>
      <w:r>
        <w:t xml:space="preserve">qua, </w:t>
      </w:r>
      <w:r>
        <w:t xml:space="preserve">đã </w:t>
      </w:r>
      <w:r>
        <w:t xml:space="preserve">từng </w:t>
      </w:r>
      <w:r>
        <w:t xml:space="preserve">đè </w:t>
      </w:r>
      <w:r>
        <w:t xml:space="preserve">lên. </w:t>
      </w:r>
      <w:r>
        <w:rPr>
          <w:i/>
        </w:rPr>
        <w:t xml:space="preserve">Mặt </w:t>
      </w:r>
      <w:r>
        <w:rPr>
          <w:i/>
        </w:rPr>
        <w:t xml:space="preserve">đường </w:t>
      </w:r>
      <w:r>
        <w:rPr>
          <w:i/>
        </w:rPr>
        <w:t xml:space="preserve">hần </w:t>
      </w:r>
      <w:r>
        <w:rPr>
          <w:i/>
        </w:rPr>
        <w:t xml:space="preserve">rõ </w:t>
      </w:r>
      <w:r>
        <w:rPr>
          <w:i/>
        </w:rPr>
        <w:t xml:space="preserve">từng </w:t>
      </w:r>
      <w:r>
        <w:rPr>
          <w:i/>
        </w:rPr>
        <w:t xml:space="preserve">vệt </w:t>
      </w:r>
      <w:r>
        <w:rPr>
          <w:i/>
        </w:rPr>
        <w:t xml:space="preserve">lốp </w:t>
      </w:r>
      <w:r>
        <w:rPr>
          <w:i/>
        </w:rPr>
        <w:t xml:space="preserve">ôtô. </w:t>
      </w:r>
      <w:r>
        <w:rPr>
          <w:i/>
        </w:rPr>
        <w:t xml:space="preserve">Nếp </w:t>
      </w:r>
      <w:r>
        <w:rPr>
          <w:i/>
        </w:rPr>
        <w:t xml:space="preserve">nhăn </w:t>
      </w:r>
      <w:r>
        <w:rPr>
          <w:i/>
        </w:rPr>
        <w:t xml:space="preserve">hần </w:t>
      </w:r>
      <w:r>
        <w:rPr>
          <w:i/>
        </w:rPr>
        <w:t xml:space="preserve">trên </w:t>
      </w:r>
      <w:r>
        <w:rPr>
          <w:i/>
        </w:rPr>
        <w:t xml:space="preserve">trán. </w:t>
      </w:r>
      <w:r>
        <w:rPr>
          <w:i/>
        </w:rPr>
        <w:t xml:space="preserve">Những </w:t>
      </w:r>
      <w:r>
        <w:t xml:space="preserve">kỉ </w:t>
      </w:r>
      <w:r>
        <w:t xml:space="preserve">niệm </w:t>
      </w:r>
      <w:r>
        <w:rPr>
          <w:i/>
        </w:rPr>
        <w:t xml:space="preserve">hẳn </w:t>
      </w:r>
      <w:r>
        <w:rPr>
          <w:i/>
        </w:rPr>
        <w:t xml:space="preserve">sâu </w:t>
      </w:r>
      <w:r>
        <w:rPr>
          <w:i/>
        </w:rPr>
        <w:t xml:space="preserve">trong </w:t>
      </w:r>
      <w:r>
        <w:rPr>
          <w:i/>
        </w:rPr>
        <w:t xml:space="preserve">kí </w:t>
      </w:r>
      <w:r>
        <w:t xml:space="preserve">ức </w:t>
      </w:r>
      <w:r>
        <w:t xml:space="preserve">(bóng (nghĩa bóng)). </w:t>
      </w:r>
      <w:r>
        <w:t xml:space="preserve">II </w:t>
      </w:r>
      <w:r>
        <w:t xml:space="preserve">danh từ </w:t>
      </w:r>
      <w:r>
        <w:t xml:space="preserve">Dấu, </w:t>
      </w:r>
      <w:r>
        <w:t xml:space="preserve">vết </w:t>
      </w:r>
      <w:r>
        <w:t xml:space="preserve">in </w:t>
      </w:r>
      <w:r>
        <w:t xml:space="preserve">sâu </w:t>
      </w:r>
      <w:r>
        <w:t xml:space="preserve">của </w:t>
      </w:r>
      <w:r>
        <w:t xml:space="preserve">vật </w:t>
      </w:r>
      <w:r>
        <w:t xml:space="preserve">đã </w:t>
      </w:r>
      <w:r>
        <w:t xml:space="preserve">từng </w:t>
      </w:r>
      <w:r>
        <w:t xml:space="preserve">đi </w:t>
      </w:r>
      <w:r>
        <w:t xml:space="preserve">qua, </w:t>
      </w:r>
      <w:r>
        <w:t xml:space="preserve">đã </w:t>
      </w:r>
      <w:r>
        <w:t xml:space="preserve">từng </w:t>
      </w:r>
      <w:r>
        <w:t xml:space="preserve">đè </w:t>
      </w:r>
      <w:r>
        <w:t xml:space="preserve">lên </w:t>
      </w:r>
      <w:r>
        <w:t xml:space="preserve">để </w:t>
      </w:r>
      <w:r>
        <w:t xml:space="preserve">lại. </w:t>
      </w:r>
      <w:r>
        <w:rPr>
          <w:i/>
        </w:rPr>
        <w:t xml:space="preserve">Vết </w:t>
      </w:r>
      <w:r>
        <w:rPr>
          <w:i/>
        </w:rPr>
        <w:t xml:space="preserve">hằn. </w:t>
      </w:r>
      <w:r>
        <w:rPr>
          <w:i/>
        </w:rPr>
        <w:t xml:space="preserve">Nếp </w:t>
      </w:r>
      <w:r>
        <w:rPr>
          <w:i/>
        </w:rPr>
        <w:t xml:space="preserve">hần. </w:t>
      </w:r>
      <w:r>
        <w:rPr>
          <w:b/>
        </w:rPr>
        <w:t xml:space="preserve">00000 </w:t>
      </w:r>
      <w:r>
        <w:br/>
      </w:r>
      <w:r>
        <w:rPr>
          <w:b/>
        </w:rPr>
        <w:t xml:space="preserve">hắn </w:t>
      </w:r>
      <w:r>
        <w:rPr>
          <w:b/>
        </w:rPr>
        <w:t xml:space="preserve">học </w:t>
      </w:r>
      <w:r>
        <w:rPr>
          <w:i/>
        </w:rPr>
        <w:t xml:space="preserve">động từ </w:t>
      </w:r>
      <w:r>
        <w:t xml:space="preserve">Tỏ </w:t>
      </w:r>
      <w:r>
        <w:rPr>
          <w:i/>
        </w:rPr>
        <w:t xml:space="preserve">ra </w:t>
      </w:r>
      <w:r>
        <w:t xml:space="preserve">tức </w:t>
      </w:r>
      <w:r>
        <w:t xml:space="preserve">tối </w:t>
      </w:r>
      <w:r>
        <w:t xml:space="preserve">muốn </w:t>
      </w:r>
      <w:r>
        <w:t xml:space="preserve">gây </w:t>
      </w:r>
      <w:r>
        <w:t xml:space="preserve">chuyện, </w:t>
      </w:r>
      <w:r>
        <w:t xml:space="preserve">do </w:t>
      </w:r>
      <w:r>
        <w:t xml:space="preserve">bị </w:t>
      </w:r>
      <w:r>
        <w:t xml:space="preserve">thua </w:t>
      </w:r>
      <w:r>
        <w:t xml:space="preserve">kém </w:t>
      </w:r>
      <w:r>
        <w:t xml:space="preserve">mà </w:t>
      </w:r>
      <w:r>
        <w:t xml:space="preserve">không </w:t>
      </w:r>
      <w:r>
        <w:t xml:space="preserve">cam </w:t>
      </w:r>
      <w:r>
        <w:t xml:space="preserve">chịu. </w:t>
      </w:r>
      <w:r>
        <w:t xml:space="preserve">Nói </w:t>
      </w:r>
      <w:r>
        <w:t xml:space="preserve">bằng </w:t>
      </w:r>
      <w:r>
        <w:t xml:space="preserve">giọng </w:t>
      </w:r>
      <w:r>
        <w:t xml:space="preserve">hằn </w:t>
      </w:r>
      <w:r>
        <w:rPr>
          <w:i/>
        </w:rPr>
        <w:t xml:space="preserve">học. </w:t>
      </w:r>
      <w:r>
        <w:t xml:space="preserve">Thái </w:t>
      </w:r>
      <w:r>
        <w:rPr>
          <w:i/>
        </w:rPr>
        <w:t xml:space="preserve">độ </w:t>
      </w:r>
      <w:r>
        <w:t xml:space="preserve">hằn </w:t>
      </w:r>
      <w:r>
        <w:t xml:space="preserve">học.. </w:t>
      </w:r>
      <w:r>
        <w:br/>
      </w:r>
      <w:r>
        <w:rPr>
          <w:b/>
        </w:rPr>
        <w:t xml:space="preserve">hằn </w:t>
      </w:r>
      <w:r>
        <w:rPr>
          <w:b/>
        </w:rPr>
        <w:t xml:space="preserve">thù </w:t>
      </w:r>
      <w:r>
        <w:rPr>
          <w:i/>
        </w:rPr>
        <w:t xml:space="preserve">động từ </w:t>
      </w:r>
      <w:r>
        <w:t xml:space="preserve">Như </w:t>
      </w:r>
      <w:r>
        <w:rPr>
          <w:i/>
        </w:rPr>
        <w:t xml:space="preserve">thù </w:t>
      </w:r>
      <w:r>
        <w:rPr>
          <w:i/>
        </w:rPr>
        <w:t xml:space="preserve">hần. </w:t>
      </w:r>
      <w:r>
        <w:br/>
      </w:r>
      <w:r>
        <w:rPr>
          <w:b/>
        </w:rPr>
        <w:t xml:space="preserve">hắn </w:t>
      </w:r>
      <w:r>
        <w:rPr>
          <w:b/>
        </w:rPr>
        <w:t xml:space="preserve">l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thể </w:t>
      </w:r>
      <w:r>
        <w:t xml:space="preserve">khẳng </w:t>
      </w:r>
      <w:r>
        <w:t xml:space="preserve">định </w:t>
      </w:r>
      <w:r>
        <w:t xml:space="preserve">là </w:t>
      </w:r>
      <w:r>
        <w:t xml:space="preserve">như </w:t>
      </w:r>
      <w:r>
        <w:t xml:space="preserve">vậy, </w:t>
      </w:r>
      <w:r>
        <w:t xml:space="preserve">không </w:t>
      </w:r>
      <w:r>
        <w:t xml:space="preserve">có </w:t>
      </w:r>
      <w:r>
        <w:t xml:space="preserve">gì </w:t>
      </w:r>
      <w:r>
        <w:t xml:space="preserve">còn </w:t>
      </w:r>
      <w:r>
        <w:t xml:space="preserve">phải </w:t>
      </w:r>
      <w:r>
        <w:t xml:space="preserve">nghi </w:t>
      </w:r>
      <w:r>
        <w:t xml:space="preserve">ngờ. </w:t>
      </w:r>
      <w:r>
        <w:rPr>
          <w:i/>
        </w:rPr>
        <w:t xml:space="preserve">Việc </w:t>
      </w:r>
      <w:r>
        <w:rPr>
          <w:i/>
        </w:rPr>
        <w:t xml:space="preserve">đó </w:t>
      </w:r>
      <w:r>
        <w:rPr>
          <w:i/>
        </w:rPr>
        <w:t xml:space="preserve">hẳn </w:t>
      </w:r>
      <w:r>
        <w:rPr>
          <w:i/>
        </w:rPr>
        <w:t xml:space="preserve">là </w:t>
      </w:r>
      <w:r>
        <w:rPr>
          <w:i/>
        </w:rPr>
        <w:t xml:space="preserve">làm </w:t>
      </w:r>
      <w:r>
        <w:rPr>
          <w:i/>
        </w:rPr>
        <w:t xml:space="preserve">được. </w:t>
      </w:r>
      <w:r>
        <w:rPr>
          <w:i/>
        </w:rPr>
        <w:t xml:space="preserve">Sự </w:t>
      </w:r>
      <w:r>
        <w:rPr>
          <w:i/>
        </w:rPr>
        <w:t xml:space="preserve">thật </w:t>
      </w:r>
      <w:r>
        <w:t xml:space="preserve">không </w:t>
      </w:r>
      <w:r>
        <w:rPr>
          <w:i/>
        </w:rPr>
        <w:t xml:space="preserve">hẳn </w:t>
      </w:r>
      <w:r>
        <w:rPr>
          <w:i/>
        </w:rPr>
        <w:t xml:space="preserve">như </w:t>
      </w:r>
      <w:r>
        <w:rPr>
          <w:i/>
        </w:rPr>
        <w:t xml:space="preserve">thế. </w:t>
      </w:r>
      <w:r>
        <w:rPr>
          <w:i/>
        </w:rPr>
        <w:t xml:space="preserve">Điều </w:t>
      </w:r>
      <w:r>
        <w:rPr>
          <w:i/>
        </w:rPr>
        <w:t xml:space="preserve">đó </w:t>
      </w:r>
      <w:r>
        <w:rPr>
          <w:i/>
        </w:rPr>
        <w:t xml:space="preserve">đã </w:t>
      </w:r>
      <w:r>
        <w:rPr>
          <w:i/>
        </w:rPr>
        <w:t xml:space="preserve">hẳn. </w:t>
      </w:r>
      <w:r>
        <w:rPr>
          <w:b/>
        </w:rPr>
        <w:t xml:space="preserve">2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động từ </w:t>
      </w:r>
      <w:r>
        <w:t xml:space="preserve">tính từ).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hoàn </w:t>
      </w:r>
      <w:r>
        <w:t xml:space="preserve">toàn, </w:t>
      </w:r>
      <w:r>
        <w:t xml:space="preserve">dứt </w:t>
      </w:r>
      <w:r>
        <w:t xml:space="preserve">khoát </w:t>
      </w:r>
      <w:r>
        <w:t xml:space="preserve">như </w:t>
      </w:r>
      <w:r>
        <w:t xml:space="preserve">vậy, </w:t>
      </w:r>
      <w:r>
        <w:t xml:space="preserve">không </w:t>
      </w:r>
      <w:r>
        <w:t xml:space="preserve">có </w:t>
      </w:r>
      <w:r>
        <w:t xml:space="preserve">nửa </w:t>
      </w:r>
      <w:r>
        <w:t xml:space="preserve">nọ, </w:t>
      </w:r>
      <w:r>
        <w:t xml:space="preserve">nửa </w:t>
      </w:r>
      <w:r>
        <w:t xml:space="preserve">kia. </w:t>
      </w:r>
      <w:r>
        <w:t xml:space="preserve">Đứng </w:t>
      </w:r>
      <w:r>
        <w:rPr>
          <w:i/>
        </w:rPr>
        <w:t xml:space="preserve">hắn </w:t>
      </w:r>
      <w:r>
        <w:t xml:space="preserve">bê </w:t>
      </w:r>
      <w:r>
        <w:rPr>
          <w:i/>
        </w:rPr>
        <w:t xml:space="preserve">một </w:t>
      </w:r>
      <w:r>
        <w:rPr>
          <w:i/>
        </w:rPr>
        <w:t xml:space="preserve">phía. </w:t>
      </w:r>
      <w:r>
        <w:t xml:space="preserve">Bệnh </w:t>
      </w:r>
      <w:r>
        <w:t xml:space="preserve">chưa </w:t>
      </w:r>
      <w:r>
        <w:rPr>
          <w:i/>
        </w:rPr>
        <w:t xml:space="preserve">khỏi </w:t>
      </w:r>
      <w:r>
        <w:rPr>
          <w:i/>
        </w:rPr>
        <w:t xml:space="preserve">hẳn. </w:t>
      </w:r>
      <w:r>
        <w:rPr>
          <w:i/>
        </w:rPr>
        <w:t xml:space="preserve">Con </w:t>
      </w:r>
      <w:r>
        <w:rPr>
          <w:i/>
        </w:rPr>
        <w:t xml:space="preserve">đường </w:t>
      </w:r>
      <w:r>
        <w:rPr>
          <w:i/>
        </w:rPr>
        <w:t xml:space="preserve">rộng </w:t>
      </w:r>
      <w:r>
        <w:rPr>
          <w:i/>
        </w:rPr>
        <w:t xml:space="preserve">hẳn </w:t>
      </w:r>
      <w:r>
        <w:rPr>
          <w:i/>
        </w:rPr>
        <w:t xml:space="preserve">ra. </w:t>
      </w:r>
      <w:r>
        <w:rPr>
          <w:b/>
        </w:rPr>
        <w:t xml:space="preserve">3 </w:t>
      </w:r>
      <w:r>
        <w:t xml:space="preserve">(dùng </w:t>
      </w:r>
      <w:r>
        <w:t xml:space="preserve">trước </w:t>
      </w:r>
      <w:r>
        <w:t xml:space="preserve">danh từ </w:t>
      </w:r>
      <w:r>
        <w:t xml:space="preserve">số </w:t>
      </w:r>
      <w:r>
        <w:t xml:space="preserve">lượng). </w:t>
      </w:r>
      <w:r>
        <w:t xml:space="preserve">Với </w:t>
      </w:r>
      <w:r>
        <w:t xml:space="preserve">mức </w:t>
      </w:r>
      <w:r>
        <w:t xml:space="preserve">độ </w:t>
      </w:r>
      <w:r>
        <w:t xml:space="preserve">trọn </w:t>
      </w:r>
      <w:r>
        <w:t xml:space="preserve">vẹn, </w:t>
      </w:r>
      <w:r>
        <w:t xml:space="preserve">không </w:t>
      </w:r>
      <w:r>
        <w:t xml:space="preserve">phải </w:t>
      </w:r>
      <w:r>
        <w:t xml:space="preserve">chỉ </w:t>
      </w:r>
      <w:r>
        <w:t xml:space="preserve">một </w:t>
      </w:r>
      <w:r>
        <w:t xml:space="preserve">¡ </w:t>
      </w:r>
      <w:r>
        <w:t xml:space="preserve">phần </w:t>
      </w:r>
      <w:r>
        <w:t xml:space="preserve">nào </w:t>
      </w:r>
      <w:r>
        <w:t xml:space="preserve">mà </w:t>
      </w:r>
      <w:r>
        <w:t xml:space="preserve">thôi. </w:t>
      </w:r>
      <w:r>
        <w:rPr>
          <w:i/>
        </w:rPr>
        <w:t xml:space="preserve">Để </w:t>
      </w:r>
      <w:r>
        <w:rPr>
          <w:i/>
        </w:rPr>
        <w:t xml:space="preserve">hởn </w:t>
      </w:r>
      <w:r>
        <w:rPr>
          <w:i/>
        </w:rPr>
        <w:t xml:space="preserve">hai </w:t>
      </w:r>
      <w:r>
        <w:rPr>
          <w:i/>
        </w:rPr>
        <w:t xml:space="preserve">người </w:t>
      </w:r>
      <w:r>
        <w:rPr>
          <w:i/>
        </w:rPr>
        <w:t xml:space="preserve">bào </w:t>
      </w:r>
      <w:r>
        <w:rPr>
          <w:i/>
        </w:rPr>
        <w:t xml:space="preserve">công </w:t>
      </w:r>
      <w:r>
        <w:t xml:space="preserve">uiệc </w:t>
      </w:r>
      <w:r>
        <w:t xml:space="preserve">này. </w:t>
      </w:r>
      <w:r>
        <w:t xml:space="preserve">l </w:t>
      </w:r>
      <w:r>
        <w:t xml:space="preserve">trợ từ </w:t>
      </w:r>
      <w:r>
        <w:t xml:space="preserve">(kng; </w:t>
      </w:r>
      <w:r>
        <w:t xml:space="preserve">dùng </w:t>
      </w:r>
      <w:r>
        <w:t xml:space="preserve">ở </w:t>
      </w:r>
      <w:r>
        <w:t xml:space="preserve">đầu </w:t>
      </w:r>
      <w:r>
        <w:t xml:space="preserve">câu </w:t>
      </w:r>
      <w:r>
        <w:t xml:space="preserve">hoặc </w:t>
      </w:r>
      <w:r>
        <w:t xml:space="preserve">cuối </w:t>
      </w:r>
      <w:r>
        <w:t xml:space="preserve">câu).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như </w:t>
      </w:r>
      <w:r>
        <w:t xml:space="preserve">muốn </w:t>
      </w:r>
      <w:r>
        <w:t xml:space="preserve">hỏi </w:t>
      </w:r>
      <w:r>
        <w:t xml:space="preserve">về </w:t>
      </w:r>
      <w:r>
        <w:t xml:space="preserve">điều </w:t>
      </w:r>
      <w:r>
        <w:t xml:space="preserve">mà </w:t>
      </w:r>
      <w:r>
        <w:t xml:space="preserve">thật </w:t>
      </w:r>
      <w:r>
        <w:t xml:space="preserve">ra </w:t>
      </w:r>
      <w:r>
        <w:t xml:space="preserve">mình </w:t>
      </w:r>
      <w:r>
        <w:t xml:space="preserve">đã </w:t>
      </w:r>
      <w:r>
        <w:t xml:space="preserve">khẳng </w:t>
      </w:r>
      <w:r>
        <w:t xml:space="preserve">định. </w:t>
      </w:r>
      <w:r>
        <w:rPr>
          <w:i/>
        </w:rPr>
        <w:t xml:space="preserve">Hẳn </w:t>
      </w:r>
      <w:r>
        <w:t xml:space="preserve">anh </w:t>
      </w:r>
      <w:r>
        <w:rPr>
          <w:i/>
        </w:rPr>
        <w:t xml:space="preserve">còn </w:t>
      </w:r>
      <w:r>
        <w:rPr>
          <w:i/>
        </w:rPr>
        <w:t xml:space="preserve">nhớ? </w:t>
      </w:r>
      <w:r>
        <w:rPr>
          <w:i/>
        </w:rPr>
        <w:t xml:space="preserve">Anh </w:t>
      </w:r>
      <w:r>
        <w:rPr>
          <w:i/>
        </w:rPr>
        <w:t xml:space="preserve">lại </w:t>
      </w:r>
      <w:r>
        <w:rPr>
          <w:i/>
        </w:rPr>
        <w:t xml:space="preserve">quên </w:t>
      </w:r>
      <w:r>
        <w:t xml:space="preserve">rồi </w:t>
      </w:r>
      <w:r>
        <w:rPr>
          <w:i/>
        </w:rPr>
        <w:t xml:space="preserve">hẳn?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