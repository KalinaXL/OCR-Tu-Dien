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luyến </w:t>
      </w:r>
      <w:r>
        <w:rPr>
          <w:b/>
        </w:rPr>
        <w:t xml:space="preserve">láy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Luyến </w:t>
      </w:r>
      <w:r>
        <w:t xml:space="preserve">và </w:t>
      </w:r>
      <w:r>
        <w:t xml:space="preserve">láy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t xml:space="preserve">Điệu </w:t>
      </w:r>
      <w:r>
        <w:t xml:space="preserve">hát </w:t>
      </w:r>
      <w:r>
        <w:t xml:space="preserve">luyến </w:t>
      </w:r>
      <w:r>
        <w:t xml:space="preserve">láy </w:t>
      </w:r>
      <w:r>
        <w:t xml:space="preserve">ngọt </w:t>
      </w:r>
      <w:r>
        <w:t xml:space="preserve">ngào. </w:t>
      </w:r>
      <w:r>
        <w:br/>
      </w:r>
      <w:r>
        <w:rPr>
          <w:b/>
        </w:rPr>
        <w:t xml:space="preserve">luyến </w:t>
      </w:r>
      <w:r>
        <w:rPr>
          <w:b/>
        </w:rPr>
        <w:t xml:space="preserve">tiếc </w:t>
      </w:r>
      <w:r>
        <w:rPr>
          <w:i/>
        </w:rPr>
        <w:t xml:space="preserve">động từ </w:t>
      </w:r>
      <w:r>
        <w:t xml:space="preserve">Tiếc </w:t>
      </w:r>
      <w:r>
        <w:t xml:space="preserve">và </w:t>
      </w:r>
      <w:r>
        <w:t xml:space="preserve">nhớ </w:t>
      </w:r>
      <w:r>
        <w:t xml:space="preserve">mãi, </w:t>
      </w:r>
      <w:r>
        <w:t xml:space="preserve">không </w:t>
      </w:r>
      <w:r>
        <w:t xml:space="preserve">dứt </w:t>
      </w:r>
      <w:r>
        <w:t xml:space="preserve">bỏ </w:t>
      </w:r>
      <w:r>
        <w:t xml:space="preserve">được </w:t>
      </w:r>
      <w:r>
        <w:t xml:space="preserve">mối </w:t>
      </w:r>
      <w:r>
        <w:t xml:space="preserve">tình </w:t>
      </w:r>
      <w:r>
        <w:t xml:space="preserve">cảm </w:t>
      </w:r>
      <w:r>
        <w:t xml:space="preserve">với </w:t>
      </w:r>
      <w:r>
        <w:t xml:space="preserve">cái </w:t>
      </w:r>
      <w:r>
        <w:t xml:space="preserve">đã </w:t>
      </w:r>
      <w:r>
        <w:t xml:space="preserve">mất. </w:t>
      </w:r>
      <w:r>
        <w:rPr>
          <w:i/>
        </w:rPr>
        <w:t xml:space="preserve">Luyến </w:t>
      </w:r>
      <w:r>
        <w:t xml:space="preserve">tiếc </w:t>
      </w:r>
      <w:r>
        <w:rPr>
          <w:i/>
        </w:rPr>
        <w:t xml:space="preserve">thời </w:t>
      </w:r>
      <w:r>
        <w:t xml:space="preserve">thơ </w:t>
      </w:r>
      <w:r>
        <w:t xml:space="preserve">ấu. </w:t>
      </w:r>
      <w:r>
        <w:t xml:space="preserve">Từ </w:t>
      </w:r>
      <w:r>
        <w:rPr>
          <w:i/>
        </w:rPr>
        <w:t xml:space="preserve">bỏ </w:t>
      </w:r>
      <w:r>
        <w:t xml:space="preserve">lối </w:t>
      </w:r>
      <w:r>
        <w:rPr>
          <w:i/>
        </w:rPr>
        <w:t xml:space="preserve">sống </w:t>
      </w:r>
      <w:r>
        <w:t xml:space="preserve">cũ </w:t>
      </w:r>
      <w:r>
        <w:rPr>
          <w:i/>
        </w:rPr>
        <w:t xml:space="preserve">không </w:t>
      </w:r>
      <w:r>
        <w:rPr>
          <w:i/>
        </w:rPr>
        <w:t xml:space="preserve">chút </w:t>
      </w:r>
      <w:r>
        <w:rPr>
          <w:i/>
        </w:rPr>
        <w:t xml:space="preserve">luyến </w:t>
      </w:r>
      <w:r>
        <w:rPr>
          <w:i/>
        </w:rPr>
        <w:t xml:space="preserve">tiếc. </w:t>
      </w:r>
      <w:r>
        <w:rPr>
          <w:i/>
        </w:rPr>
        <w:t xml:space="preserve">Lòng </w:t>
      </w:r>
      <w:r>
        <w:rPr>
          <w:i/>
        </w:rPr>
        <w:t xml:space="preserve">đây </w:t>
      </w:r>
      <w:r>
        <w:t xml:space="preserve">luyến </w:t>
      </w:r>
      <w:r>
        <w:t xml:space="preserve">tiếc. </w:t>
      </w:r>
      <w:r>
        <w:t xml:space="preserve">luyện, </w:t>
      </w:r>
      <w:r>
        <w:t xml:space="preserve">động từ </w:t>
      </w:r>
      <w:r>
        <w:t xml:space="preserve">Chế </w:t>
      </w:r>
      <w:r>
        <w:t xml:space="preserve">biến </w:t>
      </w:r>
      <w:r>
        <w:t xml:space="preserve">cho </w:t>
      </w:r>
      <w:r>
        <w:t xml:space="preserve">tốt </w:t>
      </w:r>
      <w:r>
        <w:t xml:space="preserve">hơn </w:t>
      </w:r>
      <w:r>
        <w:t xml:space="preserve">qua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nhiệt </w:t>
      </w:r>
      <w:r>
        <w:t xml:space="preserve">độ </w:t>
      </w:r>
      <w:r>
        <w:t xml:space="preserve">cao. </w:t>
      </w:r>
      <w:r>
        <w:t xml:space="preserve">Luyện </w:t>
      </w:r>
      <w:r>
        <w:t xml:space="preserve">thép. </w:t>
      </w:r>
      <w:r>
        <w:br/>
      </w:r>
      <w:r>
        <w:rPr>
          <w:b/>
        </w:rPr>
        <w:t xml:space="preserve">luyện.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Nhào, </w:t>
      </w:r>
      <w:r>
        <w:t xml:space="preserve">trộn </w:t>
      </w:r>
      <w:r>
        <w:t xml:space="preserve">kĩ </w:t>
      </w:r>
      <w:r>
        <w:t xml:space="preserve">cho </w:t>
      </w:r>
      <w:r>
        <w:t xml:space="preserve">thật </w:t>
      </w:r>
      <w:r>
        <w:t xml:space="preserve">dẻo </w:t>
      </w:r>
      <w:r>
        <w:t xml:space="preserve">và </w:t>
      </w:r>
      <w:r>
        <w:t xml:space="preserve">nhuyễn </w:t>
      </w:r>
      <w:r>
        <w:t xml:space="preserve">để </w:t>
      </w:r>
      <w:r>
        <w:t xml:space="preserve">sử </w:t>
      </w:r>
      <w:r>
        <w:t xml:space="preserve">dụng </w:t>
      </w:r>
      <w:r>
        <w:t xml:space="preserve">được. </w:t>
      </w:r>
      <w:r>
        <w:t xml:space="preserve">Luyện </w:t>
      </w:r>
      <w:r>
        <w:rPr>
          <w:i/>
        </w:rPr>
        <w:t xml:space="preserve">đất </w:t>
      </w:r>
      <w:r>
        <w:t xml:space="preserve">nặn </w:t>
      </w:r>
      <w:r>
        <w:t xml:space="preserve">con </w:t>
      </w:r>
      <w:r>
        <w:rPr>
          <w:i/>
        </w:rPr>
        <w:t xml:space="preserve">giống. </w:t>
      </w:r>
      <w:r>
        <w:t xml:space="preserve">Luyện </w:t>
      </w:r>
      <w:r>
        <w:t xml:space="preserve">uôi </w:t>
      </w:r>
      <w:r>
        <w:rPr>
          <w:i/>
        </w:rPr>
        <w:t xml:space="preserve">với </w:t>
      </w:r>
      <w:r>
        <w:t xml:space="preserve">cát. </w:t>
      </w:r>
      <w:r>
        <w:rPr>
          <w:b/>
        </w:rPr>
        <w:t xml:space="preserve">2 </w:t>
      </w:r>
      <w:r>
        <w:t xml:space="preserve">Tập </w:t>
      </w:r>
      <w:r>
        <w:t xml:space="preserve">đi </w:t>
      </w:r>
      <w:r>
        <w:t xml:space="preserve">tập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để </w:t>
      </w:r>
      <w:r>
        <w:t xml:space="preserve">nâng </w:t>
      </w:r>
      <w:r>
        <w:t xml:space="preserve">cao </w:t>
      </w:r>
      <w:r>
        <w:t xml:space="preserve">dần </w:t>
      </w:r>
      <w:r>
        <w:t xml:space="preserve">khả </w:t>
      </w:r>
      <w:r>
        <w:t xml:space="preserve">năng </w:t>
      </w:r>
      <w:r>
        <w:t xml:space="preserve">hoặc </w:t>
      </w:r>
      <w:r>
        <w:t xml:space="preserve">kĩ </w:t>
      </w:r>
      <w:r>
        <w:t xml:space="preserve">năng. </w:t>
      </w:r>
      <w:r>
        <w:t xml:space="preserve">Luyện </w:t>
      </w:r>
      <w:r>
        <w:t xml:space="preserve">võ. </w:t>
      </w:r>
      <w:r>
        <w:t xml:space="preserve">Luyện </w:t>
      </w:r>
      <w:r>
        <w:t xml:space="preserve">quân. </w:t>
      </w:r>
      <w:r>
        <w:t xml:space="preserve">Luyện </w:t>
      </w:r>
      <w:r>
        <w:t xml:space="preserve">cho </w:t>
      </w:r>
      <w:r>
        <w:t xml:space="preserve">giọng </w:t>
      </w:r>
      <w:r>
        <w:t xml:space="preserve">hát </w:t>
      </w:r>
      <w:r>
        <w:rPr>
          <w:i/>
        </w:rPr>
        <w:t xml:space="preserve">hay </w:t>
      </w:r>
      <w:r>
        <w:t xml:space="preserve">hơn. </w:t>
      </w:r>
      <w:r>
        <w:br/>
      </w:r>
      <w:r>
        <w:rPr>
          <w:b/>
        </w:rPr>
        <w:t xml:space="preserve">luyện </w:t>
      </w:r>
      <w:r>
        <w:rPr>
          <w:b/>
        </w:rPr>
        <w:t xml:space="preserve">kim </w:t>
      </w:r>
      <w:r>
        <w:rPr>
          <w:i/>
        </w:rPr>
        <w:t xml:space="preserve">động từ </w:t>
      </w:r>
      <w:r>
        <w:t xml:space="preserve">Luyện </w:t>
      </w:r>
      <w:r>
        <w:t xml:space="preserve">ra </w:t>
      </w:r>
      <w:r>
        <w:t xml:space="preserve">kim </w:t>
      </w:r>
      <w:r>
        <w:t xml:space="preserve">loại </w:t>
      </w:r>
      <w:r>
        <w:t xml:space="preserve">và </w:t>
      </w:r>
      <w:r>
        <w:t xml:space="preserve">hợp </w:t>
      </w:r>
      <w:r>
        <w:t xml:space="preserve">kim. </w:t>
      </w:r>
      <w:r>
        <w:t xml:space="preserve">Lò </w:t>
      </w:r>
      <w:r>
        <w:t xml:space="preserve">luyện </w:t>
      </w:r>
      <w:r>
        <w:rPr>
          <w:i/>
        </w:rPr>
        <w:t xml:space="preserve">kim. </w:t>
      </w:r>
      <w:r>
        <w:br/>
      </w:r>
      <w:r>
        <w:rPr>
          <w:b/>
        </w:rPr>
        <w:t xml:space="preserve">luyện </w:t>
      </w:r>
      <w:r>
        <w:rPr>
          <w:b/>
        </w:rPr>
        <w:t xml:space="preserve">kim </w:t>
      </w:r>
      <w:r>
        <w:rPr>
          <w:b/>
        </w:rPr>
        <w:t xml:space="preserve">bột </w:t>
      </w:r>
      <w:r>
        <w:rPr>
          <w:i/>
        </w:rPr>
        <w:t xml:space="preserve">động từ </w:t>
      </w:r>
      <w:r>
        <w:t xml:space="preserve">Luyện </w:t>
      </w:r>
      <w:r>
        <w:t xml:space="preserve">ra </w:t>
      </w:r>
      <w:r>
        <w:t xml:space="preserve">bột </w:t>
      </w:r>
      <w:r>
        <w:t xml:space="preserve">kim </w:t>
      </w:r>
      <w:r>
        <w:t xml:space="preserve">loại </w:t>
      </w:r>
      <w:r>
        <w:t xml:space="preserve">rồi </w:t>
      </w:r>
      <w:r>
        <w:t xml:space="preserve">ép </w:t>
      </w:r>
      <w:r>
        <w:t xml:space="preserve">dính </w:t>
      </w:r>
      <w:r>
        <w:t xml:space="preserve">lại </w:t>
      </w:r>
      <w:r>
        <w:t xml:space="preserve">thành </w:t>
      </w:r>
      <w:r>
        <w:t xml:space="preserve">sản </w:t>
      </w:r>
      <w:r>
        <w:t xml:space="preserve">phẩm. </w:t>
      </w:r>
      <w:r>
        <w:br/>
      </w:r>
      <w:r>
        <w:rPr>
          <w:b/>
        </w:rPr>
        <w:t xml:space="preserve">luyện </w:t>
      </w:r>
      <w:r>
        <w:rPr>
          <w:b/>
        </w:rPr>
        <w:t xml:space="preserve">kim </w:t>
      </w:r>
      <w:r>
        <w:rPr>
          <w:b/>
        </w:rPr>
        <w:t xml:space="preserve">đen </w:t>
      </w:r>
      <w:r>
        <w:rPr>
          <w:i/>
        </w:rPr>
        <w:t xml:space="preserve">động từ </w:t>
      </w:r>
      <w:r>
        <w:t xml:space="preserve">Luyện </w:t>
      </w:r>
      <w:r>
        <w:t xml:space="preserve">ra </w:t>
      </w:r>
      <w:r>
        <w:t xml:space="preserve">gang, </w:t>
      </w:r>
      <w:r>
        <w:t xml:space="preserve">thép </w:t>
      </w:r>
      <w:r>
        <w:t xml:space="preserve">và </w:t>
      </w:r>
      <w:r>
        <w:t xml:space="preserve">hợp </w:t>
      </w:r>
      <w:r>
        <w:t xml:space="preserve">kim </w:t>
      </w:r>
      <w:r>
        <w:t xml:space="preserve">có </w:t>
      </w:r>
      <w:r>
        <w:t xml:space="preserve">chất </w:t>
      </w:r>
      <w:r>
        <w:t xml:space="preserve">sắt. </w:t>
      </w:r>
      <w:r>
        <w:br/>
      </w:r>
      <w:r>
        <w:rPr>
          <w:b/>
        </w:rPr>
        <w:t xml:space="preserve">luyện </w:t>
      </w:r>
      <w:r>
        <w:rPr>
          <w:b/>
        </w:rPr>
        <w:t xml:space="preserve">kim </w:t>
      </w:r>
      <w:r>
        <w:rPr>
          <w:b/>
        </w:rPr>
        <w:t xml:space="preserve">màu </w:t>
      </w:r>
      <w:r>
        <w:rPr>
          <w:i/>
        </w:rPr>
        <w:t xml:space="preserve">động từ </w:t>
      </w:r>
      <w:r>
        <w:t xml:space="preserve">Luyện </w:t>
      </w:r>
      <w:r>
        <w:t xml:space="preserve">ra </w:t>
      </w:r>
      <w:r>
        <w:t xml:space="preserve">kim </w:t>
      </w:r>
      <w:r>
        <w:t xml:space="preserve">loại </w:t>
      </w:r>
      <w:r>
        <w:t xml:space="preserve">và </w:t>
      </w:r>
      <w:r>
        <w:rPr>
          <w:i/>
        </w:rPr>
        <w:t xml:space="preserve">hợp </w:t>
      </w:r>
      <w:r>
        <w:t xml:space="preserve">kim </w:t>
      </w:r>
      <w:r>
        <w:t xml:space="preserve">không </w:t>
      </w:r>
      <w:r>
        <w:t xml:space="preserve">có </w:t>
      </w:r>
      <w:r>
        <w:t xml:space="preserve">chất </w:t>
      </w:r>
      <w:r>
        <w:t xml:space="preserve">sắt. </w:t>
      </w:r>
      <w:r>
        <w:br/>
      </w:r>
      <w:r>
        <w:rPr>
          <w:b/>
        </w:rPr>
        <w:t xml:space="preserve">luyện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Làm </w:t>
      </w:r>
      <w:r>
        <w:t xml:space="preserve">đi </w:t>
      </w:r>
      <w:r>
        <w:t xml:space="preserve">làm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theo </w:t>
      </w:r>
      <w:r>
        <w:t xml:space="preserve">nội </w:t>
      </w:r>
      <w:r>
        <w:t xml:space="preserve">dung </w:t>
      </w:r>
      <w:r>
        <w:t xml:space="preserve">đã </w:t>
      </w:r>
      <w:r>
        <w:t xml:space="preserve">học </w:t>
      </w:r>
      <w:r>
        <w:t xml:space="preserve">để </w:t>
      </w:r>
      <w:r>
        <w:t xml:space="preserve">cho </w:t>
      </w:r>
      <w:r>
        <w:t xml:space="preserve">thành </w:t>
      </w:r>
      <w:r>
        <w:t xml:space="preserve">thạo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Luyện </w:t>
      </w:r>
      <w:r>
        <w:rPr>
          <w:i/>
        </w:rPr>
        <w:t xml:space="preserve">tập </w:t>
      </w:r>
      <w:r>
        <w:t xml:space="preserve">thể </w:t>
      </w:r>
      <w:r>
        <w:rPr>
          <w:i/>
        </w:rPr>
        <w:t xml:space="preserve">thao. </w:t>
      </w:r>
      <w:r>
        <w:t xml:space="preserve">Luyện </w:t>
      </w:r>
      <w:r>
        <w:t xml:space="preserve">tập </w:t>
      </w:r>
      <w:r>
        <w:rPr>
          <w:i/>
        </w:rPr>
        <w:t xml:space="preserve">quân </w:t>
      </w:r>
      <w:r>
        <w:t xml:space="preserve">sự. </w:t>
      </w:r>
      <w:r>
        <w:br/>
      </w:r>
      <w:r>
        <w:rPr>
          <w:b/>
        </w:rPr>
        <w:t xml:space="preserve">luýnh </w:t>
      </w:r>
      <w:r>
        <w:rPr>
          <w:b/>
        </w:rPr>
        <w:t xml:space="preserve">quýnh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vụng </w:t>
      </w:r>
      <w:r>
        <w:t xml:space="preserve">về, </w:t>
      </w:r>
      <w:r>
        <w:t xml:space="preserve">lúng </w:t>
      </w:r>
      <w:r>
        <w:t xml:space="preserve">túng </w:t>
      </w:r>
      <w:r>
        <w:t xml:space="preserve">do </w:t>
      </w:r>
      <w:r>
        <w:t xml:space="preserve">mất </w:t>
      </w:r>
      <w:r>
        <w:t xml:space="preserve">bình </w:t>
      </w:r>
      <w:r>
        <w:t xml:space="preserve">tĩnh </w:t>
      </w:r>
      <w:r>
        <w:t xml:space="preserve">đến </w:t>
      </w:r>
      <w:r>
        <w:t xml:space="preserve">không </w:t>
      </w:r>
      <w:r>
        <w:t xml:space="preserve">tự </w:t>
      </w:r>
      <w:r>
        <w:t xml:space="preserve">chủ </w:t>
      </w:r>
      <w:r>
        <w:t xml:space="preserve">được. </w:t>
      </w:r>
      <w:r>
        <w:rPr>
          <w:i/>
        </w:rPr>
        <w:t xml:space="preserve">Tay </w:t>
      </w:r>
      <w:r>
        <w:t xml:space="preserve">chân </w:t>
      </w:r>
      <w:r>
        <w:rPr>
          <w:i/>
        </w:rPr>
        <w:t xml:space="preserve">luýnh </w:t>
      </w:r>
      <w:r>
        <w:rPr>
          <w:i/>
        </w:rPr>
        <w:t xml:space="preserve">quýnh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làm </w:t>
      </w:r>
      <w:r>
        <w:t xml:space="preserve">được </w:t>
      </w:r>
      <w:r>
        <w:rPr>
          <w:i/>
        </w:rPr>
        <w:t xml:space="preserve">gì. </w:t>
      </w:r>
      <w:r>
        <w:rPr>
          <w:i/>
        </w:rPr>
        <w:t xml:space="preserve">Luýnh </w:t>
      </w:r>
      <w:r>
        <w:rPr>
          <w:i/>
        </w:rPr>
        <w:t xml:space="preserve">quýnh </w:t>
      </w:r>
      <w:r>
        <w:t xml:space="preserve">chạy </w:t>
      </w:r>
      <w:r>
        <w:t xml:space="preserve">ngược </w:t>
      </w:r>
      <w:r>
        <w:t xml:space="preserve">chạy </w:t>
      </w:r>
      <w:r>
        <w:t xml:space="preserve">xuôi. </w:t>
      </w:r>
      <w:r>
        <w:br/>
      </w:r>
      <w:r>
        <w:rPr>
          <w:b/>
        </w:rPr>
        <w:t xml:space="preserve">lư </w:t>
      </w:r>
      <w:r>
        <w:rPr>
          <w:i/>
        </w:rPr>
        <w:t xml:space="preserve">danh từ </w:t>
      </w:r>
      <w:r>
        <w:t xml:space="preserve">Đỉnh </w:t>
      </w:r>
      <w:r>
        <w:t xml:space="preserve">nhỏ </w:t>
      </w:r>
      <w:r>
        <w:t xml:space="preserve">để </w:t>
      </w:r>
      <w:r>
        <w:t xml:space="preserve">đốt </w:t>
      </w:r>
      <w:r>
        <w:t xml:space="preserve">trầm, </w:t>
      </w:r>
      <w:r>
        <w:t xml:space="preserve">hương. </w:t>
      </w:r>
      <w:r>
        <w:t xml:space="preserve">Lư </w:t>
      </w:r>
      <w:r>
        <w:t xml:space="preserve">đồng. </w:t>
      </w:r>
      <w:r>
        <w:t xml:space="preserve">Lư </w:t>
      </w:r>
      <w:r>
        <w:t xml:space="preserve">hương. </w:t>
      </w:r>
      <w:r>
        <w:br/>
      </w:r>
      <w:r>
        <w:rPr>
          <w:b/>
        </w:rPr>
        <w:t xml:space="preserve">lừ </w:t>
      </w:r>
      <w:r>
        <w:rPr>
          <w:i/>
        </w:rPr>
        <w:t xml:space="preserve">động từ </w:t>
      </w:r>
      <w:r>
        <w:t xml:space="preserve">Đưa </w:t>
      </w:r>
      <w:r>
        <w:t xml:space="preserve">mắt </w:t>
      </w:r>
      <w:r>
        <w:t xml:space="preserve">nhìn </w:t>
      </w:r>
      <w:r>
        <w:t xml:space="preserve">ngang </w:t>
      </w:r>
      <w:r>
        <w:t xml:space="preserve">không </w:t>
      </w:r>
      <w:r>
        <w:t xml:space="preserve">chớp </w:t>
      </w:r>
      <w:r>
        <w:t xml:space="preserve">vào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lòng, </w:t>
      </w:r>
      <w:r>
        <w:t xml:space="preserve">ngăn </w:t>
      </w:r>
      <w:r>
        <w:t xml:space="preserve">cấm. </w:t>
      </w:r>
      <w:r>
        <w:t xml:space="preserve">Lừ </w:t>
      </w:r>
      <w:r>
        <w:t xml:space="preserve">mắt </w:t>
      </w:r>
      <w:r>
        <w:t xml:space="preserve">ra </w:t>
      </w:r>
      <w:r>
        <w:t xml:space="preserve">hiệu </w:t>
      </w:r>
      <w:r>
        <w:rPr>
          <w:i/>
        </w:rPr>
        <w:t xml:space="preserve">im </w:t>
      </w:r>
      <w:r>
        <w:t xml:space="preserve">lặng. </w:t>
      </w:r>
      <w:r>
        <w:t xml:space="preserve">Lừ </w:t>
      </w:r>
      <w:r>
        <w:rPr>
          <w:i/>
        </w:rPr>
        <w:t xml:space="preserve">bạn, </w:t>
      </w:r>
      <w:r>
        <w:t xml:space="preserve">uẻ </w:t>
      </w:r>
      <w:r>
        <w:rPr>
          <w:i/>
        </w:rPr>
        <w:t xml:space="preserve">khó </w:t>
      </w:r>
      <w:r>
        <w:rPr>
          <w:i/>
        </w:rPr>
        <w:t xml:space="preserve">chịu. </w:t>
      </w:r>
      <w:r>
        <w:br/>
      </w:r>
      <w:r>
        <w:rPr>
          <w:b/>
        </w:rPr>
        <w:t xml:space="preserve">lừ </w:t>
      </w:r>
      <w:r>
        <w:rPr>
          <w:b/>
        </w:rPr>
        <w:t xml:space="preserve">đừ </w:t>
      </w:r>
      <w:r>
        <w:rPr>
          <w:i/>
        </w:rPr>
        <w:t xml:space="preserve">tính từ </w:t>
      </w:r>
      <w:r>
        <w:t xml:space="preserve">Chậm </w:t>
      </w:r>
      <w:r>
        <w:t xml:space="preserve">chạp, </w:t>
      </w:r>
      <w:r>
        <w:t xml:space="preserve">nặng </w:t>
      </w:r>
      <w:r>
        <w:t xml:space="preserve">nể, </w:t>
      </w:r>
      <w:r>
        <w:t xml:space="preserve">không </w:t>
      </w:r>
      <w:r>
        <w:t xml:space="preserve">linh </w:t>
      </w:r>
      <w:r>
        <w:t xml:space="preserve">hoạt. </w:t>
      </w:r>
      <w:r>
        <w:t xml:space="preserve">Con </w:t>
      </w:r>
      <w:r>
        <w:t xml:space="preserve">mắt </w:t>
      </w:r>
      <w:r>
        <w:rPr>
          <w:i/>
        </w:rPr>
        <w:t xml:space="preserve">lừ </w:t>
      </w:r>
      <w:r>
        <w:t xml:space="preserve">đừ </w:t>
      </w:r>
      <w:r>
        <w:t xml:space="preserve">như </w:t>
      </w:r>
      <w:r>
        <w:t xml:space="preserve">say. </w:t>
      </w:r>
      <w:r>
        <w:t xml:space="preserve">Phà </w:t>
      </w:r>
      <w:r>
        <w:t xml:space="preserve">trôi </w:t>
      </w:r>
      <w:r>
        <w:t xml:space="preserve">lù </w:t>
      </w:r>
      <w:r>
        <w:rPr>
          <w:i/>
        </w:rPr>
        <w:t xml:space="preserve">đừ. </w:t>
      </w:r>
      <w:r>
        <w:rPr>
          <w:i/>
        </w:rPr>
        <w:t xml:space="preserve">Lừ </w:t>
      </w:r>
      <w:r>
        <w:rPr>
          <w:i/>
        </w:rPr>
        <w:t xml:space="preserve">đừ </w:t>
      </w:r>
      <w:r>
        <w:t xml:space="preserve">như </w:t>
      </w:r>
      <w:r>
        <w:t xml:space="preserve">ông </w:t>
      </w:r>
      <w:r>
        <w:t xml:space="preserve">từ </w:t>
      </w:r>
      <w:r>
        <w:t xml:space="preserve">uào </w:t>
      </w:r>
      <w:r>
        <w:t xml:space="preserve">đền </w:t>
      </w:r>
      <w:r>
        <w:t xml:space="preserve">(tục ngữ). </w:t>
      </w:r>
      <w:r>
        <w:t xml:space="preserve">!/ </w:t>
      </w:r>
      <w:r>
        <w:t xml:space="preserve">Láy: </w:t>
      </w:r>
      <w:r>
        <w:t xml:space="preserve">lử </w:t>
      </w:r>
      <w:r>
        <w:rPr>
          <w:i/>
        </w:rPr>
        <w:t xml:space="preserve">đứ </w:t>
      </w:r>
      <w:r>
        <w:rPr>
          <w:i/>
        </w:rPr>
        <w:t xml:space="preserve">lừ </w:t>
      </w:r>
      <w:r>
        <w:t xml:space="preserve">đừ </w:t>
      </w:r>
      <w:r>
        <w:t xml:space="preserve">(ý </w:t>
      </w:r>
      <w:r>
        <w:t xml:space="preserve">mức </w:t>
      </w:r>
      <w:r>
        <w:t xml:space="preserve">độ </w:t>
      </w:r>
      <w:r>
        <w:rPr>
          <w:i/>
        </w:rPr>
        <w:t xml:space="preserve">nhiều). </w:t>
      </w:r>
      <w:r>
        <w:br/>
      </w:r>
      <w:r>
        <w:rPr>
          <w:b/>
        </w:rPr>
        <w:t xml:space="preserve">lừ </w:t>
      </w:r>
      <w:r>
        <w:rPr>
          <w:b/>
        </w:rPr>
        <w:t xml:space="preserve">khử </w:t>
      </w:r>
      <w:r>
        <w:rPr>
          <w:i/>
        </w:rPr>
        <w:t xml:space="preserve">tính từ </w:t>
      </w:r>
      <w:r>
        <w:t xml:space="preserve">(1d.). </w:t>
      </w:r>
      <w:r>
        <w:t xml:space="preserve">Như </w:t>
      </w:r>
      <w:r>
        <w:t xml:space="preserve">lứ </w:t>
      </w:r>
      <w:r>
        <w:rPr>
          <w:i/>
        </w:rPr>
        <w:t xml:space="preserve">khử. </w:t>
      </w:r>
      <w:r>
        <w:br/>
      </w:r>
      <w:r>
        <w:rPr>
          <w:b/>
        </w:rPr>
        <w:t xml:space="preserve">lừ </w:t>
      </w:r>
      <w:r>
        <w:rPr>
          <w:b/>
        </w:rPr>
        <w:t xml:space="preserve">lừ, </w:t>
      </w:r>
      <w:r>
        <w:rPr>
          <w:i/>
        </w:rPr>
        <w:t xml:space="preserve">tính từ </w:t>
      </w:r>
      <w:r>
        <w:t xml:space="preserve">(Mắt) </w:t>
      </w:r>
      <w:r>
        <w:t xml:space="preserve">có </w:t>
      </w:r>
      <w:r>
        <w:t xml:space="preserve">cái </w:t>
      </w:r>
      <w:r>
        <w:t xml:space="preserve">nhìn </w:t>
      </w:r>
      <w:r>
        <w:t xml:space="preserve">chiếu </w:t>
      </w:r>
      <w:r>
        <w:t xml:space="preserve">thẳng, </w:t>
      </w:r>
      <w:r>
        <w:t xml:space="preserve">tẻ </w:t>
      </w:r>
      <w:r>
        <w:t xml:space="preserve">vẻ </w:t>
      </w:r>
      <w:r>
        <w:t xml:space="preserve">bực, </w:t>
      </w:r>
      <w:r>
        <w:t xml:space="preserve">giận, </w:t>
      </w:r>
      <w:r>
        <w:t xml:space="preserve">không </w:t>
      </w:r>
      <w:r>
        <w:t xml:space="preserve">chút </w:t>
      </w:r>
      <w:r>
        <w:t xml:space="preserve">thiện </w:t>
      </w:r>
      <w:r>
        <w:t xml:space="preserve">cảm. </w:t>
      </w:r>
      <w:r>
        <w:t xml:space="preserve">Mối </w:t>
      </w:r>
      <w:r>
        <w:t xml:space="preserve">cứ </w:t>
      </w:r>
      <w:r>
        <w:rPr>
          <w:i/>
        </w:rPr>
        <w:t xml:space="preserve">lừ </w:t>
      </w:r>
      <w:r>
        <w:t xml:space="preserve">lừ, </w:t>
      </w:r>
      <w:r>
        <w:t xml:space="preserve">trông </w:t>
      </w:r>
      <w:r>
        <w:t xml:space="preserve">phát </w:t>
      </w:r>
      <w:r>
        <w:rPr>
          <w:i/>
        </w:rPr>
        <w:t xml:space="preserve">sợ. </w:t>
      </w:r>
      <w:r>
        <w:rPr>
          <w:i/>
        </w:rPr>
        <w:t xml:space="preserve">Lừ </w:t>
      </w:r>
      <w:r>
        <w:rPr>
          <w:i/>
        </w:rPr>
        <w:t xml:space="preserve">lừ </w:t>
      </w:r>
      <w:r>
        <w:t xml:space="preserve">nhìn, </w:t>
      </w:r>
      <w:r>
        <w:rPr>
          <w:i/>
        </w:rPr>
        <w:t xml:space="preserve">uẻ </w:t>
      </w:r>
      <w:r>
        <w:rPr>
          <w:i/>
        </w:rPr>
        <w:t xml:space="preserve">khó </w:t>
      </w:r>
      <w:r>
        <w:t xml:space="preserve">lừ </w:t>
      </w:r>
      <w:r>
        <w:t xml:space="preserve">lừ, </w:t>
      </w:r>
      <w:r>
        <w:t xml:space="preserve">tính từ </w:t>
      </w:r>
      <w:r>
        <w:t xml:space="preserve">Chậm </w:t>
      </w:r>
      <w:r>
        <w:t xml:space="preserve">chạp </w:t>
      </w:r>
      <w:r>
        <w:t xml:space="preserve">và </w:t>
      </w:r>
      <w:r>
        <w:t xml:space="preserve">lặng </w:t>
      </w:r>
      <w:r>
        <w:t xml:space="preserve">lẽ. </w:t>
      </w:r>
      <w:r>
        <w:t xml:space="preserve">Dòng </w:t>
      </w:r>
      <w:r>
        <w:t xml:space="preserve">nước </w:t>
      </w:r>
      <w:r>
        <w:t xml:space="preserve">lừ </w:t>
      </w:r>
      <w:r>
        <w:t xml:space="preserve">lừ </w:t>
      </w:r>
      <w:r>
        <w:t xml:space="preserve">trôi. </w:t>
      </w:r>
      <w:r>
        <w:t xml:space="preserve">Xe </w:t>
      </w:r>
      <w:r>
        <w:rPr>
          <w:i/>
        </w:rPr>
        <w:t xml:space="preserve">lừ </w:t>
      </w:r>
      <w:r>
        <w:rPr>
          <w:i/>
        </w:rPr>
        <w:t xml:space="preserve">lừ </w:t>
      </w:r>
      <w:r>
        <w:t xml:space="preserve">tiến. </w:t>
      </w:r>
      <w:r>
        <w:br/>
      </w:r>
      <w:r>
        <w:rPr>
          <w:b/>
        </w:rPr>
        <w:t xml:space="preserve">lừ </w:t>
      </w:r>
      <w:r>
        <w:rPr>
          <w:b/>
        </w:rPr>
        <w:t xml:space="preserve">thừ </w:t>
      </w:r>
      <w:r>
        <w:rPr>
          <w:i/>
        </w:rPr>
        <w:t xml:space="preserve">tính từ </w:t>
      </w:r>
      <w:r>
        <w:t xml:space="preserve">Chậm </w:t>
      </w:r>
      <w:r>
        <w:t xml:space="preserve">chạp, </w:t>
      </w:r>
      <w:r>
        <w:t xml:space="preserve">uể </w:t>
      </w:r>
      <w:r>
        <w:t xml:space="preserve">oải. </w:t>
      </w:r>
      <w:r>
        <w:t xml:space="preserve">Cứ </w:t>
      </w:r>
      <w:r>
        <w:rPr>
          <w:i/>
        </w:rPr>
        <w:t xml:space="preserve">lừ </w:t>
      </w:r>
      <w:r>
        <w:rPr>
          <w:i/>
        </w:rPr>
        <w:t xml:space="preserve">thừ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t xml:space="preserve">mất </w:t>
      </w:r>
      <w:r>
        <w:t xml:space="preserve">hôn.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lử </w:t>
      </w:r>
      <w:r>
        <w:t xml:space="preserve">thử </w:t>
      </w:r>
      <w:r>
        <w:t xml:space="preserve">Lừ </w:t>
      </w:r>
      <w:r>
        <w:t xml:space="preserve">thừ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lử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đủ </w:t>
      </w:r>
      <w:r>
        <w:t xml:space="preserve">sức, </w:t>
      </w:r>
      <w:r>
        <w:t xml:space="preserve">người </w:t>
      </w:r>
      <w:r>
        <w:t xml:space="preserve">như </w:t>
      </w:r>
      <w:r>
        <w:t xml:space="preserve">rã </w:t>
      </w:r>
      <w:r>
        <w:t xml:space="preserve">rời. </w:t>
      </w:r>
      <w:r>
        <w:rPr>
          <w:i/>
        </w:rPr>
        <w:t xml:space="preserve">Đói </w:t>
      </w:r>
      <w:r>
        <w:t xml:space="preserve">lử. </w:t>
      </w:r>
      <w:r>
        <w:t xml:space="preserve">Một </w:t>
      </w:r>
      <w:r>
        <w:rPr>
          <w:i/>
        </w:rPr>
        <w:t xml:space="preserve">lử*. </w:t>
      </w:r>
      <w:r>
        <w:t xml:space="preserve">Say </w:t>
      </w:r>
      <w:r>
        <w:t xml:space="preserve">lứ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lử </w:t>
      </w:r>
      <w:r>
        <w:rPr>
          <w:b/>
        </w:rPr>
        <w:t xml:space="preserve">cò </w:t>
      </w:r>
      <w:r>
        <w:rPr>
          <w:b/>
        </w:rPr>
        <w:t xml:space="preserve">bợ </w:t>
      </w:r>
      <w:r>
        <w:rPr>
          <w:i/>
        </w:rPr>
        <w:t xml:space="preserve">tính từ </w:t>
      </w:r>
      <w:r>
        <w:t xml:space="preserve">(thông tục). </w:t>
      </w:r>
      <w:r>
        <w:t xml:space="preserve">xem </w:t>
      </w:r>
      <w:r>
        <w:t xml:space="preserve">mệt </w:t>
      </w:r>
      <w:r>
        <w:rPr>
          <w:i/>
        </w:rPr>
        <w:t xml:space="preserve">lử </w:t>
      </w:r>
      <w:r>
        <w:t xml:space="preserve">cò </w:t>
      </w:r>
      <w:r>
        <w:rPr>
          <w:i/>
        </w:rPr>
        <w:t xml:space="preserve">bợ. </w:t>
      </w:r>
      <w:r>
        <w:br/>
      </w:r>
      <w:r>
        <w:rPr>
          <w:b/>
        </w:rPr>
        <w:t xml:space="preserve">lử </w:t>
      </w:r>
      <w:r>
        <w:rPr>
          <w:b/>
        </w:rPr>
        <w:t xml:space="preserve">đử </w:t>
      </w:r>
      <w:r>
        <w:rPr>
          <w:i/>
        </w:rPr>
        <w:t xml:space="preserve">tính từ </w:t>
      </w:r>
      <w:r>
        <w:t xml:space="preserve">(1d.). </w:t>
      </w:r>
      <w:r>
        <w:t xml:space="preserve">Như </w:t>
      </w:r>
      <w:r>
        <w:rPr>
          <w:i/>
        </w:rPr>
        <w:t xml:space="preserve">lừ </w:t>
      </w:r>
      <w:r>
        <w:t xml:space="preserve">đừ. </w:t>
      </w:r>
      <w:r>
        <w:br/>
      </w:r>
      <w:r>
        <w:rPr>
          <w:b/>
        </w:rPr>
        <w:t xml:space="preserve">lử </w:t>
      </w:r>
      <w:r>
        <w:rPr>
          <w:b/>
        </w:rPr>
        <w:t xml:space="preserve">đử </w:t>
      </w:r>
      <w:r>
        <w:rPr>
          <w:b/>
        </w:rPr>
        <w:t xml:space="preserve">lừ </w:t>
      </w:r>
      <w:r>
        <w:rPr>
          <w:b/>
        </w:rPr>
        <w:t xml:space="preserve">đừ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lờ </w:t>
      </w:r>
      <w:r>
        <w:rPr>
          <w:i/>
        </w:rPr>
        <w:t xml:space="preserve">đừ </w:t>
      </w:r>
      <w:r>
        <w:t xml:space="preserve">(láy). </w:t>
      </w:r>
      <w:r>
        <w:br/>
      </w:r>
      <w:r>
        <w:rPr>
          <w:b/>
        </w:rPr>
        <w:t xml:space="preserve">lử </w:t>
      </w:r>
      <w:r>
        <w:rPr>
          <w:b/>
        </w:rPr>
        <w:t xml:space="preserve">khử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điệu </w:t>
      </w:r>
      <w:r>
        <w:t xml:space="preserve">chậm </w:t>
      </w:r>
      <w:r>
        <w:t xml:space="preserve">chạp, </w:t>
      </w:r>
      <w:r>
        <w:t xml:space="preserve">mệt </w:t>
      </w:r>
      <w:r>
        <w:t xml:space="preserve">mỏi, </w:t>
      </w:r>
      <w:r>
        <w:t xml:space="preserve">ủ </w:t>
      </w:r>
      <w:r>
        <w:t xml:space="preserve">rũ </w:t>
      </w:r>
      <w:r>
        <w:t xml:space="preserve">của </w:t>
      </w:r>
      <w:r>
        <w:t xml:space="preserve">người </w:t>
      </w:r>
      <w:r>
        <w:t xml:space="preserve">ốm. </w:t>
      </w:r>
      <w:r>
        <w:t xml:space="preserve">ốm </w:t>
      </w:r>
      <w:r>
        <w:t xml:space="preserve">lử </w:t>
      </w:r>
      <w:r>
        <w:rPr>
          <w:i/>
        </w:rPr>
        <w:t xml:space="preserve">khử. </w:t>
      </w:r>
      <w:r>
        <w:t xml:space="preserve">Say </w:t>
      </w:r>
      <w:r>
        <w:rPr>
          <w:i/>
        </w:rPr>
        <w:t xml:space="preserve">lử </w:t>
      </w:r>
      <w:r>
        <w:rPr>
          <w:i/>
        </w:rPr>
        <w:t xml:space="preserve">khử. </w:t>
      </w:r>
      <w:r>
        <w:rPr>
          <w:i/>
        </w:rPr>
        <w:t xml:space="preserve">Lử </w:t>
      </w:r>
      <w:r>
        <w:t xml:space="preserve">khử </w:t>
      </w:r>
      <w:r>
        <w:t xml:space="preserve">đứng </w:t>
      </w:r>
      <w:r>
        <w:t xml:space="preserve">dậy. </w:t>
      </w:r>
      <w:r>
        <w:rPr>
          <w:i/>
        </w:rPr>
        <w:t xml:space="preserve">!! </w:t>
      </w:r>
      <w:r>
        <w:t xml:space="preserve">Láy: </w:t>
      </w:r>
      <w:r>
        <w:t xml:space="preserve">lử </w:t>
      </w:r>
      <w:r>
        <w:rPr>
          <w:i/>
        </w:rPr>
        <w:t xml:space="preserve">khứ </w:t>
      </w:r>
      <w:r>
        <w:t xml:space="preserve">lừ </w:t>
      </w:r>
      <w:r>
        <w:rPr>
          <w:i/>
        </w:rPr>
        <w:t xml:space="preserve">khừ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lử </w:t>
      </w:r>
      <w:r>
        <w:rPr>
          <w:b/>
        </w:rPr>
        <w:t xml:space="preserve">khử </w:t>
      </w:r>
      <w:r>
        <w:rPr>
          <w:b/>
        </w:rPr>
        <w:t xml:space="preserve">lừ </w:t>
      </w:r>
      <w:r>
        <w:rPr>
          <w:b/>
        </w:rPr>
        <w:t xml:space="preserve">khử </w:t>
      </w:r>
      <w:r>
        <w:rPr>
          <w:i/>
        </w:rPr>
        <w:t xml:space="preserve">tính từ </w:t>
      </w:r>
      <w:r>
        <w:t xml:space="preserve">xem </w:t>
      </w:r>
      <w:r>
        <w:t xml:space="preserve">lử </w:t>
      </w:r>
      <w:r>
        <w:rPr>
          <w:i/>
        </w:rPr>
        <w:t xml:space="preserve">khử </w:t>
      </w:r>
      <w:r>
        <w:t xml:space="preserve">(láy). </w:t>
      </w:r>
      <w:r>
        <w:br/>
      </w:r>
      <w:r>
        <w:rPr>
          <w:b/>
        </w:rPr>
        <w:t xml:space="preserve">lử </w:t>
      </w:r>
      <w:r>
        <w:rPr>
          <w:b/>
        </w:rPr>
        <w:t xml:space="preserve">thử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rPr>
          <w:i/>
        </w:rPr>
        <w:t xml:space="preserve">lừ </w:t>
      </w:r>
      <w:r>
        <w:t xml:space="preserve">thừ. </w:t>
      </w:r>
      <w:r>
        <w:br/>
      </w:r>
      <w:r>
        <w:rPr>
          <w:b/>
        </w:rPr>
        <w:t xml:space="preserve">lử </w:t>
      </w:r>
      <w:r>
        <w:rPr>
          <w:b/>
        </w:rPr>
        <w:t xml:space="preserve">thứ </w:t>
      </w:r>
      <w:r>
        <w:rPr>
          <w:b/>
        </w:rPr>
        <w:t xml:space="preserve">lừ </w:t>
      </w:r>
      <w:r>
        <w:rPr>
          <w:b/>
        </w:rPr>
        <w:t xml:space="preserve">thừ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lờ </w:t>
      </w:r>
      <w:r>
        <w:t xml:space="preserve">thừ </w:t>
      </w:r>
      <w:r>
        <w:t xml:space="preserve">(láy). </w:t>
      </w:r>
      <w:r>
        <w:br/>
      </w:r>
      <w:r>
        <w:rPr>
          <w:b/>
        </w:rPr>
        <w:t xml:space="preserve">lữ </w:t>
      </w:r>
      <w:r>
        <w:rPr>
          <w:i/>
        </w:rPr>
        <w:t xml:space="preserve">danh từ </w:t>
      </w:r>
      <w:r>
        <w:t xml:space="preserve">Lữ </w:t>
      </w:r>
      <w:r>
        <w:t xml:space="preserve">đoàn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lữ </w:t>
      </w:r>
      <w:r>
        <w:rPr>
          <w:b/>
        </w:rPr>
        <w:t xml:space="preserve">điếm </w:t>
      </w:r>
      <w:r>
        <w:rPr>
          <w:i/>
        </w:rPr>
        <w:t xml:space="preserve">danh từ </w:t>
      </w:r>
      <w:r>
        <w:t xml:space="preserve">(cũ). </w:t>
      </w:r>
      <w:r>
        <w:t xml:space="preserve">Quán </w:t>
      </w:r>
      <w:r>
        <w:t xml:space="preserve">trọ. </w:t>
      </w:r>
      <w:r>
        <w:br/>
      </w:r>
      <w:r>
        <w:rPr>
          <w:b/>
        </w:rPr>
        <w:t xml:space="preserve">lữ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trang, </w:t>
      </w:r>
      <w:r>
        <w:t xml:space="preserve">lớn </w:t>
      </w:r>
      <w:r>
        <w:t xml:space="preserve">hơn </w:t>
      </w:r>
      <w:r>
        <w:t xml:space="preserve">trung </w:t>
      </w:r>
      <w:r>
        <w:t xml:space="preserve">đoàn, </w:t>
      </w:r>
      <w:r>
        <w:t xml:space="preserve">nhỏ </w:t>
      </w:r>
      <w:r>
        <w:t xml:space="preserve">hơn </w:t>
      </w:r>
      <w:r>
        <w:t xml:space="preserve">sư </w:t>
      </w:r>
      <w:r>
        <w:t xml:space="preserve">đoàn. </w:t>
      </w:r>
      <w:r>
        <w:br/>
      </w:r>
      <w:r>
        <w:rPr>
          <w:b/>
        </w:rPr>
        <w:t xml:space="preserve">lữ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Đi </w:t>
      </w:r>
      <w:r>
        <w:t xml:space="preserve">đường </w:t>
      </w:r>
      <w:r>
        <w:t xml:space="preserve">xa. </w:t>
      </w:r>
      <w:r>
        <w:t xml:space="preserve">Cuộc </w:t>
      </w:r>
      <w:r>
        <w:t xml:space="preserve">lữ </w:t>
      </w:r>
      <w:r>
        <w:t xml:space="preserve">hành. </w:t>
      </w:r>
      <w:r>
        <w:t xml:space="preserve">Khách </w:t>
      </w:r>
      <w:r>
        <w:rPr>
          <w:i/>
        </w:rPr>
        <w:t xml:space="preserve">lữ </w:t>
      </w:r>
      <w:r>
        <w:rPr>
          <w:i/>
        </w:rPr>
        <w:t xml:space="preserve">hành. </w:t>
      </w:r>
      <w:r>
        <w:br/>
      </w:r>
      <w:r>
        <w:rPr>
          <w:b/>
        </w:rPr>
        <w:t xml:space="preserve">lữ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đi </w:t>
      </w:r>
      <w:r>
        <w:t xml:space="preserve">đường </w:t>
      </w:r>
      <w:r>
        <w:t xml:space="preserve">xa; </w:t>
      </w:r>
      <w:r>
        <w:t xml:space="preserve">khách </w:t>
      </w:r>
      <w:r>
        <w:t xml:space="preserve">lữhành. </w:t>
      </w:r>
      <w:r>
        <w:br/>
      </w:r>
      <w:r>
        <w:rPr>
          <w:b/>
        </w:rPr>
        <w:t xml:space="preserve">lữ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lữ </w:t>
      </w:r>
      <w:r>
        <w:t xml:space="preserve">điếm. </w:t>
      </w:r>
      <w:r>
        <w:br/>
      </w:r>
      <w:r>
        <w:rPr>
          <w:b/>
        </w:rPr>
        <w:t xml:space="preserve">lữ </w:t>
      </w:r>
      <w:r>
        <w:rPr>
          <w:b/>
        </w:rPr>
        <w:t xml:space="preserve">thứ </w:t>
      </w:r>
      <w:r>
        <w:rPr>
          <w:i/>
        </w:rPr>
        <w:t xml:space="preserve">danh từ </w:t>
      </w:r>
      <w:r>
        <w:t xml:space="preserve">(cũ). </w:t>
      </w:r>
      <w:r>
        <w:t xml:space="preserve">Chỗ </w:t>
      </w:r>
      <w:r>
        <w:t xml:space="preserve">tạm </w:t>
      </w:r>
      <w:r>
        <w:t xml:space="preserve">nghỉ </w:t>
      </w:r>
      <w:r>
        <w:t xml:space="preserve">lại </w:t>
      </w:r>
      <w:r>
        <w:t xml:space="preserve">của </w:t>
      </w:r>
      <w:r>
        <w:t xml:space="preserve">người </w:t>
      </w:r>
      <w:r>
        <w:t xml:space="preserve">đi </w:t>
      </w:r>
      <w:r>
        <w:t xml:space="preserve">đường </w:t>
      </w:r>
      <w:r>
        <w:t xml:space="preserve">xa;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nơi </w:t>
      </w:r>
      <w:r>
        <w:t xml:space="preserve">đất </w:t>
      </w:r>
      <w:r>
        <w:t xml:space="preserve">khách, </w:t>
      </w:r>
      <w:r>
        <w:t xml:space="preserve">quê </w:t>
      </w:r>
      <w:r>
        <w:t xml:space="preserve">người. </w:t>
      </w:r>
      <w:r>
        <w:rPr>
          <w:i/>
        </w:rPr>
        <w:t xml:space="preserve">Cảnh </w:t>
      </w:r>
      <w:r>
        <w:t xml:space="preserve">tha </w:t>
      </w:r>
      <w:r>
        <w:t xml:space="preserve">hương </w:t>
      </w:r>
      <w:r>
        <w:rPr>
          <w:i/>
        </w:rPr>
        <w:t xml:space="preserve">lữ </w:t>
      </w:r>
      <w:r>
        <w:rPr>
          <w:i/>
        </w:rPr>
        <w:t xml:space="preserve">thứ. </w:t>
      </w:r>
      <w:r>
        <w:t xml:space="preserve">lữ </w:t>
      </w:r>
      <w:r>
        <w:t xml:space="preserve">xá </w:t>
      </w:r>
      <w:r>
        <w:t xml:space="preserve">danh từ </w:t>
      </w:r>
      <w:r>
        <w:t xml:space="preserve">(cũ). </w:t>
      </w:r>
      <w:r>
        <w:t xml:space="preserve">Như </w:t>
      </w:r>
      <w:r>
        <w:t xml:space="preserve">lữ </w:t>
      </w:r>
      <w:r>
        <w:t xml:space="preserve">điếm. </w:t>
      </w:r>
      <w:r>
        <w:br/>
      </w:r>
      <w:r>
        <w:rPr>
          <w:b/>
        </w:rPr>
        <w:t xml:space="preserve">lưa </w:t>
      </w:r>
      <w:r>
        <w:rPr>
          <w:i/>
        </w:rPr>
        <w:t xml:space="preserve">động từ </w:t>
      </w:r>
      <w:r>
        <w:t xml:space="preserve">(cũ; </w:t>
      </w:r>
      <w:r>
        <w:t xml:space="preserve">phương ngữ). </w:t>
      </w:r>
      <w:r>
        <w:t xml:space="preserve">Còn, </w:t>
      </w:r>
      <w:r>
        <w:t xml:space="preserve">còn </w:t>
      </w:r>
      <w:r>
        <w:t xml:space="preserve">lại. </w:t>
      </w:r>
      <w:r>
        <w:t xml:space="preserve">Ké </w:t>
      </w:r>
      <w:r>
        <w:t xml:space="preserve">chết </w:t>
      </w:r>
      <w:r>
        <w:rPr>
          <w:i/>
        </w:rPr>
        <w:t xml:space="preserve">người </w:t>
      </w:r>
      <w:r>
        <w:rPr>
          <w:i/>
        </w:rPr>
        <w:t xml:space="preserve">lưa. </w:t>
      </w:r>
      <w:r>
        <w:br/>
      </w:r>
      <w:r>
        <w:rPr>
          <w:b/>
        </w:rPr>
        <w:t xml:space="preserve">lưa </w:t>
      </w:r>
      <w:r>
        <w:rPr>
          <w:b/>
        </w:rPr>
        <w:t xml:space="preserve">thưa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lơ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lừa, </w:t>
      </w:r>
      <w:r>
        <w:rPr>
          <w:i/>
        </w:rPr>
        <w:t xml:space="preserve">danh từ </w:t>
      </w:r>
      <w:r>
        <w:t xml:space="preserve">Thú </w:t>
      </w:r>
      <w:r>
        <w:t xml:space="preserve">cùng </w:t>
      </w:r>
      <w:r>
        <w:t xml:space="preserve">họ </w:t>
      </w:r>
      <w:r>
        <w:t xml:space="preserve">với </w:t>
      </w:r>
      <w:r>
        <w:rPr>
          <w:i/>
        </w:rPr>
        <w:t xml:space="preserve">ngựa, </w:t>
      </w:r>
      <w:r>
        <w:t xml:space="preserve">nhưng </w:t>
      </w:r>
      <w:r>
        <w:t xml:space="preserve">nhỏ </w:t>
      </w:r>
      <w:r>
        <w:t xml:space="preserve">hơn, </w:t>
      </w:r>
      <w:r>
        <w:t xml:space="preserve">tai </w:t>
      </w:r>
      <w:r>
        <w:t xml:space="preserve">dài, </w:t>
      </w:r>
      <w:r>
        <w:t xml:space="preserve">nuôi </w:t>
      </w:r>
      <w:r>
        <w:t xml:space="preserve">để </w:t>
      </w:r>
      <w:r>
        <w:t xml:space="preserve">kéo </w:t>
      </w:r>
      <w:r>
        <w:t xml:space="preserve">xe. </w:t>
      </w:r>
      <w:r>
        <w:br/>
      </w:r>
      <w:r>
        <w:rPr>
          <w:b/>
        </w:rPr>
        <w:t xml:space="preserve">lừa,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bị </w:t>
      </w:r>
      <w:r>
        <w:t xml:space="preserve">lầm </w:t>
      </w:r>
      <w:r>
        <w:t xml:space="preserve">bằng </w:t>
      </w:r>
      <w:r>
        <w:t xml:space="preserve">cách </w:t>
      </w:r>
      <w:r>
        <w:t xml:space="preserve">nói </w:t>
      </w:r>
      <w:r>
        <w:t xml:space="preserve">dối </w:t>
      </w:r>
      <w:r>
        <w:t xml:space="preserve">hoặc </w:t>
      </w:r>
      <w:r>
        <w:t xml:space="preserve">dùng </w:t>
      </w:r>
      <w:r>
        <w:t xml:space="preserve">mưu </w:t>
      </w:r>
      <w:r>
        <w:t xml:space="preserve">mẹo. </w:t>
      </w:r>
      <w:r>
        <w:rPr>
          <w:i/>
        </w:rPr>
        <w:t xml:space="preserve">Lừa </w:t>
      </w:r>
      <w:r>
        <w:rPr>
          <w:i/>
        </w:rPr>
        <w:t xml:space="preserve">uào </w:t>
      </w:r>
      <w:r>
        <w:t xml:space="preserve">tròng. </w:t>
      </w:r>
      <w:r>
        <w:t xml:space="preserve">Bị </w:t>
      </w:r>
      <w:r>
        <w:rPr>
          <w:i/>
        </w:rPr>
        <w:t xml:space="preserve">lừa. </w:t>
      </w:r>
      <w:r>
        <w:t xml:space="preserve">Mắc </w:t>
      </w:r>
      <w:r>
        <w:t xml:space="preserve">lừa. </w:t>
      </w:r>
      <w:r>
        <w:rPr>
          <w:b/>
        </w:rPr>
        <w:t xml:space="preserve">2 </w:t>
      </w:r>
      <w:r>
        <w:t xml:space="preserve">(khẩu ngữ). </w:t>
      </w:r>
      <w:r>
        <w:t xml:space="preserve">Ru, </w:t>
      </w:r>
      <w:r>
        <w:t xml:space="preserve">dỗ </w:t>
      </w:r>
      <w:r>
        <w:t xml:space="preserve">khéo </w:t>
      </w:r>
      <w:r>
        <w:t xml:space="preserve">léo </w:t>
      </w:r>
      <w:r>
        <w:t xml:space="preserve">cho </w:t>
      </w:r>
      <w:r>
        <w:t xml:space="preserve">trẻ </w:t>
      </w:r>
      <w:r>
        <w:t xml:space="preserve">nhỏ </w:t>
      </w:r>
      <w:r>
        <w:t xml:space="preserve">ngủ, </w:t>
      </w:r>
      <w:r>
        <w:t xml:space="preserve">yên </w:t>
      </w:r>
      <w:r>
        <w:t xml:space="preserve">lòng </w:t>
      </w:r>
      <w:r>
        <w:t xml:space="preserve">là </w:t>
      </w:r>
      <w:r>
        <w:t xml:space="preserve">có </w:t>
      </w:r>
      <w:r>
        <w:t xml:space="preserve">mình </w:t>
      </w:r>
      <w:r>
        <w:t xml:space="preserve">ở </w:t>
      </w:r>
      <w:r>
        <w:t xml:space="preserve">bên </w:t>
      </w:r>
      <w:r>
        <w:t xml:space="preserve">cạnh, </w:t>
      </w:r>
      <w:r>
        <w:t xml:space="preserve">để </w:t>
      </w:r>
      <w:r>
        <w:t xml:space="preserve">rồi </w:t>
      </w:r>
      <w:r>
        <w:t xml:space="preserve">đi </w:t>
      </w:r>
      <w:r>
        <w:t xml:space="preserve">làm </w:t>
      </w:r>
      <w:r>
        <w:t xml:space="preserve">việc </w:t>
      </w:r>
      <w:r>
        <w:t xml:space="preserve">khác. </w:t>
      </w:r>
      <w:r>
        <w:t xml:space="preserve">Chị </w:t>
      </w:r>
      <w:r>
        <w:rPr>
          <w:i/>
        </w:rPr>
        <w:t xml:space="preserve">lừa </w:t>
      </w:r>
      <w:r>
        <w:rPr>
          <w:i/>
        </w:rPr>
        <w:t xml:space="preserve">con </w:t>
      </w:r>
      <w:r>
        <w:rPr>
          <w:i/>
        </w:rPr>
        <w:t xml:space="preserve">ngủ </w:t>
      </w:r>
      <w:r>
        <w:rPr>
          <w:i/>
        </w:rPr>
        <w:t xml:space="preserve">say </w:t>
      </w:r>
      <w:r>
        <w:rPr>
          <w:i/>
        </w:rPr>
        <w:t xml:space="preserve">để </w:t>
      </w:r>
      <w:r>
        <w:rPr>
          <w:i/>
        </w:rPr>
        <w:t xml:space="preserve">đi </w:t>
      </w:r>
      <w:r>
        <w:rPr>
          <w:i/>
        </w:rPr>
        <w:t xml:space="preserve">thổi </w:t>
      </w:r>
      <w:r>
        <w:rPr>
          <w:i/>
        </w:rPr>
        <w:t xml:space="preserve">cơm. </w:t>
      </w:r>
      <w:r>
        <w:br w:type="page"/>
      </w:r>
      <w:r>
        <w:rPr>
          <w:b/>
        </w:rPr>
        <w:t xml:space="preserve">lửa; </w:t>
      </w:r>
      <w:r>
        <w:rPr>
          <w:i/>
        </w:rPr>
        <w:t xml:space="preserve">động từ </w:t>
      </w:r>
      <w:r>
        <w:t xml:space="preserve">Chờ </w:t>
      </w:r>
      <w:r>
        <w:t xml:space="preserve">lợi </w:t>
      </w:r>
      <w:r>
        <w:t xml:space="preserve">dụng </w:t>
      </w:r>
      <w:r>
        <w:t xml:space="preserve">ngay </w:t>
      </w:r>
      <w:r>
        <w:t xml:space="preserve">lúc </w:t>
      </w:r>
      <w:r>
        <w:t xml:space="preserve">thuận </w:t>
      </w:r>
      <w:r>
        <w:t xml:space="preserve">tiện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Lừa </w:t>
      </w:r>
      <w:r>
        <w:rPr>
          <w:i/>
        </w:rPr>
        <w:t xml:space="preserve">lúc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để </w:t>
      </w:r>
      <w:r>
        <w:rPr>
          <w:i/>
        </w:rPr>
        <w:t xml:space="preserve">ý, </w:t>
      </w:r>
      <w:r>
        <w:rPr>
          <w:i/>
        </w:rPr>
        <w:t xml:space="preserve">lén </w:t>
      </w:r>
      <w:r>
        <w:rPr>
          <w:i/>
        </w:rPr>
        <w:t xml:space="preserve">ra </w:t>
      </w:r>
      <w:r>
        <w:t xml:space="preserve">ngoài. </w:t>
      </w:r>
      <w:r>
        <w:br/>
      </w:r>
      <w:r>
        <w:rPr>
          <w:b/>
        </w:rPr>
        <w:t xml:space="preserve">lừa, </w:t>
      </w:r>
      <w:r>
        <w:rPr>
          <w:i/>
        </w:rPr>
        <w:t xml:space="preserve">động từ </w:t>
      </w:r>
      <w:r>
        <w:t xml:space="preserve">Dùng </w:t>
      </w:r>
      <w:r>
        <w:t xml:space="preserve">lưỡi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lại, </w:t>
      </w:r>
      <w:r>
        <w:t xml:space="preserve">tách </w:t>
      </w:r>
      <w:r>
        <w:t xml:space="preserve">lấy </w:t>
      </w:r>
      <w:r>
        <w:t xml:space="preserve">riêng </w:t>
      </w:r>
      <w:r>
        <w:t xml:space="preserve">ra </w:t>
      </w:r>
      <w:r>
        <w:t xml:space="preserve">khỏi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đang </w:t>
      </w:r>
      <w:r>
        <w:t xml:space="preserve">ngậm </w:t>
      </w:r>
      <w:r>
        <w:rPr>
          <w:i/>
        </w:rPr>
        <w:t xml:space="preserve">trong </w:t>
      </w:r>
      <w:r>
        <w:t xml:space="preserve">miệng. </w:t>
      </w:r>
      <w:r>
        <w:t xml:space="preserve">Án </w:t>
      </w:r>
      <w:r>
        <w:rPr>
          <w:i/>
        </w:rPr>
        <w:t xml:space="preserve">cá </w:t>
      </w:r>
      <w:r>
        <w:rPr>
          <w:i/>
        </w:rPr>
        <w:t xml:space="preserve">lừa </w:t>
      </w:r>
      <w:r>
        <w:rPr>
          <w:i/>
        </w:rPr>
        <w:t xml:space="preserve">xương. </w:t>
      </w:r>
      <w:r>
        <w:br/>
      </w:r>
      <w:r>
        <w:rPr>
          <w:b/>
        </w:rPr>
        <w:t xml:space="preserve">lửa </w:t>
      </w:r>
      <w:r>
        <w:rPr>
          <w:b/>
        </w:rPr>
        <w:t xml:space="preserve">bịp </w:t>
      </w:r>
      <w:r>
        <w:rPr>
          <w:i/>
        </w:rPr>
        <w:t xml:space="preserve">động từ </w:t>
      </w:r>
      <w:r>
        <w:t xml:space="preserve">Lừa </w:t>
      </w:r>
      <w:r>
        <w:t xml:space="preserve">bằng </w:t>
      </w:r>
      <w:r>
        <w:t xml:space="preserve">mánh </w:t>
      </w:r>
      <w:r>
        <w:t xml:space="preserve">khoé </w:t>
      </w:r>
      <w:r>
        <w:t xml:space="preserve">xảo </w:t>
      </w:r>
      <w:r>
        <w:t xml:space="preserve">trá </w:t>
      </w:r>
      <w:r>
        <w:t xml:space="preserve">để </w:t>
      </w:r>
      <w:r>
        <w:t xml:space="preserve">che </w:t>
      </w:r>
      <w:r>
        <w:t xml:space="preserve">giấu </w:t>
      </w:r>
      <w:r>
        <w:t xml:space="preserve">sự </w:t>
      </w:r>
      <w:r>
        <w:t xml:space="preserve">thật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Lừa </w:t>
      </w:r>
      <w:r>
        <w:rPr>
          <w:i/>
        </w:rPr>
        <w:t xml:space="preserve">bịp </w:t>
      </w:r>
      <w:r>
        <w:rPr>
          <w:i/>
        </w:rPr>
        <w:t xml:space="preserve">dư </w:t>
      </w:r>
      <w:r>
        <w:rPr>
          <w:i/>
        </w:rPr>
        <w:t xml:space="preserve">luận. </w:t>
      </w:r>
      <w: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lừa </w:t>
      </w:r>
      <w:r>
        <w:rPr>
          <w:i/>
        </w:rPr>
        <w:t xml:space="preserve">bịp. </w:t>
      </w:r>
      <w:r>
        <w:br/>
      </w:r>
      <w:r>
        <w:rPr>
          <w:b/>
        </w:rPr>
        <w:t xml:space="preserve">lửa </w:t>
      </w:r>
      <w:r>
        <w:rPr>
          <w:b/>
        </w:rPr>
        <w:t xml:space="preserve">dối </w:t>
      </w:r>
      <w:r>
        <w:rPr>
          <w:i/>
        </w:rPr>
        <w:t xml:space="preserve">động từ </w:t>
      </w:r>
      <w:r>
        <w:t xml:space="preserve">Lừa </w:t>
      </w:r>
      <w:r>
        <w:t xml:space="preserve">bằng </w:t>
      </w:r>
      <w:r>
        <w:t xml:space="preserve">thủ </w:t>
      </w:r>
      <w:r>
        <w:t xml:space="preserve">đoạn </w:t>
      </w:r>
      <w:r>
        <w:t xml:space="preserve">nói </w:t>
      </w:r>
      <w:r>
        <w:t xml:space="preserve">dối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Con </w:t>
      </w:r>
      <w:r>
        <w:rPr>
          <w:i/>
        </w:rPr>
        <w:t xml:space="preserve">buôn </w:t>
      </w:r>
      <w:r>
        <w:rPr>
          <w:i/>
        </w:rPr>
        <w:t xml:space="preserve">lừa </w:t>
      </w:r>
      <w:r>
        <w:t xml:space="preserve">dối </w:t>
      </w:r>
      <w:r>
        <w:t xml:space="preserve">khách </w:t>
      </w:r>
      <w:r>
        <w:rPr>
          <w:i/>
        </w:rPr>
        <w:t xml:space="preserve">hàng. </w:t>
      </w:r>
      <w:r>
        <w:t xml:space="preserve">Tư </w:t>
      </w:r>
      <w:r>
        <w:rPr>
          <w:i/>
        </w:rPr>
        <w:t xml:space="preserve">lừa </w:t>
      </w:r>
      <w:r>
        <w:rPr>
          <w:i/>
        </w:rPr>
        <w:t xml:space="preserve">dối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lửa </w:t>
      </w:r>
      <w:r>
        <w:rPr>
          <w:b/>
        </w:rPr>
        <w:t xml:space="preserve">đảo </w:t>
      </w:r>
      <w:r>
        <w:rPr>
          <w:i/>
        </w:rPr>
        <w:t xml:space="preserve">động từ </w:t>
      </w:r>
      <w:r>
        <w:t xml:space="preserve">Lừa </w:t>
      </w:r>
      <w:r>
        <w:t xml:space="preserve">bằng </w:t>
      </w:r>
      <w:r>
        <w:t xml:space="preserve">thủ </w:t>
      </w:r>
      <w:r>
        <w:t xml:space="preserve">đoạn </w:t>
      </w:r>
      <w:r>
        <w:t xml:space="preserve">xảo </w:t>
      </w:r>
      <w:r>
        <w:rPr>
          <w:i/>
        </w:rPr>
        <w:t xml:space="preserve">trá </w:t>
      </w:r>
      <w:r>
        <w:t xml:space="preserve">để </w:t>
      </w:r>
      <w:r>
        <w:t xml:space="preserve">chiếm </w:t>
      </w:r>
      <w:r>
        <w:t xml:space="preserve">lấy </w:t>
      </w:r>
      <w:r>
        <w:t xml:space="preserve">của </w:t>
      </w:r>
      <w:r>
        <w:t xml:space="preserve">cải, </w:t>
      </w:r>
      <w:r>
        <w:t xml:space="preserve">tài </w:t>
      </w:r>
      <w:r>
        <w:t xml:space="preserve">sản. </w:t>
      </w:r>
      <w:r>
        <w:rPr>
          <w:i/>
        </w:rPr>
        <w:t xml:space="preserve">Gi¿ả </w:t>
      </w:r>
      <w:r>
        <w:rPr>
          <w:i/>
        </w:rPr>
        <w:t xml:space="preserve">danh </w:t>
      </w:r>
      <w:r>
        <w:rPr>
          <w:i/>
        </w:rPr>
        <w:t xml:space="preserve">công </w:t>
      </w:r>
      <w:r>
        <w:rPr>
          <w:i/>
        </w:rPr>
        <w:t xml:space="preserve">an </w:t>
      </w:r>
      <w:r>
        <w:rPr>
          <w:i/>
        </w:rPr>
        <w:t xml:space="preserve">đi </w:t>
      </w:r>
      <w:r>
        <w:rPr>
          <w:i/>
        </w:rPr>
        <w:t xml:space="preserve">lừa </w:t>
      </w:r>
      <w:r>
        <w:rPr>
          <w:i/>
        </w:rPr>
        <w:t xml:space="preserve">đảo. </w:t>
      </w:r>
      <w:r>
        <w:t xml:space="preserve">Bị </w:t>
      </w:r>
      <w:r>
        <w:t xml:space="preserve">truy </w:t>
      </w:r>
      <w:r>
        <w:t xml:space="preserve">tố </w:t>
      </w:r>
      <w:r>
        <w:t xml:space="preserve">về </w:t>
      </w:r>
      <w:r>
        <w:t xml:space="preserve">tội </w:t>
      </w:r>
      <w:r>
        <w:t xml:space="preserve">lừa </w:t>
      </w:r>
      <w:r>
        <w:t xml:space="preserve">đảo. </w:t>
      </w:r>
      <w:r>
        <w:br/>
      </w:r>
      <w:r>
        <w:rPr>
          <w:b/>
        </w:rPr>
        <w:t xml:space="preserve">từa </w:t>
      </w:r>
      <w:r>
        <w:rPr>
          <w:b/>
        </w:rPr>
        <w:t xml:space="preserve">gạt </w:t>
      </w:r>
      <w:r>
        <w:rPr>
          <w:i/>
        </w:rPr>
        <w:t xml:space="preserve">động từ </w:t>
      </w:r>
      <w:r>
        <w:t xml:space="preserve">Đánh </w:t>
      </w:r>
      <w:r>
        <w:t xml:space="preserve">lừa </w:t>
      </w:r>
      <w:r>
        <w:t xml:space="preserve">để </w:t>
      </w:r>
      <w:r>
        <w:t xml:space="preserve">mưu </w:t>
      </w:r>
      <w:r>
        <w:t xml:space="preserve">lợi. </w:t>
      </w:r>
      <w:r>
        <w:rPr>
          <w:i/>
        </w:rPr>
        <w:t xml:space="preserve">Lừa </w:t>
      </w:r>
      <w:r>
        <w:rPr>
          <w:i/>
        </w:rPr>
        <w:t xml:space="preserve">gạt </w:t>
      </w:r>
      <w:r>
        <w:rPr>
          <w:i/>
        </w:rPr>
        <w:t xml:space="preserve">dự </w:t>
      </w:r>
      <w:r>
        <w:rPr>
          <w:i/>
        </w:rPr>
        <w:t xml:space="preserve">luận. </w:t>
      </w:r>
      <w:r>
        <w:rPr>
          <w:i/>
        </w:rPr>
        <w:t xml:space="preserve">Bị </w:t>
      </w:r>
      <w:r>
        <w:rPr>
          <w:i/>
        </w:rPr>
        <w:t xml:space="preserve">kế </w:t>
      </w:r>
      <w:r>
        <w:rPr>
          <w:i/>
        </w:rPr>
        <w:t xml:space="preserve">xấu </w:t>
      </w:r>
      <w:r>
        <w:rPr>
          <w:i/>
        </w:rPr>
        <w:t xml:space="preserve">lừa </w:t>
      </w:r>
      <w:r>
        <w:t xml:space="preserve">gạt, </w:t>
      </w:r>
      <w:r>
        <w:rPr>
          <w:i/>
        </w:rPr>
        <w:t xml:space="preserve">lấy </w:t>
      </w:r>
      <w:r>
        <w:rPr>
          <w:i/>
        </w:rPr>
        <w:t xml:space="preserve">hết </w:t>
      </w:r>
      <w:r>
        <w:rPr>
          <w:i/>
        </w:rPr>
        <w:t xml:space="preserve">đỗ </w:t>
      </w:r>
      <w:r>
        <w:rPr>
          <w:i/>
        </w:rPr>
        <w:t xml:space="preserve">đạc. </w:t>
      </w:r>
      <w:r>
        <w:br/>
      </w:r>
      <w:r>
        <w:rPr>
          <w:b/>
        </w:rPr>
        <w:t xml:space="preserve">lửa </w:t>
      </w:r>
      <w:r>
        <w:rPr>
          <w:b/>
        </w:rPr>
        <w:t xml:space="preserve">lọc,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lọc </w:t>
      </w:r>
      <w:r>
        <w:rPr>
          <w:i/>
        </w:rPr>
        <w:t xml:space="preserve">lừa,, </w:t>
      </w:r>
      <w:r>
        <w:br/>
      </w:r>
      <w:r>
        <w:rPr>
          <w:b/>
        </w:rPr>
        <w:t xml:space="preserve">lừa </w:t>
      </w:r>
      <w:r>
        <w:rPr>
          <w:b/>
        </w:rPr>
        <w:t xml:space="preserve">lọc, </w:t>
      </w:r>
      <w:r>
        <w:rPr>
          <w:i/>
        </w:rPr>
        <w:t xml:space="preserve">động từ </w:t>
      </w:r>
      <w:r>
        <w:t xml:space="preserve">Lừa </w:t>
      </w:r>
      <w:r>
        <w:t xml:space="preserve">người </w:t>
      </w:r>
      <w:r>
        <w:t xml:space="preserve">bằng </w:t>
      </w:r>
      <w:r>
        <w:t xml:space="preserve">mánh </w:t>
      </w:r>
      <w:r>
        <w:t xml:space="preserve">khoé </w:t>
      </w:r>
      <w:r>
        <w:t xml:space="preserve">xảo </w:t>
      </w:r>
      <w:r>
        <w:t xml:space="preserve">trá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Kẻ </w:t>
      </w:r>
      <w:r>
        <w:rPr>
          <w:i/>
        </w:rPr>
        <w:t xml:space="preserve">chuyên </w:t>
      </w:r>
      <w:r>
        <w:t xml:space="preserve">đi </w:t>
      </w:r>
      <w:r>
        <w:rPr>
          <w:i/>
        </w:rPr>
        <w:t xml:space="preserve">lừa </w:t>
      </w:r>
      <w:r>
        <w:t xml:space="preserve">lọc. </w:t>
      </w:r>
      <w:r>
        <w:t xml:space="preserve">Thú </w:t>
      </w:r>
      <w:r>
        <w:rPr>
          <w:i/>
        </w:rPr>
        <w:t xml:space="preserve">đoạn </w:t>
      </w:r>
      <w:r>
        <w:rPr>
          <w:i/>
        </w:rPr>
        <w:t xml:space="preserve">lừa </w:t>
      </w:r>
      <w:r>
        <w:t xml:space="preserve">lọc. </w:t>
      </w:r>
      <w:r>
        <w:br/>
      </w:r>
      <w:r>
        <w:rPr>
          <w:b/>
        </w:rPr>
        <w:t xml:space="preserve">lừa </w:t>
      </w:r>
      <w:r>
        <w:rPr>
          <w:b/>
        </w:rPr>
        <w:t xml:space="preserve">mị </w:t>
      </w:r>
      <w:r>
        <w:rPr>
          <w:b/>
        </w:rPr>
        <w:t xml:space="preserve">đợ, </w:t>
      </w:r>
      <w:r>
        <w:t xml:space="preserve">Như </w:t>
      </w:r>
      <w:r>
        <w:rPr>
          <w:i/>
        </w:rPr>
        <w:t xml:space="preserve">lừa </w:t>
      </w:r>
      <w:r>
        <w:rPr>
          <w:i/>
        </w:rPr>
        <w:t xml:space="preserve">phính. </w:t>
      </w:r>
      <w:r>
        <w:rPr>
          <w:i/>
        </w:rPr>
        <w:t xml:space="preserve">Giọng </w:t>
      </w:r>
      <w:r>
        <w:t xml:space="preserve">lưỡi </w:t>
      </w:r>
      <w:r>
        <w:rPr>
          <w:i/>
        </w:rPr>
        <w:t xml:space="preserve">lừa </w:t>
      </w:r>
      <w:r>
        <w:rPr>
          <w:i/>
        </w:rPr>
        <w:t xml:space="preserve">mị </w:t>
      </w:r>
      <w:r>
        <w:br/>
      </w:r>
      <w:r>
        <w:rPr>
          <w:b/>
        </w:rPr>
        <w:t xml:space="preserve">lửa </w:t>
      </w:r>
      <w:r>
        <w:rPr>
          <w:b/>
        </w:rPr>
        <w:t xml:space="preserve">phính </w:t>
      </w:r>
      <w:r>
        <w:rPr>
          <w:i/>
        </w:rPr>
        <w:t xml:space="preserve">động từ </w:t>
      </w:r>
      <w:r>
        <w:t xml:space="preserve">Phinh </w:t>
      </w:r>
      <w:r>
        <w:t xml:space="preserve">nịnh </w:t>
      </w:r>
      <w:r>
        <w:t xml:space="preserve">để </w:t>
      </w:r>
      <w:r>
        <w:t xml:space="preserve">đánh </w:t>
      </w:r>
      <w:r>
        <w:t xml:space="preserve">lừa. </w:t>
      </w:r>
      <w:r>
        <w:rPr>
          <w:i/>
        </w:rPr>
        <w:t xml:space="preserve">Lừa </w:t>
      </w:r>
      <w:r>
        <w:rPr>
          <w:i/>
        </w:rPr>
        <w:t xml:space="preserve">phíỉnh </w:t>
      </w:r>
      <w:r>
        <w:rPr>
          <w:i/>
        </w:rPr>
        <w:t xml:space="preserve">trẻ </w:t>
      </w:r>
      <w:r>
        <w:rPr>
          <w:i/>
        </w:rPr>
        <w:t xml:space="preserve">con. </w:t>
      </w:r>
      <w:r>
        <w:t xml:space="preserve">Thủ </w:t>
      </w:r>
      <w:r>
        <w:t xml:space="preserve">đoạn </w:t>
      </w:r>
      <w:r>
        <w:rPr>
          <w:i/>
        </w:rPr>
        <w:t xml:space="preserve">lừa </w:t>
      </w:r>
      <w:r>
        <w:rPr>
          <w:i/>
        </w:rPr>
        <w:t xml:space="preserve">phính. </w:t>
      </w:r>
      <w:r>
        <w:br/>
      </w:r>
      <w:r>
        <w:rPr>
          <w:b/>
        </w:rPr>
        <w:t xml:space="preserve">lửa </w:t>
      </w:r>
      <w:r>
        <w:rPr>
          <w:b/>
        </w:rPr>
        <w:t xml:space="preserve">thầy </w:t>
      </w:r>
      <w:r>
        <w:rPr>
          <w:b/>
        </w:rPr>
        <w:t xml:space="preserve">phản </w:t>
      </w:r>
      <w:r>
        <w:rPr>
          <w:b/>
        </w:rPr>
        <w:t xml:space="preserve">bạn </w:t>
      </w:r>
      <w:r>
        <w:t xml:space="preserve">Lừa </w:t>
      </w:r>
      <w:r>
        <w:t xml:space="preserve">đảo </w:t>
      </w:r>
      <w:r>
        <w:t xml:space="preserve">và </w:t>
      </w:r>
      <w:r>
        <w:t xml:space="preserve">phản </w:t>
      </w:r>
      <w:r>
        <w:t xml:space="preserve">phúc,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thể </w:t>
      </w:r>
      <w:r>
        <w:t xml:space="preserve">tin </w:t>
      </w:r>
      <w:r>
        <w:t xml:space="preserve">cậy </w:t>
      </w:r>
      <w:r>
        <w:t xml:space="preserve">được. </w:t>
      </w:r>
      <w:r>
        <w:br/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Nhiệt </w:t>
      </w:r>
      <w:r>
        <w:t xml:space="preserve">và </w:t>
      </w:r>
      <w:r>
        <w:t xml:space="preserve">ánh </w:t>
      </w:r>
      <w:r>
        <w:t xml:space="preserve">sáng </w:t>
      </w:r>
      <w:r>
        <w:t xml:space="preserve">phát </w:t>
      </w:r>
      <w:r>
        <w:t xml:space="preserve">sinh </w:t>
      </w:r>
      <w:r>
        <w:t xml:space="preserve">đồng </w:t>
      </w:r>
      <w:r>
        <w:t xml:space="preserve">thời </w:t>
      </w:r>
      <w:r>
        <w:t xml:space="preserve">từ </w:t>
      </w:r>
      <w:r>
        <w:t xml:space="preserve">vật </w:t>
      </w:r>
      <w:r>
        <w:t xml:space="preserve">đang </w:t>
      </w:r>
      <w:r>
        <w:t xml:space="preserve">cháy. </w:t>
      </w:r>
      <w:r>
        <w:t xml:space="preserve">Châm </w:t>
      </w:r>
      <w:r>
        <w:t xml:space="preserve">lửa. </w:t>
      </w:r>
      <w:r>
        <w:rPr>
          <w:i/>
        </w:rPr>
        <w:t xml:space="preserve">Bị </w:t>
      </w:r>
      <w:r>
        <w:rPr>
          <w:i/>
        </w:rPr>
        <w:t xml:space="preserve">bền </w:t>
      </w:r>
      <w:r>
        <w:t xml:space="preserve">lửa </w:t>
      </w:r>
      <w:r>
        <w:rPr>
          <w:i/>
        </w:rPr>
        <w:t xml:space="preserve">Tính </w:t>
      </w:r>
      <w:r>
        <w:rPr>
          <w:i/>
        </w:rPr>
        <w:t xml:space="preserve">nóng </w:t>
      </w:r>
      <w:r>
        <w:rPr>
          <w:i/>
        </w:rPr>
        <w:t xml:space="preserve">như </w:t>
      </w:r>
      <w:r>
        <w:rPr>
          <w:i/>
        </w:rPr>
        <w:t xml:space="preserve">lửa. </w:t>
      </w:r>
      <w:r>
        <w:rPr>
          <w:i/>
        </w:rPr>
        <w:t xml:space="preserve">Náy </w:t>
      </w:r>
      <w:r>
        <w:t xml:space="preserve">lửa*. </w:t>
      </w:r>
      <w:r>
        <w:t xml:space="preserve">2. </w:t>
      </w:r>
      <w:r>
        <w:t xml:space="preserve">Trạng </w:t>
      </w:r>
      <w:r>
        <w:t xml:space="preserve">thái </w:t>
      </w:r>
      <w:r>
        <w:t xml:space="preserve">tỉnh </w:t>
      </w:r>
      <w:r>
        <w:t xml:space="preserve">thần, </w:t>
      </w:r>
      <w:r>
        <w:t xml:space="preserve">tình </w:t>
      </w:r>
      <w:r>
        <w:t xml:space="preserve">cảm </w:t>
      </w:r>
      <w:r>
        <w:t xml:space="preserve">sôi </w:t>
      </w:r>
      <w:r>
        <w:t xml:space="preserve">sục, </w:t>
      </w:r>
      <w:r>
        <w:t xml:space="preserve">mạnh </w:t>
      </w:r>
      <w:r>
        <w:t xml:space="preserve">mẽ </w:t>
      </w:r>
      <w:r>
        <w:t xml:space="preserve">'ví </w:t>
      </w:r>
      <w:r>
        <w:t xml:space="preserve">như </w:t>
      </w:r>
      <w:r>
        <w:t xml:space="preserve">có </w:t>
      </w:r>
      <w:r>
        <w:t xml:space="preserve">ngọn </w:t>
      </w:r>
      <w:r>
        <w:t xml:space="preserve">lửa </w:t>
      </w:r>
      <w:r>
        <w:t xml:space="preserve">đang </w:t>
      </w:r>
      <w:r>
        <w:t xml:space="preserve">bốc </w:t>
      </w:r>
      <w:r>
        <w:t xml:space="preserve">lên </w:t>
      </w:r>
      <w:r>
        <w:t xml:space="preserve">trong </w:t>
      </w:r>
      <w:r>
        <w:t xml:space="preserve">1gười). </w:t>
      </w:r>
      <w:r>
        <w:t xml:space="preserve">Lửa </w:t>
      </w:r>
      <w:r>
        <w:rPr>
          <w:i/>
        </w:rPr>
        <w:t xml:space="preserve">giận. </w:t>
      </w:r>
      <w:r>
        <w:rPr>
          <w:i/>
        </w:rPr>
        <w:t xml:space="preserve">Lửa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ửa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binh </w:t>
      </w:r>
      <w:r>
        <w:t xml:space="preserve">lửa. </w:t>
      </w:r>
      <w:r>
        <w:br/>
      </w:r>
      <w:r>
        <w:rPr>
          <w:b/>
        </w:rPr>
        <w:t xml:space="preserve">ửa </w:t>
      </w:r>
      <w:r>
        <w:rPr>
          <w:b/>
        </w:rPr>
        <w:t xml:space="preserve">cháy </w:t>
      </w:r>
      <w:r>
        <w:rPr>
          <w:b/>
        </w:rPr>
        <w:t xml:space="preserve">đổ </w:t>
      </w:r>
      <w:r>
        <w:rPr>
          <w:b/>
        </w:rPr>
        <w:t xml:space="preserve">thêm </w:t>
      </w:r>
      <w:r>
        <w:rPr>
          <w:b/>
        </w:rPr>
        <w:t xml:space="preserve">dầu </w:t>
      </w:r>
      <w:r>
        <w:t xml:space="preserve">Tả </w:t>
      </w:r>
      <w:r>
        <w:t xml:space="preserve">trường </w:t>
      </w:r>
      <w:r>
        <w:t xml:space="preserve">hợp </w:t>
      </w:r>
      <w:r>
        <w:t xml:space="preserve">nột </w:t>
      </w:r>
      <w:r>
        <w:t xml:space="preserve">người </w:t>
      </w:r>
      <w:r>
        <w:t xml:space="preserve">đang </w:t>
      </w:r>
      <w:r>
        <w:t xml:space="preserve">tức </w:t>
      </w:r>
      <w:r>
        <w:t xml:space="preserve">giận </w:t>
      </w:r>
      <w:r>
        <w:t xml:space="preserve">mà </w:t>
      </w:r>
      <w:r>
        <w:t xml:space="preserve">người </w:t>
      </w:r>
      <w:r>
        <w:t xml:space="preserve">khác </w:t>
      </w:r>
      <w:r>
        <w:t xml:space="preserve">ai </w:t>
      </w:r>
      <w:r>
        <w:t xml:space="preserve">có </w:t>
      </w:r>
      <w:r>
        <w:t xml:space="preserve">những </w:t>
      </w:r>
      <w:r>
        <w:t xml:space="preserve">lời </w:t>
      </w:r>
      <w:r>
        <w:t xml:space="preserve">nói </w:t>
      </w:r>
      <w:r>
        <w:t xml:space="preserve">kích </w:t>
      </w:r>
      <w:r>
        <w:t xml:space="preserve">động, </w:t>
      </w:r>
      <w:r>
        <w:t xml:space="preserve">làm </w:t>
      </w:r>
      <w:r>
        <w:t xml:space="preserve">cho </w:t>
      </w:r>
      <w:r>
        <w:t xml:space="preserve">sự </w:t>
      </w:r>
      <w:r>
        <w:t xml:space="preserve">ức </w:t>
      </w:r>
      <w:r>
        <w:t xml:space="preserve">giận </w:t>
      </w:r>
      <w:r>
        <w:t xml:space="preserve">càng </w:t>
      </w:r>
      <w:r>
        <w:t xml:space="preserve">tăng </w:t>
      </w:r>
      <w:r>
        <w:t xml:space="preserve">lên </w:t>
      </w:r>
      <w:r>
        <w:t xml:space="preserve">gấp </w:t>
      </w:r>
      <w:r>
        <w:t xml:space="preserve">bội. </w:t>
      </w:r>
      <w:r>
        <w:br/>
      </w:r>
      <w:r>
        <w:rPr>
          <w:b/>
        </w:rPr>
        <w:t xml:space="preserve">ửa </w:t>
      </w:r>
      <w:r>
        <w:rPr>
          <w:b/>
        </w:rPr>
        <w:t xml:space="preserve">đạn </w:t>
      </w:r>
      <w:r>
        <w:rPr>
          <w:i/>
        </w:rPr>
        <w:t xml:space="preserve">danh từ </w:t>
      </w:r>
      <w:r>
        <w:t xml:space="preserve">Cảnh </w:t>
      </w:r>
      <w:r>
        <w:t xml:space="preserve">chiến </w:t>
      </w:r>
      <w:r>
        <w:t xml:space="preserve">tranh,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nguy </w:t>
      </w:r>
      <w:r>
        <w:t xml:space="preserve">tiểm </w:t>
      </w:r>
      <w:r>
        <w:t xml:space="preserve">chết </w:t>
      </w:r>
      <w:r>
        <w:t xml:space="preserve">chóc. </w:t>
      </w:r>
      <w:r>
        <w:rPr>
          <w:i/>
        </w:rPr>
        <w:t xml:space="preserve">Xông </w:t>
      </w:r>
      <w:r>
        <w:rPr>
          <w:i/>
        </w:rPr>
        <w:t xml:space="preserve">pha </w:t>
      </w:r>
      <w:r>
        <w:rPr>
          <w:i/>
        </w:rPr>
        <w:t xml:space="preserve">trong </w:t>
      </w:r>
      <w:r>
        <w:rPr>
          <w:i/>
        </w:rPr>
        <w:t xml:space="preserve">lửa </w:t>
      </w:r>
      <w:r>
        <w:t xml:space="preserve">đạn. </w:t>
      </w:r>
      <w:r>
        <w:br/>
      </w:r>
      <w:r>
        <w:rPr>
          <w:b/>
        </w:rPr>
        <w:t xml:space="preserve">ửa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(văn chương). </w:t>
      </w:r>
      <w:r>
        <w:rPr>
          <w:b/>
        </w:rPr>
        <w:t xml:space="preserve">1 </w:t>
      </w:r>
      <w:r>
        <w:t xml:space="preserve">Như </w:t>
      </w:r>
      <w:r>
        <w:t xml:space="preserve">hương </w:t>
      </w:r>
      <w:r>
        <w:t xml:space="preserve">lửa. </w:t>
      </w:r>
      <w:r>
        <w:rPr>
          <w:b/>
        </w:rPr>
        <w:t xml:space="preserve">2 </w:t>
      </w:r>
      <w:r>
        <w:t xml:space="preserve">ít dùng). </w:t>
      </w:r>
      <w:r>
        <w:t xml:space="preserve">Như </w:t>
      </w:r>
      <w:r>
        <w:t xml:space="preserve">hương </w:t>
      </w:r>
      <w:r>
        <w:rPr>
          <w:i/>
        </w:rPr>
        <w:t xml:space="preserve">khói. </w:t>
      </w:r>
      <w:r>
        <w:br/>
      </w:r>
      <w:r>
        <w:rPr>
          <w:b/>
        </w:rPr>
        <w:t xml:space="preserve">lửa </w:t>
      </w:r>
      <w:r>
        <w:rPr>
          <w:b/>
        </w:rPr>
        <w:t xml:space="preserve">trai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vui </w:t>
      </w:r>
      <w:r>
        <w:t xml:space="preserve">liên </w:t>
      </w:r>
      <w:r>
        <w:t xml:space="preserve">hoan </w:t>
      </w:r>
      <w:r>
        <w:t xml:space="preserve">tổ </w:t>
      </w:r>
      <w:r>
        <w:t xml:space="preserve">chức </w:t>
      </w:r>
      <w:r>
        <w:t xml:space="preserve">về </w:t>
      </w:r>
      <w:r>
        <w:t xml:space="preserve">đêm </w:t>
      </w:r>
      <w:r>
        <w:t xml:space="preserve">xung </w:t>
      </w:r>
      <w:r>
        <w:t xml:space="preserve">quanh </w:t>
      </w:r>
      <w:r>
        <w:t xml:space="preserve">đống </w:t>
      </w:r>
      <w:r>
        <w:t xml:space="preserve">lửa </w:t>
      </w:r>
      <w:r>
        <w:t xml:space="preserve">đốt </w:t>
      </w:r>
      <w:r>
        <w:t xml:space="preserve">cháy </w:t>
      </w:r>
      <w:r>
        <w:t xml:space="preserve">to </w:t>
      </w:r>
      <w:r>
        <w:t xml:space="preserve">ở </w:t>
      </w:r>
      <w:r>
        <w:t xml:space="preserve">nơi </w:t>
      </w:r>
      <w:r>
        <w:t xml:space="preserve">cắm </w:t>
      </w:r>
      <w:r>
        <w:t xml:space="preserve">trại. </w:t>
      </w:r>
      <w:r>
        <w:rPr>
          <w:i/>
        </w:rPr>
        <w:t xml:space="preserve">Đêm </w:t>
      </w:r>
      <w:r>
        <w:rPr>
          <w:i/>
        </w:rPr>
        <w:t xml:space="preserve">lửa </w:t>
      </w:r>
      <w:r>
        <w:rPr>
          <w:i/>
        </w:rPr>
        <w:t xml:space="preserve">trại. </w:t>
      </w:r>
      <w:r>
        <w:rPr>
          <w:i/>
        </w:rPr>
        <w:t xml:space="preserve">Dự </w:t>
      </w:r>
      <w:r>
        <w:rPr>
          <w:i/>
        </w:rPr>
        <w:t xml:space="preserve">lửa </w:t>
      </w:r>
      <w:r>
        <w:rPr>
          <w:i/>
        </w:rPr>
        <w:t xml:space="preserve">trại. </w:t>
      </w:r>
      <w:r>
        <w:br/>
      </w:r>
      <w:r>
        <w:rPr>
          <w:b/>
        </w:rPr>
        <w:t xml:space="preserve">lữa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Lâu </w:t>
      </w:r>
      <w:r>
        <w:t xml:space="preserve">ngày. </w:t>
      </w:r>
      <w:r>
        <w:rPr>
          <w:i/>
        </w:rPr>
        <w:t xml:space="preserve">Làm </w:t>
      </w:r>
      <w:r>
        <w:t xml:space="preserve">nghề </w:t>
      </w:r>
      <w:r>
        <w:rPr>
          <w:i/>
        </w:rPr>
        <w:t xml:space="preserve">này </w:t>
      </w:r>
      <w:r>
        <w:rPr>
          <w:i/>
        </w:rPr>
        <w:t xml:space="preserve">đã </w:t>
      </w:r>
      <w:r>
        <w:rPr>
          <w:i/>
        </w:rPr>
        <w:t xml:space="preserve">lữa </w:t>
      </w:r>
      <w:r>
        <w:rPr>
          <w:i/>
        </w:rPr>
        <w:t xml:space="preserve">rối. </w:t>
      </w:r>
      <w:r>
        <w:br/>
      </w:r>
      <w:r>
        <w:rPr>
          <w:b/>
        </w:rPr>
        <w:t xml:space="preserve">lứa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động </w:t>
      </w:r>
      <w:r>
        <w:t xml:space="preserve">vật </w:t>
      </w:r>
      <w:r>
        <w:t xml:space="preserve">con </w:t>
      </w:r>
      <w:r>
        <w:t xml:space="preserve">hay </w:t>
      </w:r>
      <w:r>
        <w:t xml:space="preserve">trứng </w:t>
      </w:r>
      <w:r>
        <w:t xml:space="preserve">cùng </w:t>
      </w:r>
      <w:r>
        <w:t xml:space="preserve">loại </w:t>
      </w:r>
      <w:r>
        <w:t xml:space="preserve">đẻ </w:t>
      </w:r>
      <w:r>
        <w:t xml:space="preserve">ra </w:t>
      </w:r>
      <w:r>
        <w:t xml:space="preserve">cùng </w:t>
      </w:r>
      <w:r>
        <w:t xml:space="preserve">một </w:t>
      </w:r>
      <w:r>
        <w:t xml:space="preserve">thời </w:t>
      </w:r>
      <w:r>
        <w:t xml:space="preserve">kì, </w:t>
      </w:r>
      <w:r>
        <w:t xml:space="preserve">hay </w:t>
      </w:r>
      <w:r>
        <w:t xml:space="preserve">là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cây, </w:t>
      </w:r>
      <w:r>
        <w:t xml:space="preserve">như </w:t>
      </w:r>
      <w:r>
        <w:t xml:space="preserve">quả, </w:t>
      </w:r>
      <w:r>
        <w:t xml:space="preserve">lá... </w:t>
      </w:r>
      <w:r>
        <w:t xml:space="preserve">cùng </w:t>
      </w:r>
      <w:r>
        <w:t xml:space="preserve">loại </w:t>
      </w:r>
      <w:r>
        <w:t xml:space="preserve">hình </w:t>
      </w:r>
      <w:r>
        <w:t xml:space="preserve">thành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thời </w:t>
      </w:r>
      <w:r>
        <w:t xml:space="preserve">kì. </w:t>
      </w:r>
      <w:r>
        <w:rPr>
          <w:i/>
        </w:rPr>
        <w:t xml:space="preserve">Lứa </w:t>
      </w:r>
      <w:r>
        <w:t xml:space="preserve">lợn </w:t>
      </w:r>
      <w:r>
        <w:rPr>
          <w:i/>
        </w:rPr>
        <w:t xml:space="preserve">hơn </w:t>
      </w:r>
      <w:r>
        <w:rPr>
          <w:i/>
        </w:rPr>
        <w:t xml:space="preserve">một </w:t>
      </w:r>
      <w:r>
        <w:rPr>
          <w:i/>
        </w:rPr>
        <w:t xml:space="preserve">chục </w:t>
      </w:r>
      <w:r>
        <w:rPr>
          <w:i/>
        </w:rPr>
        <w:t xml:space="preserve">con. </w:t>
      </w:r>
      <w:r>
        <w:t xml:space="preserve">Chăn </w:t>
      </w:r>
      <w:r>
        <w:rPr>
          <w:i/>
        </w:rPr>
        <w:t xml:space="preserve">một </w:t>
      </w:r>
      <w:r>
        <w:rPr>
          <w:i/>
        </w:rPr>
        <w:t xml:space="preserve">lứa </w:t>
      </w:r>
      <w:r>
        <w:rPr>
          <w:i/>
        </w:rPr>
        <w:t xml:space="preserve">tằm. </w:t>
      </w:r>
      <w:r>
        <w:rPr>
          <w:i/>
        </w:rPr>
        <w:t xml:space="preserve">Gà </w:t>
      </w:r>
      <w:r>
        <w:rPr>
          <w:i/>
        </w:rPr>
        <w:t xml:space="preserve">đẻ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rPr>
          <w:i/>
        </w:rPr>
        <w:t xml:space="preserve">lứa </w:t>
      </w:r>
      <w:r>
        <w:t xml:space="preserve">trứng. </w:t>
      </w:r>
      <w:r>
        <w:t xml:space="preserve">Ra </w:t>
      </w:r>
      <w:r>
        <w:rPr>
          <w:i/>
        </w:rPr>
        <w:t xml:space="preserve">hai </w:t>
      </w:r>
      <w:r>
        <w:rPr>
          <w:i/>
        </w:rPr>
        <w:t xml:space="preserve">lứa </w:t>
      </w:r>
      <w:r>
        <w:rPr>
          <w:i/>
        </w:rPr>
        <w:t xml:space="preserve">hoa. </w:t>
      </w:r>
      <w:r>
        <w:rPr>
          <w:b/>
        </w:rPr>
        <w:t xml:space="preserve">2 </w:t>
      </w:r>
      <w:r>
        <w:rPr>
          <w:i/>
        </w:rPr>
        <w:t xml:space="preserve">Độ </w:t>
      </w:r>
      <w:r>
        <w:t xml:space="preserve">sinh </w:t>
      </w:r>
      <w:r>
        <w:t xml:space="preserve">trưởng </w:t>
      </w:r>
      <w:r>
        <w:t xml:space="preserve">vừa </w:t>
      </w:r>
      <w:r>
        <w:t xml:space="preserve">đạt </w:t>
      </w:r>
      <w:r>
        <w:t xml:space="preserve">vêu </w:t>
      </w:r>
      <w:r>
        <w:t xml:space="preserve">cầu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thu </w:t>
      </w:r>
      <w:r>
        <w:t xml:space="preserve">hoạch </w:t>
      </w:r>
      <w:r>
        <w:t xml:space="preserve">hàng </w:t>
      </w:r>
      <w:r>
        <w:t xml:space="preserve">loạt </w:t>
      </w:r>
      <w:r>
        <w:t xml:space="preserve">(nói </w:t>
      </w:r>
      <w:r>
        <w:t xml:space="preserve">về </w:t>
      </w:r>
      <w:r>
        <w:t xml:space="preserve">sản </w:t>
      </w:r>
      <w:r>
        <w:t xml:space="preserve">phẩm </w:t>
      </w:r>
      <w:r>
        <w:t xml:space="preserve">trồng </w:t>
      </w:r>
      <w:r>
        <w:t xml:space="preserve">trọt). </w:t>
      </w:r>
      <w:r>
        <w:rPr>
          <w:i/>
        </w:rPr>
        <w:t xml:space="preserve">Rau </w:t>
      </w:r>
      <w:r>
        <w:rPr>
          <w:i/>
        </w:rPr>
        <w:t xml:space="preserve">chưa </w:t>
      </w:r>
      <w:r>
        <w:rPr>
          <w:i/>
        </w:rPr>
        <w:t xml:space="preserve">đến </w:t>
      </w:r>
      <w:r>
        <w:rPr>
          <w:i/>
        </w:rPr>
        <w:t xml:space="preserve">lứa. </w:t>
      </w:r>
      <w:r>
        <w:rPr>
          <w:i/>
        </w:rPr>
        <w:t xml:space="preserve">Để </w:t>
      </w:r>
      <w:r>
        <w:rPr>
          <w:i/>
        </w:rPr>
        <w:t xml:space="preserve">quá </w:t>
      </w:r>
      <w:r>
        <w:rPr>
          <w:i/>
        </w:rPr>
        <w:t xml:space="preserve">lứa </w:t>
      </w:r>
      <w:r>
        <w:rPr>
          <w:i/>
        </w:rPr>
        <w:t xml:space="preserve">nên </w:t>
      </w:r>
      <w:r>
        <w:rPr>
          <w:i/>
        </w:rPr>
        <w:t xml:space="preserve">bị </w:t>
      </w:r>
      <w:r>
        <w:rPr>
          <w:i/>
        </w:rPr>
        <w:t xml:space="preserve">già. </w:t>
      </w:r>
      <w:r>
        <w:rPr>
          <w:b/>
        </w:rPr>
        <w:t xml:space="preserve">3 </w:t>
      </w:r>
      <w:r>
        <w:rPr>
          <w:i/>
        </w:rPr>
        <w:t xml:space="preserve">Lớp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cỡ </w:t>
      </w:r>
      <w:r>
        <w:t xml:space="preserve">tuổi </w:t>
      </w:r>
      <w:r>
        <w:t xml:space="preserve">với </w:t>
      </w:r>
      <w:r>
        <w:t xml:space="preserve">nhau. </w:t>
      </w:r>
      <w:r>
        <w:t xml:space="preserve">Bạn </w:t>
      </w:r>
      <w:r>
        <w:t xml:space="preserve">cùng </w:t>
      </w:r>
      <w:r>
        <w:rPr>
          <w:i/>
        </w:rPr>
        <w:t xml:space="preserve">lứa. </w:t>
      </w:r>
      <w:r>
        <w:t xml:space="preserve">Lửa </w:t>
      </w:r>
      <w:r>
        <w:rPr>
          <w:i/>
        </w:rPr>
        <w:t xml:space="preserve">tuổi </w:t>
      </w:r>
      <w:r>
        <w:rPr>
          <w:i/>
        </w:rPr>
        <w:t xml:space="preserve">hai </w:t>
      </w:r>
      <w:r>
        <w:rPr>
          <w:i/>
        </w:rPr>
        <w:t xml:space="preserve">mươi. </w:t>
      </w:r>
      <w:r>
        <w:br/>
      </w:r>
      <w:r>
        <w:rPr>
          <w:b/>
        </w:rPr>
        <w:t xml:space="preserve">lứa </w:t>
      </w:r>
      <w:r>
        <w:rPr>
          <w:b/>
        </w:rPr>
        <w:t xml:space="preserve">đôi </w:t>
      </w:r>
      <w:r>
        <w:rPr>
          <w:i/>
        </w:rPr>
        <w:t xml:space="preserve">danh từ </w:t>
      </w:r>
      <w:r>
        <w:t xml:space="preserve">(văn chương). </w:t>
      </w:r>
      <w:r>
        <w:t xml:space="preserve">Cặp </w:t>
      </w:r>
      <w:r>
        <w:t xml:space="preserve">trai </w:t>
      </w:r>
      <w:r>
        <w:t xml:space="preserve">gái, </w:t>
      </w:r>
      <w:r>
        <w:t xml:space="preserve">vợ </w:t>
      </w:r>
      <w:r>
        <w:t xml:space="preserve">chồng </w:t>
      </w:r>
      <w:r>
        <w:t xml:space="preserve">trẻ </w:t>
      </w:r>
      <w:r>
        <w:t xml:space="preserve">xứng </w:t>
      </w:r>
      <w:r>
        <w:t xml:space="preserve">đôi </w:t>
      </w:r>
      <w:r>
        <w:t xml:space="preserve">với </w:t>
      </w:r>
      <w:r>
        <w:t xml:space="preserve">nhau. </w:t>
      </w:r>
      <w:r>
        <w:t xml:space="preserve">Hạnh </w:t>
      </w:r>
      <w:r>
        <w:rPr>
          <w:i/>
        </w:rPr>
        <w:t xml:space="preserve">phúc </w:t>
      </w:r>
      <w:r>
        <w:rPr>
          <w:i/>
        </w:rPr>
        <w:t xml:space="preserve">lứa </w:t>
      </w:r>
      <w:r>
        <w:rPr>
          <w:i/>
        </w:rPr>
        <w:t xml:space="preserve">đôi. </w:t>
      </w:r>
      <w:r>
        <w:br/>
      </w:r>
      <w:r>
        <w:rPr>
          <w:b/>
        </w:rPr>
        <w:t xml:space="preserve">lựa,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Chọn </w:t>
      </w:r>
      <w:r>
        <w:t xml:space="preserve">lấy </w:t>
      </w:r>
      <w:r>
        <w:t xml:space="preserve">những </w:t>
      </w:r>
      <w:r>
        <w:t xml:space="preserve">cái </w:t>
      </w:r>
      <w:r>
        <w:t xml:space="preserve">đáp </w:t>
      </w:r>
      <w:r>
        <w:t xml:space="preserve">ứng </w:t>
      </w:r>
      <w:r>
        <w:t xml:space="preserve">yêu </w:t>
      </w:r>
      <w:r>
        <w:t xml:space="preserve">cầu </w:t>
      </w:r>
      <w:r>
        <w:t xml:space="preserve">trong </w:t>
      </w:r>
      <w:r>
        <w:t xml:space="preserve">nhiều </w:t>
      </w:r>
      <w:r>
        <w:t xml:space="preserve">cái </w:t>
      </w:r>
      <w:r>
        <w:t xml:space="preserve">cùng </w:t>
      </w:r>
      <w:r>
        <w:t xml:space="preserve">loại. </w:t>
      </w:r>
      <w:r>
        <w:rPr>
          <w:i/>
        </w:rPr>
        <w:t xml:space="preserve">Lựa </w:t>
      </w:r>
      <w:r>
        <w:rPr>
          <w:i/>
        </w:rPr>
        <w:t xml:space="preserve">hạt </w:t>
      </w:r>
      <w:r>
        <w:t xml:space="preserve">giống. </w:t>
      </w:r>
      <w:r>
        <w:rPr>
          <w:b/>
        </w:rPr>
        <w:t xml:space="preserve">2 </w:t>
      </w:r>
      <w:r>
        <w:t xml:space="preserve">Chọn </w:t>
      </w:r>
      <w:r>
        <w:t xml:space="preserve">chiều, </w:t>
      </w:r>
      <w:r>
        <w:t xml:space="preserve">hướng, </w:t>
      </w:r>
      <w:r>
        <w:t xml:space="preserve">lối, </w:t>
      </w:r>
      <w:r>
        <w:t xml:space="preserve">sao </w:t>
      </w:r>
      <w:r>
        <w:t xml:space="preserve">cho </w:t>
      </w:r>
      <w:r>
        <w:t xml:space="preserve">việc </w:t>
      </w:r>
      <w:r>
        <w:t xml:space="preserve">làm </w:t>
      </w:r>
      <w:r>
        <w:t xml:space="preserve">đạt </w:t>
      </w:r>
      <w:r>
        <w:t xml:space="preserve">kết </w:t>
      </w:r>
      <w:r>
        <w:t xml:space="preserve">quả </w:t>
      </w:r>
      <w:r>
        <w:t xml:space="preserve">tốt </w:t>
      </w:r>
      <w:r>
        <w:t xml:space="preserve">nhất. </w:t>
      </w:r>
      <w:r>
        <w:rPr>
          <w:i/>
        </w:rPr>
        <w:t xml:space="preserve">Lựa </w:t>
      </w:r>
      <w:r>
        <w:rPr>
          <w:i/>
        </w:rPr>
        <w:t xml:space="preserve">chiều </w:t>
      </w:r>
      <w:r>
        <w:rPr>
          <w:i/>
        </w:rPr>
        <w:t xml:space="preserve">gió </w:t>
      </w:r>
      <w:r>
        <w:t xml:space="preserve">cho </w:t>
      </w:r>
      <w:r>
        <w:t xml:space="preserve">thuyền </w:t>
      </w:r>
      <w:r>
        <w:rPr>
          <w:i/>
        </w:rPr>
        <w:t xml:space="preserve">đi. </w:t>
      </w:r>
      <w:r>
        <w:rPr>
          <w:i/>
        </w:rPr>
        <w:t xml:space="preserve">Lựa </w:t>
      </w:r>
      <w:r>
        <w:rPr>
          <w:i/>
        </w:rPr>
        <w:t xml:space="preserve">mãi </w:t>
      </w:r>
      <w:r>
        <w:t xml:space="preserve">mới </w:t>
      </w:r>
      <w:r>
        <w:rPr>
          <w:i/>
        </w:rPr>
        <w:t xml:space="preserve">mở </w:t>
      </w:r>
      <w:r>
        <w:rPr>
          <w:i/>
        </w:rPr>
        <w:t xml:space="preserve">được </w:t>
      </w:r>
      <w:r>
        <w:t xml:space="preserve">khoá. </w:t>
      </w:r>
      <w:r>
        <w:rPr>
          <w:i/>
        </w:rPr>
        <w:t xml:space="preserve">Lựa </w:t>
      </w:r>
      <w:r>
        <w:rPr>
          <w:i/>
        </w:rPr>
        <w:t xml:space="preserve">lời </w:t>
      </w:r>
      <w:r>
        <w:t xml:space="preserve">khuyên </w:t>
      </w:r>
      <w:r>
        <w:rPr>
          <w:i/>
        </w:rPr>
        <w:t xml:space="preserve">giải. </w:t>
      </w:r>
      <w:r>
        <w:br/>
      </w:r>
      <w:r>
        <w:rPr>
          <w:b/>
        </w:rPr>
        <w:t xml:space="preserve">lựa, </w:t>
      </w:r>
      <w:r>
        <w:rPr>
          <w:i/>
        </w:rPr>
        <w:t xml:space="preserve">kết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lọ. </w:t>
      </w:r>
      <w:r>
        <w:t xml:space="preserve">Trông </w:t>
      </w:r>
      <w:r>
        <w:rPr>
          <w:i/>
        </w:rPr>
        <w:t xml:space="preserve">cũng </w:t>
      </w:r>
      <w:r>
        <w:t xml:space="preserve">biết, </w:t>
      </w:r>
      <w:r>
        <w:t xml:space="preserve">lựa </w:t>
      </w:r>
      <w:r>
        <w:t xml:space="preserve">là </w:t>
      </w:r>
      <w:r>
        <w:rPr>
          <w:i/>
        </w:rPr>
        <w:t xml:space="preserve">phải </w:t>
      </w:r>
      <w:r>
        <w:rPr>
          <w:i/>
        </w:rPr>
        <w:t xml:space="preserve">hỏi. </w:t>
      </w:r>
      <w:r>
        <w:br/>
      </w:r>
      <w:r>
        <w:rPr>
          <w:b/>
        </w:rPr>
        <w:t xml:space="preserve">lựa </w:t>
      </w:r>
      <w:r>
        <w:rPr>
          <w:b/>
        </w:rPr>
        <w:t xml:space="preserve">chọn </w:t>
      </w:r>
      <w:r>
        <w:rPr>
          <w:i/>
        </w:rPr>
        <w:t xml:space="preserve">động từ </w:t>
      </w:r>
      <w:r>
        <w:t xml:space="preserve">Chọn </w:t>
      </w:r>
      <w:r>
        <w:t xml:space="preserve">giữa </w:t>
      </w:r>
      <w:r>
        <w:t xml:space="preserve">nhiều </w:t>
      </w:r>
      <w:r>
        <w:t xml:space="preserve">cái, </w:t>
      </w:r>
      <w:r>
        <w:t xml:space="preserve">cùng </w:t>
      </w:r>
      <w:r>
        <w:t xml:space="preserve">loại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Lựa </w:t>
      </w:r>
      <w:r>
        <w:rPr>
          <w:i/>
        </w:rPr>
        <w:t xml:space="preserve">chọn </w:t>
      </w:r>
      <w:r>
        <w:t xml:space="preserve">ngành </w:t>
      </w:r>
      <w:r>
        <w:rPr>
          <w:i/>
        </w:rPr>
        <w:t xml:space="preserve">nghề. </w:t>
      </w:r>
      <w:r>
        <w:br/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1(kết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Sức, </w:t>
      </w:r>
      <w:r>
        <w:t xml:space="preserve">sức </w:t>
      </w:r>
      <w:r>
        <w:t xml:space="preserve">mạnh. </w:t>
      </w:r>
      <w:r>
        <w:rPr>
          <w:i/>
        </w:rPr>
        <w:t xml:space="preserve">Thế </w:t>
      </w:r>
      <w:r>
        <w:rPr>
          <w:i/>
        </w:rPr>
        <w:t xml:space="preserve">và </w:t>
      </w:r>
      <w:r>
        <w:rPr>
          <w:i/>
        </w:rPr>
        <w:t xml:space="preserve">lực </w:t>
      </w:r>
      <w:r>
        <w:t xml:space="preserve">ngày </w:t>
      </w:r>
      <w:r>
        <w:rPr>
          <w:i/>
        </w:rPr>
        <w:t xml:space="preserve">càng </w:t>
      </w:r>
      <w:r>
        <w:rPr>
          <w:i/>
        </w:rPr>
        <w:t xml:space="preserve">mạnh. </w:t>
      </w:r>
      <w:r>
        <w:rPr>
          <w:b/>
        </w:rPr>
        <w:t xml:space="preserve">2 </w:t>
      </w:r>
      <w:r>
        <w:t xml:space="preserve">(chuyên môn).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biến </w:t>
      </w:r>
      <w:r>
        <w:t xml:space="preserve">đối </w:t>
      </w:r>
      <w:r>
        <w:t xml:space="preserve">chuyển </w:t>
      </w:r>
      <w:r>
        <w:t xml:space="preserve">động </w:t>
      </w:r>
      <w:r>
        <w:t xml:space="preserve">hoặc </w:t>
      </w:r>
      <w:r>
        <w:t xml:space="preserve">hình </w:t>
      </w:r>
      <w:r>
        <w:t xml:space="preserve">dạng </w:t>
      </w:r>
      <w:r>
        <w:t xml:space="preserve">của </w:t>
      </w:r>
      <w:r>
        <w:t xml:space="preserve">các </w:t>
      </w:r>
      <w:r>
        <w:t xml:space="preserve">vật. </w:t>
      </w:r>
      <w:r>
        <w:rPr>
          <w:i/>
        </w:rPr>
        <w:t xml:space="preserve">Lực </w:t>
      </w:r>
      <w:r>
        <w:rPr>
          <w:i/>
        </w:rPr>
        <w:t xml:space="preserve">nén. </w:t>
      </w:r>
      <w:r>
        <w:rPr>
          <w:i/>
        </w:rPr>
        <w:t xml:space="preserve">Lực </w:t>
      </w:r>
      <w:r>
        <w:rPr>
          <w:i/>
        </w:rPr>
        <w:t xml:space="preserve">đấy. </w:t>
      </w:r>
      <w:r>
        <w:t xml:space="preserve">Tác </w:t>
      </w:r>
      <w:r>
        <w:rPr>
          <w:i/>
        </w:rPr>
        <w:t xml:space="preserve">dụng </w:t>
      </w:r>
      <w:r>
        <w:t xml:space="preserve">của </w:t>
      </w:r>
      <w:r>
        <w:t xml:space="preserve">lực. </w:t>
      </w:r>
      <w:r>
        <w:br/>
      </w:r>
      <w:r>
        <w:rPr>
          <w:b/>
        </w:rPr>
        <w:t xml:space="preserve">lực </w:t>
      </w:r>
      <w:r>
        <w:rPr>
          <w:b/>
        </w:rPr>
        <w:t xml:space="preserve">bất </w:t>
      </w:r>
      <w:r>
        <w:rPr>
          <w:b/>
        </w:rPr>
        <w:t xml:space="preserve">tòng </w:t>
      </w:r>
      <w:r>
        <w:rPr>
          <w:b/>
        </w:rPr>
        <w:t xml:space="preserve">tâm </w:t>
      </w:r>
      <w:r>
        <w:t xml:space="preserve">Sức </w:t>
      </w:r>
      <w:r>
        <w:t xml:space="preserve">không </w:t>
      </w:r>
      <w:r>
        <w:t xml:space="preserve">đủ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lòng </w:t>
      </w:r>
      <w:r>
        <w:t xml:space="preserve">mong </w:t>
      </w:r>
      <w:r>
        <w:t xml:space="preserve">muốn. </w:t>
      </w:r>
      <w:r>
        <w:br/>
      </w:r>
      <w:r>
        <w:rPr>
          <w:b/>
        </w:rPr>
        <w:t xml:space="preserve">lực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Lao </w:t>
      </w:r>
      <w:r>
        <w:t xml:space="preserve">động </w:t>
      </w:r>
      <w:r>
        <w:t xml:space="preserve">nặng </w:t>
      </w:r>
      <w:r>
        <w:t xml:space="preserve">nhọc </w:t>
      </w:r>
      <w:r>
        <w:t xml:space="preserve">và </w:t>
      </w:r>
      <w:r>
        <w:t xml:space="preserve">không </w:t>
      </w:r>
      <w:r>
        <w:t xml:space="preserve">công </w:t>
      </w:r>
      <w:r>
        <w:t xml:space="preserve">mà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phải </w:t>
      </w:r>
      <w:r>
        <w:t xml:space="preserve">làm </w:t>
      </w:r>
      <w:r>
        <w:t xml:space="preserve">cho </w:t>
      </w:r>
      <w:r>
        <w:t xml:space="preserve">nhà </w:t>
      </w:r>
      <w:r>
        <w:t xml:space="preserve">nước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Thuế </w:t>
      </w:r>
      <w:r>
        <w:t xml:space="preserve">khoá </w:t>
      </w:r>
      <w:r>
        <w:rPr>
          <w:i/>
        </w:rPr>
        <w:t xml:space="preserve">uà </w:t>
      </w:r>
      <w:r>
        <w:rPr>
          <w:i/>
        </w:rPr>
        <w:t xml:space="preserve">lực </w:t>
      </w:r>
      <w:r>
        <w:rPr>
          <w:i/>
        </w:rPr>
        <w:t xml:space="preserve">dịch </w:t>
      </w:r>
      <w:r>
        <w:rPr>
          <w:i/>
        </w:rPr>
        <w:t xml:space="preserve">rất </w:t>
      </w:r>
      <w:r>
        <w:rPr>
          <w:i/>
        </w:rPr>
        <w:t xml:space="preserve">năng </w:t>
      </w:r>
      <w:r>
        <w:rPr>
          <w:i/>
        </w:rPr>
        <w:t xml:space="preserve">nê. </w:t>
      </w:r>
      <w:r>
        <w:br/>
      </w:r>
      <w:r>
        <w:rPr>
          <w:b/>
        </w:rPr>
        <w:t xml:space="preserve">lực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rPr>
          <w:i/>
        </w:rPr>
        <w:t xml:space="preserve">(cũ).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khoẻ </w:t>
      </w:r>
      <w:r>
        <w:t xml:space="preserve">mạnh. </w:t>
      </w:r>
      <w:r>
        <w:rPr>
          <w:i/>
        </w:rPr>
        <w:t xml:space="preserve">Cánh </w:t>
      </w:r>
      <w:r>
        <w:rPr>
          <w:i/>
        </w:rPr>
        <w:t xml:space="preserve">tay </w:t>
      </w:r>
      <w:r>
        <w:t xml:space="preserve">chắc </w:t>
      </w:r>
      <w:r>
        <w:rPr>
          <w:i/>
        </w:rPr>
        <w:t xml:space="preserve">nịch </w:t>
      </w:r>
      <w:r>
        <w:rPr>
          <w:i/>
        </w:rPr>
        <w:t xml:space="preserve">như </w:t>
      </w:r>
      <w:r>
        <w:t xml:space="preserve">cánh </w:t>
      </w:r>
      <w:r>
        <w:rPr>
          <w:i/>
        </w:rPr>
        <w:t xml:space="preserve">tay </w:t>
      </w:r>
      <w:r>
        <w:rPr>
          <w:i/>
        </w:rPr>
        <w:t xml:space="preserve">lực </w:t>
      </w:r>
      <w:r>
        <w:rPr>
          <w:i/>
        </w:rPr>
        <w:t xml:space="preserve">điền. </w:t>
      </w:r>
      <w:r>
        <w:br/>
      </w:r>
      <w:r>
        <w:rPr>
          <w:b/>
        </w:rPr>
        <w:t xml:space="preserve">lực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để </w:t>
      </w:r>
      <w:r>
        <w:t xml:space="preserve">đo </w:t>
      </w:r>
      <w:r>
        <w:t xml:space="preserve">lực.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