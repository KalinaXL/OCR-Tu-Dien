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phức </w:t>
      </w:r>
      <w:r>
        <w:rPr>
          <w:b/>
        </w:rPr>
        <w:t xml:space="preserve">tạp </w:t>
      </w:r>
      <w:r>
        <w:rPr>
          <w:i/>
        </w:rPr>
        <w:t xml:space="preserve">danh từ </w:t>
      </w:r>
      <w:r>
        <w:t xml:space="preserve">Lao </w:t>
      </w:r>
      <w:r>
        <w:t xml:space="preserve">động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kiến </w:t>
      </w:r>
      <w:r>
        <w:t xml:space="preserve">thức </w:t>
      </w:r>
      <w:r>
        <w:t xml:space="preserve">chuyên </w:t>
      </w:r>
      <w:r>
        <w:t xml:space="preserve">môn;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giản </w:t>
      </w:r>
      <w:r>
        <w:t xml:space="preserve">đơn.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quá </w:t>
      </w:r>
      <w:r>
        <w:rPr>
          <w:b/>
        </w:rPr>
        <w:t xml:space="preserve">khứ </w:t>
      </w:r>
      <w:r>
        <w:rPr>
          <w:i/>
        </w:rPr>
        <w:t xml:space="preserve">danh từ </w:t>
      </w:r>
      <w:r>
        <w:t xml:space="preserve">Lao </w:t>
      </w:r>
      <w:r>
        <w:t xml:space="preserve">động </w:t>
      </w:r>
      <w:r>
        <w:t xml:space="preserve">kết </w:t>
      </w:r>
      <w:r>
        <w:t xml:space="preserve">tinh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trước, </w:t>
      </w:r>
      <w:r>
        <w:t xml:space="preserve">thể </w:t>
      </w:r>
      <w:r>
        <w:t xml:space="preserve">hiện </w:t>
      </w:r>
      <w:r>
        <w:t xml:space="preserve">thành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dùng </w:t>
      </w:r>
      <w:r>
        <w:t xml:space="preserve">cho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sau;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sống. </w:t>
      </w:r>
      <w:r>
        <w:t xml:space="preserve">lao </w:t>
      </w:r>
      <w:r>
        <w:t xml:space="preserve">động </w:t>
      </w:r>
      <w:r>
        <w:t xml:space="preserve">sống </w:t>
      </w:r>
      <w:r>
        <w:t xml:space="preserve">danh từ </w:t>
      </w:r>
      <w:r>
        <w:t xml:space="preserve">Lao </w:t>
      </w:r>
      <w:r>
        <w:t xml:space="preserve">động </w:t>
      </w:r>
      <w:r>
        <w:t xml:space="preserve">bỏ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sản </w:t>
      </w:r>
      <w:r>
        <w:t xml:space="preserve">phẩm </w:t>
      </w:r>
      <w:r>
        <w:t xml:space="preserve">mới; </w:t>
      </w:r>
      <w:r>
        <w:t xml:space="preserve">phân </w:t>
      </w:r>
      <w:r>
        <w:t xml:space="preserve">biệt </w:t>
      </w:r>
      <w:r>
        <w:rPr>
          <w:i/>
        </w:rPr>
        <w:t xml:space="preserve">với </w:t>
      </w:r>
      <w:r>
        <w:t xml:space="preserve">lao </w:t>
      </w:r>
      <w:r>
        <w:t xml:space="preserve">động </w:t>
      </w:r>
      <w:r>
        <w:t xml:space="preserve">quá </w:t>
      </w:r>
      <w:r>
        <w:t xml:space="preserve">khứ.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tất </w:t>
      </w:r>
      <w:r>
        <w:rPr>
          <w:b/>
        </w:rPr>
        <w:t xml:space="preserve">yếu </w:t>
      </w:r>
      <w:r>
        <w:rPr>
          <w:i/>
        </w:rPr>
        <w:t xml:space="preserve">danh từ </w:t>
      </w:r>
      <w:r>
        <w:t xml:space="preserve">Phần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những </w:t>
      </w:r>
      <w:r>
        <w:t xml:space="preserve">tư </w:t>
      </w:r>
      <w:r>
        <w:t xml:space="preserve">liệu </w:t>
      </w:r>
      <w:r>
        <w:t xml:space="preserve">tiêu </w:t>
      </w:r>
      <w:r>
        <w:t xml:space="preserve">dùng </w:t>
      </w:r>
      <w:r>
        <w:t xml:space="preserve">thoả </w:t>
      </w:r>
      <w:r>
        <w:t xml:space="preserve">mãn </w:t>
      </w:r>
      <w:r>
        <w:t xml:space="preserve">những </w:t>
      </w:r>
      <w:r>
        <w:t xml:space="preserve">nhu </w:t>
      </w:r>
      <w:r>
        <w:t xml:space="preserve">cầu </w:t>
      </w:r>
      <w:r>
        <w:t xml:space="preserve">sinh </w:t>
      </w:r>
      <w:r>
        <w:t xml:space="preserve">hoạt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tái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sức </w:t>
      </w:r>
      <w:r>
        <w:t xml:space="preserve">lao </w:t>
      </w:r>
      <w:r>
        <w:t xml:space="preserve">động;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thặng </w:t>
      </w:r>
      <w:r>
        <w:t xml:space="preserve">dư.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thặng </w:t>
      </w:r>
      <w:r>
        <w:rPr>
          <w:b/>
        </w:rPr>
        <w:t xml:space="preserve">dư </w:t>
      </w:r>
      <w:r>
        <w:rPr>
          <w:i/>
        </w:rPr>
        <w:t xml:space="preserve">danh từ </w:t>
      </w:r>
      <w:r>
        <w:t xml:space="preserve">Phần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vượt </w:t>
      </w:r>
      <w:r>
        <w:t xml:space="preserve">quá </w:t>
      </w:r>
      <w:r>
        <w:t xml:space="preserve">số </w:t>
      </w:r>
      <w:r>
        <w:t xml:space="preserve">lượng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tái </w:t>
      </w:r>
      <w:r>
        <w:t xml:space="preserve">sản </w:t>
      </w:r>
      <w:r>
        <w:t xml:space="preserve">xuất </w:t>
      </w:r>
      <w:r>
        <w:t xml:space="preserve">sức </w:t>
      </w:r>
      <w:r>
        <w:t xml:space="preserve">lao </w:t>
      </w:r>
      <w:r>
        <w:t xml:space="preserve">động;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lao </w:t>
      </w:r>
      <w:r>
        <w:t xml:space="preserve">động </w:t>
      </w:r>
      <w:r>
        <w:t xml:space="preserve">tất </w:t>
      </w:r>
      <w:r>
        <w:t xml:space="preserve">yếu.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tiên </w:t>
      </w:r>
      <w:r>
        <w:rPr>
          <w:b/>
        </w:rPr>
        <w:t xml:space="preserve">tiến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tặng </w:t>
      </w:r>
      <w:r>
        <w:t xml:space="preserve">cho </w:t>
      </w:r>
      <w:r>
        <w:t xml:space="preserve">người </w:t>
      </w:r>
      <w:r>
        <w:t xml:space="preserve">hoàn </w:t>
      </w:r>
      <w:r>
        <w:t xml:space="preserve">thành </w:t>
      </w:r>
      <w:r>
        <w:t xml:space="preserve">tốt </w:t>
      </w:r>
      <w:r>
        <w:t xml:space="preserve">nhiệm </w:t>
      </w:r>
      <w:r>
        <w:t xml:space="preserve">vụ </w:t>
      </w:r>
      <w:r>
        <w:t xml:space="preserve">lao </w:t>
      </w:r>
      <w:r>
        <w:t xml:space="preserve">động,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b/>
        </w:rPr>
        <w:t xml:space="preserve">vật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quá </w:t>
      </w:r>
      <w:r>
        <w:rPr>
          <w:i/>
        </w:rPr>
        <w:t xml:space="preserve">khứ. </w:t>
      </w:r>
      <w:r>
        <w:t xml:space="preserve">lao </w:t>
      </w:r>
      <w:r>
        <w:t xml:space="preserve">khổ </w:t>
      </w:r>
      <w:r>
        <w:t xml:space="preserve">tính từ </w:t>
      </w:r>
      <w:r>
        <w:t xml:space="preserve">(cũ). </w:t>
      </w:r>
      <w:r>
        <w:t xml:space="preserve">Vất </w:t>
      </w:r>
      <w:r>
        <w:t xml:space="preserve">vả, </w:t>
      </w:r>
      <w:r>
        <w:t xml:space="preserve">cực </w:t>
      </w:r>
      <w:r>
        <w:t xml:space="preserve">nhọc. </w:t>
      </w:r>
      <w:r>
        <w:t xml:space="preserve">Quần </w:t>
      </w:r>
      <w:r>
        <w:t xml:space="preserve">chúng </w:t>
      </w:r>
      <w:r>
        <w:rPr>
          <w:i/>
        </w:rPr>
        <w:t xml:space="preserve">lao </w:t>
      </w:r>
      <w:r>
        <w:rPr>
          <w:i/>
        </w:rPr>
        <w:t xml:space="preserve">khổ. </w:t>
      </w:r>
      <w:r>
        <w:t xml:space="preserve">Mấy </w:t>
      </w:r>
      <w:r>
        <w:t xml:space="preserve">năm </w:t>
      </w:r>
      <w:r>
        <w:rPr>
          <w:i/>
        </w:rPr>
        <w:t xml:space="preserve">lao </w:t>
      </w:r>
      <w:r>
        <w:rPr>
          <w:i/>
        </w:rPr>
        <w:t xml:space="preserve">khổ </w:t>
      </w:r>
      <w:r>
        <w:t xml:space="preserve">trong </w:t>
      </w:r>
      <w:r>
        <w:t xml:space="preserve">nghề. </w:t>
      </w:r>
      <w:r>
        <w:br/>
      </w:r>
      <w:r>
        <w:rPr>
          <w:b/>
        </w:rPr>
        <w:t xml:space="preserve">lao </w:t>
      </w:r>
      <w:r>
        <w:rPr>
          <w:b/>
        </w:rPr>
        <w:t xml:space="preserve">lung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Ngục </w:t>
      </w:r>
      <w:r>
        <w:t xml:space="preserve">tù,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giam </w:t>
      </w:r>
      <w:r>
        <w:t xml:space="preserve">hãm,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do. </w:t>
      </w:r>
      <w:r>
        <w:t xml:space="preserve">Cảnh </w:t>
      </w:r>
      <w:r>
        <w:rPr>
          <w:i/>
        </w:rPr>
        <w:t xml:space="preserve">lao </w:t>
      </w:r>
      <w:r>
        <w:t xml:space="preserve">lung. </w:t>
      </w:r>
      <w:r>
        <w:t xml:space="preserve">II </w:t>
      </w:r>
      <w:r>
        <w:t xml:space="preserve">tính từ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chịu </w:t>
      </w:r>
      <w:r>
        <w:t xml:space="preserve">sự </w:t>
      </w:r>
      <w:r>
        <w:t xml:space="preserve">bó </w:t>
      </w:r>
      <w:r>
        <w:t xml:space="preserve">buộc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lẫn </w:t>
      </w:r>
      <w:r>
        <w:t xml:space="preserve">tỉnh </w:t>
      </w:r>
      <w:r>
        <w:t xml:space="preserve">thần </w:t>
      </w:r>
      <w:r>
        <w:t xml:space="preserve">đến </w:t>
      </w:r>
      <w:r>
        <w:t xml:space="preserve">mức </w:t>
      </w:r>
      <w:r>
        <w:t xml:space="preserve">khổ </w:t>
      </w:r>
      <w:r>
        <w:t xml:space="preserve">ải. </w:t>
      </w:r>
      <w:r>
        <w:t xml:space="preserve">Kiếp </w:t>
      </w:r>
      <w:r>
        <w:t xml:space="preserve">sống </w:t>
      </w:r>
      <w:r>
        <w:rPr>
          <w:i/>
        </w:rPr>
        <w:t xml:space="preserve">lao </w:t>
      </w:r>
      <w:r>
        <w:rPr>
          <w:i/>
        </w:rPr>
        <w:t xml:space="preserve">lung. </w:t>
      </w:r>
      <w:r>
        <w:br/>
      </w:r>
      <w:r>
        <w:rPr>
          <w:b/>
        </w:rPr>
        <w:t xml:space="preserve">lao </w:t>
      </w:r>
      <w:r>
        <w:rPr>
          <w:b/>
        </w:rPr>
        <w:t xml:space="preserve">lực </w:t>
      </w:r>
      <w:r>
        <w:rPr>
          <w:i/>
        </w:rPr>
        <w:t xml:space="preserve">động từ </w:t>
      </w:r>
      <w:r>
        <w:t xml:space="preserve">Lao </w:t>
      </w:r>
      <w:r>
        <w:t xml:space="preserve">động </w:t>
      </w:r>
      <w:r>
        <w:t xml:space="preserve">thể </w:t>
      </w:r>
      <w:r>
        <w:t xml:space="preserve">lực </w:t>
      </w:r>
      <w:r>
        <w:t xml:space="preserve">nặng </w:t>
      </w:r>
      <w:r>
        <w:t xml:space="preserve">nhọc. </w:t>
      </w:r>
      <w:r>
        <w:br/>
      </w:r>
      <w:r>
        <w:rPr>
          <w:b/>
        </w:rPr>
        <w:t xml:space="preserve">lao </w:t>
      </w:r>
      <w:r>
        <w:rPr>
          <w:b/>
        </w:rPr>
        <w:t xml:space="preserve">nhao </w:t>
      </w:r>
      <w:r>
        <w:rPr>
          <w:i/>
        </w:rPr>
        <w:t xml:space="preserve">động từ </w:t>
      </w:r>
      <w:r>
        <w:t xml:space="preserve">Ôn </w:t>
      </w:r>
      <w:r>
        <w:t xml:space="preserve">ào </w:t>
      </w:r>
      <w:r>
        <w:t xml:space="preserve">lên </w:t>
      </w:r>
      <w:r>
        <w:t xml:space="preserve">tiếng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một </w:t>
      </w:r>
      <w:r>
        <w:t xml:space="preserve">cách </w:t>
      </w:r>
      <w:r>
        <w:t xml:space="preserve">lộn </w:t>
      </w:r>
      <w:r>
        <w:t xml:space="preserve">xộn. </w:t>
      </w:r>
      <w:r>
        <w:t xml:space="preserve">Cười </w:t>
      </w:r>
      <w:r>
        <w:t xml:space="preserve">nói </w:t>
      </w:r>
      <w:r>
        <w:rPr>
          <w:i/>
        </w:rPr>
        <w:t xml:space="preserve">lao </w:t>
      </w:r>
      <w:r>
        <w:t xml:space="preserve">nhao. </w:t>
      </w:r>
      <w:r>
        <w:rPr>
          <w:i/>
        </w:rPr>
        <w:t xml:space="preserve">Lao </w:t>
      </w:r>
      <w:r>
        <w:rPr>
          <w:i/>
        </w:rPr>
        <w:t xml:space="preserve">nhao </w:t>
      </w:r>
      <w:r>
        <w:rPr>
          <w:i/>
        </w:rPr>
        <w:t xml:space="preserve">tìm </w:t>
      </w:r>
      <w:r>
        <w:t xml:space="preserve">đường </w:t>
      </w:r>
      <w:r>
        <w:rPr>
          <w:i/>
        </w:rPr>
        <w:t xml:space="preserve">chạy </w:t>
      </w:r>
      <w:r>
        <w:rPr>
          <w:i/>
        </w:rPr>
        <w:t xml:space="preserve">trốn. </w:t>
      </w:r>
      <w:r>
        <w:br/>
      </w:r>
      <w:r>
        <w:rPr>
          <w:b/>
        </w:rPr>
        <w:t xml:space="preserve">lao </w:t>
      </w:r>
      <w:r>
        <w:rPr>
          <w:b/>
        </w:rPr>
        <w:t xml:space="preserve">tâm </w:t>
      </w:r>
      <w:r>
        <w:rPr>
          <w:b/>
        </w:rPr>
        <w:t xml:space="preserve">đẸ. </w:t>
      </w:r>
      <w:r>
        <w:t xml:space="preserve">(cũ; </w:t>
      </w:r>
      <w:r>
        <w:t xml:space="preserve">ít dùng). </w:t>
      </w:r>
      <w:r>
        <w:t xml:space="preserve">Lao </w:t>
      </w:r>
      <w:r>
        <w:t xml:space="preserve">động </w:t>
      </w:r>
      <w:r>
        <w:t xml:space="preserve">trí </w:t>
      </w:r>
      <w:r>
        <w:t xml:space="preserve">Óc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vả, </w:t>
      </w:r>
      <w:r>
        <w:t xml:space="preserve">căng </w:t>
      </w:r>
      <w:r>
        <w:t xml:space="preserve">thẳng. </w:t>
      </w:r>
      <w:r>
        <w:br/>
      </w:r>
      <w:r>
        <w:rPr>
          <w:b/>
        </w:rPr>
        <w:t xml:space="preserve">lao </w:t>
      </w:r>
      <w:r>
        <w:rPr>
          <w:b/>
        </w:rPr>
        <w:t xml:space="preserve">tâm </w:t>
      </w:r>
      <w:r>
        <w:rPr>
          <w:b/>
        </w:rPr>
        <w:t xml:space="preserve">khổ </w:t>
      </w:r>
      <w:r>
        <w:rPr>
          <w:b/>
        </w:rPr>
        <w:t xml:space="preserve">tứ </w:t>
      </w:r>
      <w:r>
        <w:rPr>
          <w:i/>
        </w:rPr>
        <w:t xml:space="preserve">động từ </w:t>
      </w:r>
      <w:r>
        <w:t xml:space="preserve">(cũ). </w:t>
      </w:r>
      <w:r>
        <w:t xml:space="preserve">Lo </w:t>
      </w:r>
      <w:r>
        <w:t xml:space="preserve">nghĩ </w:t>
      </w:r>
      <w:r>
        <w:t xml:space="preserve">vất </w:t>
      </w:r>
      <w:r>
        <w:t xml:space="preserve">vả, </w:t>
      </w:r>
      <w:r>
        <w:t xml:space="preserve">hao </w:t>
      </w:r>
      <w:r>
        <w:t xml:space="preserve">tổn </w:t>
      </w:r>
      <w:r>
        <w:t xml:space="preserve">nhiều </w:t>
      </w:r>
      <w:r>
        <w:t xml:space="preserve">sức </w:t>
      </w:r>
      <w:r>
        <w:t xml:space="preserve">lực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lao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Nhà </w:t>
      </w:r>
      <w:r>
        <w:t xml:space="preserve">lao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lao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dịch </w:t>
      </w:r>
      <w:r>
        <w:t xml:space="preserve">vụ. </w:t>
      </w:r>
      <w:r>
        <w:br/>
      </w:r>
      <w:r>
        <w:rPr>
          <w:b/>
        </w:rPr>
        <w:t xml:space="preserve">lao </w:t>
      </w:r>
      <w:r>
        <w:rPr>
          <w:b/>
        </w:rPr>
        <w:t xml:space="preserve">xao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hoặc </w:t>
      </w:r>
      <w:r>
        <w:t xml:space="preserve">tiếng </w:t>
      </w:r>
      <w:r>
        <w:t xml:space="preserve">động </w:t>
      </w:r>
      <w:r>
        <w:t xml:space="preserve">nhỏ </w:t>
      </w:r>
      <w:r>
        <w:t xml:space="preserve">rộn </w:t>
      </w:r>
      <w:r>
        <w:t xml:space="preserve">lên </w:t>
      </w:r>
      <w:r>
        <w:t xml:space="preserve">xen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không </w:t>
      </w:r>
      <w:r>
        <w:t xml:space="preserve">đều. </w:t>
      </w:r>
      <w:r>
        <w:rPr>
          <w:i/>
        </w:rPr>
        <w:t xml:space="preserve">I4 </w:t>
      </w:r>
      <w:r>
        <w:rPr>
          <w:i/>
        </w:rPr>
        <w:t xml:space="preserve">rừng </w:t>
      </w:r>
      <w:r>
        <w:rPr>
          <w:i/>
        </w:rPr>
        <w:t xml:space="preserve">lao </w:t>
      </w:r>
      <w:r>
        <w:t xml:space="preserve">xao. </w:t>
      </w:r>
      <w:r>
        <w:t xml:space="preserve">Tiếng </w:t>
      </w:r>
      <w:r>
        <w:t xml:space="preserve">người </w:t>
      </w:r>
      <w:r>
        <w:rPr>
          <w:i/>
        </w:rPr>
        <w:t xml:space="preserve">lao </w:t>
      </w:r>
      <w:r>
        <w:rPr>
          <w:i/>
        </w:rPr>
        <w:t xml:space="preserve">xao </w:t>
      </w:r>
      <w:r>
        <w:rPr>
          <w:i/>
        </w:rPr>
        <w:t xml:space="preserve">trong </w:t>
      </w:r>
      <w:r>
        <w:t xml:space="preserve">chợ. </w:t>
      </w:r>
      <w:r>
        <w:br/>
      </w:r>
      <w:r>
        <w:rPr>
          <w:b/>
        </w:rPr>
        <w:t xml:space="preserve">lào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Thùng </w:t>
      </w:r>
      <w:r>
        <w:t xml:space="preserve">đong </w:t>
      </w:r>
      <w:r>
        <w:t xml:space="preserve">nước </w:t>
      </w:r>
      <w:r>
        <w:t xml:space="preserve">mắm. </w:t>
      </w:r>
      <w:r>
        <w:t xml:space="preserve">Một </w:t>
      </w:r>
      <w:r>
        <w:rPr>
          <w:i/>
        </w:rPr>
        <w:t xml:space="preserve">lào </w:t>
      </w:r>
      <w:r>
        <w:rPr>
          <w:i/>
        </w:rPr>
        <w:t xml:space="preserve">nước </w:t>
      </w:r>
      <w:r>
        <w:t xml:space="preserve">mắm. </w:t>
      </w:r>
      <w:r>
        <w:rPr>
          <w:b/>
        </w:rPr>
        <w:t xml:space="preserve">2 </w:t>
      </w:r>
      <w:r>
        <w:t xml:space="preserve">Cái </w:t>
      </w:r>
      <w:r>
        <w:t xml:space="preserve">đo </w:t>
      </w:r>
      <w:r>
        <w:t xml:space="preserve">giá </w:t>
      </w:r>
      <w:r>
        <w:t xml:space="preserve">trị. </w:t>
      </w:r>
      <w:r>
        <w:t xml:space="preserve">Họ </w:t>
      </w:r>
      <w:r>
        <w:rPr>
          <w:i/>
        </w:rPr>
        <w:t xml:space="preserve">quen </w:t>
      </w:r>
      <w:r>
        <w:rPr>
          <w:i/>
        </w:rPr>
        <w:t xml:space="preserve">lấy </w:t>
      </w:r>
      <w:r>
        <w:t xml:space="preserve">đồng </w:t>
      </w:r>
      <w:r>
        <w:t xml:space="preserve">tiền </w:t>
      </w:r>
      <w:r>
        <w:t xml:space="preserve">làm </w:t>
      </w:r>
      <w:r>
        <w:t xml:space="preserve">lào. </w:t>
      </w:r>
      <w:r>
        <w:br/>
      </w:r>
      <w:r>
        <w:rPr>
          <w:b/>
        </w:rPr>
        <w:t xml:space="preserve">lào </w:t>
      </w:r>
      <w:r>
        <w:rPr>
          <w:b/>
        </w:rPr>
        <w:t xml:space="preserve">phào </w:t>
      </w:r>
      <w:r>
        <w:rPr>
          <w:i/>
        </w:rPr>
        <w:t xml:space="preserve">tính từ </w:t>
      </w:r>
      <w:r>
        <w:t xml:space="preserve">(Tiếng </w:t>
      </w:r>
      <w:r>
        <w:t xml:space="preserve">nói) </w:t>
      </w:r>
      <w:r>
        <w:t xml:space="preserve">nhỏ, </w:t>
      </w:r>
      <w:r>
        <w:t xml:space="preserve">yếu </w:t>
      </w:r>
      <w:r>
        <w:t xml:space="preserve">ớt </w:t>
      </w:r>
      <w:r>
        <w:t xml:space="preserve">(Thường </w:t>
      </w:r>
      <w:r>
        <w:t xml:space="preserve">vì </w:t>
      </w:r>
      <w:r>
        <w:t xml:space="preserve">sợ). </w:t>
      </w:r>
      <w:r>
        <w:t xml:space="preserve">Sợ </w:t>
      </w:r>
      <w:r>
        <w:rPr>
          <w:i/>
        </w:rPr>
        <w:t xml:space="preserve">quá, </w:t>
      </w:r>
      <w:r>
        <w:rPr>
          <w:i/>
        </w:rPr>
        <w:t xml:space="preserve">nói </w:t>
      </w:r>
      <w:r>
        <w:t xml:space="preserve">lào </w:t>
      </w:r>
      <w:r>
        <w:rPr>
          <w:i/>
        </w:rPr>
        <w:t xml:space="preserve">phào, </w:t>
      </w:r>
      <w:r>
        <w:rPr>
          <w:i/>
        </w:rPr>
        <w:t xml:space="preserve">ấp </w:t>
      </w:r>
      <w:r>
        <w:rPr>
          <w:i/>
        </w:rPr>
        <w:t xml:space="preserve">úng. </w:t>
      </w:r>
      <w:r>
        <w:br/>
      </w:r>
      <w:r>
        <w:rPr>
          <w:b/>
        </w:rPr>
        <w:t xml:space="preserve">lào </w:t>
      </w:r>
      <w:r>
        <w:rPr>
          <w:b/>
        </w:rPr>
        <w:t xml:space="preserve">quào </w:t>
      </w:r>
      <w:r>
        <w:rPr>
          <w:i/>
        </w:rPr>
        <w:t xml:space="preserve">tính từ </w:t>
      </w:r>
      <w:r>
        <w:t xml:space="preserve">(khẩu ngữ). </w:t>
      </w:r>
      <w:r>
        <w:t xml:space="preserve">Qua </w:t>
      </w:r>
      <w:r>
        <w:t xml:space="preserve">quýt, </w:t>
      </w:r>
      <w:r>
        <w:t xml:space="preserve">đại </w:t>
      </w:r>
      <w:r>
        <w:t xml:space="preserve">khái, </w:t>
      </w:r>
      <w:r>
        <w:t xml:space="preserve">làm </w:t>
      </w:r>
      <w:r>
        <w:t xml:space="preserve">lấy </w:t>
      </w:r>
      <w:r>
        <w:t xml:space="preserve">xong. </w:t>
      </w:r>
      <w:r>
        <w:t xml:space="preserve">Nhặt </w:t>
      </w:r>
      <w:r>
        <w:rPr>
          <w:i/>
        </w:rPr>
        <w:t xml:space="preserve">lào </w:t>
      </w:r>
      <w:r>
        <w:t xml:space="preserve">quào </w:t>
      </w:r>
      <w:r>
        <w:t xml:space="preserve">mấy </w:t>
      </w:r>
      <w:r>
        <w:rPr>
          <w:i/>
        </w:rPr>
        <w:t xml:space="preserve">cái. </w:t>
      </w:r>
      <w:r>
        <w:rPr>
          <w:i/>
        </w:rPr>
        <w:t xml:space="preserve">Làm </w:t>
      </w:r>
      <w:r>
        <w:t xml:space="preserve">ăn </w:t>
      </w:r>
      <w:r>
        <w:t xml:space="preserve">lào </w:t>
      </w:r>
      <w:r>
        <w:rPr>
          <w:i/>
        </w:rPr>
        <w:t xml:space="preserve">quào, </w:t>
      </w:r>
      <w:r>
        <w:t xml:space="preserve">tắc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lào </w:t>
      </w:r>
      <w:r>
        <w:rPr>
          <w:b/>
        </w:rPr>
        <w:t xml:space="preserve">thào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nhỏ, </w:t>
      </w:r>
      <w:r>
        <w:t xml:space="preserve">yếu </w:t>
      </w:r>
      <w:r>
        <w:t xml:space="preserve">ớt, </w:t>
      </w:r>
      <w:r>
        <w:t xml:space="preserve">lẫn </w:t>
      </w:r>
      <w:r>
        <w:t xml:space="preserve">trong </w:t>
      </w:r>
      <w:r>
        <w:t xml:space="preserve">hơi </w:t>
      </w:r>
      <w:r>
        <w:t xml:space="preserve">thở. </w:t>
      </w:r>
      <w:r>
        <w:t xml:space="preserve">Tiếng </w:t>
      </w:r>
      <w:r>
        <w:t xml:space="preserve">bà </w:t>
      </w:r>
      <w:r>
        <w:rPr>
          <w:i/>
        </w:rPr>
        <w:t xml:space="preserve">cụ </w:t>
      </w:r>
      <w:r>
        <w:rPr>
          <w:i/>
        </w:rPr>
        <w:t xml:space="preserve">lào </w:t>
      </w:r>
      <w:r>
        <w:t xml:space="preserve">thào </w:t>
      </w:r>
      <w:r>
        <w:t xml:space="preserve">trong </w:t>
      </w:r>
      <w:r>
        <w:rPr>
          <w:i/>
        </w:rPr>
        <w:t xml:space="preserve">hơi </w:t>
      </w:r>
      <w:r>
        <w:rPr>
          <w:i/>
        </w:rPr>
        <w:t xml:space="preserve">thở </w:t>
      </w:r>
      <w:r>
        <w:rPr>
          <w:i/>
        </w:rPr>
        <w:t xml:space="preserve">gấp. </w:t>
      </w:r>
      <w:r>
        <w:br/>
      </w:r>
      <w:r>
        <w:rPr>
          <w:b/>
        </w:rPr>
        <w:t xml:space="preserve">lào </w:t>
      </w:r>
      <w:r>
        <w:rPr>
          <w:b/>
        </w:rPr>
        <w:t xml:space="preserve">xào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khẽ </w:t>
      </w:r>
      <w:r>
        <w:t xml:space="preserve">như </w:t>
      </w:r>
      <w:r>
        <w:t xml:space="preserve">của </w:t>
      </w:r>
      <w:r>
        <w:t xml:space="preserve">lá </w:t>
      </w:r>
      <w:r>
        <w:t xml:space="preserve">khô </w:t>
      </w:r>
      <w:r>
        <w:t xml:space="preserve">chạm </w:t>
      </w:r>
      <w:r>
        <w:t xml:space="preserve">vào </w:t>
      </w:r>
      <w:r>
        <w:t xml:space="preserve">nhau, </w:t>
      </w:r>
      <w:r>
        <w:t xml:space="preserve">liên </w:t>
      </w:r>
      <w:r>
        <w:t xml:space="preserve">tiếp. </w:t>
      </w:r>
      <w:r>
        <w:rPr>
          <w:i/>
        </w:rPr>
        <w:t xml:space="preserve">Tiếng </w:t>
      </w:r>
      <w:r>
        <w:rPr>
          <w:i/>
        </w:rPr>
        <w:t xml:space="preserve">gió </w:t>
      </w:r>
      <w:r>
        <w:rPr>
          <w:i/>
        </w:rPr>
        <w:t xml:space="preserve">lào </w:t>
      </w:r>
      <w:r>
        <w:rPr>
          <w:i/>
        </w:rPr>
        <w:t xml:space="preserve">xào </w:t>
      </w:r>
      <w:r>
        <w:t xml:space="preserve">trong </w:t>
      </w:r>
      <w:r>
        <w:rPr>
          <w:i/>
        </w:rPr>
        <w:t xml:space="preserve">bụi </w:t>
      </w:r>
      <w:r>
        <w:t xml:space="preserve">lau. </w:t>
      </w:r>
      <w:r>
        <w:br/>
      </w:r>
      <w:r>
        <w:rPr>
          <w:b/>
        </w:rPr>
        <w:t xml:space="preserve">lảo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Mất </w:t>
      </w:r>
      <w:r>
        <w:t xml:space="preserve">thăng </w:t>
      </w:r>
      <w:r>
        <w:t xml:space="preserve">bằng, </w:t>
      </w:r>
      <w:r>
        <w:t xml:space="preserve">ngả </w:t>
      </w:r>
      <w:r>
        <w:t xml:space="preserve">nghiêng </w:t>
      </w:r>
      <w:r>
        <w:t xml:space="preserve">muốn </w:t>
      </w:r>
      <w:r>
        <w:t xml:space="preserve">ngã, </w:t>
      </w:r>
      <w:r>
        <w:t xml:space="preserve">muốn </w:t>
      </w:r>
      <w:r>
        <w:t xml:space="preserve">đổ. </w:t>
      </w:r>
      <w:r>
        <w:rPr>
          <w:i/>
        </w:rPr>
        <w:t xml:space="preserve">Láo </w:t>
      </w:r>
      <w:r>
        <w:rPr>
          <w:i/>
        </w:rPr>
        <w:t xml:space="preserve">đảo </w:t>
      </w:r>
      <w:r>
        <w:t xml:space="preserve">như </w:t>
      </w:r>
      <w:r>
        <w:rPr>
          <w:i/>
        </w:rPr>
        <w:t xml:space="preserve">người </w:t>
      </w:r>
      <w:r>
        <w:t xml:space="preserve">sayrượu. </w:t>
      </w:r>
      <w:r>
        <w:br/>
      </w:r>
      <w:r>
        <w:rPr>
          <w:b/>
        </w:rPr>
        <w:t xml:space="preserve">lão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già </w:t>
      </w:r>
      <w:r>
        <w:t xml:space="preserve">(khoảng </w:t>
      </w:r>
      <w:r>
        <w:t xml:space="preserve">bảy </w:t>
      </w:r>
      <w:r>
        <w:t xml:space="preserve">mươi </w:t>
      </w:r>
      <w:r>
        <w:t xml:space="preserve">tuổi </w:t>
      </w:r>
      <w:r>
        <w:t xml:space="preserve">trở </w:t>
      </w:r>
      <w:r>
        <w:t xml:space="preserve">lên;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mật). </w:t>
      </w:r>
      <w:r>
        <w:rPr>
          <w:i/>
        </w:rPr>
        <w:t xml:space="preserve">Ông </w:t>
      </w:r>
      <w:r>
        <w:rPr>
          <w:i/>
        </w:rPr>
        <w:t xml:space="preserve">lão. </w:t>
      </w:r>
      <w:r>
        <w:rPr>
          <w:i/>
        </w:rPr>
        <w:t xml:space="preserve">Bà </w:t>
      </w:r>
      <w:r>
        <w:rPr>
          <w:i/>
        </w:rPr>
        <w:t xml:space="preserve">lão. </w:t>
      </w:r>
      <w:r>
        <w:t xml:space="preserve">Sống </w:t>
      </w:r>
      <w:r>
        <w:rPr>
          <w:i/>
        </w:rPr>
        <w:t xml:space="preserve">lâu </w:t>
      </w:r>
      <w:r>
        <w:rPr>
          <w:i/>
        </w:rPr>
        <w:t xml:space="preserve">lên </w:t>
      </w:r>
      <w:r>
        <w:t xml:space="preserve">lão </w:t>
      </w:r>
      <w:r>
        <w:rPr>
          <w:i/>
        </w:rPr>
        <w:t xml:space="preserve">làng' </w:t>
      </w:r>
      <w:r>
        <w:t xml:space="preserve">(tug.). </w:t>
      </w:r>
      <w:r>
        <w:rPr>
          <w:b/>
        </w:rPr>
        <w:t xml:space="preserve">2 </w:t>
      </w:r>
      <w:r>
        <w:t xml:space="preserve">(dùng </w:t>
      </w:r>
      <w:r>
        <w:rPr>
          <w:i/>
        </w:rPr>
        <w:t xml:space="preserve">trước </w:t>
      </w:r>
      <w:r>
        <w:t xml:space="preserve">danh từ </w:t>
      </w:r>
      <w:r>
        <w:t xml:space="preserve">chỉ </w:t>
      </w:r>
      <w:r>
        <w:t xml:space="preserve">người). </w:t>
      </w:r>
      <w:r>
        <w:rPr>
          <w:i/>
        </w:rPr>
        <w:t xml:space="preserve">Người </w:t>
      </w:r>
      <w:r>
        <w:rPr>
          <w:i/>
        </w:rPr>
        <w:t xml:space="preserve">đàn </w:t>
      </w:r>
      <w:r>
        <w:rPr>
          <w:i/>
        </w:rPr>
        <w:t xml:space="preserve">ông </w:t>
      </w:r>
      <w:r>
        <w:rPr>
          <w:i/>
        </w:rPr>
        <w:t xml:space="preserve">thuộc </w:t>
      </w:r>
      <w:r>
        <w:rPr>
          <w:i/>
        </w:rPr>
        <w:t xml:space="preserve">lớp </w:t>
      </w:r>
      <w:r>
        <w:t xml:space="preserve">già </w:t>
      </w:r>
      <w:r>
        <w:rPr>
          <w:i/>
        </w:rPr>
        <w:t xml:space="preserve">hoặc </w:t>
      </w:r>
      <w:r>
        <w:rPr>
          <w:i/>
        </w:rPr>
        <w:t xml:space="preserve">đứng </w:t>
      </w:r>
      <w:r>
        <w:t xml:space="preserve">tuổi </w:t>
      </w:r>
      <w:r>
        <w:rPr>
          <w:i/>
        </w:rPr>
        <w:t xml:space="preserve">(hàm </w:t>
      </w:r>
      <w:r>
        <w:rPr>
          <w:i/>
        </w:rPr>
        <w:t xml:space="preserve">ý </w:t>
      </w:r>
      <w:r>
        <w:rPr>
          <w:i/>
        </w:rPr>
        <w:t xml:space="preserve">coi </w:t>
      </w:r>
      <w:r>
        <w:t xml:space="preserve">thường). </w:t>
      </w:r>
      <w:r>
        <w:rPr>
          <w:i/>
        </w:rPr>
        <w:t xml:space="preserve">Lão </w:t>
      </w:r>
      <w:r>
        <w:rPr>
          <w:i/>
        </w:rPr>
        <w:t xml:space="preserve">thầy </w:t>
      </w:r>
      <w:r>
        <w:t xml:space="preserve">bói. </w:t>
      </w:r>
      <w:r>
        <w:rPr>
          <w:i/>
        </w:rPr>
        <w:t xml:space="preserve">Lão </w:t>
      </w:r>
      <w:r>
        <w:t xml:space="preserve">chủ </w:t>
      </w:r>
      <w:r>
        <w:rPr>
          <w:i/>
        </w:rPr>
        <w:t xml:space="preserve">keo </w:t>
      </w:r>
      <w:r>
        <w:rPr>
          <w:i/>
        </w:rPr>
        <w:t xml:space="preserve">kiệt. </w:t>
      </w:r>
      <w:r>
        <w:t xml:space="preserve">|I </w:t>
      </w:r>
      <w:r>
        <w:t xml:space="preserve">tính từ </w:t>
      </w:r>
      <w:r>
        <w:t xml:space="preserve">(Cây </w:t>
      </w:r>
      <w:r>
        <w:t xml:space="preserve">cối) </w:t>
      </w:r>
      <w:r>
        <w:t xml:space="preserve">già,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phát </w:t>
      </w:r>
      <w:r>
        <w:t xml:space="preserve">triển. </w:t>
      </w:r>
      <w:r>
        <w:t xml:space="preserve">Cây </w:t>
      </w:r>
      <w:r>
        <w:rPr>
          <w:i/>
        </w:rPr>
        <w:t xml:space="preserve">dừa </w:t>
      </w:r>
      <w:r>
        <w:rPr>
          <w:i/>
        </w:rPr>
        <w:t xml:space="preserve">lão, </w:t>
      </w:r>
      <w:r>
        <w:rPr>
          <w:i/>
        </w:rPr>
        <w:t xml:space="preserve">ít </w:t>
      </w:r>
      <w:r>
        <w:rPr>
          <w:i/>
        </w:rPr>
        <w:t xml:space="preserve">quả. </w:t>
      </w:r>
      <w:r>
        <w:rPr>
          <w:i/>
        </w:rPr>
        <w:t xml:space="preserve">Gốc </w:t>
      </w:r>
      <w:r>
        <w:t xml:space="preserve">vải </w:t>
      </w:r>
      <w:r>
        <w:rPr>
          <w:i/>
        </w:rPr>
        <w:t xml:space="preserve">lão.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 </w:t>
      </w:r>
      <w:r>
        <w:t xml:space="preserve">chỉ </w:t>
      </w:r>
      <w:r>
        <w:t xml:space="preserve">người, </w:t>
      </w:r>
      <w:r>
        <w:t xml:space="preserve">có </w:t>
      </w:r>
      <w:r>
        <w:t xml:space="preserve">nghĩa </w:t>
      </w:r>
      <w:r>
        <w:t xml:space="preserve">"người </w:t>
      </w:r>
      <w:r>
        <w:t xml:space="preserve">thuộc </w:t>
      </w:r>
      <w:r>
        <w:rPr>
          <w:i/>
        </w:rPr>
        <w:t xml:space="preserve">lớp </w:t>
      </w:r>
      <w:r>
        <w:t xml:space="preserve">già </w:t>
      </w:r>
      <w:r>
        <w:t xml:space="preserve">(hàm </w:t>
      </w:r>
      <w:r>
        <w:t xml:space="preserve">ý </w:t>
      </w:r>
      <w:r>
        <w:t xml:space="preserve">coi </w:t>
      </w:r>
      <w:r>
        <w:t xml:space="preserve">trọng)". </w:t>
      </w:r>
      <w:r>
        <w:t xml:space="preserve">Một </w:t>
      </w:r>
      <w:r>
        <w:rPr>
          <w:i/>
        </w:rPr>
        <w:t xml:space="preserve">lão </w:t>
      </w:r>
      <w:r>
        <w:rPr>
          <w:i/>
        </w:rPr>
        <w:t xml:space="preserve">nghệ </w:t>
      </w:r>
      <w:r>
        <w:rPr>
          <w:i/>
        </w:rPr>
        <w:t xml:space="preserve">nhân. </w:t>
      </w:r>
      <w:r>
        <w:t xml:space="preserve">Các </w:t>
      </w:r>
      <w:r>
        <w:rPr>
          <w:i/>
        </w:rPr>
        <w:t xml:space="preserve">cụ </w:t>
      </w:r>
      <w:r>
        <w:rPr>
          <w:i/>
        </w:rPr>
        <w:t xml:space="preserve">lão </w:t>
      </w:r>
      <w:r>
        <w:t xml:space="preserve">ông, </w:t>
      </w:r>
      <w:r>
        <w:rPr>
          <w:i/>
        </w:rPr>
        <w:t xml:space="preserve">lão </w:t>
      </w:r>
      <w:r>
        <w:rPr>
          <w:i/>
        </w:rPr>
        <w:t xml:space="preserve">bà. </w:t>
      </w:r>
      <w:r>
        <w:br/>
      </w:r>
      <w:r>
        <w:rPr>
          <w:b/>
        </w:rPr>
        <w:t xml:space="preserve">lão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đầy </w:t>
      </w:r>
      <w:r>
        <w:t xml:space="preserve">tớ </w:t>
      </w:r>
      <w:r>
        <w:t xml:space="preserve">già. </w:t>
      </w:r>
      <w:r>
        <w:br/>
      </w:r>
      <w:r>
        <w:rPr>
          <w:b/>
        </w:rPr>
        <w:t xml:space="preserve">lão </w:t>
      </w:r>
      <w:r>
        <w:rPr>
          <w:b/>
        </w:rPr>
        <w:t xml:space="preserve">giả </w:t>
      </w:r>
      <w:r>
        <w:rPr>
          <w:b/>
        </w:rPr>
        <w:t xml:space="preserve">an </w:t>
      </w:r>
      <w:r>
        <w:rPr>
          <w:b/>
        </w:rPr>
        <w:t xml:space="preserve">chỉ </w:t>
      </w:r>
      <w:r>
        <w:t xml:space="preserve">Người </w:t>
      </w:r>
      <w:r>
        <w:t xml:space="preserve">già </w:t>
      </w:r>
      <w:r>
        <w:t xml:space="preserve">chỉ </w:t>
      </w:r>
      <w:r>
        <w:t xml:space="preserve">sống </w:t>
      </w:r>
      <w:r>
        <w:t xml:space="preserve">yên </w:t>
      </w:r>
      <w:r>
        <w:t xml:space="preserve">phận,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việc </w:t>
      </w:r>
      <w:r>
        <w:t xml:space="preserve">đời,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br/>
      </w:r>
      <w:r>
        <w:rPr>
          <w:b/>
        </w:rPr>
        <w:t xml:space="preserve">lão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(Caosu, </w:t>
      </w:r>
      <w:r>
        <w:t xml:space="preserve">chất </w:t>
      </w:r>
      <w:r>
        <w:t xml:space="preserve">dẻo, </w:t>
      </w:r>
      <w:r>
        <w:t xml:space="preserve">v.v.) </w:t>
      </w:r>
      <w:r>
        <w:t xml:space="preserve">thoái </w:t>
      </w:r>
      <w:r>
        <w:t xml:space="preserve">hoá </w:t>
      </w:r>
      <w:r>
        <w:t xml:space="preserve">và </w:t>
      </w:r>
      <w:r>
        <w:t xml:space="preserve">trở </w:t>
      </w:r>
      <w:r>
        <w:t xml:space="preserve">thành </w:t>
      </w:r>
      <w:r>
        <w:t xml:space="preserve">mềm </w:t>
      </w:r>
      <w:r>
        <w:t xml:space="preserve">dính </w:t>
      </w:r>
      <w:r>
        <w:t xml:space="preserve">hoặc </w:t>
      </w:r>
      <w:r>
        <w:t xml:space="preserve">giòn </w:t>
      </w:r>
      <w:r>
        <w:t xml:space="preserve">cứng. </w:t>
      </w:r>
      <w:r>
        <w:t xml:space="preserve">Tấm </w:t>
      </w:r>
      <w:r>
        <w:t xml:space="preserve">uải </w:t>
      </w:r>
      <w:r>
        <w:rPr>
          <w:i/>
        </w:rPr>
        <w:t xml:space="preserve">nhựa </w:t>
      </w:r>
      <w:r>
        <w:t xml:space="preserve">dùng </w:t>
      </w:r>
      <w:r>
        <w:rPr>
          <w:i/>
        </w:rPr>
        <w:t xml:space="preserve">lâu </w:t>
      </w:r>
      <w:r>
        <w:t xml:space="preserve">ngày </w:t>
      </w:r>
      <w:r>
        <w:t xml:space="preserve">đã </w:t>
      </w:r>
      <w:r>
        <w:rPr>
          <w:i/>
        </w:rPr>
        <w:t xml:space="preserve">lão </w:t>
      </w:r>
      <w:r>
        <w:t xml:space="preserve">hoá, </w:t>
      </w:r>
      <w:r>
        <w:t xml:space="preserve">giòn </w:t>
      </w:r>
      <w:r>
        <w:t xml:space="preserve">gây. </w:t>
      </w:r>
      <w:r>
        <w:br/>
      </w:r>
      <w:r>
        <w:rPr>
          <w:b/>
        </w:rPr>
        <w:t xml:space="preserve">lão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sự </w:t>
      </w:r>
      <w:r>
        <w:t xml:space="preserve">hoá </w:t>
      </w:r>
      <w:r>
        <w:t xml:space="preserve">già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thể </w:t>
      </w:r>
      <w:r>
        <w:t xml:space="preserve">sống,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sinh </w:t>
      </w:r>
      <w:r>
        <w:t xml:space="preserve">lí, </w:t>
      </w:r>
      <w:r>
        <w:t xml:space="preserve">tâm </w:t>
      </w:r>
      <w:r>
        <w:t xml:space="preserve">lí,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tuổi </w:t>
      </w:r>
      <w:r>
        <w:t xml:space="preserve">già </w:t>
      </w:r>
      <w:r>
        <w:t xml:space="preserve">ở </w:t>
      </w:r>
      <w:r>
        <w:t xml:space="preserve">con </w:t>
      </w:r>
      <w:r>
        <w:t xml:space="preserve">người. </w:t>
      </w:r>
      <w:r>
        <w:t xml:space="preserve">lão </w:t>
      </w:r>
      <w:r>
        <w:t xml:space="preserve">làng </w:t>
      </w:r>
      <w:r>
        <w:t xml:space="preserve">tính từ </w:t>
      </w:r>
      <w:r>
        <w:t xml:space="preserve">Người </w:t>
      </w:r>
      <w:r>
        <w:t xml:space="preserve">cao </w:t>
      </w:r>
      <w:r>
        <w:t xml:space="preserve">tuổi, </w:t>
      </w:r>
      <w:r>
        <w:t xml:space="preserve">làm </w:t>
      </w:r>
      <w:r>
        <w:t xml:space="preserve">việc </w:t>
      </w:r>
      <w:r>
        <w:t xml:space="preserve">lâu </w:t>
      </w:r>
      <w:r>
        <w:t xml:space="preserve">năm, </w:t>
      </w:r>
      <w:r>
        <w:t xml:space="preserve">nhiều </w:t>
      </w:r>
      <w:r>
        <w:t xml:space="preserve">kinh </w:t>
      </w:r>
      <w:r>
        <w:t xml:space="preserve">nghiệm, </w:t>
      </w:r>
      <w:r>
        <w:t xml:space="preserve">thường </w:t>
      </w:r>
      <w:r>
        <w:t xml:space="preserve">được </w:t>
      </w:r>
      <w:r>
        <w:t xml:space="preserve">kính </w:t>
      </w:r>
      <w:r>
        <w:t xml:space="preserve">nế. </w:t>
      </w:r>
      <w:r>
        <w:t xml:space="preserve">Học </w:t>
      </w:r>
      <w:r>
        <w:rPr>
          <w:i/>
        </w:rPr>
        <w:t xml:space="preserve">hỏi </w:t>
      </w:r>
      <w:r>
        <w:rPr>
          <w:i/>
        </w:rPr>
        <w:t xml:space="preserve">kinh </w:t>
      </w:r>
      <w:r>
        <w:t xml:space="preserve">nghiệm </w:t>
      </w:r>
      <w:r>
        <w:rPr>
          <w:i/>
        </w:rPr>
        <w:t xml:space="preserve">các </w:t>
      </w:r>
      <w:r>
        <w:t xml:space="preserve">uị </w:t>
      </w:r>
      <w:r>
        <w:t xml:space="preserve">lão </w:t>
      </w:r>
      <w:r>
        <w:rPr>
          <w:i/>
        </w:rPr>
        <w:t xml:space="preserve">làng. </w:t>
      </w:r>
      <w:r>
        <w:rPr>
          <w:i/>
        </w:rPr>
        <w:t xml:space="preserve">Sống </w:t>
      </w:r>
      <w:r>
        <w:t xml:space="preserve">lâu </w:t>
      </w:r>
      <w:r>
        <w:rPr>
          <w:i/>
        </w:rPr>
        <w:t xml:space="preserve">lên </w:t>
      </w:r>
      <w:r>
        <w:rPr>
          <w:i/>
        </w:rPr>
        <w:t xml:space="preserve">lão </w:t>
      </w:r>
      <w:r>
        <w:rPr>
          <w:i/>
        </w:rPr>
        <w:t xml:space="preserve">làng. </w:t>
      </w:r>
      <w:r>
        <w:br w:type="page"/>
      </w:r>
      <w:r>
        <w:rPr>
          <w:b/>
        </w:rPr>
        <w:t xml:space="preserve">› </w:t>
      </w:r>
      <w:r>
        <w:rPr>
          <w:b/>
        </w:rPr>
        <w:t xml:space="preserve">luyện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kinh </w:t>
      </w:r>
      <w:r>
        <w:t xml:space="preserve">nghiệm, </w:t>
      </w:r>
      <w:r>
        <w:t xml:space="preserve">già </w:t>
      </w:r>
      <w:r>
        <w:t xml:space="preserve">dặn, </w:t>
      </w:r>
      <w:r>
        <w:br/>
      </w:r>
      <w:r>
        <w:rPr>
          <w:b/>
        </w:rPr>
        <w:t xml:space="preserve">ành </w:t>
      </w:r>
      <w:r>
        <w:rPr>
          <w:b/>
        </w:rPr>
        <w:t xml:space="preserve">thạo </w:t>
      </w:r>
      <w:r>
        <w:t xml:space="preserve">(trong </w:t>
      </w:r>
      <w:r>
        <w:t xml:space="preserve">nghề </w:t>
      </w:r>
      <w:r>
        <w:t xml:space="preserve">nghiệp, </w:t>
      </w:r>
      <w:r>
        <w:t xml:space="preserve">trong </w:t>
      </w:r>
      <w:r>
        <w:t xml:space="preserve">chuyên </w:t>
      </w:r>
      <w:r>
        <w:br/>
      </w:r>
      <w:r>
        <w:rPr>
          <w:b/>
        </w:rPr>
        <w:t xml:space="preserve">ôn). </w:t>
      </w:r>
      <w:r>
        <w:t xml:space="preserve">Người </w:t>
      </w:r>
      <w:r>
        <w:t xml:space="preserve">thợ </w:t>
      </w:r>
      <w:r>
        <w:rPr>
          <w:i/>
        </w:rPr>
        <w:t xml:space="preserve">rèn </w:t>
      </w:r>
      <w:r>
        <w:rPr>
          <w:i/>
        </w:rPr>
        <w:t xml:space="preserve">lão </w:t>
      </w:r>
      <w:r>
        <w:rPr>
          <w:i/>
        </w:rPr>
        <w:t xml:space="preserve">luyện. </w:t>
      </w:r>
      <w:r>
        <w:rPr>
          <w:i/>
        </w:rPr>
        <w:t xml:space="preserve">Tay </w:t>
      </w:r>
      <w:r>
        <w:t xml:space="preserve">nghệ </w:t>
      </w:r>
      <w:r>
        <w:br/>
      </w:r>
      <w:r>
        <w:rPr>
          <w:b/>
        </w:rPr>
        <w:t xml:space="preserve">1O </w:t>
      </w:r>
      <w:r>
        <w:rPr>
          <w:b/>
        </w:rPr>
        <w:t xml:space="preserve">loại </w:t>
      </w:r>
      <w:r>
        <w:rPr>
          <w:b/>
        </w:rPr>
        <w:t xml:space="preserve">lão </w:t>
      </w:r>
      <w:r>
        <w:rPr>
          <w:b/>
        </w:rPr>
        <w:t xml:space="preserve">luyện. </w:t>
      </w:r>
      <w:r>
        <w:t xml:space="preserve">Cây </w:t>
      </w:r>
      <w:r>
        <w:rPr>
          <w:i/>
        </w:rPr>
        <w:t xml:space="preserve">bút </w:t>
      </w:r>
      <w:r>
        <w:t xml:space="preserve">lão </w:t>
      </w:r>
      <w:r>
        <w:rPr>
          <w:i/>
        </w:rPr>
        <w:t xml:space="preserve">luyện. </w:t>
      </w:r>
      <w:r>
        <w:br/>
      </w:r>
      <w:r>
        <w:rPr>
          <w:b/>
        </w:rPr>
        <w:t xml:space="preserve">o </w:t>
      </w:r>
      <w:r>
        <w:rPr>
          <w:b/>
        </w:rPr>
        <w:t xml:space="preserve">nhiêu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ở </w:t>
      </w:r>
      <w:r>
        <w:t xml:space="preserve">nông </w:t>
      </w:r>
      <w:r>
        <w:t xml:space="preserve">thôn </w:t>
      </w:r>
      <w:r>
        <w:br/>
      </w:r>
      <w:r>
        <w:rPr>
          <w:b/>
        </w:rPr>
        <w:t xml:space="preserve">n </w:t>
      </w:r>
      <w:r>
        <w:rPr>
          <w:b/>
        </w:rPr>
        <w:t xml:space="preserve">sầu </w:t>
      </w:r>
      <w:r>
        <w:rPr>
          <w:b/>
        </w:rPr>
        <w:t xml:space="preserve">mươi </w:t>
      </w:r>
      <w:r>
        <w:rPr>
          <w:b/>
        </w:rPr>
        <w:t xml:space="preserve">tuổi, </w:t>
      </w:r>
      <w:r>
        <w:rPr>
          <w:b/>
        </w:rPr>
        <w:t xml:space="preserve">được </w:t>
      </w:r>
      <w:r>
        <w:rPr>
          <w:b/>
        </w:rPr>
        <w:t xml:space="preserve">miễn </w:t>
      </w:r>
      <w:r>
        <w:rPr>
          <w:b/>
        </w:rPr>
        <w:t xml:space="preserve">sưu </w:t>
      </w:r>
      <w:r>
        <w:rPr>
          <w:b/>
        </w:rPr>
        <w:t xml:space="preserve">thuế, </w:t>
      </w:r>
      <w:r>
        <w:br/>
      </w:r>
      <w:r>
        <w:rPr>
          <w:b/>
        </w:rPr>
        <w:t xml:space="preserve">p </w:t>
      </w:r>
      <w:r>
        <w:rPr>
          <w:b/>
        </w:rPr>
        <w:t xml:space="preserve">dịch, </w:t>
      </w:r>
      <w:r>
        <w:rPr>
          <w:b/>
        </w:rPr>
        <w:t xml:space="preserve">dưới </w:t>
      </w:r>
      <w:r>
        <w:rPr>
          <w:b/>
        </w:rPr>
        <w:t xml:space="preserve">chế </w:t>
      </w:r>
      <w:r>
        <w:rPr>
          <w:b/>
        </w:rPr>
        <w:t xml:space="preserve">độ </w:t>
      </w:r>
      <w:r>
        <w:rPr>
          <w:b/>
        </w:rPr>
        <w:t xml:space="preserve">phong </w:t>
      </w:r>
      <w:r>
        <w:rPr>
          <w:b/>
        </w:rPr>
        <w:t xml:space="preserve">kiến, </w:t>
      </w:r>
      <w:r>
        <w:rPr>
          <w:b/>
        </w:rPr>
        <w:t xml:space="preserve">thực </w:t>
      </w:r>
      <w:r>
        <w:rPr>
          <w:b/>
        </w:rPr>
        <w:t xml:space="preserve">dân. </w:t>
      </w:r>
      <w:r>
        <w:br/>
      </w:r>
      <w:r>
        <w:rPr>
          <w:b/>
        </w:rPr>
        <w:t xml:space="preserve">°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già, </w:t>
      </w:r>
      <w:r>
        <w:t xml:space="preserve">đã </w:t>
      </w:r>
      <w:r>
        <w:t xml:space="preserve">làm </w:t>
      </w:r>
      <w:r>
        <w:br/>
      </w:r>
      <w:r>
        <w:rPr>
          <w:b/>
        </w:rPr>
        <w:t xml:space="preserve">¡ông </w:t>
      </w:r>
      <w:r>
        <w:rPr>
          <w:b/>
        </w:rPr>
        <w:t xml:space="preserve">lâu </w:t>
      </w:r>
      <w:r>
        <w:rPr>
          <w:b/>
        </w:rPr>
        <w:t xml:space="preserve">năm. </w:t>
      </w:r>
      <w:r>
        <w:br/>
      </w:r>
      <w:r>
        <w:rPr>
          <w:b/>
        </w:rPr>
        <w:t xml:space="preserve">o </w:t>
      </w:r>
      <w:r>
        <w:rPr>
          <w:b/>
        </w:rPr>
        <w:t xml:space="preserve">nông </w:t>
      </w:r>
      <w:r>
        <w:rPr>
          <w:b/>
        </w:rPr>
        <w:t xml:space="preserve">tri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già </w:t>
      </w:r>
      <w:r>
        <w:br/>
      </w:r>
      <w:r>
        <w:rPr>
          <w:b/>
        </w:rPr>
        <w:t xml:space="preserve">n </w:t>
      </w:r>
      <w:r>
        <w:rPr>
          <w:b/>
        </w:rPr>
        <w:t xml:space="preserve">hiểu </w:t>
      </w:r>
      <w:r>
        <w:rPr>
          <w:b/>
        </w:rPr>
        <w:t xml:space="preserve">đồng </w:t>
      </w:r>
      <w:r>
        <w:rPr>
          <w:b/>
        </w:rPr>
        <w:t xml:space="preserve">ruộng, </w:t>
      </w:r>
      <w:r>
        <w:rPr>
          <w:b/>
        </w:rPr>
        <w:t xml:space="preserve">có </w:t>
      </w:r>
      <w:r>
        <w:rPr>
          <w:b/>
        </w:rPr>
        <w:t xml:space="preserve">nhiều </w:t>
      </w:r>
      <w:r>
        <w:rPr>
          <w:b/>
        </w:rPr>
        <w:t xml:space="preserve">kinh </w:t>
      </w:r>
      <w:r>
        <w:rPr>
          <w:b/>
        </w:rPr>
        <w:t xml:space="preserve">nghiệm </w:t>
      </w:r>
      <w:r>
        <w:br/>
      </w:r>
      <w:r>
        <w:rPr>
          <w:b/>
        </w:rPr>
        <w:t xml:space="preserve">mxuất. </w:t>
      </w:r>
      <w:r>
        <w:br/>
      </w:r>
      <w:r>
        <w:rPr>
          <w:b/>
        </w:rPr>
        <w:t xml:space="preserve">o </w:t>
      </w:r>
      <w:r>
        <w:rPr>
          <w:b/>
        </w:rPr>
        <w:t xml:space="preserve">suy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Suy </w:t>
      </w:r>
      <w:r>
        <w:t xml:space="preserve">yếu </w:t>
      </w:r>
      <w:r>
        <w:t xml:space="preserve">do </w:t>
      </w:r>
      <w:r>
        <w:t xml:space="preserve">tuổi </w:t>
      </w:r>
      <w:r>
        <w:t xml:space="preserve">giả. </w:t>
      </w:r>
      <w:r>
        <w:br/>
      </w:r>
      <w:r>
        <w:rPr>
          <w:b/>
        </w:rPr>
        <w:t xml:space="preserve">tiện </w:t>
      </w:r>
      <w:r>
        <w:rPr>
          <w:b/>
        </w:rPr>
        <w:t xml:space="preserve">tượng </w:t>
      </w:r>
      <w:r>
        <w:rPr>
          <w:b/>
        </w:rPr>
        <w:t xml:space="preserve">lão </w:t>
      </w:r>
      <w:r>
        <w:rPr>
          <w:b/>
        </w:rPr>
        <w:t xml:space="preserve">suy. </w:t>
      </w:r>
      <w:r>
        <w:br/>
      </w:r>
      <w:r>
        <w:rPr>
          <w:b/>
        </w:rPr>
        <w:t xml:space="preserve">¡o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t xml:space="preserve">Già </w:t>
      </w:r>
      <w:r>
        <w:t xml:space="preserve">và </w:t>
      </w:r>
      <w:r>
        <w:t xml:space="preserve">từng </w:t>
      </w:r>
      <w:r>
        <w:t xml:space="preserve">trải, </w:t>
      </w:r>
      <w:r>
        <w:t xml:space="preserve">giàu </w:t>
      </w:r>
      <w:r>
        <w:t xml:space="preserve">kinh </w:t>
      </w:r>
      <w:r>
        <w:br/>
      </w:r>
      <w:r>
        <w:rPr>
          <w:b/>
        </w:rPr>
        <w:t xml:space="preserve">phiệm. </w:t>
      </w:r>
      <w:r>
        <w:t xml:space="preserve">Bậc </w:t>
      </w:r>
      <w:r>
        <w:rPr>
          <w:i/>
        </w:rPr>
        <w:t xml:space="preserve">lão </w:t>
      </w:r>
      <w:r>
        <w:rPr>
          <w:i/>
        </w:rPr>
        <w:t xml:space="preserve">thành. </w:t>
      </w:r>
      <w:r>
        <w:rPr>
          <w:i/>
        </w:rPr>
        <w:t xml:space="preserve">Nhà </w:t>
      </w:r>
      <w:r>
        <w:rPr>
          <w:i/>
        </w:rPr>
        <w:t xml:space="preserve">uăn </w:t>
      </w:r>
      <w:r>
        <w:rPr>
          <w:i/>
        </w:rPr>
        <w:t xml:space="preserve">lão </w:t>
      </w:r>
      <w:r>
        <w:t xml:space="preserve">thành. </w:t>
      </w:r>
      <w:r>
        <w:br/>
      </w:r>
      <w:r>
        <w:rPr>
          <w:b/>
        </w:rPr>
        <w:t xml:space="preserve">io </w:t>
      </w:r>
      <w:r>
        <w:rPr>
          <w:b/>
        </w:rPr>
        <w:t xml:space="preserve">thị </w:t>
      </w:r>
      <w:r>
        <w:rPr>
          <w:i/>
        </w:rPr>
        <w:t xml:space="preserve">tính từ </w:t>
      </w:r>
      <w:r>
        <w:t xml:space="preserve">(Mắt </w:t>
      </w:r>
      <w:r>
        <w:t xml:space="preserve">ở </w:t>
      </w:r>
      <w:r>
        <w:t xml:space="preserve">người </w:t>
      </w:r>
      <w:r>
        <w:t xml:space="preserve">có </w:t>
      </w:r>
      <w:r>
        <w:t xml:space="preserve">tuổi) </w:t>
      </w:r>
      <w:r>
        <w:t xml:space="preserve">không </w:t>
      </w:r>
      <w:r>
        <w:t xml:space="preserve">còn </w:t>
      </w:r>
      <w:r>
        <w:br/>
      </w:r>
      <w:r>
        <w:rPr>
          <w:b/>
        </w:rPr>
        <w:t xml:space="preserve">hìn </w:t>
      </w:r>
      <w:r>
        <w:rPr>
          <w:b/>
        </w:rPr>
        <w:t xml:space="preserve">thấy </w:t>
      </w:r>
      <w:r>
        <w:rPr>
          <w:b/>
        </w:rPr>
        <w:t xml:space="preserve">được </w:t>
      </w:r>
      <w:r>
        <w:rPr>
          <w:b/>
        </w:rPr>
        <w:t xml:space="preserve">rõ </w:t>
      </w:r>
      <w:r>
        <w:rPr>
          <w:b/>
        </w:rPr>
        <w:t xml:space="preserve">những </w:t>
      </w:r>
      <w:r>
        <w:rPr>
          <w:b/>
        </w:rPr>
        <w:t xml:space="preserve">vật </w:t>
      </w:r>
      <w:r>
        <w:rPr>
          <w:b/>
        </w:rPr>
        <w:t xml:space="preserve">ở </w:t>
      </w:r>
      <w:r>
        <w:rPr>
          <w:b/>
        </w:rPr>
        <w:t xml:space="preserve">gần, </w:t>
      </w:r>
      <w:r>
        <w:rPr>
          <w:b/>
        </w:rPr>
        <w:t xml:space="preserve">do </w:t>
      </w:r>
      <w:r>
        <w:rPr>
          <w:b/>
        </w:rPr>
        <w:t xml:space="preserve">khả </w:t>
      </w:r>
      <w:r>
        <w:br/>
      </w:r>
      <w:r>
        <w:rPr>
          <w:b/>
        </w:rPr>
        <w:t xml:space="preserve">ăng </w:t>
      </w:r>
      <w:r>
        <w:rPr>
          <w:b/>
        </w:rPr>
        <w:t xml:space="preserve">điều </w:t>
      </w:r>
      <w:r>
        <w:rPr>
          <w:b/>
        </w:rPr>
        <w:t xml:space="preserve">tiết </w:t>
      </w:r>
      <w:r>
        <w:rPr>
          <w:b/>
        </w:rPr>
        <w:t xml:space="preserve">của </w:t>
      </w:r>
      <w:r>
        <w:rPr>
          <w:b/>
        </w:rPr>
        <w:t xml:space="preserve">thuỷ </w:t>
      </w:r>
      <w:r>
        <w:rPr>
          <w:b/>
        </w:rPr>
        <w:t xml:space="preserve">tỉnh </w:t>
      </w:r>
      <w:r>
        <w:rPr>
          <w:b/>
        </w:rPr>
        <w:t xml:space="preserve">thể </w:t>
      </w:r>
      <w:r>
        <w:rPr>
          <w:b/>
        </w:rPr>
        <w:t xml:space="preserve">giảm </w:t>
      </w:r>
      <w:r>
        <w:rPr>
          <w:b/>
        </w:rPr>
        <w:t xml:space="preserve">sút. </w:t>
      </w:r>
      <w:r>
        <w:br/>
      </w:r>
      <w:r>
        <w:rPr>
          <w:b/>
        </w:rPr>
        <w:t xml:space="preserve">io </w:t>
      </w:r>
      <w:r>
        <w:rPr>
          <w:b/>
        </w:rPr>
        <w:t xml:space="preserve">trượng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br/>
      </w:r>
      <w:r>
        <w:rPr>
          <w:b/>
        </w:rPr>
        <w:t xml:space="preserve">ià, </w:t>
      </w:r>
      <w:r>
        <w:rPr>
          <w:b/>
        </w:rPr>
        <w:t xml:space="preserve">với </w:t>
      </w:r>
      <w:r>
        <w:rPr>
          <w:b/>
        </w:rPr>
        <w:t xml:space="preserve">ý </w:t>
      </w:r>
      <w:r>
        <w:rPr>
          <w:b/>
        </w:rPr>
        <w:t xml:space="preserve">tôn </w:t>
      </w:r>
      <w:r>
        <w:rPr>
          <w:b/>
        </w:rPr>
        <w:t xml:space="preserve">kính. </w:t>
      </w:r>
      <w:r>
        <w:br/>
      </w:r>
      <w:r>
        <w:rPr>
          <w:b/>
        </w:rPr>
        <w:t xml:space="preserve">1o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Vô </w:t>
      </w:r>
      <w:r>
        <w:t xml:space="preserve">lễ,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khuôn </w:t>
      </w:r>
      <w:r>
        <w:t xml:space="preserve">phép </w:t>
      </w:r>
      <w:r>
        <w:br/>
      </w:r>
      <w:r>
        <w:rPr>
          <w:b/>
        </w:rPr>
        <w:t xml:space="preserve">rong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đối </w:t>
      </w:r>
      <w:r>
        <w:rPr>
          <w:b/>
        </w:rPr>
        <w:t xml:space="preserve">với </w:t>
      </w:r>
      <w:r>
        <w:rPr>
          <w:b/>
        </w:rPr>
        <w:t xml:space="preserve">người </w:t>
      </w:r>
      <w:r>
        <w:rPr>
          <w:b/>
        </w:rPr>
        <w:t xml:space="preserve">trên. </w:t>
      </w:r>
      <w:r>
        <w:t xml:space="preserve">Bé </w:t>
      </w:r>
      <w:r>
        <w:rPr>
          <w:i/>
        </w:rPr>
        <w:t xml:space="preserve">mà </w:t>
      </w:r>
      <w:r>
        <w:br/>
      </w:r>
      <w:r>
        <w:rPr>
          <w:b/>
        </w:rPr>
        <w:t xml:space="preserve">4o, </w:t>
      </w:r>
      <w:r>
        <w:rPr>
          <w:b/>
        </w:rPr>
        <w:t xml:space="preserve">dám </w:t>
      </w:r>
      <w:r>
        <w:rPr>
          <w:b/>
        </w:rPr>
        <w:t xml:space="preserve">chửi </w:t>
      </w:r>
      <w:r>
        <w:rPr>
          <w:b/>
        </w:rPr>
        <w:t xml:space="preserve">cả </w:t>
      </w:r>
      <w:r>
        <w:rPr>
          <w:b/>
        </w:rPr>
        <w:t xml:space="preserve">người </w:t>
      </w:r>
      <w:r>
        <w:rPr>
          <w:b/>
        </w:rPr>
        <w:t xml:space="preserve">lớn.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br/>
      </w:r>
      <w:r>
        <w:rPr>
          <w:b/>
        </w:rPr>
        <w:t xml:space="preserve">LÊ </w:t>
      </w:r>
      <w:r>
        <w:rPr>
          <w:b/>
        </w:rPr>
        <w:t xml:space="preserve">đến </w:t>
      </w:r>
      <w:r>
        <w:rPr>
          <w:b/>
        </w:rPr>
        <w:t xml:space="preserve">khuôn </w:t>
      </w:r>
      <w:r>
        <w:rPr>
          <w:b/>
        </w:rPr>
        <w:t xml:space="preserve">phép, </w:t>
      </w:r>
      <w:r>
        <w:rPr>
          <w:b/>
        </w:rPr>
        <w:t xml:space="preserve">sự </w:t>
      </w:r>
      <w:r>
        <w:rPr>
          <w:b/>
        </w:rPr>
        <w:t xml:space="preserve">thật. </w:t>
      </w:r>
      <w:r>
        <w:t xml:space="preserve">Tán </w:t>
      </w:r>
      <w:r>
        <w:t xml:space="preserve">láo </w:t>
      </w:r>
      <w:r>
        <w:br/>
      </w:r>
      <w:r>
        <w:rPr>
          <w:b/>
        </w:rPr>
        <w:t xml:space="preserve">ho </w:t>
      </w:r>
      <w:r>
        <w:rPr>
          <w:b/>
        </w:rPr>
        <w:t xml:space="preserve">uui. </w:t>
      </w:r>
      <w:r>
        <w:rPr>
          <w:i/>
        </w:rPr>
        <w:t xml:space="preserve">Làm </w:t>
      </w:r>
      <w:r>
        <w:rPr>
          <w:i/>
        </w:rPr>
        <w:t xml:space="preserve">thì </w:t>
      </w:r>
      <w:r>
        <w:rPr>
          <w:i/>
        </w:rPr>
        <w:t xml:space="preserve">láo,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t xml:space="preserve">thì </w:t>
      </w:r>
      <w:r>
        <w:rPr>
          <w:i/>
        </w:rPr>
        <w:t xml:space="preserve">hay.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lếu </w:t>
      </w:r>
      <w:r>
        <w:rPr>
          <w:i/>
        </w:rPr>
        <w:t xml:space="preserve">tính từ </w:t>
      </w:r>
      <w:r>
        <w:t xml:space="preserve">Như </w:t>
      </w:r>
      <w:r>
        <w:t xml:space="preserve">lếu </w:t>
      </w:r>
      <w:r>
        <w:t xml:space="preserve">láo.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láo </w:t>
      </w:r>
      <w:r>
        <w:rPr>
          <w:i/>
        </w:rPr>
        <w:t xml:space="preserve">lếu.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liên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(Mắt) </w:t>
      </w:r>
      <w:r>
        <w:t xml:space="preserve">đảo </w:t>
      </w:r>
      <w:r>
        <w:t xml:space="preserve">qua </w:t>
      </w:r>
      <w:r>
        <w:t xml:space="preserve">đảo </w:t>
      </w:r>
      <w:r>
        <w:br/>
      </w:r>
      <w:r>
        <w:rPr>
          <w:b/>
        </w:rPr>
        <w:t xml:space="preserve">ai, </w:t>
      </w:r>
      <w:r>
        <w:rPr>
          <w:b/>
        </w:rPr>
        <w:t xml:space="preserve">nhìn </w:t>
      </w:r>
      <w:r>
        <w:rPr>
          <w:b/>
        </w:rPr>
        <w:t xml:space="preserve">với </w:t>
      </w:r>
      <w:r>
        <w:rPr>
          <w:b/>
        </w:rPr>
        <w:t xml:space="preserve">vẻ </w:t>
      </w:r>
      <w:r>
        <w:rPr>
          <w:b/>
        </w:rPr>
        <w:t xml:space="preserve">dò </w:t>
      </w:r>
      <w:r>
        <w:rPr>
          <w:b/>
        </w:rPr>
        <w:t xml:space="preserve">xét, </w:t>
      </w:r>
      <w:r>
        <w:rPr>
          <w:b/>
        </w:rPr>
        <w:t xml:space="preserve">tìm </w:t>
      </w:r>
      <w:r>
        <w:rPr>
          <w:b/>
        </w:rPr>
        <w:t xml:space="preserve">kiếm. </w:t>
      </w:r>
      <w:r>
        <w:t xml:space="preserve">Mắt </w:t>
      </w:r>
      <w:r>
        <w:t xml:space="preserve">láo </w:t>
      </w:r>
      <w:r>
        <w:rPr>
          <w:i/>
        </w:rPr>
        <w:t xml:space="preserve">lên </w:t>
      </w:r>
      <w:r>
        <w:rPr>
          <w:i/>
        </w:rPr>
        <w:t xml:space="preserve">nhìn </w:t>
      </w:r>
      <w:r>
        <w:t xml:space="preserve">ngang </w:t>
      </w:r>
      <w:r>
        <w:t xml:space="preserve">nhìn </w:t>
      </w:r>
      <w:r>
        <w:rPr>
          <w:i/>
        </w:rPr>
        <w:t xml:space="preserve">ngửa. </w:t>
      </w:r>
      <w:r>
        <w:br/>
      </w:r>
      <w:r>
        <w:rPr>
          <w:b/>
        </w:rPr>
        <w:t xml:space="preserve">áo </w:t>
      </w:r>
      <w:r>
        <w:rPr>
          <w:b/>
        </w:rPr>
        <w:t xml:space="preserve">liếng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(phương ngữ). </w:t>
      </w:r>
      <w:r>
        <w:rPr>
          <w:i/>
        </w:rPr>
        <w:t xml:space="preserve">Láo </w:t>
      </w:r>
      <w:r>
        <w:t xml:space="preserve">liên. </w:t>
      </w:r>
      <w:r>
        <w:br/>
      </w:r>
      <w:r>
        <w:rPr>
          <w:b/>
        </w:rPr>
        <w:t xml:space="preserve">áo </w:t>
      </w:r>
      <w:r>
        <w:rPr>
          <w:b/>
        </w:rPr>
        <w:t xml:space="preserve">nháo </w:t>
      </w:r>
      <w:r>
        <w:rPr>
          <w:i/>
        </w:rPr>
        <w:t xml:space="preserve">tính từ </w:t>
      </w:r>
      <w:r>
        <w:t xml:space="preserve">(Kng.). </w:t>
      </w:r>
      <w:r>
        <w:t xml:space="preserve">Lộn </w:t>
      </w:r>
      <w:r>
        <w:t xml:space="preserve">xộn, </w:t>
      </w:r>
      <w:r>
        <w:t xml:space="preserve">lung </w:t>
      </w:r>
      <w:r>
        <w:t xml:space="preserve">tung </w:t>
      </w:r>
      <w:r>
        <w:t xml:space="preserve">nhiều </w:t>
      </w:r>
      <w:r>
        <w:t xml:space="preserve">khứ,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trật </w:t>
      </w:r>
      <w:r>
        <w:t xml:space="preserve">tự </w:t>
      </w:r>
      <w:r>
        <w:t xml:space="preserve">nào.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người </w:t>
      </w:r>
      <w:r>
        <w:t xml:space="preserve">ngồi </w:t>
      </w:r>
      <w:r>
        <w:rPr>
          <w:i/>
        </w:rPr>
        <w:t xml:space="preserve">láo </w:t>
      </w:r>
      <w:r>
        <w:rPr>
          <w:i/>
        </w:rPr>
        <w:t xml:space="preserve">nháo.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láo </w:t>
      </w:r>
      <w:r>
        <w:rPr>
          <w:i/>
        </w:rPr>
        <w:t xml:space="preserve">nháo </w:t>
      </w:r>
      <w:r>
        <w:t xml:space="preserve">nhắng </w:t>
      </w:r>
      <w:r>
        <w:rPr>
          <w:i/>
        </w:rPr>
        <w:t xml:space="preserve">đâu </w:t>
      </w:r>
      <w:r>
        <w:t xml:space="preserve">vào </w:t>
      </w:r>
      <w:r>
        <w:rPr>
          <w:i/>
        </w:rPr>
        <w:t xml:space="preserve">đâu </w:t>
      </w:r>
      <w:r>
        <w:rPr>
          <w:i/>
        </w:rPr>
        <w:t xml:space="preserve">cả. </w:t>
      </w:r>
      <w:r>
        <w:rPr>
          <w:i/>
        </w:rPr>
        <w:t xml:space="preserve">Láo </w:t>
      </w:r>
      <w:r>
        <w:rPr>
          <w:i/>
        </w:rPr>
        <w:t xml:space="preserve">nháo </w:t>
      </w:r>
      <w:r>
        <w:rPr>
          <w:i/>
        </w:rPr>
        <w:t xml:space="preserve">như </w:t>
      </w:r>
      <w:r>
        <w:rPr>
          <w:i/>
        </w:rPr>
        <w:t xml:space="preserve">cháo </w:t>
      </w:r>
      <w:r>
        <w:rPr>
          <w:i/>
        </w:rPr>
        <w:t xml:space="preserve">trộn </w:t>
      </w:r>
      <w:r>
        <w:t xml:space="preserve">cơm </w:t>
      </w:r>
      <w:r>
        <w:t xml:space="preserve">(tục ngữ). </w:t>
      </w:r>
      <w:r>
        <w:br/>
      </w:r>
      <w:r>
        <w:rPr>
          <w:b/>
        </w:rPr>
        <w:t xml:space="preserve">láo </w:t>
      </w:r>
      <w:r>
        <w:rPr>
          <w:b/>
        </w:rPr>
        <w:t xml:space="preserve">quáo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(Tiếng </w:t>
      </w:r>
      <w:r>
        <w:t xml:space="preserve">người) </w:t>
      </w:r>
      <w:r>
        <w:t xml:space="preserve">nghe </w:t>
      </w:r>
      <w:r>
        <w:t xml:space="preserve">lộn </w:t>
      </w:r>
      <w:r>
        <w:t xml:space="preserve">côn, </w:t>
      </w:r>
      <w:r>
        <w:t xml:space="preserve">không </w:t>
      </w:r>
      <w:r>
        <w:t xml:space="preserve">rõ. </w:t>
      </w:r>
      <w:r>
        <w:t xml:space="preserve">Nói </w:t>
      </w:r>
      <w:r>
        <w:rPr>
          <w:i/>
        </w:rPr>
        <w:t xml:space="preserve">láo </w:t>
      </w:r>
      <w:r>
        <w:rPr>
          <w:i/>
        </w:rPr>
        <w:t xml:space="preserve">quáo </w:t>
      </w:r>
      <w:r>
        <w:rPr>
          <w:i/>
        </w:rPr>
        <w:t xml:space="preserve">mấy </w:t>
      </w:r>
      <w:r>
        <w:t xml:space="preserve">câu.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lào </w:t>
      </w:r>
      <w:r>
        <w:rPr>
          <w:i/>
        </w:rPr>
        <w:t xml:space="preserve">quào. </w:t>
      </w:r>
      <w:r>
        <w:rPr>
          <w:i/>
        </w:rPr>
        <w:t xml:space="preserve">Làm </w:t>
      </w:r>
      <w:r>
        <w:rPr>
          <w:i/>
        </w:rPr>
        <w:t xml:space="preserve">láo </w:t>
      </w:r>
      <w:r>
        <w:rPr>
          <w:i/>
        </w:rPr>
        <w:t xml:space="preserve">quáo </w:t>
      </w:r>
      <w:r>
        <w:t xml:space="preserve">cho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áo </w:t>
      </w:r>
      <w:r>
        <w:rPr>
          <w:b/>
        </w:rPr>
        <w:t xml:space="preserve">toét </w:t>
      </w:r>
      <w:r>
        <w:rPr>
          <w:i/>
        </w:rPr>
        <w:t xml:space="preserve">tính từ </w:t>
      </w:r>
      <w:r>
        <w:t xml:space="preserve">(kng,). </w:t>
      </w:r>
      <w:r>
        <w:t xml:space="preserve">Rất </w:t>
      </w:r>
      <w:r>
        <w:t xml:space="preserve">láo. </w:t>
      </w:r>
      <w:r>
        <w:t xml:space="preserve">Đồ </w:t>
      </w:r>
      <w:r>
        <w:t xml:space="preserve">láo </w:t>
      </w:r>
      <w:r>
        <w:t xml:space="preserve">toét! </w:t>
      </w:r>
      <w:r>
        <w:t xml:space="preserve">Chuyện </w:t>
      </w:r>
      <w:r>
        <w:t xml:space="preserve">áo </w:t>
      </w:r>
      <w:r>
        <w:t xml:space="preserve">toét,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được. </w:t>
      </w:r>
      <w:r>
        <w:br/>
      </w:r>
      <w:r>
        <w:rPr>
          <w:b/>
        </w:rPr>
        <w:t xml:space="preserve">áo </w:t>
      </w:r>
      <w:r>
        <w:rPr>
          <w:b/>
        </w:rPr>
        <w:t xml:space="preserve">xược </w:t>
      </w:r>
      <w:r>
        <w:rPr>
          <w:i/>
        </w:rPr>
        <w:t xml:space="preserve">tính từ </w:t>
      </w:r>
      <w:r>
        <w:t xml:space="preserve">Vô </w:t>
      </w:r>
      <w:r>
        <w:t xml:space="preserve">lễ, </w:t>
      </w:r>
      <w:r>
        <w:t xml:space="preserve">xúc </w:t>
      </w:r>
      <w:r>
        <w:t xml:space="preserve">phạm </w:t>
      </w:r>
      <w:r>
        <w:t xml:space="preserve">đến </w:t>
      </w:r>
      <w:r>
        <w:t xml:space="preserve">người </w:t>
      </w:r>
      <w:r>
        <w:t xml:space="preserve">chác.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láo </w:t>
      </w:r>
      <w:r>
        <w:rPr>
          <w:i/>
        </w:rPr>
        <w:t xml:space="preserve">xược.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thách </w:t>
      </w:r>
      <w:r>
        <w:rPr>
          <w:i/>
        </w:rPr>
        <w:t xml:space="preserve">thức </w:t>
      </w:r>
      <w:r>
        <w:rPr>
          <w:i/>
        </w:rPr>
        <w:t xml:space="preserve">láo </w:t>
      </w:r>
      <w:r>
        <w:rPr>
          <w:i/>
        </w:rPr>
        <w:t xml:space="preserve">xược. </w:t>
      </w:r>
      <w:r>
        <w:br/>
      </w:r>
      <w:r>
        <w:rPr>
          <w:b/>
        </w:rPr>
        <w:t xml:space="preserve">lao </w:t>
      </w:r>
      <w:r>
        <w:rPr>
          <w:b/>
        </w:rPr>
        <w:t xml:space="preserve">xạo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cát </w:t>
      </w:r>
      <w:r>
        <w:t xml:space="preserve">sỏi </w:t>
      </w:r>
      <w:r>
        <w:t xml:space="preserve">hay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tương </w:t>
      </w:r>
      <w:r>
        <w:t xml:space="preserve">tự </w:t>
      </w:r>
      <w:r>
        <w:t xml:space="preserve">bị </w:t>
      </w:r>
      <w:r>
        <w:t xml:space="preserve">cọ </w:t>
      </w:r>
      <w:r>
        <w:t xml:space="preserve">xát </w:t>
      </w:r>
      <w:r>
        <w:t xml:space="preserve">vào </w:t>
      </w:r>
      <w:r>
        <w:t xml:space="preserve">nhau </w:t>
      </w:r>
      <w:r>
        <w:t xml:space="preserve">hoặc </w:t>
      </w:r>
      <w:r>
        <w:t xml:space="preserve">bị </w:t>
      </w:r>
      <w:r>
        <w:t xml:space="preserve">nghiến. </w:t>
      </w:r>
      <w:r>
        <w:t xml:space="preserve">Sói </w:t>
      </w:r>
      <w:r>
        <w:rPr>
          <w:i/>
        </w:rPr>
        <w:t xml:space="preserve">đá </w:t>
      </w:r>
      <w:r>
        <w:t xml:space="preserve">lạo </w:t>
      </w:r>
      <w:r>
        <w:rPr>
          <w:i/>
        </w:rPr>
        <w:t xml:space="preserve">xạo </w:t>
      </w:r>
      <w:r>
        <w:rPr>
          <w:i/>
        </w:rPr>
        <w:t xml:space="preserve">dưới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láp </w:t>
      </w:r>
      <w:r>
        <w:rPr>
          <w:b/>
        </w:rPr>
        <w:t xml:space="preserve">nháp </w:t>
      </w:r>
      <w:r>
        <w:rPr>
          <w:i/>
        </w:rPr>
        <w:t xml:space="preserve">tính từ </w:t>
      </w:r>
      <w:r>
        <w:t xml:space="preserve">(danh từ). </w:t>
      </w:r>
      <w:r>
        <w:t xml:space="preserve">Bẩn </w:t>
      </w:r>
      <w:r>
        <w:t xml:space="preserve">ướt. </w:t>
      </w:r>
      <w:r>
        <w:t xml:space="preserve">Đường </w:t>
      </w:r>
      <w:r>
        <w:t xml:space="preserve">sá </w:t>
      </w:r>
      <w:r>
        <w:rPr>
          <w:i/>
        </w:rPr>
        <w:t xml:space="preserve">láp </w:t>
      </w:r>
      <w:r>
        <w:rPr>
          <w:i/>
        </w:rPr>
        <w:t xml:space="preserve">nháp. </w:t>
      </w:r>
      <w:r>
        <w:t xml:space="preserve">lap </w:t>
      </w:r>
      <w:r>
        <w:t xml:space="preserve">xường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trộn </w:t>
      </w:r>
      <w:r>
        <w:t xml:space="preserve">với </w:t>
      </w:r>
      <w:r>
        <w:t xml:space="preserve">diêm </w:t>
      </w:r>
      <w:r>
        <w:t xml:space="preserve">tiêu, </w:t>
      </w:r>
      <w:r>
        <w:t xml:space="preserve">nhồi </w:t>
      </w:r>
      <w:r>
        <w:t xml:space="preserve">vào </w:t>
      </w:r>
      <w:r>
        <w:t xml:space="preserve">ruột </w:t>
      </w:r>
      <w:r>
        <w:t xml:space="preserve">lợn </w:t>
      </w:r>
      <w:r>
        <w:t xml:space="preserve">rồi </w:t>
      </w:r>
      <w:r>
        <w:t xml:space="preserve">phơi </w:t>
      </w:r>
      <w:r>
        <w:t xml:space="preserve">hoặc </w:t>
      </w:r>
      <w:r>
        <w:t xml:space="preserve">sấy </w:t>
      </w:r>
      <w:r>
        <w:t xml:space="preserve">khô. </w:t>
      </w:r>
      <w:r>
        <w:br/>
      </w:r>
      <w:r>
        <w:rPr>
          <w:b/>
        </w:rPr>
        <w:t xml:space="preserve">lari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Georgia. </w:t>
      </w:r>
      <w:r>
        <w:br/>
      </w:r>
      <w:r>
        <w:rPr>
          <w:b/>
        </w:rPr>
        <w:t xml:space="preserve">laser </w:t>
      </w:r>
      <w:r>
        <w:t xml:space="preserve">(tiếng </w:t>
      </w:r>
      <w:r>
        <w:t xml:space="preserve">Anh </w:t>
      </w:r>
      <w:r>
        <w:t xml:space="preserve">Light </w:t>
      </w:r>
      <w:r>
        <w:t xml:space="preserve">Amplification </w:t>
      </w:r>
      <w:r>
        <w:t xml:space="preserve">by </w:t>
      </w:r>
      <w:r>
        <w:t xml:space="preserve">Stimulated </w:t>
      </w:r>
      <w:r>
        <w:t xml:space="preserve">Emission </w:t>
      </w:r>
      <w:r>
        <w:t xml:space="preserve">of </w:t>
      </w:r>
      <w:r>
        <w:t xml:space="preserve">Radiation, </w:t>
      </w:r>
      <w:r>
        <w:t xml:space="preserve">"khuếch </w:t>
      </w:r>
      <w:r>
        <w:t xml:space="preserve">đại </w:t>
      </w:r>
      <w:r>
        <w:t xml:space="preserve">ánh </w:t>
      </w:r>
      <w:r>
        <w:t xml:space="preserve">sáng </w:t>
      </w:r>
      <w:r>
        <w:t xml:space="preserve">bằng </w:t>
      </w:r>
      <w:r>
        <w:t xml:space="preserve">bức </w:t>
      </w:r>
      <w:r>
        <w:rPr>
          <w:i/>
        </w:rPr>
        <w:t xml:space="preserve">xạ </w:t>
      </w:r>
      <w:r>
        <w:t xml:space="preserve">cảm </w:t>
      </w:r>
      <w:r>
        <w:t xml:space="preserve">ứng”, </w:t>
      </w:r>
      <w:r>
        <w:t xml:space="preserve">viết </w:t>
      </w:r>
      <w:r>
        <w:t xml:space="preserve">tắt). </w:t>
      </w:r>
      <w:r>
        <w:t xml:space="preserve">Em. </w:t>
      </w:r>
      <w:r>
        <w:rPr>
          <w:i/>
        </w:rPr>
        <w:t xml:space="preserve">lade, </w:t>
      </w:r>
      <w:r>
        <w:t xml:space="preserve">laze. </w:t>
      </w:r>
      <w:r>
        <w:t xml:space="preserve">d </w:t>
      </w:r>
      <w:r>
        <w:t xml:space="preserve">Dụng </w:t>
      </w:r>
      <w:r>
        <w:t xml:space="preserve">cụ </w:t>
      </w:r>
      <w:r>
        <w:t xml:space="preserve">phát </w:t>
      </w:r>
      <w:r>
        <w:t xml:space="preserve">các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đơn </w:t>
      </w:r>
      <w:r>
        <w:t xml:space="preserve">sắc </w:t>
      </w:r>
      <w:r>
        <w:t xml:space="preserve">dựa </w:t>
      </w:r>
      <w:r>
        <w:t xml:space="preserve">vào </w:t>
      </w:r>
      <w:r>
        <w:t xml:space="preserve">bức </w:t>
      </w:r>
      <w:r>
        <w:rPr>
          <w:i/>
        </w:rPr>
        <w:t xml:space="preserve">xạ </w:t>
      </w:r>
      <w:r>
        <w:t xml:space="preserve">cảm </w:t>
      </w:r>
      <w:r>
        <w:t xml:space="preserve">ứng. </w:t>
      </w:r>
      <w:r>
        <w:t xml:space="preserve">Tia </w:t>
      </w:r>
      <w:r>
        <w:rPr>
          <w:i/>
        </w:rPr>
        <w:t xml:space="preserve">laser. </w:t>
      </w:r>
      <w:r>
        <w:br/>
      </w:r>
      <w:r>
        <w:rPr>
          <w:b/>
        </w:rPr>
        <w:t xml:space="preserve">lát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Latvia. </w:t>
      </w:r>
      <w:r>
        <w:br/>
      </w:r>
      <w:r>
        <w:rPr>
          <w:b/>
        </w:rPr>
        <w:t xml:space="preserve">lát,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xoan, </w:t>
      </w:r>
      <w:r>
        <w:t xml:space="preserve">gốc </w:t>
      </w:r>
      <w:r>
        <w:t xml:space="preserve">có </w:t>
      </w:r>
      <w:r>
        <w:t xml:space="preserve">bành </w:t>
      </w:r>
      <w:r>
        <w:t xml:space="preserve">lớn,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gỗ </w:t>
      </w:r>
      <w:r>
        <w:t xml:space="preserve">có </w:t>
      </w:r>
      <w:r>
        <w:t xml:space="preserve">vân </w:t>
      </w:r>
      <w:r>
        <w:t xml:space="preserve">đẹp </w:t>
      </w:r>
      <w:r>
        <w:t xml:space="preserve">thuộc </w:t>
      </w:r>
      <w:r>
        <w:t xml:space="preserve">loại </w:t>
      </w:r>
      <w:r>
        <w:t xml:space="preserve">quý. </w:t>
      </w:r>
      <w:r>
        <w:t xml:space="preserve">] </w:t>
      </w:r>
      <w:r>
        <w:t xml:space="preserve">lát, </w:t>
      </w:r>
      <w:r>
        <w:t xml:space="preserve">danh từ </w:t>
      </w:r>
      <w:r>
        <w:rPr>
          <w:b/>
        </w:rPr>
        <w:t xml:space="preserve">1 </w:t>
      </w:r>
      <w:r>
        <w:t xml:space="preserve">Miếng </w:t>
      </w:r>
      <w:r>
        <w:t xml:space="preserve">mỏng </w:t>
      </w:r>
      <w:r>
        <w:t xml:space="preserve">được </w:t>
      </w:r>
      <w:r>
        <w:t xml:space="preserve">thái </w:t>
      </w:r>
      <w:r>
        <w:t xml:space="preserve">hoặc </w:t>
      </w:r>
      <w:r>
        <w:t xml:space="preserve">cắt </w:t>
      </w:r>
      <w:r>
        <w:t xml:space="preserve">m. </w:t>
      </w:r>
      <w:r>
        <w:t xml:space="preserve">Lát </w:t>
      </w:r>
      <w:r>
        <w:rPr>
          <w:i/>
        </w:rPr>
        <w:t xml:space="preserve">bánh. </w:t>
      </w:r>
      <w:r>
        <w:t xml:space="preserve">Sắn </w:t>
      </w:r>
      <w:r>
        <w:t xml:space="preserve">thái </w:t>
      </w:r>
      <w:r>
        <w:rPr>
          <w:i/>
        </w:rPr>
        <w:t xml:space="preserve">lái, </w:t>
      </w:r>
      <w:r>
        <w:rPr>
          <w:i/>
        </w:rPr>
        <w:t xml:space="preserve">phơi </w:t>
      </w:r>
      <w:r>
        <w:t xml:space="preserve">khô. </w:t>
      </w:r>
      <w:r>
        <w:rPr>
          <w:b/>
        </w:rPr>
        <w:t xml:space="preserve">2 </w:t>
      </w:r>
      <w:r>
        <w:t xml:space="preserve">(phương ngữ). </w:t>
      </w:r>
      <w:r>
        <w:t xml:space="preserve">Nhát. </w:t>
      </w:r>
      <w:r>
        <w:rPr>
          <w:i/>
        </w:rPr>
        <w:t xml:space="preserve">Lát </w:t>
      </w:r>
      <w:r>
        <w:rPr>
          <w:i/>
        </w:rPr>
        <w:t xml:space="preserve">dao. </w:t>
      </w:r>
      <w:r>
        <w:rPr>
          <w:i/>
        </w:rPr>
        <w:t xml:space="preserve">Lát </w:t>
      </w:r>
      <w:r>
        <w:t xml:space="preserve">cuốc. </w:t>
      </w:r>
      <w:r>
        <w:br/>
      </w:r>
      <w:r>
        <w:rPr>
          <w:b/>
        </w:rPr>
        <w:t xml:space="preserve">lát,d.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t xml:space="preserve">Suy </w:t>
      </w:r>
      <w:r>
        <w:t xml:space="preserve">nghĩ </w:t>
      </w:r>
      <w:r>
        <w:t xml:space="preserve">| </w:t>
      </w:r>
      <w:r>
        <w:t xml:space="preserve">một </w:t>
      </w:r>
      <w:r>
        <w:rPr>
          <w:i/>
        </w:rPr>
        <w:t xml:space="preserve">lát. </w:t>
      </w:r>
      <w:r>
        <w:rPr>
          <w:i/>
        </w:rPr>
        <w:t xml:space="preserve">Lát </w:t>
      </w:r>
      <w:r>
        <w:rPr>
          <w:i/>
        </w:rPr>
        <w:t xml:space="preserve">sau. </w:t>
      </w:r>
      <w:r>
        <w:br/>
      </w:r>
      <w:r>
        <w:rPr>
          <w:b/>
        </w:rPr>
        <w:t xml:space="preserve">lát, </w:t>
      </w:r>
      <w:r>
        <w:rPr>
          <w:i/>
        </w:rPr>
        <w:t xml:space="preserve">động từ </w:t>
      </w:r>
      <w:r>
        <w:t xml:space="preserve">Xếp </w:t>
      </w:r>
      <w:r>
        <w:t xml:space="preserve">và </w:t>
      </w:r>
      <w:r>
        <w:t xml:space="preserve">gắn </w:t>
      </w:r>
      <w:r>
        <w:t xml:space="preserve">gạch </w:t>
      </w:r>
      <w:r>
        <w:t xml:space="preserve">hoặc </w:t>
      </w:r>
      <w:r>
        <w:t xml:space="preserve">ván </w:t>
      </w:r>
      <w:r>
        <w:t xml:space="preserve">gỖ, </w:t>
      </w:r>
      <w:r>
        <w:t xml:space="preserve">v.V. </w:t>
      </w:r>
      <w:r>
        <w:t xml:space="preserve">thành </w:t>
      </w:r>
      <w:r>
        <w:t xml:space="preserve">một </w:t>
      </w:r>
      <w:r>
        <w:t xml:space="preserve">mặt </w:t>
      </w:r>
      <w:r>
        <w:t xml:space="preserve">phẳng. </w:t>
      </w:r>
      <w:r>
        <w:rPr>
          <w:i/>
        </w:rPr>
        <w:t xml:space="preserve">Nền </w:t>
      </w:r>
      <w:r>
        <w:rPr>
          <w:i/>
        </w:rPr>
        <w:t xml:space="preserve">lát </w:t>
      </w:r>
      <w:r>
        <w:t xml:space="preserve">gạch </w:t>
      </w:r>
      <w:r>
        <w:rPr>
          <w:i/>
        </w:rPr>
        <w:t xml:space="preserve">hoa. </w:t>
      </w:r>
      <w:r>
        <w:t xml:space="preserve">Ván </w:t>
      </w:r>
      <w:r>
        <w:t xml:space="preserve">lát </w:t>
      </w:r>
      <w:r>
        <w:rPr>
          <w:i/>
        </w:rPr>
        <w:t xml:space="preserve">sàn. </w:t>
      </w:r>
      <w:r>
        <w:br/>
      </w:r>
      <w:r>
        <w:rPr>
          <w:b/>
        </w:rPr>
        <w:t xml:space="preserve">lát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Gỗ </w:t>
      </w:r>
      <w:r>
        <w:t xml:space="preserve">lát </w:t>
      </w:r>
      <w:r>
        <w:t xml:space="preserve">mặt </w:t>
      </w:r>
      <w:r>
        <w:t xml:space="preserve">có </w:t>
      </w:r>
      <w:r>
        <w:t xml:space="preserve">vân </w:t>
      </w:r>
      <w:r>
        <w:t xml:space="preserve">nhiều </w:t>
      </w:r>
      <w:r>
        <w:t xml:space="preserve">và </w:t>
      </w:r>
      <w:r>
        <w:t xml:space="preserve">to. </w:t>
      </w:r>
      <w:r>
        <w:br/>
      </w:r>
      <w:r>
        <w:rPr>
          <w:b/>
        </w:rPr>
        <w:t xml:space="preserve">lát </w:t>
      </w:r>
      <w:r>
        <w:rPr>
          <w:b/>
        </w:rPr>
        <w:t xml:space="preserve">ti </w:t>
      </w:r>
      <w:r>
        <w:rPr>
          <w:i/>
        </w:rPr>
        <w:t xml:space="preserve">xem </w:t>
      </w:r>
      <w:r>
        <w:t xml:space="preserve">Jatti. </w:t>
      </w:r>
      <w:r>
        <w:br/>
      </w:r>
      <w:r>
        <w:rPr>
          <w:b/>
        </w:rPr>
        <w:t xml:space="preserve">lạt, </w:t>
      </w:r>
      <w:r>
        <w:rPr>
          <w:i/>
        </w:rPr>
        <w:t xml:space="preserve">danh từ </w:t>
      </w:r>
      <w:r>
        <w:t xml:space="preserve">Dây </w:t>
      </w:r>
      <w:r>
        <w:t xml:space="preserve">buộc </w:t>
      </w:r>
      <w:r>
        <w:t xml:space="preserve">bằng </w:t>
      </w:r>
      <w:r>
        <w:t xml:space="preserve">tre, </w:t>
      </w:r>
      <w:r>
        <w:t xml:space="preserve">mây, </w:t>
      </w:r>
      <w:r>
        <w:t xml:space="preserve">V.V. </w:t>
      </w:r>
      <w:r>
        <w:t xml:space="preserve">chê </w:t>
      </w:r>
      <w:r>
        <w:t xml:space="preserve">mỏng. </w:t>
      </w:r>
      <w:r>
        <w:t xml:space="preserve">Chẻ </w:t>
      </w:r>
      <w:r>
        <w:rPr>
          <w:i/>
        </w:rPr>
        <w:t xml:space="preserve">lạt. </w:t>
      </w:r>
      <w:r>
        <w:rPr>
          <w:i/>
        </w:rPr>
        <w:t xml:space="preserve">Lạt </w:t>
      </w:r>
      <w:r>
        <w:t xml:space="preserve">gói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lat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Nhạt. </w:t>
      </w:r>
      <w:r>
        <w:br/>
      </w:r>
      <w:r>
        <w:rPr>
          <w:b/>
        </w:rPr>
        <w:t xml:space="preserve">lạt </w:t>
      </w:r>
      <w:r>
        <w:rPr>
          <w:b/>
        </w:rPr>
        <w:t xml:space="preserve">lẽo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Nhạt </w:t>
      </w:r>
      <w:r>
        <w:t xml:space="preserve">nhẽo. </w:t>
      </w:r>
      <w:r>
        <w:br/>
      </w:r>
      <w:r>
        <w:rPr>
          <w:b/>
        </w:rPr>
        <w:t xml:space="preserve">lati </w:t>
      </w:r>
      <w:r>
        <w:rPr>
          <w:i/>
        </w:rPr>
        <w:t xml:space="preserve">xem </w:t>
      </w:r>
      <w:r>
        <w:t xml:space="preserve">lztti. </w:t>
      </w:r>
      <w:r>
        <w:br/>
      </w:r>
      <w:r>
        <w:rPr>
          <w:b/>
        </w:rPr>
        <w:t xml:space="preserve">Latin </w:t>
      </w:r>
      <w:r>
        <w:rPr>
          <w:i/>
        </w:rPr>
        <w:t xml:space="preserve">cũng viết </w:t>
      </w:r>
      <w:r>
        <w:rPr>
          <w:i/>
        </w:rPr>
        <w:t xml:space="preserve">Lztinh </w:t>
      </w:r>
      <w:r>
        <w:t xml:space="preserve">tính từ </w:t>
      </w:r>
      <w:r>
        <w:t xml:space="preserve">(Tiếng </w:t>
      </w:r>
      <w:r>
        <w:t xml:space="preserve">nói, </w:t>
      </w:r>
      <w:r>
        <w:t xml:space="preserve">chữ </w:t>
      </w:r>
      <w:r>
        <w:t xml:space="preserve">viếÙ </w:t>
      </w:r>
      <w:r>
        <w:t xml:space="preserve">của </w:t>
      </w:r>
      <w:r>
        <w:t xml:space="preserve">người </w:t>
      </w:r>
      <w:r>
        <w:t xml:space="preserve">La </w:t>
      </w:r>
      <w:r>
        <w:t xml:space="preserve">Mã </w:t>
      </w:r>
      <w:r>
        <w:t xml:space="preserve">xưa. </w:t>
      </w:r>
      <w:r>
        <w:rPr>
          <w:i/>
        </w:rPr>
        <w:t xml:space="preserve">Tiếng </w:t>
      </w:r>
      <w:r>
        <w:t xml:space="preserve">Latin. </w:t>
      </w:r>
      <w:r>
        <w:t xml:space="preserve">Chữ </w:t>
      </w:r>
      <w:r>
        <w:t xml:space="preserve">cái </w:t>
      </w:r>
      <w:r>
        <w:t xml:space="preserve">Latin. </w:t>
      </w:r>
      <w:r>
        <w:br/>
      </w:r>
      <w:r>
        <w:rPr>
          <w:b/>
        </w:rPr>
        <w:t xml:space="preserve">latti </w:t>
      </w:r>
      <w:r>
        <w:rPr>
          <w:i/>
        </w:rPr>
        <w:t xml:space="preserve">cũng viết </w:t>
      </w:r>
      <w:r>
        <w:t xml:space="preserve">lari, </w:t>
      </w:r>
      <w:r>
        <w:rPr>
          <w:i/>
        </w:rPr>
        <w:t xml:space="preserve">lát </w:t>
      </w:r>
      <w:r>
        <w:t xml:space="preserve">tí. </w:t>
      </w:r>
      <w:r>
        <w:t xml:space="preserve">danh từ </w:t>
      </w:r>
      <w:r>
        <w:t xml:space="preserve">Thanh </w:t>
      </w:r>
      <w:r>
        <w:t xml:space="preserve">gỗ </w:t>
      </w:r>
      <w:r>
        <w:t xml:space="preserve">hay </w:t>
      </w:r>
      <w:r>
        <w:t xml:space="preserve">tre </w:t>
      </w:r>
      <w:r>
        <w:t xml:space="preserve">nhỏ </w:t>
      </w:r>
      <w:r>
        <w:t xml:space="preserve">và </w:t>
      </w:r>
      <w:r>
        <w:t xml:space="preserve">dài </w:t>
      </w:r>
      <w:r>
        <w:t xml:space="preserve">ken </w:t>
      </w:r>
      <w:r>
        <w:t xml:space="preserve">sít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vách, </w:t>
      </w:r>
      <w:r>
        <w:t xml:space="preserve">làm </w:t>
      </w:r>
      <w:r>
        <w:t xml:space="preserve">trần </w:t>
      </w:r>
      <w:r>
        <w:t xml:space="preserve">nhà. </w:t>
      </w:r>
      <w:r>
        <w:t xml:space="preserve">lau,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loài </w:t>
      </w:r>
      <w:r>
        <w:t xml:space="preserve">với </w:t>
      </w:r>
      <w:r>
        <w:t xml:space="preserve">mía, </w:t>
      </w:r>
      <w:r>
        <w:t xml:space="preserve">mọc </w:t>
      </w:r>
      <w:r>
        <w:t xml:space="preserve">hoang </w:t>
      </w:r>
      <w:r>
        <w:t xml:space="preserve">thành </w:t>
      </w:r>
      <w:r>
        <w:t xml:space="preserve">bụi, </w:t>
      </w:r>
      <w:r>
        <w:t xml:space="preserve">thân </w:t>
      </w:r>
      <w:r>
        <w:t xml:space="preserve">xốp, </w:t>
      </w:r>
      <w:r>
        <w:t xml:space="preserve">hoa </w:t>
      </w:r>
      <w:r>
        <w:t xml:space="preserve">trắng </w:t>
      </w:r>
      <w:r>
        <w:t xml:space="preserve">tụ </w:t>
      </w:r>
      <w:r>
        <w:t xml:space="preserve">thành </w:t>
      </w:r>
      <w:r>
        <w:t xml:space="preserve">lau,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khô, </w:t>
      </w:r>
      <w:r>
        <w:t xml:space="preserve">cho </w:t>
      </w:r>
      <w:r>
        <w:t xml:space="preserve">sạch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nhẹ </w:t>
      </w:r>
      <w:r>
        <w:t xml:space="preserve">một </w:t>
      </w:r>
      <w:r>
        <w:t xml:space="preserve">vật </w:t>
      </w:r>
      <w:r>
        <w:t xml:space="preserve">mềm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Lau </w:t>
      </w:r>
      <w:r>
        <w:rPr>
          <w:i/>
        </w:rPr>
        <w:t xml:space="preserve">bảng. </w:t>
      </w:r>
      <w:r>
        <w:t xml:space="preserve">Lau </w:t>
      </w:r>
      <w:r>
        <w:t xml:space="preserve">mồ </w:t>
      </w:r>
      <w:r>
        <w:rPr>
          <w:i/>
        </w:rPr>
        <w:t xml:space="preserve">hôi. </w:t>
      </w:r>
      <w:r>
        <w:t xml:space="preserve">Sàn </w:t>
      </w:r>
      <w:r>
        <w:rPr>
          <w:i/>
        </w:rPr>
        <w:t xml:space="preserve">nhà </w:t>
      </w:r>
      <w:r>
        <w:rPr>
          <w:i/>
        </w:rPr>
        <w:t xml:space="preserve">lau </w:t>
      </w:r>
      <w:r>
        <w:rPr>
          <w:i/>
        </w:rPr>
        <w:t xml:space="preserve">sạch </w:t>
      </w:r>
      <w:r>
        <w:t xml:space="preserve">bóng. </w:t>
      </w:r>
      <w:r>
        <w:t xml:space="preserve">Sạch </w:t>
      </w:r>
      <w:r>
        <w:rPr>
          <w:i/>
        </w:rPr>
        <w:t xml:space="preserve">như </w:t>
      </w:r>
      <w:r>
        <w:rPr>
          <w:i/>
        </w:rPr>
        <w:t xml:space="preserve">li </w:t>
      </w:r>
      <w:r>
        <w:rPr>
          <w:i/>
        </w:rPr>
        <w:t xml:space="preserve">như </w:t>
      </w:r>
      <w:r>
        <w:rPr>
          <w:i/>
        </w:rPr>
        <w:t xml:space="preserve">lau </w:t>
      </w:r>
      <w:r>
        <w:t xml:space="preserve">(rất </w:t>
      </w:r>
      <w:r>
        <w:t xml:space="preserve">sạch,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vết </w:t>
      </w:r>
      <w:r>
        <w:t xml:space="preserve">bẩn).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