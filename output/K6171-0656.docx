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tốt </w:t>
      </w:r>
      <w:r>
        <w:rPr>
          <w:b/>
        </w:rPr>
        <w:t xml:space="preserve">nghiệp </w:t>
      </w:r>
      <w:r>
        <w:rPr>
          <w:i/>
        </w:rPr>
        <w:t xml:space="preserve">động từ </w:t>
      </w:r>
      <w:r>
        <w:t xml:space="preserve">Được </w:t>
      </w:r>
      <w:r>
        <w:t xml:space="preserve">công </w:t>
      </w:r>
      <w:r>
        <w:t xml:space="preserve">nhận </w:t>
      </w:r>
      <w:r>
        <w:t xml:space="preserve">đã </w:t>
      </w:r>
      <w:r>
        <w:t xml:space="preserve">đạt </w:t>
      </w:r>
      <w:r>
        <w:t xml:space="preserve">tiêu </w:t>
      </w:r>
      <w:r>
        <w:t xml:space="preserve">chuẩn </w:t>
      </w:r>
      <w:r>
        <w:t xml:space="preserve">kiểm </w:t>
      </w:r>
      <w:r>
        <w:t xml:space="preserve">tra </w:t>
      </w:r>
      <w:r>
        <w:t xml:space="preserve">kiến </w:t>
      </w:r>
      <w:r>
        <w:t xml:space="preserve">thức </w:t>
      </w:r>
      <w:r>
        <w:t xml:space="preserve">hoặc </w:t>
      </w:r>
      <w:r>
        <w:t xml:space="preserve">trình </w:t>
      </w:r>
      <w:r>
        <w:t xml:space="preserve">độ </w:t>
      </w:r>
      <w:r>
        <w:t xml:space="preserve">nghiệp </w:t>
      </w:r>
      <w:r>
        <w:t xml:space="preserve">vụ </w:t>
      </w:r>
      <w:r>
        <w:t xml:space="preserve">sau </w:t>
      </w:r>
      <w:r>
        <w:t xml:space="preserve">khi </w:t>
      </w:r>
      <w:r>
        <w:t xml:space="preserve">học </w:t>
      </w:r>
      <w:r>
        <w:t xml:space="preserve">xong </w:t>
      </w:r>
      <w:r>
        <w:t xml:space="preserve">một </w:t>
      </w:r>
      <w:r>
        <w:t xml:space="preserve">trường </w:t>
      </w:r>
      <w:r>
        <w:t xml:space="preserve">hoặc </w:t>
      </w:r>
      <w:r>
        <w:t xml:space="preserve">một </w:t>
      </w:r>
      <w:r>
        <w:t xml:space="preserve">bậc </w:t>
      </w:r>
      <w:r>
        <w:t xml:space="preserve">học, </w:t>
      </w:r>
      <w:r>
        <w:t xml:space="preserve">một </w:t>
      </w:r>
      <w:r>
        <w:t xml:space="preserve">cấp </w:t>
      </w:r>
      <w:r>
        <w:t xml:space="preserve">học. </w:t>
      </w:r>
      <w:r>
        <w:t xml:space="preserve">Thi </w:t>
      </w:r>
      <w:r>
        <w:t xml:space="preserve">tốt </w:t>
      </w:r>
      <w:r>
        <w:t xml:space="preserve">nghiệp. </w:t>
      </w:r>
      <w:r>
        <w:t xml:space="preserve">Luận </w:t>
      </w:r>
      <w:r>
        <w:t xml:space="preserve">uăn </w:t>
      </w:r>
      <w:r>
        <w:rPr>
          <w:i/>
        </w:rPr>
        <w:t xml:space="preserve">tốt </w:t>
      </w:r>
      <w:r>
        <w:t xml:space="preserve">nghiệp </w:t>
      </w:r>
      <w:r>
        <w:t xml:space="preserve">đại </w:t>
      </w:r>
      <w:r>
        <w:t xml:space="preserve">học. </w:t>
      </w:r>
      <w:r>
        <w:t xml:space="preserve">Bác </w:t>
      </w:r>
      <w:r>
        <w:rPr>
          <w:i/>
        </w:rPr>
        <w:t xml:space="preserve">sĩ </w:t>
      </w:r>
      <w:r>
        <w:rPr>
          <w:i/>
        </w:rPr>
        <w:t xml:space="preserve">mới </w:t>
      </w:r>
      <w:r>
        <w:t xml:space="preserve">tốt </w:t>
      </w:r>
      <w:r>
        <w:t xml:space="preserve">nghiệp.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nhịn </w:t>
      </w:r>
      <w:r>
        <w:rPr>
          <w:i/>
        </w:rPr>
        <w:t xml:space="preserve">tính từ </w:t>
      </w:r>
      <w:r>
        <w:t xml:space="preserve">(Kug.). </w:t>
      </w:r>
      <w:r>
        <w:t xml:space="preserve">Biết </w:t>
      </w:r>
      <w:r>
        <w:t xml:space="preserve">nén </w:t>
      </w:r>
      <w:r>
        <w:t xml:space="preserve">giận, </w:t>
      </w:r>
      <w:r>
        <w:t xml:space="preserve">không </w:t>
      </w:r>
      <w:r>
        <w:t xml:space="preserve">gây </w:t>
      </w:r>
      <w:r>
        <w:t xml:space="preserve">cãi </w:t>
      </w:r>
      <w:r>
        <w:t xml:space="preserve">vã, </w:t>
      </w:r>
      <w:r>
        <w:t xml:space="preserve">không </w:t>
      </w:r>
      <w:r>
        <w:t xml:space="preserve">phản </w:t>
      </w:r>
      <w:r>
        <w:t xml:space="preserve">ứng </w:t>
      </w:r>
      <w:r>
        <w:t xml:space="preserve">lại </w:t>
      </w:r>
      <w:r>
        <w:t xml:space="preserve">khi </w:t>
      </w:r>
      <w:r>
        <w:t xml:space="preserve">gặp </w:t>
      </w:r>
      <w:r>
        <w:t xml:space="preserve">điều </w:t>
      </w:r>
      <w:r>
        <w:t xml:space="preserve">trái </w:t>
      </w:r>
      <w:r>
        <w:t xml:space="preserve">ý. </w:t>
      </w:r>
      <w:r>
        <w:t xml:space="preserve">May </w:t>
      </w:r>
      <w:r>
        <w:t xml:space="preserve">mà </w:t>
      </w:r>
      <w:r>
        <w:t xml:space="preserve">nó </w:t>
      </w:r>
      <w:r>
        <w:t xml:space="preserve">tốt </w:t>
      </w:r>
      <w:r>
        <w:t xml:space="preserve">nhịn </w:t>
      </w:r>
      <w:r>
        <w:t xml:space="preserve">chứ </w:t>
      </w:r>
      <w:r>
        <w:t xml:space="preserve">không </w:t>
      </w:r>
      <w:r>
        <w:rPr>
          <w:i/>
        </w:rPr>
        <w:t xml:space="preserve">thì </w:t>
      </w:r>
      <w:r>
        <w:rPr>
          <w:i/>
        </w:rPr>
        <w:t xml:space="preserve">lôi </w:t>
      </w:r>
      <w:r>
        <w:t xml:space="preserve">thôi </w:t>
      </w:r>
      <w:r>
        <w:t xml:space="preserve">to.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phúc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phúc, </w:t>
      </w:r>
      <w:r>
        <w:t xml:space="preserve">thường </w:t>
      </w:r>
      <w:r>
        <w:t xml:space="preserve">gặp </w:t>
      </w:r>
      <w:r>
        <w:t xml:space="preserve">may </w:t>
      </w:r>
      <w:r>
        <w:t xml:space="preserve">mắn. </w:t>
      </w:r>
      <w:r>
        <w:rPr>
          <w:i/>
        </w:rPr>
        <w:t xml:space="preserve">Tốt </w:t>
      </w:r>
      <w:r>
        <w:rPr>
          <w:i/>
        </w:rPr>
        <w:t xml:space="preserve">phúc </w:t>
      </w:r>
      <w:r>
        <w:rPr>
          <w:i/>
        </w:rPr>
        <w:t xml:space="preserve">nên </w:t>
      </w:r>
      <w:r>
        <w:t xml:space="preserve">thoát </w:t>
      </w:r>
      <w:r>
        <w:rPr>
          <w:i/>
        </w:rPr>
        <w:t xml:space="preserve">được </w:t>
      </w:r>
      <w:r>
        <w:rPr>
          <w:i/>
        </w:rPr>
        <w:t xml:space="preserve">nạn.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số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số </w:t>
      </w:r>
      <w:r>
        <w:t xml:space="preserve">phận </w:t>
      </w:r>
      <w:r>
        <w:t xml:space="preserve">may </w:t>
      </w:r>
      <w:r>
        <w:t xml:space="preserve">mắn, </w:t>
      </w:r>
      <w:r>
        <w:t xml:space="preserve">thường </w:t>
      </w:r>
      <w:r>
        <w:t xml:space="preserve">gặp </w:t>
      </w:r>
      <w:r>
        <w:t xml:space="preserve">những </w:t>
      </w:r>
      <w:r>
        <w:t xml:space="preserve">điều </w:t>
      </w:r>
      <w:r>
        <w:t xml:space="preserve">như </w:t>
      </w:r>
      <w:r>
        <w:t xml:space="preserve">ý. </w:t>
      </w:r>
      <w:r>
        <w:t xml:space="preserve">Nó </w:t>
      </w:r>
      <w:r>
        <w:rPr>
          <w:i/>
        </w:rPr>
        <w:t xml:space="preserve">tốt </w:t>
      </w:r>
      <w:r>
        <w:t xml:space="preserve">số, </w:t>
      </w:r>
      <w:r>
        <w:rPr>
          <w:i/>
        </w:rPr>
        <w:t xml:space="preserve">lấy </w:t>
      </w:r>
      <w:r>
        <w:rPr>
          <w:i/>
        </w:rPr>
        <w:t xml:space="preserve">được </w:t>
      </w:r>
      <w:r>
        <w:rPr>
          <w:i/>
        </w:rPr>
        <w:t xml:space="preserve">người </w:t>
      </w:r>
      <w:r>
        <w:rPr>
          <w:i/>
        </w:rPr>
        <w:t xml:space="preserve">uợ </w:t>
      </w:r>
      <w:r>
        <w:rPr>
          <w:i/>
        </w:rPr>
        <w:t xml:space="preserve">rất </w:t>
      </w:r>
      <w:r>
        <w:rPr>
          <w:i/>
        </w:rPr>
        <w:t xml:space="preserve">đảm </w:t>
      </w:r>
      <w:r>
        <w:rPr>
          <w:i/>
        </w:rPr>
        <w:t xml:space="preserve">đang. </w:t>
      </w:r>
      <w:r>
        <w:br/>
      </w:r>
      <w:r>
        <w:rPr>
          <w:b/>
        </w:rPr>
        <w:t xml:space="preserve">tốt </w:t>
      </w:r>
      <w:r>
        <w:rPr>
          <w:b/>
        </w:rPr>
        <w:t xml:space="preserve">tươi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£ươi </w:t>
      </w:r>
      <w:r>
        <w:rPr>
          <w:i/>
        </w:rPr>
        <w:t xml:space="preserve">tốt. </w:t>
      </w:r>
      <w:r>
        <w:rPr>
          <w:i/>
        </w:rPr>
        <w:t xml:space="preserve">Cây </w:t>
      </w:r>
      <w:r>
        <w:rPr>
          <w:i/>
        </w:rPr>
        <w:t xml:space="preserve">cối </w:t>
      </w:r>
      <w:r>
        <w:rPr>
          <w:i/>
        </w:rPr>
        <w:t xml:space="preserve">tốt </w:t>
      </w:r>
      <w:r>
        <w:t xml:space="preserve">tươi. </w:t>
      </w:r>
      <w:r>
        <w:br/>
      </w:r>
      <w:r>
        <w:rPr>
          <w:b/>
        </w:rPr>
        <w:t xml:space="preserve">tột </w:t>
      </w:r>
      <w:r>
        <w:rPr>
          <w:i/>
        </w:rPr>
        <w:t xml:space="preserve">phụ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Đến </w:t>
      </w:r>
      <w:r>
        <w:t xml:space="preserve">mức </w:t>
      </w:r>
      <w:r>
        <w:t xml:space="preserve">cao </w:t>
      </w:r>
      <w:r>
        <w:t xml:space="preserve">nhất, </w:t>
      </w:r>
      <w:r>
        <w:t xml:space="preserve">không </w:t>
      </w:r>
      <w:r>
        <w:t xml:space="preserve">thể </w:t>
      </w:r>
      <w:r>
        <w:t xml:space="preserve">hơn. </w:t>
      </w:r>
      <w:r>
        <w:t xml:space="preserve">Cao </w:t>
      </w:r>
      <w:r>
        <w:rPr>
          <w:i/>
        </w:rPr>
        <w:t xml:space="preserve">tột. </w:t>
      </w:r>
      <w:r>
        <w:t xml:space="preserve">Sướng </w:t>
      </w:r>
      <w:r>
        <w:rPr>
          <w:i/>
        </w:rPr>
        <w:t xml:space="preserve">tột. </w:t>
      </w:r>
      <w:r>
        <w:br/>
      </w:r>
      <w:r>
        <w:rPr>
          <w:b/>
        </w:rPr>
        <w:t xml:space="preserve">tột </w:t>
      </w:r>
      <w:r>
        <w:rPr>
          <w:b/>
        </w:rPr>
        <w:t xml:space="preserve">bậc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t xml:space="preserve">Bậc </w:t>
      </w:r>
      <w:r>
        <w:t xml:space="preserve">cao </w:t>
      </w:r>
      <w:r>
        <w:t xml:space="preserve">nhất. </w:t>
      </w:r>
      <w:r>
        <w:t xml:space="preserve">Căng </w:t>
      </w:r>
      <w:r>
        <w:t xml:space="preserve">thẳng </w:t>
      </w:r>
      <w:r>
        <w:t xml:space="preserve">đến </w:t>
      </w:r>
      <w:r>
        <w:rPr>
          <w:i/>
        </w:rPr>
        <w:t xml:space="preserve">tột </w:t>
      </w:r>
      <w:r>
        <w:rPr>
          <w:i/>
        </w:rPr>
        <w:t xml:space="preserve">bậc. </w:t>
      </w:r>
      <w:r>
        <w:t xml:space="preserve">lI </w:t>
      </w:r>
      <w:r>
        <w:t xml:space="preserve">tính từ </w:t>
      </w:r>
      <w:r>
        <w:t xml:space="preserve">ở </w:t>
      </w:r>
      <w:r>
        <w:t xml:space="preserve">bậc </w:t>
      </w:r>
      <w:r>
        <w:t xml:space="preserve">cao </w:t>
      </w:r>
      <w:r>
        <w:t xml:space="preserve">nhất,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hơn. </w:t>
      </w:r>
      <w:r>
        <w:t xml:space="preserve">Niềm </w:t>
      </w:r>
      <w:r>
        <w:rPr>
          <w:i/>
        </w:rPr>
        <w:t xml:space="preserve">uui </w:t>
      </w:r>
      <w:r>
        <w:rPr>
          <w:i/>
        </w:rPr>
        <w:t xml:space="preserve">tột </w:t>
      </w:r>
      <w:r>
        <w:t xml:space="preserve">bậc. </w:t>
      </w:r>
      <w:r>
        <w:rPr>
          <w:i/>
        </w:rPr>
        <w:t xml:space="preserve">Tình </w:t>
      </w:r>
      <w:r>
        <w:t xml:space="preserve">cảnh </w:t>
      </w:r>
      <w:r>
        <w:rPr>
          <w:i/>
        </w:rPr>
        <w:t xml:space="preserve">khốn </w:t>
      </w:r>
      <w:r>
        <w:rPr>
          <w:i/>
        </w:rPr>
        <w:t xml:space="preserve">khổ </w:t>
      </w:r>
      <w:r>
        <w:t xml:space="preserve">tột </w:t>
      </w:r>
      <w:r>
        <w:rPr>
          <w:i/>
        </w:rPr>
        <w:t xml:space="preserve">bậc. </w:t>
      </w:r>
      <w:r>
        <w:br/>
      </w:r>
      <w:r>
        <w:rPr>
          <w:b/>
        </w:rPr>
        <w:t xml:space="preserve">tột </w:t>
      </w:r>
      <w:r>
        <w:rPr>
          <w:b/>
        </w:rPr>
        <w:t xml:space="preserve">bực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rột </w:t>
      </w:r>
      <w:r>
        <w:rPr>
          <w:i/>
        </w:rPr>
        <w:t xml:space="preserve">bậc. </w:t>
      </w:r>
      <w:r>
        <w:br/>
      </w:r>
      <w:r>
        <w:rPr>
          <w:b/>
        </w:rPr>
        <w:t xml:space="preserve">tột </w:t>
      </w:r>
      <w:r>
        <w:rPr>
          <w:b/>
        </w:rPr>
        <w:t xml:space="preserve">cùng </w:t>
      </w:r>
      <w:r>
        <w:rPr>
          <w:i/>
        </w:rPr>
        <w:t xml:space="preserve">tính từ </w:t>
      </w:r>
      <w:r>
        <w:t xml:space="preserve">Tới </w:t>
      </w:r>
      <w:r>
        <w:t xml:space="preserve">giới </w:t>
      </w:r>
      <w:r>
        <w:t xml:space="preserve">hạn </w:t>
      </w:r>
      <w:r>
        <w:t xml:space="preserve">cuối </w:t>
      </w:r>
      <w:r>
        <w:t xml:space="preserve">cùng, </w:t>
      </w:r>
      <w:r>
        <w:t xml:space="preserve">không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nữa. </w:t>
      </w:r>
      <w:r>
        <w:t xml:space="preserve">NViềm </w:t>
      </w:r>
      <w:r>
        <w:t xml:space="preserve">uui </w:t>
      </w:r>
      <w:r>
        <w:t xml:space="preserve">sướng </w:t>
      </w:r>
      <w:r>
        <w:t xml:space="preserve">tột </w:t>
      </w:r>
      <w:r>
        <w:t xml:space="preserve">cùng. </w:t>
      </w:r>
      <w:r>
        <w:br/>
      </w:r>
      <w:r>
        <w:rPr>
          <w:b/>
        </w:rPr>
        <w:t xml:space="preserve">tột </w:t>
      </w:r>
      <w:r>
        <w:rPr>
          <w:b/>
        </w:rPr>
        <w:t xml:space="preserve">đỉnh </w:t>
      </w:r>
      <w:r>
        <w:rPr>
          <w:i/>
        </w:rPr>
        <w:t xml:space="preserve">danh từ </w:t>
      </w:r>
      <w:r>
        <w:t xml:space="preserve">(không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t xml:space="preserve">Đỉnh </w:t>
      </w:r>
      <w:r>
        <w:t xml:space="preserve">cao </w:t>
      </w:r>
      <w:r>
        <w:t xml:space="preserve">nhất, </w:t>
      </w:r>
      <w:r>
        <w:t xml:space="preserve">mức </w:t>
      </w:r>
      <w:r>
        <w:t xml:space="preserve">độ </w:t>
      </w:r>
      <w:r>
        <w:t xml:space="preserve">cao </w:t>
      </w:r>
      <w:r>
        <w:t xml:space="preserve">nhất. </w:t>
      </w:r>
      <w:r>
        <w:t xml:space="preserve">Phong </w:t>
      </w:r>
      <w:r>
        <w:rPr>
          <w:i/>
        </w:rPr>
        <w:t xml:space="preserve">trào </w:t>
      </w:r>
      <w:r>
        <w:t xml:space="preserve">phát </w:t>
      </w:r>
      <w:r>
        <w:rPr>
          <w:i/>
        </w:rPr>
        <w:t xml:space="preserve">triển </w:t>
      </w:r>
      <w:r>
        <w:rPr>
          <w:i/>
        </w:rPr>
        <w:t xml:space="preserve">đến </w:t>
      </w:r>
      <w:r>
        <w:rPr>
          <w:i/>
        </w:rPr>
        <w:t xml:space="preserve">tột </w:t>
      </w:r>
      <w:r>
        <w:t xml:space="preserve">đỉnh. </w:t>
      </w:r>
      <w:r>
        <w:br/>
      </w:r>
      <w:r>
        <w:rPr>
          <w:b/>
        </w:rPr>
        <w:t xml:space="preserve">tột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(không </w:t>
      </w:r>
      <w:r>
        <w:t xml:space="preserve">dùng </w:t>
      </w:r>
      <w:r>
        <w:t xml:space="preserve">làm </w:t>
      </w:r>
      <w:r>
        <w:t xml:space="preserve">chủ </w:t>
      </w:r>
      <w:r>
        <w:t xml:space="preserve">ngữ). </w:t>
      </w:r>
      <w:r>
        <w:rPr>
          <w:i/>
        </w:rPr>
        <w:t xml:space="preserve">Mức </w:t>
      </w:r>
      <w:r>
        <w:t xml:space="preserve">độ </w:t>
      </w:r>
      <w:r>
        <w:t xml:space="preserve">cao </w:t>
      </w:r>
      <w:r>
        <w:t xml:space="preserve">nhất,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hơn </w:t>
      </w:r>
      <w:r>
        <w:t xml:space="preserve">được </w:t>
      </w:r>
      <w:r>
        <w:t xml:space="preserve">nữa </w:t>
      </w:r>
      <w:r>
        <w:t xml:space="preserve">của </w:t>
      </w:r>
      <w:r>
        <w:t xml:space="preserve">một </w:t>
      </w:r>
      <w:r>
        <w:t xml:space="preserve">trạng </w:t>
      </w:r>
      <w:r>
        <w:t xml:space="preserve">thái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trạng </w:t>
      </w:r>
      <w:r>
        <w:t xml:space="preserve">thái </w:t>
      </w:r>
      <w:r>
        <w:t xml:space="preserve">tình </w:t>
      </w:r>
      <w:r>
        <w:t xml:space="preserve">cảm). </w:t>
      </w:r>
      <w:r>
        <w:rPr>
          <w:i/>
        </w:rPr>
        <w:t xml:space="preserve">Căm </w:t>
      </w:r>
      <w:r>
        <w:t xml:space="preserve">ghét </w:t>
      </w:r>
      <w:r>
        <w:t xml:space="preserve">đến </w:t>
      </w:r>
      <w:r>
        <w:rPr>
          <w:i/>
        </w:rPr>
        <w:t xml:space="preserve">tột </w:t>
      </w:r>
      <w:r>
        <w:t xml:space="preserve">độ.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t xml:space="preserve">căng </w:t>
      </w:r>
      <w:r>
        <w:rPr>
          <w:i/>
        </w:rPr>
        <w:t xml:space="preserve">thẳng </w:t>
      </w:r>
      <w:r>
        <w:rPr>
          <w:i/>
        </w:rPr>
        <w:t xml:space="preserve">đến </w:t>
      </w:r>
      <w:r>
        <w:rPr>
          <w:i/>
        </w:rPr>
        <w:t xml:space="preserve">tột </w:t>
      </w:r>
      <w:r>
        <w:rPr>
          <w:i/>
        </w:rPr>
        <w:t xml:space="preserve">độ. </w:t>
      </w:r>
      <w:r>
        <w:rPr>
          <w:i/>
        </w:rPr>
        <w:t xml:space="preserve">Lòng </w:t>
      </w:r>
      <w:r>
        <w:rPr>
          <w:i/>
        </w:rPr>
        <w:t xml:space="preserve">ham </w:t>
      </w:r>
      <w:r>
        <w:t xml:space="preserve">muốn </w:t>
      </w:r>
      <w:r>
        <w:t xml:space="preserve">tột </w:t>
      </w:r>
      <w:r>
        <w:t xml:space="preserve">độ. </w:t>
      </w:r>
      <w:r>
        <w:br/>
      </w:r>
      <w:r>
        <w:rPr>
          <w:b/>
        </w:rPr>
        <w:t xml:space="preserve">tôtem </w:t>
      </w:r>
      <w:r>
        <w:rPr>
          <w:i/>
        </w:rPr>
        <w:t xml:space="preserve">xem </w:t>
      </w:r>
      <w:r>
        <w:rPr>
          <w:i/>
        </w:rPr>
        <w:t xml:space="preserve">fotem. </w:t>
      </w:r>
      <w:r>
        <w:br/>
      </w:r>
      <w:r>
        <w:rPr>
          <w:b/>
        </w:rPr>
        <w:t xml:space="preserve">tôtem </w:t>
      </w:r>
      <w:r>
        <w:rPr>
          <w:b/>
        </w:rPr>
        <w:t xml:space="preserve">giáo </w:t>
      </w:r>
      <w:r>
        <w:rPr>
          <w:i/>
        </w:rPr>
        <w:t xml:space="preserve">xem </w:t>
      </w:r>
      <w:r>
        <w:rPr>
          <w:i/>
        </w:rPr>
        <w:t xml:space="preserve">fotern </w:t>
      </w:r>
      <w:r>
        <w:t xml:space="preserve">giáo. </w:t>
      </w:r>
      <w:r>
        <w:br/>
      </w:r>
      <w:r>
        <w:rPr>
          <w:b/>
        </w:rPr>
        <w:t xml:space="preserve">tơ,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Sợi </w:t>
      </w:r>
      <w:r>
        <w:t xml:space="preserve">rất </w:t>
      </w:r>
      <w:r>
        <w:t xml:space="preserve">mảnh, </w:t>
      </w:r>
      <w:r>
        <w:t xml:space="preserve">mượt, </w:t>
      </w:r>
      <w:r>
        <w:t xml:space="preserve">do </w:t>
      </w:r>
      <w:r>
        <w:t xml:space="preserve">tằm, </w:t>
      </w:r>
      <w:r>
        <w:t xml:space="preserve">nhện </w:t>
      </w:r>
      <w:r>
        <w:t xml:space="preserve">nhả </w:t>
      </w:r>
      <w:r>
        <w:t xml:space="preserve">ra. </w:t>
      </w:r>
      <w:r>
        <w:t xml:space="preserve">Tằm </w:t>
      </w:r>
      <w:r>
        <w:t xml:space="preserve">nhả </w:t>
      </w:r>
      <w:r>
        <w:t xml:space="preserve">tơ </w:t>
      </w:r>
      <w:r>
        <w:rPr>
          <w:i/>
        </w:rPr>
        <w:t xml:space="preserve">làm </w:t>
      </w:r>
      <w:r>
        <w:t xml:space="preserve">kén. </w:t>
      </w:r>
      <w:r>
        <w:t xml:space="preserve">Nhện </w:t>
      </w:r>
      <w:r>
        <w:t xml:space="preserve">chăng </w:t>
      </w:r>
      <w:r>
        <w:t xml:space="preserve">tơ. </w:t>
      </w:r>
      <w:r>
        <w:rPr>
          <w:b/>
        </w:rPr>
        <w:t xml:space="preserve">2 </w:t>
      </w:r>
      <w:r>
        <w:t xml:space="preserve">Tơ </w:t>
      </w:r>
      <w:r>
        <w:t xml:space="preserve">tầm </w:t>
      </w:r>
      <w:r>
        <w:t xml:space="preserve">dùng </w:t>
      </w:r>
      <w:r>
        <w:t xml:space="preserve">làm </w:t>
      </w:r>
      <w:r>
        <w:t xml:space="preserve">sợi </w:t>
      </w:r>
      <w:r>
        <w:t xml:space="preserve">để </w:t>
      </w:r>
      <w:r>
        <w:t xml:space="preserve">dệt. </w:t>
      </w:r>
      <w:r>
        <w:rPr>
          <w:i/>
        </w:rPr>
        <w:t xml:space="preserve">Ươm </w:t>
      </w:r>
      <w:r>
        <w:rPr>
          <w:i/>
        </w:rPr>
        <w:t xml:space="preserve">tơ. </w:t>
      </w:r>
      <w:r>
        <w:t xml:space="preserve">Quay </w:t>
      </w:r>
      <w:r>
        <w:rPr>
          <w:i/>
        </w:rPr>
        <w:t xml:space="preserve">tơ. </w:t>
      </w:r>
      <w:r>
        <w:rPr>
          <w:b/>
        </w:rPr>
        <w:t xml:space="preserve">3 </w:t>
      </w:r>
      <w:r>
        <w:t xml:space="preserve">Sợi </w:t>
      </w:r>
      <w:r>
        <w:t xml:space="preserve">rất </w:t>
      </w:r>
      <w:r>
        <w:t xml:space="preserve">mảnh </w:t>
      </w:r>
      <w:r>
        <w:t xml:space="preserve">và </w:t>
      </w:r>
      <w:r>
        <w:t xml:space="preserve">mượt </w:t>
      </w:r>
      <w:r>
        <w:t xml:space="preserve">như </w:t>
      </w:r>
      <w:r>
        <w:t xml:space="preserve">tơ </w:t>
      </w:r>
      <w:r>
        <w:t xml:space="preserve">tầm. </w:t>
      </w:r>
      <w:r>
        <w:t xml:space="preserve">Tơ </w:t>
      </w:r>
      <w:r>
        <w:rPr>
          <w:i/>
        </w:rPr>
        <w:t xml:space="preserve">dứa. </w:t>
      </w:r>
      <w:r>
        <w:t xml:space="preserve">Tơ </w:t>
      </w:r>
      <w:r>
        <w:t xml:space="preserve">chuối. </w:t>
      </w:r>
      <w:r>
        <w:rPr>
          <w:b/>
        </w:rPr>
        <w:t xml:space="preserve">4 </w:t>
      </w:r>
      <w:r>
        <w:t xml:space="preserve">(cũ; </w:t>
      </w:r>
      <w:r>
        <w:t xml:space="preserve">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Dây </w:t>
      </w:r>
      <w:r>
        <w:t xml:space="preserve">đàn;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cây </w:t>
      </w:r>
      <w:r>
        <w:t xml:space="preserve">đàn. </w:t>
      </w:r>
      <w:r>
        <w:t xml:space="preserve">Tiếng </w:t>
      </w:r>
      <w:r>
        <w:rPr>
          <w:i/>
        </w:rPr>
        <w:t xml:space="preserve">tơ. </w:t>
      </w:r>
      <w:r>
        <w:rPr>
          <w:b/>
        </w:rPr>
        <w:t xml:space="preserve">5 </w:t>
      </w:r>
      <w:r>
        <w:t xml:space="preserve">(cũ; </w:t>
      </w:r>
      <w:r>
        <w:t xml:space="preserve">vch.;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Sợi </w:t>
      </w:r>
      <w:r>
        <w:t xml:space="preserve">dây,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trưng </w:t>
      </w:r>
      <w:r>
        <w:t xml:space="preserve">cho </w:t>
      </w:r>
      <w:r>
        <w:t xml:space="preserve">mối </w:t>
      </w:r>
      <w:r>
        <w:t xml:space="preserve">tình </w:t>
      </w:r>
      <w:r>
        <w:t xml:space="preserve">gắn </w:t>
      </w:r>
      <w:r>
        <w:t xml:space="preserve">bó </w:t>
      </w:r>
      <w:r>
        <w:t xml:space="preserve">đôi </w:t>
      </w:r>
      <w:r>
        <w:t xml:space="preserve">nam </w:t>
      </w:r>
      <w:r>
        <w:t xml:space="preserve">nữ. </w:t>
      </w:r>
      <w:r>
        <w:t xml:space="preserve">7ơ </w:t>
      </w:r>
      <w:r>
        <w:t xml:space="preserve">hồng*. </w:t>
      </w:r>
      <w:r>
        <w:t xml:space="preserve">Mối </w:t>
      </w:r>
      <w:r>
        <w:t xml:space="preserve">tơ </w:t>
      </w:r>
      <w:r>
        <w:t xml:space="preserve">vương. </w:t>
      </w:r>
      <w:r>
        <w:t xml:space="preserve">Kết </w:t>
      </w:r>
      <w:r>
        <w:t xml:space="preserve">tóc </w:t>
      </w:r>
      <w:r>
        <w:t xml:space="preserve">xe </w:t>
      </w:r>
      <w:r>
        <w:rPr>
          <w:i/>
        </w:rPr>
        <w:t xml:space="preserve">tơ". </w:t>
      </w:r>
      <w:r>
        <w:t xml:space="preserve">l| </w:t>
      </w:r>
      <w:r>
        <w:t xml:space="preserve">tính từ </w:t>
      </w:r>
      <w:r>
        <w:t xml:space="preserve">(Lông, </w:t>
      </w:r>
      <w:r>
        <w:t xml:space="preserve">tóc) </w:t>
      </w:r>
      <w:r>
        <w:t xml:space="preserve">rất </w:t>
      </w:r>
      <w:r>
        <w:t xml:space="preserve">mảnh </w:t>
      </w:r>
      <w:r>
        <w:t xml:space="preserve">sợi, </w:t>
      </w:r>
      <w:r>
        <w:t xml:space="preserve">mềm </w:t>
      </w:r>
      <w:r>
        <w:t xml:space="preserve">và </w:t>
      </w:r>
      <w:r>
        <w:t xml:space="preserve">mượt </w:t>
      </w:r>
      <w:r>
        <w:t xml:space="preserve">như </w:t>
      </w:r>
      <w:r>
        <w:t xml:space="preserve">tơ. </w:t>
      </w:r>
      <w:r>
        <w:rPr>
          <w:i/>
        </w:rPr>
        <w:t xml:space="preserve">Em </w:t>
      </w:r>
      <w:r>
        <w:t xml:space="preserve">bé </w:t>
      </w:r>
      <w:r>
        <w:rPr>
          <w:i/>
        </w:rPr>
        <w:t xml:space="preserve">tóc </w:t>
      </w:r>
      <w:r>
        <w:rPr>
          <w:i/>
        </w:rPr>
        <w:t xml:space="preserve">còn </w:t>
      </w:r>
      <w:r>
        <w:rPr>
          <w:i/>
        </w:rPr>
        <w:t xml:space="preserve">tơ. </w:t>
      </w:r>
      <w:r>
        <w:t xml:space="preserve">Còn </w:t>
      </w:r>
      <w:r>
        <w:rPr>
          <w:i/>
        </w:rPr>
        <w:t xml:space="preserve">trẻ </w:t>
      </w:r>
      <w:r>
        <w:t xml:space="preserve">rmăng, </w:t>
      </w:r>
      <w:r>
        <w:rPr>
          <w:i/>
        </w:rPr>
        <w:t xml:space="preserve">má </w:t>
      </w:r>
      <w:r>
        <w:t xml:space="preserve">đây </w:t>
      </w:r>
      <w:r>
        <w:t xml:space="preserve">lông </w:t>
      </w:r>
      <w:r>
        <w:rPr>
          <w:i/>
        </w:rPr>
        <w:t xml:space="preserve">tơ. </w:t>
      </w:r>
      <w:r>
        <w:br/>
      </w:r>
      <w:r>
        <w:rPr>
          <w:b/>
        </w:rPr>
        <w:t xml:space="preserve">tơ,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(Động </w:t>
      </w:r>
      <w:r>
        <w:t xml:space="preserve">vật, </w:t>
      </w:r>
      <w:r>
        <w:t xml:space="preserve">thực </w:t>
      </w:r>
      <w:r>
        <w:t xml:space="preserve">vật) </w:t>
      </w:r>
      <w:r>
        <w:t xml:space="preserve">còn </w:t>
      </w:r>
      <w:r>
        <w:t xml:space="preserve">non, </w:t>
      </w:r>
      <w:r>
        <w:t xml:space="preserve">mới </w:t>
      </w:r>
      <w:r>
        <w:t xml:space="preserve">vừa </w:t>
      </w:r>
      <w:r>
        <w:t xml:space="preserve">lớn </w:t>
      </w:r>
      <w:r>
        <w:t xml:space="preserve">lên, </w:t>
      </w:r>
      <w:r>
        <w:t xml:space="preserve">mới </w:t>
      </w:r>
      <w:r>
        <w:t xml:space="preserve">vừa </w:t>
      </w:r>
      <w:r>
        <w:t xml:space="preserve">sinh </w:t>
      </w:r>
      <w:r>
        <w:t xml:space="preserve">trưởng. </w:t>
      </w:r>
      <w:r>
        <w:t xml:space="preserve">Gà </w:t>
      </w:r>
      <w:r>
        <w:rPr>
          <w:i/>
        </w:rPr>
        <w:t xml:space="preserve">mái </w:t>
      </w:r>
      <w:r>
        <w:t xml:space="preserve">tơ. </w:t>
      </w:r>
      <w:r>
        <w:t xml:space="preserve">Con </w:t>
      </w:r>
      <w:r>
        <w:t xml:space="preserve">trâu </w:t>
      </w:r>
      <w:r>
        <w:t xml:space="preserve">tơ </w:t>
      </w:r>
      <w:r>
        <w:t xml:space="preserve">mới </w:t>
      </w:r>
      <w:r>
        <w:t xml:space="preserve">hai </w:t>
      </w:r>
      <w:r>
        <w:t xml:space="preserve">tuổi. </w:t>
      </w:r>
      <w:r>
        <w:t xml:space="preserve">Cây </w:t>
      </w:r>
      <w:r>
        <w:rPr>
          <w:i/>
        </w:rPr>
        <w:t xml:space="preserve">dừa </w:t>
      </w:r>
      <w:r>
        <w:t xml:space="preserve">tơ. </w:t>
      </w:r>
      <w:r>
        <w:t xml:space="preserve">Rễ </w:t>
      </w:r>
      <w:r>
        <w:t xml:space="preserve">tơ. </w:t>
      </w:r>
      <w:r>
        <w:rPr>
          <w:b/>
        </w:rPr>
        <w:t xml:space="preserve">2 </w:t>
      </w:r>
      <w:r>
        <w:t xml:space="preserve">(khẩu ngữ). </w:t>
      </w:r>
      <w:r>
        <w:t xml:space="preserve">(Thanh </w:t>
      </w:r>
      <w:r>
        <w:t xml:space="preserve">niên) </w:t>
      </w:r>
      <w:r>
        <w:t xml:space="preserve">mới </w:t>
      </w:r>
      <w:r>
        <w:t xml:space="preserve">lớn </w:t>
      </w:r>
      <w:r>
        <w:t xml:space="preserve">lên </w:t>
      </w:r>
      <w:r>
        <w:t xml:space="preserve">chưa </w:t>
      </w:r>
      <w:r>
        <w:t xml:space="preserve">có </w:t>
      </w:r>
      <w:r>
        <w:t xml:space="preserve">vợ, </w:t>
      </w:r>
      <w:r>
        <w:t xml:space="preserve">có </w:t>
      </w:r>
      <w:r>
        <w:t xml:space="preserve">chồng.TYai </w:t>
      </w:r>
      <w:r>
        <w:rPr>
          <w:i/>
        </w:rPr>
        <w:t xml:space="preserve">tơ. </w:t>
      </w:r>
      <w:r>
        <w:rPr>
          <w:i/>
        </w:rPr>
        <w:t xml:space="preserve">Gái </w:t>
      </w:r>
      <w:r>
        <w:t xml:space="preserve">tơ. </w:t>
      </w:r>
      <w:r>
        <w:br/>
      </w:r>
      <w:r>
        <w:rPr>
          <w:b/>
        </w:rPr>
        <w:t xml:space="preserve">tơ </w:t>
      </w:r>
      <w:r>
        <w:rPr>
          <w:b/>
        </w:rPr>
        <w:t xml:space="preserve">duyên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Sợi </w:t>
      </w:r>
      <w:r>
        <w:t xml:space="preserve">tơ </w:t>
      </w:r>
      <w:r>
        <w:t xml:space="preserve">hỏng </w:t>
      </w:r>
      <w:r>
        <w:t xml:space="preserve">ràng </w:t>
      </w:r>
      <w:r>
        <w:t xml:space="preserve">buộc </w:t>
      </w:r>
      <w:r>
        <w:t xml:space="preserve">đôi </w:t>
      </w:r>
      <w:r>
        <w:t xml:space="preserve">trai </w:t>
      </w:r>
      <w:r>
        <w:t xml:space="preserve">gái; </w:t>
      </w:r>
      <w:r>
        <w:t xml:space="preserve">chỉ </w:t>
      </w:r>
      <w:r>
        <w:t xml:space="preserve">tình </w:t>
      </w:r>
      <w:r>
        <w:t xml:space="preserve">yêu </w:t>
      </w:r>
      <w:r>
        <w:t xml:space="preserve">nam </w:t>
      </w:r>
      <w:r>
        <w:t xml:space="preserve">nữ, </w:t>
      </w:r>
      <w:r>
        <w:t xml:space="preserve">tình </w:t>
      </w:r>
      <w:r>
        <w:t xml:space="preserve">duyên </w:t>
      </w:r>
      <w:r>
        <w:t xml:space="preserve">vợ </w:t>
      </w:r>
      <w:r>
        <w:t xml:space="preserve">chồng. </w:t>
      </w:r>
      <w:r>
        <w:t xml:space="preserve">Vương </w:t>
      </w:r>
      <w:r>
        <w:t xml:space="preserve">mối </w:t>
      </w:r>
      <w:r>
        <w:t xml:space="preserve">tơ </w:t>
      </w:r>
      <w:r>
        <w:t xml:space="preserve">duyên. </w:t>
      </w:r>
      <w:r>
        <w:t xml:space="preserve">Tơ </w:t>
      </w:r>
      <w:r>
        <w:t xml:space="preserve">duyên </w:t>
      </w:r>
      <w:r>
        <w:t xml:space="preserve">lỡ </w:t>
      </w:r>
      <w:r>
        <w:t xml:space="preserve">làng. </w:t>
      </w:r>
      <w:r>
        <w:br/>
      </w:r>
      <w:r>
        <w:rPr>
          <w:b/>
        </w:rPr>
        <w:t xml:space="preserve">tơ </w:t>
      </w:r>
      <w:r>
        <w:rPr>
          <w:b/>
        </w:rPr>
        <w:t xml:space="preserve">gốc </w:t>
      </w:r>
      <w:r>
        <w:rPr>
          <w:b/>
        </w:rPr>
        <w:t xml:space="preserve">d.x. </w:t>
      </w:r>
      <w:r>
        <w:rPr>
          <w:b/>
        </w:rPr>
        <w:t xml:space="preserve">áo </w:t>
      </w:r>
      <w:r>
        <w:rPr>
          <w:b/>
        </w:rPr>
        <w:t xml:space="preserve">kén. </w:t>
      </w:r>
      <w:r>
        <w:br/>
      </w:r>
      <w:r>
        <w:rPr>
          <w:b/>
        </w:rPr>
        <w:t xml:space="preserve">tơ </w:t>
      </w:r>
      <w:r>
        <w:rPr>
          <w:b/>
        </w:rPr>
        <w:t xml:space="preserve">hào </w:t>
      </w:r>
      <w:r>
        <w:rPr>
          <w:i/>
        </w:rPr>
        <w:t xml:space="preserve">động từ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Lấy </w:t>
      </w:r>
      <w:r>
        <w:t xml:space="preserve">một </w:t>
      </w:r>
      <w:r>
        <w:t xml:space="preserve">phần </w:t>
      </w:r>
      <w:r>
        <w:t xml:space="preserve">rất </w:t>
      </w:r>
      <w:r>
        <w:t xml:space="preserve">nhỏ,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của </w:t>
      </w:r>
      <w:r>
        <w:t xml:space="preserve">công </w:t>
      </w:r>
      <w:r>
        <w:t xml:space="preserve">hay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làm </w:t>
      </w:r>
      <w:r>
        <w:t xml:space="preserve">của </w:t>
      </w:r>
      <w:r>
        <w:t xml:space="preserve">riêng. </w:t>
      </w:r>
      <w:r>
        <w:t xml:space="preserve">Không </w:t>
      </w:r>
      <w:r>
        <w:rPr>
          <w:i/>
        </w:rPr>
        <w:t xml:space="preserve">bao </w:t>
      </w:r>
      <w:r>
        <w:t xml:space="preserve">giờ </w:t>
      </w:r>
      <w:r>
        <w:rPr>
          <w:i/>
        </w:rPr>
        <w:t xml:space="preserve">tơ </w:t>
      </w:r>
      <w:r>
        <w:rPr>
          <w:i/>
        </w:rPr>
        <w:t xml:space="preserve">hào </w:t>
      </w:r>
      <w:r>
        <w:rPr>
          <w:i/>
        </w:rPr>
        <w:t xml:space="preserve">một </w:t>
      </w:r>
      <w:r>
        <w:t xml:space="preserve">đồng </w:t>
      </w:r>
      <w:r>
        <w:t xml:space="preserve">xu </w:t>
      </w:r>
      <w:r>
        <w:t xml:space="preserve">của </w:t>
      </w:r>
      <w:r>
        <w:t xml:space="preserve">ai. </w:t>
      </w:r>
      <w:r>
        <w:br/>
      </w:r>
      <w:r>
        <w:rPr>
          <w:b/>
        </w:rPr>
        <w:t xml:space="preserve">tơ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Sợi </w:t>
      </w:r>
      <w:r>
        <w:t xml:space="preserve">tổng </w:t>
      </w:r>
      <w:r>
        <w:t xml:space="preserve">hợp, </w:t>
      </w:r>
      <w:r>
        <w:t xml:space="preserve">mảnh </w:t>
      </w:r>
      <w:r>
        <w:t xml:space="preserve">và </w:t>
      </w:r>
      <w:r>
        <w:t xml:space="preserve">mượt </w:t>
      </w:r>
      <w:r>
        <w:t xml:space="preserve">như </w:t>
      </w:r>
      <w:r>
        <w:t xml:space="preserve">tơ </w:t>
      </w:r>
      <w:r>
        <w:t xml:space="preserve">tăm. </w:t>
      </w:r>
      <w:r>
        <w:br/>
      </w:r>
      <w:r>
        <w:rPr>
          <w:b/>
        </w:rPr>
        <w:t xml:space="preserve">tơ </w:t>
      </w:r>
      <w:r>
        <w:rPr>
          <w:b/>
        </w:rPr>
        <w:t xml:space="preserve">hổng, </w:t>
      </w:r>
      <w:r>
        <w:rPr>
          <w:i/>
        </w:rPr>
        <w:t xml:space="preserve">danh từ </w:t>
      </w:r>
      <w:r>
        <w:t xml:space="preserve">Cây </w:t>
      </w:r>
      <w:r>
        <w:t xml:space="preserve">kí </w:t>
      </w:r>
      <w:r>
        <w:t xml:space="preserve">sinh </w:t>
      </w:r>
      <w:r>
        <w:t xml:space="preserve">có </w:t>
      </w:r>
      <w:r>
        <w:t xml:space="preserve">thân </w:t>
      </w:r>
      <w:r>
        <w:t xml:space="preserve">hình </w:t>
      </w:r>
      <w:r>
        <w:t xml:space="preserve">dây </w:t>
      </w:r>
      <w:r>
        <w:t xml:space="preserve">nhỏ, </w:t>
      </w:r>
      <w:r>
        <w:t xml:space="preserve">màu </w:t>
      </w:r>
      <w:r>
        <w:t xml:space="preserve">vàng </w:t>
      </w:r>
      <w:r>
        <w:t xml:space="preserve">hay </w:t>
      </w:r>
      <w:r>
        <w:t xml:space="preserve">trắng </w:t>
      </w:r>
      <w:r>
        <w:t xml:space="preserve">lục, </w:t>
      </w:r>
      <w:r>
        <w:t xml:space="preserve">không </w:t>
      </w:r>
      <w:r>
        <w:t xml:space="preserve">có </w:t>
      </w:r>
      <w:r>
        <w:t xml:space="preserve">lá, </w:t>
      </w:r>
      <w:r>
        <w:t xml:space="preserve">quấn </w:t>
      </w:r>
      <w:r>
        <w:t xml:space="preserve">chằng </w:t>
      </w:r>
      <w:r>
        <w:t xml:space="preserve">chịt </w:t>
      </w:r>
      <w:r>
        <w:t xml:space="preserve">vào </w:t>
      </w:r>
      <w:r>
        <w:t xml:space="preserve">cây </w:t>
      </w:r>
      <w:r>
        <w:t xml:space="preserve">chủ. </w:t>
      </w:r>
      <w:r>
        <w:br/>
      </w:r>
      <w:r>
        <w:rPr>
          <w:b/>
        </w:rPr>
        <w:t xml:space="preserve">tơ </w:t>
      </w:r>
      <w:r>
        <w:rPr>
          <w:b/>
        </w:rPr>
        <w:t xml:space="preserve">hồng;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rPr>
          <w:b/>
        </w:rPr>
        <w:t xml:space="preserve">1 </w:t>
      </w:r>
      <w:r>
        <w:t xml:space="preserve">Sợi </w:t>
      </w:r>
      <w:r>
        <w:t xml:space="preserve">chỉ </w:t>
      </w:r>
      <w:r>
        <w:t xml:space="preserve">đỏ, </w:t>
      </w:r>
      <w:r>
        <w:t xml:space="preserve">dùng </w:t>
      </w:r>
      <w:r>
        <w:t xml:space="preserve">để </w:t>
      </w:r>
      <w:r>
        <w:t xml:space="preserve">biểu </w:t>
      </w:r>
      <w:r>
        <w:t xml:space="preserve">trưng </w:t>
      </w:r>
      <w:r>
        <w:t xml:space="preserve">cho </w:t>
      </w:r>
      <w:r>
        <w:t xml:space="preserve">tình </w:t>
      </w:r>
      <w:r>
        <w:t xml:space="preserve">duyên </w:t>
      </w:r>
      <w:r>
        <w:t xml:space="preserve">do </w:t>
      </w:r>
      <w:r>
        <w:t xml:space="preserve">trời </w:t>
      </w:r>
      <w:r>
        <w:t xml:space="preserve">định </w:t>
      </w:r>
      <w:r>
        <w:t xml:space="preserve">theo </w:t>
      </w:r>
      <w:r>
        <w:t xml:space="preserve">một </w:t>
      </w:r>
      <w:r>
        <w:t xml:space="preserve">truyền </w:t>
      </w:r>
      <w:r>
        <w:t xml:space="preserve">thuyết </w:t>
      </w:r>
      <w:r>
        <w:t xml:space="preserve">Trung </w:t>
      </w:r>
      <w:r>
        <w:t xml:space="preserve">Quốc. </w:t>
      </w:r>
      <w:r>
        <w:rPr>
          <w:i/>
        </w:rPr>
        <w:t xml:space="preserve">Lễ </w:t>
      </w:r>
      <w:r>
        <w:rPr>
          <w:i/>
        </w:rPr>
        <w:t xml:space="preserve">tơ </w:t>
      </w:r>
      <w:r>
        <w:t xml:space="preserve">hồng </w:t>
      </w:r>
      <w:r>
        <w:t xml:space="preserve">(lễ </w:t>
      </w:r>
      <w:r>
        <w:t xml:space="preserve">kết </w:t>
      </w:r>
      <w:r>
        <w:t xml:space="preserve">hôn). </w:t>
      </w:r>
      <w:r>
        <w:rPr>
          <w:b/>
        </w:rPr>
        <w:t xml:space="preserve">2 </w:t>
      </w:r>
      <w:r>
        <w:t xml:space="preserve">(ít dùng). </w:t>
      </w:r>
      <w:r>
        <w:t xml:space="preserve">Ông </w:t>
      </w:r>
      <w:r>
        <w:t xml:space="preserve">tơ </w:t>
      </w:r>
      <w:r>
        <w:t xml:space="preserve">hồng </w:t>
      </w:r>
      <w:r>
        <w:t xml:space="preserve">(nói </w:t>
      </w:r>
      <w:r>
        <w:t xml:space="preserve">tắt); </w:t>
      </w:r>
      <w:r>
        <w:t xml:space="preserve">nguyệt </w:t>
      </w:r>
      <w:r>
        <w:t xml:space="preserve">lão. </w:t>
      </w:r>
      <w:r>
        <w:rPr>
          <w:i/>
        </w:rPr>
        <w:t xml:space="preserve">Tế </w:t>
      </w:r>
      <w:r>
        <w:rPr>
          <w:i/>
        </w:rPr>
        <w:t xml:space="preserve">tơ </w:t>
      </w:r>
      <w:r>
        <w:t xml:space="preserve">hồng. </w:t>
      </w:r>
      <w:r>
        <w:br/>
      </w:r>
      <w:r>
        <w:rPr>
          <w:b/>
        </w:rPr>
        <w:t xml:space="preserve">tơ </w:t>
      </w:r>
      <w:r>
        <w:rPr>
          <w:b/>
        </w:rPr>
        <w:t xml:space="preserve">lòng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Nỗi </w:t>
      </w:r>
      <w:r>
        <w:t xml:space="preserve">thương </w:t>
      </w:r>
      <w:r>
        <w:t xml:space="preserve">nhớ </w:t>
      </w:r>
      <w:r>
        <w:t xml:space="preserve">người </w:t>
      </w:r>
      <w:r>
        <w:t xml:space="preserve">yêu </w:t>
      </w:r>
      <w:r>
        <w:t xml:space="preserve">vương </w:t>
      </w:r>
      <w:r>
        <w:t xml:space="preserve">vấn </w:t>
      </w:r>
      <w:r>
        <w:t xml:space="preserve">trong </w:t>
      </w:r>
      <w:r>
        <w:t xml:space="preserve">lòng, </w:t>
      </w:r>
      <w:r>
        <w:t xml:space="preserve">vấn </w:t>
      </w:r>
      <w:r>
        <w:t xml:space="preserve">vít </w:t>
      </w:r>
      <w:r>
        <w:t xml:space="preserve">như </w:t>
      </w:r>
      <w:r>
        <w:t xml:space="preserve">tơ. </w:t>
      </w:r>
      <w:r>
        <w:br/>
      </w:r>
      <w:r>
        <w:rPr>
          <w:b/>
        </w:rPr>
        <w:t xml:space="preserve">tơlơmơ </w:t>
      </w:r>
      <w:r>
        <w:rPr>
          <w:b/>
        </w:rPr>
        <w:t xml:space="preserve">t </w:t>
      </w:r>
      <w:r>
        <w:rPr>
          <w:b/>
        </w:rPr>
        <w:t xml:space="preserve">(ít dùng). </w:t>
      </w:r>
      <w:r>
        <w:rPr>
          <w:i/>
        </w:rPr>
        <w:t xml:space="preserve">xem </w:t>
      </w:r>
      <w:r>
        <w:t xml:space="preserve">Jzmoơ </w:t>
      </w:r>
      <w:r>
        <w:t xml:space="preserve">(láy). </w:t>
      </w:r>
      <w:r>
        <w:br/>
      </w:r>
      <w:r>
        <w:rPr>
          <w:b/>
        </w:rPr>
        <w:t xml:space="preserve">tơ </w:t>
      </w:r>
      <w:r>
        <w:rPr>
          <w:b/>
        </w:rPr>
        <w:t xml:space="preserve">màng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Nghĩ </w:t>
      </w:r>
      <w:r>
        <w:t xml:space="preserve">đến </w:t>
      </w:r>
      <w:r>
        <w:t xml:space="preserve">và </w:t>
      </w:r>
      <w:r>
        <w:t xml:space="preserve">mong </w:t>
      </w:r>
      <w:r>
        <w:t xml:space="preserve">muốn </w:t>
      </w:r>
      <w:r>
        <w:t xml:space="preserve">có </w:t>
      </w:r>
      <w:r>
        <w:t xml:space="preserve">được. </w:t>
      </w:r>
      <w:r>
        <w:t xml:space="preserve">Không </w:t>
      </w:r>
      <w:r>
        <w:rPr>
          <w:i/>
        </w:rPr>
        <w:t xml:space="preserve">tơ </w:t>
      </w:r>
      <w:r>
        <w:t xml:space="preserve">màng </w:t>
      </w:r>
      <w:r>
        <w:rPr>
          <w:i/>
        </w:rPr>
        <w:t xml:space="preserve">của </w:t>
      </w:r>
      <w:r>
        <w:rPr>
          <w:i/>
        </w:rPr>
        <w:t xml:space="preserve">ai </w:t>
      </w:r>
      <w:r>
        <w:t xml:space="preserve">một </w:t>
      </w:r>
      <w:r>
        <w:t xml:space="preserve">thứ </w:t>
      </w:r>
      <w:r>
        <w:t xml:space="preserve">gì, </w:t>
      </w:r>
      <w:r>
        <w:t xml:space="preserve">Chẳng </w:t>
      </w:r>
      <w:r>
        <w:rPr>
          <w:i/>
        </w:rPr>
        <w:t xml:space="preserve">tơ </w:t>
      </w:r>
      <w:r>
        <w:t xml:space="preserve">màng </w:t>
      </w:r>
      <w:r>
        <w:t xml:space="preserve">đến </w:t>
      </w:r>
      <w:r>
        <w:t xml:space="preserve">danh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tơ </w:t>
      </w:r>
      <w:r>
        <w:rPr>
          <w:b/>
        </w:rPr>
        <w:t xml:space="preserve">mảnh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Sợi </w:t>
      </w:r>
      <w:r>
        <w:t xml:space="preserve">tơ </w:t>
      </w:r>
      <w:r>
        <w:t xml:space="preserve">nhỏ,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yêu </w:t>
      </w:r>
      <w:r>
        <w:t xml:space="preserve">vương </w:t>
      </w:r>
      <w:r>
        <w:t xml:space="preserve">vấn </w:t>
      </w:r>
      <w:r>
        <w:t xml:space="preserve">của </w:t>
      </w:r>
      <w:r>
        <w:t xml:space="preserve">đôi </w:t>
      </w:r>
      <w:r>
        <w:t xml:space="preserve">trai </w:t>
      </w:r>
      <w:r>
        <w:t xml:space="preserve">gái. </w:t>
      </w:r>
      <w:r>
        <w:br/>
      </w:r>
      <w:r>
        <w:rPr>
          <w:b/>
        </w:rPr>
        <w:t xml:space="preserve">tơ </w:t>
      </w:r>
      <w:r>
        <w:rPr>
          <w:b/>
        </w:rPr>
        <w:t xml:space="preserve">mơ, </w:t>
      </w:r>
      <w:r>
        <w:rPr>
          <w:i/>
        </w:rPr>
        <w:t xml:space="preserve">động từ </w:t>
      </w:r>
      <w:r>
        <w:t xml:space="preserve">(khẩu ngữ). </w:t>
      </w:r>
      <w:r>
        <w:t xml:space="preserve">Tơ </w:t>
      </w:r>
      <w:r>
        <w:t xml:space="preserve">tưởng </w:t>
      </w:r>
      <w:r>
        <w:t xml:space="preserve">đến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đứng </w:t>
      </w:r>
      <w:r>
        <w:t xml:space="preserve">đắn </w:t>
      </w:r>
      <w:r>
        <w:t xml:space="preserve">(trong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nữ). </w:t>
      </w:r>
      <w:r>
        <w:rPr>
          <w:i/>
        </w:rPr>
        <w:t xml:space="preserve">Tơ </w:t>
      </w:r>
      <w:r>
        <w:rPr>
          <w:i/>
        </w:rPr>
        <w:t xml:space="preserve">mơ </w:t>
      </w:r>
      <w:r>
        <w:rPr>
          <w:i/>
        </w:rPr>
        <w:t xml:space="preserve">cô </w:t>
      </w:r>
      <w:r>
        <w:rPr>
          <w:i/>
        </w:rPr>
        <w:t xml:space="preserve">hàng </w:t>
      </w:r>
      <w:r>
        <w:t xml:space="preserve">xóm. </w:t>
      </w:r>
      <w:r>
        <w:br/>
      </w:r>
      <w:r>
        <w:rPr>
          <w:b/>
        </w:rPr>
        <w:t xml:space="preserve">tơ </w:t>
      </w:r>
      <w:r>
        <w:rPr>
          <w:b/>
        </w:rPr>
        <w:t xml:space="preserve">mơ,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tờ </w:t>
      </w:r>
      <w:r>
        <w:t xml:space="preserve">mờ. </w:t>
      </w:r>
      <w:r>
        <w:t xml:space="preserve">Sáng </w:t>
      </w:r>
      <w:r>
        <w:t xml:space="preserve">tơ </w:t>
      </w:r>
      <w:r>
        <w:t xml:space="preserve">mơ </w:t>
      </w:r>
      <w:r>
        <w:rPr>
          <w:i/>
        </w:rPr>
        <w:t xml:space="preserve">đã </w:t>
      </w:r>
      <w:r>
        <w:rPr>
          <w:i/>
        </w:rPr>
        <w:t xml:space="preserve">dậy. </w:t>
      </w:r>
      <w:r>
        <w:br w:type="page"/>
      </w:r>
      <w:r>
        <w:rPr>
          <w:b/>
        </w:rPr>
        <w:t xml:space="preserve">tơ </w:t>
      </w:r>
      <w:r>
        <w:rPr>
          <w:b/>
        </w:rPr>
        <w:t xml:space="preserve">mơ,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Jơ </w:t>
      </w:r>
      <w:r>
        <w:t xml:space="preserve">mơ. </w:t>
      </w:r>
      <w:r>
        <w:t xml:space="preserve">Hiểu </w:t>
      </w:r>
      <w:r>
        <w:t xml:space="preserve">tơ </w:t>
      </w:r>
      <w:r>
        <w:t xml:space="preserve">mơ </w:t>
      </w:r>
      <w:r>
        <w:rPr>
          <w:i/>
        </w:rPr>
        <w:t xml:space="preserve">mà </w:t>
      </w:r>
      <w:r>
        <w:rPr>
          <w:i/>
        </w:rPr>
        <w:t xml:space="preserve">đã </w:t>
      </w:r>
      <w:r>
        <w:t xml:space="preserve">nội. </w:t>
      </w:r>
      <w:r>
        <w:br/>
      </w:r>
      <w:r>
        <w:rPr>
          <w:b/>
        </w:rPr>
        <w:t xml:space="preserve">"tơ-rớt"x. </w:t>
      </w:r>
      <w:r>
        <w:rPr>
          <w:b/>
        </w:rPr>
        <w:t xml:space="preserve">frust. </w:t>
      </w:r>
      <w:r>
        <w:br/>
      </w:r>
      <w:r>
        <w:rPr>
          <w:b/>
        </w:rPr>
        <w:t xml:space="preserve">"tơ-rưng" </w:t>
      </w:r>
      <w:r>
        <w:rPr>
          <w:i/>
        </w:rPr>
        <w:t xml:space="preserve">xem </w:t>
      </w:r>
      <w:r>
        <w:t xml:space="preserve">đàn </w:t>
      </w:r>
      <w:r>
        <w:t xml:space="preserve">torưng. </w:t>
      </w:r>
      <w:r>
        <w:br/>
      </w:r>
      <w:r>
        <w:rPr>
          <w:b/>
        </w:rPr>
        <w:t xml:space="preserve">tơ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Tình </w:t>
      </w:r>
      <w:r>
        <w:t xml:space="preserve">yêu </w:t>
      </w:r>
      <w:r>
        <w:t xml:space="preserve">vương </w:t>
      </w:r>
      <w:r>
        <w:t xml:space="preserve">vấn </w:t>
      </w:r>
      <w:r>
        <w:t xml:space="preserve">như </w:t>
      </w:r>
      <w:r>
        <w:t xml:space="preserve">tơ. </w:t>
      </w:r>
      <w:r>
        <w:br/>
      </w:r>
      <w:r>
        <w:rPr>
          <w:b/>
        </w:rPr>
        <w:t xml:space="preserve">tơ </w:t>
      </w:r>
      <w:r>
        <w:rPr>
          <w:b/>
        </w:rPr>
        <w:t xml:space="preserve">tóc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t xml:space="preserve">tóc </w:t>
      </w:r>
      <w:r>
        <w:rPr>
          <w:i/>
        </w:rPr>
        <w:t xml:space="preserve">tơ </w:t>
      </w:r>
      <w:r>
        <w:t xml:space="preserve">(nghĩa </w:t>
      </w:r>
      <w:r>
        <w:t xml:space="preserve">I). </w:t>
      </w:r>
      <w:r>
        <w:t xml:space="preserve">Chân </w:t>
      </w:r>
      <w:r>
        <w:rPr>
          <w:i/>
        </w:rPr>
        <w:t xml:space="preserve">tơ </w:t>
      </w:r>
      <w:r>
        <w:rPr>
          <w:i/>
        </w:rPr>
        <w:t xml:space="preserve">kế </w:t>
      </w:r>
      <w:r>
        <w:t xml:space="preserve">tóc”. </w:t>
      </w:r>
      <w:r>
        <w:br/>
      </w:r>
      <w:r>
        <w:rPr>
          <w:b/>
        </w:rPr>
        <w:t xml:space="preserve">tơ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Nghĩ </w:t>
      </w:r>
      <w:r>
        <w:t xml:space="preserve">liên </w:t>
      </w:r>
      <w:r>
        <w:t xml:space="preserve">miên </w:t>
      </w:r>
      <w:r>
        <w:t xml:space="preserve">không </w:t>
      </w:r>
      <w:r>
        <w:t xml:space="preserve">dứt </w:t>
      </w:r>
      <w:r>
        <w:t xml:space="preserve">đến </w:t>
      </w:r>
      <w:r>
        <w:t xml:space="preserve">người </w:t>
      </w:r>
      <w:r>
        <w:t xml:space="preserve">hoặc </w:t>
      </w:r>
      <w:r>
        <w:t xml:space="preserve">cái </w:t>
      </w:r>
      <w:r>
        <w:t xml:space="preserve">mà </w:t>
      </w:r>
      <w:r>
        <w:t xml:space="preserve">mình </w:t>
      </w:r>
      <w:r>
        <w:t xml:space="preserve">nhớ </w:t>
      </w:r>
      <w:r>
        <w:t xml:space="preserve">mong, </w:t>
      </w:r>
      <w:r>
        <w:t xml:space="preserve">ước </w:t>
      </w:r>
      <w:r>
        <w:t xml:space="preserve">muốn. </w:t>
      </w:r>
      <w:r>
        <w:t xml:space="preserve">Nhớ </w:t>
      </w:r>
      <w:r>
        <w:t xml:space="preserve">ai </w:t>
      </w:r>
      <w:r>
        <w:t xml:space="preserve">hết </w:t>
      </w:r>
      <w:r>
        <w:t xml:space="preserve">đứng </w:t>
      </w:r>
      <w:r>
        <w:t xml:space="preserve">lại </w:t>
      </w:r>
      <w:r>
        <w:t xml:space="preserve">ngồi, </w:t>
      </w:r>
      <w:r>
        <w:t xml:space="preserve">Ngày </w:t>
      </w:r>
      <w:r>
        <w:t xml:space="preserve">đêm </w:t>
      </w:r>
      <w:r>
        <w:rPr>
          <w:i/>
        </w:rPr>
        <w:t xml:space="preserve">tơ </w:t>
      </w:r>
      <w:r>
        <w:t xml:space="preserve">tưởng </w:t>
      </w:r>
      <w:r>
        <w:rPr>
          <w:i/>
        </w:rPr>
        <w:t xml:space="preserve">một </w:t>
      </w:r>
      <w:r>
        <w:t xml:space="preserve">người </w:t>
      </w:r>
      <w:r>
        <w:t xml:space="preserve">tình </w:t>
      </w:r>
      <w:r>
        <w:t xml:space="preserve">nhân </w:t>
      </w:r>
      <w:r>
        <w:rPr>
          <w:i/>
        </w:rPr>
        <w:t xml:space="preserve">(ca dao). </w:t>
      </w:r>
      <w:r>
        <w:t xml:space="preserve">Tơ </w:t>
      </w:r>
      <w:r>
        <w:t xml:space="preserve">tưởng </w:t>
      </w:r>
      <w:r>
        <w:t xml:space="preserve">chuyện </w:t>
      </w:r>
      <w:r>
        <w:rPr>
          <w:i/>
        </w:rPr>
        <w:t xml:space="preserve">làm </w:t>
      </w:r>
      <w:r>
        <w:t xml:space="preserve">giàu. </w:t>
      </w:r>
      <w:r>
        <w:br/>
      </w:r>
      <w:r>
        <w:rPr>
          <w:b/>
        </w:rPr>
        <w:t xml:space="preserve">tơ </w:t>
      </w:r>
      <w:r>
        <w:rPr>
          <w:b/>
        </w:rPr>
        <w:t xml:space="preserve">vò </w:t>
      </w:r>
      <w:r>
        <w:rPr>
          <w:i/>
        </w:rPr>
        <w:t xml:space="preserve">danh từ </w:t>
      </w:r>
      <w:r>
        <w:t xml:space="preserve">Tơ </w:t>
      </w:r>
      <w:r>
        <w:t xml:space="preserve">bị </w:t>
      </w:r>
      <w:r>
        <w:t xml:space="preserve">vò </w:t>
      </w:r>
      <w:r>
        <w:t xml:space="preserve">rối;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hình </w:t>
      </w:r>
      <w:r>
        <w:t xml:space="preserve">rối </w:t>
      </w:r>
      <w:r>
        <w:t xml:space="preserve">rắm </w:t>
      </w:r>
      <w:r>
        <w:t xml:space="preserve">khó </w:t>
      </w:r>
      <w:r>
        <w:t xml:space="preserve">nghĩ </w:t>
      </w:r>
      <w:r>
        <w:t xml:space="preserve">ra </w:t>
      </w:r>
      <w:r>
        <w:t xml:space="preserve">cách </w:t>
      </w:r>
      <w:r>
        <w:t xml:space="preserve">giải </w:t>
      </w:r>
      <w:r>
        <w:t xml:space="preserve">quyết. </w:t>
      </w:r>
      <w:r>
        <w:t xml:space="preserve">Lòng </w:t>
      </w:r>
      <w:r>
        <w:rPr>
          <w:i/>
        </w:rPr>
        <w:t xml:space="preserve">rối </w:t>
      </w:r>
      <w:r>
        <w:t xml:space="preserve">như </w:t>
      </w:r>
      <w:r>
        <w:t xml:space="preserve">tơ </w:t>
      </w:r>
      <w:r>
        <w:t xml:space="preserve">uò. </w:t>
      </w:r>
      <w:r>
        <w:t xml:space="preserve">Gỡ </w:t>
      </w:r>
      <w:r>
        <w:rPr>
          <w:i/>
        </w:rPr>
        <w:t xml:space="preserve">mối </w:t>
      </w:r>
      <w:r>
        <w:t xml:space="preserve">tơ </w:t>
      </w:r>
      <w:r>
        <w:t xml:space="preserve">vồ. </w:t>
      </w:r>
      <w:r>
        <w:br/>
      </w:r>
      <w:r>
        <w:rPr>
          <w:b/>
        </w:rPr>
        <w:t xml:space="preserve">tơ </w:t>
      </w:r>
      <w:r>
        <w:rPr>
          <w:b/>
        </w:rPr>
        <w:t xml:space="preserve">vương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Tơ </w:t>
      </w:r>
      <w:r>
        <w:t xml:space="preserve">bị </w:t>
      </w:r>
      <w:r>
        <w:t xml:space="preserve">dính </w:t>
      </w:r>
      <w:r>
        <w:t xml:space="preserve">vào </w:t>
      </w:r>
      <w:r>
        <w:t xml:space="preserve">nhau;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tình </w:t>
      </w:r>
      <w:r>
        <w:t xml:space="preserve">cảm </w:t>
      </w:r>
      <w:r>
        <w:t xml:space="preserve">vương </w:t>
      </w:r>
      <w:r>
        <w:t xml:space="preserve">vấn, </w:t>
      </w:r>
      <w:r>
        <w:t xml:space="preserve">khó </w:t>
      </w:r>
      <w:r>
        <w:t xml:space="preserve">dứt </w:t>
      </w:r>
      <w:r>
        <w:t xml:space="preserve">bỏ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tình </w:t>
      </w:r>
      <w:r>
        <w:t xml:space="preserve">yêu). </w:t>
      </w:r>
      <w:r>
        <w:t xml:space="preserve">7ơ </w:t>
      </w:r>
      <w:r>
        <w:rPr>
          <w:i/>
        </w:rPr>
        <w:t xml:space="preserve">uương </w:t>
      </w:r>
      <w:r>
        <w:rPr>
          <w:i/>
        </w:rPr>
        <w:t xml:space="preserve">mối </w:t>
      </w:r>
      <w:r>
        <w:t xml:space="preserve">tình </w:t>
      </w:r>
      <w:r>
        <w:rPr>
          <w:i/>
        </w:rPr>
        <w:t xml:space="preserve">đầu. </w:t>
      </w:r>
      <w:r>
        <w:rPr>
          <w:i/>
        </w:rPr>
        <w:t xml:space="preserve">Thôi </w:t>
      </w:r>
      <w:r>
        <w:t xml:space="preserve">đừng </w:t>
      </w:r>
      <w:r>
        <w:t xml:space="preserve">tơ </w:t>
      </w:r>
      <w:r>
        <w:rPr>
          <w:i/>
        </w:rPr>
        <w:t xml:space="preserve">uương </w:t>
      </w:r>
      <w:r>
        <w:t xml:space="preserve">nữa. </w:t>
      </w:r>
      <w:r>
        <w:br/>
      </w:r>
      <w:r>
        <w:rPr>
          <w:b/>
        </w:rPr>
        <w:t xml:space="preserve">tờ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đơn </w:t>
      </w:r>
      <w:r>
        <w:t xml:space="preserve">vị </w:t>
      </w:r>
      <w:r>
        <w:t xml:space="preserve">riêng </w:t>
      </w:r>
      <w:r>
        <w:t xml:space="preserve">lẻ </w:t>
      </w:r>
      <w:r>
        <w:t xml:space="preserve">những </w:t>
      </w:r>
      <w:r>
        <w:t xml:space="preserve">mảnh </w:t>
      </w:r>
      <w:r>
        <w:t xml:space="preserve">giấy </w:t>
      </w:r>
      <w:r>
        <w:t xml:space="preserve">được </w:t>
      </w:r>
      <w:r>
        <w:t xml:space="preserve">cắt, </w:t>
      </w:r>
      <w:r>
        <w:t xml:space="preserve">xén </w:t>
      </w:r>
      <w:r>
        <w:t xml:space="preserve">vuông </w:t>
      </w:r>
      <w:r>
        <w:t xml:space="preserve">vắn. </w:t>
      </w:r>
      <w:r>
        <w:t xml:space="preserve">Một </w:t>
      </w:r>
      <w:r>
        <w:t xml:space="preserve">thếp </w:t>
      </w:r>
      <w:r>
        <w:t xml:space="preserve">giấy </w:t>
      </w:r>
      <w:r>
        <w:rPr>
          <w:i/>
        </w:rPr>
        <w:t xml:space="preserve">hai </w:t>
      </w:r>
      <w:r>
        <w:t xml:space="preserve">mươi </w:t>
      </w:r>
      <w:r>
        <w:rPr>
          <w:i/>
        </w:rPr>
        <w:t xml:space="preserve">tờ. </w:t>
      </w:r>
      <w:r>
        <w:t xml:space="preserve">Mỏng </w:t>
      </w:r>
      <w:r>
        <w:t xml:space="preserve">như </w:t>
      </w:r>
      <w:r>
        <w:t xml:space="preserve">tờ </w:t>
      </w:r>
      <w:r>
        <w:t xml:space="preserve">giấy.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đg.,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Tờ </w:t>
      </w:r>
      <w:r>
        <w:t xml:space="preserve">giấy </w:t>
      </w:r>
      <w:r>
        <w:t xml:space="preserve">có </w:t>
      </w:r>
      <w:r>
        <w:t xml:space="preserve">viết </w:t>
      </w:r>
      <w:r>
        <w:t xml:space="preserve">hay </w:t>
      </w:r>
      <w:r>
        <w:t xml:space="preserve">in </w:t>
      </w:r>
      <w:r>
        <w:t xml:space="preserve">một </w:t>
      </w:r>
      <w:r>
        <w:t xml:space="preserve">nội </w:t>
      </w:r>
      <w:r>
        <w:t xml:space="preserve">dung </w:t>
      </w:r>
      <w:r>
        <w:t xml:space="preserve">nhất </w:t>
      </w:r>
      <w:r>
        <w:t xml:space="preserve">định, </w:t>
      </w:r>
      <w:r>
        <w:t xml:space="preserve">theo </w:t>
      </w:r>
      <w:r>
        <w:t xml:space="preserve">một </w:t>
      </w:r>
      <w:r>
        <w:t xml:space="preserve">kiểu, </w:t>
      </w:r>
      <w:r>
        <w:t xml:space="preserve">một </w:t>
      </w:r>
      <w:r>
        <w:t xml:space="preserve">mẫu </w:t>
      </w:r>
      <w:r>
        <w:t xml:space="preserve">xác </w:t>
      </w:r>
      <w:r>
        <w:t xml:space="preserve">định </w:t>
      </w:r>
      <w:r>
        <w:t xml:space="preserve">nào </w:t>
      </w:r>
      <w:r>
        <w:t xml:space="preserve">đó. </w:t>
      </w:r>
      <w:r>
        <w:t xml:space="preserve">Viết </w:t>
      </w:r>
      <w:r>
        <w:rPr>
          <w:i/>
        </w:rPr>
        <w:t xml:space="preserve">tờ </w:t>
      </w:r>
      <w:r>
        <w:rPr>
          <w:i/>
        </w:rPr>
        <w:t xml:space="preserve">khai. </w:t>
      </w:r>
      <w:r>
        <w:rPr>
          <w:i/>
        </w:rPr>
        <w:t xml:space="preserve">Bóc </w:t>
      </w:r>
      <w:r>
        <w:t xml:space="preserve">tờ </w:t>
      </w:r>
      <w:r>
        <w:t xml:space="preserve">lịch. </w:t>
      </w:r>
      <w:r>
        <w:t xml:space="preserve">Tờ </w:t>
      </w:r>
      <w:r>
        <w:t xml:space="preserve">truyền </w:t>
      </w:r>
      <w:r>
        <w:rPr>
          <w:i/>
        </w:rPr>
        <w:t xml:space="preserve">đơn. </w:t>
      </w:r>
      <w:r>
        <w:rPr>
          <w:i/>
        </w:rPr>
        <w:t xml:space="preserve">Tờ </w:t>
      </w:r>
      <w:r>
        <w:rPr>
          <w:i/>
        </w:rPr>
        <w:t xml:space="preserve">báo. </w:t>
      </w:r>
      <w:r>
        <w:rPr>
          <w:b/>
        </w:rPr>
        <w:t xml:space="preserve">3 </w:t>
      </w:r>
      <w:r>
        <w:t xml:space="preserve">Mặt </w:t>
      </w:r>
      <w:r>
        <w:t xml:space="preserve">tờ </w:t>
      </w:r>
      <w:r>
        <w:t xml:space="preserve">giấy </w:t>
      </w:r>
      <w:r>
        <w:t xml:space="preserve">rất </w:t>
      </w:r>
      <w:r>
        <w:t xml:space="preserve">phẳng,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trạng </w:t>
      </w:r>
      <w:r>
        <w:t xml:space="preserve">thái </w:t>
      </w:r>
      <w:r>
        <w:t xml:space="preserve">cảnh </w:t>
      </w:r>
      <w:r>
        <w:t xml:space="preserve">vật </w:t>
      </w:r>
      <w:r>
        <w:t xml:space="preserve">hoàn </w:t>
      </w:r>
      <w:r>
        <w:t xml:space="preserve">toàn </w:t>
      </w:r>
      <w:r>
        <w:t xml:space="preserve">yên </w:t>
      </w:r>
      <w:r>
        <w:t xml:space="preserve">tĩnh, </w:t>
      </w:r>
      <w:r>
        <w:t xml:space="preserve">không </w:t>
      </w:r>
      <w:r>
        <w:t xml:space="preserve">có </w:t>
      </w:r>
      <w:r>
        <w:t xml:space="preserve">chút </w:t>
      </w:r>
      <w:r>
        <w:t xml:space="preserve">động. </w:t>
      </w:r>
      <w:r>
        <w:t xml:space="preserve">Biển </w:t>
      </w:r>
      <w:r>
        <w:t xml:space="preserve">lặng </w:t>
      </w:r>
      <w:r>
        <w:t xml:space="preserve">như </w:t>
      </w:r>
      <w:r>
        <w:t xml:space="preserve">tờ. </w:t>
      </w:r>
      <w:r>
        <w:rPr>
          <w:i/>
        </w:rPr>
        <w:t xml:space="preserve">Im </w:t>
      </w:r>
      <w:r>
        <w:t xml:space="preserve">như </w:t>
      </w:r>
      <w:r>
        <w:rPr>
          <w:i/>
        </w:rPr>
        <w:t xml:space="preserve">tờ. </w:t>
      </w:r>
      <w:r>
        <w:t xml:space="preserve">Phẳng </w:t>
      </w:r>
      <w:r>
        <w:t xml:space="preserve">lặng </w:t>
      </w:r>
      <w:r>
        <w:t xml:space="preserve">tờ. </w:t>
      </w:r>
      <w:r>
        <w:br/>
      </w:r>
      <w:r>
        <w:rPr>
          <w:b/>
        </w:rPr>
        <w:t xml:space="preserve">tờ </w:t>
      </w:r>
      <w:r>
        <w:rPr>
          <w:b/>
        </w:rPr>
        <w:t xml:space="preserve">mờ </w:t>
      </w:r>
      <w:r>
        <w:rPr>
          <w:i/>
        </w:rPr>
        <w:t xml:space="preserve">tính từ </w:t>
      </w:r>
      <w:r>
        <w:t xml:space="preserve">(Trời) </w:t>
      </w:r>
      <w:r>
        <w:t xml:space="preserve">mới </w:t>
      </w:r>
      <w:r>
        <w:t xml:space="preserve">vừa </w:t>
      </w:r>
      <w:r>
        <w:t xml:space="preserve">bắt </w:t>
      </w:r>
      <w:r>
        <w:t xml:space="preserve">đầu </w:t>
      </w:r>
      <w:r>
        <w:t xml:space="preserve">sáng, </w:t>
      </w:r>
      <w:r>
        <w:t xml:space="preserve">còn </w:t>
      </w:r>
      <w:r>
        <w:t xml:space="preserve">mờ </w:t>
      </w:r>
      <w:r>
        <w:t xml:space="preserve">mờ, </w:t>
      </w:r>
      <w:r>
        <w:t xml:space="preserve">chưa </w:t>
      </w:r>
      <w:r>
        <w:t xml:space="preserve">nhìn </w:t>
      </w:r>
      <w:r>
        <w:t xml:space="preserve">thấy </w:t>
      </w:r>
      <w:r>
        <w:t xml:space="preserve">rõ </w:t>
      </w:r>
      <w:r>
        <w:t xml:space="preserve">nét </w:t>
      </w:r>
      <w:r>
        <w:t xml:space="preserve">cảnh </w:t>
      </w:r>
      <w:r>
        <w:t xml:space="preserve">vật. </w:t>
      </w:r>
      <w:r>
        <w:t xml:space="preserve">Mới </w:t>
      </w:r>
      <w:r>
        <w:t xml:space="preserve">tờ </w:t>
      </w:r>
      <w:r>
        <w:t xml:space="preserve">mờ </w:t>
      </w:r>
      <w:r>
        <w:t xml:space="preserve">sáng </w:t>
      </w:r>
      <w:r>
        <w:rPr>
          <w:i/>
        </w:rPr>
        <w:t xml:space="preserve">đã </w:t>
      </w:r>
      <w:r>
        <w:rPr>
          <w:i/>
        </w:rPr>
        <w:t xml:space="preserve">dậy. </w:t>
      </w:r>
      <w:r>
        <w:br/>
      </w:r>
      <w:r>
        <w:rPr>
          <w:b/>
        </w:rPr>
        <w:t xml:space="preserve">tờ </w:t>
      </w:r>
      <w:r>
        <w:rPr>
          <w:b/>
        </w:rPr>
        <w:t xml:space="preserve">mờ </w:t>
      </w:r>
      <w:r>
        <w:rPr>
          <w:b/>
        </w:rPr>
        <w:t xml:space="preserve">đất </w:t>
      </w:r>
      <w:r>
        <w:rPr>
          <w:i/>
        </w:rPr>
        <w:t xml:space="preserve">tính từ </w:t>
      </w:r>
      <w:r>
        <w:t xml:space="preserve">(khẩu ngữ). </w:t>
      </w:r>
      <w:r>
        <w:t xml:space="preserve">(Lúc) </w:t>
      </w:r>
      <w:r>
        <w:t xml:space="preserve">tờ </w:t>
      </w:r>
      <w:r>
        <w:t xml:space="preserve">mờ </w:t>
      </w:r>
      <w:r>
        <w:t xml:space="preserve">sáng, </w:t>
      </w:r>
      <w:r>
        <w:t xml:space="preserve">đường </w:t>
      </w:r>
      <w:r>
        <w:t xml:space="preserve">đi </w:t>
      </w:r>
      <w:r>
        <w:t xml:space="preserve">nhìn </w:t>
      </w:r>
      <w:r>
        <w:t xml:space="preserve">còn </w:t>
      </w:r>
      <w:r>
        <w:t xml:space="preserve">mờ </w:t>
      </w:r>
      <w:r>
        <w:t xml:space="preserve">mờ, </w:t>
      </w:r>
      <w:r>
        <w:rPr>
          <w:i/>
        </w:rPr>
        <w:t xml:space="preserve">chưa </w:t>
      </w:r>
      <w:r>
        <w:t xml:space="preserve">rõ. </w:t>
      </w:r>
      <w:r>
        <w:t xml:space="preserve">Ra </w:t>
      </w:r>
      <w:r>
        <w:t xml:space="preserve">đi </w:t>
      </w:r>
      <w:r>
        <w:t xml:space="preserve">lúc </w:t>
      </w:r>
      <w:r>
        <w:rPr>
          <w:i/>
        </w:rPr>
        <w:t xml:space="preserve">tờ </w:t>
      </w:r>
      <w:r>
        <w:t xml:space="preserve">mờ </w:t>
      </w:r>
      <w:r>
        <w:t xml:space="preserve">đất. </w:t>
      </w:r>
      <w:r>
        <w:br/>
      </w:r>
      <w:r>
        <w:rPr>
          <w:b/>
        </w:rPr>
        <w:t xml:space="preserve">tờ </w:t>
      </w:r>
      <w:r>
        <w:rPr>
          <w:b/>
        </w:rPr>
        <w:t xml:space="preserve">rơi </w:t>
      </w:r>
      <w:r>
        <w:rPr>
          <w:i/>
        </w:rPr>
        <w:t xml:space="preserve">danh từ </w:t>
      </w:r>
      <w:r>
        <w:t xml:space="preserve">Tờ </w:t>
      </w:r>
      <w:r>
        <w:t xml:space="preserve">giấy </w:t>
      </w:r>
      <w:r>
        <w:t xml:space="preserve">nhỏ </w:t>
      </w:r>
      <w:r>
        <w:t xml:space="preserve">có </w:t>
      </w:r>
      <w:r>
        <w:t xml:space="preserve">nội </w:t>
      </w:r>
      <w:r>
        <w:t xml:space="preserve">dung </w:t>
      </w:r>
      <w:r>
        <w:t xml:space="preserve">vận </w:t>
      </w:r>
      <w:r>
        <w:t xml:space="preserve">động, </w:t>
      </w:r>
      <w:r>
        <w:t xml:space="preserve">tuyên </w:t>
      </w:r>
      <w:r>
        <w:t xml:space="preserve">truyền </w:t>
      </w:r>
      <w:r>
        <w:t xml:space="preserve">cho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chính </w:t>
      </w:r>
      <w:r>
        <w:t xml:space="preserve">trị, </w:t>
      </w:r>
      <w:r>
        <w:t xml:space="preserve">xã </w:t>
      </w:r>
      <w:r>
        <w:t xml:space="preserve">hội </w:t>
      </w:r>
      <w:r>
        <w:t xml:space="preserve">nào </w:t>
      </w:r>
      <w:r>
        <w:t xml:space="preserve">đó, </w:t>
      </w:r>
      <w:r>
        <w:t xml:space="preserve">được </w:t>
      </w:r>
      <w:r>
        <w:t xml:space="preserve">rải, </w:t>
      </w:r>
      <w:r>
        <w:t xml:space="preserve">thả </w:t>
      </w:r>
      <w:r>
        <w:t xml:space="preserve">ở </w:t>
      </w:r>
      <w:r>
        <w:t xml:space="preserve">chỗ </w:t>
      </w:r>
      <w:r>
        <w:t xml:space="preserve">đông </w:t>
      </w:r>
      <w:r>
        <w:t xml:space="preserve">hoặc </w:t>
      </w:r>
      <w:r>
        <w:t xml:space="preserve">phân </w:t>
      </w:r>
      <w:r>
        <w:t xml:space="preserve">phát </w:t>
      </w:r>
      <w:r>
        <w:t xml:space="preserve">rộng </w:t>
      </w:r>
      <w:r>
        <w:t xml:space="preserve">rãi. </w:t>
      </w:r>
      <w:r>
        <w:br/>
      </w:r>
      <w:r>
        <w:rPr>
          <w:b/>
        </w:rPr>
        <w:t xml:space="preserve">tờ </w:t>
      </w:r>
      <w:r>
        <w:rPr>
          <w:b/>
        </w:rPr>
        <w:t xml:space="preserve">rời </w:t>
      </w:r>
      <w:r>
        <w:rPr>
          <w:i/>
        </w:rPr>
        <w:t xml:space="preserve">danh từ </w:t>
      </w:r>
      <w:r>
        <w:t xml:space="preserve">Bản </w:t>
      </w:r>
      <w:r>
        <w:t xml:space="preserve">tài </w:t>
      </w:r>
      <w:r>
        <w:t xml:space="preserve">liệu, </w:t>
      </w:r>
      <w:r>
        <w:t xml:space="preserve">thường </w:t>
      </w:r>
      <w:r>
        <w:t xml:space="preserve">bằng </w:t>
      </w:r>
      <w:r>
        <w:t xml:space="preserve">tờ </w:t>
      </w:r>
      <w:r>
        <w:t xml:space="preserve">giấy </w:t>
      </w:r>
      <w:r>
        <w:t xml:space="preserve">rời </w:t>
      </w:r>
      <w:r>
        <w:t xml:space="preserve">gấp </w:t>
      </w:r>
      <w:r>
        <w:t xml:space="preserve">lại </w:t>
      </w:r>
      <w:r>
        <w:t xml:space="preserve">hoặc </w:t>
      </w:r>
      <w:r>
        <w:t xml:space="preserve">bằng </w:t>
      </w:r>
      <w:r>
        <w:t xml:space="preserve">tập </w:t>
      </w:r>
      <w:r>
        <w:t xml:space="preserve">mỏng, </w:t>
      </w:r>
      <w:r>
        <w:t xml:space="preserve">giới </w:t>
      </w:r>
      <w:r>
        <w:t xml:space="preserve">thiệu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chức, </w:t>
      </w:r>
      <w:r>
        <w:t xml:space="preserve">hay </w:t>
      </w:r>
      <w:r>
        <w:t xml:space="preserve">sản </w:t>
      </w:r>
      <w:r>
        <w:t xml:space="preserve">phẩm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 </w:t>
      </w:r>
      <w:r>
        <w:t xml:space="preserve">kinh </w:t>
      </w:r>
      <w:r>
        <w:t xml:space="preserve">doanh. </w:t>
      </w:r>
      <w:r>
        <w:t xml:space="preserve">Quảng </w:t>
      </w:r>
      <w:r>
        <w:t xml:space="preserve">cáo </w:t>
      </w:r>
      <w:r>
        <w:t xml:space="preserve">băng </w:t>
      </w:r>
      <w:r>
        <w:rPr>
          <w:i/>
        </w:rPr>
        <w:t xml:space="preserve">tờ </w:t>
      </w:r>
      <w:r>
        <w:rPr>
          <w:i/>
        </w:rPr>
        <w:t xml:space="preserve">rời. </w:t>
      </w:r>
      <w:r>
        <w:br/>
      </w:r>
      <w:r>
        <w:rPr>
          <w:b/>
        </w:rPr>
        <w:t xml:space="preserve">"tờ </w:t>
      </w:r>
      <w:r>
        <w:rPr>
          <w:b/>
        </w:rPr>
        <w:t xml:space="preserve">- </w:t>
      </w:r>
      <w:r>
        <w:rPr>
          <w:b/>
        </w:rPr>
        <w:t xml:space="preserve">rớt"x. </w:t>
      </w:r>
      <w:r>
        <w:rPr>
          <w:b/>
        </w:rPr>
        <w:t xml:space="preserve">frust. </w:t>
      </w:r>
      <w:r>
        <w:br/>
      </w:r>
      <w:r>
        <w:rPr>
          <w:b/>
        </w:rPr>
        <w:t xml:space="preserve">tờ </w:t>
      </w:r>
      <w:r>
        <w:rPr>
          <w:b/>
        </w:rPr>
        <w:t xml:space="preserve">trình </w:t>
      </w:r>
      <w:r>
        <w:rPr>
          <w:i/>
        </w:rPr>
        <w:t xml:space="preserve">danh từ </w:t>
      </w:r>
      <w:r>
        <w:t xml:space="preserve">Văn </w:t>
      </w:r>
      <w:r>
        <w:t xml:space="preserve">bản </w:t>
      </w:r>
      <w:r>
        <w:t xml:space="preserve">mang </w:t>
      </w:r>
      <w:r>
        <w:t xml:space="preserve">những </w:t>
      </w:r>
      <w:r>
        <w:t xml:space="preserve">thông </w:t>
      </w:r>
      <w:r>
        <w:t xml:space="preserve">tin </w:t>
      </w:r>
      <w:r>
        <w:t xml:space="preserve">và </w:t>
      </w:r>
      <w:r>
        <w:t xml:space="preserve">yêu </w:t>
      </w:r>
      <w:r>
        <w:t xml:space="preserve">cầu </w:t>
      </w:r>
      <w:r>
        <w:t xml:space="preserve">cụ </w:t>
      </w:r>
      <w:r>
        <w:t xml:space="preserve">thể </w:t>
      </w:r>
      <w:r>
        <w:t xml:space="preserve">về </w:t>
      </w:r>
      <w:r>
        <w:t xml:space="preserve">một </w:t>
      </w:r>
      <w:r>
        <w:t xml:space="preserve">vấn </w:t>
      </w:r>
      <w:r>
        <w:t xml:space="preserve">đề </w:t>
      </w:r>
      <w:r>
        <w:t xml:space="preserve">trình </w:t>
      </w:r>
      <w:r>
        <w:t xml:space="preserve">cấp </w:t>
      </w:r>
      <w:r>
        <w:t xml:space="preserve">trên </w:t>
      </w:r>
      <w:r>
        <w:t xml:space="preserve">xem </w:t>
      </w:r>
      <w:r>
        <w:t xml:space="preserve">xét, </w:t>
      </w:r>
      <w:r>
        <w:t xml:space="preserve">phê </w:t>
      </w:r>
      <w:r>
        <w:t xml:space="preserve">duyệt. </w:t>
      </w:r>
      <w:r>
        <w:br/>
      </w:r>
      <w:r>
        <w:rPr>
          <w:b/>
        </w:rPr>
        <w:t xml:space="preserve">tở </w:t>
      </w:r>
      <w:r>
        <w:rPr>
          <w:i/>
        </w:rPr>
        <w:t xml:space="preserve">động từ </w:t>
      </w:r>
      <w:r>
        <w:t xml:space="preserve">Rời </w:t>
      </w:r>
      <w:r>
        <w:t xml:space="preserve">ra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rời </w:t>
      </w:r>
      <w:r>
        <w:t xml:space="preserve">nhau </w:t>
      </w:r>
      <w:r>
        <w:t xml:space="preserve">ra, </w:t>
      </w:r>
      <w:r>
        <w:t xml:space="preserve">không </w:t>
      </w:r>
      <w:r>
        <w:t xml:space="preserve">còn </w:t>
      </w:r>
      <w:r>
        <w:t xml:space="preserve">kết </w:t>
      </w:r>
      <w:r>
        <w:t xml:space="preserve">dính </w:t>
      </w:r>
      <w:r>
        <w:t xml:space="preserve">vào </w:t>
      </w:r>
      <w:r>
        <w:t xml:space="preserve">với </w:t>
      </w:r>
      <w:r>
        <w:t xml:space="preserve">nhau </w:t>
      </w:r>
      <w:r>
        <w:t xml:space="preserve">nữa. </w:t>
      </w:r>
      <w:r>
        <w:t xml:space="preserve">Đám </w:t>
      </w:r>
      <w:r>
        <w:rPr>
          <w:i/>
        </w:rPr>
        <w:t xml:space="preserve">mây </w:t>
      </w:r>
      <w:r>
        <w:rPr>
          <w:i/>
        </w:rPr>
        <w:t xml:space="preserve">tở </w:t>
      </w:r>
      <w:r>
        <w:rPr>
          <w:i/>
        </w:rPr>
        <w:t xml:space="preserve">ra. </w:t>
      </w:r>
      <w:r>
        <w:t xml:space="preserve">Tởsợi. </w:t>
      </w:r>
      <w:r>
        <w:br/>
      </w:r>
      <w:r>
        <w:rPr>
          <w:b/>
        </w:rPr>
        <w:t xml:space="preserve">tở </w:t>
      </w:r>
      <w:r>
        <w:rPr>
          <w:b/>
        </w:rPr>
        <w:t xml:space="preserve">mở </w:t>
      </w:r>
      <w:r>
        <w:rPr>
          <w:i/>
        </w:rPr>
        <w:t xml:space="preserve">tính từ </w:t>
      </w:r>
      <w:r>
        <w:t xml:space="preserve">(phương ngữ). </w:t>
      </w:r>
      <w:r>
        <w:t xml:space="preserve">Hớn </w:t>
      </w:r>
      <w:r>
        <w:t xml:space="preserve">hở, </w:t>
      </w:r>
      <w:r>
        <w:t xml:space="preserve">phấn </w:t>
      </w:r>
      <w:r>
        <w:t xml:space="preserve">khởi. </w:t>
      </w:r>
      <w:r>
        <w:t xml:space="preserve">Tiếng </w:t>
      </w:r>
      <w:r>
        <w:rPr>
          <w:i/>
        </w:rPr>
        <w:t xml:space="preserve">reo </w:t>
      </w:r>
      <w:r>
        <w:t xml:space="preserve">hò </w:t>
      </w:r>
      <w:r>
        <w:t xml:space="preserve">tớ </w:t>
      </w:r>
      <w:r>
        <w:rPr>
          <w:i/>
        </w:rPr>
        <w:t xml:space="preserve">mở. </w:t>
      </w:r>
      <w:r>
        <w:br/>
      </w:r>
      <w:r>
        <w:rPr>
          <w:b/>
        </w:rPr>
        <w:t xml:space="preserve">tớ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Đầy </w:t>
      </w:r>
      <w:r>
        <w:t xml:space="preserve">tớ </w:t>
      </w:r>
      <w:r>
        <w:t xml:space="preserve">(nói </w:t>
      </w:r>
      <w:r>
        <w:t xml:space="preserve">tắt). </w:t>
      </w:r>
      <w:r>
        <w:t xml:space="preserve">Thầy </w:t>
      </w:r>
      <w:r>
        <w:rPr>
          <w:i/>
        </w:rPr>
        <w:t xml:space="preserve">nào </w:t>
      </w:r>
      <w:r>
        <w:t xml:space="preserve">tớ </w:t>
      </w:r>
      <w:r>
        <w:rPr>
          <w:i/>
        </w:rPr>
        <w:t xml:space="preserve">ấy </w:t>
      </w:r>
      <w:r>
        <w:t xml:space="preserve">(tục ngữ). </w:t>
      </w:r>
      <w:r>
        <w:t xml:space="preserve">ll </w:t>
      </w:r>
      <w:r>
        <w:t xml:space="preserve">đại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tự </w:t>
      </w:r>
      <w:r>
        <w:t xml:space="preserve">xưng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giữa </w:t>
      </w:r>
      <w:r>
        <w:t xml:space="preserve">bạn </w:t>
      </w:r>
      <w:r>
        <w:t xml:space="preserve">bè </w:t>
      </w:r>
      <w:r>
        <w:t xml:space="preserve">còn </w:t>
      </w:r>
      <w:r>
        <w:t xml:space="preserve">Ít </w:t>
      </w:r>
      <w:r>
        <w:t xml:space="preserve">tuổi. </w:t>
      </w:r>
      <w:r>
        <w:t xml:space="preserve">Tớ </w:t>
      </w:r>
      <w:r>
        <w:t xml:space="preserve">mang </w:t>
      </w:r>
      <w:r>
        <w:t xml:space="preserve">giúp </w:t>
      </w:r>
      <w:r>
        <w:rPr>
          <w:i/>
        </w:rPr>
        <w:t xml:space="preserve">cậu. </w:t>
      </w:r>
      <w:r>
        <w:br/>
      </w:r>
      <w:r>
        <w:rPr>
          <w:b/>
        </w:rPr>
        <w:t xml:space="preserve">tợ </w:t>
      </w:r>
      <w:r>
        <w:t xml:space="preserve">(ph.).x. </w:t>
      </w:r>
      <w:r>
        <w:t xml:space="preserve">tựa. </w:t>
      </w:r>
      <w:r>
        <w:br/>
      </w:r>
      <w:r>
        <w:rPr>
          <w:b/>
        </w:rPr>
        <w:t xml:space="preserve">tơi, </w:t>
      </w:r>
      <w:r>
        <w:rPr>
          <w:i/>
        </w:rPr>
        <w:t xml:space="preserve">danh từ </w:t>
      </w:r>
      <w:r>
        <w:t xml:space="preserve">(khẩu ngữ). </w:t>
      </w:r>
      <w:r>
        <w:t xml:space="preserve">Áo </w:t>
      </w:r>
      <w:r>
        <w:t xml:space="preserve">tơi </w:t>
      </w:r>
      <w:r>
        <w:t xml:space="preserve">(nói </w:t>
      </w:r>
      <w:r>
        <w:t xml:space="preserve">tắt). </w:t>
      </w:r>
      <w:r>
        <w:t xml:space="preserve">Mang </w:t>
      </w:r>
      <w:r>
        <w:t xml:space="preserve">tơi, </w:t>
      </w:r>
      <w:r>
        <w:t xml:space="preserve">đội </w:t>
      </w:r>
      <w:r>
        <w:t xml:space="preserve">nón. </w:t>
      </w:r>
      <w:r>
        <w:br/>
      </w:r>
      <w:r>
        <w:rPr>
          <w:b/>
        </w:rPr>
        <w:t xml:space="preserve">tơi.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rời </w:t>
      </w:r>
      <w:r>
        <w:t xml:space="preserve">ra </w:t>
      </w:r>
      <w:r>
        <w:t xml:space="preserve">thành </w:t>
      </w:r>
      <w:r>
        <w:t xml:space="preserve">những </w:t>
      </w:r>
      <w:r>
        <w:t xml:space="preserve">hạt </w:t>
      </w:r>
      <w:r>
        <w:t xml:space="preserve">hoặc </w:t>
      </w:r>
      <w:r>
        <w:t xml:space="preserve">sợi </w:t>
      </w:r>
      <w:r>
        <w:t xml:space="preserve">nhỏ, </w:t>
      </w:r>
      <w:r>
        <w:t xml:space="preserve">không </w:t>
      </w:r>
      <w:r>
        <w:t xml:space="preserve">còn </w:t>
      </w:r>
      <w:r>
        <w:t xml:space="preserve">dính </w:t>
      </w:r>
      <w:r>
        <w:t xml:space="preserve">vào </w:t>
      </w:r>
      <w:r>
        <w:t xml:space="preserve">với </w:t>
      </w:r>
      <w:r>
        <w:t xml:space="preserve">nhau </w:t>
      </w:r>
      <w:r>
        <w:t xml:space="preserve">nữa. </w:t>
      </w:r>
      <w:r>
        <w:rPr>
          <w:i/>
        </w:rPr>
        <w:t xml:space="preserve">Đập </w:t>
      </w:r>
      <w:r>
        <w:rPr>
          <w:i/>
        </w:rPr>
        <w:t xml:space="preserve">tơi </w:t>
      </w:r>
      <w:r>
        <w:rPr>
          <w:i/>
        </w:rPr>
        <w:t xml:space="preserve">đất. </w:t>
      </w:r>
      <w:r>
        <w:t xml:space="preserve">Đánh </w:t>
      </w:r>
      <w:r>
        <w:t xml:space="preserve">cơm </w:t>
      </w:r>
      <w:r>
        <w:rPr>
          <w:i/>
        </w:rPr>
        <w:t xml:space="preserve">cho </w:t>
      </w:r>
      <w:r>
        <w:t xml:space="preserve">tơi. </w:t>
      </w:r>
      <w:r>
        <w:t xml:space="preserve">Khoai </w:t>
      </w:r>
      <w:r>
        <w:rPr>
          <w:i/>
        </w:rPr>
        <w:t xml:space="preserve">bở </w:t>
      </w:r>
      <w:r>
        <w:rPr>
          <w:i/>
        </w:rPr>
        <w:t xml:space="preserve">tơi. </w:t>
      </w:r>
      <w:r>
        <w:t xml:space="preserve">Khô </w:t>
      </w:r>
      <w:r>
        <w:t xml:space="preserve">tơi </w:t>
      </w:r>
      <w:r>
        <w:t xml:space="preserve">ra. </w:t>
      </w:r>
      <w:r>
        <w:br/>
      </w:r>
      <w:r>
        <w:rPr>
          <w:b/>
        </w:rPr>
        <w:t xml:space="preserve">tơi </w:t>
      </w:r>
      <w:r>
        <w:rPr>
          <w:b/>
        </w:rPr>
        <w:t xml:space="preserve">bời </w:t>
      </w:r>
      <w:r>
        <w:rPr>
          <w:i/>
        </w:rPr>
        <w:t xml:space="preserve">tính từ </w:t>
      </w:r>
      <w:r>
        <w:t xml:space="preserve">Tan </w:t>
      </w:r>
      <w:r>
        <w:t xml:space="preserve">tành </w:t>
      </w:r>
      <w:r>
        <w:t xml:space="preserve">không </w:t>
      </w:r>
      <w:r>
        <w:t xml:space="preserve">còn </w:t>
      </w:r>
      <w:r>
        <w:t xml:space="preserve">ra </w:t>
      </w:r>
      <w:r>
        <w:t xml:space="preserve">hình </w:t>
      </w:r>
      <w:r>
        <w:t xml:space="preserve">thù </w:t>
      </w:r>
      <w:r>
        <w:t xml:space="preserve">gì </w:t>
      </w:r>
      <w:r>
        <w:t xml:space="preserve">nữa, </w:t>
      </w:r>
      <w:r>
        <w:t xml:space="preserve">do </w:t>
      </w:r>
      <w:r>
        <w:t xml:space="preserve">bị </w:t>
      </w:r>
      <w:r>
        <w:t xml:space="preserve">tàn </w:t>
      </w:r>
      <w:r>
        <w:t xml:space="preserve">phá </w:t>
      </w:r>
      <w:r>
        <w:t xml:space="preserve">mạnh </w:t>
      </w:r>
      <w:r>
        <w:t xml:space="preserve">mẽ </w:t>
      </w:r>
      <w:r>
        <w:t xml:space="preserve">và </w:t>
      </w:r>
      <w:r>
        <w:t xml:space="preserve">đồn </w:t>
      </w:r>
      <w:r>
        <w:t xml:space="preserve">dập. </w:t>
      </w:r>
      <w:r>
        <w:t xml:space="preserve">Khu </w:t>
      </w:r>
      <w:r>
        <w:t xml:space="preserve">vườn </w:t>
      </w:r>
      <w:r>
        <w:t xml:space="preserve">tơi </w:t>
      </w:r>
      <w:r>
        <w:rPr>
          <w:i/>
        </w:rPr>
        <w:t xml:space="preserve">bời </w:t>
      </w:r>
      <w:r>
        <w:rPr>
          <w:i/>
        </w:rPr>
        <w:t xml:space="preserve">sau </w:t>
      </w:r>
      <w:r>
        <w:rPr>
          <w:i/>
        </w:rPr>
        <w:t xml:space="preserve">cơn </w:t>
      </w:r>
      <w:r>
        <w:t xml:space="preserve">bão. </w:t>
      </w:r>
      <w:r>
        <w:t xml:space="preserve">Đánh </w:t>
      </w:r>
      <w:r>
        <w:t xml:space="preserve">cho </w:t>
      </w:r>
      <w:r>
        <w:rPr>
          <w:i/>
        </w:rPr>
        <w:t xml:space="preserve">tơi </w:t>
      </w:r>
      <w:r>
        <w:rPr>
          <w:i/>
        </w:rPr>
        <w:t xml:space="preserve">bời. </w:t>
      </w:r>
      <w:r>
        <w:rPr>
          <w:i/>
        </w:rPr>
        <w:t xml:space="preserve">Lòng </w:t>
      </w:r>
      <w:r>
        <w:rPr>
          <w:i/>
        </w:rPr>
        <w:t xml:space="preserve">đau </w:t>
      </w:r>
      <w:r>
        <w:rPr>
          <w:i/>
        </w:rPr>
        <w:t xml:space="preserve">đớn </w:t>
      </w:r>
      <w:r>
        <w:rPr>
          <w:i/>
        </w:rPr>
        <w:t xml:space="preserve">tơi </w:t>
      </w:r>
      <w:r>
        <w:t xml:space="preserve">bời </w:t>
      </w:r>
      <w:r>
        <w:t xml:space="preserve">(bóng (nghĩa bóng)). </w:t>
      </w:r>
      <w:r>
        <w:br/>
      </w:r>
      <w:r>
        <w:rPr>
          <w:b/>
        </w:rPr>
        <w:t xml:space="preserve">tơi </w:t>
      </w:r>
      <w:r>
        <w:rPr>
          <w:b/>
        </w:rPr>
        <w:t xml:space="preserve">tả </w:t>
      </w:r>
      <w:r>
        <w:rPr>
          <w:i/>
        </w:rPr>
        <w:t xml:space="preserve">tính từ </w:t>
      </w:r>
      <w:r>
        <w:t xml:space="preserve">Nhưd </w:t>
      </w:r>
      <w:r>
        <w:rPr>
          <w:i/>
        </w:rPr>
        <w:t xml:space="preserve">tơi. </w:t>
      </w:r>
      <w:r>
        <w:br/>
      </w:r>
      <w:r>
        <w:rPr>
          <w:b/>
        </w:rPr>
        <w:t xml:space="preserve">tơi </w:t>
      </w:r>
      <w:r>
        <w:rPr>
          <w:b/>
        </w:rPr>
        <w:t xml:space="preserve">tới </w:t>
      </w:r>
      <w:r>
        <w:rPr>
          <w:i/>
        </w:rPr>
        <w:t xml:space="preserve">phụ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mạnh </w:t>
      </w:r>
      <w:r>
        <w:t xml:space="preserve">và </w:t>
      </w:r>
      <w:r>
        <w:rPr>
          <w:i/>
        </w:rPr>
        <w:t xml:space="preserve">liên </w:t>
      </w:r>
      <w:r>
        <w:t xml:space="preserve">tục, </w:t>
      </w:r>
      <w:r>
        <w:t xml:space="preserve">như </w:t>
      </w:r>
      <w:r>
        <w:t xml:space="preserve">không </w:t>
      </w:r>
      <w:r>
        <w:t xml:space="preserve">ngừng, </w:t>
      </w:r>
      <w:r>
        <w:t xml:space="preserve">không </w:t>
      </w:r>
      <w:r>
        <w:t xml:space="preserve">nghỉ. </w:t>
      </w:r>
      <w:r>
        <w:rPr>
          <w:i/>
        </w:rPr>
        <w:t xml:space="preserve">Lúa </w:t>
      </w:r>
      <w:r>
        <w:t xml:space="preserve">được </w:t>
      </w:r>
      <w:r>
        <w:t xml:space="preserve">nước, </w:t>
      </w:r>
      <w:r>
        <w:t xml:space="preserve">lên </w:t>
      </w:r>
      <w:r>
        <w:rPr>
          <w:i/>
        </w:rPr>
        <w:t xml:space="preserve">tơi </w:t>
      </w:r>
      <w:r>
        <w:t xml:space="preserve">tới. </w:t>
      </w:r>
      <w:r>
        <w:t xml:space="preserve">Ai </w:t>
      </w:r>
      <w:r>
        <w:t xml:space="preserve">nấy </w:t>
      </w:r>
      <w:r>
        <w:t xml:space="preserve">phấn </w:t>
      </w:r>
      <w:r>
        <w:rPr>
          <w:i/>
        </w:rPr>
        <w:t xml:space="preserve">khởi, </w:t>
      </w:r>
      <w:r>
        <w:t xml:space="preserve">thi </w:t>
      </w:r>
      <w:r>
        <w:t xml:space="preserve">nhau </w:t>
      </w:r>
      <w:r>
        <w:rPr>
          <w:i/>
        </w:rPr>
        <w:t xml:space="preserve">làm </w:t>
      </w:r>
      <w:r>
        <w:rPr>
          <w:i/>
        </w:rPr>
        <w:t xml:space="preserve">tơi </w:t>
      </w:r>
      <w:r>
        <w:rPr>
          <w:i/>
        </w:rPr>
        <w:t xml:space="preserve">tới. </w:t>
      </w:r>
      <w:r>
        <w:t xml:space="preserve">tời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có </w:t>
      </w:r>
      <w:r>
        <w:t xml:space="preserve">trục </w:t>
      </w:r>
      <w:r>
        <w:t xml:space="preserve">quay, </w:t>
      </w:r>
      <w:r>
        <w:t xml:space="preserve">trên </w:t>
      </w:r>
      <w:r>
        <w:t xml:space="preserve">trục </w:t>
      </w:r>
      <w:r>
        <w:t xml:space="preserve">có </w:t>
      </w:r>
      <w:r>
        <w:t xml:space="preserve">cuốn </w:t>
      </w:r>
      <w:r>
        <w:t xml:space="preserve">dây,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vật </w:t>
      </w:r>
      <w:r>
        <w:t xml:space="preserve">nặng. </w:t>
      </w:r>
      <w:r>
        <w:br/>
      </w:r>
      <w:r>
        <w:rPr>
          <w:b/>
        </w:rPr>
        <w:t xml:space="preserve">tới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(phương ngữ). </w:t>
      </w:r>
      <w:r>
        <w:t xml:space="preserve">Đến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Mời </w:t>
      </w:r>
      <w:r>
        <w:rPr>
          <w:i/>
        </w:rPr>
        <w:t xml:space="preserve">tới </w:t>
      </w:r>
      <w:r>
        <w:rPr>
          <w:i/>
        </w:rPr>
        <w:t xml:space="preserve">nhà </w:t>
      </w:r>
      <w:r>
        <w:t xml:space="preserve">chơi. </w:t>
      </w:r>
      <w:r>
        <w:rPr>
          <w:i/>
        </w:rPr>
        <w:t xml:space="preserve">Chuyện </w:t>
      </w:r>
      <w:r>
        <w:rPr>
          <w:i/>
        </w:rPr>
        <w:t xml:space="preserve">tới </w:t>
      </w:r>
      <w:r>
        <w:rPr>
          <w:i/>
        </w:rPr>
        <w:t xml:space="preserve">tai </w:t>
      </w:r>
      <w:r>
        <w:t xml:space="preserve">anh </w:t>
      </w:r>
      <w:r>
        <w:t xml:space="preserve">ta. </w:t>
      </w:r>
      <w:r>
        <w:rPr>
          <w:b/>
        </w:rPr>
        <w:t xml:space="preserve">2 </w:t>
      </w:r>
      <w:r>
        <w:t xml:space="preserve">(phương ngữ). </w:t>
      </w:r>
      <w:r>
        <w:t xml:space="preserve">Đến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đó. </w:t>
      </w:r>
      <w:r>
        <w:t xml:space="preserve">Định </w:t>
      </w:r>
      <w:r>
        <w:rPr>
          <w:i/>
        </w:rPr>
        <w:t xml:space="preserve">tới </w:t>
      </w:r>
      <w:r>
        <w:t xml:space="preserve">hè </w:t>
      </w:r>
      <w:r>
        <w:rPr>
          <w:i/>
        </w:rPr>
        <w:t xml:space="preserve">sẽ </w:t>
      </w:r>
      <w:r>
        <w:rPr>
          <w:i/>
        </w:rPr>
        <w:t xml:space="preserve">đi </w:t>
      </w:r>
      <w:r>
        <w:t xml:space="preserve">nghỉ. </w:t>
      </w:r>
      <w:r>
        <w:rPr>
          <w:i/>
        </w:rPr>
        <w:t xml:space="preserve">Tới </w:t>
      </w:r>
      <w:r>
        <w:t xml:space="preserve">lượt </w:t>
      </w:r>
      <w:r>
        <w:t xml:space="preserve">anh. </w:t>
      </w:r>
      <w:r>
        <w:t xml:space="preserve">Cho </w:t>
      </w:r>
      <w:r>
        <w:t xml:space="preserve">tới </w:t>
      </w:r>
      <w:r>
        <w:t xml:space="preserve">bây </w:t>
      </w:r>
      <w:r>
        <w:t xml:space="preserve">giờ </w:t>
      </w:r>
      <w:r>
        <w:t xml:space="preserve">Trẻ </w:t>
      </w:r>
      <w:r>
        <w:rPr>
          <w:i/>
        </w:rPr>
        <w:t xml:space="preserve">chưa </w:t>
      </w:r>
      <w:r>
        <w:t xml:space="preserve">qua, </w:t>
      </w:r>
      <w:r>
        <w:t xml:space="preserve">già </w:t>
      </w:r>
      <w:r>
        <w:t xml:space="preserve">chưa </w:t>
      </w:r>
      <w:r>
        <w:rPr>
          <w:i/>
        </w:rPr>
        <w:t xml:space="preserve">tới.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hướng </w:t>
      </w:r>
      <w:r>
        <w:t xml:space="preserve">của </w:t>
      </w:r>
      <w:r>
        <w:t xml:space="preserve">hoạt </w:t>
      </w:r>
      <w:r>
        <w:t xml:space="preserve">động </w:t>
      </w:r>
      <w:r>
        <w:t xml:space="preserve">thẳng </w:t>
      </w:r>
      <w:r>
        <w:t xml:space="preserve">lên </w:t>
      </w:r>
      <w:r>
        <w:t xml:space="preserve">phía </w:t>
      </w:r>
      <w:r>
        <w:t xml:space="preserve">trước. </w:t>
      </w:r>
      <w:r>
        <w:rPr>
          <w:i/>
        </w:rPr>
        <w:t xml:space="preserve">Bước </w:t>
      </w:r>
      <w:r>
        <w:rPr>
          <w:i/>
        </w:rPr>
        <w:t xml:space="preserve">tới </w:t>
      </w:r>
      <w:r>
        <w:t xml:space="preserve">một </w:t>
      </w:r>
      <w:r>
        <w:t xml:space="preserve">bước. </w:t>
      </w:r>
      <w:r>
        <w:t xml:space="preserve">Lấn </w:t>
      </w:r>
      <w:r>
        <w:rPr>
          <w:i/>
        </w:rPr>
        <w:t xml:space="preserve">tới. </w:t>
      </w:r>
      <w:r>
        <w:t xml:space="preserve">Thẳng </w:t>
      </w:r>
      <w:r>
        <w:rPr>
          <w:i/>
        </w:rPr>
        <w:t xml:space="preserve">tới </w:t>
      </w:r>
      <w:r>
        <w:t xml:space="preserve">trước. </w:t>
      </w:r>
      <w:r>
        <w:t xml:space="preserve">Làm </w:t>
      </w:r>
      <w:r>
        <w:rPr>
          <w:i/>
        </w:rPr>
        <w:t xml:space="preserve">tới*. </w:t>
      </w:r>
      <w:r>
        <w:t xml:space="preserve">A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đg)). </w:t>
      </w:r>
      <w:r>
        <w:t xml:space="preserve">Đến </w:t>
      </w:r>
      <w:r>
        <w:t xml:space="preserve">được </w:t>
      </w:r>
      <w:r>
        <w:t xml:space="preserve">đích </w:t>
      </w:r>
      <w:r>
        <w:t xml:space="preserve">của </w:t>
      </w:r>
      <w:r>
        <w:t xml:space="preserve">hoạt </w:t>
      </w:r>
      <w:r>
        <w:t xml:space="preserve">động. </w:t>
      </w:r>
      <w:r>
        <w:t xml:space="preserve">Về </w:t>
      </w:r>
      <w:r>
        <w:rPr>
          <w:i/>
        </w:rPr>
        <w:t xml:space="preserve">tới </w:t>
      </w:r>
      <w:r>
        <w:t xml:space="preserve">nhà </w:t>
      </w:r>
      <w:r>
        <w:t xml:space="preserve">rồi. </w:t>
      </w:r>
      <w:r>
        <w:t xml:space="preserve">Xa </w:t>
      </w:r>
      <w:r>
        <w:rPr>
          <w:i/>
        </w:rPr>
        <w:t xml:space="preserve">quá, </w:t>
      </w:r>
      <w:r>
        <w:rPr>
          <w:i/>
        </w:rPr>
        <w:t xml:space="preserve">bắn </w:t>
      </w:r>
      <w:r>
        <w:t xml:space="preserve">không </w:t>
      </w:r>
      <w:r>
        <w:rPr>
          <w:i/>
        </w:rPr>
        <w:t xml:space="preserve">tới. </w:t>
      </w:r>
      <w:r>
        <w:t xml:space="preserve">Với </w:t>
      </w:r>
      <w:r>
        <w:t xml:space="preserve">gần </w:t>
      </w:r>
      <w:r>
        <w:rPr>
          <w:i/>
        </w:rPr>
        <w:t xml:space="preserve">tới. </w:t>
      </w:r>
      <w:r>
        <w:rPr>
          <w:i/>
        </w:rPr>
        <w:t xml:space="preserve">Ăn </w:t>
      </w:r>
      <w:r>
        <w:rPr>
          <w:i/>
        </w:rPr>
        <w:t xml:space="preserve">chưa </w:t>
      </w:r>
      <w:r>
        <w:t xml:space="preserve">no, </w:t>
      </w:r>
      <w:r>
        <w:rPr>
          <w:i/>
        </w:rPr>
        <w:t xml:space="preserve">lo </w:t>
      </w:r>
      <w:r>
        <w:rPr>
          <w:i/>
        </w:rPr>
        <w:t xml:space="preserve">chưa </w:t>
      </w:r>
      <w:r>
        <w:t xml:space="preserve">tới </w:t>
      </w:r>
      <w:r>
        <w:t xml:space="preserve">(còn </w:t>
      </w:r>
      <w:r>
        <w:t xml:space="preserve">nhỏ, </w:t>
      </w:r>
      <w:r>
        <w:t xml:space="preserve">còn </w:t>
      </w:r>
      <w:r>
        <w:t xml:space="preserve">trẻ, </w:t>
      </w:r>
      <w:r>
        <w:t xml:space="preserve">chưa </w:t>
      </w:r>
      <w:r>
        <w:t xml:space="preserve">biết </w:t>
      </w:r>
      <w:r>
        <w:t xml:space="preserve">lo). </w:t>
      </w:r>
      <w:r>
        <w:rPr>
          <w:b/>
        </w:rPr>
        <w:t xml:space="preserve">5 </w:t>
      </w:r>
      <w:r>
        <w:t xml:space="preserve">(đùng </w:t>
      </w:r>
      <w:r>
        <w:t xml:space="preserve">phụ </w:t>
      </w:r>
      <w:r>
        <w:rPr>
          <w:i/>
        </w:rPr>
        <w:t xml:space="preserve">sau </w:t>
      </w:r>
      <w:r>
        <w:t xml:space="preserve">danh từ). </w:t>
      </w:r>
      <w:r>
        <w:t xml:space="preserve">Đến </w:t>
      </w:r>
      <w:r>
        <w:t xml:space="preserve">liền </w:t>
      </w:r>
      <w:r>
        <w:t xml:space="preserve">ngay </w:t>
      </w:r>
      <w:r>
        <w:t xml:space="preserve">sau </w:t>
      </w:r>
      <w:r>
        <w:t xml:space="preserve">cái </w:t>
      </w:r>
      <w:r>
        <w:t xml:space="preserve">hiện </w:t>
      </w:r>
      <w:r>
        <w:t xml:space="preserve">nay. </w:t>
      </w:r>
      <w:r>
        <w:t xml:space="preserve">Xuống </w:t>
      </w:r>
      <w:r>
        <w:rPr>
          <w:i/>
        </w:rPr>
        <w:t xml:space="preserve">ở </w:t>
      </w:r>
      <w:r>
        <w:t xml:space="preserve">ga </w:t>
      </w:r>
      <w:r>
        <w:rPr>
          <w:i/>
        </w:rPr>
        <w:t xml:space="preserve">tới. </w:t>
      </w:r>
      <w:r>
        <w:t xml:space="preserve">Phiên </w:t>
      </w:r>
      <w:r>
        <w:t xml:space="preserve">họp </w:t>
      </w:r>
      <w:r>
        <w:rPr>
          <w:i/>
        </w:rPr>
        <w:t xml:space="preserve">tới </w:t>
      </w:r>
      <w:r>
        <w:rPr>
          <w:i/>
        </w:rPr>
        <w:t xml:space="preserve">sẽ </w:t>
      </w:r>
      <w:r>
        <w:rPr>
          <w:i/>
        </w:rPr>
        <w:t xml:space="preserve">bàn. </w:t>
      </w:r>
      <w:r>
        <w:t xml:space="preserve">Thời </w:t>
      </w:r>
      <w:r>
        <w:rPr>
          <w:i/>
        </w:rPr>
        <w:t xml:space="preserve">gian </w:t>
      </w:r>
      <w:r>
        <w:t xml:space="preserve">tới. </w:t>
      </w:r>
      <w:r>
        <w:t xml:space="preserve">Triển </w:t>
      </w:r>
      <w:r>
        <w:t xml:space="preserve">uọng </w:t>
      </w:r>
      <w:r>
        <w:t xml:space="preserve">trong </w:t>
      </w:r>
      <w:r>
        <w:t xml:space="preserve">uài </w:t>
      </w:r>
      <w:r>
        <w:t xml:space="preserve">chục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