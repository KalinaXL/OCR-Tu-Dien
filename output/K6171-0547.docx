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sai </w:t>
      </w:r>
      <w:r>
        <w:rPr>
          <w:b/>
        </w:rPr>
        <w:t xml:space="preserve">lệch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Chệch </w:t>
      </w:r>
      <w:r>
        <w:t xml:space="preserve">đi </w:t>
      </w:r>
      <w:r>
        <w:t xml:space="preserve">so </w:t>
      </w:r>
      <w:r>
        <w:t xml:space="preserve">với </w:t>
      </w:r>
      <w:r>
        <w:t xml:space="preserve">cái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chuẩn. </w:t>
      </w:r>
      <w:r>
        <w:t xml:space="preserve">Sự </w:t>
      </w:r>
      <w:r>
        <w:t xml:space="preserve">sai </w:t>
      </w:r>
      <w:r>
        <w:t xml:space="preserve">lệch </w:t>
      </w:r>
      <w:r>
        <w:t xml:space="preserve">của </w:t>
      </w:r>
      <w:r>
        <w:rPr>
          <w:i/>
        </w:rPr>
        <w:t xml:space="preserve">âm </w:t>
      </w:r>
      <w:r>
        <w:t xml:space="preserve">phương </w:t>
      </w:r>
      <w:r>
        <w:t xml:space="preserve">ngữ </w:t>
      </w:r>
      <w:r>
        <w:rPr>
          <w:i/>
        </w:rPr>
        <w:t xml:space="preserve">so </w:t>
      </w:r>
      <w:r>
        <w:rPr>
          <w:i/>
        </w:rPr>
        <w:t xml:space="preserve">uới </w:t>
      </w:r>
      <w:r>
        <w:rPr>
          <w:i/>
        </w:rPr>
        <w:t xml:space="preserve">âm </w:t>
      </w:r>
      <w:r>
        <w:rPr>
          <w:i/>
        </w:rPr>
        <w:t xml:space="preserve">chuẩn. </w:t>
      </w:r>
      <w:r>
        <w:rPr>
          <w:b/>
        </w:rPr>
        <w:t xml:space="preserve">2 </w:t>
      </w:r>
      <w:r>
        <w:t xml:space="preserve">Sai, </w:t>
      </w:r>
      <w:r>
        <w:t xml:space="preserve">không </w:t>
      </w:r>
      <w:r>
        <w:t xml:space="preserve">đúng. </w:t>
      </w:r>
      <w:r>
        <w:t xml:space="preserve">Cách </w:t>
      </w:r>
      <w:r>
        <w:t xml:space="preserve">nhìn </w:t>
      </w:r>
      <w:r>
        <w:rPr>
          <w:i/>
        </w:rPr>
        <w:t xml:space="preserve">nhận </w:t>
      </w:r>
      <w:r>
        <w:t xml:space="preserve">sai </w:t>
      </w:r>
      <w:r>
        <w:t xml:space="preserve">lệch. </w:t>
      </w:r>
      <w:r>
        <w:rPr>
          <w:i/>
        </w:rPr>
        <w:t xml:space="preserve">Ýnghĩ </w:t>
      </w:r>
      <w:r>
        <w:rPr>
          <w:i/>
        </w:rPr>
        <w:t xml:space="preserve">sai </w:t>
      </w:r>
      <w:r>
        <w:t xml:space="preserve">lệch. </w:t>
      </w:r>
      <w:r>
        <w:br/>
      </w:r>
      <w:r>
        <w:rPr>
          <w:b/>
        </w:rPr>
        <w:t xml:space="preserve">sai </w:t>
      </w:r>
      <w:r>
        <w:rPr>
          <w:b/>
        </w:rPr>
        <w:t xml:space="preserve">một </w:t>
      </w:r>
      <w:r>
        <w:rPr>
          <w:b/>
        </w:rPr>
        <w:t xml:space="preserve">li </w:t>
      </w:r>
      <w:r>
        <w:rPr>
          <w:b/>
        </w:rPr>
        <w:t xml:space="preserve">đi </w:t>
      </w:r>
      <w:r>
        <w:rPr>
          <w:b/>
        </w:rPr>
        <w:t xml:space="preserve">một </w:t>
      </w:r>
      <w:r>
        <w:rPr>
          <w:b/>
        </w:rPr>
        <w:t xml:space="preserve">dặm </w:t>
      </w:r>
      <w:r>
        <w:rPr>
          <w:i/>
        </w:rPr>
        <w:t xml:space="preserve">cũng viết </w:t>
      </w:r>
      <w:r>
        <w:t xml:space="preserve">sai </w:t>
      </w:r>
      <w:r>
        <w:t xml:space="preserve">một </w:t>
      </w:r>
      <w:r>
        <w:t xml:space="preserve">ly... </w:t>
      </w:r>
      <w:r>
        <w:t xml:space="preserve">Sai </w:t>
      </w:r>
      <w:r>
        <w:t xml:space="preserve">lằm </w:t>
      </w:r>
      <w:r>
        <w:t xml:space="preserve">nhỏ </w:t>
      </w:r>
      <w:r>
        <w:t xml:space="preserve">mà </w:t>
      </w:r>
      <w:r>
        <w:t xml:space="preserve">tác </w:t>
      </w:r>
      <w:r>
        <w:t xml:space="preserve">hại </w:t>
      </w:r>
      <w:r>
        <w:t xml:space="preserve">lại </w:t>
      </w:r>
      <w:r>
        <w:t xml:space="preserve">có </w:t>
      </w:r>
      <w:r>
        <w:t xml:space="preserve">thể </w:t>
      </w:r>
      <w:r>
        <w:t xml:space="preserve">lớn </w:t>
      </w:r>
      <w:r>
        <w:t xml:space="preserve">không </w:t>
      </w:r>
      <w:r>
        <w:t xml:space="preserve">thể </w:t>
      </w:r>
      <w:r>
        <w:t xml:space="preserve">lường </w:t>
      </w:r>
      <w:r>
        <w:t xml:space="preserve">được </w:t>
      </w:r>
      <w:r>
        <w:t xml:space="preserve">(hàm </w:t>
      </w:r>
      <w:r>
        <w:t xml:space="preserve">ý </w:t>
      </w:r>
      <w:r>
        <w:t xml:space="preserve">phải </w:t>
      </w:r>
      <w:r>
        <w:t xml:space="preserve">cẩn </w:t>
      </w:r>
      <w:r>
        <w:t xml:space="preserve">thận). </w:t>
      </w:r>
      <w:r>
        <w:br/>
      </w:r>
      <w:r>
        <w:rPr>
          <w:b/>
        </w:rPr>
        <w:t xml:space="preserve">sai </w:t>
      </w:r>
      <w:r>
        <w:rPr>
          <w:b/>
        </w:rPr>
        <w:t xml:space="preserve">ngoa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Không </w:t>
      </w:r>
      <w:r>
        <w:t xml:space="preserve">thật, </w:t>
      </w:r>
      <w:r>
        <w:t xml:space="preserve">dối </w:t>
      </w:r>
      <w:r>
        <w:t xml:space="preserve">trá. </w:t>
      </w:r>
      <w:r>
        <w:t xml:space="preserve">AĂn </w:t>
      </w:r>
      <w:r>
        <w:t xml:space="preserve">nói </w:t>
      </w:r>
      <w:r>
        <w:rPr>
          <w:i/>
        </w:rPr>
        <w:t xml:space="preserve">sai </w:t>
      </w:r>
      <w:r>
        <w:rPr>
          <w:i/>
        </w:rPr>
        <w:t xml:space="preserve">ngoa. </w:t>
      </w:r>
      <w:r>
        <w:br/>
      </w:r>
      <w:r>
        <w:rPr>
          <w:b/>
        </w:rPr>
        <w:t xml:space="preserve">sai </w:t>
      </w:r>
      <w:r>
        <w:rPr>
          <w:b/>
        </w:rPr>
        <w:t xml:space="preserve">nha </w:t>
      </w:r>
      <w:r>
        <w:rPr>
          <w:i/>
        </w:rPr>
        <w:t xml:space="preserve">danh từ </w:t>
      </w:r>
      <w:r>
        <w:t xml:space="preserve">Người </w:t>
      </w:r>
      <w:r>
        <w:t xml:space="preserve">làm </w:t>
      </w:r>
      <w:r>
        <w:t xml:space="preserve">các </w:t>
      </w:r>
      <w:r>
        <w:t xml:space="preserve">việc </w:t>
      </w:r>
      <w:r>
        <w:rPr>
          <w:i/>
        </w:rPr>
        <w:t xml:space="preserve">vặt </w:t>
      </w:r>
      <w:r>
        <w:t xml:space="preserve">hoặc </w:t>
      </w:r>
      <w:r>
        <w:t xml:space="preserve">các </w:t>
      </w:r>
      <w:r>
        <w:t xml:space="preserve">công </w:t>
      </w:r>
      <w:r>
        <w:t xml:space="preserve">việc </w:t>
      </w:r>
      <w:r>
        <w:t xml:space="preserve">văn </w:t>
      </w:r>
      <w:r>
        <w:t xml:space="preserve">thư </w:t>
      </w:r>
      <w:r>
        <w:t xml:space="preserve">ở </w:t>
      </w:r>
      <w:r>
        <w:t xml:space="preserve">cửa </w:t>
      </w:r>
      <w:r>
        <w:t xml:space="preserve">công </w:t>
      </w:r>
      <w:r>
        <w:t xml:space="preserve">thời </w:t>
      </w:r>
      <w:r>
        <w:t xml:space="preserve">phong </w:t>
      </w:r>
      <w:r>
        <w:t xml:space="preserve">kiến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nha </w:t>
      </w:r>
      <w:r>
        <w:t xml:space="preserve">địch </w:t>
      </w:r>
      <w:r>
        <w:t xml:space="preserve">và </w:t>
      </w:r>
      <w:r>
        <w:t xml:space="preserve">nha </w:t>
      </w:r>
      <w:r>
        <w:t xml:space="preserve">lại. </w:t>
      </w:r>
      <w:r>
        <w:br/>
      </w:r>
      <w:r>
        <w:rPr>
          <w:b/>
        </w:rPr>
        <w:t xml:space="preserve">sai </w:t>
      </w:r>
      <w:r>
        <w:rPr>
          <w:b/>
        </w:rPr>
        <w:t xml:space="preserve">phái </w:t>
      </w:r>
      <w:r>
        <w:rPr>
          <w:i/>
        </w:rPr>
        <w:t xml:space="preserve">động từ </w:t>
      </w:r>
      <w:r>
        <w:t xml:space="preserve">Sai </w:t>
      </w:r>
      <w:r>
        <w:t xml:space="preserve">đi </w:t>
      </w:r>
      <w:r>
        <w:t xml:space="preserve">làm </w:t>
      </w:r>
      <w:r>
        <w:t xml:space="preserve">việc </w:t>
      </w:r>
      <w:r>
        <w:t xml:space="preserve">này </w:t>
      </w:r>
      <w:r>
        <w:t xml:space="preserve">việc </w:t>
      </w:r>
      <w:r>
        <w:t xml:space="preserve">nọ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t xml:space="preserve">sai </w:t>
      </w:r>
      <w:r>
        <w:t xml:space="preserve">phái </w:t>
      </w:r>
      <w:r>
        <w:t xml:space="preserve">làm </w:t>
      </w:r>
      <w:r>
        <w:t xml:space="preserve">những </w:t>
      </w:r>
      <w:r>
        <w:t xml:space="preserve">Uiệc </w:t>
      </w:r>
      <w:r>
        <w:t xml:space="preserve">Uặt. </w:t>
      </w:r>
      <w:r>
        <w:br/>
      </w:r>
      <w:r>
        <w:rPr>
          <w:b/>
        </w:rPr>
        <w:t xml:space="preserve">sai </w:t>
      </w:r>
      <w:r>
        <w:rPr>
          <w:b/>
        </w:rPr>
        <w:t xml:space="preserve">phạm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Vi </w:t>
      </w:r>
      <w:r>
        <w:t xml:space="preserve">phạm </w:t>
      </w:r>
      <w:r>
        <w:t xml:space="preserve">các </w:t>
      </w:r>
      <w:r>
        <w:t xml:space="preserve">quy </w:t>
      </w:r>
      <w:r>
        <w:t xml:space="preserve">định. </w:t>
      </w:r>
      <w:r>
        <w:t xml:space="preserve">Một </w:t>
      </w:r>
      <w:r>
        <w:t xml:space="preserve">uiệc </w:t>
      </w:r>
      <w:r>
        <w:rPr>
          <w:i/>
        </w:rPr>
        <w:t xml:space="preserve">làm </w:t>
      </w:r>
      <w:r>
        <w:rPr>
          <w:i/>
        </w:rPr>
        <w:t xml:space="preserve">sai </w:t>
      </w:r>
      <w:r>
        <w:rPr>
          <w:i/>
        </w:rPr>
        <w:t xml:space="preserve">phạm </w:t>
      </w:r>
      <w:r>
        <w:t xml:space="preserve">chính </w:t>
      </w:r>
      <w:r>
        <w:rPr>
          <w:i/>
        </w:rPr>
        <w:t xml:space="preserve">sách. </w:t>
      </w:r>
      <w:r>
        <w:t xml:space="preserve">Sai </w:t>
      </w:r>
      <w:r>
        <w:t xml:space="preserve">phạm </w:t>
      </w:r>
      <w:r>
        <w:t xml:space="preserve">uề </w:t>
      </w:r>
      <w:r>
        <w:rPr>
          <w:i/>
        </w:rPr>
        <w:t xml:space="preserve">kĩ </w:t>
      </w:r>
      <w:r>
        <w:t xml:space="preserve">thuật. </w:t>
      </w:r>
      <w:r>
        <w:br/>
      </w:r>
      <w:r>
        <w:rPr>
          <w:b/>
        </w:rPr>
        <w:t xml:space="preserve">sai </w:t>
      </w:r>
      <w:r>
        <w:rPr>
          <w:b/>
        </w:rPr>
        <w:t xml:space="preserve">sót </w:t>
      </w:r>
      <w:r>
        <w:rPr>
          <w:i/>
        </w:rPr>
        <w:t xml:space="preserve">danh từ </w:t>
      </w:r>
      <w:r>
        <w:t xml:space="preserve">Khuyết </w:t>
      </w:r>
      <w:r>
        <w:t xml:space="preserve">điểm </w:t>
      </w:r>
      <w:r>
        <w:t xml:space="preserve">không </w:t>
      </w:r>
      <w:r>
        <w:t xml:space="preserve">lớn, </w:t>
      </w:r>
      <w:r>
        <w:t xml:space="preserve">do </w:t>
      </w:r>
      <w:r>
        <w:t xml:space="preserve">sơ </w:t>
      </w:r>
      <w:r>
        <w:t xml:space="preserve">suất. </w:t>
      </w:r>
      <w:r>
        <w:rPr>
          <w:i/>
        </w:rPr>
        <w:t xml:space="preserve">Sai </w:t>
      </w:r>
      <w:r>
        <w:rPr>
          <w:i/>
        </w:rPr>
        <w:t xml:space="preserve">sót </w:t>
      </w:r>
      <w:r>
        <w:t xml:space="preserve">uễ </w:t>
      </w:r>
      <w:r>
        <w:t xml:space="preserve">chính </w:t>
      </w:r>
      <w:r>
        <w:rPr>
          <w:i/>
        </w:rPr>
        <w:t xml:space="preserve">tả. </w:t>
      </w:r>
      <w:r>
        <w:t xml:space="preserve">Khắc </w:t>
      </w:r>
      <w:r>
        <w:t xml:space="preserve">phục </w:t>
      </w:r>
      <w:r>
        <w:t xml:space="preserve">những </w:t>
      </w:r>
      <w:r>
        <w:rPr>
          <w:i/>
        </w:rPr>
        <w:t xml:space="preserve">sai </w:t>
      </w:r>
      <w:r>
        <w:t xml:space="preserve">sót </w:t>
      </w:r>
      <w:r>
        <w:t xml:space="preserve">uề </w:t>
      </w:r>
      <w:r>
        <w:rPr>
          <w:i/>
        </w:rPr>
        <w:t xml:space="preserve">kĩ </w:t>
      </w:r>
      <w:r>
        <w:rPr>
          <w:i/>
        </w:rPr>
        <w:t xml:space="preserve">thuật. </w:t>
      </w:r>
      <w:r>
        <w:br/>
      </w:r>
      <w:r>
        <w:rPr>
          <w:b/>
        </w:rPr>
        <w:t xml:space="preserve">sai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Hiệu </w:t>
      </w:r>
      <w:r>
        <w:t xml:space="preserve">số </w:t>
      </w:r>
      <w:r>
        <w:t xml:space="preserve">giữa </w:t>
      </w:r>
      <w:r>
        <w:t xml:space="preserve">trị </w:t>
      </w:r>
      <w:r>
        <w:t xml:space="preserve">số </w:t>
      </w:r>
      <w:r>
        <w:t xml:space="preserve">đúng </w:t>
      </w:r>
      <w:r>
        <w:t xml:space="preserve">và </w:t>
      </w:r>
      <w:r>
        <w:t xml:space="preserve">trị </w:t>
      </w:r>
      <w:r>
        <w:t xml:space="preserve">số </w:t>
      </w:r>
      <w:r>
        <w:t xml:space="preserve">gần </w:t>
      </w:r>
      <w:r>
        <w:t xml:space="preserve">đúng. </w:t>
      </w:r>
      <w:r>
        <w:rPr>
          <w:i/>
        </w:rPr>
        <w:t xml:space="preserve">Sai </w:t>
      </w:r>
      <w:r>
        <w:t xml:space="preserve">số </w:t>
      </w:r>
      <w:r>
        <w:t xml:space="preserve">trong </w:t>
      </w:r>
      <w:r>
        <w:t xml:space="preserve">điều </w:t>
      </w:r>
      <w:r>
        <w:rPr>
          <w:i/>
        </w:rPr>
        <w:t xml:space="preserve">tra, </w:t>
      </w:r>
      <w:r>
        <w:rPr>
          <w:i/>
        </w:rPr>
        <w:t xml:space="preserve">thống </w:t>
      </w:r>
      <w:r>
        <w:rPr>
          <w:i/>
        </w:rPr>
        <w:t xml:space="preserve">kê. </w:t>
      </w:r>
      <w:r>
        <w:t xml:space="preserve">Sai </w:t>
      </w:r>
      <w:r>
        <w:t xml:space="preserve">số </w:t>
      </w:r>
      <w:r>
        <w:t xml:space="preserve">cho </w:t>
      </w:r>
      <w:r>
        <w:rPr>
          <w:i/>
        </w:rPr>
        <w:t xml:space="preserve">phép. </w:t>
      </w:r>
      <w:r>
        <w:br/>
      </w:r>
      <w:r>
        <w:rPr>
          <w:b/>
        </w:rPr>
        <w:t xml:space="preserve">sai </w:t>
      </w:r>
      <w:r>
        <w:rPr>
          <w:b/>
        </w:rPr>
        <w:t xml:space="preserve">trái </w:t>
      </w:r>
      <w:r>
        <w:rPr>
          <w:i/>
        </w:rPr>
        <w:t xml:space="preserve">tính từ </w:t>
      </w:r>
      <w:r>
        <w:t xml:space="preserve">Không </w:t>
      </w:r>
      <w:r>
        <w:t xml:space="preserve">đúng, </w:t>
      </w:r>
      <w:r>
        <w:t xml:space="preserve">không </w:t>
      </w:r>
      <w:r>
        <w:t xml:space="preserve">phù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phải, </w:t>
      </w:r>
      <w:r>
        <w:t xml:space="preserve">lẽ </w:t>
      </w:r>
      <w:r>
        <w:t xml:space="preserve">ra </w:t>
      </w:r>
      <w:r>
        <w:t xml:space="preserve">không </w:t>
      </w:r>
      <w:r>
        <w:t xml:space="preserve">nên </w:t>
      </w:r>
      <w:r>
        <w:t xml:space="preserve">làm, </w:t>
      </w:r>
      <w:r>
        <w:t xml:space="preserve">không </w:t>
      </w:r>
      <w:r>
        <w:t xml:space="preserve">nên </w:t>
      </w:r>
      <w:r>
        <w:t xml:space="preserve">có. </w:t>
      </w:r>
      <w:r>
        <w:rPr>
          <w:i/>
        </w:rPr>
        <w:t xml:space="preserve">Một </w:t>
      </w:r>
      <w:r>
        <w:rPr>
          <w:i/>
        </w:rPr>
        <w:t xml:space="preserve">uiệc </w:t>
      </w:r>
      <w:r>
        <w:t xml:space="preserve">làm </w:t>
      </w:r>
      <w:r>
        <w:t xml:space="preserve">sai </w:t>
      </w:r>
      <w:r>
        <w:t xml:space="preserve">trái.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sai </w:t>
      </w:r>
      <w:r>
        <w:t xml:space="preserve">trái </w:t>
      </w:r>
      <w:r>
        <w:t xml:space="preserve">của </w:t>
      </w:r>
      <w:r>
        <w:t xml:space="preserve">tính </w:t>
      </w:r>
      <w:r>
        <w:t xml:space="preserve">uô </w:t>
      </w:r>
      <w:r>
        <w:rPr>
          <w:i/>
        </w:rPr>
        <w:t xml:space="preserve">kỉ </w:t>
      </w:r>
      <w:r>
        <w:rPr>
          <w:i/>
        </w:rPr>
        <w:t xml:space="preserve">luật. </w:t>
      </w:r>
      <w:r>
        <w:br/>
      </w:r>
      <w:r>
        <w:rPr>
          <w:b/>
        </w:rPr>
        <w:t xml:space="preserve">sài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(hoặc </w:t>
      </w:r>
      <w:r>
        <w:t xml:space="preserve">tính từ).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bệnh </w:t>
      </w:r>
      <w:r>
        <w:t xml:space="preserve">nội </w:t>
      </w:r>
      <w:r>
        <w:t xml:space="preserve">khoa </w:t>
      </w:r>
      <w:r>
        <w:t xml:space="preserve">lâu </w:t>
      </w:r>
      <w:r>
        <w:t xml:space="preserve">khỏi </w:t>
      </w:r>
      <w:r>
        <w:t xml:space="preserve">của </w:t>
      </w:r>
      <w:r>
        <w:t xml:space="preserve">trẻ </w:t>
      </w:r>
      <w:r>
        <w:t xml:space="preserve">em. </w:t>
      </w:r>
      <w:r>
        <w:rPr>
          <w:i/>
        </w:rPr>
        <w:t xml:space="preserve">Trẻ </w:t>
      </w:r>
      <w:r>
        <w:rPr>
          <w:i/>
        </w:rPr>
        <w:t xml:space="preserve">bị </w:t>
      </w:r>
      <w:r>
        <w:rPr>
          <w:i/>
        </w:rPr>
        <w:t xml:space="preserve">sài. </w:t>
      </w:r>
      <w:r>
        <w:rPr>
          <w:b/>
        </w:rPr>
        <w:t xml:space="preserve">2 </w:t>
      </w:r>
      <w:r>
        <w:t xml:space="preserve">(ít dùng). </w:t>
      </w:r>
      <w:r>
        <w:t xml:space="preserve">Bệnh </w:t>
      </w:r>
      <w:r>
        <w:t xml:space="preserve">chốc </w:t>
      </w:r>
      <w:r>
        <w:t xml:space="preserve">lở </w:t>
      </w:r>
      <w:r>
        <w:t xml:space="preserve">trên </w:t>
      </w:r>
      <w:r>
        <w:t xml:space="preserve">đầu </w:t>
      </w:r>
      <w:r>
        <w:t xml:space="preserve">trẻ </w:t>
      </w:r>
      <w:r>
        <w:t xml:space="preserve">em.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đất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đẹn </w:t>
      </w:r>
      <w:r>
        <w:rPr>
          <w:i/>
        </w:rPr>
        <w:t xml:space="preserve">tính từ </w:t>
      </w:r>
      <w:r>
        <w:t xml:space="preserve">(Trẻ </w:t>
      </w:r>
      <w:r>
        <w:t xml:space="preserve">em, </w:t>
      </w:r>
      <w:r>
        <w:t xml:space="preserve">thường </w:t>
      </w:r>
      <w:r>
        <w:t xml:space="preserve">là </w:t>
      </w:r>
      <w:r>
        <w:t xml:space="preserve">dưới </w:t>
      </w:r>
      <w:r>
        <w:t xml:space="preserve">một </w:t>
      </w:r>
      <w:r>
        <w:t xml:space="preserve">tuổi) </w:t>
      </w:r>
      <w:r>
        <w:t xml:space="preserve">bị </w:t>
      </w:r>
      <w:r>
        <w:t xml:space="preserve">nhiều </w:t>
      </w:r>
      <w:r>
        <w:t xml:space="preserve">thứ </w:t>
      </w:r>
      <w:r>
        <w:t xml:space="preserve">bệnh </w:t>
      </w:r>
      <w:r>
        <w:t xml:space="preserve">lâu </w:t>
      </w:r>
      <w:r>
        <w:t xml:space="preserve">khỏi; </w:t>
      </w:r>
      <w:r>
        <w:t xml:space="preserve">ốm </w:t>
      </w:r>
      <w:r>
        <w:t xml:space="preserve">yếu, </w:t>
      </w:r>
      <w:r>
        <w:t xml:space="preserve">quặt </w:t>
      </w:r>
      <w:r>
        <w:t xml:space="preserve">quẹo. </w:t>
      </w:r>
      <w:r>
        <w:t xml:space="preserve">Đứa </w:t>
      </w:r>
      <w:r>
        <w:t xml:space="preserve">bé </w:t>
      </w:r>
      <w:r>
        <w:rPr>
          <w:i/>
        </w:rPr>
        <w:t xml:space="preserve">sài </w:t>
      </w:r>
      <w:r>
        <w:t xml:space="preserve">đẹn, </w:t>
      </w:r>
      <w:r>
        <w:rPr>
          <w:i/>
        </w:rPr>
        <w:t xml:space="preserve">khó </w:t>
      </w:r>
      <w:r>
        <w:rPr>
          <w:i/>
        </w:rPr>
        <w:t xml:space="preserve">nuôi.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giật </w:t>
      </w:r>
      <w:r>
        <w:rPr>
          <w:i/>
        </w:rPr>
        <w:t xml:space="preserve">danh từ </w:t>
      </w:r>
      <w:r>
        <w:t xml:space="preserve">Như </w:t>
      </w:r>
      <w:r>
        <w:t xml:space="preserve">sài </w:t>
      </w:r>
      <w:r>
        <w:t xml:space="preserve">kinh.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hồ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cũng nói </w:t>
      </w:r>
      <w:r>
        <w:rPr>
          <w:i/>
        </w:rPr>
        <w:t xml:space="preserve">bắc </w:t>
      </w:r>
      <w:r>
        <w:t xml:space="preserve">sài </w:t>
      </w:r>
      <w:r>
        <w:t xml:space="preserve">hồ.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rốt,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mọc </w:t>
      </w:r>
      <w:r>
        <w:t xml:space="preserve">cách, </w:t>
      </w:r>
      <w:r>
        <w:t xml:space="preserve">hoa </w:t>
      </w:r>
      <w:r>
        <w:t xml:space="preserve">vàng,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rPr>
          <w:b/>
        </w:rPr>
        <w:t xml:space="preserve">2 </w:t>
      </w:r>
      <w:r>
        <w:t xml:space="preserve">cũng nói </w:t>
      </w:r>
      <w:r>
        <w:rPr>
          <w:i/>
        </w:rPr>
        <w:t xml:space="preserve">nam </w:t>
      </w:r>
      <w:r>
        <w:t xml:space="preserve">sài </w:t>
      </w:r>
      <w:r>
        <w:t xml:space="preserve">hồ. </w:t>
      </w:r>
      <w:r>
        <w:t xml:space="preserve">Cây </w:t>
      </w:r>
      <w:r>
        <w:t xml:space="preserve">thảo </w:t>
      </w:r>
      <w:r>
        <w:t xml:space="preserve">mọc </w:t>
      </w:r>
      <w:r>
        <w:t xml:space="preserve">hoang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cúc </w:t>
      </w:r>
      <w:r>
        <w:t xml:space="preserve">tần, </w:t>
      </w:r>
      <w:r>
        <w:t xml:space="preserve">thân </w:t>
      </w:r>
      <w:r>
        <w:t xml:space="preserve">phân </w:t>
      </w:r>
      <w:r>
        <w:t xml:space="preserve">cành </w:t>
      </w:r>
      <w:r>
        <w:t xml:space="preserve">ở </w:t>
      </w:r>
      <w:r>
        <w:t xml:space="preserve">ngọn, </w:t>
      </w:r>
      <w:r>
        <w:t xml:space="preserve">lá </w:t>
      </w:r>
      <w:r>
        <w:t xml:space="preserve">thuôn, </w:t>
      </w:r>
      <w:r>
        <w:t xml:space="preserve">phiến </w:t>
      </w:r>
      <w:r>
        <w:t xml:space="preserve">nhẫn, </w:t>
      </w:r>
      <w:r>
        <w:t xml:space="preserve">rễ </w:t>
      </w:r>
      <w:r>
        <w:t xml:space="preserve">dùng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kinh </w:t>
      </w:r>
      <w:r>
        <w:rPr>
          <w:i/>
        </w:rPr>
        <w:t xml:space="preserve">danh từ </w:t>
      </w:r>
      <w:r>
        <w:t xml:space="preserve">Bệnh </w:t>
      </w:r>
      <w:r>
        <w:t xml:space="preserve">trẻ </w:t>
      </w:r>
      <w:r>
        <w:t xml:space="preserve">em </w:t>
      </w:r>
      <w:r>
        <w:t xml:space="preserve">có </w:t>
      </w:r>
      <w:r>
        <w:t xml:space="preserve">triệu </w:t>
      </w:r>
      <w:r>
        <w:t xml:space="preserve">chứng </w:t>
      </w:r>
      <w:r>
        <w:t xml:space="preserve">chân </w:t>
      </w:r>
      <w:r>
        <w:t xml:space="preserve">tay </w:t>
      </w:r>
      <w:r>
        <w:t xml:space="preserve">co </w:t>
      </w:r>
      <w:r>
        <w:t xml:space="preserve">giật. </w:t>
      </w:r>
      <w:r>
        <w:br/>
      </w:r>
      <w:r>
        <w:rPr>
          <w:b/>
        </w:rPr>
        <w:t xml:space="preserve">sài </w:t>
      </w:r>
      <w:r>
        <w:rPr>
          <w:b/>
        </w:rPr>
        <w:t xml:space="preserve">lang </w:t>
      </w:r>
      <w:r>
        <w:rPr>
          <w:i/>
        </w:rPr>
        <w:t xml:space="preserve">danh từ </w:t>
      </w:r>
      <w:r>
        <w:t xml:space="preserve">Chó </w:t>
      </w:r>
      <w:r>
        <w:t xml:space="preserve">sói </w:t>
      </w:r>
      <w:r>
        <w:t xml:space="preserve">hung </w:t>
      </w:r>
      <w:r>
        <w:t xml:space="preserve">dữ,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hạng </w:t>
      </w:r>
      <w:r>
        <w:t xml:space="preserve">người </w:t>
      </w:r>
      <w:r>
        <w:t xml:space="preserve">độc </w:t>
      </w:r>
      <w:r>
        <w:t xml:space="preserve">ác, </w:t>
      </w:r>
      <w:r>
        <w:t xml:space="preserve">tàn </w:t>
      </w:r>
      <w:r>
        <w:t xml:space="preserve">bạo. </w:t>
      </w:r>
      <w:r>
        <w:br/>
      </w:r>
      <w:r>
        <w:rPr>
          <w:b/>
        </w:rPr>
        <w:t xml:space="preserve">sải, </w:t>
      </w:r>
      <w:r>
        <w:rPr>
          <w:i/>
        </w:rPr>
        <w:t xml:space="preserve">danh từ </w:t>
      </w:r>
      <w:r>
        <w:t xml:space="preserve">cũng nói </w:t>
      </w:r>
      <w:r>
        <w:t xml:space="preserve">xdi. </w:t>
      </w:r>
      <w:r>
        <w:t xml:space="preserve">Đồ </w:t>
      </w:r>
      <w:r>
        <w:t xml:space="preserve">đan </w:t>
      </w:r>
      <w:r>
        <w:t xml:space="preserve">bằng </w:t>
      </w:r>
      <w:r>
        <w:t xml:space="preserve">tre </w:t>
      </w:r>
      <w:r>
        <w:t xml:space="preserve">nứa, </w:t>
      </w:r>
      <w:r>
        <w:t xml:space="preserve">hình </w:t>
      </w:r>
      <w:r>
        <w:t xml:space="preserve">tròn, </w:t>
      </w:r>
      <w:r>
        <w:t xml:space="preserve">lòng </w:t>
      </w:r>
      <w:r>
        <w:t xml:space="preserve">sâu, </w:t>
      </w:r>
      <w:r>
        <w:t xml:space="preserve">trát </w:t>
      </w:r>
      <w:r>
        <w:t xml:space="preserve">sơn </w:t>
      </w:r>
      <w:r>
        <w:t xml:space="preserve">ở </w:t>
      </w:r>
      <w:r>
        <w:t xml:space="preserve">mặt </w:t>
      </w:r>
      <w:r>
        <w:t xml:space="preserve">ngoài,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đựng </w:t>
      </w:r>
      <w:r>
        <w:t xml:space="preserve">chất </w:t>
      </w:r>
      <w:r>
        <w:t xml:space="preserve">lỏng. </w:t>
      </w:r>
      <w:r>
        <w:t xml:space="preserve">Sái </w:t>
      </w:r>
      <w:r>
        <w:t xml:space="preserve">dầu. </w:t>
      </w:r>
      <w:r>
        <w:br/>
      </w:r>
      <w:r>
        <w:rPr>
          <w:b/>
        </w:rPr>
        <w:t xml:space="preserve">sải,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Độ </w:t>
      </w:r>
      <w:r>
        <w:t xml:space="preserve">dài </w:t>
      </w:r>
      <w:r>
        <w:t xml:space="preserve">bằng </w:t>
      </w:r>
      <w:r>
        <w:t xml:space="preserve">khoảng </w:t>
      </w:r>
      <w:r>
        <w:t xml:space="preserve">cách </w:t>
      </w:r>
      <w:r>
        <w:t xml:space="preserve">từ </w:t>
      </w:r>
      <w:r>
        <w:t xml:space="preserve">đầu </w:t>
      </w:r>
      <w:r>
        <w:t xml:space="preserve">bàn </w:t>
      </w:r>
      <w:r>
        <w:t xml:space="preserve">tay </w:t>
      </w:r>
      <w:r>
        <w:t xml:space="preserve">này </w:t>
      </w:r>
      <w:r>
        <w:t xml:space="preserve">đến </w:t>
      </w:r>
      <w:r>
        <w:t xml:space="preserve">đầu </w:t>
      </w:r>
      <w:r>
        <w:t xml:space="preserve">bàn </w:t>
      </w:r>
      <w:r>
        <w:t xml:space="preserve">tay </w:t>
      </w:r>
      <w:r>
        <w:t xml:space="preserve">kia </w:t>
      </w:r>
      <w:r>
        <w:t xml:space="preserve">khi </w:t>
      </w:r>
      <w:r>
        <w:t xml:space="preserve">dang </w:t>
      </w:r>
      <w:r>
        <w:t xml:space="preserve">thẳng </w:t>
      </w:r>
      <w:r>
        <w:t xml:space="preserve">cánh </w:t>
      </w:r>
      <w:r>
        <w:t xml:space="preserve">tay. </w:t>
      </w:r>
      <w:r>
        <w:t xml:space="preserve">Một </w:t>
      </w:r>
      <w:r>
        <w:t xml:space="preserve">sái </w:t>
      </w:r>
      <w:r>
        <w:rPr>
          <w:i/>
        </w:rPr>
        <w:t xml:space="preserve">dây. </w:t>
      </w:r>
      <w:r>
        <w:t xml:space="preserve">Đứng </w:t>
      </w:r>
      <w:r>
        <w:t xml:space="preserve">cách </w:t>
      </w:r>
      <w:r>
        <w:rPr>
          <w:i/>
        </w:rPr>
        <w:t xml:space="preserve">nhau </w:t>
      </w:r>
      <w:r>
        <w:t xml:space="preserve">một </w:t>
      </w:r>
      <w:r>
        <w:t xml:space="preserve">sải </w:t>
      </w:r>
      <w:r>
        <w:t xml:space="preserve">tay. </w:t>
      </w:r>
      <w:r>
        <w:t xml:space="preserve">Nước </w:t>
      </w:r>
      <w:r>
        <w:t xml:space="preserve">sâu </w:t>
      </w:r>
      <w:r>
        <w:t xml:space="preserve">chừng </w:t>
      </w:r>
      <w:r>
        <w:t xml:space="preserve">năm </w:t>
      </w:r>
      <w:r>
        <w:t xml:space="preserve">sdi.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Dang, </w:t>
      </w:r>
      <w:r>
        <w:t xml:space="preserve">duỗi </w:t>
      </w:r>
      <w:r>
        <w:t xml:space="preserve">thật </w:t>
      </w:r>
      <w:r>
        <w:t xml:space="preserve">hết </w:t>
      </w:r>
      <w:r>
        <w:t xml:space="preserve">cỡ. </w:t>
      </w:r>
      <w:r>
        <w:t xml:space="preserve">Sdi </w:t>
      </w:r>
      <w:r>
        <w:rPr>
          <w:i/>
        </w:rPr>
        <w:t xml:space="preserve">ay </w:t>
      </w:r>
      <w:r>
        <w:rPr>
          <w:i/>
        </w:rPr>
        <w:t xml:space="preserve">ra </w:t>
      </w:r>
      <w:r>
        <w:rPr>
          <w:i/>
        </w:rPr>
        <w:t xml:space="preserve">đo. </w:t>
      </w:r>
      <w:r>
        <w:t xml:space="preserve">Sải </w:t>
      </w:r>
      <w:r>
        <w:t xml:space="preserve">chân </w:t>
      </w:r>
      <w:r>
        <w:t xml:space="preserve">bước. </w:t>
      </w:r>
      <w:r>
        <w:t xml:space="preserve">Chim </w:t>
      </w:r>
      <w:r>
        <w:t xml:space="preserve">sải </w:t>
      </w:r>
      <w:r>
        <w:t xml:space="preserve">cánh </w:t>
      </w:r>
      <w:r>
        <w:t xml:space="preserve">bay. </w:t>
      </w:r>
      <w:r>
        <w:br/>
      </w:r>
      <w:r>
        <w:rPr>
          <w:b/>
        </w:rPr>
        <w:t xml:space="preserve">sãi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giữ </w:t>
      </w:r>
      <w:r>
        <w:t xml:space="preserve">chùa. </w:t>
      </w:r>
      <w:r>
        <w:t xml:space="preserve">Lắm </w:t>
      </w:r>
      <w:r>
        <w:t xml:space="preserve">sãi </w:t>
      </w:r>
      <w:r>
        <w:t xml:space="preserve">không </w:t>
      </w:r>
      <w:r>
        <w:rPr>
          <w:i/>
        </w:rPr>
        <w:t xml:space="preserve">ai </w:t>
      </w:r>
      <w:r>
        <w:t xml:space="preserve">đóng </w:t>
      </w:r>
      <w:r>
        <w:t xml:space="preserve">cửa </w:t>
      </w:r>
      <w:r>
        <w:t xml:space="preserve">chùa </w:t>
      </w:r>
      <w:r>
        <w:t xml:space="preserve">(tục ngữ). </w:t>
      </w:r>
      <w:r>
        <w:rPr>
          <w:b/>
        </w:rPr>
        <w:t xml:space="preserve">2 </w:t>
      </w:r>
      <w:r>
        <w:t xml:space="preserve">(ít dùng). </w:t>
      </w:r>
      <w:r>
        <w:t xml:space="preserve">Sư </w:t>
      </w:r>
      <w:r>
        <w:t xml:space="preserve">ông. </w:t>
      </w:r>
      <w:r>
        <w:br/>
      </w:r>
      <w:r>
        <w:rPr>
          <w:b/>
        </w:rPr>
        <w:t xml:space="preserve">sãi </w:t>
      </w:r>
      <w:r>
        <w:rPr>
          <w:b/>
        </w:rPr>
        <w:t xml:space="preserve">vãi </w:t>
      </w:r>
      <w:r>
        <w:rPr>
          <w:i/>
        </w:rPr>
        <w:t xml:space="preserve">danh từ </w:t>
      </w:r>
      <w:r>
        <w:t xml:space="preserve">Tăng </w:t>
      </w:r>
      <w:r>
        <w:t xml:space="preserve">nỉ. </w:t>
      </w:r>
      <w:r>
        <w:t xml:space="preserve">. </w:t>
      </w:r>
      <w:r>
        <w:br/>
      </w:r>
      <w:r>
        <w:rPr>
          <w:b/>
        </w:rPr>
        <w:t xml:space="preserve">sái, </w:t>
      </w:r>
      <w:r>
        <w:rPr>
          <w:b/>
        </w:rPr>
        <w:t xml:space="preserve">t </w:t>
      </w:r>
      <w:r>
        <w:t xml:space="preserve">(khẩu ngữ). </w:t>
      </w:r>
      <w:r>
        <w:t xml:space="preserve">(Bộ </w:t>
      </w:r>
      <w:r>
        <w:t xml:space="preserve">phận </w:t>
      </w:r>
      <w:r>
        <w:t xml:space="preserve">cơ </w:t>
      </w:r>
      <w:r>
        <w:t xml:space="preserve">thể) </w:t>
      </w:r>
      <w:r>
        <w:t xml:space="preserve">bị </w:t>
      </w:r>
      <w:r>
        <w:t xml:space="preserve">sai, </w:t>
      </w:r>
      <w:r>
        <w:t xml:space="preserve">không </w:t>
      </w:r>
      <w:r>
        <w:t xml:space="preserve">khớp. </w:t>
      </w:r>
      <w:r>
        <w:t xml:space="preserve">Ngã </w:t>
      </w:r>
      <w:r>
        <w:t xml:space="preserve">sái </w:t>
      </w:r>
      <w:r>
        <w:rPr>
          <w:i/>
        </w:rPr>
        <w:t xml:space="preserve">tay. </w:t>
      </w:r>
      <w:r>
        <w:t xml:space="preserve">Sái </w:t>
      </w:r>
      <w:r>
        <w:rPr>
          <w:i/>
        </w:rPr>
        <w:t xml:space="preserve">gân. </w:t>
      </w:r>
      <w:r>
        <w:t xml:space="preserve">Ngáp </w:t>
      </w:r>
      <w:r>
        <w:t xml:space="preserve">sái </w:t>
      </w:r>
      <w:r>
        <w:t xml:space="preserve">quai </w:t>
      </w:r>
      <w:r>
        <w:t xml:space="preserve">sái, </w:t>
      </w:r>
      <w:r>
        <w:t xml:space="preserve">t </w:t>
      </w:r>
      <w:r>
        <w:t xml:space="preserve">Gở, </w:t>
      </w:r>
      <w:r>
        <w:t xml:space="preserve">có </w:t>
      </w:r>
      <w:r>
        <w:t xml:space="preserve">thể </w:t>
      </w:r>
      <w:r>
        <w:t xml:space="preserve">đưa </w:t>
      </w:r>
      <w:r>
        <w:t xml:space="preserve">đến </w:t>
      </w:r>
      <w:r>
        <w:t xml:space="preserve">điều </w:t>
      </w:r>
      <w:r>
        <w:t xml:space="preserve">chẳng </w:t>
      </w:r>
      <w:r>
        <w:t xml:space="preserve">lành, </w:t>
      </w:r>
      <w:r>
        <w:t xml:space="preserve">theo </w:t>
      </w:r>
      <w:r>
        <w:t xml:space="preserve">mê </w:t>
      </w:r>
      <w:r>
        <w:t xml:space="preserve">tín. </w:t>
      </w:r>
      <w:r>
        <w:t xml:space="preserve">Sợ </w:t>
      </w:r>
      <w:r>
        <w:t xml:space="preserve">sái,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nói. </w:t>
      </w:r>
      <w:r>
        <w:br/>
      </w:r>
      <w:r>
        <w:rPr>
          <w:b/>
        </w:rPr>
        <w:t xml:space="preserve">sam,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chân </w:t>
      </w:r>
      <w:r>
        <w:t xml:space="preserve">đốt </w:t>
      </w:r>
      <w:r>
        <w:t xml:space="preserve">ở </w:t>
      </w:r>
      <w:r>
        <w:t xml:space="preserve">biển, </w:t>
      </w:r>
      <w:r>
        <w:t xml:space="preserve">thân </w:t>
      </w:r>
      <w:r>
        <w:t xml:space="preserve">lớn, </w:t>
      </w:r>
      <w:r>
        <w:t xml:space="preserve">có </w:t>
      </w:r>
      <w:r>
        <w:t xml:space="preserve">vỏ </w:t>
      </w:r>
      <w:r>
        <w:t xml:space="preserve">giáp </w:t>
      </w:r>
      <w:r>
        <w:t xml:space="preserve">cứng, </w:t>
      </w:r>
      <w:r>
        <w:t xml:space="preserve">đuôi </w:t>
      </w:r>
      <w:r>
        <w:t xml:space="preserve">dài </w:t>
      </w:r>
      <w:r>
        <w:t xml:space="preserve">và </w:t>
      </w:r>
      <w:r>
        <w:t xml:space="preserve">nhọn, </w:t>
      </w:r>
      <w:r>
        <w:t xml:space="preserve">sống </w:t>
      </w:r>
      <w:r>
        <w:t xml:space="preserve">thành </w:t>
      </w:r>
      <w:r>
        <w:t xml:space="preserve">đôi, </w:t>
      </w:r>
      <w:r>
        <w:t xml:space="preserve">con </w:t>
      </w:r>
      <w:r>
        <w:t xml:space="preserve">đực </w:t>
      </w:r>
      <w:r>
        <w:t xml:space="preserve">và </w:t>
      </w:r>
      <w:r>
        <w:t xml:space="preserve">con </w:t>
      </w:r>
      <w:r>
        <w:t xml:space="preserve">cái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rời </w:t>
      </w:r>
      <w:r>
        <w:t xml:space="preserve">nhau. </w:t>
      </w:r>
      <w:r>
        <w:rPr>
          <w:i/>
        </w:rPr>
        <w:t xml:space="preserve">Quấn </w:t>
      </w:r>
      <w:r>
        <w:t xml:space="preserve">quýt </w:t>
      </w:r>
      <w:r>
        <w:t xml:space="preserve">như </w:t>
      </w:r>
      <w:r>
        <w:t xml:space="preserve">đôi </w:t>
      </w:r>
      <w:r>
        <w:rPr>
          <w:i/>
        </w:rPr>
        <w:t xml:space="preserve">sam. </w:t>
      </w:r>
      <w:r>
        <w:t xml:space="preserve">sam.-d.x.rau </w:t>
      </w:r>
      <w:r>
        <w:t xml:space="preserve">sam. </w:t>
      </w:r>
      <w:r>
        <w:br/>
      </w:r>
      <w:r>
        <w:rPr>
          <w:b/>
        </w:rPr>
        <w:t xml:space="preserve">sàm </w:t>
      </w:r>
      <w:r>
        <w:rPr>
          <w:b/>
        </w:rPr>
        <w:t xml:space="preserve">báng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Gièm </w:t>
      </w:r>
      <w:r>
        <w:t xml:space="preserve">pha. </w:t>
      </w:r>
      <w:r>
        <w:t xml:space="preserve">Lời </w:t>
      </w:r>
      <w:r>
        <w:t xml:space="preserve">sàm </w:t>
      </w:r>
      <w:r>
        <w:t xml:space="preserve">sàm </w:t>
      </w:r>
      <w:r>
        <w:t xml:space="preserve">nịnh </w:t>
      </w:r>
      <w:r>
        <w:t xml:space="preserve">động từ </w:t>
      </w:r>
      <w:r>
        <w:t xml:space="preserve">(cũ; </w:t>
      </w:r>
      <w:r>
        <w:t xml:space="preserve">¡d.). </w:t>
      </w:r>
      <w:r>
        <w:t xml:space="preserve">Đặt </w:t>
      </w:r>
      <w:r>
        <w:t xml:space="preserve">điều </w:t>
      </w:r>
      <w:r>
        <w:t xml:space="preserve">nói </w:t>
      </w:r>
      <w:r>
        <w:t xml:space="preserve">xấu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nịnh </w:t>
      </w:r>
      <w:r>
        <w:t xml:space="preserve">nọt </w:t>
      </w:r>
      <w:r>
        <w:t xml:space="preserve">bề </w:t>
      </w:r>
      <w:r>
        <w:t xml:space="preserve">trên. </w:t>
      </w:r>
      <w:r>
        <w:t xml:space="preserve">Kẻ </w:t>
      </w:r>
      <w:r>
        <w:t xml:space="preserve">sàm </w:t>
      </w:r>
      <w:r>
        <w:t xml:space="preserve">ninh. </w:t>
      </w:r>
      <w:r>
        <w:br/>
      </w:r>
      <w:r>
        <w:rPr>
          <w:b/>
        </w:rPr>
        <w:t xml:space="preserve">sàm </w:t>
      </w:r>
      <w:r>
        <w:rPr>
          <w:b/>
        </w:rPr>
        <w:t xml:space="preserve">sỡ </w:t>
      </w:r>
      <w:r>
        <w:rPr>
          <w:i/>
        </w:rPr>
        <w:t xml:space="preserve">tính từ </w:t>
      </w:r>
      <w:r>
        <w:t xml:space="preserve">Suồng </w:t>
      </w:r>
      <w:r>
        <w:t xml:space="preserve">sã </w:t>
      </w:r>
      <w:r>
        <w:t xml:space="preserve">đến </w:t>
      </w:r>
      <w:r>
        <w:t xml:space="preserve">mức </w:t>
      </w:r>
      <w:r>
        <w:t xml:space="preserve">gần </w:t>
      </w:r>
      <w:r>
        <w:t xml:space="preserve">như </w:t>
      </w:r>
      <w:r>
        <w:t xml:space="preserve">thô </w:t>
      </w:r>
      <w:r>
        <w:t xml:space="preserve">bỉ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giao </w:t>
      </w:r>
      <w:r>
        <w:t xml:space="preserve">tiếp </w:t>
      </w:r>
      <w:r>
        <w:t xml:space="preserve">giữa </w:t>
      </w:r>
      <w:r>
        <w:t xml:space="preserve">nam </w:t>
      </w:r>
      <w:r>
        <w:t xml:space="preserve">và </w:t>
      </w:r>
      <w:r>
        <w:t xml:space="preserve">nữ. </w:t>
      </w:r>
      <w:r>
        <w:t xml:space="preserve">Ăn </w:t>
      </w:r>
      <w:r>
        <w:t xml:space="preserve">nói </w:t>
      </w:r>
      <w:r>
        <w:rPr>
          <w:i/>
        </w:rPr>
        <w:t xml:space="preserve">sàm </w:t>
      </w:r>
      <w:r>
        <w:t xml:space="preserve">sỡ. </w:t>
      </w:r>
      <w:r>
        <w:t xml:space="preserve">Có </w:t>
      </w:r>
      <w:r>
        <w:t xml:space="preserve">những </w:t>
      </w:r>
      <w:r>
        <w:t xml:space="preserve">cử </w:t>
      </w:r>
      <w:r>
        <w:t xml:space="preserve">chỉ </w:t>
      </w:r>
      <w:r>
        <w:t xml:space="preserve">sàm </w:t>
      </w:r>
      <w:r>
        <w:t xml:space="preserve">sỡ. </w:t>
      </w:r>
      <w:r>
        <w:br/>
      </w:r>
      <w:r>
        <w:rPr>
          <w:b/>
        </w:rPr>
        <w:t xml:space="preserve">sám </w:t>
      </w:r>
      <w:r>
        <w:rPr>
          <w:b/>
        </w:rPr>
        <w:t xml:space="preserve">hối </w:t>
      </w:r>
      <w:r>
        <w:rPr>
          <w:i/>
        </w:rPr>
        <w:t xml:space="preserve">động từ </w:t>
      </w:r>
      <w:r>
        <w:t xml:space="preserve">Ăn </w:t>
      </w:r>
      <w:r>
        <w:t xml:space="preserve">năn, </w:t>
      </w:r>
      <w:r>
        <w:t xml:space="preserve">hối </w:t>
      </w:r>
      <w:r>
        <w:t xml:space="preserve">hận </w:t>
      </w:r>
      <w:r>
        <w:t xml:space="preserve">về </w:t>
      </w:r>
      <w:r>
        <w:t xml:space="preserve">tội </w:t>
      </w:r>
      <w:r>
        <w:t xml:space="preserve">lỗi </w:t>
      </w:r>
      <w:r>
        <w:t xml:space="preserve">của </w:t>
      </w:r>
      <w:r>
        <w:t xml:space="preserve">mình. </w:t>
      </w:r>
      <w:r>
        <w:t xml:space="preserve">Một </w:t>
      </w:r>
      <w:r>
        <w:rPr>
          <w:i/>
        </w:rPr>
        <w:t xml:space="preserve">lời </w:t>
      </w:r>
      <w:r>
        <w:t xml:space="preserve">nói </w:t>
      </w:r>
      <w:r>
        <w:rPr>
          <w:i/>
        </w:rPr>
        <w:t xml:space="preserve">dối, </w:t>
      </w:r>
      <w:r>
        <w:t xml:space="preserve">sám </w:t>
      </w:r>
      <w:r>
        <w:t xml:space="preserve">hối </w:t>
      </w:r>
      <w:r>
        <w:t xml:space="preserve">bảy </w:t>
      </w:r>
      <w:r>
        <w:t xml:space="preserve">ngày </w:t>
      </w:r>
      <w:r>
        <w:t xml:space="preserve">(tục ngữ). </w:t>
      </w:r>
      <w:r>
        <w:t xml:space="preserve">Đọc </w:t>
      </w:r>
      <w:r>
        <w:rPr>
          <w:i/>
        </w:rPr>
        <w:t xml:space="preserve">kinh </w:t>
      </w:r>
      <w:r>
        <w:rPr>
          <w:i/>
        </w:rPr>
        <w:t xml:space="preserve">sám </w:t>
      </w:r>
      <w:r>
        <w:t xml:space="preserve">hối. </w:t>
      </w:r>
      <w:r>
        <w:br/>
      </w:r>
      <w:r>
        <w:rPr>
          <w:b/>
        </w:rPr>
        <w:t xml:space="preserve">sạm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chuyển </w:t>
      </w:r>
      <w:r>
        <w:t xml:space="preserve">thành </w:t>
      </w:r>
      <w:r>
        <w:t xml:space="preserve">màu </w:t>
      </w:r>
      <w:r>
        <w:t xml:space="preserve">nâu </w:t>
      </w:r>
      <w:r>
        <w:t xml:space="preserve">sẵm, </w:t>
      </w:r>
      <w:r>
        <w:t xml:space="preserve">thường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nắng </w:t>
      </w:r>
      <w:r>
        <w:t xml:space="preserve">gió. </w:t>
      </w:r>
      <w:r>
        <w:rPr>
          <w:i/>
        </w:rPr>
        <w:t xml:space="preserve">Da </w:t>
      </w:r>
      <w:r>
        <w:t xml:space="preserve">sạm </w:t>
      </w:r>
      <w:r>
        <w:rPr>
          <w:i/>
        </w:rPr>
        <w:t xml:space="preserve">đen. </w:t>
      </w:r>
      <w:r>
        <w:t xml:space="preserve">Khuôn </w:t>
      </w:r>
      <w:r>
        <w:rPr>
          <w:i/>
        </w:rPr>
        <w:t xml:space="preserve">mặt </w:t>
      </w:r>
      <w:r>
        <w:t xml:space="preserve">sạm </w:t>
      </w:r>
      <w:r>
        <w:t xml:space="preserve">năng. </w:t>
      </w:r>
      <w:r>
        <w:br/>
      </w:r>
      <w:r>
        <w:rPr>
          <w:b/>
        </w:rPr>
        <w:t xml:space="preserve">samovar </w:t>
      </w:r>
      <w:r>
        <w:rPr>
          <w:i/>
        </w:rPr>
        <w:t xml:space="preserve">cũng viết </w:t>
      </w:r>
      <w:r>
        <w:t xml:space="preserve">xamôva. </w:t>
      </w:r>
      <w:r>
        <w:t xml:space="preserve">danh từ </w:t>
      </w:r>
      <w:r>
        <w:t xml:space="preserve">ấm </w:t>
      </w:r>
      <w:r>
        <w:t xml:space="preserve">có </w:t>
      </w:r>
      <w:r>
        <w:t xml:space="preserve">vòi </w:t>
      </w:r>
      <w:r>
        <w:t xml:space="preserve">nước, </w:t>
      </w:r>
      <w:r>
        <w:t xml:space="preserve">để </w:t>
      </w:r>
      <w:r>
        <w:t xml:space="preserve">đun </w:t>
      </w:r>
      <w:r>
        <w:t xml:space="preserve">nước </w:t>
      </w:r>
      <w:r>
        <w:t xml:space="preserve">sôi </w:t>
      </w:r>
      <w:r>
        <w:t xml:space="preserve">pha </w:t>
      </w:r>
      <w:r>
        <w:t xml:space="preserve">chè, </w:t>
      </w:r>
      <w:r>
        <w:t xml:space="preserve">ở </w:t>
      </w:r>
      <w:r>
        <w:t xml:space="preserve">Nga </w:t>
      </w:r>
      <w:r>
        <w:rPr>
          <w:i/>
        </w:rPr>
        <w:t xml:space="preserve">thường </w:t>
      </w:r>
      <w:r>
        <w:t xml:space="preserve">dùng, </w:t>
      </w:r>
      <w:r>
        <w:br w:type="page"/>
      </w:r>
      <w:r>
        <w:rPr>
          <w:b/>
        </w:rPr>
        <w:t xml:space="preserve">san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bề </w:t>
      </w:r>
      <w:r>
        <w:t xml:space="preserve">mặt </w:t>
      </w:r>
      <w:r>
        <w:t xml:space="preserve">bằng </w:t>
      </w:r>
      <w:r>
        <w:t xml:space="preserve">phẳng </w:t>
      </w:r>
      <w:r>
        <w:t xml:space="preserve">bằng </w:t>
      </w:r>
      <w:r>
        <w:t xml:space="preserve">cách </w:t>
      </w:r>
      <w:r>
        <w:t xml:space="preserve">gạt </w:t>
      </w:r>
      <w:r>
        <w:t xml:space="preserve">đất </w:t>
      </w:r>
      <w:r>
        <w:t xml:space="preserve">đá </w:t>
      </w:r>
      <w:r>
        <w:t xml:space="preserve">từ </w:t>
      </w:r>
      <w:r>
        <w:t xml:space="preserve">chỗ </w:t>
      </w:r>
      <w:r>
        <w:t xml:space="preserve">cao </w:t>
      </w:r>
      <w:r>
        <w:t xml:space="preserve">xuống </w:t>
      </w:r>
      <w:r>
        <w:t xml:space="preserve">chỗ </w:t>
      </w:r>
      <w:r>
        <w:t xml:space="preserve">trũng. </w:t>
      </w:r>
      <w:r>
        <w:t xml:space="preserve">San </w:t>
      </w:r>
      <w:r>
        <w:rPr>
          <w:i/>
        </w:rPr>
        <w:t xml:space="preserve">nên </w:t>
      </w:r>
      <w:r>
        <w:rPr>
          <w:i/>
        </w:rPr>
        <w:t xml:space="preserve">nhà. </w:t>
      </w:r>
      <w:r>
        <w:rPr>
          <w:i/>
        </w:rPr>
        <w:t xml:space="preserve">Bạt </w:t>
      </w:r>
      <w:r>
        <w:rPr>
          <w:i/>
        </w:rPr>
        <w:t xml:space="preserve">núi, </w:t>
      </w:r>
      <w:r>
        <w:rPr>
          <w:i/>
        </w:rPr>
        <w:t xml:space="preserve">san </w:t>
      </w:r>
      <w:r>
        <w:rPr>
          <w:i/>
        </w:rPr>
        <w:t xml:space="preserve">đồi. </w:t>
      </w:r>
      <w:r>
        <w:rPr>
          <w:i/>
        </w:rPr>
        <w:t xml:space="preserve">San </w:t>
      </w:r>
      <w:r>
        <w:t xml:space="preserve">bằng </w:t>
      </w:r>
      <w:r>
        <w:t xml:space="preserve">mọi </w:t>
      </w:r>
      <w:r>
        <w:t xml:space="preserve">trở </w:t>
      </w:r>
      <w:r>
        <w:t xml:space="preserve">lực </w:t>
      </w:r>
      <w:r>
        <w:rPr>
          <w:i/>
        </w:rPr>
        <w:t xml:space="preserve">(bóng (nghĩa bóng)). </w:t>
      </w:r>
      <w:r>
        <w:rPr>
          <w:b/>
        </w:rPr>
        <w:t xml:space="preserve">2 </w:t>
      </w:r>
      <w:r>
        <w:t xml:space="preserve">Chuyển </w:t>
      </w:r>
      <w:r>
        <w:t xml:space="preserve">bớt </w:t>
      </w:r>
      <w:r>
        <w:t xml:space="preserve">từ </w:t>
      </w:r>
      <w:r>
        <w:t xml:space="preserve">chỗ </w:t>
      </w:r>
      <w:r>
        <w:t xml:space="preserve">có </w:t>
      </w:r>
      <w:r>
        <w:t xml:space="preserve">nhiều </w:t>
      </w:r>
      <w:r>
        <w:t xml:space="preserve">sang </w:t>
      </w:r>
      <w:r>
        <w:t xml:space="preserve">chỗ </w:t>
      </w:r>
      <w:r>
        <w:t xml:space="preserve">chưa </w:t>
      </w:r>
      <w:r>
        <w:t xml:space="preserve">có </w:t>
      </w:r>
      <w:r>
        <w:t xml:space="preserve">hoặc </w:t>
      </w:r>
      <w:r>
        <w:t xml:space="preserve">có </w:t>
      </w:r>
      <w:r>
        <w:t xml:space="preserve">ít. </w:t>
      </w:r>
      <w:r>
        <w:t xml:space="preserve">San </w:t>
      </w:r>
      <w:r>
        <w:rPr>
          <w:i/>
        </w:rPr>
        <w:t xml:space="preserve">bao </w:t>
      </w:r>
      <w:r>
        <w:rPr>
          <w:i/>
        </w:rPr>
        <w:t xml:space="preserve">gạo </w:t>
      </w:r>
      <w:r>
        <w:t xml:space="preserve">ra </w:t>
      </w:r>
      <w:r>
        <w:rPr>
          <w:i/>
        </w:rPr>
        <w:t xml:space="preserve">hai </w:t>
      </w:r>
      <w:r>
        <w:t xml:space="preserve">túi. </w:t>
      </w:r>
      <w:r>
        <w:t xml:space="preserve">San </w:t>
      </w:r>
      <w:r>
        <w:t xml:space="preserve">bèo </w:t>
      </w:r>
      <w:r>
        <w:t xml:space="preserve">sang </w:t>
      </w:r>
      <w:r>
        <w:rPr>
          <w:i/>
        </w:rPr>
        <w:t xml:space="preserve">ruộng </w:t>
      </w:r>
      <w:r>
        <w:rPr>
          <w:i/>
        </w:rPr>
        <w:t xml:space="preserve">khác. </w:t>
      </w:r>
      <w:r>
        <w:t xml:space="preserve">San </w:t>
      </w:r>
      <w:r>
        <w:t xml:space="preserve">đều. </w:t>
      </w:r>
      <w:r>
        <w:br/>
      </w:r>
      <w:r>
        <w:rPr>
          <w:b/>
        </w:rPr>
        <w:t xml:space="preserve">san </w:t>
      </w:r>
      <w:r>
        <w:rPr>
          <w:b/>
        </w:rPr>
        <w:t xml:space="preserve">định </w:t>
      </w:r>
      <w:r>
        <w:rPr>
          <w:i/>
        </w:rPr>
        <w:t xml:space="preserve">động từ </w:t>
      </w:r>
      <w:r>
        <w:t xml:space="preserve">Sửa </w:t>
      </w:r>
      <w:r>
        <w:t xml:space="preserve">sang </w:t>
      </w:r>
      <w:r>
        <w:t xml:space="preserve">lại </w:t>
      </w:r>
      <w:r>
        <w:t xml:space="preserve">một </w:t>
      </w:r>
      <w:r>
        <w:t xml:space="preserve">văn </w:t>
      </w:r>
      <w:r>
        <w:t xml:space="preserve">bản </w:t>
      </w:r>
      <w:r>
        <w:t xml:space="preserve">cổ </w:t>
      </w:r>
      <w:r>
        <w:t xml:space="preserve">bằng </w:t>
      </w:r>
      <w:r>
        <w:t xml:space="preserve">cách </w:t>
      </w:r>
      <w:r>
        <w:t xml:space="preserve">bỏ </w:t>
      </w:r>
      <w:r>
        <w:t xml:space="preserve">đi </w:t>
      </w:r>
      <w:r>
        <w:t xml:space="preserve">những </w:t>
      </w:r>
      <w:r>
        <w:t xml:space="preserve">đoạn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hợp, </w:t>
      </w:r>
      <w:r>
        <w:t xml:space="preserve">xác </w:t>
      </w:r>
      <w:r>
        <w:t xml:space="preserve">định </w:t>
      </w:r>
      <w:r>
        <w:t xml:space="preserve">những </w:t>
      </w:r>
      <w:r>
        <w:t xml:space="preserve">chỗ </w:t>
      </w:r>
      <w:r>
        <w:t xml:space="preserve">còn </w:t>
      </w:r>
      <w:r>
        <w:t xml:space="preserve">có </w:t>
      </w:r>
      <w:r>
        <w:t xml:space="preserve">nghỉ </w:t>
      </w:r>
      <w:r>
        <w:t xml:space="preserve">ngờ </w:t>
      </w:r>
      <w:r>
        <w:t xml:space="preserve">và </w:t>
      </w:r>
      <w:r>
        <w:t xml:space="preserve">sắp </w:t>
      </w:r>
      <w:r>
        <w:t xml:space="preserve">xếp </w:t>
      </w:r>
      <w:r>
        <w:t xml:space="preserve">lại. </w:t>
      </w:r>
      <w:r>
        <w:t xml:space="preserve">Khổng </w:t>
      </w:r>
      <w:r>
        <w:t xml:space="preserve">Tử </w:t>
      </w:r>
      <w:r>
        <w:t xml:space="preserve">san </w:t>
      </w:r>
      <w:r>
        <w:t xml:space="preserve">định </w:t>
      </w:r>
      <w:r>
        <w:t xml:space="preserve">ngũ </w:t>
      </w:r>
      <w:r>
        <w:rPr>
          <w:i/>
        </w:rPr>
        <w:t xml:space="preserve">kinh. </w:t>
      </w:r>
      <w:r>
        <w:br/>
      </w:r>
      <w:r>
        <w:rPr>
          <w:b/>
        </w:rPr>
        <w:t xml:space="preserve">san </w:t>
      </w:r>
      <w:r>
        <w:rPr>
          <w:b/>
        </w:rPr>
        <w:t xml:space="preserve">hô </w:t>
      </w:r>
      <w:r>
        <w:rPr>
          <w:i/>
        </w:rPr>
        <w:t xml:space="preserve">danh từ </w:t>
      </w:r>
      <w:r>
        <w:t xml:space="preserve">Động </w:t>
      </w:r>
      <w:r>
        <w:t xml:space="preserve">vật </w:t>
      </w:r>
      <w:r>
        <w:t xml:space="preserve">ruột </w:t>
      </w:r>
      <w:r>
        <w:t xml:space="preserve">khoang </w:t>
      </w:r>
      <w:r>
        <w:t xml:space="preserve">sống </w:t>
      </w:r>
      <w:r>
        <w:t xml:space="preserve">ở </w:t>
      </w:r>
      <w:r>
        <w:t xml:space="preserve">biển </w:t>
      </w:r>
      <w:r>
        <w:t xml:space="preserve">nhiệt </w:t>
      </w:r>
      <w:r>
        <w:t xml:space="preserve">đới, </w:t>
      </w:r>
      <w:r>
        <w:t xml:space="preserve">có </w:t>
      </w:r>
      <w:r>
        <w:t xml:space="preserve">bộ </w:t>
      </w:r>
      <w:r>
        <w:t xml:space="preserve">xương </w:t>
      </w:r>
      <w:r>
        <w:t xml:space="preserve">đá </w:t>
      </w:r>
      <w:r>
        <w:t xml:space="preserve">vôi </w:t>
      </w:r>
      <w:r>
        <w:t xml:space="preserve">dạng </w:t>
      </w:r>
      <w:r>
        <w:t xml:space="preserve">cánh </w:t>
      </w:r>
      <w:r>
        <w:t xml:space="preserve">hoa, </w:t>
      </w:r>
      <w:r>
        <w:t xml:space="preserve">nhiều </w:t>
      </w:r>
      <w:r>
        <w:t xml:space="preserve">màu </w:t>
      </w:r>
      <w:r>
        <w:t xml:space="preserve">sắc. </w:t>
      </w:r>
      <w:r>
        <w:br/>
      </w:r>
      <w:r>
        <w:rPr>
          <w:b/>
        </w:rPr>
        <w:t xml:space="preserve">san </w:t>
      </w:r>
      <w:r>
        <w:rPr>
          <w:b/>
        </w:rPr>
        <w:t xml:space="preserve">lấp </w:t>
      </w:r>
      <w:r>
        <w:rPr>
          <w:i/>
        </w:rPr>
        <w:t xml:space="preserve">động từ </w:t>
      </w:r>
      <w:r>
        <w:t xml:space="preserve">Lấp </w:t>
      </w:r>
      <w:r>
        <w:t xml:space="preserve">chỗ </w:t>
      </w:r>
      <w:r>
        <w:t xml:space="preserve">trũng </w:t>
      </w:r>
      <w:r>
        <w:t xml:space="preserve">và </w:t>
      </w:r>
      <w:r>
        <w:t xml:space="preserve">san </w:t>
      </w:r>
      <w:r>
        <w:t xml:space="preserve">cho </w:t>
      </w:r>
      <w:r>
        <w:t xml:space="preserve">phẳng, </w:t>
      </w:r>
      <w:r>
        <w:t xml:space="preserve">nói </w:t>
      </w:r>
      <w:r>
        <w:t xml:space="preserve">chung. </w:t>
      </w:r>
      <w:r>
        <w:rPr>
          <w:i/>
        </w:rPr>
        <w:t xml:space="preserve">San </w:t>
      </w:r>
      <w:r>
        <w:rPr>
          <w:i/>
        </w:rPr>
        <w:t xml:space="preserve">lấp </w:t>
      </w:r>
      <w:r>
        <w:t xml:space="preserve">một </w:t>
      </w:r>
      <w:r>
        <w:rPr>
          <w:i/>
        </w:rPr>
        <w:t xml:space="preserve">khu </w:t>
      </w:r>
      <w:r>
        <w:rPr>
          <w:i/>
        </w:rPr>
        <w:t xml:space="preserve">đất </w:t>
      </w:r>
      <w:r>
        <w:t xml:space="preserve">rộng. </w:t>
      </w:r>
      <w:r>
        <w:t xml:space="preserve">San </w:t>
      </w:r>
      <w:r>
        <w:rPr>
          <w:i/>
        </w:rPr>
        <w:t xml:space="preserve">lấp </w:t>
      </w:r>
      <w:r>
        <w:rPr>
          <w:i/>
        </w:rPr>
        <w:t xml:space="preserve">mặt </w:t>
      </w:r>
      <w:r>
        <w:rPr>
          <w:i/>
        </w:rPr>
        <w:t xml:space="preserve">bằng. </w:t>
      </w:r>
      <w:r>
        <w:br/>
      </w:r>
      <w:r>
        <w:rPr>
          <w:b/>
        </w:rPr>
        <w:t xml:space="preserve">san </w:t>
      </w:r>
      <w:r>
        <w:rPr>
          <w:b/>
        </w:rPr>
        <w:t xml:space="preserve">sát </w:t>
      </w:r>
      <w:r>
        <w:rPr>
          <w:b/>
        </w:rPr>
        <w:t xml:space="preserve">l </w:t>
      </w:r>
      <w:r>
        <w:rPr>
          <w:i/>
        </w:rPr>
        <w:t xml:space="preserve">tính từ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liền </w:t>
      </w:r>
      <w:r>
        <w:t xml:space="preserve">sát </w:t>
      </w:r>
      <w:r>
        <w:t xml:space="preserve">vào </w:t>
      </w:r>
      <w:r>
        <w:t xml:space="preserve">nhau,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khe </w:t>
      </w:r>
      <w:r>
        <w:t xml:space="preserve">hở. </w:t>
      </w:r>
      <w:r>
        <w:t xml:space="preserve">Nhà </w:t>
      </w:r>
      <w:r>
        <w:rPr>
          <w:i/>
        </w:rPr>
        <w:t xml:space="preserve">cửa </w:t>
      </w:r>
      <w:r>
        <w:t xml:space="preserve">san </w:t>
      </w:r>
      <w:r>
        <w:t xml:space="preserve">sát </w:t>
      </w:r>
      <w:r>
        <w:t xml:space="preserve">hai </w:t>
      </w:r>
      <w:r>
        <w:rPr>
          <w:i/>
        </w:rPr>
        <w:t xml:space="preserve">bên </w:t>
      </w:r>
      <w:r>
        <w:t xml:space="preserve">đường. </w:t>
      </w:r>
      <w:r>
        <w:t xml:space="preserve">Thuyền </w:t>
      </w:r>
      <w:r>
        <w:rPr>
          <w:i/>
        </w:rPr>
        <w:t xml:space="preserve">đậu </w:t>
      </w:r>
      <w:r>
        <w:t xml:space="preserve">san </w:t>
      </w:r>
      <w:r>
        <w:t xml:space="preserve">sát </w:t>
      </w:r>
      <w:r>
        <w:rPr>
          <w:i/>
        </w:rPr>
        <w:t xml:space="preserve">ở </w:t>
      </w:r>
      <w:r>
        <w:rPr>
          <w:i/>
        </w:rPr>
        <w:t xml:space="preserve">bến. </w:t>
      </w:r>
      <w:r>
        <w:t xml:space="preserve">II </w:t>
      </w:r>
      <w:r>
        <w:t xml:space="preserve">t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to, </w:t>
      </w:r>
      <w:r>
        <w:t xml:space="preserve">nhiều </w:t>
      </w:r>
      <w:r>
        <w:t xml:space="preserve">và </w:t>
      </w:r>
      <w:r>
        <w:t xml:space="preserve">liền </w:t>
      </w:r>
      <w:r>
        <w:t xml:space="preserve">nhau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lúc </w:t>
      </w:r>
      <w:r>
        <w:t xml:space="preserve">nào </w:t>
      </w:r>
      <w:r>
        <w:t xml:space="preserve">ngơi, </w:t>
      </w:r>
      <w:r>
        <w:t xml:space="preserve">nghe </w:t>
      </w:r>
      <w:r>
        <w:t xml:space="preserve">chối </w:t>
      </w:r>
      <w:r>
        <w:t xml:space="preserve">tai. </w:t>
      </w:r>
      <w:r>
        <w:t xml:space="preserve">Nói </w:t>
      </w:r>
      <w:r>
        <w:t xml:space="preserve">san </w:t>
      </w:r>
      <w:r>
        <w:t xml:space="preserve">sát </w:t>
      </w:r>
      <w:r>
        <w:rPr>
          <w:i/>
        </w:rPr>
        <w:t xml:space="preserve">cả </w:t>
      </w:r>
      <w:r>
        <w:t xml:space="preserve">ngày. </w:t>
      </w:r>
      <w:r>
        <w:t xml:space="preserve">Giọng </w:t>
      </w:r>
      <w:r>
        <w:t xml:space="preserve">san </w:t>
      </w:r>
      <w:r>
        <w:t xml:space="preserve">sát. </w:t>
      </w:r>
      <w:r>
        <w:br/>
      </w:r>
      <w:r>
        <w:rPr>
          <w:b/>
        </w:rPr>
        <w:t xml:space="preserve">san </w:t>
      </w:r>
      <w:r>
        <w:rPr>
          <w:b/>
        </w:rPr>
        <w:t xml:space="preserve">sẻ </w:t>
      </w:r>
      <w:r>
        <w:rPr>
          <w:i/>
        </w:rPr>
        <w:t xml:space="preserve">động từ </w:t>
      </w:r>
      <w:r>
        <w:t xml:space="preserve">Chia </w:t>
      </w:r>
      <w:r>
        <w:t xml:space="preserve">bớt </w:t>
      </w:r>
      <w:r>
        <w:t xml:space="preserve">cho </w:t>
      </w:r>
      <w:r>
        <w:t xml:space="preserve">nhau </w:t>
      </w:r>
      <w:r>
        <w:t xml:space="preserve">để </w:t>
      </w:r>
      <w:r>
        <w:t xml:space="preserve">cùng </w:t>
      </w:r>
      <w:r>
        <w:t xml:space="preserve">hưởng, </w:t>
      </w:r>
      <w:r>
        <w:t xml:space="preserve">cùng </w:t>
      </w:r>
      <w:r>
        <w:t xml:space="preserve">chịu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chia </w:t>
      </w:r>
      <w:r>
        <w:t xml:space="preserve">sẻ. </w:t>
      </w:r>
      <w:r>
        <w:t xml:space="preserve">San </w:t>
      </w:r>
      <w:r>
        <w:t xml:space="preserve">sẻ </w:t>
      </w:r>
      <w:r>
        <w:t xml:space="preserve">cho </w:t>
      </w:r>
      <w:r>
        <w:rPr>
          <w:i/>
        </w:rPr>
        <w:t xml:space="preserve">nhau </w:t>
      </w:r>
      <w:r>
        <w:t xml:space="preserve">từng </w:t>
      </w:r>
      <w:r>
        <w:rPr>
          <w:i/>
        </w:rPr>
        <w:t xml:space="preserve">bát </w:t>
      </w:r>
      <w:r>
        <w:t xml:space="preserve">cơm, </w:t>
      </w:r>
      <w:r>
        <w:rPr>
          <w:i/>
        </w:rPr>
        <w:t xml:space="preserve">manh </w:t>
      </w:r>
      <w:r>
        <w:t xml:space="preserve">áo. </w:t>
      </w:r>
      <w:r>
        <w:t xml:space="preserve">San </w:t>
      </w:r>
      <w:r>
        <w:t xml:space="preserve">sẻ </w:t>
      </w:r>
      <w:r>
        <w:t xml:space="preserve">gánh </w:t>
      </w:r>
      <w:r>
        <w:rPr>
          <w:i/>
        </w:rPr>
        <w:t xml:space="preserve">nặng. </w:t>
      </w:r>
      <w:r>
        <w:t xml:space="preserve">Vui </w:t>
      </w:r>
      <w:r>
        <w:t xml:space="preserve">buồn </w:t>
      </w:r>
      <w:r>
        <w:t xml:space="preserve">cùng </w:t>
      </w:r>
      <w:r>
        <w:rPr>
          <w:i/>
        </w:rPr>
        <w:t xml:space="preserve">nhau </w:t>
      </w:r>
      <w:r>
        <w:rPr>
          <w:i/>
        </w:rPr>
        <w:t xml:space="preserve">san </w:t>
      </w:r>
      <w:r>
        <w:t xml:space="preserve">sẻ. </w:t>
      </w:r>
      <w:r>
        <w:br/>
      </w:r>
      <w:r>
        <w:rPr>
          <w:b/>
        </w:rPr>
        <w:t xml:space="preserve">sàn </w:t>
      </w:r>
      <w:r>
        <w:rPr>
          <w:i/>
        </w:rPr>
        <w:t xml:space="preserve">danh từ </w:t>
      </w:r>
      <w:r>
        <w:t xml:space="preserve">Mặt </w:t>
      </w:r>
      <w:r>
        <w:t xml:space="preserve">bằng </w:t>
      </w:r>
      <w:r>
        <w:t xml:space="preserve">có </w:t>
      </w:r>
      <w:r>
        <w:t xml:space="preserve">láng </w:t>
      </w:r>
      <w:r>
        <w:t xml:space="preserve">ximăng </w:t>
      </w:r>
      <w:r>
        <w:t xml:space="preserve">hoặc </w:t>
      </w:r>
      <w:r>
        <w:t xml:space="preserve">lát </w:t>
      </w:r>
      <w:r>
        <w:t xml:space="preserve">gạch, </w:t>
      </w:r>
      <w:r>
        <w:t xml:space="preserve">gỗ, </w:t>
      </w:r>
      <w:r>
        <w:t xml:space="preserve">v.v. </w:t>
      </w:r>
      <w:r>
        <w:t xml:space="preserve">để </w:t>
      </w:r>
      <w:r>
        <w:t xml:space="preserve">làm </w:t>
      </w:r>
      <w:r>
        <w:t xml:space="preserve">mặt </w:t>
      </w:r>
      <w:r>
        <w:t xml:space="preserve">nền </w:t>
      </w:r>
      <w:r>
        <w:t xml:space="preserve">của </w:t>
      </w:r>
      <w:r>
        <w:t xml:space="preserve">một </w:t>
      </w:r>
      <w:r>
        <w:t xml:space="preserve">tằng </w:t>
      </w:r>
      <w:r>
        <w:t xml:space="preserve">nhà, </w:t>
      </w:r>
      <w:r>
        <w:t xml:space="preserve">tầng </w:t>
      </w:r>
      <w:r>
        <w:t xml:space="preserve">tàu. </w:t>
      </w:r>
      <w:r>
        <w:rPr>
          <w:i/>
        </w:rPr>
        <w:t xml:space="preserve">1Jau </w:t>
      </w:r>
      <w:r>
        <w:t xml:space="preserve">sàn </w:t>
      </w:r>
      <w:r>
        <w:t xml:space="preserve">nhà. </w:t>
      </w:r>
      <w:r>
        <w:t xml:space="preserve">Gỗ </w:t>
      </w:r>
      <w:r>
        <w:rPr>
          <w:i/>
        </w:rPr>
        <w:t xml:space="preserve">lát </w:t>
      </w:r>
      <w:r>
        <w:t xml:space="preserve">sàn. </w:t>
      </w:r>
      <w:r>
        <w:t xml:space="preserve">Nhà </w:t>
      </w:r>
      <w:r>
        <w:t xml:space="preserve">sàn". </w:t>
      </w:r>
      <w:r>
        <w:br/>
      </w:r>
      <w:r>
        <w:rPr>
          <w:b/>
        </w:rPr>
        <w:t xml:space="preserve">sàn </w:t>
      </w:r>
      <w:r>
        <w:rPr>
          <w:b/>
        </w:rPr>
        <w:t xml:space="preserve">diễn </w:t>
      </w:r>
      <w:r>
        <w:rPr>
          <w:i/>
        </w:rPr>
        <w:t xml:space="preserve">danh từ </w:t>
      </w:r>
      <w:r>
        <w:t xml:space="preserve">Sàn </w:t>
      </w:r>
      <w:r>
        <w:t xml:space="preserve">để </w:t>
      </w:r>
      <w:r>
        <w:t xml:space="preserve">trình </w:t>
      </w:r>
      <w:r>
        <w:t xml:space="preserve">diễn </w:t>
      </w:r>
      <w:r>
        <w:t xml:space="preserve">nghệ </w:t>
      </w:r>
      <w:r>
        <w:t xml:space="preserve">thuật; </w:t>
      </w:r>
      <w:r>
        <w:t xml:space="preserve">cũng </w:t>
      </w:r>
      <w:r>
        <w:t xml:space="preserve">chỉ </w:t>
      </w:r>
      <w:r>
        <w:t xml:space="preserve">lĩnh </w:t>
      </w:r>
      <w:r>
        <w:t xml:space="preserve">vực </w:t>
      </w:r>
      <w:r>
        <w:t xml:space="preserve">nghệ </w:t>
      </w:r>
      <w:r>
        <w:t xml:space="preserve">thuật </w:t>
      </w:r>
      <w:r>
        <w:t xml:space="preserve">sân </w:t>
      </w:r>
      <w:r>
        <w:t xml:space="preserve">khấu </w:t>
      </w:r>
      <w:r>
        <w:t xml:space="preserve">nói </w:t>
      </w:r>
      <w:r>
        <w:t xml:space="preserve">chung. </w:t>
      </w:r>
      <w:r>
        <w:t xml:space="preserve">Thể </w:t>
      </w:r>
      <w:r>
        <w:t xml:space="preserve">hiện </w:t>
      </w:r>
      <w:r>
        <w:t xml:space="preserve">hết </w:t>
      </w:r>
      <w:r>
        <w:rPr>
          <w:i/>
        </w:rPr>
        <w:t xml:space="preserve">mình </w:t>
      </w:r>
      <w:r>
        <w:t xml:space="preserve">trên </w:t>
      </w:r>
      <w:r>
        <w:t xml:space="preserve">sàn </w:t>
      </w:r>
      <w:r>
        <w:rPr>
          <w:i/>
        </w:rPr>
        <w:t xml:space="preserve">diễn. </w:t>
      </w:r>
      <w:r>
        <w:t xml:space="preserve">Đề </w:t>
      </w:r>
      <w:r>
        <w:t xml:space="preserve">tài </w:t>
      </w:r>
      <w:r>
        <w:t xml:space="preserve">lịch </w:t>
      </w:r>
      <w:r>
        <w:t xml:space="preserve">sử </w:t>
      </w:r>
      <w:r>
        <w:t xml:space="preserve">còn </w:t>
      </w:r>
      <w:r>
        <w:t xml:space="preserve">uắng </w:t>
      </w:r>
      <w:r>
        <w:t xml:space="preserve">bóng </w:t>
      </w:r>
      <w:r>
        <w:t xml:space="preserve">trên </w:t>
      </w:r>
      <w:r>
        <w:t xml:space="preserve">sàn </w:t>
      </w:r>
      <w:r>
        <w:rPr>
          <w:i/>
        </w:rPr>
        <w:t xml:space="preserve">diễn. </w:t>
      </w:r>
      <w:r>
        <w:t xml:space="preserve">sàn </w:t>
      </w:r>
      <w:r>
        <w:t xml:space="preserve">sản </w:t>
      </w:r>
      <w:r>
        <w:t xml:space="preserve">tính từ </w:t>
      </w:r>
      <w:r>
        <w:t xml:space="preserve">Gần </w:t>
      </w:r>
      <w:r>
        <w:t xml:space="preserve">ngang </w:t>
      </w:r>
      <w:r>
        <w:t xml:space="preserve">bằng </w:t>
      </w:r>
      <w:r>
        <w:t xml:space="preserve">nhau, </w:t>
      </w:r>
      <w:r>
        <w:t xml:space="preserve">suýt </w:t>
      </w:r>
      <w:r>
        <w:t xml:space="preserve">soát </w:t>
      </w:r>
      <w:r>
        <w:t xml:space="preserve">nhau. </w:t>
      </w:r>
      <w:r>
        <w:t xml:space="preserve">Hai </w:t>
      </w:r>
      <w:r>
        <w:t xml:space="preserve">người </w:t>
      </w:r>
      <w:r>
        <w:t xml:space="preserve">sàn </w:t>
      </w:r>
      <w:r>
        <w:t xml:space="preserve">sàn </w:t>
      </w:r>
      <w:r>
        <w:rPr>
          <w:i/>
        </w:rPr>
        <w:t xml:space="preserve">tuổi </w:t>
      </w:r>
      <w:r>
        <w:t xml:space="preserve">nhau. </w:t>
      </w:r>
      <w:r>
        <w:t xml:space="preserve">Trình </w:t>
      </w:r>
      <w:r>
        <w:t xml:space="preserve">độ </w:t>
      </w:r>
      <w:r>
        <w:t xml:space="preserve">sàn </w:t>
      </w:r>
      <w:r>
        <w:t xml:space="preserve">sàn </w:t>
      </w:r>
      <w:r>
        <w:t xml:space="preserve">nhau. </w:t>
      </w:r>
      <w:r>
        <w:t xml:space="preserve">Sàn </w:t>
      </w:r>
      <w:r>
        <w:t xml:space="preserve">sàn </w:t>
      </w:r>
      <w:r>
        <w:rPr>
          <w:i/>
        </w:rPr>
        <w:t xml:space="preserve">một </w:t>
      </w:r>
      <w:r>
        <w:rPr>
          <w:i/>
        </w:rPr>
        <w:t xml:space="preserve">lứa.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(ít dùng). </w:t>
      </w:r>
      <w:r>
        <w:t xml:space="preserve">Làm </w:t>
      </w:r>
      <w:r>
        <w:t xml:space="preserve">sinh </w:t>
      </w:r>
      <w:r>
        <w:t xml:space="preserve">ra.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Đỡ </w:t>
      </w:r>
      <w:r>
        <w:t xml:space="preserve">đẻ. </w:t>
      </w:r>
      <w:r>
        <w:t xml:space="preserve">Khoa </w:t>
      </w:r>
      <w:r>
        <w:t xml:space="preserve">sản. </w:t>
      </w:r>
      <w:r>
        <w:rPr>
          <w:i/>
        </w:rPr>
        <w:t xml:space="preserve">Bác </w:t>
      </w:r>
      <w:r>
        <w:t xml:space="preserve">sĩ </w:t>
      </w:r>
      <w:r>
        <w:t xml:space="preserve">sản </w:t>
      </w:r>
      <w:r>
        <w:t xml:space="preserve">(bác </w:t>
      </w:r>
      <w:r>
        <w:t xml:space="preserve">sĩ </w:t>
      </w:r>
      <w:r>
        <w:t xml:space="preserve">sản </w:t>
      </w:r>
      <w:r>
        <w:t xml:space="preserve">khoa). </w:t>
      </w:r>
      <w:r>
        <w:t xml:space="preserve">ll </w:t>
      </w:r>
      <w:r>
        <w:t xml:space="preserve">danh từ </w:t>
      </w:r>
      <w:r>
        <w:t xml:space="preserve">(kng.;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Phần </w:t>
      </w:r>
      <w:r>
        <w:t xml:space="preserve">thuế </w:t>
      </w:r>
      <w:r>
        <w:t xml:space="preserve">nông </w:t>
      </w:r>
      <w:r>
        <w:t xml:space="preserve">nghiệp </w:t>
      </w:r>
      <w:r>
        <w:t xml:space="preserve">bằng </w:t>
      </w:r>
      <w:r>
        <w:t xml:space="preserve">sản </w:t>
      </w:r>
      <w:r>
        <w:t xml:space="preserve">phẩm </w:t>
      </w:r>
      <w:r>
        <w:t xml:space="preserve">từng </w:t>
      </w:r>
      <w:r>
        <w:t xml:space="preserve">hộ </w:t>
      </w:r>
      <w:r>
        <w:t xml:space="preserve">nông </w:t>
      </w:r>
      <w:r>
        <w:t xml:space="preserve">dân </w:t>
      </w:r>
      <w:r>
        <w:t xml:space="preserve">phải </w:t>
      </w:r>
      <w:r>
        <w:t xml:space="preserve">nộp </w:t>
      </w:r>
      <w:r>
        <w:t xml:space="preserve">cho </w:t>
      </w:r>
      <w:r>
        <w:t xml:space="preserve">nhà </w:t>
      </w:r>
      <w:r>
        <w:t xml:space="preserve">nước. </w:t>
      </w:r>
      <w:r>
        <w:rPr>
          <w:i/>
        </w:rPr>
        <w:t xml:space="preserve">Thu </w:t>
      </w:r>
      <w:r>
        <w:t xml:space="preserve">sản. </w:t>
      </w:r>
      <w:r>
        <w:t xml:space="preserve">Nộp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giật </w:t>
      </w:r>
      <w:r>
        <w:rPr>
          <w:i/>
        </w:rPr>
        <w:t xml:space="preserve">danh từ </w:t>
      </w:r>
      <w:r>
        <w:t xml:space="preserve">Chứng </w:t>
      </w:r>
      <w:r>
        <w:t xml:space="preserve">co </w:t>
      </w:r>
      <w:r>
        <w:t xml:space="preserve">giật </w:t>
      </w:r>
      <w:r>
        <w:t xml:space="preserve">từng </w:t>
      </w:r>
      <w:r>
        <w:t xml:space="preserve">cơn </w:t>
      </w:r>
      <w:r>
        <w:t xml:space="preserve">của </w:t>
      </w:r>
      <w:r>
        <w:t xml:space="preserve">sản </w:t>
      </w:r>
      <w:r>
        <w:t xml:space="preserve">phụ.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hâu </w:t>
      </w:r>
      <w:r>
        <w:rPr>
          <w:b/>
        </w:rPr>
        <w:t xml:space="preserve">d.x. </w:t>
      </w:r>
      <w:r>
        <w:rPr>
          <w:b/>
        </w:rPr>
        <w:t xml:space="preserve">hậu </w:t>
      </w:r>
      <w:r>
        <w:rPr>
          <w:b/>
        </w:rPr>
        <w:t xml:space="preserve">sản.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chuyên </w:t>
      </w:r>
      <w:r>
        <w:t xml:space="preserve">việc </w:t>
      </w:r>
      <w:r>
        <w:t xml:space="preserve">đỡ </w:t>
      </w:r>
      <w:r>
        <w:t xml:space="preserve">đẻ </w:t>
      </w:r>
      <w:r>
        <w:t xml:space="preserve">và </w:t>
      </w:r>
      <w:r>
        <w:t xml:space="preserve">chăm </w:t>
      </w:r>
      <w:r>
        <w:t xml:space="preserve">sóc </w:t>
      </w:r>
      <w:r>
        <w:t xml:space="preserve">sức </w:t>
      </w:r>
      <w:r>
        <w:t xml:space="preserve">khoẻ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chửa </w:t>
      </w:r>
      <w:r>
        <w:t xml:space="preserve">đẻ. </w:t>
      </w:r>
      <w:r>
        <w:t xml:space="preserve">Bác </w:t>
      </w:r>
      <w:r>
        <w:t xml:space="preserve">sĩ </w:t>
      </w:r>
      <w:r>
        <w:rPr>
          <w:i/>
        </w:rPr>
        <w:t xml:space="preserve">sản </w:t>
      </w:r>
      <w:r>
        <w:t xml:space="preserve">khoa.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lượng </w:t>
      </w:r>
      <w:r>
        <w:rPr>
          <w:i/>
        </w:rPr>
        <w:t xml:space="preserve">danh từ </w:t>
      </w:r>
      <w:r>
        <w:t xml:space="preserve">Số </w:t>
      </w:r>
      <w:r>
        <w:t xml:space="preserve">lượng </w:t>
      </w:r>
      <w:r>
        <w:t xml:space="preserve">sản </w:t>
      </w:r>
      <w:r>
        <w:t xml:space="preserve">phẩm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nhất </w:t>
      </w:r>
      <w:r>
        <w:t xml:space="preserve">định. </w:t>
      </w:r>
      <w:r>
        <w:t xml:space="preserve">Sảz </w:t>
      </w:r>
      <w:r>
        <w:t xml:space="preserve">lượng </w:t>
      </w:r>
      <w:r>
        <w:rPr>
          <w:i/>
        </w:rPr>
        <w:t xml:space="preserve">của </w:t>
      </w:r>
      <w:r>
        <w:t xml:space="preserve">ngành </w:t>
      </w:r>
      <w:r>
        <w:t xml:space="preserve">công </w:t>
      </w:r>
      <w:r>
        <w:t xml:space="preserve">nghiệp. </w:t>
      </w:r>
      <w:r>
        <w:t xml:space="preserve">Tăng </w:t>
      </w:r>
      <w:r>
        <w:t xml:space="preserve">sản </w:t>
      </w:r>
      <w:r>
        <w:t xml:space="preserve">lượng.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(cũ; </w:t>
      </w:r>
      <w:r>
        <w:t xml:space="preserve">id). </w:t>
      </w:r>
      <w:r>
        <w:t xml:space="preserve">Tổng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tài </w:t>
      </w:r>
      <w:r>
        <w:t xml:space="preserve">sản </w:t>
      </w:r>
      <w:r>
        <w:t xml:space="preserve">để </w:t>
      </w:r>
      <w:r>
        <w:t xml:space="preserve">sinh </w:t>
      </w:r>
      <w:r>
        <w:t xml:space="preserve">sống </w:t>
      </w:r>
      <w:r>
        <w:t xml:space="preserve">hoặc </w:t>
      </w:r>
      <w:r>
        <w:t xml:space="preserve">kinh </w:t>
      </w:r>
      <w:r>
        <w:t xml:space="preserve">doanh. </w:t>
      </w:r>
      <w:r>
        <w:t xml:space="preserve">Sản </w:t>
      </w:r>
      <w:r>
        <w:t xml:space="preserve">nghiệp </w:t>
      </w:r>
      <w:r>
        <w:rPr>
          <w:i/>
        </w:rPr>
        <w:t xml:space="preserve">của </w:t>
      </w:r>
      <w:r>
        <w:t xml:space="preserve">ông </w:t>
      </w:r>
      <w:r>
        <w:t xml:space="preserve">cha </w:t>
      </w:r>
      <w:r>
        <w:rPr>
          <w:i/>
        </w:rPr>
        <w:t xml:space="preserve">để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Cái </w:t>
      </w:r>
      <w:r>
        <w:t xml:space="preserve">do </w:t>
      </w:r>
      <w:r>
        <w:t xml:space="preserve">lao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tạo </w:t>
      </w:r>
      <w:r>
        <w:t xml:space="preserve">ra.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nghiệp. </w:t>
      </w:r>
      <w:r>
        <w:rPr>
          <w:i/>
        </w:rPr>
        <w:t xml:space="preserve">Hạ </w:t>
      </w:r>
      <w:r>
        <w:t xml:space="preserve">giá </w:t>
      </w:r>
      <w:r>
        <w:t xml:space="preserve">thành </w:t>
      </w:r>
      <w:r>
        <w:t xml:space="preserve">sản </w:t>
      </w:r>
      <w:r>
        <w:t xml:space="preserve">phẩm. </w:t>
      </w:r>
      <w:r>
        <w:t xml:space="preserve">Sản </w:t>
      </w:r>
      <w:r>
        <w:t xml:space="preserve">phẩm </w:t>
      </w:r>
      <w:r>
        <w:t xml:space="preserve">uăn </w:t>
      </w:r>
      <w:r>
        <w:t xml:space="preserve">hoá. </w:t>
      </w:r>
      <w:r>
        <w:rPr>
          <w:b/>
        </w:rPr>
        <w:t xml:space="preserve">2 </w:t>
      </w:r>
      <w:r>
        <w:t xml:space="preserve">Cái </w:t>
      </w:r>
      <w:r>
        <w:t xml:space="preserve">được </w:t>
      </w:r>
      <w:r>
        <w:t xml:space="preserve">tạo </w:t>
      </w:r>
      <w:r>
        <w:t xml:space="preserve">ra, </w:t>
      </w:r>
      <w:r>
        <w:t xml:space="preserve">như </w:t>
      </w:r>
      <w:r>
        <w:t xml:space="preserve">là </w:t>
      </w:r>
      <w:r>
        <w:t xml:space="preserve">một </w:t>
      </w:r>
      <w:r>
        <w:t xml:space="preserve">kết </w:t>
      </w:r>
      <w:r>
        <w:t xml:space="preserve">quả </w:t>
      </w:r>
      <w:r>
        <w:t xml:space="preserve">tự </w:t>
      </w:r>
      <w:r>
        <w:t xml:space="preserve">nhiên. </w:t>
      </w:r>
      <w:r>
        <w:t xml:space="preserve">Giai </w:t>
      </w:r>
      <w:r>
        <w:rPr>
          <w:i/>
        </w:rPr>
        <w:t xml:space="preserve">cấp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là </w:t>
      </w:r>
      <w:r>
        <w:t xml:space="preserve">sản </w:t>
      </w:r>
      <w:r>
        <w:t xml:space="preserve">phẩm </w:t>
      </w:r>
      <w:r>
        <w:t xml:space="preserve">của </w:t>
      </w:r>
      <w:r>
        <w:t xml:space="preserve">nền </w:t>
      </w:r>
      <w:r>
        <w:rPr>
          <w:i/>
        </w:rPr>
        <w:t xml:space="preserve">đại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chửa </w:t>
      </w:r>
      <w:r>
        <w:t xml:space="preserve">đẻ,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thầy </w:t>
      </w:r>
      <w:r>
        <w:t xml:space="preserve">thuốc, </w:t>
      </w:r>
      <w:r>
        <w:t xml:space="preserve">bệnh </w:t>
      </w:r>
      <w:r>
        <w:t xml:space="preserve">viện.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sinh </w:t>
      </w:r>
      <w:r>
        <w:rPr>
          <w:i/>
        </w:rPr>
        <w:t xml:space="preserve">động từ </w:t>
      </w:r>
      <w:r>
        <w:t xml:space="preserve">Sinh </w:t>
      </w:r>
      <w:r>
        <w:t xml:space="preserve">ra, </w:t>
      </w:r>
      <w:r>
        <w:t xml:space="preserve">tạo </w:t>
      </w:r>
      <w:r>
        <w:t xml:space="preserve">ra. </w:t>
      </w:r>
      <w:r>
        <w:t xml:space="preserve">Sản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t xml:space="preserve">năng </w:t>
      </w:r>
      <w:r>
        <w:rPr>
          <w:i/>
        </w:rPr>
        <w:t xml:space="preserve">lượng.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vật </w:t>
      </w:r>
      <w:r>
        <w:rPr>
          <w:i/>
        </w:rPr>
        <w:t xml:space="preserve">danh từ </w:t>
      </w:r>
      <w:r>
        <w:t xml:space="preserve">Vật </w:t>
      </w:r>
      <w:r>
        <w:t xml:space="preserve">được </w:t>
      </w:r>
      <w:r>
        <w:t xml:space="preserve">làm </w:t>
      </w:r>
      <w:r>
        <w:t xml:space="preserve">ra </w:t>
      </w:r>
      <w:r>
        <w:t xml:space="preserve">hoặc </w:t>
      </w:r>
      <w:r>
        <w:t xml:space="preserve">được </w:t>
      </w:r>
      <w:r>
        <w:t xml:space="preserve">khai </w:t>
      </w:r>
      <w:r>
        <w:t xml:space="preserve">thác, </w:t>
      </w:r>
      <w:r>
        <w:t xml:space="preserve">thu </w:t>
      </w:r>
      <w:r>
        <w:t xml:space="preserve">nhặt </w:t>
      </w:r>
      <w:r>
        <w:t xml:space="preserve">từ </w:t>
      </w:r>
      <w:r>
        <w:t xml:space="preserve">trong </w:t>
      </w:r>
      <w:r>
        <w:t xml:space="preserve">thiên </w:t>
      </w:r>
      <w:r>
        <w:t xml:space="preserve">nhiên. </w:t>
      </w:r>
      <w:r>
        <w:t xml:space="preserve">Sản </w:t>
      </w:r>
      <w:r>
        <w:rPr>
          <w:i/>
        </w:rPr>
        <w:t xml:space="preserve">uật </w:t>
      </w:r>
      <w:r>
        <w:t xml:space="preserve">thiên </w:t>
      </w:r>
      <w:r>
        <w:t xml:space="preserve">nhiên. </w:t>
      </w:r>
      <w:r>
        <w:br/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b/>
        </w:rPr>
        <w:t xml:space="preserve">| </w:t>
      </w:r>
      <w:r>
        <w:rPr>
          <w:i/>
        </w:rPr>
        <w:t xml:space="preserve">động từ </w:t>
      </w:r>
      <w:r>
        <w:t xml:space="preserve">Tạo </w:t>
      </w:r>
      <w:r>
        <w:t xml:space="preserve">ra </w:t>
      </w:r>
      <w:r>
        <w:t xml:space="preserve">của </w:t>
      </w:r>
      <w:r>
        <w:t xml:space="preserve">cải </w:t>
      </w:r>
      <w:r>
        <w:t xml:space="preserve">vật </w:t>
      </w:r>
      <w:r>
        <w:t xml:space="preserve">chất, </w:t>
      </w:r>
      <w:r>
        <w:t xml:space="preserve">nói </w:t>
      </w:r>
      <w:r>
        <w:t xml:space="preserve">chung. </w:t>
      </w:r>
      <w:r>
        <w:t xml:space="preserve">Sản </w:t>
      </w:r>
      <w:r>
        <w:t xml:space="preserve">xuất </w:t>
      </w:r>
      <w:r>
        <w:rPr>
          <w:i/>
        </w:rPr>
        <w:t xml:space="preserve">lương </w:t>
      </w:r>
      <w:r>
        <w:t xml:space="preserve">thực. </w:t>
      </w:r>
      <w:r>
        <w:t xml:space="preserve">Sản </w:t>
      </w:r>
      <w:r>
        <w:t xml:space="preserve">xuất </w:t>
      </w:r>
      <w:r>
        <w:t xml:space="preserve">uật </w:t>
      </w:r>
      <w:r>
        <w:t xml:space="preserve">phẩm </w:t>
      </w:r>
      <w:r>
        <w:t xml:space="preserve">tiêu </w:t>
      </w:r>
      <w:r>
        <w:t xml:space="preserve">dùng. </w:t>
      </w:r>
      <w:r>
        <w:t xml:space="preserve">II </w:t>
      </w:r>
      <w:r>
        <w:t xml:space="preserve">danh từ </w:t>
      </w:r>
      <w:r>
        <w:t xml:space="preserve">Hoạt </w:t>
      </w:r>
      <w:r>
        <w:t xml:space="preserve">động </w:t>
      </w:r>
      <w:r>
        <w:t xml:space="preserve">sản </w:t>
      </w:r>
      <w:r>
        <w:t xml:space="preserve">xuất, </w:t>
      </w:r>
      <w:r>
        <w:t xml:space="preserve">tạo </w:t>
      </w:r>
      <w:r>
        <w:t xml:space="preserve">ra </w:t>
      </w:r>
      <w:r>
        <w:t xml:space="preserve">vật </w:t>
      </w:r>
      <w:r>
        <w:t xml:space="preserve">phẩm </w:t>
      </w:r>
      <w:r>
        <w:t xml:space="preserve">cho </w:t>
      </w:r>
      <w:r>
        <w:t xml:space="preserve">xã </w:t>
      </w:r>
      <w:r>
        <w:t xml:space="preserve">hội </w:t>
      </w:r>
      <w:r>
        <w:t xml:space="preserve">bằng </w:t>
      </w:r>
      <w:r>
        <w:t xml:space="preserve">cách </w:t>
      </w:r>
      <w:r>
        <w:t xml:space="preserve">dùng </w:t>
      </w:r>
      <w:r>
        <w:t xml:space="preserve">tư </w:t>
      </w:r>
      <w:r>
        <w:t xml:space="preserve">liệu </w:t>
      </w:r>
      <w:r>
        <w:t xml:space="preserve">lao </w:t>
      </w:r>
      <w:r>
        <w:t xml:space="preserve">động </w:t>
      </w:r>
      <w:r>
        <w:t xml:space="preserve">tác </w:t>
      </w:r>
      <w:r>
        <w:t xml:space="preserve">động </w:t>
      </w:r>
      <w:r>
        <w:t xml:space="preserve">vào </w:t>
      </w:r>
      <w:r>
        <w:t xml:space="preserve">đối </w:t>
      </w:r>
      <w:r>
        <w:t xml:space="preserve">tượng </w:t>
      </w:r>
      <w:r>
        <w:t xml:space="preserve">lao </w:t>
      </w:r>
      <w:r>
        <w:t xml:space="preserve">động. </w:t>
      </w:r>
      <w:r>
        <w:rPr>
          <w:i/>
        </w:rPr>
        <w:t xml:space="preserve">Sản </w:t>
      </w:r>
      <w:r>
        <w:rPr>
          <w:i/>
        </w:rPr>
        <w:t xml:space="preserve">xuất </w:t>
      </w:r>
      <w:r>
        <w:rPr>
          <w:i/>
        </w:rPr>
        <w:t xml:space="preserve">nông </w:t>
      </w:r>
      <w:r>
        <w:rPr>
          <w:i/>
        </w:rPr>
        <w:t xml:space="preserve">nghiệp. </w:t>
      </w:r>
      <w:r>
        <w:t xml:space="preserve">Sản </w:t>
      </w:r>
      <w:r>
        <w:t xml:space="preserve">xuất </w:t>
      </w:r>
      <w:r>
        <w:t xml:space="preserve">công </w:t>
      </w:r>
      <w:r>
        <w:t xml:space="preserve">nghiệp. </w:t>
      </w:r>
      <w:r>
        <w:br/>
      </w:r>
      <w:r>
        <w:rPr>
          <w:b/>
        </w:rPr>
        <w:t xml:space="preserve">sán, </w:t>
      </w:r>
      <w:r>
        <w:rPr>
          <w:i/>
        </w:rPr>
        <w:t xml:space="preserve">danh từ </w:t>
      </w:r>
      <w:r>
        <w:t xml:space="preserve">Nhóm </w:t>
      </w:r>
      <w:r>
        <w:t xml:space="preserve">giun </w:t>
      </w:r>
      <w:r>
        <w:t xml:space="preserve">kí </w:t>
      </w:r>
      <w:r>
        <w:t xml:space="preserve">sinh </w:t>
      </w:r>
      <w:r>
        <w:t xml:space="preserve">ởngười </w:t>
      </w:r>
      <w:r>
        <w:t xml:space="preserve">và </w:t>
      </w:r>
      <w:r>
        <w:t xml:space="preserve">động </w:t>
      </w:r>
      <w:r>
        <w:t xml:space="preserve">vật, </w:t>
      </w:r>
      <w:r>
        <w:t xml:space="preserve">có </w:t>
      </w:r>
      <w:r>
        <w:t xml:space="preserve">thân </w:t>
      </w:r>
      <w:r>
        <w:t xml:space="preserve">dẹp, </w:t>
      </w:r>
      <w:r>
        <w:t xml:space="preserve">gồm </w:t>
      </w:r>
      <w:r>
        <w:t xml:space="preserve">một </w:t>
      </w:r>
      <w:r>
        <w:t xml:space="preserve">hay </w:t>
      </w:r>
      <w:r>
        <w:t xml:space="preserve">nhiều </w:t>
      </w:r>
      <w:r>
        <w:t xml:space="preserve">đốt. </w:t>
      </w:r>
      <w:r>
        <w:br/>
      </w:r>
      <w:r>
        <w:rPr>
          <w:b/>
        </w:rPr>
        <w:t xml:space="preserve">sán, </w:t>
      </w:r>
      <w:r>
        <w:rPr>
          <w:i/>
        </w:rPr>
        <w:t xml:space="preserve">động từ </w:t>
      </w:r>
      <w:r>
        <w:t xml:space="preserve">(khẩu ngữ). </w:t>
      </w:r>
      <w:r>
        <w:t xml:space="preserve">Do </w:t>
      </w:r>
      <w:r>
        <w:t xml:space="preserve">bị </w:t>
      </w:r>
      <w:r>
        <w:t xml:space="preserve">thu </w:t>
      </w:r>
      <w:r>
        <w:t xml:space="preserve">hút </w:t>
      </w:r>
      <w:r>
        <w:t xml:space="preserve">mà </w:t>
      </w:r>
      <w:r>
        <w:t xml:space="preserve">đến </w:t>
      </w:r>
      <w:r>
        <w:t xml:space="preserve">ngay </w:t>
      </w:r>
      <w:r>
        <w:t xml:space="preserve">gần, </w:t>
      </w:r>
      <w:r>
        <w:t xml:space="preserve">đến </w:t>
      </w:r>
      <w:r>
        <w:t xml:space="preserve">sát </w:t>
      </w:r>
      <w:r>
        <w:t xml:space="preserve">một </w:t>
      </w:r>
      <w:r>
        <w:t xml:space="preserve">bên. </w:t>
      </w:r>
      <w:r>
        <w:t xml:space="preserve">Mấy </w:t>
      </w:r>
      <w:r>
        <w:t xml:space="preserve">chú </w:t>
      </w:r>
      <w:r>
        <w:rPr>
          <w:i/>
        </w:rPr>
        <w:t xml:space="preserve">bé </w:t>
      </w:r>
      <w:r>
        <w:t xml:space="preserve">tò </w:t>
      </w:r>
      <w:r>
        <w:t xml:space="preserve">mò </w:t>
      </w:r>
      <w:r>
        <w:t xml:space="preserve">sán </w:t>
      </w:r>
      <w:r>
        <w:t xml:space="preserve">đến </w:t>
      </w:r>
      <w:r>
        <w:t xml:space="preserve">gần </w:t>
      </w:r>
      <w:r>
        <w:t xml:space="preserve">chiếc </w:t>
      </w:r>
      <w:r>
        <w:t xml:space="preserve">xe </w:t>
      </w:r>
      <w:r>
        <w:rPr>
          <w:i/>
        </w:rPr>
        <w:t xml:space="preserve">lạ. </w:t>
      </w:r>
      <w:r>
        <w:rPr>
          <w:i/>
        </w:rPr>
        <w:t xml:space="preserve">Đứa </w:t>
      </w:r>
      <w:r>
        <w:t xml:space="preserve">cháu </w:t>
      </w:r>
      <w:r>
        <w:t xml:space="preserve">nhỏ </w:t>
      </w:r>
      <w:r>
        <w:t xml:space="preserve">sán </w:t>
      </w:r>
      <w:r>
        <w:rPr>
          <w:i/>
        </w:rPr>
        <w:t xml:space="preserve">lại </w:t>
      </w:r>
      <w:r>
        <w:t xml:space="preserve">đứng </w:t>
      </w:r>
      <w:r>
        <w:t xml:space="preserve">cạnh </w:t>
      </w:r>
      <w:r>
        <w:t xml:space="preserve">bà. </w:t>
      </w:r>
      <w:r>
        <w:br/>
      </w:r>
      <w:r>
        <w:rPr>
          <w:b/>
        </w:rPr>
        <w:t xml:space="preserve">sán </w:t>
      </w:r>
      <w:r>
        <w:rPr>
          <w:b/>
        </w:rPr>
        <w:t xml:space="preserve">dây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sán </w:t>
      </w:r>
      <w:r>
        <w:t xml:space="preserve">xơ </w:t>
      </w:r>
      <w:r>
        <w:t xml:space="preserve">mít. </w:t>
      </w:r>
      <w:r>
        <w:br/>
      </w:r>
      <w:r>
        <w:rPr>
          <w:b/>
        </w:rPr>
        <w:t xml:space="preserve">sán </w:t>
      </w:r>
      <w:r>
        <w:rPr>
          <w:b/>
        </w:rPr>
        <w:t xml:space="preserve">lá </w:t>
      </w:r>
      <w:r>
        <w:rPr>
          <w:i/>
        </w:rPr>
        <w:t xml:space="preserve">danh từ </w:t>
      </w:r>
      <w:r>
        <w:t xml:space="preserve">Sán </w:t>
      </w:r>
      <w:r>
        <w:t xml:space="preserve">hình </w:t>
      </w:r>
      <w:r>
        <w:t xml:space="preserve">lá </w:t>
      </w:r>
      <w:r>
        <w:t xml:space="preserve">dẹp, </w:t>
      </w:r>
      <w:r>
        <w:t xml:space="preserve">sống </w:t>
      </w:r>
      <w:r>
        <w:t xml:space="preserve">kí </w:t>
      </w:r>
      <w:r>
        <w:t xml:space="preserve">sinh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 </w:t>
      </w:r>
      <w:r>
        <w:t xml:space="preserve">và </w:t>
      </w:r>
      <w:r>
        <w:t xml:space="preserve">người.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