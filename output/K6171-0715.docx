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vẻ </w:t>
      </w:r>
      <w:r>
        <w:rPr>
          <w:b/>
        </w:rPr>
        <w:t xml:space="preserve">vang </w:t>
      </w:r>
      <w:r>
        <w:rPr>
          <w:i/>
        </w:rPr>
        <w:t xml:space="preserve">tính từ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đem </w:t>
      </w:r>
      <w:r>
        <w:t xml:space="preserve">lại </w:t>
      </w:r>
      <w:r>
        <w:t xml:space="preserve">vinh </w:t>
      </w:r>
      <w:r>
        <w:t xml:space="preserve">dự </w:t>
      </w:r>
      <w:r>
        <w:t xml:space="preserve">lớn </w:t>
      </w:r>
      <w:r>
        <w:t xml:space="preserve">và </w:t>
      </w:r>
      <w:r>
        <w:t xml:space="preserve">niềm </w:t>
      </w:r>
      <w:r>
        <w:t xml:space="preserve">tự </w:t>
      </w:r>
      <w:r>
        <w:t xml:space="preserve">hào </w:t>
      </w:r>
      <w:r>
        <w:t xml:space="preserve">chính </w:t>
      </w:r>
      <w:r>
        <w:t xml:space="preserve">đáng. </w:t>
      </w:r>
      <w:r>
        <w:t xml:space="preserve">Những </w:t>
      </w:r>
      <w:r>
        <w:t xml:space="preserve">trang </w:t>
      </w:r>
      <w:r>
        <w:t xml:space="preserve">sử </w:t>
      </w:r>
      <w:r>
        <w:t xml:space="preserve">vẻ </w:t>
      </w:r>
      <w:r>
        <w:t xml:space="preserve">uang. </w:t>
      </w:r>
      <w:r>
        <w:t xml:space="preserve">Sự </w:t>
      </w:r>
      <w:r>
        <w:t xml:space="preserve">nghiệp </w:t>
      </w:r>
      <w:r>
        <w:t xml:space="preserve">uẻ </w:t>
      </w:r>
      <w:r>
        <w:t xml:space="preserve">uang. </w:t>
      </w:r>
      <w:r>
        <w:br/>
      </w:r>
      <w:r>
        <w:rPr>
          <w:b/>
        </w:rPr>
        <w:t xml:space="preserve">vẽ,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Tạo </w:t>
      </w:r>
      <w:r>
        <w:t xml:space="preserve">hoặc </w:t>
      </w:r>
      <w:r>
        <w:t xml:space="preserve">gợi </w:t>
      </w:r>
      <w:r>
        <w:t xml:space="preserve">ra </w:t>
      </w:r>
      <w:r>
        <w:t xml:space="preserve">hình </w:t>
      </w:r>
      <w:r>
        <w:t xml:space="preserve">ảnh </w:t>
      </w:r>
      <w:r>
        <w:t xml:space="preserve">sự </w:t>
      </w:r>
      <w:r>
        <w:t xml:space="preserve">vật </w:t>
      </w:r>
      <w:r>
        <w:t xml:space="preserve">trên </w:t>
      </w:r>
      <w:r>
        <w:t xml:space="preserve">một </w:t>
      </w:r>
      <w:r>
        <w:t xml:space="preserve">mặt </w:t>
      </w:r>
      <w:r>
        <w:t xml:space="preserve">phẳng </w:t>
      </w:r>
      <w:r>
        <w:t xml:space="preserve">bằng </w:t>
      </w:r>
      <w:r>
        <w:t xml:space="preserve">các </w:t>
      </w:r>
      <w:r>
        <w:t xml:space="preserve">đường </w:t>
      </w:r>
      <w:r>
        <w:t xml:space="preserve">nét, </w:t>
      </w:r>
      <w:r>
        <w:t xml:space="preserve">màu </w:t>
      </w:r>
      <w:r>
        <w:t xml:space="preserve">sắc. </w:t>
      </w:r>
      <w:r>
        <w:rPr>
          <w:i/>
        </w:rPr>
        <w:t xml:space="preserve">Hoạ </w:t>
      </w:r>
      <w:r>
        <w:t xml:space="preserve">sĩ </w:t>
      </w:r>
      <w:r>
        <w:t xml:space="preserve">uð </w:t>
      </w:r>
      <w:r>
        <w:t xml:space="preserve">tranh. </w:t>
      </w:r>
      <w:r>
        <w:t xml:space="preserve">Vẽ </w:t>
      </w:r>
      <w:r>
        <w:t xml:space="preserve">bản </w:t>
      </w:r>
      <w:r>
        <w:rPr>
          <w:i/>
        </w:rPr>
        <w:t xml:space="preserve">đồ. </w:t>
      </w:r>
      <w:r>
        <w:t xml:space="preserve">Vẽ </w:t>
      </w:r>
      <w:r>
        <w:t xml:space="preserve">truyền </w:t>
      </w:r>
      <w:r>
        <w:t xml:space="preserve">thần. </w:t>
      </w:r>
      <w:r>
        <w:rPr>
          <w:i/>
        </w:rPr>
        <w:t xml:space="preserve">Hình </w:t>
      </w:r>
      <w:r>
        <w:t xml:space="preserve">vẽ. </w:t>
      </w:r>
      <w:r>
        <w:t xml:space="preserve">Nét </w:t>
      </w:r>
      <w:r>
        <w:t xml:space="preserve">uẽ. </w:t>
      </w:r>
      <w:r>
        <w:rPr>
          <w:b/>
        </w:rPr>
        <w:t xml:space="preserve">2 </w:t>
      </w:r>
      <w:r>
        <w:t xml:space="preserve">(phương ngữ). </w:t>
      </w:r>
      <w:r>
        <w:t xml:space="preserve">Chỉ, </w:t>
      </w:r>
      <w:r>
        <w:t xml:space="preserve">bày </w:t>
      </w:r>
      <w:r>
        <w:t xml:space="preserve">cho. </w:t>
      </w:r>
      <w:r>
        <w:t xml:space="preserve">Vẽ </w:t>
      </w:r>
      <w:r>
        <w:rPr>
          <w:i/>
        </w:rPr>
        <w:t xml:space="preserve">cho </w:t>
      </w:r>
      <w:r>
        <w:t xml:space="preserve">làm. </w:t>
      </w:r>
      <w:r>
        <w:t xml:space="preserve">Vẽ </w:t>
      </w:r>
      <w:r>
        <w:rPr>
          <w:i/>
        </w:rPr>
        <w:t xml:space="preserve">đường </w:t>
      </w:r>
      <w:r>
        <w:t xml:space="preserve">chỉ </w:t>
      </w:r>
      <w:r>
        <w:t xml:space="preserve">lối. </w:t>
      </w:r>
      <w:r>
        <w:rPr>
          <w:b/>
        </w:rPr>
        <w:t xml:space="preserve">3 </w:t>
      </w:r>
      <w:r>
        <w:t xml:space="preserve">(khẩu ngữ). </w:t>
      </w:r>
      <w:r>
        <w:t xml:space="preserve">Bày </w:t>
      </w:r>
      <w:r>
        <w:t xml:space="preserve">đặt </w:t>
      </w:r>
      <w:r>
        <w:t xml:space="preserve">thêm </w:t>
      </w:r>
      <w:r>
        <w:t xml:space="preserve">cái </w:t>
      </w:r>
      <w:r>
        <w:t xml:space="preserve">không </w:t>
      </w:r>
      <w:r>
        <w:t xml:space="preserve">cần </w:t>
      </w:r>
      <w:r>
        <w:t xml:space="preserve">thiết. </w:t>
      </w:r>
      <w:r>
        <w:t xml:space="preserve">Vẽ, </w:t>
      </w:r>
      <w:r>
        <w:rPr>
          <w:i/>
        </w:rPr>
        <w:t xml:space="preserve">quà </w:t>
      </w:r>
      <w:r>
        <w:rPr>
          <w:i/>
        </w:rPr>
        <w:t xml:space="preserve">với </w:t>
      </w:r>
      <w:r>
        <w:rPr>
          <w:i/>
        </w:rPr>
        <w:t xml:space="preserve">cáp </w:t>
      </w:r>
      <w:r>
        <w:rPr>
          <w:i/>
        </w:rPr>
        <w:t xml:space="preserve">làm </w:t>
      </w:r>
      <w:r>
        <w:rPr>
          <w:i/>
        </w:rPr>
        <w:t xml:space="preserve">gì! </w:t>
      </w:r>
      <w:r>
        <w:t xml:space="preserve">Chỉ </w:t>
      </w:r>
      <w:r>
        <w:t xml:space="preserve">hay </w:t>
      </w:r>
      <w:r>
        <w:t xml:space="preserve">uẽ! </w:t>
      </w:r>
      <w:r>
        <w:br/>
      </w:r>
      <w:r>
        <w:rPr>
          <w:b/>
        </w:rPr>
        <w:t xml:space="preserve">vẽ, </w:t>
      </w:r>
      <w:r>
        <w:rPr>
          <w:i/>
        </w:rPr>
        <w:t xml:space="preserve">động từ </w:t>
      </w:r>
      <w:r>
        <w:t xml:space="preserve">(phương ngữ). </w:t>
      </w:r>
      <w:r>
        <w:rPr>
          <w:b/>
        </w:rPr>
        <w:t xml:space="preserve">1 </w:t>
      </w:r>
      <w:r>
        <w:t xml:space="preserve">Gỡ </w:t>
      </w:r>
      <w:r>
        <w:t xml:space="preserve">phần </w:t>
      </w:r>
      <w:r>
        <w:t xml:space="preserve">nạc </w:t>
      </w:r>
      <w:r>
        <w:t xml:space="preserve">ra </w:t>
      </w:r>
      <w:r>
        <w:t xml:space="preserve">khỏi </w:t>
      </w:r>
      <w:r>
        <w:t xml:space="preserve">xương </w:t>
      </w:r>
      <w:r>
        <w:t xml:space="preserve">(cá). </w:t>
      </w:r>
      <w:r>
        <w:t xml:space="preserve">Dùng </w:t>
      </w:r>
      <w:r>
        <w:t xml:space="preserve">đũa </w:t>
      </w:r>
      <w:r>
        <w:t xml:space="preserve">vẽ </w:t>
      </w:r>
      <w:r>
        <w:t xml:space="preserve">khúc </w:t>
      </w:r>
      <w:r>
        <w:t xml:space="preserve">cá. </w:t>
      </w:r>
      <w:r>
        <w:rPr>
          <w:b/>
        </w:rPr>
        <w:t xml:space="preserve">2 </w:t>
      </w:r>
      <w:r>
        <w:t xml:space="preserve">Tẽ. </w:t>
      </w:r>
      <w:r>
        <w:t xml:space="preserve">Võ </w:t>
      </w:r>
      <w:r>
        <w:t xml:space="preserve">ngô. </w:t>
      </w:r>
      <w:r>
        <w:br/>
      </w:r>
      <w:r>
        <w:rPr>
          <w:b/>
        </w:rPr>
        <w:t xml:space="preserve">vẽ </w:t>
      </w:r>
      <w:r>
        <w:rPr>
          <w:b/>
        </w:rPr>
        <w:t xml:space="preserve">chuyện </w:t>
      </w:r>
      <w:r>
        <w:rPr>
          <w:i/>
        </w:rPr>
        <w:t xml:space="preserve">động từ </w:t>
      </w:r>
      <w:r>
        <w:t xml:space="preserve">(khẩu ngữ). </w:t>
      </w:r>
      <w:r>
        <w:t xml:space="preserve">Bày </w:t>
      </w:r>
      <w:r>
        <w:t xml:space="preserve">đặt </w:t>
      </w:r>
      <w:r>
        <w:t xml:space="preserve">thêm </w:t>
      </w:r>
      <w:r>
        <w:t xml:space="preserve">cái </w:t>
      </w:r>
      <w:r>
        <w:t xml:space="preserve">không </w:t>
      </w:r>
      <w:r>
        <w:t xml:space="preserve">cần </w:t>
      </w:r>
      <w:r>
        <w:t xml:space="preserve">thiết, </w:t>
      </w:r>
      <w:r>
        <w:t xml:space="preserve">sinh </w:t>
      </w:r>
      <w:r>
        <w:t xml:space="preserve">ra </w:t>
      </w:r>
      <w:r>
        <w:t xml:space="preserve">phiền </w:t>
      </w:r>
      <w:r>
        <w:t xml:space="preserve">toái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lời </w:t>
      </w:r>
      <w:r>
        <w:t xml:space="preserve">chê </w:t>
      </w:r>
      <w:r>
        <w:t xml:space="preserve">trách). </w:t>
      </w:r>
      <w:r>
        <w:t xml:space="preserve">7hật </w:t>
      </w:r>
      <w:r>
        <w:rPr>
          <w:i/>
        </w:rPr>
        <w:t xml:space="preserve">khéo </w:t>
      </w:r>
      <w:r>
        <w:t xml:space="preserve">vẽ </w:t>
      </w:r>
      <w:r>
        <w:t xml:space="preserve">chuyện! </w:t>
      </w:r>
      <w:r>
        <w:br/>
      </w:r>
      <w:r>
        <w:rPr>
          <w:b/>
        </w:rPr>
        <w:t xml:space="preserve">vẽ </w:t>
      </w:r>
      <w:r>
        <w:rPr>
          <w:b/>
        </w:rPr>
        <w:t xml:space="preserve">đường </w:t>
      </w:r>
      <w:r>
        <w:rPr>
          <w:b/>
        </w:rPr>
        <w:t xml:space="preserve">cho </w:t>
      </w:r>
      <w:r>
        <w:rPr>
          <w:b/>
        </w:rPr>
        <w:t xml:space="preserve">hươu </w:t>
      </w:r>
      <w:r>
        <w:rPr>
          <w:b/>
        </w:rPr>
        <w:t xml:space="preserve">chạy </w:t>
      </w:r>
      <w:r>
        <w:t xml:space="preserve">Ví </w:t>
      </w:r>
      <w:r>
        <w:t xml:space="preserve">hành </w:t>
      </w:r>
      <w:r>
        <w:t xml:space="preserve">động </w:t>
      </w:r>
      <w:r>
        <w:t xml:space="preserve">dung </w:t>
      </w:r>
      <w:r>
        <w:t xml:space="preserve">túng, </w:t>
      </w:r>
      <w:r>
        <w:t xml:space="preserve">bày </w:t>
      </w:r>
      <w:r>
        <w:t xml:space="preserve">vẽ </w:t>
      </w:r>
      <w:r>
        <w:t xml:space="preserve">cho </w:t>
      </w:r>
      <w:r>
        <w:t xml:space="preserve">kẻ </w:t>
      </w:r>
      <w:r>
        <w:t xml:space="preserve">khác </w:t>
      </w:r>
      <w:r>
        <w:t xml:space="preserve">làm </w:t>
      </w:r>
      <w:r>
        <w:t xml:space="preserve">việc </w:t>
      </w:r>
      <w:r>
        <w:t xml:space="preserve">không </w:t>
      </w:r>
      <w:r>
        <w:t xml:space="preserve">tốt. </w:t>
      </w:r>
      <w:r>
        <w:br/>
      </w:r>
      <w:r>
        <w:rPr>
          <w:b/>
        </w:rPr>
        <w:t xml:space="preserve">vẽ </w:t>
      </w:r>
      <w:r>
        <w:rPr>
          <w:b/>
        </w:rPr>
        <w:t xml:space="preserve">rắn </w:t>
      </w:r>
      <w:r>
        <w:rPr>
          <w:b/>
        </w:rPr>
        <w:t xml:space="preserve">thêm </w:t>
      </w:r>
      <w:r>
        <w:rPr>
          <w:b/>
        </w:rPr>
        <w:t xml:space="preserve">chân </w:t>
      </w:r>
      <w:r>
        <w:t xml:space="preserve">Ví </w:t>
      </w:r>
      <w:r>
        <w:t xml:space="preserve">việc </w:t>
      </w:r>
      <w:r>
        <w:t xml:space="preserve">bịa </w:t>
      </w:r>
      <w:r>
        <w:t xml:space="preserve">đặt </w:t>
      </w:r>
      <w:r>
        <w:t xml:space="preserve">thêm </w:t>
      </w:r>
      <w:r>
        <w:t xml:space="preserve">ra </w:t>
      </w:r>
      <w:r>
        <w:t xml:space="preserve">những </w:t>
      </w:r>
      <w:r>
        <w:t xml:space="preserve">điều </w:t>
      </w:r>
      <w:r>
        <w:t xml:space="preserve">không </w:t>
      </w:r>
      <w:r>
        <w:t xml:space="preserve">có </w:t>
      </w:r>
      <w:r>
        <w:t xml:space="preserve">trong </w:t>
      </w:r>
      <w:r>
        <w:t xml:space="preserve">thực </w:t>
      </w:r>
      <w:r>
        <w:t xml:space="preserve">tế. </w:t>
      </w:r>
      <w:r>
        <w:br/>
      </w:r>
      <w:r>
        <w:rPr>
          <w:b/>
        </w:rPr>
        <w:t xml:space="preserve">vẽ </w:t>
      </w:r>
      <w:r>
        <w:rPr>
          <w:b/>
        </w:rPr>
        <w:t xml:space="preserve">trò </w:t>
      </w:r>
      <w:r>
        <w:rPr>
          <w:i/>
        </w:rPr>
        <w:t xml:space="preserve">động từ </w:t>
      </w:r>
      <w:r>
        <w:t xml:space="preserve">(kng.; </w:t>
      </w:r>
      <w:r>
        <w:t xml:space="preserve">ít dùng). </w:t>
      </w:r>
      <w:r>
        <w:t xml:space="preserve">Như </w:t>
      </w:r>
      <w:r>
        <w:t xml:space="preserve">vế </w:t>
      </w:r>
      <w:r>
        <w:t xml:space="preserve">chuyện. </w:t>
      </w:r>
      <w:r>
        <w:br/>
      </w:r>
      <w:r>
        <w:rPr>
          <w:b/>
        </w:rPr>
        <w:t xml:space="preserve">vẽ </w:t>
      </w:r>
      <w:r>
        <w:rPr>
          <w:b/>
        </w:rPr>
        <w:t xml:space="preserve">vời </w:t>
      </w:r>
      <w:r>
        <w:rPr>
          <w:i/>
        </w:rPr>
        <w:t xml:space="preserve">động từ </w:t>
      </w:r>
      <w:r>
        <w:t xml:space="preserve">(khẩu ngữ). </w:t>
      </w:r>
      <w:r>
        <w:rPr>
          <w:b/>
        </w:rPr>
        <w:t xml:space="preserve">1 </w:t>
      </w:r>
      <w:r>
        <w:t xml:space="preserve">Vẽ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Được </w:t>
      </w:r>
      <w:r>
        <w:t xml:space="preserve">cái </w:t>
      </w:r>
      <w:r>
        <w:t xml:space="preserve">vẽ </w:t>
      </w:r>
      <w:r>
        <w:rPr>
          <w:i/>
        </w:rPr>
        <w:t xml:space="preserve">vời </w:t>
      </w:r>
      <w:r>
        <w:t xml:space="preserve">cũng </w:t>
      </w:r>
      <w:r>
        <w:rPr>
          <w:i/>
        </w:rPr>
        <w:t xml:space="preserve">khá. </w:t>
      </w:r>
      <w:r>
        <w:rPr>
          <w:b/>
        </w:rPr>
        <w:t xml:space="preserve">2 </w:t>
      </w:r>
      <w:r>
        <w:t xml:space="preserve">Tô </w:t>
      </w:r>
      <w:r>
        <w:t xml:space="preserve">vẽ, </w:t>
      </w:r>
      <w:r>
        <w:t xml:space="preserve">làm </w:t>
      </w:r>
      <w:r>
        <w:t xml:space="preserve">tăng </w:t>
      </w:r>
      <w:r>
        <w:t xml:space="preserve">thêm </w:t>
      </w:r>
      <w:r>
        <w:t xml:space="preserve">vẻ </w:t>
      </w:r>
      <w:r>
        <w:t xml:space="preserve">đẹp </w:t>
      </w:r>
      <w:r>
        <w:t xml:space="preserve">hình </w:t>
      </w:r>
      <w:r>
        <w:t xml:space="preserve">thức </w:t>
      </w:r>
      <w:r>
        <w:t xml:space="preserve">vốn </w:t>
      </w:r>
      <w:r>
        <w:t xml:space="preserve">không </w:t>
      </w:r>
      <w:r>
        <w:t xml:space="preserve">có. </w:t>
      </w:r>
      <w:r>
        <w:t xml:space="preserve">Thêm </w:t>
      </w:r>
      <w:r>
        <w:t xml:space="preserve">thắt, </w:t>
      </w:r>
      <w:r>
        <w:t xml:space="preserve">uẽ </w:t>
      </w:r>
      <w:r>
        <w:t xml:space="preserve">uời </w:t>
      </w:r>
      <w:r>
        <w:t xml:space="preserve">cho </w:t>
      </w:r>
      <w:r>
        <w:t xml:space="preserve">nhân </w:t>
      </w:r>
      <w:r>
        <w:rPr>
          <w:i/>
        </w:rPr>
        <w:t xml:space="preserve">vật. </w:t>
      </w:r>
      <w:r>
        <w:t xml:space="preserve">Thích </w:t>
      </w:r>
      <w:r>
        <w:t xml:space="preserve">uẽ </w:t>
      </w:r>
      <w:r>
        <w:rPr>
          <w:i/>
        </w:rPr>
        <w:t xml:space="preserve">vời, </w:t>
      </w:r>
      <w:r>
        <w:rPr>
          <w:i/>
        </w:rPr>
        <w:t xml:space="preserve">phô </w:t>
      </w:r>
      <w:r>
        <w:t xml:space="preserve">trương </w:t>
      </w:r>
      <w:r>
        <w:t xml:space="preserve">hình </w:t>
      </w:r>
      <w:r>
        <w:t xml:space="preserve">thức. </w:t>
      </w:r>
      <w:r>
        <w:rPr>
          <w:b/>
        </w:rPr>
        <w:t xml:space="preserve">3 </w:t>
      </w:r>
      <w:r>
        <w:t xml:space="preserve">Bày </w:t>
      </w:r>
      <w:r>
        <w:t xml:space="preserve">vẽ </w:t>
      </w:r>
      <w:r>
        <w:t xml:space="preserve">thêm </w:t>
      </w:r>
      <w:r>
        <w:t xml:space="preserve">ra. </w:t>
      </w:r>
      <w:r>
        <w:t xml:space="preserve">Vẽ </w:t>
      </w:r>
      <w:r>
        <w:rPr>
          <w:i/>
        </w:rPr>
        <w:t xml:space="preserve">vời </w:t>
      </w:r>
      <w:r>
        <w:t xml:space="preserve">ăn </w:t>
      </w:r>
      <w:r>
        <w:t xml:space="preserve">uống </w:t>
      </w:r>
      <w:r>
        <w:t xml:space="preserve">làm </w:t>
      </w:r>
      <w:r>
        <w:t xml:space="preserve">gì. </w:t>
      </w:r>
      <w:r>
        <w:br/>
      </w:r>
      <w:r>
        <w:rPr>
          <w:b/>
        </w:rPr>
        <w:t xml:space="preserve">vé </w:t>
      </w:r>
      <w:r>
        <w:rPr>
          <w:i/>
        </w:rPr>
        <w:t xml:space="preserve">danh từ </w:t>
      </w:r>
      <w:r>
        <w:t xml:space="preserve">Giấy </w:t>
      </w:r>
      <w:r>
        <w:t xml:space="preserve">nhỏ </w:t>
      </w:r>
      <w:r>
        <w:t xml:space="preserve">có </w:t>
      </w:r>
      <w:r>
        <w:t xml:space="preserve">một </w:t>
      </w:r>
      <w:r>
        <w:t xml:space="preserve">cỡ </w:t>
      </w:r>
      <w:r>
        <w:t xml:space="preserve">nhất </w:t>
      </w:r>
      <w:r>
        <w:t xml:space="preserve">định, </w:t>
      </w:r>
      <w:r>
        <w:t xml:space="preserve">chứng </w:t>
      </w:r>
      <w:r>
        <w:t xml:space="preserve">nhận </w:t>
      </w:r>
      <w:r>
        <w:t xml:space="preserve">đã </w:t>
      </w:r>
      <w:r>
        <w:t xml:space="preserve">trả </w:t>
      </w:r>
      <w:r>
        <w:t xml:space="preserve">tiền </w:t>
      </w:r>
      <w:r>
        <w:t xml:space="preserve">cho </w:t>
      </w:r>
      <w:r>
        <w:t xml:space="preserve">một </w:t>
      </w:r>
      <w:r>
        <w:t xml:space="preserve">suất </w:t>
      </w:r>
      <w:r>
        <w:t xml:space="preserve">đi </w:t>
      </w:r>
      <w:r>
        <w:t xml:space="preserve">tàu </w:t>
      </w:r>
      <w:r>
        <w:t xml:space="preserve">xe, </w:t>
      </w:r>
      <w:r>
        <w:t xml:space="preserve">xem </w:t>
      </w:r>
      <w:r>
        <w:t xml:space="preserve">giải </w:t>
      </w:r>
      <w:r>
        <w:t xml:space="preserve">trí, </w:t>
      </w:r>
      <w:r>
        <w:t xml:space="preserve">v.v., </w:t>
      </w:r>
      <w:r>
        <w:t xml:space="preserve">thường </w:t>
      </w:r>
      <w:r>
        <w:t xml:space="preserve">chỉ </w:t>
      </w:r>
      <w:r>
        <w:t xml:space="preserve">dùng </w:t>
      </w:r>
      <w:r>
        <w:t xml:space="preserve">được </w:t>
      </w:r>
      <w:r>
        <w:t xml:space="preserve">một </w:t>
      </w:r>
      <w:r>
        <w:t xml:space="preserve">lẳn. </w:t>
      </w:r>
      <w:r>
        <w:t xml:space="preserve">Vé </w:t>
      </w:r>
      <w:r>
        <w:t xml:space="preserve">xe. </w:t>
      </w:r>
      <w:r>
        <w:t xml:space="preserve">Mua </w:t>
      </w:r>
      <w:r>
        <w:t xml:space="preserve">ué </w:t>
      </w:r>
      <w:r>
        <w:rPr>
          <w:i/>
        </w:rPr>
        <w:t xml:space="preserve">pào </w:t>
      </w:r>
      <w:r>
        <w:rPr>
          <w:i/>
        </w:rPr>
        <w:t xml:space="preserve">rạp </w:t>
      </w:r>
      <w:r>
        <w:t xml:space="preserve">xiếc. </w:t>
      </w:r>
      <w:r>
        <w:t xml:space="preserve">Soát </w:t>
      </w:r>
      <w:r>
        <w:t xml:space="preserve">ué </w:t>
      </w:r>
      <w:r>
        <w:t xml:space="preserve">uào </w:t>
      </w:r>
      <w:r>
        <w:rPr>
          <w:i/>
        </w:rPr>
        <w:t xml:space="preserve">cửa. </w:t>
      </w:r>
      <w:r>
        <w:t xml:space="preserve">Vé </w:t>
      </w:r>
      <w:r>
        <w:rPr>
          <w:i/>
        </w:rPr>
        <w:t xml:space="preserve">khứ </w:t>
      </w:r>
      <w:r>
        <w:rPr>
          <w:i/>
        </w:rPr>
        <w:t xml:space="preserve">hồi. </w:t>
      </w:r>
      <w:r>
        <w:t xml:space="preserve">Vé </w:t>
      </w:r>
      <w:r>
        <w:t xml:space="preserve">tháng </w:t>
      </w:r>
      <w:r>
        <w:t xml:space="preserve">(dùng </w:t>
      </w:r>
      <w:r>
        <w:t xml:space="preserve">cho </w:t>
      </w:r>
      <w:r>
        <w:t xml:space="preserve">cả </w:t>
      </w:r>
      <w:r>
        <w:t xml:space="preserve">tháng). </w:t>
      </w:r>
      <w:r>
        <w:br/>
      </w:r>
      <w:r>
        <w:rPr>
          <w:b/>
        </w:rPr>
        <w:t xml:space="preserve">vé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Vé </w:t>
      </w:r>
      <w:r>
        <w:t xml:space="preserve">xổ </w:t>
      </w:r>
      <w:r>
        <w:t xml:space="preserve">số </w:t>
      </w:r>
      <w:r>
        <w:t xml:space="preserve">(nói </w:t>
      </w:r>
      <w:r>
        <w:t xml:space="preserve">tắt). </w:t>
      </w:r>
      <w:r>
        <w:rPr>
          <w:i/>
        </w:rPr>
        <w:t xml:space="preserve">Mua </w:t>
      </w:r>
      <w:r>
        <w:t xml:space="preserve">ué </w:t>
      </w:r>
      <w:r>
        <w:t xml:space="preserve">số. </w:t>
      </w:r>
      <w:r>
        <w:t xml:space="preserve">Nghề </w:t>
      </w:r>
      <w:r>
        <w:t xml:space="preserve">bán </w:t>
      </w:r>
      <w:r>
        <w:t xml:space="preserve">ué </w:t>
      </w:r>
      <w:r>
        <w:t xml:space="preserve">số. </w:t>
      </w:r>
      <w:r>
        <w:br/>
      </w:r>
      <w:r>
        <w:rPr>
          <w:b/>
        </w:rPr>
        <w:t xml:space="preserve">véc </w:t>
      </w:r>
      <w:r>
        <w:rPr>
          <w:b/>
        </w:rPr>
        <w:t xml:space="preserve">nỉ </w:t>
      </w:r>
      <w:r>
        <w:rPr>
          <w:i/>
        </w:rPr>
        <w:t xml:space="preserve">xem </w:t>
      </w:r>
      <w:r>
        <w:t xml:space="preserve">uecni. </w:t>
      </w:r>
      <w:r>
        <w:br/>
      </w:r>
      <w:r>
        <w:rPr>
          <w:b/>
        </w:rPr>
        <w:t xml:space="preserve">"véc-tơ"x. </w:t>
      </w:r>
      <w:r>
        <w:rPr>
          <w:b/>
        </w:rPr>
        <w:t xml:space="preserve">vector. </w:t>
      </w:r>
      <w:r>
        <w:br/>
      </w:r>
      <w:r>
        <w:rPr>
          <w:b/>
        </w:rPr>
        <w:t xml:space="preserve">vẹc </w:t>
      </w:r>
      <w:r>
        <w:rPr>
          <w:i/>
        </w:rPr>
        <w:t xml:space="preserve">danh từ </w:t>
      </w:r>
      <w:r>
        <w:t xml:space="preserve">Khi </w:t>
      </w:r>
      <w:r>
        <w:t xml:space="preserve">đuôi </w:t>
      </w:r>
      <w:r>
        <w:t xml:space="preserve">dài, </w:t>
      </w:r>
      <w:r>
        <w:t xml:space="preserve">thân </w:t>
      </w:r>
      <w:r>
        <w:t xml:space="preserve">gầy, </w:t>
      </w:r>
      <w:r>
        <w:t xml:space="preserve">sống </w:t>
      </w:r>
      <w:r>
        <w:t xml:space="preserve">thành </w:t>
      </w:r>
      <w:r>
        <w:t xml:space="preserve">đàn </w:t>
      </w:r>
      <w:r>
        <w:t xml:space="preserve">trên </w:t>
      </w:r>
      <w:r>
        <w:t xml:space="preserve">cây, </w:t>
      </w:r>
      <w:r>
        <w:t xml:space="preserve">chuyên </w:t>
      </w:r>
      <w:r>
        <w:t xml:space="preserve">ăn </w:t>
      </w:r>
      <w:r>
        <w:t xml:space="preserve">lá </w:t>
      </w:r>
      <w:r>
        <w:t xml:space="preserve">và </w:t>
      </w:r>
      <w:r>
        <w:t xml:space="preserve">quả </w:t>
      </w:r>
      <w:r>
        <w:t xml:space="preserve">cây. </w:t>
      </w:r>
      <w:r>
        <w:br/>
      </w:r>
      <w:r>
        <w:rPr>
          <w:b/>
        </w:rPr>
        <w:t xml:space="preserve">vẹc </w:t>
      </w:r>
      <w:r>
        <w:rPr>
          <w:b/>
        </w:rPr>
        <w:t xml:space="preserve">bông </w:t>
      </w:r>
      <w:r>
        <w:rPr>
          <w:b/>
        </w:rPr>
        <w:t xml:space="preserve">lau </w:t>
      </w:r>
      <w:r>
        <w:rPr>
          <w:i/>
        </w:rPr>
        <w:t xml:space="preserve">xem </w:t>
      </w:r>
      <w:r>
        <w:rPr>
          <w:i/>
        </w:rPr>
        <w:t xml:space="preserve">bạc </w:t>
      </w:r>
      <w:r>
        <w:rPr>
          <w:i/>
        </w:rPr>
        <w:t xml:space="preserve">mày. </w:t>
      </w:r>
      <w:r>
        <w:br/>
      </w:r>
      <w:r>
        <w:rPr>
          <w:b/>
        </w:rPr>
        <w:t xml:space="preserve">vecni </w:t>
      </w:r>
      <w:r>
        <w:rPr>
          <w:i/>
        </w:rPr>
        <w:t xml:space="preserve">cũng viết </w:t>
      </w:r>
      <w:r>
        <w:t xml:space="preserve">véc </w:t>
      </w:r>
      <w:r>
        <w:t xml:space="preserve">nỉ. </w:t>
      </w:r>
      <w:r>
        <w:t xml:space="preserve">danh từ </w:t>
      </w:r>
      <w:r>
        <w:t xml:space="preserve">Dung </w:t>
      </w:r>
      <w:r>
        <w:t xml:space="preserve">dịch </w:t>
      </w:r>
      <w:r>
        <w:t xml:space="preserve">nhựa </w:t>
      </w:r>
      <w:r>
        <w:t xml:space="preserve">dùng </w:t>
      </w:r>
      <w:r>
        <w:t xml:space="preserve">phết </w:t>
      </w:r>
      <w:r>
        <w:t xml:space="preserve">lên </w:t>
      </w:r>
      <w:r>
        <w:t xml:space="preserve">đồ </w:t>
      </w:r>
      <w:r>
        <w:t xml:space="preserve">gỗ </w:t>
      </w:r>
      <w:r>
        <w:t xml:space="preserve">thành </w:t>
      </w:r>
      <w:r>
        <w:t xml:space="preserve">một </w:t>
      </w:r>
      <w:r>
        <w:t xml:space="preserve">lớp </w:t>
      </w:r>
      <w:r>
        <w:t xml:space="preserve">mỏng </w:t>
      </w:r>
      <w:r>
        <w:t xml:space="preserve">để </w:t>
      </w:r>
      <w:r>
        <w:t xml:space="preserve">chống </w:t>
      </w:r>
      <w:r>
        <w:t xml:space="preserve">ẩm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bóng </w:t>
      </w:r>
      <w:r>
        <w:t xml:space="preserve">đẹp. </w:t>
      </w:r>
      <w:r>
        <w:t xml:space="preserve">Tủ </w:t>
      </w:r>
      <w:r>
        <w:t xml:space="preserve">đánh </w:t>
      </w:r>
      <w:r>
        <w:t xml:space="preserve">uecni. </w:t>
      </w:r>
      <w:r>
        <w:br/>
      </w:r>
      <w:r>
        <w:rPr>
          <w:b/>
        </w:rPr>
        <w:t xml:space="preserve">vector </w:t>
      </w:r>
      <w:r>
        <w:rPr>
          <w:i/>
        </w:rPr>
        <w:t xml:space="preserve">cũng viết </w:t>
      </w:r>
      <w:r>
        <w:t xml:space="preserve">vectơ </w:t>
      </w:r>
      <w:r>
        <w:t xml:space="preserve">danh từ </w:t>
      </w:r>
      <w:r>
        <w:t xml:space="preserve">Đoạn </w:t>
      </w:r>
      <w:r>
        <w:t xml:space="preserve">thẳng </w:t>
      </w:r>
      <w:r>
        <w:t xml:space="preserve">có </w:t>
      </w:r>
      <w:r>
        <w:t xml:space="preserve">định </w:t>
      </w:r>
      <w:r>
        <w:t xml:space="preserve">hướng. </w:t>
      </w:r>
      <w:r>
        <w:t xml:space="preserve">vẹm </w:t>
      </w:r>
      <w:r>
        <w:t xml:space="preserve">danh từ </w:t>
      </w:r>
      <w:r>
        <w:t xml:space="preserve">Trai </w:t>
      </w:r>
      <w:r>
        <w:t xml:space="preserve">to </w:t>
      </w:r>
      <w:r>
        <w:t xml:space="preserve">ởven </w:t>
      </w:r>
      <w:r>
        <w:t xml:space="preserve">biển, </w:t>
      </w:r>
      <w:r>
        <w:t xml:space="preserve">vỏ </w:t>
      </w:r>
      <w:r>
        <w:t xml:space="preserve">màu </w:t>
      </w:r>
      <w:r>
        <w:t xml:space="preserve">xanh </w:t>
      </w:r>
      <w:r>
        <w:t xml:space="preserve">đen. </w:t>
      </w:r>
      <w:r>
        <w:br/>
      </w:r>
      <w:r>
        <w:rPr>
          <w:b/>
        </w:rPr>
        <w:t xml:space="preserve">ven,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Phần </w:t>
      </w:r>
      <w:r>
        <w:t xml:space="preserve">đất </w:t>
      </w:r>
      <w:r>
        <w:t xml:space="preserve">chạy </w:t>
      </w:r>
      <w:r>
        <w:t xml:space="preserve">dọc </w:t>
      </w:r>
      <w:r>
        <w:t xml:space="preserve">theo </w:t>
      </w:r>
      <w:r>
        <w:t xml:space="preserve">sát </w:t>
      </w:r>
      <w:r>
        <w:t xml:space="preserve">một </w:t>
      </w:r>
      <w:r>
        <w:t xml:space="preserve">bên. </w:t>
      </w:r>
      <w:r>
        <w:t xml:space="preserve">Nhà </w:t>
      </w:r>
      <w:r>
        <w:rPr>
          <w:i/>
        </w:rPr>
        <w:t xml:space="preserve">ở </w:t>
      </w:r>
      <w:r>
        <w:t xml:space="preserve">uen </w:t>
      </w:r>
      <w:r>
        <w:t xml:space="preserve">sông. </w:t>
      </w:r>
      <w:r>
        <w:t xml:space="preserve">Ven </w:t>
      </w:r>
      <w:r>
        <w:t xml:space="preserve">rừng. </w:t>
      </w:r>
      <w:r>
        <w:t xml:space="preserve">Ven </w:t>
      </w:r>
      <w:r>
        <w:t xml:space="preserve">đường </w:t>
      </w:r>
      <w:r>
        <w:rPr>
          <w:i/>
        </w:rPr>
        <w:t xml:space="preserve">quốc </w:t>
      </w:r>
      <w:r>
        <w:t xml:space="preserve">lộ. </w:t>
      </w:r>
      <w:r>
        <w:t xml:space="preserve">Vùng </w:t>
      </w:r>
      <w:r>
        <w:t xml:space="preserve">vuen*. </w:t>
      </w:r>
      <w:r>
        <w:t xml:space="preserve">II </w:t>
      </w:r>
      <w:r>
        <w:t xml:space="preserve">động từ </w:t>
      </w:r>
      <w:r>
        <w:t xml:space="preserve">(ít dùng). </w:t>
      </w:r>
      <w:r>
        <w:t xml:space="preserve">Men </w:t>
      </w:r>
      <w:r>
        <w:t xml:space="preserve">theo, </w:t>
      </w:r>
      <w:r>
        <w:t xml:space="preserve">dọc </w:t>
      </w:r>
      <w:r>
        <w:t xml:space="preserve">theo. </w:t>
      </w:r>
      <w:r>
        <w:t xml:space="preserve">Ven </w:t>
      </w:r>
      <w:r>
        <w:t xml:space="preserve">theo </w:t>
      </w:r>
      <w:r>
        <w:rPr>
          <w:i/>
        </w:rPr>
        <w:t xml:space="preserve">bờ </w:t>
      </w:r>
      <w:r>
        <w:rPr>
          <w:i/>
        </w:rPr>
        <w:t xml:space="preserve">biển. </w:t>
      </w:r>
      <w:r>
        <w:t xml:space="preserve">Đ3i </w:t>
      </w:r>
      <w:r>
        <w:rPr>
          <w:i/>
        </w:rPr>
        <w:t xml:space="preserve">uen </w:t>
      </w:r>
      <w:r>
        <w:t xml:space="preserve">ngọn </w:t>
      </w:r>
      <w:r>
        <w:t xml:space="preserve">đôi. </w:t>
      </w:r>
      <w:r>
        <w:br/>
      </w:r>
      <w:r>
        <w:rPr>
          <w:b/>
        </w:rPr>
        <w:t xml:space="preserve">ven. </w:t>
      </w:r>
      <w:r>
        <w:rPr>
          <w:i/>
        </w:rPr>
        <w:t xml:space="preserve">danh từ </w:t>
      </w:r>
      <w:r>
        <w:t xml:space="preserve">(khẩu ngữ). </w:t>
      </w:r>
      <w:r>
        <w:t xml:space="preserve">Tĩnh </w:t>
      </w:r>
      <w:r>
        <w:t xml:space="preserve">mạch. </w:t>
      </w:r>
      <w:r>
        <w:rPr>
          <w:i/>
        </w:rPr>
        <w:t xml:space="preserve">Tiêm </w:t>
      </w:r>
      <w:r>
        <w:rPr>
          <w:i/>
        </w:rPr>
        <w:t xml:space="preserve">uen. </w:t>
      </w:r>
      <w:r>
        <w:br/>
      </w:r>
      <w:r>
        <w:rPr>
          <w:b/>
        </w:rPr>
        <w:t xml:space="preserve">vẻn </w:t>
      </w:r>
      <w:r>
        <w:rPr>
          <w:b/>
        </w:rPr>
        <w:t xml:space="preserve">vẹn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Có </w:t>
      </w:r>
      <w:r>
        <w:t xml:space="preserve">số </w:t>
      </w:r>
      <w:r>
        <w:t xml:space="preserve">lượng </w:t>
      </w:r>
      <w:r>
        <w:t xml:space="preserve">tất </w:t>
      </w:r>
      <w:r>
        <w:t xml:space="preserve">cả </w:t>
      </w:r>
      <w:r>
        <w:t xml:space="preserve">chỉ </w:t>
      </w:r>
      <w:r>
        <w:t xml:space="preserve">chừng </w:t>
      </w:r>
      <w:r>
        <w:t xml:space="preserve">ấy </w:t>
      </w:r>
      <w:r>
        <w:t xml:space="preserve">thôi </w:t>
      </w:r>
      <w:r>
        <w:t xml:space="preserve">(hàm </w:t>
      </w:r>
      <w:r>
        <w:t xml:space="preserve">ý </w:t>
      </w:r>
      <w:r>
        <w:t xml:space="preserve">quá </w:t>
      </w:r>
      <w:r>
        <w:t xml:space="preserve">ít </w:t>
      </w:r>
      <w:r>
        <w:t xml:space="preserve">ỏi). </w:t>
      </w:r>
      <w:r>
        <w:t xml:space="preserve">Trong </w:t>
      </w:r>
      <w:r>
        <w:t xml:space="preserve">túi </w:t>
      </w:r>
      <w:r>
        <w:t xml:space="preserve">chỉ </w:t>
      </w:r>
      <w:r>
        <w:t xml:space="preserve">còn </w:t>
      </w:r>
      <w:r>
        <w:rPr>
          <w:i/>
        </w:rPr>
        <w:t xml:space="preserve">uên </w:t>
      </w:r>
      <w:r>
        <w:t xml:space="preserve">uẹn </w:t>
      </w:r>
      <w:r>
        <w:t xml:space="preserve">có </w:t>
      </w:r>
      <w:r>
        <w:t xml:space="preserve">mấy </w:t>
      </w:r>
      <w:r>
        <w:t xml:space="preserve">hào. </w:t>
      </w:r>
      <w:r>
        <w:t xml:space="preserve">Cả </w:t>
      </w:r>
      <w:r>
        <w:t xml:space="preserve">xóm </w:t>
      </w:r>
      <w:r>
        <w:t xml:space="preserve">uẻn </w:t>
      </w:r>
      <w:r>
        <w:t xml:space="preserve">uẹn </w:t>
      </w:r>
      <w:r>
        <w:t xml:space="preserve">có </w:t>
      </w:r>
      <w:r>
        <w:t xml:space="preserve">mấy </w:t>
      </w:r>
      <w:r>
        <w:rPr>
          <w:i/>
        </w:rPr>
        <w:t xml:space="preserve">nóc </w:t>
      </w:r>
      <w:r>
        <w:t xml:space="preserve">nhà. </w:t>
      </w:r>
      <w:r>
        <w:t xml:space="preserve">Chỉ </w:t>
      </w:r>
      <w:r>
        <w:t xml:space="preserve">nói </w:t>
      </w:r>
      <w:r>
        <w:rPr>
          <w:i/>
        </w:rPr>
        <w:t xml:space="preserve">được </w:t>
      </w:r>
      <w:r>
        <w:t xml:space="preserve">uẻn </w:t>
      </w:r>
      <w:r>
        <w:t xml:space="preserve">uẹn </w:t>
      </w:r>
      <w:r>
        <w:t xml:space="preserve">một </w:t>
      </w:r>
      <w:r>
        <w:t xml:space="preserve">câu. </w:t>
      </w:r>
      <w:r>
        <w:br/>
      </w:r>
      <w:r>
        <w:rPr>
          <w:b/>
        </w:rPr>
        <w:t xml:space="preserve">vén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Thu </w:t>
      </w:r>
      <w:r>
        <w:t xml:space="preserve">gọn </w:t>
      </w:r>
      <w:r>
        <w:t xml:space="preserve">phần </w:t>
      </w:r>
      <w:r>
        <w:t xml:space="preserve">buông </w:t>
      </w:r>
      <w:r>
        <w:t xml:space="preserve">xuống </w:t>
      </w:r>
      <w:r>
        <w:t xml:space="preserve">lên </w:t>
      </w:r>
      <w:r>
        <w:t xml:space="preserve">phía </w:t>
      </w:r>
      <w:r>
        <w:t xml:space="preserve">trên </w:t>
      </w:r>
      <w:r>
        <w:t xml:space="preserve">hoặc </w:t>
      </w:r>
      <w:r>
        <w:t xml:space="preserve">sang </w:t>
      </w:r>
      <w:r>
        <w:t xml:space="preserve">một </w:t>
      </w:r>
      <w:r>
        <w:t xml:space="preserve">bên. </w:t>
      </w:r>
      <w:r>
        <w:t xml:space="preserve">Vén </w:t>
      </w:r>
      <w:r>
        <w:t xml:space="preserve">mành </w:t>
      </w:r>
      <w:r>
        <w:rPr>
          <w:i/>
        </w:rPr>
        <w:t xml:space="preserve">bước </w:t>
      </w:r>
      <w:r>
        <w:t xml:space="preserve">uào. </w:t>
      </w:r>
      <w:r>
        <w:t xml:space="preserve">Vén </w:t>
      </w:r>
      <w:r>
        <w:t xml:space="preserve">quần </w:t>
      </w:r>
      <w:r>
        <w:t xml:space="preserve">lội </w:t>
      </w:r>
      <w:r>
        <w:rPr>
          <w:i/>
        </w:rPr>
        <w:t xml:space="preserve">qua </w:t>
      </w:r>
      <w:r>
        <w:t xml:space="preserve">suối. </w:t>
      </w:r>
      <w:r>
        <w:t xml:space="preserve">Vén </w:t>
      </w:r>
      <w:r>
        <w:rPr>
          <w:i/>
        </w:rPr>
        <w:t xml:space="preserve">mớ </w:t>
      </w:r>
      <w:r>
        <w:rPr>
          <w:i/>
        </w:rPr>
        <w:t xml:space="preserve">tóc </w:t>
      </w:r>
      <w:r>
        <w:rPr>
          <w:i/>
        </w:rPr>
        <w:t xml:space="preserve">loà </w:t>
      </w:r>
      <w:r>
        <w:t xml:space="preserve">xoà </w:t>
      </w:r>
      <w:r>
        <w:t xml:space="preserve">sang </w:t>
      </w:r>
      <w:r>
        <w:rPr>
          <w:i/>
        </w:rPr>
        <w:t xml:space="preserve">hai </w:t>
      </w:r>
      <w:r>
        <w:t xml:space="preserve">bên. </w:t>
      </w:r>
      <w:r>
        <w:rPr>
          <w:b/>
        </w:rPr>
        <w:t xml:space="preserve">2 </w:t>
      </w:r>
      <w:r>
        <w:t xml:space="preserve">(phương ngữ). </w:t>
      </w:r>
      <w:r>
        <w:t xml:space="preserve">Dồn </w:t>
      </w:r>
      <w:r>
        <w:t xml:space="preserve">gọn </w:t>
      </w:r>
      <w:r>
        <w:t xml:space="preserve">lại, </w:t>
      </w:r>
      <w:r>
        <w:t xml:space="preserve">tập </w:t>
      </w:r>
      <w:r>
        <w:t xml:space="preserve">trung </w:t>
      </w:r>
      <w:r>
        <w:t xml:space="preserve">vào </w:t>
      </w:r>
      <w:r>
        <w:t xml:space="preserve">một </w:t>
      </w:r>
      <w:r>
        <w:t xml:space="preserve">chỗ. </w:t>
      </w:r>
      <w:r>
        <w:t xml:space="preserve">Vén </w:t>
      </w:r>
      <w:r>
        <w:t xml:space="preserve">đống </w:t>
      </w:r>
      <w:r>
        <w:t xml:space="preserve">thóc. </w:t>
      </w:r>
      <w:r>
        <w:t xml:space="preserve">Vén </w:t>
      </w:r>
      <w:r>
        <w:t xml:space="preserve">luống. </w:t>
      </w:r>
      <w:r>
        <w:t xml:space="preserve">Bát </w:t>
      </w:r>
      <w:r>
        <w:t xml:space="preserve">đũa </w:t>
      </w:r>
      <w:r>
        <w:t xml:space="preserve">ăn </w:t>
      </w:r>
      <w:r>
        <w:t xml:space="preserve">xong, </w:t>
      </w:r>
      <w:r>
        <w:t xml:space="preserve">chẳng </w:t>
      </w:r>
      <w:r>
        <w:t xml:space="preserve">buôn </w:t>
      </w:r>
      <w:r>
        <w:rPr>
          <w:i/>
        </w:rPr>
        <w:t xml:space="preserve">uón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vẹn </w:t>
      </w:r>
      <w:r>
        <w:rPr>
          <w:i/>
        </w:rPr>
        <w:t xml:space="preserve">tính từ </w:t>
      </w:r>
      <w:r>
        <w:t xml:space="preserve">(văn chương). </w:t>
      </w:r>
      <w:r>
        <w:rPr>
          <w:b/>
        </w:rPr>
        <w:t xml:space="preserve">1 </w:t>
      </w:r>
      <w:r>
        <w:t xml:space="preserve">Còn </w:t>
      </w:r>
      <w:r>
        <w:t xml:space="preserve">giữ </w:t>
      </w:r>
      <w:r>
        <w:t xml:space="preserve">được </w:t>
      </w:r>
      <w:r>
        <w:t xml:space="preserve">nguyên, </w:t>
      </w:r>
      <w:r>
        <w:t xml:space="preserve">không </w:t>
      </w:r>
      <w:r>
        <w:t xml:space="preserve">bị </w:t>
      </w:r>
      <w:r>
        <w:t xml:space="preserve">mất </w:t>
      </w:r>
      <w:r>
        <w:t xml:space="preserve">mát, </w:t>
      </w:r>
      <w:r>
        <w:t xml:space="preserve">không </w:t>
      </w:r>
      <w:r>
        <w:t xml:space="preserve">biến </w:t>
      </w:r>
      <w:r>
        <w:t xml:space="preserve">đổi </w:t>
      </w:r>
      <w:r>
        <w:t xml:space="preserve">chút </w:t>
      </w:r>
      <w:r>
        <w:t xml:space="preserve">nào. </w:t>
      </w:r>
      <w:r>
        <w:t xml:space="preserve">Giữ </w:t>
      </w:r>
      <w:r>
        <w:rPr>
          <w:i/>
        </w:rPr>
        <w:t xml:space="preserve">uẹn </w:t>
      </w:r>
      <w:r>
        <w:rPr>
          <w:i/>
        </w:rPr>
        <w:t xml:space="preserve">lời </w:t>
      </w:r>
      <w:r>
        <w:rPr>
          <w:i/>
        </w:rPr>
        <w:t xml:space="preserve">thề. </w:t>
      </w:r>
      <w:r>
        <w:rPr>
          <w:b/>
        </w:rPr>
        <w:t xml:space="preserve">2 </w:t>
      </w:r>
      <w:r>
        <w:t xml:space="preserve">Đầy </w:t>
      </w:r>
      <w:r>
        <w:t xml:space="preserve">đủ, </w:t>
      </w:r>
      <w:r>
        <w:t xml:space="preserve">không </w:t>
      </w:r>
      <w:r>
        <w:t xml:space="preserve">thiếu </w:t>
      </w:r>
      <w:r>
        <w:t xml:space="preserve">sót </w:t>
      </w:r>
      <w:r>
        <w:t xml:space="preserve">chút </w:t>
      </w:r>
      <w:r>
        <w:t xml:space="preserve">nào. </w:t>
      </w:r>
      <w:r>
        <w:t xml:space="preserve">Vẹn </w:t>
      </w:r>
      <w:r>
        <w:rPr>
          <w:i/>
        </w:rPr>
        <w:t xml:space="preserve">cả </w:t>
      </w:r>
      <w:r>
        <w:t xml:space="preserve">đôi </w:t>
      </w:r>
      <w:r>
        <w:t xml:space="preserve">đường. </w:t>
      </w:r>
      <w:r>
        <w:br/>
      </w:r>
      <w:r>
        <w:rPr>
          <w:b/>
        </w:rPr>
        <w:t xml:space="preserve">vẹn </w:t>
      </w:r>
      <w:r>
        <w:rPr>
          <w:b/>
        </w:rPr>
        <w:t xml:space="preserve">toàn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có </w:t>
      </w:r>
      <w:r>
        <w:t xml:space="preserve">được </w:t>
      </w:r>
      <w:r>
        <w:t xml:space="preserve">đây </w:t>
      </w:r>
      <w:r>
        <w:t xml:space="preserve">đủ </w:t>
      </w:r>
      <w:r>
        <w:t xml:space="preserve">các </w:t>
      </w:r>
      <w:r>
        <w:t xml:space="preserve">mặt, </w:t>
      </w:r>
      <w:r>
        <w:t xml:space="preserve">không </w:t>
      </w:r>
      <w:r>
        <w:t xml:space="preserve">bị </w:t>
      </w:r>
      <w:r>
        <w:t xml:space="preserve">thiếu </w:t>
      </w:r>
      <w:r>
        <w:t xml:space="preserve">đi </w:t>
      </w:r>
      <w:r>
        <w:t xml:space="preserve">một </w:t>
      </w:r>
      <w:r>
        <w:t xml:space="preserve">mặt </w:t>
      </w:r>
      <w:r>
        <w:t xml:space="preserve">nào. </w:t>
      </w:r>
      <w:r>
        <w:rPr>
          <w:i/>
        </w:rPr>
        <w:t xml:space="preserve">Tình </w:t>
      </w:r>
      <w:r>
        <w:t xml:space="preserve">nghĩa </w:t>
      </w:r>
      <w:r>
        <w:t xml:space="preserve">uẹn </w:t>
      </w:r>
      <w:r>
        <w:t xml:space="preserve">toàn. </w:t>
      </w:r>
      <w:r>
        <w:br/>
      </w:r>
      <w:r>
        <w:rPr>
          <w:b/>
        </w:rPr>
        <w:t xml:space="preserve">vẹn </w:t>
      </w:r>
      <w:r>
        <w:rPr>
          <w:b/>
        </w:rPr>
        <w:t xml:space="preserve">tròn </w:t>
      </w:r>
      <w:r>
        <w:rPr>
          <w:i/>
        </w:rPr>
        <w:t xml:space="preserve">tính từ </w:t>
      </w:r>
      <w:r>
        <w:t xml:space="preserve">(văn chương). </w:t>
      </w:r>
      <w:r>
        <w:t xml:space="preserve">Như </w:t>
      </w:r>
      <w:r>
        <w:t xml:space="preserve">trọn </w:t>
      </w:r>
      <w:r>
        <w:t xml:space="preserve">uẹn. </w:t>
      </w:r>
      <w:r>
        <w:t xml:space="preserve">Vẹn </w:t>
      </w:r>
      <w:r>
        <w:t xml:space="preserve">tròn </w:t>
      </w:r>
      <w:r>
        <w:t xml:space="preserve">trung </w:t>
      </w:r>
      <w:r>
        <w:rPr>
          <w:i/>
        </w:rPr>
        <w:t xml:space="preserve">hiếu. </w:t>
      </w:r>
      <w:r>
        <w:t xml:space="preserve">Hạnh </w:t>
      </w:r>
      <w:r>
        <w:t xml:space="preserve">phúc </w:t>
      </w:r>
      <w:r>
        <w:t xml:space="preserve">vẹn </w:t>
      </w:r>
      <w:r>
        <w:t xml:space="preserve">tròn. </w:t>
      </w:r>
      <w:r>
        <w:br/>
      </w:r>
      <w:r>
        <w:rPr>
          <w:b/>
        </w:rPr>
        <w:t xml:space="preserve">vẹn </w:t>
      </w:r>
      <w:r>
        <w:rPr>
          <w:b/>
        </w:rPr>
        <w:t xml:space="preserve">tuyền </w:t>
      </w:r>
      <w:r>
        <w:rPr>
          <w:b/>
        </w:rPr>
        <w:t xml:space="preserve">(cũ, </w:t>
      </w:r>
      <w:r>
        <w:rPr>
          <w:b/>
        </w:rPr>
        <w:t xml:space="preserve">hoặc </w:t>
      </w:r>
      <w:r>
        <w:rPr>
          <w:b/>
        </w:rPr>
        <w:t xml:space="preserve">phương ngữ). </w:t>
      </w:r>
      <w:r>
        <w:rPr>
          <w:i/>
        </w:rPr>
        <w:t xml:space="preserve">xem </w:t>
      </w:r>
      <w:r>
        <w:t xml:space="preserve">vẹn </w:t>
      </w:r>
      <w:r>
        <w:t xml:space="preserve">toàn. </w:t>
      </w:r>
      <w:r>
        <w:br/>
      </w:r>
      <w:r>
        <w:rPr>
          <w:b/>
        </w:rPr>
        <w:t xml:space="preserve">vẹn </w:t>
      </w:r>
      <w:r>
        <w:rPr>
          <w:b/>
        </w:rPr>
        <w:t xml:space="preserve">vẽ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Vẹn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veo </w:t>
      </w:r>
      <w:r>
        <w:rPr>
          <w:b/>
        </w:rPr>
        <w:t xml:space="preserve">Í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t xml:space="preserve">Từ </w:t>
      </w:r>
      <w:r>
        <w:t xml:space="preserve">gợi </w:t>
      </w:r>
      <w:r>
        <w:rPr>
          <w:i/>
        </w:rPr>
        <w:t xml:space="preserve">tả </w:t>
      </w:r>
      <w:r>
        <w:t xml:space="preserve">tiếng </w:t>
      </w:r>
      <w:r>
        <w:t xml:space="preserve">phát </w:t>
      </w:r>
      <w:r>
        <w:t xml:space="preserve">ra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nhỏ </w:t>
      </w:r>
      <w:r>
        <w:t xml:space="preserve">bay </w:t>
      </w:r>
      <w:r>
        <w:t xml:space="preserve">vút </w:t>
      </w:r>
      <w:r>
        <w:t xml:space="preserve">ngang </w:t>
      </w:r>
      <w:r>
        <w:t xml:space="preserve">qua </w:t>
      </w:r>
      <w:r>
        <w:t xml:space="preserve">bên </w:t>
      </w:r>
      <w:r>
        <w:t xml:space="preserve">cạnh </w:t>
      </w:r>
      <w:r>
        <w:t xml:space="preserve">rất </w:t>
      </w:r>
      <w:r>
        <w:t xml:space="preserve">nhanh. </w:t>
      </w:r>
      <w:r>
        <w:t xml:space="preserve">Viên </w:t>
      </w:r>
      <w:r>
        <w:rPr>
          <w:i/>
        </w:rPr>
        <w:t xml:space="preserve">đạn </w:t>
      </w:r>
      <w:r>
        <w:t xml:space="preserve">sướt </w:t>
      </w:r>
      <w:r>
        <w:rPr>
          <w:i/>
        </w:rPr>
        <w:t xml:space="preserve">qua </w:t>
      </w:r>
      <w:r>
        <w:t xml:space="preserve">tai, </w:t>
      </w:r>
      <w:r>
        <w:t xml:space="preserve">nghe </w:t>
      </w:r>
      <w:r>
        <w:rPr>
          <w:i/>
        </w:rPr>
        <w:t xml:space="preserve">ueo </w:t>
      </w:r>
      <w:r>
        <w:rPr>
          <w:i/>
        </w:rPr>
        <w:t xml:space="preserve">một </w:t>
      </w:r>
      <w:r>
        <w:t xml:space="preserve">cái. </w:t>
      </w:r>
      <w:r>
        <w:t xml:space="preserve">Đạn </w:t>
      </w:r>
      <w:r>
        <w:t xml:space="preserve">bay </w:t>
      </w:r>
      <w:r>
        <w:rPr>
          <w:i/>
        </w:rPr>
        <w:t xml:space="preserve">ueo </w:t>
      </w:r>
      <w:r>
        <w:t xml:space="preserve">ueo </w:t>
      </w:r>
      <w:r>
        <w:rPr>
          <w:i/>
        </w:rPr>
        <w:t xml:space="preserve">qua </w:t>
      </w:r>
      <w:r>
        <w:rPr>
          <w:i/>
        </w:rPr>
        <w:t xml:space="preserve">đầu. </w:t>
      </w:r>
      <w:r>
        <w:t xml:space="preserve">II </w:t>
      </w:r>
      <w:r>
        <w:t xml:space="preserve">phụ từ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(Hết </w:t>
      </w:r>
      <w:r>
        <w:t xml:space="preserve">sạch, </w:t>
      </w:r>
      <w:r>
        <w:t xml:space="preserve">mất </w:t>
      </w:r>
      <w:r>
        <w:t xml:space="preserve">sạch </w:t>
      </w:r>
      <w:r>
        <w:t xml:space="preserve">đi) </w:t>
      </w:r>
      <w:r>
        <w:t xml:space="preserve">một </w:t>
      </w:r>
      <w:r>
        <w:t xml:space="preserve">cách </w:t>
      </w:r>
      <w:r>
        <w:t xml:space="preserve">hết </w:t>
      </w:r>
      <w:r>
        <w:t xml:space="preserve">sức </w:t>
      </w:r>
      <w:r>
        <w:t xml:space="preserve">nhanh </w:t>
      </w:r>
      <w:r>
        <w:t xml:space="preserve">và </w:t>
      </w:r>
      <w:r>
        <w:t xml:space="preserve">không </w:t>
      </w:r>
      <w:r>
        <w:t xml:space="preserve">để </w:t>
      </w:r>
      <w:r>
        <w:t xml:space="preserve">lại </w:t>
      </w:r>
      <w:r>
        <w:t xml:space="preserve">dấu </w:t>
      </w:r>
      <w:r>
        <w:t xml:space="preserve">vết </w:t>
      </w:r>
      <w:r>
        <w:t xml:space="preserve">gì. </w:t>
      </w:r>
      <w:r>
        <w:rPr>
          <w:i/>
        </w:rPr>
        <w:t xml:space="preserve">Bán </w:t>
      </w:r>
      <w:r>
        <w:t xml:space="preserve">hết </w:t>
      </w:r>
      <w:r>
        <w:t xml:space="preserve">ueo </w:t>
      </w:r>
      <w:r>
        <w:rPr>
          <w:i/>
        </w:rPr>
        <w:t xml:space="preserve">số </w:t>
      </w:r>
      <w:r>
        <w:t xml:space="preserve">hàng. </w:t>
      </w:r>
      <w:r>
        <w:t xml:space="preserve">Quay </w:t>
      </w:r>
      <w:r>
        <w:rPr>
          <w:i/>
        </w:rPr>
        <w:t xml:space="preserve">ra </w:t>
      </w:r>
      <w:r>
        <w:t xml:space="preserve">quay </w:t>
      </w:r>
      <w:r>
        <w:rPr>
          <w:i/>
        </w:rPr>
        <w:t xml:space="preserve">uào </w:t>
      </w:r>
      <w:r>
        <w:rPr>
          <w:i/>
        </w:rPr>
        <w:t xml:space="preserve">đã </w:t>
      </w:r>
      <w:r>
        <w:rPr>
          <w:i/>
        </w:rPr>
        <w:t xml:space="preserve">hết </w:t>
      </w:r>
      <w:r>
        <w:t xml:space="preserve">ueo </w:t>
      </w:r>
      <w:r>
        <w:rPr>
          <w:i/>
        </w:rPr>
        <w:t xml:space="preserve">buổi </w:t>
      </w:r>
      <w:r>
        <w:rPr>
          <w:i/>
        </w:rPr>
        <w:t xml:space="preserve">sáng. </w:t>
      </w:r>
      <w:r>
        <w:t xml:space="preserve">Bụng </w:t>
      </w:r>
      <w:r>
        <w:rPr>
          <w:i/>
        </w:rPr>
        <w:t xml:space="preserve">đói </w:t>
      </w:r>
      <w:r>
        <w:rPr>
          <w:i/>
        </w:rPr>
        <w:t xml:space="preserve">ueo. </w:t>
      </w:r>
      <w:r>
        <w:br/>
      </w:r>
      <w:r>
        <w:rPr>
          <w:b/>
        </w:rPr>
        <w:t xml:space="preserve">veo </w:t>
      </w:r>
      <w:r>
        <w:rPr>
          <w:b/>
        </w:rPr>
        <w:t xml:space="preserve">veo </w:t>
      </w:r>
      <w:r>
        <w:rPr>
          <w:b/>
        </w:rPr>
        <w:t xml:space="preserve">Ì </w:t>
      </w:r>
      <w:r>
        <w:rPr>
          <w:b/>
        </w:rPr>
        <w:t xml:space="preserve">t.x. </w:t>
      </w:r>
      <w:r>
        <w:rPr>
          <w:b/>
        </w:rPr>
        <w:t xml:space="preserve">eo </w:t>
      </w:r>
      <w:r>
        <w:rPr>
          <w:b/>
        </w:rPr>
        <w:t xml:space="preserve">(nghĩa </w:t>
      </w:r>
      <w:r>
        <w:rPr>
          <w:b/>
        </w:rPr>
        <w:t xml:space="preserve">I). </w:t>
      </w:r>
      <w:r>
        <w:rPr>
          <w:b/>
        </w:rPr>
        <w:t xml:space="preserve">II </w:t>
      </w:r>
      <w:r>
        <w:rPr>
          <w:i/>
        </w:rPr>
        <w:t xml:space="preserve">phụ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vẻ </w:t>
      </w:r>
      <w:r>
        <w:t xml:space="preserve">di </w:t>
      </w:r>
      <w:r>
        <w:t xml:space="preserve">chuyển </w:t>
      </w:r>
      <w:r>
        <w:t xml:space="preserve">một </w:t>
      </w:r>
      <w:r>
        <w:t xml:space="preserve">cách </w:t>
      </w:r>
      <w:r>
        <w:t xml:space="preserve">hết </w:t>
      </w:r>
      <w:r>
        <w:t xml:space="preserve">sức </w:t>
      </w:r>
      <w:r>
        <w:t xml:space="preserve">nhanh, </w:t>
      </w:r>
      <w:r>
        <w:t xml:space="preserve">dễ </w:t>
      </w:r>
      <w:r>
        <w:t xml:space="preserve">dàng,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vướng </w:t>
      </w:r>
      <w:r>
        <w:t xml:space="preserve">mắc. </w:t>
      </w:r>
      <w:r>
        <w:t xml:space="preserve">Thuyền </w:t>
      </w:r>
      <w:r>
        <w:t xml:space="preserve">lướt </w:t>
      </w:r>
      <w:r>
        <w:t xml:space="preserve">ueo </w:t>
      </w:r>
      <w:r>
        <w:rPr>
          <w:i/>
        </w:rPr>
        <w:t xml:space="preserve">ueo </w:t>
      </w:r>
      <w:r>
        <w:t xml:space="preserve">trên </w:t>
      </w:r>
      <w:r>
        <w:t xml:space="preserve">mặt </w:t>
      </w:r>
      <w:r>
        <w:t xml:space="preserve">nước. </w:t>
      </w:r>
      <w:r>
        <w:br w:type="page"/>
      </w:r>
      <w:r>
        <w:rPr>
          <w:b/>
        </w:rPr>
        <w:t xml:space="preserve">vèo </w:t>
      </w:r>
      <w:r>
        <w:rPr>
          <w:b/>
        </w:rPr>
        <w:t xml:space="preserve">Ì </w:t>
      </w:r>
      <w:r>
        <w:rPr>
          <w:i/>
        </w:rPr>
        <w:t xml:space="preserve">động từ </w:t>
      </w:r>
      <w:r>
        <w:t xml:space="preserve">(khẩu ngữ). </w:t>
      </w:r>
      <w:r>
        <w:t xml:space="preserve">Lướt </w:t>
      </w:r>
      <w:r>
        <w:t xml:space="preserve">qua </w:t>
      </w:r>
      <w:r>
        <w:t xml:space="preserve">rất </w:t>
      </w:r>
      <w:r>
        <w:t xml:space="preserve">nhanh </w:t>
      </w:r>
      <w:r>
        <w:t xml:space="preserve">rồi </w:t>
      </w:r>
      <w:r>
        <w:t xml:space="preserve">biến </w:t>
      </w:r>
      <w:r>
        <w:t xml:space="preserve">mất, </w:t>
      </w:r>
      <w:r>
        <w:t xml:space="preserve">không </w:t>
      </w:r>
      <w:r>
        <w:t xml:space="preserve">nhìn </w:t>
      </w:r>
      <w:r>
        <w:t xml:space="preserve">thấy </w:t>
      </w:r>
      <w:r>
        <w:t xml:space="preserve">kịp. </w:t>
      </w:r>
      <w:r>
        <w:t xml:space="preserve">Đạn </w:t>
      </w:r>
      <w:r>
        <w:t xml:space="preserve">uèo </w:t>
      </w:r>
      <w:r>
        <w:rPr>
          <w:i/>
        </w:rPr>
        <w:t xml:space="preserve">qua </w:t>
      </w:r>
      <w:r>
        <w:t xml:space="preserve">bên </w:t>
      </w:r>
      <w:r>
        <w:rPr>
          <w:i/>
        </w:rPr>
        <w:t xml:space="preserve">tai. </w:t>
      </w:r>
      <w:r>
        <w:t xml:space="preserve">lI </w:t>
      </w:r>
      <w:r>
        <w:t xml:space="preserve">phụ từ </w:t>
      </w:r>
      <w:r>
        <w:t xml:space="preserve">(khẩu ngữ). </w:t>
      </w:r>
      <w:r>
        <w:t xml:space="preserve">(Di </w:t>
      </w:r>
      <w:r>
        <w:t xml:space="preserve">chuyển </w:t>
      </w:r>
      <w:r>
        <w:t xml:space="preserve">hoặc </w:t>
      </w:r>
      <w:r>
        <w:t xml:space="preserve">biến </w:t>
      </w:r>
      <w:r>
        <w:t xml:space="preserve">đổi </w:t>
      </w:r>
      <w:r>
        <w:t xml:space="preserve">trạng </w:t>
      </w:r>
      <w:r>
        <w:t xml:space="preserve">thái) </w:t>
      </w:r>
      <w:r>
        <w:t xml:space="preserve">một </w:t>
      </w:r>
      <w:r>
        <w:t xml:space="preserve">cách </w:t>
      </w:r>
      <w:r>
        <w:t xml:space="preserve">rất </w:t>
      </w:r>
      <w:r>
        <w:t xml:space="preserve">nhanh, </w:t>
      </w:r>
      <w:r>
        <w:t xml:space="preserve">chỉ </w:t>
      </w:r>
      <w:r>
        <w:t xml:space="preserve">trong </w:t>
      </w:r>
      <w:r>
        <w:t xml:space="preserve">khoảnh </w:t>
      </w:r>
      <w:r>
        <w:t xml:space="preserve">khắc,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có </w:t>
      </w:r>
      <w:r>
        <w:t xml:space="preserve">muốn </w:t>
      </w:r>
      <w:r>
        <w:t xml:space="preserve">làm </w:t>
      </w:r>
      <w:r>
        <w:t xml:space="preserve">gì </w:t>
      </w:r>
      <w:r>
        <w:t xml:space="preserve">cũng </w:t>
      </w:r>
      <w:r>
        <w:t xml:space="preserve">không </w:t>
      </w:r>
      <w:r>
        <w:t xml:space="preserve">thể </w:t>
      </w:r>
      <w:r>
        <w:t xml:space="preserve">kịp. </w:t>
      </w:r>
      <w:r>
        <w:rPr>
          <w:i/>
        </w:rPr>
        <w:t xml:space="preserve">J4 </w:t>
      </w:r>
      <w:r>
        <w:t xml:space="preserve">khô </w:t>
      </w:r>
      <w:r>
        <w:rPr>
          <w:i/>
        </w:rPr>
        <w:t xml:space="preserve">uừa </w:t>
      </w:r>
      <w:r>
        <w:t xml:space="preserve">cho </w:t>
      </w:r>
      <w:r>
        <w:t xml:space="preserve">uào </w:t>
      </w:r>
      <w:r>
        <w:rPr>
          <w:i/>
        </w:rPr>
        <w:t xml:space="preserve">lửa </w:t>
      </w:r>
      <w:r>
        <w:rPr>
          <w:i/>
        </w:rPr>
        <w:t xml:space="preserve">đã </w:t>
      </w:r>
      <w:r>
        <w:rPr>
          <w:i/>
        </w:rPr>
        <w:t xml:space="preserve">cháy </w:t>
      </w:r>
      <w:r>
        <w:t xml:space="preserve">uèo. </w:t>
      </w:r>
      <w:r>
        <w:t xml:space="preserve">Vèo </w:t>
      </w:r>
      <w:r>
        <w:t xml:space="preserve">một </w:t>
      </w:r>
      <w:r>
        <w:t xml:space="preserve">cái, </w:t>
      </w:r>
      <w:r>
        <w:rPr>
          <w:i/>
        </w:rPr>
        <w:t xml:space="preserve">đã </w:t>
      </w:r>
      <w:r>
        <w:t xml:space="preserve">thấy </w:t>
      </w:r>
      <w:r>
        <w:t xml:space="preserve">biến </w:t>
      </w:r>
      <w:r>
        <w:rPr>
          <w:i/>
        </w:rPr>
        <w:t xml:space="preserve">đi </w:t>
      </w:r>
      <w:r>
        <w:rPr>
          <w:i/>
        </w:rPr>
        <w:t xml:space="preserve">đâu </w:t>
      </w:r>
      <w:r>
        <w:rPr>
          <w:i/>
        </w:rPr>
        <w:t xml:space="preserve">mất. </w:t>
      </w:r>
      <w:r>
        <w:br/>
      </w:r>
      <w:r>
        <w:rPr>
          <w:b/>
        </w:rPr>
        <w:t xml:space="preserve">vẻo </w:t>
      </w:r>
      <w:r>
        <w:rPr>
          <w:i/>
        </w:rPr>
        <w:t xml:space="preserve">danh từ </w:t>
      </w:r>
      <w:r>
        <w:t xml:space="preserve">(id.;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Phần </w:t>
      </w:r>
      <w:r>
        <w:t xml:space="preserve">đầu </w:t>
      </w:r>
      <w:r>
        <w:t xml:space="preserve">nhọn </w:t>
      </w:r>
      <w:r>
        <w:t xml:space="preserve">nhô </w:t>
      </w:r>
      <w:r>
        <w:t xml:space="preserve">ra. </w:t>
      </w:r>
      <w:r>
        <w:t xml:space="preserve">Vẻo </w:t>
      </w:r>
      <w:r>
        <w:t xml:space="preserve">tre. </w:t>
      </w:r>
      <w:r>
        <w:t xml:space="preserve">Vẻo </w:t>
      </w:r>
      <w:r>
        <w:t xml:space="preserve">đất </w:t>
      </w:r>
      <w:r>
        <w:rPr>
          <w:i/>
        </w:rPr>
        <w:t xml:space="preserve">ăn </w:t>
      </w:r>
      <w:r>
        <w:t xml:space="preserve">ra </w:t>
      </w:r>
      <w:r>
        <w:t xml:space="preserve">sông. </w:t>
      </w:r>
      <w:r>
        <w:br/>
      </w:r>
      <w:r>
        <w:rPr>
          <w:b/>
        </w:rPr>
        <w:t xml:space="preserve">véo </w:t>
      </w:r>
      <w:r>
        <w:rPr>
          <w:i/>
        </w:rPr>
        <w:t xml:space="preserve">động từ </w:t>
      </w:r>
      <w:r>
        <w:t xml:space="preserve">Kẹp </w:t>
      </w:r>
      <w:r>
        <w:t xml:space="preserve">giữa </w:t>
      </w:r>
      <w:r>
        <w:t xml:space="preserve">hai </w:t>
      </w:r>
      <w:r>
        <w:t xml:space="preserve">đầu </w:t>
      </w:r>
      <w:r>
        <w:t xml:space="preserve">ngón </w:t>
      </w:r>
      <w:r>
        <w:t xml:space="preserve">tay </w:t>
      </w:r>
      <w:r>
        <w:t xml:space="preserve">một </w:t>
      </w:r>
      <w:r>
        <w:t xml:space="preserve">phần </w:t>
      </w:r>
      <w:r>
        <w:t xml:space="preserve">của </w:t>
      </w:r>
      <w:r>
        <w:t xml:space="preserve">vật </w:t>
      </w:r>
      <w:r>
        <w:t xml:space="preserve">mềm </w:t>
      </w:r>
      <w:r>
        <w:t xml:space="preserve">nào </w:t>
      </w:r>
      <w:r>
        <w:t xml:space="preserve">đó </w:t>
      </w:r>
      <w:r>
        <w:t xml:space="preserve">rồi </w:t>
      </w:r>
      <w:r>
        <w:t xml:space="preserve">vừa </w:t>
      </w:r>
      <w:r>
        <w:t xml:space="preserve">xoắn </w:t>
      </w:r>
      <w:r>
        <w:t xml:space="preserve">vừa </w:t>
      </w:r>
      <w:r>
        <w:t xml:space="preserve">giật. </w:t>
      </w:r>
      <w:r>
        <w:t xml:space="preserve">Tức </w:t>
      </w:r>
      <w:r>
        <w:rPr>
          <w:i/>
        </w:rPr>
        <w:t xml:space="preserve">quá </w:t>
      </w:r>
      <w:r>
        <w:rPr>
          <w:i/>
        </w:rPr>
        <w:t xml:space="preserve">uéo </w:t>
      </w:r>
      <w:r>
        <w:t xml:space="preserve">cho </w:t>
      </w:r>
      <w:r>
        <w:rPr>
          <w:i/>
        </w:rPr>
        <w:t xml:space="preserve">bạn </w:t>
      </w:r>
      <w:r>
        <w:t xml:space="preserve">một </w:t>
      </w:r>
      <w:r>
        <w:rPr>
          <w:i/>
        </w:rPr>
        <w:t xml:space="preserve">cái </w:t>
      </w:r>
      <w:r>
        <w:t xml:space="preserve">thật </w:t>
      </w:r>
      <w:r>
        <w:t xml:space="preserve">đau. </w:t>
      </w:r>
      <w:r>
        <w:t xml:space="preserve">Véo </w:t>
      </w:r>
      <w:r>
        <w:t xml:space="preserve">má. </w:t>
      </w:r>
      <w:r>
        <w:t xml:space="preserve">Véo </w:t>
      </w:r>
      <w:r>
        <w:t xml:space="preserve">một </w:t>
      </w:r>
      <w:r>
        <w:t xml:space="preserve">ít </w:t>
      </w:r>
      <w:r>
        <w:t xml:space="preserve">xôi. </w:t>
      </w:r>
      <w:r>
        <w:br/>
      </w:r>
      <w:r>
        <w:rPr>
          <w:b/>
        </w:rPr>
        <w:t xml:space="preserve">véo </w:t>
      </w:r>
      <w:r>
        <w:rPr>
          <w:b/>
        </w:rPr>
        <w:t xml:space="preserve">von </w:t>
      </w:r>
      <w:r>
        <w:rPr>
          <w:i/>
        </w:rPr>
        <w:t xml:space="preserve">tính từ </w:t>
      </w:r>
      <w:r>
        <w:t xml:space="preserve">(Âm </w:t>
      </w:r>
      <w:r>
        <w:t xml:space="preserve">thanh) </w:t>
      </w:r>
      <w:r>
        <w:t xml:space="preserve">cao </w:t>
      </w:r>
      <w:r>
        <w:t xml:space="preserve">mà </w:t>
      </w:r>
      <w:r>
        <w:t xml:space="preserve">thanh, </w:t>
      </w:r>
      <w:r>
        <w:t xml:space="preserve">lên </w:t>
      </w:r>
      <w:r>
        <w:t xml:space="preserve">xuống </w:t>
      </w:r>
      <w:r>
        <w:t xml:space="preserve">nhịp </w:t>
      </w:r>
      <w:r>
        <w:t xml:space="preserve">nhàng, </w:t>
      </w:r>
      <w:r>
        <w:t xml:space="preserve">nghe </w:t>
      </w:r>
      <w:r>
        <w:t xml:space="preserve">êm </w:t>
      </w:r>
      <w:r>
        <w:t xml:space="preserve">tai. </w:t>
      </w:r>
      <w:r>
        <w:t xml:space="preserve">Chim </w:t>
      </w:r>
      <w:r>
        <w:t xml:space="preserve">hót </w:t>
      </w:r>
      <w:r>
        <w:rPr>
          <w:i/>
        </w:rPr>
        <w:t xml:space="preserve">uéo </w:t>
      </w:r>
      <w:r>
        <w:t xml:space="preserve">uon. </w:t>
      </w:r>
      <w:r>
        <w:t xml:space="preserve">Tiếng </w:t>
      </w:r>
      <w:r>
        <w:t xml:space="preserve">đàn </w:t>
      </w:r>
      <w:r>
        <w:rPr>
          <w:i/>
        </w:rPr>
        <w:t xml:space="preserve">giọng </w:t>
      </w:r>
      <w:r>
        <w:rPr>
          <w:i/>
        </w:rPr>
        <w:t xml:space="preserve">hát </w:t>
      </w:r>
      <w:r>
        <w:rPr>
          <w:i/>
        </w:rPr>
        <w:t xml:space="preserve">uéo </w:t>
      </w:r>
      <w:r>
        <w:t xml:space="preserve">uon. </w:t>
      </w:r>
      <w:r>
        <w:br/>
      </w:r>
      <w:r>
        <w:rPr>
          <w:b/>
        </w:rPr>
        <w:t xml:space="preserve">vẹo </w:t>
      </w:r>
      <w:r>
        <w:rPr>
          <w:i/>
        </w:rPr>
        <w:t xml:space="preserve">tính từ </w:t>
      </w:r>
      <w:r>
        <w:t xml:space="preserve">Bị </w:t>
      </w:r>
      <w:r>
        <w:t xml:space="preserve">nghiêng, </w:t>
      </w:r>
      <w:r>
        <w:t xml:space="preserve">bị </w:t>
      </w:r>
      <w:r>
        <w:t xml:space="preserve">lệch </w:t>
      </w:r>
      <w:r>
        <w:t xml:space="preserve">hẳn </w:t>
      </w:r>
      <w:r>
        <w:t xml:space="preserve">về </w:t>
      </w:r>
      <w:r>
        <w:t xml:space="preserve">một </w:t>
      </w:r>
      <w:r>
        <w:t xml:space="preserve">phía, </w:t>
      </w:r>
      <w:r>
        <w:t xml:space="preserve">không </w:t>
      </w:r>
      <w:r>
        <w:t xml:space="preserve">thẳng, </w:t>
      </w:r>
      <w:r>
        <w:t xml:space="preserve">không </w:t>
      </w:r>
      <w:r>
        <w:t xml:space="preserve">cân </w:t>
      </w:r>
      <w:r>
        <w:t xml:space="preserve">đối </w:t>
      </w:r>
      <w:r>
        <w:t xml:space="preserve">như </w:t>
      </w:r>
      <w:r>
        <w:t xml:space="preserve">bình </w:t>
      </w:r>
      <w:r>
        <w:t xml:space="preserve">thường. </w:t>
      </w:r>
      <w:r>
        <w:t xml:space="preserve">Xách </w:t>
      </w:r>
      <w:r>
        <w:t xml:space="preserve">nặng </w:t>
      </w:r>
      <w:r>
        <w:t xml:space="preserve">uẹo </w:t>
      </w:r>
      <w:r>
        <w:rPr>
          <w:i/>
        </w:rPr>
        <w:t xml:space="preserve">cả </w:t>
      </w:r>
      <w:r>
        <w:t xml:space="preserve">người. </w:t>
      </w:r>
      <w:r>
        <w:t xml:space="preserve">Chân </w:t>
      </w:r>
      <w:r>
        <w:t xml:space="preserve">đi </w:t>
      </w:r>
      <w:r>
        <w:t xml:space="preserve">xiêu </w:t>
      </w:r>
      <w:r>
        <w:rPr>
          <w:i/>
        </w:rPr>
        <w:t xml:space="preserve">bên </w:t>
      </w:r>
      <w:r>
        <w:t xml:space="preserve">nọ, </w:t>
      </w:r>
      <w:r>
        <w:t xml:space="preserve">uẹo </w:t>
      </w:r>
      <w:r>
        <w:t xml:space="preserve">bên </w:t>
      </w:r>
      <w:r>
        <w:rPr>
          <w:i/>
        </w:rPr>
        <w:t xml:space="preserve">kía. </w:t>
      </w:r>
      <w:r>
        <w:t xml:space="preserve">Cây </w:t>
      </w:r>
      <w:r>
        <w:t xml:space="preserve">mọc </w:t>
      </w:r>
      <w:r>
        <w:t xml:space="preserve">uẹo. </w:t>
      </w:r>
      <w:r>
        <w:br/>
      </w:r>
      <w:r>
        <w:rPr>
          <w:b/>
        </w:rPr>
        <w:t xml:space="preserve">vẹo </w:t>
      </w:r>
      <w:r>
        <w:rPr>
          <w:b/>
        </w:rPr>
        <w:t xml:space="preserve">vọ </w:t>
      </w:r>
      <w:r>
        <w:rPr>
          <w:i/>
        </w:rPr>
        <w:t xml:space="preserve">tính từ </w:t>
      </w:r>
      <w:r>
        <w:t xml:space="preserve">(khẩu ngữ).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hình </w:t>
      </w:r>
      <w:r>
        <w:t xml:space="preserve">dáng </w:t>
      </w:r>
      <w:r>
        <w:t xml:space="preserve">vẹo, </w:t>
      </w:r>
      <w:r>
        <w:t xml:space="preserve">lệch, </w:t>
      </w:r>
      <w:r>
        <w:t xml:space="preserve">mất </w:t>
      </w:r>
      <w:r>
        <w:t xml:space="preserve">cân </w:t>
      </w:r>
      <w:r>
        <w:t xml:space="preserve">đối. </w:t>
      </w:r>
      <w:r>
        <w:t xml:space="preserve">Bàn </w:t>
      </w:r>
      <w:r>
        <w:t xml:space="preserve">ghế </w:t>
      </w:r>
      <w:r>
        <w:rPr>
          <w:i/>
        </w:rPr>
        <w:t xml:space="preserve">uẹo </w:t>
      </w:r>
      <w:r>
        <w:t xml:space="preserve">U0, </w:t>
      </w:r>
      <w:r>
        <w:t xml:space="preserve">XỘC </w:t>
      </w:r>
      <w:r>
        <w:t xml:space="preserve">xệch </w:t>
      </w:r>
      <w:r>
        <w:t xml:space="preserve">hết </w:t>
      </w:r>
      <w:r>
        <w:t xml:space="preserve">cả. </w:t>
      </w:r>
      <w:r>
        <w:br/>
      </w:r>
      <w:r>
        <w:rPr>
          <w:b/>
        </w:rPr>
        <w:t xml:space="preserve">verst </w:t>
      </w:r>
      <w:r>
        <w:rPr>
          <w:i/>
        </w:rPr>
        <w:t xml:space="preserve">cũng viết </w:t>
      </w:r>
      <w:r>
        <w:t xml:space="preserve">versta </w:t>
      </w:r>
      <w:r>
        <w:t xml:space="preserve">[ue-xta] </w:t>
      </w:r>
      <w:r>
        <w:t xml:space="preserve">danh từ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độ </w:t>
      </w:r>
      <w:r>
        <w:t xml:space="preserve">dài </w:t>
      </w:r>
      <w:r>
        <w:t xml:space="preserve">của </w:t>
      </w:r>
      <w:r>
        <w:t xml:space="preserve">nước </w:t>
      </w:r>
      <w:r>
        <w:t xml:space="preserve">Nga, </w:t>
      </w:r>
      <w:r>
        <w:t xml:space="preserve">bằng </w:t>
      </w:r>
      <w:r>
        <w:t xml:space="preserve">1,067 </w:t>
      </w:r>
      <w:r>
        <w:t xml:space="preserve">kilomet. </w:t>
      </w:r>
      <w:r>
        <w:br/>
      </w:r>
      <w:r>
        <w:rPr>
          <w:b/>
        </w:rPr>
        <w:t xml:space="preserve">vét, </w:t>
      </w:r>
      <w:r>
        <w:rPr>
          <w:i/>
        </w:rPr>
        <w:t xml:space="preserve">danh từ </w:t>
      </w:r>
      <w:r>
        <w:t xml:space="preserve">Áo </w:t>
      </w:r>
      <w:r>
        <w:t xml:space="preserve">ngắn </w:t>
      </w:r>
      <w:r>
        <w:t xml:space="preserve">kiểu </w:t>
      </w:r>
      <w:r>
        <w:t xml:space="preserve">Âu, </w:t>
      </w:r>
      <w:r>
        <w:t xml:space="preserve">tay </w:t>
      </w:r>
      <w:r>
        <w:t xml:space="preserve">dài, </w:t>
      </w:r>
      <w:r>
        <w:t xml:space="preserve">cổ </w:t>
      </w:r>
      <w:r>
        <w:t xml:space="preserve">bẻ, </w:t>
      </w:r>
      <w:r>
        <w:t xml:space="preserve">dùng </w:t>
      </w:r>
      <w:r>
        <w:t xml:space="preserve">để </w:t>
      </w:r>
      <w:r>
        <w:t xml:space="preserve">mặc </w:t>
      </w:r>
      <w:r>
        <w:t xml:space="preserve">ngoài. </w:t>
      </w:r>
      <w:r>
        <w:rPr>
          <w:i/>
        </w:rPr>
        <w:t xml:space="preserve">Áo </w:t>
      </w:r>
      <w:r>
        <w:rPr>
          <w:i/>
        </w:rPr>
        <w:t xml:space="preserve">vét </w:t>
      </w:r>
      <w:r>
        <w:rPr>
          <w:i/>
        </w:rPr>
        <w:t xml:space="preserve">nữ. </w:t>
      </w:r>
      <w:r>
        <w:br/>
      </w:r>
      <w:r>
        <w:rPr>
          <w:b/>
        </w:rPr>
        <w:t xml:space="preserve">vét,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Lấy </w:t>
      </w:r>
      <w:r>
        <w:t xml:space="preserve">cho </w:t>
      </w:r>
      <w:r>
        <w:t xml:space="preserve">kì </w:t>
      </w:r>
      <w:r>
        <w:t xml:space="preserve">hết </w:t>
      </w:r>
      <w:r>
        <w:t xml:space="preserve">những </w:t>
      </w:r>
      <w:r>
        <w:t xml:space="preserve">gì </w:t>
      </w:r>
      <w:r>
        <w:t xml:space="preserve">còn </w:t>
      </w:r>
      <w:r>
        <w:t xml:space="preserve">chút </w:t>
      </w:r>
      <w:r>
        <w:t xml:space="preserve">ít </w:t>
      </w:r>
      <w:r>
        <w:t xml:space="preserve">ở </w:t>
      </w:r>
      <w:r>
        <w:t xml:space="preserve">sát </w:t>
      </w:r>
      <w:r>
        <w:t xml:space="preserve">đáy. </w:t>
      </w:r>
      <w:r>
        <w:t xml:space="preserve">Vét </w:t>
      </w:r>
      <w:r>
        <w:t xml:space="preserve">sạch </w:t>
      </w:r>
      <w:r>
        <w:rPr>
          <w:i/>
        </w:rPr>
        <w:t xml:space="preserve">niêu </w:t>
      </w:r>
      <w:r>
        <w:rPr>
          <w:i/>
        </w:rPr>
        <w:t xml:space="preserve">cơm. </w:t>
      </w:r>
      <w:r>
        <w:rPr>
          <w:i/>
        </w:rPr>
        <w:t xml:space="preserve">Tàu </w:t>
      </w:r>
      <w:r>
        <w:t xml:space="preserve">uét </w:t>
      </w:r>
      <w:r>
        <w:t xml:space="preserve">bùn </w:t>
      </w:r>
      <w:r>
        <w:rPr>
          <w:i/>
        </w:rPr>
        <w:t xml:space="preserve">ở </w:t>
      </w:r>
      <w:r>
        <w:t xml:space="preserve">cảng. </w:t>
      </w:r>
      <w:r>
        <w:rPr>
          <w:b/>
        </w:rPr>
        <w:t xml:space="preserve">2 </w:t>
      </w:r>
      <w:r>
        <w:t xml:space="preserve">Thu </w:t>
      </w:r>
      <w:r>
        <w:t xml:space="preserve">nhặt </w:t>
      </w:r>
      <w:r>
        <w:t xml:space="preserve">cho </w:t>
      </w:r>
      <w:r>
        <w:t xml:space="preserve">kì </w:t>
      </w:r>
      <w:r>
        <w:t xml:space="preserve">hết </w:t>
      </w:r>
      <w:r>
        <w:t xml:space="preserve">không </w:t>
      </w:r>
      <w:r>
        <w:t xml:space="preserve">chừa </w:t>
      </w:r>
      <w:r>
        <w:t xml:space="preserve">lại </w:t>
      </w:r>
      <w:r>
        <w:t xml:space="preserve">chút </w:t>
      </w:r>
      <w:r>
        <w:t xml:space="preserve">nào. </w:t>
      </w:r>
      <w:r>
        <w:t xml:space="preserve">Vé </w:t>
      </w:r>
      <w:r>
        <w:rPr>
          <w:i/>
        </w:rPr>
        <w:t xml:space="preserve">túi </w:t>
      </w:r>
      <w:r>
        <w:t xml:space="preserve">chỉ </w:t>
      </w:r>
      <w:r>
        <w:t xml:space="preserve">còn </w:t>
      </w:r>
      <w:r>
        <w:t xml:space="preserve">mấy </w:t>
      </w:r>
      <w:r>
        <w:rPr>
          <w:i/>
        </w:rPr>
        <w:t xml:space="preserve">đồng. </w:t>
      </w:r>
      <w:r>
        <w:t xml:space="preserve">Mua </w:t>
      </w:r>
      <w:r>
        <w:t xml:space="preserve">uét </w:t>
      </w:r>
      <w:r>
        <w:rPr>
          <w:i/>
        </w:rPr>
        <w:t xml:space="preserve">để </w:t>
      </w:r>
      <w:r>
        <w:t xml:space="preserve">bán </w:t>
      </w:r>
      <w:r>
        <w:t xml:space="preserve">đầu </w:t>
      </w:r>
      <w:r>
        <w:t xml:space="preserve">cơ. </w:t>
      </w:r>
      <w:r>
        <w:t xml:space="preserve">Tổ </w:t>
      </w:r>
      <w:r>
        <w:t xml:space="preserve">chức </w:t>
      </w:r>
      <w:r>
        <w:t xml:space="preserve">đợt </w:t>
      </w:r>
      <w:r>
        <w:rPr>
          <w:i/>
        </w:rPr>
        <w:t xml:space="preserve">thi </w:t>
      </w:r>
      <w:r>
        <w:t xml:space="preserve">uét </w:t>
      </w:r>
      <w:r>
        <w:t xml:space="preserve">(khẩu ngữ). </w:t>
      </w:r>
      <w:r>
        <w:br/>
      </w:r>
      <w:r>
        <w:rPr>
          <w:b/>
        </w:rPr>
        <w:t xml:space="preserve">vét </w:t>
      </w:r>
      <w:r>
        <w:rPr>
          <w:b/>
        </w:rPr>
        <w:t xml:space="preserve">tông </w:t>
      </w:r>
      <w:r>
        <w:rPr>
          <w:i/>
        </w:rPr>
        <w:t xml:space="preserve">xem </w:t>
      </w:r>
      <w:r>
        <w:t xml:space="preserve">uettông. </w:t>
      </w:r>
      <w:r>
        <w:br/>
      </w:r>
      <w:r>
        <w:rPr>
          <w:b/>
        </w:rPr>
        <w:t xml:space="preserve">vét </w:t>
      </w:r>
      <w:r>
        <w:rPr>
          <w:b/>
        </w:rPr>
        <w:t xml:space="preserve">xi </w:t>
      </w:r>
      <w:r>
        <w:rPr>
          <w:i/>
        </w:rPr>
        <w:t xml:space="preserve">xem </w:t>
      </w:r>
      <w:r>
        <w:t xml:space="preserve">upetxi. </w:t>
      </w:r>
      <w:r>
        <w:br/>
      </w:r>
      <w:r>
        <w:rPr>
          <w:b/>
        </w:rPr>
        <w:t xml:space="preserve">vẹt, </w:t>
      </w:r>
      <w:r>
        <w:rPr>
          <w:i/>
        </w:rPr>
        <w:t xml:space="preserve">danh từ </w:t>
      </w:r>
      <w:r>
        <w:t xml:space="preserve">Chim </w:t>
      </w:r>
      <w:r>
        <w:t xml:space="preserve">thường </w:t>
      </w:r>
      <w:r>
        <w:t xml:space="preserve">có </w:t>
      </w:r>
      <w:r>
        <w:t xml:space="preserve">lông </w:t>
      </w:r>
      <w:r>
        <w:t xml:space="preserve">màu </w:t>
      </w:r>
      <w:r>
        <w:t xml:space="preserve">xanh </w:t>
      </w:r>
      <w:r>
        <w:t xml:space="preserve">biếc, </w:t>
      </w:r>
      <w:r>
        <w:t xml:space="preserve">mỏ </w:t>
      </w:r>
      <w:r>
        <w:t xml:space="preserve">quặp, </w:t>
      </w:r>
      <w:r>
        <w:t xml:space="preserve">cánh </w:t>
      </w:r>
      <w:r>
        <w:t xml:space="preserve">và </w:t>
      </w:r>
      <w:r>
        <w:t xml:space="preserve">đuôi </w:t>
      </w:r>
      <w:r>
        <w:t xml:space="preserve">nhọn, </w:t>
      </w:r>
      <w:r>
        <w:t xml:space="preserve">có </w:t>
      </w:r>
      <w:r>
        <w:t xml:space="preserve">thể </w:t>
      </w:r>
      <w:r>
        <w:t xml:space="preserve">bắt </w:t>
      </w:r>
      <w:r>
        <w:t xml:space="preserve">chước </w:t>
      </w:r>
      <w:r>
        <w:t xml:space="preserve">tiếng </w:t>
      </w:r>
      <w:r>
        <w:t xml:space="preserve">người. </w:t>
      </w:r>
      <w:r>
        <w:t xml:space="preserve">Nói </w:t>
      </w:r>
      <w:r>
        <w:t xml:space="preserve">như </w:t>
      </w:r>
      <w:r>
        <w:t xml:space="preserve">uẹt </w:t>
      </w:r>
      <w:r>
        <w:t xml:space="preserve">(nói </w:t>
      </w:r>
      <w:r>
        <w:t xml:space="preserve">rất </w:t>
      </w:r>
      <w:r>
        <w:t xml:space="preserve">trôi </w:t>
      </w:r>
      <w:r>
        <w:t xml:space="preserve">chảy, </w:t>
      </w:r>
      <w:r>
        <w:t xml:space="preserve">nhưng </w:t>
      </w:r>
      <w:r>
        <w:t xml:space="preserve">khônghiểu </w:t>
      </w:r>
      <w:r>
        <w:t xml:space="preserve">gì). </w:t>
      </w:r>
      <w:r>
        <w:t xml:space="preserve">Học </w:t>
      </w:r>
      <w:r>
        <w:rPr>
          <w:i/>
        </w:rPr>
        <w:t xml:space="preserve">vợt*. </w:t>
      </w:r>
      <w:r>
        <w:br/>
      </w:r>
      <w:r>
        <w:rPr>
          <w:b/>
        </w:rPr>
        <w:t xml:space="preserve">vẹt, </w:t>
      </w:r>
      <w:r>
        <w:rPr>
          <w:i/>
        </w:rPr>
        <w:t xml:space="preserve">danh từ </w:t>
      </w:r>
      <w:r>
        <w:t xml:space="preserve">Cây </w:t>
      </w:r>
      <w:r>
        <w:t xml:space="preserve">sống </w:t>
      </w:r>
      <w:r>
        <w:rPr>
          <w:i/>
        </w:rPr>
        <w:t xml:space="preserve">ở </w:t>
      </w:r>
      <w:r>
        <w:t xml:space="preserve">rừng </w:t>
      </w:r>
      <w:r>
        <w:t xml:space="preserve">nước </w:t>
      </w:r>
      <w:r>
        <w:t xml:space="preserve">mặn, </w:t>
      </w:r>
      <w:r>
        <w:t xml:space="preserve">thân </w:t>
      </w:r>
      <w:r>
        <w:t xml:space="preserve">có </w:t>
      </w:r>
      <w:r>
        <w:t xml:space="preserve">rễ </w:t>
      </w:r>
      <w:r>
        <w:t xml:space="preserve">mọc </w:t>
      </w:r>
      <w:r>
        <w:t xml:space="preserve">chống </w:t>
      </w:r>
      <w:r>
        <w:t xml:space="preserve">xuống </w:t>
      </w:r>
      <w:r>
        <w:t xml:space="preserve">bùn, </w:t>
      </w:r>
      <w:r>
        <w:t xml:space="preserve">lá </w:t>
      </w:r>
      <w:r>
        <w:t xml:space="preserve">dày </w:t>
      </w:r>
      <w:r>
        <w:t xml:space="preserve">và </w:t>
      </w:r>
      <w:r>
        <w:t xml:space="preserve">nhẫn, </w:t>
      </w:r>
      <w:r>
        <w:t xml:space="preserve">vỏ </w:t>
      </w:r>
      <w:r>
        <w:t xml:space="preserve">chát, </w:t>
      </w:r>
      <w:r>
        <w:t xml:space="preserve">dùng </w:t>
      </w:r>
      <w:r>
        <w:t xml:space="preserve">để </w:t>
      </w:r>
      <w:r>
        <w:t xml:space="preserve">nhuộm </w:t>
      </w:r>
      <w:r>
        <w:t xml:space="preserve">hoặc </w:t>
      </w:r>
      <w:r>
        <w:t xml:space="preserve">thuộc </w:t>
      </w:r>
      <w:r>
        <w:t xml:space="preserve">da. </w:t>
      </w:r>
      <w:r>
        <w:t xml:space="preserve">Bãi </w:t>
      </w:r>
      <w:r>
        <w:t xml:space="preserve">uẹt. </w:t>
      </w:r>
      <w:r>
        <w:br/>
      </w:r>
      <w:r>
        <w:rPr>
          <w:b/>
        </w:rPr>
        <w:t xml:space="preserve">vẹt, </w:t>
      </w:r>
      <w:r>
        <w:rPr>
          <w:i/>
        </w:rPr>
        <w:t xml:space="preserve">tính từ </w:t>
      </w:r>
      <w:r>
        <w:t xml:space="preserve">Bị </w:t>
      </w:r>
      <w:r>
        <w:t xml:space="preserve">mòn </w:t>
      </w:r>
      <w:r>
        <w:t xml:space="preserve">hẳn </w:t>
      </w:r>
      <w:r>
        <w:t xml:space="preserve">đi, </w:t>
      </w:r>
      <w:r>
        <w:t xml:space="preserve">thiếu </w:t>
      </w:r>
      <w:r>
        <w:t xml:space="preserve">hẳn </w:t>
      </w:r>
      <w:r>
        <w:t xml:space="preserve">đi </w:t>
      </w:r>
      <w:r>
        <w:t xml:space="preserve">một </w:t>
      </w:r>
      <w:r>
        <w:t xml:space="preserve">mảng, </w:t>
      </w:r>
      <w:r>
        <w:rPr>
          <w:i/>
        </w:rPr>
        <w:t xml:space="preserve">Đôi </w:t>
      </w:r>
      <w:r>
        <w:t xml:space="preserve">giày </w:t>
      </w:r>
      <w:r>
        <w:t xml:space="preserve">uẹt </w:t>
      </w:r>
      <w:r>
        <w:t xml:space="preserve">gót. </w:t>
      </w:r>
      <w:r>
        <w:rPr>
          <w:i/>
        </w:rPr>
        <w:t xml:space="preserve">Lưỡi </w:t>
      </w:r>
      <w:r>
        <w:t xml:space="preserve">cuốc </w:t>
      </w:r>
      <w:r>
        <w:rPr>
          <w:i/>
        </w:rPr>
        <w:t xml:space="preserve">mòn </w:t>
      </w:r>
      <w:r>
        <w:rPr>
          <w:i/>
        </w:rPr>
        <w:t xml:space="preserve">uẹt. </w:t>
      </w:r>
      <w:r>
        <w:t xml:space="preserve">vẹt, </w:t>
      </w:r>
      <w:r>
        <w:t xml:space="preserve">động từ </w:t>
      </w:r>
      <w:r>
        <w:t xml:space="preserve">(phương ngữ). </w:t>
      </w:r>
      <w:r>
        <w:t xml:space="preserve">Gạt, </w:t>
      </w:r>
      <w:r>
        <w:t xml:space="preserve">đẩy </w:t>
      </w:r>
      <w:r>
        <w:t xml:space="preserve">sang </w:t>
      </w:r>
      <w:r>
        <w:t xml:space="preserve">hai </w:t>
      </w:r>
      <w:r>
        <w:t xml:space="preserve">bên; </w:t>
      </w:r>
      <w:r>
        <w:t xml:space="preserve">vạch </w:t>
      </w:r>
      <w:r>
        <w:t xml:space="preserve">ra. </w:t>
      </w:r>
      <w:r>
        <w:t xml:space="preserve">Vẹt </w:t>
      </w:r>
      <w:r>
        <w:rPr>
          <w:i/>
        </w:rPr>
        <w:t xml:space="preserve">người </w:t>
      </w:r>
      <w:r>
        <w:t xml:space="preserve">lấy </w:t>
      </w:r>
      <w:r>
        <w:t xml:space="preserve">lối </w:t>
      </w:r>
      <w:r>
        <w:t xml:space="preserve">đi. </w:t>
      </w:r>
      <w:r>
        <w:t xml:space="preserve">Vẹt </w:t>
      </w:r>
      <w:r>
        <w:t xml:space="preserve">mớ </w:t>
      </w:r>
      <w:r>
        <w:t xml:space="preserve">tóc </w:t>
      </w:r>
      <w:r>
        <w:t xml:space="preserve">xoà </w:t>
      </w:r>
      <w:r>
        <w:t xml:space="preserve">xuống </w:t>
      </w:r>
      <w:r>
        <w:rPr>
          <w:i/>
        </w:rPr>
        <w:t xml:space="preserve">trán. </w:t>
      </w:r>
      <w:r>
        <w:br/>
      </w:r>
      <w:r>
        <w:rPr>
          <w:b/>
        </w:rPr>
        <w:t xml:space="preserve">vettông </w:t>
      </w:r>
      <w:r>
        <w:rPr>
          <w:i/>
        </w:rPr>
        <w:t xml:space="preserve">cũng viết </w:t>
      </w:r>
      <w:r>
        <w:t xml:space="preserve">vét </w:t>
      </w:r>
      <w:r>
        <w:t xml:space="preserve">tông. </w:t>
      </w:r>
      <w:r>
        <w:t xml:space="preserve">danh từ </w:t>
      </w:r>
      <w:r>
        <w:t xml:space="preserve">Áo </w:t>
      </w:r>
      <w:r>
        <w:t xml:space="preserve">ngắn </w:t>
      </w:r>
      <w:r>
        <w:t xml:space="preserve">kiểu </w:t>
      </w:r>
      <w:r>
        <w:t xml:space="preserve">Âu </w:t>
      </w:r>
      <w:r>
        <w:t xml:space="preserve">của </w:t>
      </w:r>
      <w:r>
        <w:t xml:space="preserve">nam </w:t>
      </w:r>
      <w:r>
        <w:t xml:space="preserve">giới, </w:t>
      </w:r>
      <w:r>
        <w:t xml:space="preserve">có </w:t>
      </w:r>
      <w:r>
        <w:t xml:space="preserve">ve, </w:t>
      </w:r>
      <w:r>
        <w:t xml:space="preserve">cổ </w:t>
      </w:r>
      <w:r>
        <w:t xml:space="preserve">bẻ, </w:t>
      </w:r>
      <w:r>
        <w:t xml:space="preserve">dài </w:t>
      </w:r>
      <w:r>
        <w:t xml:space="preserve">tay, </w:t>
      </w:r>
      <w:r>
        <w:t xml:space="preserve">dùng </w:t>
      </w:r>
      <w:r>
        <w:t xml:space="preserve">để </w:t>
      </w:r>
      <w:r>
        <w:t xml:space="preserve">mặc </w:t>
      </w:r>
      <w:r>
        <w:t xml:space="preserve">ngoài </w:t>
      </w:r>
      <w:r>
        <w:t xml:space="preserve">sơmi. </w:t>
      </w:r>
      <w:r>
        <w:br/>
      </w:r>
      <w:r>
        <w:rPr>
          <w:b/>
        </w:rPr>
        <w:t xml:space="preserve">vetxi </w:t>
      </w:r>
      <w:r>
        <w:rPr>
          <w:i/>
        </w:rPr>
        <w:t xml:space="preserve">cũng viết </w:t>
      </w:r>
      <w:r>
        <w:t xml:space="preserve">vét </w:t>
      </w:r>
      <w:r>
        <w:t xml:space="preserve">xi. </w:t>
      </w:r>
      <w:r>
        <w:t xml:space="preserve">danh từ </w:t>
      </w:r>
      <w:r>
        <w:t xml:space="preserve">Bộ </w:t>
      </w:r>
      <w:r>
        <w:t xml:space="preserve">phận </w:t>
      </w:r>
      <w:r>
        <w:t xml:space="preserve">bên </w:t>
      </w:r>
      <w:r>
        <w:t xml:space="preserve">trong </w:t>
      </w:r>
      <w:r>
        <w:t xml:space="preserve">quả </w:t>
      </w:r>
      <w:r>
        <w:t xml:space="preserve">bóng </w:t>
      </w:r>
      <w:r>
        <w:t xml:space="preserve">da </w:t>
      </w:r>
      <w:r>
        <w:t xml:space="preserve">hay </w:t>
      </w:r>
      <w:r>
        <w:t xml:space="preserve">bên </w:t>
      </w:r>
      <w:r>
        <w:t xml:space="preserve">trong </w:t>
      </w:r>
      <w:r>
        <w:t xml:space="preserve">bút </w:t>
      </w:r>
      <w:r>
        <w:t xml:space="preserve">máy, </w:t>
      </w:r>
      <w:r>
        <w:t xml:space="preserve">bằng </w:t>
      </w:r>
      <w:r>
        <w:t xml:space="preserve">caosu, </w:t>
      </w:r>
      <w:r>
        <w:t xml:space="preserve">dùng </w:t>
      </w:r>
      <w:r>
        <w:t xml:space="preserve">để </w:t>
      </w:r>
      <w:r>
        <w:t xml:space="preserve">bơm </w:t>
      </w:r>
      <w:r>
        <w:t xml:space="preserve">phồng </w:t>
      </w:r>
      <w:r>
        <w:t xml:space="preserve">lên </w:t>
      </w:r>
      <w:r>
        <w:t xml:space="preserve">hay </w:t>
      </w:r>
      <w:r>
        <w:t xml:space="preserve">để </w:t>
      </w:r>
      <w:r>
        <w:t xml:space="preserve">hút </w:t>
      </w:r>
      <w:r>
        <w:t xml:space="preserve">và </w:t>
      </w:r>
      <w:r>
        <w:t xml:space="preserve">chứa </w:t>
      </w:r>
      <w:r>
        <w:t xml:space="preserve">mực. </w:t>
      </w:r>
      <w:r>
        <w:br/>
      </w:r>
      <w:r>
        <w:rPr>
          <w:b/>
        </w:rPr>
        <w:t xml:space="preserve">vê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Xoay, </w:t>
      </w:r>
      <w:r>
        <w:t xml:space="preserve">vo </w:t>
      </w:r>
      <w:r>
        <w:t xml:space="preserve">nhẹ </w:t>
      </w:r>
      <w:r>
        <w:t xml:space="preserve">cho </w:t>
      </w:r>
      <w:r>
        <w:t xml:space="preserve">tròn, </w:t>
      </w:r>
      <w:r>
        <w:t xml:space="preserve">cho </w:t>
      </w:r>
      <w:r>
        <w:t xml:space="preserve">xoắn </w:t>
      </w:r>
      <w:r>
        <w:rPr>
          <w:i/>
        </w:rPr>
        <w:t xml:space="preserve">lại </w:t>
      </w:r>
      <w:r>
        <w:t xml:space="preserve">bằng </w:t>
      </w:r>
      <w:r>
        <w:t xml:space="preserve">đầu </w:t>
      </w:r>
      <w:r>
        <w:t xml:space="preserve">ngón </w:t>
      </w:r>
      <w:r>
        <w:t xml:space="preserve">tay </w:t>
      </w:r>
      <w:r>
        <w:t xml:space="preserve">cái </w:t>
      </w:r>
      <w:r>
        <w:t xml:space="preserve">và </w:t>
      </w:r>
      <w:r>
        <w:t xml:space="preserve">ngón </w:t>
      </w:r>
      <w:r>
        <w:t xml:space="preserve">tay </w:t>
      </w:r>
      <w:r>
        <w:t xml:space="preserve">trỏ. </w:t>
      </w:r>
      <w:r>
        <w:t xml:space="preserve">Vê </w:t>
      </w:r>
      <w:r>
        <w:t xml:space="preserve">điếu </w:t>
      </w:r>
      <w:r>
        <w:t xml:space="preserve">thuốc </w:t>
      </w:r>
      <w:r>
        <w:t xml:space="preserve">lào. </w:t>
      </w:r>
      <w:r>
        <w:rPr>
          <w:i/>
        </w:rPr>
        <w:t xml:space="preserve">Tay </w:t>
      </w:r>
      <w:r>
        <w:rPr>
          <w:i/>
        </w:rPr>
        <w:t xml:space="preserve">vuê </w:t>
      </w:r>
      <w:r>
        <w:t xml:space="preserve">gấu </w:t>
      </w:r>
      <w:r>
        <w:rPr>
          <w:i/>
        </w:rPr>
        <w:t xml:space="preserve">áo. </w:t>
      </w:r>
      <w:r>
        <w:t xml:space="preserve">Vê </w:t>
      </w:r>
      <w:r>
        <w:t xml:space="preserve">bô </w:t>
      </w:r>
      <w:r>
        <w:rPr>
          <w:i/>
        </w:rPr>
        <w:t xml:space="preserve">chòm </w:t>
      </w:r>
      <w:r>
        <w:rPr>
          <w:i/>
        </w:rPr>
        <w:t xml:space="preserve">râu. </w:t>
      </w:r>
      <w:r>
        <w:rPr>
          <w:b/>
        </w:rPr>
        <w:t xml:space="preserve">2 </w:t>
      </w:r>
      <w:r>
        <w:t xml:space="preserve">(chuyên môn). </w:t>
      </w:r>
      <w:r>
        <w:t xml:space="preserve">Diễn </w:t>
      </w:r>
      <w:r>
        <w:t xml:space="preserve">tấu </w:t>
      </w:r>
      <w:r>
        <w:t xml:space="preserve">một </w:t>
      </w:r>
      <w:r>
        <w:t xml:space="preserve">nốt </w:t>
      </w:r>
      <w:r>
        <w:t xml:space="preserve">nhạc </w:t>
      </w:r>
      <w:r>
        <w:t xml:space="preserve">hoặc </w:t>
      </w:r>
      <w:r>
        <w:t xml:space="preserve">một </w:t>
      </w:r>
      <w:r>
        <w:t xml:space="preserve">hợp </w:t>
      </w:r>
      <w:r>
        <w:t xml:space="preserve">âm </w:t>
      </w:r>
      <w:r>
        <w:t xml:space="preserve">nhiều </w:t>
      </w:r>
      <w:r>
        <w:t xml:space="preserve">lần </w:t>
      </w:r>
      <w:r>
        <w:t xml:space="preserve">rất </w:t>
      </w:r>
      <w:r>
        <w:t xml:space="preserve">nhanh. </w:t>
      </w:r>
      <w:r>
        <w:br/>
      </w:r>
      <w:r>
        <w:rPr>
          <w:b/>
        </w:rPr>
        <w:t xml:space="preserve">về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Di </w:t>
      </w:r>
      <w:r>
        <w:t xml:space="preserve">chuyển </w:t>
      </w:r>
      <w:r>
        <w:t xml:space="preserve">trở </w:t>
      </w:r>
      <w:r>
        <w:t xml:space="preserve">lại </w:t>
      </w:r>
      <w:r>
        <w:t xml:space="preserve">chỗ </w:t>
      </w:r>
      <w:r>
        <w:t xml:space="preserve">của </w:t>
      </w:r>
      <w:r>
        <w:t xml:space="preserve">mình, </w:t>
      </w:r>
      <w:r>
        <w:t xml:space="preserve">nơi </w:t>
      </w:r>
      <w:r>
        <w:t xml:space="preserve">ở, </w:t>
      </w:r>
      <w:r>
        <w:t xml:space="preserve">nơi </w:t>
      </w:r>
      <w:r>
        <w:t xml:space="preserve">quê </w:t>
      </w:r>
      <w:r>
        <w:t xml:space="preserve">hương </w:t>
      </w:r>
      <w:r>
        <w:t xml:space="preserve">của </w:t>
      </w:r>
      <w:r>
        <w:t xml:space="preserve">mình. </w:t>
      </w:r>
      <w:r>
        <w:t xml:space="preserve">Thầy </w:t>
      </w:r>
      <w:r>
        <w:rPr>
          <w:i/>
        </w:rPr>
        <w:t xml:space="preserve">giáo </w:t>
      </w:r>
      <w:r>
        <w:rPr>
          <w:i/>
        </w:rPr>
        <w:t xml:space="preserve">cho </w:t>
      </w:r>
      <w:r>
        <w:t xml:space="preserve">học </w:t>
      </w:r>
      <w:r>
        <w:t xml:space="preserve">sinh </w:t>
      </w:r>
      <w:r>
        <w:t xml:space="preserve">uề </w:t>
      </w:r>
      <w:r>
        <w:t xml:space="preserve">chỗ. </w:t>
      </w:r>
      <w:r>
        <w:t xml:space="preserve">Tan </w:t>
      </w:r>
      <w:r>
        <w:t xml:space="preserve">học </w:t>
      </w:r>
      <w:r>
        <w:t xml:space="preserve">uề </w:t>
      </w:r>
      <w:r>
        <w:t xml:space="preserve">nhà. </w:t>
      </w:r>
      <w:r>
        <w:t xml:space="preserve">Về </w:t>
      </w:r>
      <w:r>
        <w:t xml:space="preserve">thăm </w:t>
      </w:r>
      <w:r>
        <w:t xml:space="preserve">quê. </w:t>
      </w:r>
      <w:r>
        <w:t xml:space="preserve">Kiều </w:t>
      </w:r>
      <w:r>
        <w:t xml:space="preserve">bào </w:t>
      </w:r>
      <w:r>
        <w:t xml:space="preserve">uề </w:t>
      </w:r>
      <w:r>
        <w:t xml:space="preserve">nước. </w:t>
      </w:r>
      <w:r>
        <w:rPr>
          <w:b/>
        </w:rPr>
        <w:t xml:space="preserve">2 </w:t>
      </w:r>
      <w:r>
        <w:t xml:space="preserve">Di </w:t>
      </w:r>
      <w:r>
        <w:t xml:space="preserve">chuyến </w:t>
      </w:r>
      <w:r>
        <w:t xml:space="preserve">đến </w:t>
      </w:r>
      <w:r>
        <w:t xml:space="preserve">nơi </w:t>
      </w:r>
      <w:r>
        <w:t xml:space="preserve">mình </w:t>
      </w:r>
      <w:r>
        <w:t xml:space="preserve">có </w:t>
      </w:r>
      <w:r>
        <w:t xml:space="preserve">quan </w:t>
      </w:r>
      <w:r>
        <w:t xml:space="preserve">hệ </w:t>
      </w:r>
      <w:r>
        <w:t xml:space="preserve">gắn </w:t>
      </w:r>
      <w:r>
        <w:t xml:space="preserve">bó </w:t>
      </w:r>
      <w:r>
        <w:t xml:space="preserve">coi </w:t>
      </w:r>
      <w:r>
        <w:t xml:space="preserve">như </w:t>
      </w:r>
      <w:r>
        <w:t xml:space="preserve">nhà </w:t>
      </w:r>
      <w:r>
        <w:t xml:space="preserve">mình, </w:t>
      </w:r>
      <w:r>
        <w:t xml:space="preserve">quê </w:t>
      </w:r>
      <w:r>
        <w:t xml:space="preserve">hương </w:t>
      </w:r>
      <w:r>
        <w:t xml:space="preserve">mình, </w:t>
      </w:r>
      <w:r>
        <w:t xml:space="preserve">hoặc </w:t>
      </w:r>
      <w:r>
        <w:t xml:space="preserve">nơi </w:t>
      </w:r>
      <w:r>
        <w:t xml:space="preserve">mình </w:t>
      </w:r>
      <w:r>
        <w:t xml:space="preserve">được </w:t>
      </w:r>
      <w:r>
        <w:t xml:space="preserve">mọi </w:t>
      </w:r>
      <w:r>
        <w:t xml:space="preserve">người </w:t>
      </w:r>
      <w:r>
        <w:t xml:space="preserve">đối </w:t>
      </w:r>
      <w:r>
        <w:t xml:space="preserve">xử </w:t>
      </w:r>
      <w:r>
        <w:t xml:space="preserve">thân </w:t>
      </w:r>
      <w:r>
        <w:t xml:space="preserve">mật, </w:t>
      </w:r>
      <w:r>
        <w:t xml:space="preserve">coi </w:t>
      </w:r>
      <w:r>
        <w:t xml:space="preserve">như </w:t>
      </w:r>
      <w:r>
        <w:t xml:space="preserve">người </w:t>
      </w:r>
      <w:r>
        <w:t xml:space="preserve">nhà, </w:t>
      </w:r>
      <w:r>
        <w:t xml:space="preserve">người </w:t>
      </w:r>
      <w:r>
        <w:t xml:space="preserve">cùng </w:t>
      </w:r>
      <w:r>
        <w:t xml:space="preserve">quê. </w:t>
      </w:r>
      <w:r>
        <w:t xml:space="preserve">J24u </w:t>
      </w:r>
      <w:r>
        <w:t xml:space="preserve">lắm </w:t>
      </w:r>
      <w:r>
        <w:rPr>
          <w:i/>
        </w:rPr>
        <w:t xml:space="preserve">tôi </w:t>
      </w:r>
      <w:r>
        <w:rPr>
          <w:i/>
        </w:rPr>
        <w:t xml:space="preserve">mới </w:t>
      </w:r>
      <w:r>
        <w:rPr>
          <w:i/>
        </w:rPr>
        <w:t xml:space="preserve">có </w:t>
      </w:r>
      <w:r>
        <w:rPr>
          <w:i/>
        </w:rPr>
        <w:t xml:space="preserve">dịp </w:t>
      </w:r>
      <w:r>
        <w:t xml:space="preserve">uề </w:t>
      </w:r>
      <w:r>
        <w:t xml:space="preserve">thăm </w:t>
      </w:r>
      <w:r>
        <w:t xml:space="preserve">cụ. </w:t>
      </w:r>
      <w:r>
        <w:t xml:space="preserve">Về </w:t>
      </w:r>
      <w:r>
        <w:t xml:space="preserve">nhà </w:t>
      </w:r>
      <w:r>
        <w:rPr>
          <w:i/>
        </w:rPr>
        <w:t xml:space="preserve">bạn </w:t>
      </w:r>
      <w:r>
        <w:t xml:space="preserve">ăn </w:t>
      </w:r>
      <w:r>
        <w:t xml:space="preserve">Tết. </w:t>
      </w:r>
      <w:r>
        <w:t xml:space="preserve">Ông </w:t>
      </w:r>
      <w:r>
        <w:rPr>
          <w:i/>
        </w:rPr>
        <w:t xml:space="preserve">ta </w:t>
      </w:r>
      <w:r>
        <w:t xml:space="preserve">uễ </w:t>
      </w:r>
      <w:r>
        <w:t xml:space="preserve">công </w:t>
      </w:r>
      <w:r>
        <w:t xml:space="preserve">tác </w:t>
      </w:r>
      <w:r>
        <w:rPr>
          <w:i/>
        </w:rPr>
        <w:t xml:space="preserve">ở </w:t>
      </w:r>
      <w:r>
        <w:t xml:space="preserve">huyện </w:t>
      </w:r>
      <w:r>
        <w:t xml:space="preserve">này </w:t>
      </w:r>
      <w:r>
        <w:t xml:space="preserve">đã </w:t>
      </w:r>
      <w:r>
        <w:rPr>
          <w:i/>
        </w:rPr>
        <w:t xml:space="preserve">ba </w:t>
      </w:r>
      <w:r>
        <w:t xml:space="preserve">năm. </w:t>
      </w:r>
      <w:r>
        <w:rPr>
          <w:i/>
        </w:rPr>
        <w:t xml:space="preserve">Đại </w:t>
      </w:r>
      <w:r>
        <w:rPr>
          <w:i/>
        </w:rPr>
        <w:t xml:space="preserve">biểu </w:t>
      </w:r>
      <w:r>
        <w:rPr>
          <w:i/>
        </w:rPr>
        <w:t xml:space="preserve">các </w:t>
      </w:r>
      <w:r>
        <w:t xml:space="preserve">tỉnh </w:t>
      </w:r>
      <w:r>
        <w:t xml:space="preserve">uề </w:t>
      </w:r>
      <w:r>
        <w:t xml:space="preserve">Hà </w:t>
      </w:r>
      <w:r>
        <w:t xml:space="preserve">Nội </w:t>
      </w:r>
      <w:r>
        <w:rPr>
          <w:i/>
        </w:rPr>
        <w:t xml:space="preserve">dự </w:t>
      </w:r>
      <w:r>
        <w:t xml:space="preserve">hội </w:t>
      </w:r>
      <w:r>
        <w:t xml:space="preserve">nghị. </w:t>
      </w:r>
      <w:r>
        <w:rPr>
          <w:b/>
        </w:rPr>
        <w:t xml:space="preserve">3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động từ </w:t>
      </w:r>
      <w:r>
        <w:t xml:space="preserve">khác).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hướng </w:t>
      </w:r>
      <w:r>
        <w:t xml:space="preserve">của </w:t>
      </w:r>
      <w:r>
        <w:t xml:space="preserve">hoạt </w:t>
      </w:r>
      <w:r>
        <w:t xml:space="preserve">động </w:t>
      </w:r>
      <w:r>
        <w:t xml:space="preserve">nhằm </w:t>
      </w:r>
      <w:r>
        <w:t xml:space="preserve">trở </w:t>
      </w:r>
      <w:r>
        <w:t xml:space="preserve">lại </w:t>
      </w:r>
      <w:r>
        <w:t xml:space="preserve">chỗ </w:t>
      </w:r>
      <w:r>
        <w:t xml:space="preserve">cũ </w:t>
      </w:r>
      <w:r>
        <w:t xml:space="preserve">hoặc </w:t>
      </w:r>
      <w:r>
        <w:t xml:space="preserve">nhằm </w:t>
      </w:r>
      <w:r>
        <w:t xml:space="preserve">đưa </w:t>
      </w:r>
      <w:r>
        <w:t xml:space="preserve">đến </w:t>
      </w:r>
      <w:r>
        <w:t xml:space="preserve">phía, </w:t>
      </w:r>
      <w:r>
        <w:t xml:space="preserve">nơi </w:t>
      </w:r>
      <w:r>
        <w:t xml:space="preserve">của </w:t>
      </w:r>
      <w:r>
        <w:t xml:space="preserve">bản </w:t>
      </w:r>
      <w:r>
        <w:t xml:space="preserve">thân </w:t>
      </w:r>
      <w:r>
        <w:t xml:space="preserve">mình. </w:t>
      </w:r>
      <w:r>
        <w:rPr>
          <w:i/>
        </w:rPr>
        <w:t xml:space="preserve">Bỏ </w:t>
      </w:r>
      <w:r>
        <w:t xml:space="preserve">chạy </w:t>
      </w:r>
      <w:r>
        <w:t xml:space="preserve">uề. </w:t>
      </w:r>
      <w:r>
        <w:t xml:space="preserve">Quay </w:t>
      </w:r>
      <w:r>
        <w:t xml:space="preserve">trở </w:t>
      </w:r>
      <w:r>
        <w:t xml:space="preserve">uồ. </w:t>
      </w:r>
      <w:r>
        <w:t xml:space="preserve">Mua </w:t>
      </w:r>
      <w:r>
        <w:t xml:space="preserve">uề </w:t>
      </w:r>
      <w:r>
        <w:t xml:space="preserve">lắm </w:t>
      </w:r>
      <w:r>
        <w:t xml:space="preserve">thứ. </w:t>
      </w:r>
      <w:r>
        <w:t xml:space="preserve">Lấy </w:t>
      </w:r>
      <w:r>
        <w:t xml:space="preserve">uề. </w:t>
      </w:r>
      <w:r>
        <w:t xml:space="preserve">Rút </w:t>
      </w:r>
      <w:r>
        <w:t xml:space="preserve">tay </w:t>
      </w:r>
      <w:r>
        <w:t xml:space="preserve">về. </w:t>
      </w:r>
      <w:r>
        <w:rPr>
          <w:b/>
        </w:rPr>
        <w:t xml:space="preserve">4 </w:t>
      </w:r>
      <w:r>
        <w:t xml:space="preserve">Di </w:t>
      </w:r>
      <w:r>
        <w:t xml:space="preserve">chuyển </w:t>
      </w:r>
      <w:r>
        <w:t xml:space="preserve">hoặc </w:t>
      </w:r>
      <w:r>
        <w:t xml:space="preserve">được </w:t>
      </w:r>
      <w:r>
        <w:t xml:space="preserve">vận </w:t>
      </w:r>
      <w:r>
        <w:t xml:space="preserve">chuyển </w:t>
      </w:r>
      <w:r>
        <w:t xml:space="preserve">đến </w:t>
      </w:r>
      <w:r>
        <w:t xml:space="preserve">đích </w:t>
      </w:r>
      <w:r>
        <w:t xml:space="preserve">cuối </w:t>
      </w:r>
      <w:r>
        <w:t xml:space="preserve">cùng. </w:t>
      </w:r>
      <w:r>
        <w:t xml:space="preserve">Xe </w:t>
      </w:r>
      <w:r>
        <w:rPr>
          <w:i/>
        </w:rPr>
        <w:t xml:space="preserve">ca </w:t>
      </w:r>
      <w:r>
        <w:rPr>
          <w:i/>
        </w:rPr>
        <w:t xml:space="preserve">đã </w:t>
      </w:r>
      <w:r>
        <w:t xml:space="preserve">uễ </w:t>
      </w:r>
      <w:r>
        <w:rPr>
          <w:i/>
        </w:rPr>
        <w:t xml:space="preserve">đến </w:t>
      </w:r>
      <w:r>
        <w:rPr>
          <w:i/>
        </w:rPr>
        <w:t xml:space="preserve">bến. </w:t>
      </w:r>
      <w:r>
        <w:rPr>
          <w:i/>
        </w:rPr>
        <w:t xml:space="preserve">Tàu </w:t>
      </w:r>
      <w:r>
        <w:t xml:space="preserve">này </w:t>
      </w:r>
      <w:r>
        <w:t xml:space="preserve">chạy </w:t>
      </w:r>
      <w:r>
        <w:t xml:space="preserve">về </w:t>
      </w:r>
      <w:r>
        <w:t xml:space="preserve">Vinh. </w:t>
      </w:r>
      <w:r>
        <w:rPr>
          <w:i/>
        </w:rPr>
        <w:t xml:space="preserve">Hàng </w:t>
      </w:r>
      <w:r>
        <w:t xml:space="preserve">chưa </w:t>
      </w:r>
      <w:r>
        <w:rPr>
          <w:i/>
        </w:rPr>
        <w:t xml:space="preserve">uỗ, </w:t>
      </w:r>
      <w:r>
        <w:rPr>
          <w:i/>
        </w:rPr>
        <w:t xml:space="preserve">không </w:t>
      </w:r>
      <w:r>
        <w:t xml:space="preserve">có </w:t>
      </w:r>
      <w:r>
        <w:t xml:space="preserve">để </w:t>
      </w:r>
      <w:r>
        <w:t xml:space="preserve">bán </w:t>
      </w:r>
      <w:r>
        <w:rPr>
          <w:i/>
        </w:rPr>
        <w:t xml:space="preserve">cho </w:t>
      </w:r>
      <w:r>
        <w:rPr>
          <w:i/>
        </w:rPr>
        <w:t xml:space="preserve">khách. </w:t>
      </w:r>
      <w:r>
        <w:rPr>
          <w:b/>
        </w:rPr>
        <w:t xml:space="preserve">5 </w:t>
      </w:r>
      <w:r>
        <w:t xml:space="preserve">Chết </w:t>
      </w:r>
      <w:r>
        <w:t xml:space="preserve">(lối </w:t>
      </w:r>
      <w:r>
        <w:t xml:space="preserve">nói </w:t>
      </w:r>
      <w:r>
        <w:t xml:space="preserve">kiêng </w:t>
      </w:r>
      <w:r>
        <w:t xml:space="preserve">tránh). </w:t>
      </w:r>
      <w:r>
        <w:t xml:space="preserve">Cụ </w:t>
      </w:r>
      <w:r>
        <w:rPr>
          <w:i/>
        </w:rPr>
        <w:t xml:space="preserve">đã </w:t>
      </w:r>
      <w:r>
        <w:t xml:space="preserve">uê </w:t>
      </w:r>
      <w:r>
        <w:rPr>
          <w:i/>
        </w:rPr>
        <w:t xml:space="preserve">tối </w:t>
      </w:r>
      <w:r>
        <w:rPr>
          <w:i/>
        </w:rPr>
        <w:t xml:space="preserve">hôm </w:t>
      </w:r>
      <w:r>
        <w:rPr>
          <w:i/>
        </w:rPr>
        <w:t xml:space="preserve">qua. </w:t>
      </w:r>
      <w:r>
        <w:rPr>
          <w:b/>
        </w:rPr>
        <w:t xml:space="preserve">6 </w:t>
      </w:r>
      <w:r>
        <w:t xml:space="preserve">(ít dùng). </w:t>
      </w:r>
      <w:r>
        <w:t xml:space="preserve">Trở </w:t>
      </w:r>
      <w:r>
        <w:t xml:space="preserve">thành </w:t>
      </w:r>
      <w:r>
        <w:t xml:space="preserve">thuộc </w:t>
      </w:r>
      <w:r>
        <w:t xml:space="preserve">quyền </w:t>
      </w:r>
      <w:r>
        <w:t xml:space="preserve">sở </w:t>
      </w:r>
      <w:r>
        <w:t xml:space="preserve">hữu </w:t>
      </w:r>
      <w:r>
        <w:t xml:space="preserve">của </w:t>
      </w:r>
      <w:r>
        <w:t xml:space="preserve">người </w:t>
      </w:r>
      <w:r>
        <w:t xml:space="preserve">nào </w:t>
      </w:r>
      <w:r>
        <w:t xml:space="preserve">đó. </w:t>
      </w:r>
      <w:r>
        <w:t xml:space="preserve">Chính </w:t>
      </w:r>
      <w:r>
        <w:t xml:space="preserve">quyền </w:t>
      </w:r>
      <w:r>
        <w:t xml:space="preserve">uề </w:t>
      </w:r>
      <w:r>
        <w:rPr>
          <w:i/>
        </w:rPr>
        <w:t xml:space="preserve">tay </w:t>
      </w:r>
      <w:r>
        <w:rPr>
          <w:i/>
        </w:rPr>
        <w:t xml:space="preserve">nhân </w:t>
      </w:r>
      <w:r>
        <w:rPr>
          <w:i/>
        </w:rPr>
        <w:t xml:space="preserve">dân. </w:t>
      </w:r>
      <w:r>
        <w:rPr>
          <w:b/>
        </w:rPr>
        <w:t xml:space="preserve">7 </w:t>
      </w:r>
      <w:r>
        <w:rPr>
          <w:i/>
        </w:rP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Ở </w:t>
      </w:r>
      <w:r>
        <w:t xml:space="preserve">vào </w:t>
      </w:r>
      <w:r>
        <w:t xml:space="preserve">trong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nào </w:t>
      </w:r>
      <w:r>
        <w:t xml:space="preserve">đó. </w:t>
      </w:r>
      <w:r>
        <w:t xml:space="preserve">Trời </w:t>
      </w:r>
      <w:r>
        <w:rPr>
          <w:i/>
        </w:rPr>
        <w:t xml:space="preserve">đã </w:t>
      </w:r>
      <w:r>
        <w:t xml:space="preserve">uễ </w:t>
      </w:r>
      <w:r>
        <w:t xml:space="preserve">chiều. </w:t>
      </w:r>
      <w:r>
        <w:t xml:space="preserve">Bệnh </w:t>
      </w:r>
      <w:r>
        <w:t xml:space="preserve">nhân </w:t>
      </w:r>
      <w:r>
        <w:t xml:space="preserve">hay </w:t>
      </w:r>
      <w:r>
        <w:t xml:space="preserve">sốt </w:t>
      </w:r>
      <w:r>
        <w:t xml:space="preserve">uề </w:t>
      </w:r>
      <w:r>
        <w:t xml:space="preserve">sáng. </w:t>
      </w:r>
      <w:r>
        <w:t xml:space="preserve">Về </w:t>
      </w:r>
      <w:r>
        <w:rPr>
          <w:i/>
        </w:rPr>
        <w:t xml:space="preserve">mùa </w:t>
      </w:r>
      <w:r>
        <w:t xml:space="preserve">hè </w:t>
      </w:r>
      <w:r>
        <w:t xml:space="preserve">hay </w:t>
      </w:r>
      <w:r>
        <w:t xml:space="preserve">có </w:t>
      </w:r>
      <w:r>
        <w:rPr>
          <w:i/>
        </w:rPr>
        <w:t xml:space="preserve">dông. </w:t>
      </w:r>
      <w:r>
        <w:rPr>
          <w:i/>
        </w:rPr>
        <w:t xml:space="preserve">Từ </w:t>
      </w:r>
      <w:r>
        <w:t xml:space="preserve">nay </w:t>
      </w:r>
      <w:r>
        <w:t xml:space="preserve">uề </w:t>
      </w:r>
      <w:r>
        <w:t xml:space="preserve">sau. </w:t>
      </w:r>
      <w:r>
        <w:rPr>
          <w:i/>
        </w:rPr>
        <w:t xml:space="preserve">Ba </w:t>
      </w:r>
      <w:r>
        <w:rPr>
          <w:i/>
        </w:rPr>
        <w:t xml:space="preserve">năm </w:t>
      </w:r>
      <w:r>
        <w:t xml:space="preserve">về </w:t>
      </w:r>
      <w:r>
        <w:rPr>
          <w:i/>
        </w:rPr>
        <w:t xml:space="preserve">trước. </w:t>
      </w:r>
      <w:r>
        <w:t xml:space="preserve">Về </w:t>
      </w:r>
      <w:r>
        <w:rPr>
          <w:i/>
        </w:rPr>
        <w:t xml:space="preserve">cuối. </w:t>
      </w:r>
      <w:r>
        <w:t xml:space="preserve">Về </w:t>
      </w:r>
      <w:r>
        <w:t xml:space="preserve">già. </w:t>
      </w:r>
      <w:r>
        <w:t xml:space="preserve">II </w:t>
      </w:r>
      <w:r>
        <w:t xml:space="preserve">kết từ </w:t>
      </w:r>
      <w:r>
        <w:rPr>
          <w:b/>
        </w:rPr>
        <w:t xml:space="preserve">1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phạm </w:t>
      </w:r>
      <w:r>
        <w:t xml:space="preserve">vi </w:t>
      </w:r>
      <w:r>
        <w:t xml:space="preserve">hay </w:t>
      </w:r>
      <w:r>
        <w:t xml:space="preserve">phương </w:t>
      </w:r>
      <w:r>
        <w:t xml:space="preserve">hướng </w:t>
      </w:r>
      <w:r>
        <w:t xml:space="preserve">của </w:t>
      </w:r>
      <w:r>
        <w:t xml:space="preserve">hoạt </w:t>
      </w:r>
      <w:r>
        <w:t xml:space="preserve">động, </w:t>
      </w:r>
      <w:r>
        <w:t xml:space="preserve">phạm </w:t>
      </w:r>
      <w:r>
        <w:t xml:space="preserve">vi </w:t>
      </w:r>
      <w:r>
        <w:t xml:space="preserve">của </w:t>
      </w:r>
      <w:r>
        <w:t xml:space="preserve">tính </w:t>
      </w:r>
      <w:r>
        <w:t xml:space="preserve">chất </w:t>
      </w:r>
      <w:r>
        <w:t xml:space="preserve">được </w:t>
      </w:r>
      <w:r>
        <w:t xml:space="preserve">nói </w:t>
      </w:r>
      <w:r>
        <w:t xml:space="preserve">đến. </w:t>
      </w:r>
      <w:r>
        <w:t xml:space="preserve">Bàn </w:t>
      </w:r>
      <w:r>
        <w:t xml:space="preserve">uề </w:t>
      </w:r>
      <w:r>
        <w:rPr>
          <w:i/>
        </w:rPr>
        <w:t xml:space="preserve">uấn </w:t>
      </w:r>
      <w:r>
        <w:rPr>
          <w:i/>
        </w:rPr>
        <w:t xml:space="preserve">đề </w:t>
      </w:r>
      <w:r>
        <w:rPr>
          <w:i/>
        </w:rPr>
        <w:t xml:space="preserve">nông </w:t>
      </w:r>
      <w:r>
        <w:t xml:space="preserve">nghiệp. </w:t>
      </w:r>
      <w:r>
        <w:t xml:space="preserve">Nhìn </w:t>
      </w:r>
      <w:r>
        <w:t xml:space="preserve">về </w:t>
      </w:r>
      <w:r>
        <w:rPr>
          <w:i/>
        </w:rPr>
        <w:t xml:space="preserve">bên </w:t>
      </w:r>
      <w:r>
        <w:t xml:space="preserve">phải. </w:t>
      </w:r>
      <w:r>
        <w:t xml:space="preserve">Giỏi </w:t>
      </w:r>
      <w:r>
        <w:t xml:space="preserve">uề </w:t>
      </w:r>
      <w:r>
        <w:t xml:space="preserve">toán. </w:t>
      </w:r>
      <w:r>
        <w:t xml:space="preserve">Về </w:t>
      </w:r>
      <w:r>
        <w:t xml:space="preserve">chuyện </w:t>
      </w:r>
      <w:r>
        <w:rPr>
          <w:i/>
        </w:rPr>
        <w:t xml:space="preserve">đó, </w:t>
      </w:r>
      <w:r>
        <w:rPr>
          <w:i/>
        </w:rPr>
        <w:t xml:space="preserve">còn </w:t>
      </w:r>
      <w:r>
        <w:rPr>
          <w:i/>
        </w:rPr>
        <w:t xml:space="preserve">có </w:t>
      </w:r>
      <w:r>
        <w:t xml:space="preserve">nhiều </w:t>
      </w:r>
      <w:r>
        <w:t xml:space="preserve">ý </w:t>
      </w:r>
      <w:r>
        <w:rPr>
          <w:i/>
        </w:rPr>
        <w:t xml:space="preserve">kiến. </w:t>
      </w:r>
      <w:r>
        <w:rPr>
          <w:b/>
        </w:rPr>
        <w:t xml:space="preserve">2 </w:t>
      </w:r>
      <w:r>
        <w:t xml:space="preserve">(cũ, </w:t>
      </w:r>
      <w:r>
        <w:t xml:space="preserve">hoặc </w:t>
      </w:r>
      <w:r>
        <w:t xml:space="preserve">phương ngữ). </w:t>
      </w:r>
      <w:r>
        <w:t xml:space="preserve">Vì. </w:t>
      </w:r>
      <w:r>
        <w:t xml:space="preserve">Người </w:t>
      </w:r>
      <w:r>
        <w:t xml:space="preserve">đẹp </w:t>
      </w:r>
      <w:r>
        <w:rPr>
          <w:i/>
        </w:rPr>
        <w:t xml:space="preserve">uề </w:t>
      </w:r>
      <w:r>
        <w:t xml:space="preserve">lụa, </w:t>
      </w:r>
      <w:r>
        <w:t xml:space="preserve">lúa </w:t>
      </w:r>
      <w:r>
        <w:rPr>
          <w:i/>
        </w:rPr>
        <w:t xml:space="preserve">tốt </w:t>
      </w:r>
      <w:r>
        <w:rPr>
          <w:i/>
        </w:rPr>
        <w:t xml:space="preserve">bề </w:t>
      </w:r>
      <w:r>
        <w:t xml:space="preserve">phân </w:t>
      </w:r>
      <w:r>
        <w:t xml:space="preserve">(tục ngữ). </w:t>
      </w:r>
      <w:r>
        <w:t xml:space="preserve">Chết </w:t>
      </w:r>
      <w:r>
        <w:t xml:space="preserve">uễ </w:t>
      </w:r>
      <w:r>
        <w:rPr>
          <w:i/>
        </w:rPr>
        <w:t xml:space="preserve">bệnh </w:t>
      </w:r>
      <w:r>
        <w:rPr>
          <w:i/>
        </w:rPr>
        <w:t xml:space="preserve">lao.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