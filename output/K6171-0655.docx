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tổng </w:t>
      </w:r>
      <w:r>
        <w:rPr>
          <w:b/>
        </w:rPr>
        <w:t xml:space="preserve">sắp </w:t>
      </w:r>
      <w:r>
        <w:rPr>
          <w:i/>
        </w:rPr>
        <w:t xml:space="preserve">xem </w:t>
      </w:r>
      <w:r>
        <w:rPr>
          <w:i/>
        </w:rPr>
        <w:t xml:space="preserve">bảng </w:t>
      </w:r>
      <w:r>
        <w:t xml:space="preserve">tổng </w:t>
      </w:r>
      <w:r>
        <w:t xml:space="preserve">sắp.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Số </w:t>
      </w:r>
      <w:r>
        <w:t xml:space="preserve">cộng </w:t>
      </w:r>
      <w:r>
        <w:t xml:space="preserve">chung </w:t>
      </w:r>
      <w:r>
        <w:t xml:space="preserve">tất </w:t>
      </w:r>
      <w:r>
        <w:t xml:space="preserve">cả. </w:t>
      </w:r>
      <w:r>
        <w:rPr>
          <w:i/>
        </w:rPr>
        <w:t xml:space="preserve">Tổng </w:t>
      </w:r>
      <w:r>
        <w:t xml:space="preserve">số </w:t>
      </w:r>
      <w:r>
        <w:rPr>
          <w:i/>
        </w:rPr>
        <w:t xml:space="preserve">học </w:t>
      </w:r>
      <w:r>
        <w:t xml:space="preserve">sinh </w:t>
      </w:r>
      <w:r>
        <w:rPr>
          <w:i/>
        </w:rPr>
        <w:t xml:space="preserve">của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Chức </w:t>
      </w:r>
      <w:r>
        <w:t xml:space="preserve">quan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biên </w:t>
      </w:r>
      <w:r>
        <w:t xml:space="preserve">soạn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phong </w:t>
      </w:r>
      <w:r>
        <w:t xml:space="preserve">kiến. </w:t>
      </w:r>
      <w:r>
        <w:rPr>
          <w:i/>
        </w:rPr>
        <w:t xml:space="preserve">Quốc </w:t>
      </w:r>
      <w:r>
        <w:t xml:space="preserve">sử </w:t>
      </w:r>
      <w:r>
        <w:rPr>
          <w:i/>
        </w:rPr>
        <w:t xml:space="preserve">quán </w:t>
      </w:r>
      <w:r>
        <w:t xml:space="preserve">tổng </w:t>
      </w:r>
      <w:r>
        <w:t xml:space="preserve">tài. </w:t>
      </w:r>
      <w:r>
        <w:rPr>
          <w:b/>
        </w:rPr>
        <w:t xml:space="preserve">2 </w:t>
      </w:r>
      <w:r>
        <w:t xml:space="preserve">(ít dùng). </w:t>
      </w:r>
      <w:r>
        <w:t xml:space="preserve">Chức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được </w:t>
      </w:r>
      <w:r>
        <w:t xml:space="preserve">giao </w:t>
      </w:r>
      <w:r>
        <w:t xml:space="preserve">nắm </w:t>
      </w:r>
      <w:r>
        <w:t xml:space="preserve">quyền </w:t>
      </w:r>
      <w:r>
        <w:t xml:space="preserve">hành </w:t>
      </w:r>
      <w:r>
        <w:t xml:space="preserve">pháp </w:t>
      </w:r>
      <w:r>
        <w:t xml:space="preserve">trong </w:t>
      </w:r>
      <w:r>
        <w:t xml:space="preserve">lịch </w:t>
      </w:r>
      <w:r>
        <w:t xml:space="preserve">sử </w:t>
      </w:r>
      <w:r>
        <w:t xml:space="preserve">một </w:t>
      </w:r>
      <w:r>
        <w:t xml:space="preserve">số </w:t>
      </w:r>
      <w:r>
        <w:t xml:space="preserve">nước. </w:t>
      </w:r>
      <w:r>
        <w:t xml:space="preserve">Các </w:t>
      </w:r>
      <w:r>
        <w:rPr>
          <w:i/>
        </w:rPr>
        <w:t xml:space="preserve">tổng </w:t>
      </w:r>
      <w:r>
        <w:rPr>
          <w:i/>
        </w:rPr>
        <w:t xml:space="preserve">tài </w:t>
      </w:r>
      <w:r>
        <w:rPr>
          <w:i/>
        </w:rPr>
        <w:t xml:space="preserve">của </w:t>
      </w:r>
      <w:r>
        <w:rPr>
          <w:i/>
        </w:rPr>
        <w:t xml:space="preserve">đế </w:t>
      </w:r>
      <w:r>
        <w:rPr>
          <w:i/>
        </w:rPr>
        <w:t xml:space="preserve">quốc </w:t>
      </w:r>
      <w:r>
        <w:rPr>
          <w:i/>
        </w:rPr>
        <w:t xml:space="preserve">La </w:t>
      </w:r>
      <w:r>
        <w:rPr>
          <w:i/>
        </w:rPr>
        <w:t xml:space="preserve">Mã.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tấn </w:t>
      </w:r>
      <w:r>
        <w:rPr>
          <w:b/>
        </w:rPr>
        <w:t xml:space="preserve">công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tống </w:t>
      </w:r>
      <w:r>
        <w:t xml:space="preserve">tiến </w:t>
      </w:r>
      <w:r>
        <w:t xml:space="preserve">công.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tập </w:t>
      </w:r>
      <w:r>
        <w:rPr>
          <w:i/>
        </w:rPr>
        <w:t xml:space="preserve">danh từ </w:t>
      </w:r>
      <w:r>
        <w:t xml:space="preserve">Tuyển </w:t>
      </w:r>
      <w:r>
        <w:t xml:space="preserve">tập </w:t>
      </w:r>
      <w:r>
        <w:t xml:space="preserve">tác </w:t>
      </w:r>
      <w:r>
        <w:t xml:space="preserve">phẩm </w:t>
      </w:r>
      <w:r>
        <w:t xml:space="preserve">của </w:t>
      </w:r>
      <w:r>
        <w:t xml:space="preserve">nhiều </w:t>
      </w:r>
      <w:r>
        <w:t xml:space="preserve">tác </w:t>
      </w:r>
      <w:r>
        <w:t xml:space="preserve">giả. </w:t>
      </w:r>
      <w:r>
        <w:rPr>
          <w:i/>
        </w:rPr>
        <w:t xml:space="preserve">Tổng </w:t>
      </w:r>
      <w:r>
        <w:rPr>
          <w:i/>
        </w:rPr>
        <w:t xml:space="preserve">tập </w:t>
      </w:r>
      <w:r>
        <w:rPr>
          <w:i/>
        </w:rPr>
        <w:t xml:space="preserve">uăn </w:t>
      </w:r>
      <w:r>
        <w:rPr>
          <w:i/>
        </w:rPr>
        <w:t xml:space="preserve">học </w:t>
      </w:r>
      <w:r>
        <w:t xml:space="preserve">Việt </w:t>
      </w:r>
      <w:r>
        <w:t xml:space="preserve">Nam </w:t>
      </w:r>
      <w:r>
        <w:t xml:space="preserve">thế </w:t>
      </w:r>
      <w:r>
        <w:t xml:space="preserve">kí </w:t>
      </w:r>
      <w:r>
        <w:t xml:space="preserve">XIX.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tham </w:t>
      </w:r>
      <w:r>
        <w:rPr>
          <w:b/>
        </w:rPr>
        <w:t xml:space="preserve">mưu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tham </w:t>
      </w:r>
      <w:r>
        <w:t xml:space="preserve">mưu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cả </w:t>
      </w:r>
      <w:r>
        <w:t xml:space="preserve">nước.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tham </w:t>
      </w:r>
      <w:r>
        <w:rPr>
          <w:b/>
        </w:rPr>
        <w:t xml:space="preserve">mưu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cơ </w:t>
      </w:r>
      <w:r>
        <w:t xml:space="preserve">quan </w:t>
      </w:r>
      <w:r>
        <w:t xml:space="preserve">tham </w:t>
      </w:r>
      <w:r>
        <w:t xml:space="preserve">mưu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cả </w:t>
      </w:r>
      <w:r>
        <w:t xml:space="preserve">nước.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thanh </w:t>
      </w:r>
      <w:r>
        <w:rPr>
          <w:b/>
        </w:rPr>
        <w:t xml:space="preserve">tra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lãnh </w:t>
      </w:r>
      <w:r>
        <w:t xml:space="preserve">đạo </w:t>
      </w:r>
      <w:r>
        <w:t xml:space="preserve">công </w:t>
      </w:r>
      <w:r>
        <w:t xml:space="preserve">tác </w:t>
      </w:r>
      <w:r>
        <w:t xml:space="preserve">thanh </w:t>
      </w:r>
      <w:r>
        <w:t xml:space="preserve">tra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cả </w:t>
      </w:r>
      <w:r>
        <w:t xml:space="preserve">nước.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thành </w:t>
      </w:r>
      <w:r>
        <w:rPr>
          <w:i/>
        </w:rPr>
        <w:t xml:space="preserve">danh từ </w:t>
      </w:r>
      <w:r>
        <w:t xml:space="preserve">Cụm </w:t>
      </w:r>
      <w:r>
        <w:t xml:space="preserve">đồng </w:t>
      </w:r>
      <w:r>
        <w:t xml:space="preserve">bộ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trong </w:t>
      </w:r>
      <w:r>
        <w:t xml:space="preserve">máy </w:t>
      </w:r>
      <w:r>
        <w:t xml:space="preserve">móc, </w:t>
      </w:r>
      <w:r>
        <w:t xml:space="preserve">đảm </w:t>
      </w:r>
      <w:r>
        <w:t xml:space="preserve">bảo </w:t>
      </w:r>
      <w:r>
        <w:t xml:space="preserve">một </w:t>
      </w:r>
      <w:r>
        <w:t xml:space="preserve">chức </w:t>
      </w:r>
      <w:r>
        <w:t xml:space="preserve">năng </w:t>
      </w:r>
      <w:r>
        <w:t xml:space="preserve">hoạt </w:t>
      </w:r>
      <w:r>
        <w:t xml:space="preserve">động </w:t>
      </w:r>
      <w:r>
        <w:t xml:space="preserve">chính </w:t>
      </w:r>
      <w:r>
        <w:t xml:space="preserve">nào </w:t>
      </w:r>
      <w:r>
        <w:t xml:space="preserve">đó. </w:t>
      </w:r>
      <w:r>
        <w:rPr>
          <w:i/>
        </w:rPr>
        <w:t xml:space="preserve">Không </w:t>
      </w:r>
      <w:r>
        <w:t xml:space="preserve">sửa </w:t>
      </w:r>
      <w:r>
        <w:rPr>
          <w:i/>
        </w:rPr>
        <w:t xml:space="preserve">chữa </w:t>
      </w:r>
      <w:r>
        <w:rPr>
          <w:i/>
        </w:rPr>
        <w:t xml:space="preserve">thay </w:t>
      </w:r>
      <w:r>
        <w:rPr>
          <w:i/>
        </w:rPr>
        <w:t xml:space="preserve">thế </w:t>
      </w:r>
      <w:r>
        <w:t xml:space="preserve">từng </w:t>
      </w:r>
      <w:r>
        <w:rPr>
          <w:i/>
        </w:rPr>
        <w:t xml:space="preserve">phần </w:t>
      </w:r>
      <w:r>
        <w:rPr>
          <w:i/>
        </w:rPr>
        <w:t xml:space="preserve">động </w:t>
      </w:r>
      <w:r>
        <w:rPr>
          <w:i/>
        </w:rPr>
        <w:t xml:space="preserve">cơ, </w:t>
      </w:r>
      <w:r>
        <w:rPr>
          <w:i/>
        </w:rPr>
        <w:t xml:space="preserve">mà </w:t>
      </w:r>
      <w:r>
        <w:rPr>
          <w:i/>
        </w:rPr>
        <w:t xml:space="preserve">thay </w:t>
      </w:r>
      <w:r>
        <w:t xml:space="preserve">thế </w:t>
      </w:r>
      <w:r>
        <w:t xml:space="preserve">tổng </w:t>
      </w:r>
      <w:r>
        <w:t xml:space="preserve">thành. </w:t>
      </w:r>
      <w:r>
        <w:rPr>
          <w:i/>
        </w:rPr>
        <w:t xml:space="preserve">Phân </w:t>
      </w:r>
      <w:r>
        <w:rPr>
          <w:i/>
        </w:rPr>
        <w:t xml:space="preserve">xưởng </w:t>
      </w:r>
      <w:r>
        <w:t xml:space="preserve">lắp </w:t>
      </w:r>
      <w:r>
        <w:rPr>
          <w:i/>
        </w:rPr>
        <w:t xml:space="preserve">tổng </w:t>
      </w:r>
      <w:r>
        <w:t xml:space="preserve">thành </w:t>
      </w:r>
      <w:r>
        <w:rPr>
          <w:i/>
        </w:rPr>
        <w:t xml:space="preserve">của </w:t>
      </w:r>
      <w:r>
        <w:t xml:space="preserve">nhà </w:t>
      </w:r>
      <w:r>
        <w:rPr>
          <w:i/>
        </w:rPr>
        <w:t xml:space="preserve">máy.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thể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nhiều </w:t>
      </w:r>
      <w:r>
        <w:t xml:space="preserve">sự </w:t>
      </w:r>
      <w:r>
        <w:t xml:space="preserve">vật </w:t>
      </w:r>
      <w:r>
        <w:t xml:space="preserve">có </w:t>
      </w:r>
      <w:r>
        <w:t xml:space="preserve">quan </w:t>
      </w:r>
      <w:r>
        <w:t xml:space="preserve">hệ </w:t>
      </w:r>
      <w:r>
        <w:t xml:space="preserve">chặt </w:t>
      </w:r>
      <w:r>
        <w:t xml:space="preserve">chẽ </w:t>
      </w:r>
      <w:r>
        <w:t xml:space="preserve">với </w:t>
      </w:r>
      <w:r>
        <w:t xml:space="preserve">nhau,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thể </w:t>
      </w:r>
      <w:r>
        <w:t xml:space="preserve">thống </w:t>
      </w:r>
      <w:r>
        <w:t xml:space="preserve">nhất </w:t>
      </w:r>
      <w:r>
        <w:t xml:space="preserve">có </w:t>
      </w:r>
      <w:r>
        <w:t xml:space="preserve">những </w:t>
      </w:r>
      <w:r>
        <w:t xml:space="preserve">đặc </w:t>
      </w:r>
      <w:r>
        <w:t xml:space="preserve">trưng </w:t>
      </w:r>
      <w:r>
        <w:t xml:space="preserve">chung. </w:t>
      </w:r>
      <w:r>
        <w:rPr>
          <w:i/>
        </w:rPr>
        <w:t xml:space="preserve">Một </w:t>
      </w:r>
      <w:r>
        <w:rPr>
          <w:i/>
        </w:rPr>
        <w:t xml:space="preserve">tổng </w:t>
      </w:r>
      <w:r>
        <w:rPr>
          <w:i/>
        </w:rPr>
        <w:t xml:space="preserve">thể </w:t>
      </w:r>
      <w:r>
        <w:rPr>
          <w:i/>
        </w:rPr>
        <w:t xml:space="preserve">kiến </w:t>
      </w:r>
      <w:r>
        <w:t xml:space="preserve">trúc. </w:t>
      </w:r>
      <w:r>
        <w:rPr>
          <w:i/>
        </w:rPr>
        <w:t xml:space="preserve">Các </w:t>
      </w:r>
      <w:r>
        <w:t xml:space="preserve">ngành </w:t>
      </w:r>
      <w:r>
        <w:rPr>
          <w:i/>
        </w:rPr>
        <w:t xml:space="preserve">kinh </w:t>
      </w:r>
      <w:r>
        <w:t xml:space="preserve">tế </w:t>
      </w:r>
      <w:r>
        <w:t xml:space="preserve">quốc </w:t>
      </w:r>
      <w:r>
        <w:rPr>
          <w:i/>
        </w:rPr>
        <w:t xml:space="preserve">dân </w:t>
      </w:r>
      <w:r>
        <w:t xml:space="preserve">hợp </w:t>
      </w:r>
      <w:r>
        <w:rPr>
          <w:i/>
        </w:rPr>
        <w:t xml:space="preserve">thành </w:t>
      </w:r>
      <w:r>
        <w:rPr>
          <w:i/>
        </w:rPr>
        <w:t xml:space="preserve">một </w:t>
      </w:r>
      <w:r>
        <w:t xml:space="preserve">tổng </w:t>
      </w:r>
      <w:r>
        <w:rPr>
          <w:i/>
        </w:rPr>
        <w:t xml:space="preserve">thể. </w:t>
      </w:r>
      <w:r>
        <w:t xml:space="preserve">II </w:t>
      </w:r>
      <w:r>
        <w:t xml:space="preserve">t </w:t>
      </w:r>
      <w:r>
        <w:t xml:space="preserve">(ít dùng).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tổng </w:t>
      </w:r>
      <w:r>
        <w:t xml:space="preserve">thể. </w:t>
      </w:r>
      <w:r>
        <w:t xml:space="preserve">Quy </w:t>
      </w:r>
      <w:r>
        <w:rPr>
          <w:i/>
        </w:rPr>
        <w:t xml:space="preserve">hoạch </w:t>
      </w:r>
      <w:r>
        <w:rPr>
          <w:i/>
        </w:rPr>
        <w:t xml:space="preserve">tổng </w:t>
      </w:r>
      <w:r>
        <w:t xml:space="preserve">thể.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thống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nhà </w:t>
      </w:r>
      <w:r>
        <w:t xml:space="preserve">nước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 </w:t>
      </w:r>
      <w:r>
        <w:t xml:space="preserve">cộng </w:t>
      </w:r>
      <w:r>
        <w:t xml:space="preserve">hoà.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thu </w:t>
      </w:r>
      <w:r>
        <w:rPr>
          <w:i/>
        </w:rPr>
        <w:t xml:space="preserve">danh từ </w:t>
      </w:r>
      <w:r>
        <w:t xml:space="preserve">Tổng </w:t>
      </w:r>
      <w:r>
        <w:t xml:space="preserve">số </w:t>
      </w:r>
      <w:r>
        <w:t xml:space="preserve">thu.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thuật </w:t>
      </w:r>
      <w:r>
        <w:rPr>
          <w:i/>
        </w:rPr>
        <w:t xml:space="preserve">động từ </w:t>
      </w:r>
      <w:r>
        <w:t xml:space="preserve">Thuật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khái </w:t>
      </w:r>
      <w:r>
        <w:t xml:space="preserve">quát </w:t>
      </w:r>
      <w:r>
        <w:t xml:space="preserve">những </w:t>
      </w:r>
      <w:r>
        <w:t xml:space="preserve">nội </w:t>
      </w:r>
      <w:r>
        <w:t xml:space="preserve">dung </w:t>
      </w:r>
      <w:r>
        <w:t xml:space="preserve">cơ </w:t>
      </w:r>
      <w:r>
        <w:t xml:space="preserve">bản. </w:t>
      </w:r>
      <w:r>
        <w:t xml:space="preserve">Tổng </w:t>
      </w:r>
      <w:r>
        <w:t xml:space="preserve">thuật </w:t>
      </w:r>
      <w:r>
        <w:t xml:space="preserve">tình </w:t>
      </w:r>
      <w:r>
        <w:t xml:space="preserve">hình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rPr>
          <w:i/>
        </w:rPr>
        <w:t xml:space="preserve">thế </w:t>
      </w:r>
      <w:r>
        <w:rPr>
          <w:i/>
        </w:rPr>
        <w:t xml:space="preserve">giới. </w:t>
      </w:r>
      <w:r>
        <w:rPr>
          <w:i/>
        </w:rPr>
        <w:t xml:space="preserve">Bài </w:t>
      </w:r>
      <w:r>
        <w:t xml:space="preserve">tổng </w:t>
      </w:r>
      <w:r>
        <w:rPr>
          <w:i/>
        </w:rPr>
        <w:t xml:space="preserve">thuật </w:t>
      </w:r>
      <w:r>
        <w:t xml:space="preserve">chương </w:t>
      </w:r>
      <w:r>
        <w:t xml:space="preserve">trình </w:t>
      </w:r>
      <w:r>
        <w:rPr>
          <w:i/>
        </w:rPr>
        <w:t xml:space="preserve">thể </w:t>
      </w:r>
      <w:r>
        <w:rPr>
          <w:i/>
        </w:rPr>
        <w:t xml:space="preserve">thao </w:t>
      </w:r>
      <w:r>
        <w:t xml:space="preserve">hàng </w:t>
      </w:r>
      <w:r>
        <w:rPr>
          <w:i/>
        </w:rPr>
        <w:t xml:space="preserve">tuần. </w:t>
      </w:r>
      <w:r>
        <w:rPr>
          <w:i/>
        </w:rPr>
        <w:t xml:space="preserve">Tổng </w:t>
      </w:r>
      <w:r>
        <w:t xml:space="preserve">thuật </w:t>
      </w:r>
      <w:r>
        <w:rPr>
          <w:i/>
        </w:rPr>
        <w:t xml:space="preserve">các </w:t>
      </w:r>
      <w:r>
        <w:rPr>
          <w:i/>
        </w:rPr>
        <w:t xml:space="preserve">bài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thư </w:t>
      </w:r>
      <w:r>
        <w:rPr>
          <w:b/>
        </w:rPr>
        <w:t xml:space="preserve">kí </w:t>
      </w:r>
      <w:r>
        <w:rPr>
          <w:i/>
        </w:rPr>
        <w:t xml:space="preserve">cũng viết </w:t>
      </w:r>
      <w:r>
        <w:t xml:space="preserve">tổng </w:t>
      </w:r>
      <w:r>
        <w:t xml:space="preserve">thư </w:t>
      </w:r>
      <w:r>
        <w:t xml:space="preserve">ký </w:t>
      </w:r>
      <w: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ban </w:t>
      </w:r>
      <w:r>
        <w:t xml:space="preserve">thư </w:t>
      </w:r>
      <w:r>
        <w:t xml:space="preserve">kí </w:t>
      </w:r>
      <w:r>
        <w:t xml:space="preserve">phụ </w:t>
      </w:r>
      <w:r>
        <w:t xml:space="preserve">trách </w:t>
      </w:r>
      <w:r>
        <w:t xml:space="preserve">công </w:t>
      </w:r>
      <w:r>
        <w:t xml:space="preserve">việc </w:t>
      </w:r>
      <w:r>
        <w:t xml:space="preserve">chung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một </w:t>
      </w:r>
      <w:r>
        <w:t xml:space="preserve">đoàn </w:t>
      </w:r>
      <w:r>
        <w:t xml:space="preserve">thể </w:t>
      </w:r>
      <w:r>
        <w:t xml:space="preserve">lớn.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tiến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Tiến </w:t>
      </w:r>
      <w:r>
        <w:t xml:space="preserve">công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chiến </w:t>
      </w:r>
      <w:r>
        <w:t xml:space="preserve">lược </w:t>
      </w:r>
      <w:r>
        <w:t xml:space="preserve">nhằm </w:t>
      </w:r>
      <w:r>
        <w:t xml:space="preserve">giành </w:t>
      </w:r>
      <w:r>
        <w:t xml:space="preserve">thắng </w:t>
      </w:r>
      <w:r>
        <w:t xml:space="preserve">lợi </w:t>
      </w:r>
      <w:r>
        <w:t xml:space="preserve">quyết </w:t>
      </w:r>
      <w:r>
        <w:t xml:space="preserve">định </w:t>
      </w:r>
      <w:r>
        <w:t xml:space="preserve">trong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trấn </w:t>
      </w:r>
      <w:r>
        <w:rPr>
          <w:i/>
        </w:rPr>
        <w:t xml:space="preserve">danh từ </w:t>
      </w:r>
      <w:r>
        <w:t xml:space="preserve">Chức </w:t>
      </w:r>
      <w:r>
        <w:t xml:space="preserve">đứng </w:t>
      </w:r>
      <w:r>
        <w:t xml:space="preserve">đầu </w:t>
      </w:r>
      <w:r>
        <w:t xml:space="preserve">cơ </w:t>
      </w:r>
      <w:r>
        <w:t xml:space="preserve">quan </w:t>
      </w:r>
      <w:r>
        <w:t xml:space="preserve">hành </w:t>
      </w:r>
      <w:r>
        <w:t xml:space="preserve">chính </w:t>
      </w:r>
      <w:r>
        <w:t xml:space="preserve">một </w:t>
      </w:r>
      <w:r>
        <w:t xml:space="preserve">địa </w:t>
      </w:r>
      <w:r>
        <w:t xml:space="preserve">hạt </w:t>
      </w:r>
      <w:r>
        <w:t xml:space="preserve">lớn </w:t>
      </w:r>
      <w:r>
        <w:t xml:space="preserve">dưới </w:t>
      </w:r>
      <w:r>
        <w:t xml:space="preserve">một </w:t>
      </w:r>
      <w:r>
        <w:t xml:space="preserve">số </w:t>
      </w:r>
      <w:r>
        <w:t xml:space="preserve">triều </w:t>
      </w:r>
      <w:r>
        <w:t xml:space="preserve">đại </w:t>
      </w:r>
      <w:r>
        <w:t xml:space="preserve">phong </w:t>
      </w:r>
      <w:r>
        <w:t xml:space="preserve">kiến. </w:t>
      </w:r>
      <w:r>
        <w:t xml:space="preserve">Tổng </w:t>
      </w:r>
      <w:r>
        <w:t xml:space="preserve">trấn </w:t>
      </w:r>
      <w:r>
        <w:t xml:space="preserve">Gia </w:t>
      </w:r>
      <w:r>
        <w:rPr>
          <w:i/>
        </w:rPr>
        <w:t xml:space="preserve">Định </w:t>
      </w:r>
      <w:r>
        <w:t xml:space="preserve">Thành </w:t>
      </w:r>
      <w:r>
        <w:t xml:space="preserve">thời </w:t>
      </w:r>
      <w:r>
        <w:t xml:space="preserve">Gia </w:t>
      </w:r>
      <w:r>
        <w:t xml:space="preserve">Long.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(cũ). </w:t>
      </w:r>
      <w:r>
        <w:t xml:space="preserve">Bộ </w:t>
      </w:r>
      <w:r>
        <w:t xml:space="preserve">trưởng. </w:t>
      </w:r>
      <w:r>
        <w:t xml:space="preserve">Tổng </w:t>
      </w:r>
      <w:r>
        <w:rPr>
          <w:i/>
        </w:rPr>
        <w:t xml:space="preserve">trưởng </w:t>
      </w:r>
      <w:r>
        <w:t xml:space="preserve">nội </w:t>
      </w:r>
      <w:r>
        <w:t xml:space="preserve">uụ.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tuyển </w:t>
      </w:r>
      <w:r>
        <w:rPr>
          <w:b/>
        </w:rPr>
        <w:t xml:space="preserve">cứ </w:t>
      </w:r>
      <w:r>
        <w:rPr>
          <w:i/>
        </w:rPr>
        <w:t xml:space="preserve">danh từ </w:t>
      </w:r>
      <w:r>
        <w:t xml:space="preserve">Cuộc </w:t>
      </w:r>
      <w:r>
        <w:t xml:space="preserve">bỏ </w:t>
      </w:r>
      <w:r>
        <w:t xml:space="preserve">phiếu </w:t>
      </w:r>
      <w:r>
        <w:t xml:space="preserve">của </w:t>
      </w:r>
      <w:r>
        <w:t xml:space="preserve">toàn </w:t>
      </w:r>
      <w:r>
        <w:t xml:space="preserve">thể </w:t>
      </w:r>
      <w:r>
        <w:t xml:space="preserve">nhân </w:t>
      </w:r>
      <w:r>
        <w:t xml:space="preserve">dân </w:t>
      </w:r>
      <w:r>
        <w:t xml:space="preserve">trong </w:t>
      </w:r>
      <w:r>
        <w:t xml:space="preserve">nước </w:t>
      </w:r>
      <w:r>
        <w:t xml:space="preserve">để </w:t>
      </w:r>
      <w:r>
        <w:t xml:space="preserve">bầu </w:t>
      </w:r>
      <w:r>
        <w:t xml:space="preserve">cử </w:t>
      </w:r>
      <w:r>
        <w:t xml:space="preserve">quốc </w:t>
      </w:r>
      <w:r>
        <w:t xml:space="preserve">hội. </w:t>
      </w:r>
      <w:r>
        <w:t xml:space="preserve">tổng </w:t>
      </w:r>
      <w:r>
        <w:rPr>
          <w:i/>
        </w:rPr>
        <w:t xml:space="preserve">tư </w:t>
      </w:r>
      <w:r>
        <w:t xml:space="preserve">lệnh </w:t>
      </w:r>
      <w:r>
        <w:t xml:space="preserve">danh từ </w:t>
      </w:r>
      <w:r>
        <w:t xml:space="preserve">Người </w:t>
      </w:r>
      <w:r>
        <w:t xml:space="preserve">chỉ </w:t>
      </w:r>
      <w:r>
        <w:t xml:space="preserve">huy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một </w:t>
      </w:r>
      <w:r>
        <w:t xml:space="preserve">nước.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vệ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Quét </w:t>
      </w:r>
      <w:r>
        <w:t xml:space="preserve">dọn, </w:t>
      </w:r>
      <w:r>
        <w:t xml:space="preserve">làm </w:t>
      </w:r>
      <w:r>
        <w:t xml:space="preserve">vệ </w:t>
      </w:r>
      <w:r>
        <w:t xml:space="preserve">sinh </w:t>
      </w:r>
      <w:r>
        <w:t xml:space="preserve">chung </w:t>
      </w:r>
      <w:r>
        <w:t xml:space="preserve">ở </w:t>
      </w:r>
      <w:r>
        <w:t xml:space="preserve">mọi </w:t>
      </w:r>
      <w:r>
        <w:t xml:space="preserve">chỗ </w:t>
      </w:r>
      <w:r>
        <w:t xml:space="preserve">cùng </w:t>
      </w:r>
      <w:r>
        <w:t xml:space="preserve">một </w:t>
      </w:r>
      <w:r>
        <w:t xml:space="preserve">lúc. </w:t>
      </w:r>
      <w:r>
        <w:rPr>
          <w:i/>
        </w:rPr>
        <w:t xml:space="preserve">Tổng </w:t>
      </w:r>
      <w:r>
        <w:t xml:space="preserve">uệ </w:t>
      </w:r>
      <w:r>
        <w:t xml:space="preserve">sinh </w:t>
      </w:r>
      <w:r>
        <w:rPr>
          <w:i/>
        </w:rPr>
        <w:t xml:space="preserve">hằng </w:t>
      </w:r>
      <w:r>
        <w:rPr>
          <w:i/>
        </w:rPr>
        <w:t xml:space="preserve">tuần </w:t>
      </w:r>
      <w:r>
        <w:rPr>
          <w:i/>
        </w:rPr>
        <w:t xml:space="preserve">khu </w:t>
      </w:r>
      <w:r>
        <w:t xml:space="preserve">vực </w:t>
      </w:r>
      <w:r>
        <w:t xml:space="preserve">nhà </w:t>
      </w:r>
      <w:r>
        <w:t xml:space="preserve">ở. </w:t>
      </w:r>
      <w:r>
        <w:br/>
      </w:r>
      <w:r>
        <w:rPr>
          <w:b/>
        </w:rPr>
        <w:t xml:space="preserve">tống,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Đánh </w:t>
      </w:r>
      <w:r>
        <w:t xml:space="preserve">mạnh </w:t>
      </w:r>
      <w:r>
        <w:t xml:space="preserve">và </w:t>
      </w:r>
      <w:r>
        <w:t xml:space="preserve">thẳng, </w:t>
      </w:r>
      <w:r>
        <w:t xml:space="preserve">thường </w:t>
      </w:r>
      <w:r>
        <w:t xml:space="preserve">bằng </w:t>
      </w:r>
      <w:r>
        <w:t xml:space="preserve">nắm </w:t>
      </w:r>
      <w:r>
        <w:t xml:space="preserve">tay. </w:t>
      </w:r>
      <w:r>
        <w:t xml:space="preserve">Tống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rPr>
          <w:i/>
        </w:rPr>
        <w:t xml:space="preserve">quả </w:t>
      </w:r>
      <w:r>
        <w:rPr>
          <w:i/>
        </w:rPr>
        <w:t xml:space="preserve">đấm. </w:t>
      </w:r>
      <w:r>
        <w:rPr>
          <w:i/>
        </w:rPr>
        <w:t xml:space="preserve">Tống </w:t>
      </w:r>
      <w:r>
        <w:rPr>
          <w:i/>
        </w:rPr>
        <w:t xml:space="preserve">báng </w:t>
      </w:r>
      <w:r>
        <w:t xml:space="preserve">súng </w:t>
      </w:r>
      <w:r>
        <w:rPr>
          <w:i/>
        </w:rPr>
        <w:t xml:space="preserve">vào </w:t>
      </w:r>
      <w:r>
        <w:t xml:space="preserve">ngực. </w:t>
      </w:r>
      <w:r>
        <w:br/>
      </w:r>
      <w:r>
        <w:rPr>
          <w:b/>
        </w:rPr>
        <w:t xml:space="preserve">tống,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ra </w:t>
      </w:r>
      <w:r>
        <w:t xml:space="preserve">khỏi </w:t>
      </w:r>
      <w:r>
        <w:t xml:space="preserve">bằng </w:t>
      </w:r>
      <w:r>
        <w:t xml:space="preserve">một </w:t>
      </w:r>
      <w:r>
        <w:rPr>
          <w:i/>
        </w:rPr>
        <w:t xml:space="preserve">tác </w:t>
      </w:r>
      <w:r>
        <w:t xml:space="preserve">động </w:t>
      </w:r>
      <w:r>
        <w:t xml:space="preserve">mạnh. </w:t>
      </w:r>
      <w:r>
        <w:rPr>
          <w:i/>
        </w:rPr>
        <w:t xml:space="preserve">Rửa </w:t>
      </w:r>
      <w:r>
        <w:rPr>
          <w:i/>
        </w:rPr>
        <w:t xml:space="preserve">ruột </w:t>
      </w:r>
      <w:r>
        <w:rPr>
          <w:i/>
        </w:rPr>
        <w:t xml:space="preserve">để </w:t>
      </w:r>
      <w:r>
        <w:rPr>
          <w:i/>
        </w:rPr>
        <w:t xml:space="preserve">tống </w:t>
      </w:r>
      <w:r>
        <w:rPr>
          <w:i/>
        </w:rPr>
        <w:t xml:space="preserve">chất </w:t>
      </w:r>
      <w:r>
        <w:rPr>
          <w:i/>
        </w:rPr>
        <w:t xml:space="preserve">độc </w:t>
      </w:r>
      <w:r>
        <w:t xml:space="preserve">ra. </w:t>
      </w:r>
      <w:r>
        <w:rPr>
          <w:b/>
        </w:rPr>
        <w:t xml:space="preserve">2 </w:t>
      </w:r>
      <w:r>
        <w:t xml:space="preserve">(khẩu ngữ). </w:t>
      </w:r>
      <w:r>
        <w:t xml:space="preserve">Dùng </w:t>
      </w:r>
      <w:r>
        <w:t xml:space="preserve">quyền </w:t>
      </w:r>
      <w:r>
        <w:t xml:space="preserve">lực </w:t>
      </w:r>
      <w:r>
        <w:t xml:space="preserve">đuổi </w:t>
      </w:r>
      <w:r>
        <w:t xml:space="preserve">đi, </w:t>
      </w:r>
      <w:r>
        <w:t xml:space="preserve">đưa </w:t>
      </w:r>
      <w:r>
        <w:t xml:space="preserve">đi, </w:t>
      </w:r>
      <w:r>
        <w:t xml:space="preserve">bằng </w:t>
      </w:r>
      <w:r>
        <w:t xml:space="preserve">hành </w:t>
      </w:r>
      <w:r>
        <w:t xml:space="preserve">động </w:t>
      </w:r>
      <w:r>
        <w:t xml:space="preserve">mạnh </w:t>
      </w:r>
      <w:r>
        <w:t xml:space="preserve">mẽ, </w:t>
      </w:r>
      <w:r>
        <w:t xml:space="preserve">dứt </w:t>
      </w:r>
      <w:r>
        <w:t xml:space="preserve">khoát. </w:t>
      </w:r>
      <w:r>
        <w:rPr>
          <w:i/>
        </w:rPr>
        <w:t xml:space="preserve">Tống </w:t>
      </w:r>
      <w:r>
        <w:t xml:space="preserve">ra </w:t>
      </w:r>
      <w:r>
        <w:rPr>
          <w:i/>
        </w:rPr>
        <w:t xml:space="preserve">khỏi </w:t>
      </w:r>
      <w:r>
        <w:t xml:space="preserve">nhà. </w:t>
      </w:r>
      <w:r>
        <w:t xml:space="preserve">Tống </w:t>
      </w:r>
      <w:r>
        <w:rPr>
          <w:i/>
        </w:rPr>
        <w:t xml:space="preserve">vuào </w:t>
      </w:r>
      <w:r>
        <w:rPr>
          <w:i/>
        </w:rPr>
        <w:t xml:space="preserve">nhà </w:t>
      </w:r>
      <w:r>
        <w:t xml:space="preserve">lao. </w:t>
      </w:r>
      <w:r>
        <w:rPr>
          <w:i/>
        </w:rPr>
        <w:t xml:space="preserve">Bị </w:t>
      </w:r>
      <w:r>
        <w:rPr>
          <w:i/>
        </w:rPr>
        <w:t xml:space="preserve">tống </w:t>
      </w:r>
      <w:r>
        <w:t xml:space="preserve">đi </w:t>
      </w:r>
      <w:r>
        <w:rPr>
          <w:i/>
        </w:rPr>
        <w:t xml:space="preserve">xa. </w:t>
      </w:r>
      <w:r>
        <w:rPr>
          <w:b/>
        </w:rPr>
        <w:t xml:space="preserve">3 </w:t>
      </w:r>
      <w:r>
        <w:t xml:space="preserve">(thông tục). </w:t>
      </w:r>
      <w:r>
        <w:t xml:space="preserve">Đưa </w:t>
      </w:r>
      <w:r>
        <w:t xml:space="preserve">đến, </w:t>
      </w:r>
      <w:r>
        <w:t xml:space="preserve">gửi </w:t>
      </w:r>
      <w:r>
        <w:t xml:space="preserve">đến </w:t>
      </w:r>
      <w:r>
        <w:t xml:space="preserve">mà </w:t>
      </w:r>
      <w:r>
        <w:t xml:space="preserve">bất </w:t>
      </w:r>
      <w:r>
        <w:t xml:space="preserve">chấp </w:t>
      </w:r>
      <w:r>
        <w:t xml:space="preserve">có </w:t>
      </w:r>
      <w:r>
        <w:t xml:space="preserve">đồng </w:t>
      </w:r>
      <w:r>
        <w:t xml:space="preserve">ý </w:t>
      </w:r>
      <w:r>
        <w:t xml:space="preserve">nhận </w:t>
      </w:r>
      <w:r>
        <w:t xml:space="preserve">hay </w:t>
      </w:r>
      <w:r>
        <w:t xml:space="preserve">không. </w:t>
      </w:r>
      <w:r>
        <w:t xml:space="preserve">Tống </w:t>
      </w:r>
      <w:r>
        <w:t xml:space="preserve">thêm </w:t>
      </w:r>
      <w:r>
        <w:t xml:space="preserve">một </w:t>
      </w:r>
      <w:r>
        <w:t xml:space="preserve">bức </w:t>
      </w:r>
      <w:r>
        <w:rPr>
          <w:i/>
        </w:rPr>
        <w:t xml:space="preserve">thư </w:t>
      </w:r>
      <w:r>
        <w:rPr>
          <w:i/>
        </w:rPr>
        <w:t xml:space="preserve">đòi </w:t>
      </w:r>
      <w:r>
        <w:t xml:space="preserve">nợ. </w:t>
      </w:r>
      <w:r>
        <w:rPr>
          <w:b/>
        </w:rPr>
        <w:t xml:space="preserve">4 </w:t>
      </w:r>
      <w:r>
        <w:t xml:space="preserve">(thông tục). </w:t>
      </w:r>
      <w:r>
        <w:t xml:space="preserve">Cho </w:t>
      </w:r>
      <w:r>
        <w:t xml:space="preserve">vào </w:t>
      </w:r>
      <w:r>
        <w:t xml:space="preserve">bên </w:t>
      </w:r>
      <w:r>
        <w:t xml:space="preserve">trong </w:t>
      </w:r>
      <w:r>
        <w:t xml:space="preserve">cho </w:t>
      </w:r>
      <w:r>
        <w:t xml:space="preserve">bằng </w:t>
      </w:r>
      <w:r>
        <w:t xml:space="preserve">được, </w:t>
      </w:r>
      <w:r>
        <w:t xml:space="preserve">bất </w:t>
      </w:r>
      <w:r>
        <w:t xml:space="preserve">kể </w:t>
      </w:r>
      <w:r>
        <w:t xml:space="preserve">như </w:t>
      </w:r>
      <w:r>
        <w:t xml:space="preserve">thế </w:t>
      </w:r>
      <w:r>
        <w:t xml:space="preserve">nào. </w:t>
      </w:r>
      <w:r>
        <w:t xml:space="preserve">Tống </w:t>
      </w:r>
      <w:r>
        <w:t xml:space="preserve">một </w:t>
      </w:r>
      <w:r>
        <w:rPr>
          <w:i/>
        </w:rPr>
        <w:t xml:space="preserve">quả </w:t>
      </w:r>
      <w:r>
        <w:t xml:space="preserve">lựu </w:t>
      </w:r>
      <w:r>
        <w:rPr>
          <w:i/>
        </w:rPr>
        <w:t xml:space="preserve">đạn </w:t>
      </w:r>
      <w:r>
        <w:t xml:space="preserve">uào </w:t>
      </w:r>
      <w:r>
        <w:t xml:space="preserve">hầm. </w:t>
      </w:r>
      <w:r>
        <w:t xml:space="preserve">Tống </w:t>
      </w:r>
      <w:r>
        <w:t xml:space="preserve">hết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uào </w:t>
      </w:r>
      <w:r>
        <w:t xml:space="preserve">uali. </w:t>
      </w:r>
      <w:r>
        <w:br/>
      </w:r>
      <w:r>
        <w:rPr>
          <w:b/>
        </w:rPr>
        <w:t xml:space="preserve">tống </w:t>
      </w:r>
      <w:r>
        <w:rPr>
          <w:b/>
        </w:rPr>
        <w:t xml:space="preserve">biệt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Tiễn </w:t>
      </w:r>
      <w:r>
        <w:t xml:space="preserve">đưa </w:t>
      </w:r>
      <w:r>
        <w:t xml:space="preserve">người </w:t>
      </w:r>
      <w:r>
        <w:t xml:space="preserve">đi </w:t>
      </w:r>
      <w:r>
        <w:t xml:space="preserve">xa. </w:t>
      </w:r>
      <w:r>
        <w:rPr>
          <w:i/>
        </w:rPr>
        <w:t xml:space="preserve">Mấy </w:t>
      </w:r>
      <w:r>
        <w:rPr>
          <w:i/>
        </w:rPr>
        <w:t xml:space="preserve">lời </w:t>
      </w:r>
      <w:r>
        <w:t xml:space="preserve">tống </w:t>
      </w:r>
      <w:r>
        <w:t xml:space="preserve">biệt. </w:t>
      </w:r>
      <w:r>
        <w:br/>
      </w:r>
      <w:r>
        <w:rPr>
          <w:b/>
        </w:rPr>
        <w:t xml:space="preserve">tống </w:t>
      </w:r>
      <w:r>
        <w:rPr>
          <w:b/>
        </w:rPr>
        <w:t xml:space="preserve">chung </w:t>
      </w:r>
      <w:r>
        <w:rPr>
          <w:i/>
        </w:rPr>
        <w:t xml:space="preserve">động từ </w:t>
      </w:r>
      <w:r>
        <w:t xml:space="preserve">(cũ; </w:t>
      </w:r>
      <w:r>
        <w:t xml:space="preserve">trt.). </w:t>
      </w:r>
      <w:r>
        <w:t xml:space="preserve">Đưa </w:t>
      </w:r>
      <w:r>
        <w:t xml:space="preserve">người </w:t>
      </w:r>
      <w:r>
        <w:t xml:space="preserve">chết </w:t>
      </w:r>
      <w:r>
        <w:t xml:space="preserve">đến </w:t>
      </w:r>
      <w:r>
        <w:t xml:space="preserve">nơi </w:t>
      </w:r>
      <w:r>
        <w:t xml:space="preserve">chôn </w:t>
      </w:r>
      <w:r>
        <w:t xml:space="preserve">cất. </w:t>
      </w:r>
      <w:r>
        <w:rPr>
          <w:i/>
        </w:rPr>
        <w:t xml:space="preserve">Lễ </w:t>
      </w:r>
      <w:r>
        <w:t xml:space="preserve">tống </w:t>
      </w:r>
      <w:r>
        <w:t xml:space="preserve">chung. </w:t>
      </w:r>
      <w:r>
        <w:br/>
      </w:r>
      <w:r>
        <w:rPr>
          <w:b/>
        </w:rPr>
        <w:t xml:space="preserve">tống </w:t>
      </w:r>
      <w:r>
        <w:rPr>
          <w:b/>
        </w:rPr>
        <w:t xml:space="preserve">cổ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Đuổi </w:t>
      </w:r>
      <w:r>
        <w:t xml:space="preserve">ra </w:t>
      </w:r>
      <w:r>
        <w:t xml:space="preserve">khỏi </w:t>
      </w:r>
      <w:r>
        <w:t xml:space="preserve">bằng </w:t>
      </w:r>
      <w:r>
        <w:t xml:space="preserve">hành </w:t>
      </w:r>
      <w:r>
        <w:t xml:space="preserve">động </w:t>
      </w:r>
      <w:r>
        <w:t xml:space="preserve">mạnh </w:t>
      </w:r>
      <w:r>
        <w:t xml:space="preserve">mẽ, </w:t>
      </w:r>
      <w:r>
        <w:t xml:space="preserve">dứt </w:t>
      </w:r>
      <w:r>
        <w:t xml:space="preserve">khoát. </w:t>
      </w:r>
      <w:r>
        <w:rPr>
          <w:i/>
        </w:rPr>
        <w:t xml:space="preserve">Tống </w:t>
      </w:r>
      <w:r>
        <w:rPr>
          <w:i/>
        </w:rPr>
        <w:t xml:space="preserve">cổ </w:t>
      </w:r>
      <w:r>
        <w:rPr>
          <w:i/>
        </w:rPr>
        <w:t xml:space="preserve">ra </w:t>
      </w:r>
      <w:r>
        <w:rPr>
          <w:i/>
        </w:rPr>
        <w:t xml:space="preserve">khỏi </w:t>
      </w:r>
      <w:r>
        <w:t xml:space="preserve">nhà. </w:t>
      </w:r>
      <w:r>
        <w:br/>
      </w:r>
      <w:r>
        <w:rPr>
          <w:b/>
        </w:rPr>
        <w:t xml:space="preserve">tống </w:t>
      </w:r>
      <w:r>
        <w:rPr>
          <w:b/>
        </w:rPr>
        <w:t xml:space="preserve">cựu </w:t>
      </w:r>
      <w:r>
        <w:rPr>
          <w:b/>
        </w:rPr>
        <w:t xml:space="preserve">nghênh </w:t>
      </w:r>
      <w:r>
        <w:rPr>
          <w:b/>
        </w:rPr>
        <w:t xml:space="preserve">tân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Đưa </w:t>
      </w:r>
      <w:r>
        <w:t xml:space="preserve">tiễn </w:t>
      </w:r>
      <w:r>
        <w:t xml:space="preserve">cái </w:t>
      </w:r>
      <w:r>
        <w:t xml:space="preserve">cũ </w:t>
      </w:r>
      <w:r>
        <w:t xml:space="preserve">đi, </w:t>
      </w:r>
      <w:r>
        <w:t xml:space="preserve">đón </w:t>
      </w:r>
      <w:r>
        <w:t xml:space="preserve">rước </w:t>
      </w:r>
      <w:r>
        <w:t xml:space="preserve">cái </w:t>
      </w:r>
      <w:r>
        <w:t xml:space="preserve">mới </w:t>
      </w:r>
      <w:r>
        <w:t xml:space="preserve">về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dịp </w:t>
      </w:r>
      <w:r>
        <w:t xml:space="preserve">đón </w:t>
      </w:r>
      <w:r>
        <w:t xml:space="preserve">năm </w:t>
      </w:r>
      <w:r>
        <w:t xml:space="preserve">mới). </w:t>
      </w:r>
      <w:r>
        <w:t xml:space="preserve">Tiếng </w:t>
      </w:r>
      <w:r>
        <w:rPr>
          <w:i/>
        </w:rPr>
        <w:t xml:space="preserve">pháo </w:t>
      </w:r>
      <w:r>
        <w:rPr>
          <w:i/>
        </w:rPr>
        <w:t xml:space="preserve">tống </w:t>
      </w:r>
      <w:r>
        <w:rPr>
          <w:i/>
        </w:rPr>
        <w:t xml:space="preserve">cựu </w:t>
      </w:r>
      <w:r>
        <w:t xml:space="preserve">nghênh </w:t>
      </w:r>
      <w:r>
        <w:t xml:space="preserve">tân. </w:t>
      </w:r>
      <w:r>
        <w:br/>
      </w:r>
      <w:r>
        <w:rPr>
          <w:b/>
        </w:rPr>
        <w:t xml:space="preserve">tống </w:t>
      </w:r>
      <w:r>
        <w:rPr>
          <w:b/>
        </w:rPr>
        <w:t xml:space="preserve">đạt </w:t>
      </w:r>
      <w:r>
        <w:rPr>
          <w:i/>
        </w:rPr>
        <w:t xml:space="preserve">động từ </w:t>
      </w:r>
      <w:r>
        <w:t xml:space="preserve">(cũ). </w:t>
      </w:r>
      <w:r>
        <w:t xml:space="preserve">Chuyển </w:t>
      </w:r>
      <w:r>
        <w:t xml:space="preserve">đến </w:t>
      </w:r>
      <w:r>
        <w:t xml:space="preserve">đương </w:t>
      </w:r>
      <w:r>
        <w:t xml:space="preserve">sự </w:t>
      </w:r>
      <w:r>
        <w:t xml:space="preserve">giấy </w:t>
      </w:r>
      <w:r>
        <w:t xml:space="preserve">tờ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hành </w:t>
      </w:r>
      <w:r>
        <w:t xml:space="preserve">pháp. </w:t>
      </w:r>
      <w:r>
        <w:rPr>
          <w:i/>
        </w:rPr>
        <w:t xml:space="preserve">Giấy </w:t>
      </w:r>
      <w:r>
        <w:t xml:space="preserve">tống </w:t>
      </w:r>
      <w:r>
        <w:rPr>
          <w:i/>
        </w:rPr>
        <w:t xml:space="preserve">đạt. </w:t>
      </w:r>
      <w:r>
        <w:br w:type="page"/>
      </w:r>
      <w:r>
        <w:rPr>
          <w:b/>
        </w:rPr>
        <w:t xml:space="preserve">tống </w:t>
      </w:r>
      <w:r>
        <w:rPr>
          <w:b/>
        </w:rPr>
        <w:t xml:space="preserve">giam </w:t>
      </w:r>
      <w:r>
        <w:rPr>
          <w:i/>
        </w:rPr>
        <w:t xml:space="preserve">động từ </w:t>
      </w:r>
      <w:r>
        <w:t xml:space="preserve">Bắt </w:t>
      </w:r>
      <w:r>
        <w:t xml:space="preserve">giam. </w:t>
      </w:r>
      <w:r>
        <w:rPr>
          <w:i/>
        </w:rPr>
        <w:t xml:space="preserve">Lệnh </w:t>
      </w:r>
      <w:r>
        <w:t xml:space="preserve">tống </w:t>
      </w:r>
      <w:r>
        <w:t xml:space="preserve">giam. </w:t>
      </w:r>
      <w:r>
        <w:br/>
      </w:r>
      <w:r>
        <w:rPr>
          <w:b/>
        </w:rPr>
        <w:t xml:space="preserve">tống </w:t>
      </w:r>
      <w:r>
        <w:rPr>
          <w:b/>
        </w:rPr>
        <w:t xml:space="preserve">khứ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Đuối </w:t>
      </w:r>
      <w:r>
        <w:t xml:space="preserve">đi </w:t>
      </w:r>
      <w:r>
        <w:t xml:space="preserve">xa. </w:t>
      </w:r>
      <w:r>
        <w:t xml:space="preserve">Tống </w:t>
      </w:r>
      <w:r>
        <w:t xml:space="preserve">khứ </w:t>
      </w:r>
      <w:r>
        <w:t xml:space="preserve">cái </w:t>
      </w:r>
      <w:r>
        <w:t xml:space="preserve">của </w:t>
      </w:r>
      <w:r>
        <w:t xml:space="preserve">nợ </w:t>
      </w:r>
      <w:r>
        <w:t xml:space="preserve">ấy </w:t>
      </w:r>
      <w:r>
        <w:t xml:space="preserve">đi </w:t>
      </w:r>
      <w:r>
        <w:t xml:space="preserve">cho </w:t>
      </w:r>
      <w:r>
        <w:t xml:space="preserve">rănh </w:t>
      </w:r>
      <w:r>
        <w:t xml:space="preserve">mắt. </w:t>
      </w:r>
      <w:r>
        <w:br/>
      </w:r>
      <w:r>
        <w:rPr>
          <w:b/>
        </w:rPr>
        <w:t xml:space="preserve">tống </w:t>
      </w:r>
      <w:r>
        <w:rPr>
          <w:b/>
        </w:rPr>
        <w:t xml:space="preserve">táng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Chôn </w:t>
      </w:r>
      <w:r>
        <w:t xml:space="preserve">cất. </w:t>
      </w:r>
      <w:r>
        <w:t xml:space="preserve">Lo </w:t>
      </w:r>
      <w:r>
        <w:rPr>
          <w:i/>
        </w:rPr>
        <w:t xml:space="preserve">liệu </w:t>
      </w:r>
      <w:r>
        <w:rPr>
          <w:i/>
        </w:rPr>
        <w:t xml:space="preserve">uiệc </w:t>
      </w:r>
      <w:r>
        <w:t xml:space="preserve">tống </w:t>
      </w:r>
      <w:r>
        <w:rPr>
          <w:i/>
        </w:rPr>
        <w:t xml:space="preserve">táng. </w:t>
      </w:r>
      <w:r>
        <w:rPr>
          <w:b/>
        </w:rPr>
        <w:t xml:space="preserve">2 </w:t>
      </w:r>
      <w:r>
        <w:t xml:space="preserve">(kng.; </w:t>
      </w:r>
      <w:r>
        <w:t xml:space="preserve">ít dùng). </w:t>
      </w:r>
      <w:r>
        <w:rPr>
          <w:i/>
        </w:rPr>
        <w:t xml:space="preserve">Bỏ </w:t>
      </w:r>
      <w:r>
        <w:t xml:space="preserve">hẳn, </w:t>
      </w:r>
      <w:r>
        <w:t xml:space="preserve">dứt </w:t>
      </w:r>
      <w:r>
        <w:t xml:space="preserve">bỏ </w:t>
      </w:r>
      <w:r>
        <w:t xml:space="preserve">hẳn,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nữa. </w:t>
      </w:r>
      <w:r>
        <w:rPr>
          <w:i/>
        </w:rPr>
        <w:t xml:space="preserve">Cái </w:t>
      </w:r>
      <w:r>
        <w:rPr>
          <w:i/>
        </w:rPr>
        <w:t xml:space="preserve">đồ </w:t>
      </w:r>
      <w:r>
        <w:rPr>
          <w:i/>
        </w:rPr>
        <w:t xml:space="preserve">cổ </w:t>
      </w:r>
      <w:r>
        <w:t xml:space="preserve">lỗ </w:t>
      </w:r>
      <w:r>
        <w:rPr>
          <w:i/>
        </w:rPr>
        <w:t xml:space="preserve">đó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t xml:space="preserve">tống </w:t>
      </w:r>
      <w:r>
        <w:rPr>
          <w:i/>
        </w:rPr>
        <w:t xml:space="preserve">táng </w:t>
      </w:r>
      <w:r>
        <w:t xml:space="preserve">từ </w:t>
      </w:r>
      <w:r>
        <w:rPr>
          <w:i/>
        </w:rPr>
        <w:t xml:space="preserve">lâu. </w:t>
      </w:r>
      <w:r>
        <w:t xml:space="preserve">II </w:t>
      </w:r>
      <w:r>
        <w:t xml:space="preserve">phụ từ </w:t>
      </w:r>
      <w:r>
        <w:t xml:space="preserve">(khẩu ngữ). </w:t>
      </w:r>
      <w:r>
        <w:t xml:space="preserve">Một </w:t>
      </w:r>
      <w:r>
        <w:t xml:space="preserve">cách </w:t>
      </w:r>
      <w:r>
        <w:t xml:space="preserve">vội </w:t>
      </w:r>
      <w:r>
        <w:t xml:space="preserve">vã,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chóng </w:t>
      </w:r>
      <w:r>
        <w:t xml:space="preserve">hết. </w:t>
      </w:r>
      <w:r>
        <w:t xml:space="preserve">Ăn </w:t>
      </w:r>
      <w:r>
        <w:t xml:space="preserve">tống </w:t>
      </w:r>
      <w:r>
        <w:t xml:space="preserve">táng </w:t>
      </w:r>
      <w:r>
        <w:t xml:space="preserve">trong </w:t>
      </w:r>
      <w:r>
        <w:t xml:space="preserve">hai </w:t>
      </w:r>
      <w:r>
        <w:rPr>
          <w:i/>
        </w:rPr>
        <w:t xml:space="preserve">ba </w:t>
      </w:r>
      <w:r>
        <w:rPr>
          <w:i/>
        </w:rPr>
        <w:t xml:space="preserve">bữa </w:t>
      </w:r>
      <w:r>
        <w:t xml:space="preserve">liền. </w:t>
      </w:r>
      <w:r>
        <w:t xml:space="preserve">Bán </w:t>
      </w:r>
      <w:r>
        <w:t xml:space="preserve">tống </w:t>
      </w:r>
      <w:r>
        <w:t xml:space="preserve">táng*. </w:t>
      </w:r>
      <w:r>
        <w:br/>
      </w:r>
      <w:r>
        <w:rPr>
          <w:b/>
        </w:rPr>
        <w:t xml:space="preserve">tống </w:t>
      </w:r>
      <w:r>
        <w:rPr>
          <w:b/>
        </w:rPr>
        <w:t xml:space="preserve">tiển </w:t>
      </w:r>
      <w:r>
        <w:rPr>
          <w:b/>
        </w:rPr>
        <w:t xml:space="preserve">đgợ. </w:t>
      </w:r>
      <w:r>
        <w:t xml:space="preserve">Hăm </w:t>
      </w:r>
      <w:r>
        <w:t xml:space="preserve">doạ </w:t>
      </w:r>
      <w:r>
        <w:t xml:space="preserve">hoặc </w:t>
      </w:r>
      <w:r>
        <w:t xml:space="preserve">hành </w:t>
      </w:r>
      <w:r>
        <w:t xml:space="preserve">hung </w:t>
      </w:r>
      <w:r>
        <w:t xml:space="preserve">để </w:t>
      </w:r>
      <w:r>
        <w:t xml:space="preserve">bắt </w:t>
      </w:r>
      <w:r>
        <w:t xml:space="preserve">phải </w:t>
      </w:r>
      <w:r>
        <w:t xml:space="preserve">nộp </w:t>
      </w:r>
      <w:r>
        <w:t xml:space="preserve">tiền. </w:t>
      </w:r>
      <w:r>
        <w:rPr>
          <w:i/>
        </w:rPr>
        <w:t xml:space="preserve">Bắt </w:t>
      </w:r>
      <w:r>
        <w:rPr>
          <w:i/>
        </w:rPr>
        <w:t xml:space="preserve">cóc </w:t>
      </w:r>
      <w:r>
        <w:rPr>
          <w:i/>
        </w:rPr>
        <w:t xml:space="preserve">để </w:t>
      </w:r>
      <w:r>
        <w:rPr>
          <w:i/>
        </w:rPr>
        <w:t xml:space="preserve">tống </w:t>
      </w:r>
      <w:r>
        <w:t xml:space="preserve">tiền. </w:t>
      </w:r>
      <w:r>
        <w:t xml:space="preserve">Doạa </w:t>
      </w:r>
      <w:r>
        <w:t xml:space="preserve">tố </w:t>
      </w:r>
      <w:r>
        <w:t xml:space="preserve">giác </w:t>
      </w:r>
      <w:r>
        <w:rPr>
          <w:i/>
        </w:rPr>
        <w:t xml:space="preserve">để </w:t>
      </w:r>
      <w:r>
        <w:rPr>
          <w:i/>
        </w:rPr>
        <w:t xml:space="preserve">tống </w:t>
      </w:r>
      <w:r>
        <w:rPr>
          <w:i/>
        </w:rPr>
        <w:t xml:space="preserve">tiền. </w:t>
      </w:r>
      <w:r>
        <w:br/>
      </w:r>
      <w:r>
        <w:rPr>
          <w:b/>
        </w:rPr>
        <w:t xml:space="preserve">tống </w:t>
      </w:r>
      <w:r>
        <w:rPr>
          <w:b/>
        </w:rPr>
        <w:t xml:space="preserve">tiễn </w:t>
      </w:r>
      <w:r>
        <w:rPr>
          <w:i/>
        </w:rPr>
        <w:t xml:space="preserve">động từ </w:t>
      </w:r>
      <w:r>
        <w:t xml:space="preserve">(cũ, </w:t>
      </w:r>
      <w:r>
        <w:t xml:space="preserve">ít dùng). </w:t>
      </w:r>
      <w:r>
        <w:t xml:space="preserve">Tiễn </w:t>
      </w:r>
      <w:r>
        <w:t xml:space="preserve">đưa </w:t>
      </w:r>
      <w:r>
        <w:t xml:space="preserve">người </w:t>
      </w:r>
      <w:r>
        <w:t xml:space="preserve">vốn </w:t>
      </w:r>
      <w:r>
        <w:t xml:space="preserve">từ </w:t>
      </w:r>
      <w:r>
        <w:t xml:space="preserve">nơi </w:t>
      </w:r>
      <w:r>
        <w:t xml:space="preserve">khác </w:t>
      </w:r>
      <w:r>
        <w:t xml:space="preserve">đến, </w:t>
      </w:r>
      <w:r>
        <w:t xml:space="preserve">nay </w:t>
      </w:r>
      <w:r>
        <w:t xml:space="preserve">lại </w:t>
      </w:r>
      <w:r>
        <w:t xml:space="preserve">ra </w:t>
      </w:r>
      <w:r>
        <w:t xml:space="preserve">đi. </w:t>
      </w:r>
      <w:r>
        <w:rPr>
          <w:i/>
        </w:rPr>
        <w:t xml:space="preserve">Tống </w:t>
      </w:r>
      <w:r>
        <w:t xml:space="preserve">tiễn </w:t>
      </w:r>
      <w:r>
        <w:t xml:space="preserve">một </w:t>
      </w:r>
      <w:r>
        <w:t xml:space="preserve">uiên </w:t>
      </w:r>
      <w:r>
        <w:rPr>
          <w:i/>
        </w:rPr>
        <w:t xml:space="preserve">quan. </w:t>
      </w:r>
      <w:r>
        <w:br/>
      </w:r>
      <w:r>
        <w:rPr>
          <w:b/>
        </w:rPr>
        <w:t xml:space="preserve">tống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t xml:space="preserve">(khẩu ngữ). </w:t>
      </w:r>
      <w:r>
        <w:t xml:space="preserve">(Mắt) </w:t>
      </w:r>
      <w:r>
        <w:t xml:space="preserve">liếc </w:t>
      </w:r>
      <w:r>
        <w:t xml:space="preserve">đưa </w:t>
      </w:r>
      <w:r>
        <w:t xml:space="preserve">tình. </w:t>
      </w:r>
      <w:r>
        <w:t xml:space="preserve">Liếc </w:t>
      </w:r>
      <w:r>
        <w:rPr>
          <w:i/>
        </w:rPr>
        <w:t xml:space="preserve">mắt </w:t>
      </w:r>
      <w:r>
        <w:t xml:space="preserve">tống </w:t>
      </w:r>
      <w:r>
        <w:t xml:space="preserve">tình. </w:t>
      </w:r>
      <w:r>
        <w:br/>
      </w:r>
      <w:r>
        <w:rPr>
          <w:b/>
        </w:rPr>
        <w:t xml:space="preserve">tôngđơ </w:t>
      </w:r>
      <w:r>
        <w:rPr>
          <w:i/>
        </w:rPr>
        <w:t xml:space="preserve">cũng viết </w:t>
      </w:r>
      <w:r>
        <w:rPr>
          <w:i/>
        </w:rPr>
        <w:t xml:space="preserve">tông </w:t>
      </w:r>
      <w:r>
        <w:rPr>
          <w:i/>
        </w:rPr>
        <w:t xml:space="preserve">đơ.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gồm </w:t>
      </w:r>
      <w:r>
        <w:t xml:space="preserve">hai </w:t>
      </w:r>
      <w:r>
        <w:t xml:space="preserve">bàn </w:t>
      </w:r>
      <w:r>
        <w:t xml:space="preserve">lưỡi </w:t>
      </w:r>
      <w:r>
        <w:t xml:space="preserve">sắc </w:t>
      </w:r>
      <w:r>
        <w:t xml:space="preserve">chuyển </w:t>
      </w:r>
      <w:r>
        <w:t xml:space="preserve">động </w:t>
      </w:r>
      <w:r>
        <w:t xml:space="preserve">qua </w:t>
      </w:r>
      <w:r>
        <w:t xml:space="preserve">lại </w:t>
      </w:r>
      <w:r>
        <w:t xml:space="preserve">đều </w:t>
      </w:r>
      <w:r>
        <w:t xml:space="preserve">đặn, </w:t>
      </w:r>
      <w:r>
        <w:t xml:space="preserve">dùng </w:t>
      </w:r>
      <w:r>
        <w:t xml:space="preserve">để </w:t>
      </w:r>
      <w:r>
        <w:t xml:space="preserve">cắt </w:t>
      </w:r>
      <w:r>
        <w:t xml:space="preserve">tóc </w:t>
      </w:r>
      <w:r>
        <w:t xml:space="preserve">ngắn </w:t>
      </w:r>
      <w:r>
        <w:t xml:space="preserve">sát </w:t>
      </w:r>
      <w:r>
        <w:t xml:space="preserve">chân. </w:t>
      </w:r>
      <w:r>
        <w:br/>
      </w:r>
      <w:r>
        <w:rPr>
          <w:b/>
        </w:rPr>
        <w:t xml:space="preserve">tônô </w:t>
      </w:r>
      <w:r>
        <w:rPr>
          <w:i/>
        </w:rPr>
        <w:t xml:space="preserve">cũng viết </w:t>
      </w:r>
      <w:r>
        <w:rPr>
          <w:i/>
        </w:rPr>
        <w:t xml:space="preserve">tô </w:t>
      </w:r>
      <w:r>
        <w:rPr>
          <w:i/>
        </w:rPr>
        <w:t xml:space="preserve">nô. </w:t>
      </w:r>
      <w:r>
        <w:t xml:space="preserve">danh từ </w:t>
      </w:r>
      <w:r>
        <w:t xml:space="preserve">Thùng </w:t>
      </w:r>
      <w:r>
        <w:t xml:space="preserve">gỗ </w:t>
      </w:r>
      <w:r>
        <w:t xml:space="preserve">lớn, </w:t>
      </w:r>
      <w:r>
        <w:t xml:space="preserve">hình </w:t>
      </w:r>
      <w:r>
        <w:t xml:space="preserve">trụ, </w:t>
      </w:r>
      <w:r>
        <w:t xml:space="preserve">bụng </w:t>
      </w:r>
      <w:r>
        <w:t xml:space="preserve">phình, </w:t>
      </w:r>
      <w:r>
        <w:t xml:space="preserve">hai </w:t>
      </w:r>
      <w:r>
        <w:t xml:space="preserve">mặt </w:t>
      </w:r>
      <w:r>
        <w:t xml:space="preserve">đáy </w:t>
      </w:r>
      <w:r>
        <w:t xml:space="preserve">được </w:t>
      </w:r>
      <w:r>
        <w:t xml:space="preserve">đóng </w:t>
      </w:r>
      <w:r>
        <w:t xml:space="preserve">kín,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một </w:t>
      </w:r>
      <w:r>
        <w:t xml:space="preserve">số </w:t>
      </w:r>
      <w:r>
        <w:t xml:space="preserve">mặt </w:t>
      </w:r>
      <w:r>
        <w:t xml:space="preserve">hàng </w:t>
      </w:r>
      <w:r>
        <w:t xml:space="preserve">khi </w:t>
      </w:r>
      <w:r>
        <w:t xml:space="preserve">chuyên </w:t>
      </w:r>
      <w:r>
        <w:rPr>
          <w:i/>
        </w:rPr>
        <w:t xml:space="preserve">chở. </w:t>
      </w:r>
      <w:r>
        <w:t xml:space="preserve">Tônô </w:t>
      </w:r>
      <w:r>
        <w:t xml:space="preserve">rượu. </w:t>
      </w:r>
      <w:r>
        <w:rPr>
          <w:i/>
        </w:rPr>
        <w:t xml:space="preserve">To </w:t>
      </w:r>
      <w:r>
        <w:t xml:space="preserve">như </w:t>
      </w:r>
      <w:r>
        <w:t xml:space="preserve">thùng </w:t>
      </w:r>
      <w:r>
        <w:rPr>
          <w:i/>
        </w:rPr>
        <w:t xml:space="preserve">tônô </w:t>
      </w:r>
      <w:r>
        <w:t xml:space="preserve">(rất </w:t>
      </w:r>
      <w:r>
        <w:t xml:space="preserve">to </w:t>
      </w:r>
      <w:r>
        <w:t xml:space="preserve">béo, </w:t>
      </w:r>
      <w:r>
        <w:t xml:space="preserve">hàm </w:t>
      </w:r>
      <w:r>
        <w:t xml:space="preserve">ý </w:t>
      </w:r>
      <w:r>
        <w:t xml:space="preserve">vui </w:t>
      </w:r>
      <w:r>
        <w:t xml:space="preserve">đùa). </w:t>
      </w:r>
      <w:r>
        <w:br/>
      </w:r>
      <w:r>
        <w:rPr>
          <w:b/>
        </w:rPr>
        <w:t xml:space="preserve">tốp,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ít </w:t>
      </w:r>
      <w:r>
        <w:t xml:space="preserve">người </w:t>
      </w:r>
      <w:r>
        <w:t xml:space="preserve">hoặc </w:t>
      </w:r>
      <w:r>
        <w:t xml:space="preserve">vật </w:t>
      </w:r>
      <w:r>
        <w:t xml:space="preserve">có </w:t>
      </w:r>
      <w:r>
        <w:t xml:space="preserve">người </w:t>
      </w:r>
      <w:r>
        <w:t xml:space="preserve">điều </w:t>
      </w:r>
      <w:r>
        <w:t xml:space="preserve">khiển, </w:t>
      </w:r>
      <w:r>
        <w:t xml:space="preserve">cùng </w:t>
      </w:r>
      <w:r>
        <w:t xml:space="preserve">đi </w:t>
      </w:r>
      <w:r>
        <w:t xml:space="preserve">với </w:t>
      </w:r>
      <w:r>
        <w:t xml:space="preserve">nhau </w:t>
      </w:r>
      <w:r>
        <w:t xml:space="preserve">hoặc </w:t>
      </w:r>
      <w:r>
        <w:t xml:space="preserve">cùng </w:t>
      </w:r>
      <w:r>
        <w:t xml:space="preserve">có </w:t>
      </w:r>
      <w:r>
        <w:t xml:space="preserve">một </w:t>
      </w:r>
      <w:r>
        <w:t xml:space="preserve">hành </w:t>
      </w:r>
      <w:r>
        <w:t xml:space="preserve">động </w:t>
      </w:r>
      <w:r>
        <w:t xml:space="preserve">chung. </w:t>
      </w:r>
      <w:r>
        <w:rPr>
          <w:i/>
        </w:rPr>
        <w:t xml:space="preserve">Đi </w:t>
      </w:r>
      <w:r>
        <w:t xml:space="preserve">thành </w:t>
      </w:r>
      <w:r>
        <w:t xml:space="preserve">từng </w:t>
      </w:r>
      <w:r>
        <w:rPr>
          <w:i/>
        </w:rPr>
        <w:t xml:space="preserve">tốp </w:t>
      </w:r>
      <w:r>
        <w:rPr>
          <w:i/>
        </w:rPr>
        <w:t xml:space="preserve">ba </w:t>
      </w:r>
      <w:r>
        <w:t xml:space="preserve">bốn </w:t>
      </w:r>
      <w:r>
        <w:rPr>
          <w:i/>
        </w:rPr>
        <w:t xml:space="preserve">người. </w:t>
      </w:r>
      <w:r>
        <w:rPr>
          <w:i/>
        </w:rPr>
        <w:t xml:space="preserve">Sáu </w:t>
      </w:r>
      <w:r>
        <w:t xml:space="preserve">chiếc </w:t>
      </w:r>
      <w:r>
        <w:t xml:space="preserve">máy </w:t>
      </w:r>
      <w:r>
        <w:t xml:space="preserve">bay </w:t>
      </w:r>
      <w:r>
        <w:rPr>
          <w:i/>
        </w:rPr>
        <w:t xml:space="preserve">chia </w:t>
      </w:r>
      <w:r>
        <w:rPr>
          <w:i/>
        </w:rPr>
        <w:t xml:space="preserve">làm </w:t>
      </w:r>
      <w:r>
        <w:rPr>
          <w:i/>
        </w:rPr>
        <w:t xml:space="preserve">hai </w:t>
      </w:r>
      <w:r>
        <w:t xml:space="preserve">tốp. </w:t>
      </w:r>
      <w:r>
        <w:br/>
      </w:r>
      <w:r>
        <w:rPr>
          <w:b/>
        </w:rPr>
        <w:t xml:space="preserve">tốp, </w:t>
      </w:r>
      <w:r>
        <w:rPr>
          <w:i/>
        </w:rPr>
        <w:t xml:space="preserve">động từ </w:t>
      </w:r>
      <w:r>
        <w:t xml:space="preserve">(khẩu ngữ). </w:t>
      </w:r>
      <w:r>
        <w:t xml:space="preserve">Hãm </w:t>
      </w:r>
      <w:r>
        <w:t xml:space="preserve">máy </w:t>
      </w:r>
      <w:r>
        <w:t xml:space="preserve">lại. </w:t>
      </w:r>
      <w:r>
        <w:t xml:space="preserve">Tàu </w:t>
      </w:r>
      <w:r>
        <w:rPr>
          <w:i/>
        </w:rPr>
        <w:t xml:space="preserve">tốp </w:t>
      </w:r>
      <w:r>
        <w:t xml:space="preserve">máy. </w:t>
      </w:r>
      <w:r>
        <w:t xml:space="preserve">tốp </w:t>
      </w:r>
      <w:r>
        <w:t xml:space="preserve">ca </w:t>
      </w:r>
      <w:r>
        <w:t xml:space="preserve">danh từ </w:t>
      </w:r>
      <w:r>
        <w:t xml:space="preserve">Hình </w:t>
      </w:r>
      <w:r>
        <w:t xml:space="preserve">thức </w:t>
      </w:r>
      <w:r>
        <w:t xml:space="preserve">biểu </w:t>
      </w:r>
      <w:r>
        <w:t xml:space="preserve">diễn </w:t>
      </w:r>
      <w:r>
        <w:t xml:space="preserve">nghệ </w:t>
      </w:r>
      <w:r>
        <w:t xml:space="preserve">thuật, </w:t>
      </w:r>
      <w:r>
        <w:t xml:space="preserve">do </w:t>
      </w:r>
      <w:r>
        <w:t xml:space="preserve">một </w:t>
      </w:r>
      <w:r>
        <w:t xml:space="preserve">tốp </w:t>
      </w:r>
      <w:r>
        <w:t xml:space="preserve">năm </w:t>
      </w:r>
      <w:r>
        <w:t xml:space="preserve">bảy </w:t>
      </w:r>
      <w:r>
        <w:t xml:space="preserve">người </w:t>
      </w:r>
      <w:r>
        <w:t xml:space="preserve">cùng </w:t>
      </w:r>
      <w:r>
        <w:t xml:space="preserve">hát. </w:t>
      </w:r>
      <w:r>
        <w:t xml:space="preserve">Tiết </w:t>
      </w:r>
      <w:r>
        <w:rPr>
          <w:i/>
        </w:rPr>
        <w:t xml:space="preserve">mục </w:t>
      </w:r>
      <w:r>
        <w:t xml:space="preserve">tốp </w:t>
      </w:r>
      <w:r>
        <w:t xml:space="preserve">ca </w:t>
      </w:r>
      <w:r>
        <w:t xml:space="preserve">nữ. </w:t>
      </w:r>
      <w:r>
        <w:br/>
      </w:r>
      <w:r>
        <w:rPr>
          <w:b/>
        </w:rPr>
        <w:t xml:space="preserve">tốt, </w:t>
      </w:r>
      <w:r>
        <w:rPr>
          <w:i/>
        </w:rPr>
        <w:t xml:space="preserve">danh từ </w:t>
      </w:r>
      <w:r>
        <w:t xml:space="preserve">Quân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thấp </w:t>
      </w:r>
      <w:r>
        <w:t xml:space="preserve">nhất </w:t>
      </w:r>
      <w:r>
        <w:t xml:space="preserve">trong </w:t>
      </w:r>
      <w:r>
        <w:t xml:space="preserve">bàn </w:t>
      </w:r>
      <w:r>
        <w:rPr>
          <w:i/>
        </w:rPr>
        <w:t xml:space="preserve">cờ </w:t>
      </w:r>
      <w:r>
        <w:t xml:space="preserve">tướng </w:t>
      </w:r>
      <w:r>
        <w:t xml:space="preserve">hoặc </w:t>
      </w:r>
      <w:r>
        <w:t xml:space="preserve">bộ </w:t>
      </w:r>
      <w:r>
        <w:t xml:space="preserve">tam </w:t>
      </w:r>
      <w:r>
        <w:t xml:space="preserve">cúc. </w:t>
      </w:r>
      <w:r>
        <w:t xml:space="preserve">Thí </w:t>
      </w:r>
      <w:r>
        <w:rPr>
          <w:i/>
        </w:rPr>
        <w:t xml:space="preserve">con </w:t>
      </w:r>
      <w:r>
        <w:rPr>
          <w:i/>
        </w:rPr>
        <w:t xml:space="preserve">tốt. </w:t>
      </w:r>
      <w:r>
        <w:br/>
      </w:r>
      <w:r>
        <w:rPr>
          <w:b/>
        </w:rPr>
        <w:t xml:space="preserve">tốt, </w:t>
      </w:r>
      <w:r>
        <w:rPr>
          <w:b/>
        </w:rPr>
        <w:t xml:space="preserve">l </w:t>
      </w:r>
      <w:r>
        <w:rPr>
          <w:b/>
        </w:rPr>
        <w:t xml:space="preserve">tt. </w:t>
      </w:r>
      <w:r>
        <w:rPr>
          <w:b/>
        </w:rPr>
        <w:t xml:space="preserve">1 </w:t>
      </w:r>
      <w:r>
        <w:t xml:space="preserve">Có </w:t>
      </w:r>
      <w:r>
        <w:t xml:space="preserve">phẩm </w:t>
      </w:r>
      <w:r>
        <w:t xml:space="preserve">chất, </w:t>
      </w:r>
      <w:r>
        <w:t xml:space="preserve">chất </w:t>
      </w:r>
      <w:r>
        <w:t xml:space="preserve">lượng </w:t>
      </w:r>
      <w:r>
        <w:t xml:space="preserve">cao </w:t>
      </w:r>
      <w:r>
        <w:t xml:space="preserve">hơn </w:t>
      </w:r>
      <w:r>
        <w:t xml:space="preserve">mức </w:t>
      </w:r>
      <w:r>
        <w:t xml:space="preserve">bình </w:t>
      </w:r>
      <w:r>
        <w:t xml:space="preserve">thường. </w:t>
      </w:r>
      <w:r>
        <w:rPr>
          <w:i/>
        </w:rPr>
        <w:t xml:space="preserve">Giấy </w:t>
      </w:r>
      <w:r>
        <w:rPr>
          <w:i/>
        </w:rPr>
        <w:t xml:space="preserve">tốt. </w:t>
      </w:r>
      <w:r>
        <w:t xml:space="preserve">Vải </w:t>
      </w:r>
      <w:r>
        <w:rPr>
          <w:i/>
        </w:rPr>
        <w:t xml:space="preserve">tốt. </w:t>
      </w:r>
      <w:r>
        <w:t xml:space="preserve">Làm </w:t>
      </w:r>
      <w:r>
        <w:t xml:space="preserve">uiệc </w:t>
      </w:r>
      <w:r>
        <w:t xml:space="preserve">tốt. </w:t>
      </w:r>
      <w:r>
        <w:rPr>
          <w:b/>
        </w:rPr>
        <w:t xml:space="preserve">2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đáng </w:t>
      </w:r>
      <w:r>
        <w:t xml:space="preserve">quý </w:t>
      </w:r>
      <w:r>
        <w:t xml:space="preserve">về </w:t>
      </w:r>
      <w:r>
        <w:t xml:space="preserve">tư </w:t>
      </w:r>
      <w:r>
        <w:t xml:space="preserve">cách, </w:t>
      </w:r>
      <w:r>
        <w:t xml:space="preserve">đạo </w:t>
      </w:r>
      <w:r>
        <w:t xml:space="preserve">đức, </w:t>
      </w:r>
      <w:r>
        <w:t xml:space="preserve">hành </w:t>
      </w:r>
      <w:r>
        <w:t xml:space="preserve">vi, </w:t>
      </w:r>
      <w:r>
        <w:t xml:space="preserve">quan </w:t>
      </w:r>
      <w:r>
        <w:t xml:space="preserve">hệ, </w:t>
      </w:r>
      <w:r>
        <w:t xml:space="preserve">được </w:t>
      </w:r>
      <w:r>
        <w:t xml:space="preserve">mọi </w:t>
      </w:r>
      <w:r>
        <w:t xml:space="preserve">người </w:t>
      </w:r>
      <w:r>
        <w:t xml:space="preserve">đánh </w:t>
      </w:r>
      <w:r>
        <w:t xml:space="preserve">giá </w:t>
      </w:r>
      <w:r>
        <w:t xml:space="preserve">cao. </w:t>
      </w:r>
      <w:r>
        <w:rPr>
          <w:i/>
        </w:rPr>
        <w:t xml:space="preserve">Tính </w:t>
      </w:r>
      <w:r>
        <w:t xml:space="preserve">tốt. </w:t>
      </w:r>
      <w:r>
        <w:t xml:space="preserve">Người </w:t>
      </w:r>
      <w:r>
        <w:rPr>
          <w:i/>
        </w:rPr>
        <w:t xml:space="preserve">bạn </w:t>
      </w:r>
      <w:r>
        <w:rPr>
          <w:i/>
        </w:rPr>
        <w:t xml:space="preserve">tốt. </w:t>
      </w:r>
      <w:r>
        <w:t xml:space="preserve">Đối </w:t>
      </w:r>
      <w:r>
        <w:rPr>
          <w:i/>
        </w:rPr>
        <w:t xml:space="preserve">xử </w:t>
      </w:r>
      <w:r>
        <w:t xml:space="preserve">tốt </w:t>
      </w:r>
      <w:r>
        <w:rPr>
          <w:i/>
        </w:rPr>
        <w:t xml:space="preserve">với </w:t>
      </w:r>
      <w:r>
        <w:rPr>
          <w:i/>
        </w:rPr>
        <w:t xml:space="preserve">mọi </w:t>
      </w:r>
      <w:r>
        <w:rPr>
          <w:i/>
        </w:rPr>
        <w:t xml:space="preserve">người. </w:t>
      </w:r>
      <w:r>
        <w:t xml:space="preserve">Gương </w:t>
      </w:r>
      <w:r>
        <w:t xml:space="preserve">người </w:t>
      </w:r>
      <w:r>
        <w:t xml:space="preserve">tốt, </w:t>
      </w:r>
      <w:r>
        <w:t xml:space="preserve">việc </w:t>
      </w:r>
      <w:r>
        <w:t xml:space="preserve">tốt. </w:t>
      </w:r>
      <w:r>
        <w:rPr>
          <w:b/>
        </w:rPr>
        <w:t xml:space="preserve">3 </w:t>
      </w:r>
      <w:r>
        <w:t xml:space="preserve">Vừa </w:t>
      </w:r>
      <w:r>
        <w:t xml:space="preserve">ý,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phàn </w:t>
      </w:r>
      <w:r>
        <w:t xml:space="preserve">nàn. </w:t>
      </w:r>
      <w:r>
        <w:t xml:space="preserve">Kết </w:t>
      </w:r>
      <w:r>
        <w:t xml:space="preserve">quả </w:t>
      </w:r>
      <w:r>
        <w:rPr>
          <w:i/>
        </w:rPr>
        <w:t xml:space="preserve">tốt. </w:t>
      </w:r>
      <w:r>
        <w:t xml:space="preserve">Máy </w:t>
      </w:r>
      <w:r>
        <w:t xml:space="preserve">chạy </w:t>
      </w:r>
      <w:r>
        <w:rPr>
          <w:i/>
        </w:rPr>
        <w:t xml:space="preserve">tốt. </w:t>
      </w:r>
      <w:r>
        <w:t xml:space="preserve">Đoàn </w:t>
      </w:r>
      <w:r>
        <w:rPr>
          <w:i/>
        </w:rPr>
        <w:t xml:space="preserve">kết </w:t>
      </w:r>
      <w:r>
        <w:rPr>
          <w:i/>
        </w:rPr>
        <w:t xml:space="preserve">tốt </w:t>
      </w:r>
      <w:r>
        <w:rPr>
          <w:i/>
        </w:rPr>
        <w:t xml:space="preserve">uới </w:t>
      </w:r>
      <w:r>
        <w:t xml:space="preserve">nhau. </w:t>
      </w:r>
      <w:r>
        <w:rPr>
          <w:b/>
        </w:rPr>
        <w:t xml:space="preserve">4 </w:t>
      </w:r>
      <w:r>
        <w:t xml:space="preserve">Thuận </w:t>
      </w:r>
      <w:r>
        <w:t xml:space="preserve">lợi,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mang </w:t>
      </w:r>
      <w:r>
        <w:t xml:space="preserve">lại </w:t>
      </w:r>
      <w:r>
        <w:t xml:space="preserve">nhiều </w:t>
      </w:r>
      <w:r>
        <w:t xml:space="preserve">điều </w:t>
      </w:r>
      <w:r>
        <w:t xml:space="preserve">hay. </w:t>
      </w:r>
      <w:r>
        <w:rPr>
          <w:i/>
        </w:rPr>
        <w:t xml:space="preserve">Thời </w:t>
      </w:r>
      <w:r>
        <w:rPr>
          <w:i/>
        </w:rPr>
        <w:t xml:space="preserve">tiết </w:t>
      </w:r>
      <w:r>
        <w:t xml:space="preserve">tối. </w:t>
      </w:r>
      <w:r>
        <w:rPr>
          <w:i/>
        </w:rPr>
        <w:t xml:space="preserve">Không </w:t>
      </w:r>
      <w:r>
        <w:t xml:space="preserve">khí </w:t>
      </w:r>
      <w:r>
        <w:rPr>
          <w:i/>
        </w:rPr>
        <w:t xml:space="preserve">trong </w:t>
      </w:r>
      <w:r>
        <w:rPr>
          <w:i/>
        </w:rPr>
        <w:t xml:space="preserve">lành </w:t>
      </w:r>
      <w:r>
        <w:t xml:space="preserve">tốt </w:t>
      </w:r>
      <w:r>
        <w:t xml:space="preserve">cho </w:t>
      </w:r>
      <w:r>
        <w:rPr>
          <w:i/>
        </w:rPr>
        <w:t xml:space="preserve">sức </w:t>
      </w:r>
      <w:r>
        <w:rPr>
          <w:i/>
        </w:rPr>
        <w:t xml:space="preserve">khoẻ. </w:t>
      </w:r>
      <w:r>
        <w:rPr>
          <w:i/>
        </w:rPr>
        <w:t xml:space="preserve">Triệu </w:t>
      </w:r>
      <w:r>
        <w:t xml:space="preserve">chứng </w:t>
      </w:r>
      <w:r>
        <w:t xml:space="preserve">tốt. </w:t>
      </w:r>
      <w:r>
        <w:rPr>
          <w:b/>
        </w:rPr>
        <w:t xml:space="preserve">5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phát </w:t>
      </w:r>
      <w:r>
        <w:t xml:space="preserve">triển </w:t>
      </w:r>
      <w:r>
        <w:t xml:space="preserve">mạnh, </w:t>
      </w:r>
      <w:r>
        <w:t xml:space="preserve">biểu </w:t>
      </w:r>
      <w:r>
        <w:t xml:space="preserve">hiện </w:t>
      </w:r>
      <w:r>
        <w:t xml:space="preserve">có </w:t>
      </w:r>
      <w:r>
        <w:t xml:space="preserve">nhiều </w:t>
      </w:r>
      <w:r>
        <w:t xml:space="preserve">sức </w:t>
      </w:r>
      <w:r>
        <w:t xml:space="preserve">sống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cây </w:t>
      </w:r>
      <w:r>
        <w:t xml:space="preserve">cỏ). </w:t>
      </w:r>
      <w:r>
        <w:rPr>
          <w:i/>
        </w:rPr>
        <w:t xml:space="preserve">La </w:t>
      </w:r>
      <w:r>
        <w:rPr>
          <w:i/>
        </w:rPr>
        <w:t xml:space="preserve">tốt </w:t>
      </w:r>
      <w:r>
        <w:t xml:space="preserve">ngập </w:t>
      </w:r>
      <w:r>
        <w:t xml:space="preserve">bờ. </w:t>
      </w:r>
      <w:r>
        <w:t xml:space="preserve">Cỏ </w:t>
      </w:r>
      <w:r>
        <w:rPr>
          <w:i/>
        </w:rPr>
        <w:t xml:space="preserve">mọc </w:t>
      </w:r>
      <w:r>
        <w:rPr>
          <w:i/>
        </w:rPr>
        <w:t xml:space="preserve">tốt. </w:t>
      </w:r>
      <w:r>
        <w:rPr>
          <w:i/>
        </w:rPr>
        <w:t xml:space="preserve">Tóc </w:t>
      </w:r>
      <w:r>
        <w:t xml:space="preserve">chóng </w:t>
      </w:r>
      <w:r>
        <w:rPr>
          <w:i/>
        </w:rPr>
        <w:t xml:space="preserve">tốt. </w:t>
      </w:r>
      <w:r>
        <w:rPr>
          <w:b/>
        </w:rPr>
        <w:t xml:space="preserve">6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Đẹp. </w:t>
      </w:r>
      <w:r>
        <w:rPr>
          <w:i/>
        </w:rPr>
        <w:t xml:space="preserve">Văn </w:t>
      </w:r>
      <w:r>
        <w:t xml:space="preserve">hay </w:t>
      </w:r>
      <w:r>
        <w:rPr>
          <w:i/>
        </w:rPr>
        <w:t xml:space="preserve">chữ </w:t>
      </w:r>
      <w:r>
        <w:t xml:space="preserve">tốt. </w:t>
      </w:r>
      <w:r>
        <w:t xml:space="preserve">II </w:t>
      </w:r>
      <w:r>
        <w:t xml:space="preserve">phụ từ </w:t>
      </w:r>
      <w:r>
        <w:t xml:space="preserve">(khẩu 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vừa </w:t>
      </w:r>
      <w:r>
        <w:t xml:space="preserve">nêu </w:t>
      </w:r>
      <w:r>
        <w:t xml:space="preserve">ra, </w:t>
      </w:r>
      <w:r>
        <w:t xml:space="preserve">theo </w:t>
      </w:r>
      <w:r>
        <w:t xml:space="preserve">người </w:t>
      </w:r>
      <w:r>
        <w:t xml:space="preserve">nói </w:t>
      </w:r>
      <w:r>
        <w:t xml:space="preserve">nghĩ, </w:t>
      </w:r>
      <w:r>
        <w:t xml:space="preserve">là </w:t>
      </w:r>
      <w:r>
        <w:t xml:space="preserve">hoàn </w:t>
      </w:r>
      <w:r>
        <w:t xml:space="preserve">toàn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(dùng </w:t>
      </w:r>
      <w:r>
        <w:t xml:space="preserve">để </w:t>
      </w:r>
      <w:r>
        <w:t xml:space="preserve">trả </w:t>
      </w:r>
      <w:r>
        <w:t xml:space="preserve">lời </w:t>
      </w:r>
      <w:r>
        <w:t xml:space="preserve">ý </w:t>
      </w:r>
      <w:r>
        <w:t xml:space="preserve">hoài </w:t>
      </w:r>
      <w:r>
        <w:t xml:space="preserve">nghi, </w:t>
      </w:r>
      <w:r>
        <w:t xml:space="preserve">không </w:t>
      </w:r>
      <w:r>
        <w:t xml:space="preserve">tin </w:t>
      </w:r>
      <w:r>
        <w:t xml:space="preserve">của </w:t>
      </w:r>
      <w:r>
        <w:t xml:space="preserve">người </w:t>
      </w:r>
      <w:r>
        <w:t xml:space="preserve">đối </w:t>
      </w:r>
      <w:r>
        <w:t xml:space="preserve">thoại), </w:t>
      </w:r>
      <w:r>
        <w:t xml:space="preserve">nghĩa </w:t>
      </w:r>
      <w:r>
        <w:t xml:space="preserve">như </w:t>
      </w:r>
      <w:r>
        <w:t xml:space="preserve">"được </w:t>
      </w:r>
      <w:r>
        <w:t xml:space="preserve">lắm </w:t>
      </w:r>
      <w:r>
        <w:t xml:space="preserve">chứ". </w:t>
      </w:r>
      <w:r>
        <w:t xml:space="preserve">Chua </w:t>
      </w:r>
      <w:r>
        <w:t xml:space="preserve">thì </w:t>
      </w:r>
      <w:r>
        <w:rPr>
          <w:i/>
        </w:rPr>
        <w:t xml:space="preserve">có </w:t>
      </w:r>
      <w:r>
        <w:rPr>
          <w:i/>
        </w:rPr>
        <w:t xml:space="preserve">chua, </w:t>
      </w:r>
      <w:r>
        <w:rPr>
          <w:i/>
        </w:rPr>
        <w:t xml:space="preserve">nhưng </w:t>
      </w:r>
      <w:r>
        <w:rPr>
          <w:i/>
        </w:rPr>
        <w:t xml:space="preserve">ăn </w:t>
      </w:r>
      <w:r>
        <w:rPr>
          <w:i/>
        </w:rPr>
        <w:t xml:space="preserve">tốt. </w:t>
      </w:r>
      <w:r>
        <w:br/>
      </w:r>
      <w:r>
        <w:rPr>
          <w:b/>
        </w:rPr>
        <w:t xml:space="preserve">tốt </w:t>
      </w:r>
      <w:r>
        <w:rPr>
          <w:b/>
        </w:rPr>
        <w:t xml:space="preserve">bụng </w:t>
      </w:r>
      <w:r>
        <w:rPr>
          <w:i/>
        </w:rPr>
        <w:t xml:space="preserve">tính từ </w:t>
      </w:r>
      <w:r>
        <w:t xml:space="preserve">Có </w:t>
      </w:r>
      <w:r>
        <w:t xml:space="preserve">lòng </w:t>
      </w:r>
      <w:r>
        <w:t xml:space="preserve">tốt, </w:t>
      </w:r>
      <w:r>
        <w:t xml:space="preserve">hay </w:t>
      </w:r>
      <w:r>
        <w:t xml:space="preserve">thương </w:t>
      </w:r>
      <w:r>
        <w:t xml:space="preserve">người </w:t>
      </w:r>
      <w:r>
        <w:t xml:space="preserve">và </w:t>
      </w:r>
      <w:r>
        <w:t xml:space="preserve">sẵn </w:t>
      </w:r>
      <w:r>
        <w:t xml:space="preserve">sàng </w:t>
      </w:r>
      <w:r>
        <w:t xml:space="preserve">giúp </w:t>
      </w:r>
      <w:r>
        <w:t xml:space="preserve">đỡ </w:t>
      </w:r>
      <w:r>
        <w:t xml:space="preserve">người </w:t>
      </w:r>
      <w:r>
        <w:t xml:space="preserve">khác. </w:t>
      </w:r>
      <w:r>
        <w:t xml:space="preserve">Con </w:t>
      </w:r>
      <w:r>
        <w:t xml:space="preserve">người </w:t>
      </w:r>
      <w:r>
        <w:rPr>
          <w:i/>
        </w:rPr>
        <w:t xml:space="preserve">tốt </w:t>
      </w:r>
      <w:r>
        <w:rPr>
          <w:i/>
        </w:rPr>
        <w:t xml:space="preserve">bụng. </w:t>
      </w:r>
      <w:r>
        <w:t xml:space="preserve">Tốt </w:t>
      </w:r>
      <w:r>
        <w:t xml:space="preserve">bụng </w:t>
      </w:r>
      <w:r>
        <w:t xml:space="preserve">với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tốt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rPr>
          <w:i/>
        </w:rPr>
        <w:t xml:space="preserve">Con </w:t>
      </w:r>
      <w:r>
        <w:t xml:space="preserve">bài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thấp </w:t>
      </w:r>
      <w:r>
        <w:t xml:space="preserve">nhất </w:t>
      </w:r>
      <w:r>
        <w:t xml:space="preserve">trong </w:t>
      </w:r>
      <w:r>
        <w:t xml:space="preserve">các </w:t>
      </w:r>
      <w:r>
        <w:t xml:space="preserve">con </w:t>
      </w:r>
      <w:r>
        <w:t xml:space="preserve">bài </w:t>
      </w:r>
      <w:r>
        <w:t xml:space="preserve">tam </w:t>
      </w:r>
      <w:r>
        <w:t xml:space="preserve">cúc,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kẻ </w:t>
      </w:r>
      <w:r>
        <w:t xml:space="preserve">bị </w:t>
      </w:r>
      <w:r>
        <w:t xml:space="preserve">người </w:t>
      </w:r>
      <w:r>
        <w:t xml:space="preserve">khác </w:t>
      </w:r>
      <w:r>
        <w:t xml:space="preserve">sai </w:t>
      </w:r>
      <w:r>
        <w:t xml:space="preserve">khiến, </w:t>
      </w:r>
      <w:r>
        <w:t xml:space="preserve">coi </w:t>
      </w:r>
      <w:r>
        <w:t xml:space="preserve">không </w:t>
      </w:r>
      <w:r>
        <w:t xml:space="preserve">ra </w:t>
      </w:r>
      <w:r>
        <w:t xml:space="preserve">gì. </w:t>
      </w:r>
      <w:r>
        <w:br/>
      </w:r>
      <w:r>
        <w:rPr>
          <w:b/>
        </w:rPr>
        <w:t xml:space="preserve">tốt </w:t>
      </w:r>
      <w:r>
        <w:rPr>
          <w:b/>
        </w:rPr>
        <w:t xml:space="preserve">đẹp </w:t>
      </w:r>
      <w:r>
        <w:rPr>
          <w:i/>
        </w:rPr>
        <w:t xml:space="preserve">tính từ </w:t>
      </w:r>
      <w:r>
        <w:t xml:space="preserve">Được </w:t>
      </w:r>
      <w:r>
        <w:t xml:space="preserve">đánh </w:t>
      </w:r>
      <w:r>
        <w:t xml:space="preserve">giá </w:t>
      </w:r>
      <w:r>
        <w:t xml:space="preserve">là </w:t>
      </w:r>
      <w:r>
        <w:t xml:space="preserve">làm </w:t>
      </w:r>
      <w:r>
        <w:t xml:space="preserve">hài </w:t>
      </w:r>
      <w:r>
        <w:t xml:space="preserve">lòng, </w:t>
      </w:r>
      <w:r>
        <w:t xml:space="preserve">được </w:t>
      </w:r>
      <w:r>
        <w:t xml:space="preserve">như </w:t>
      </w:r>
      <w:r>
        <w:t xml:space="preserve">mong </w:t>
      </w:r>
      <w:r>
        <w:t xml:space="preserve">muốn. </w:t>
      </w:r>
      <w:r>
        <w:t xml:space="preserve">Kết </w:t>
      </w:r>
      <w:r>
        <w:rPr>
          <w:i/>
        </w:rPr>
        <w:t xml:space="preserve">quả </w:t>
      </w:r>
      <w:r>
        <w:t xml:space="preserve">tốt </w:t>
      </w:r>
      <w:r>
        <w:t xml:space="preserve">đẹp. </w:t>
      </w:r>
      <w:r>
        <w:rPr>
          <w:i/>
        </w:rPr>
        <w:t xml:space="preserve">Lời </w:t>
      </w:r>
      <w:r>
        <w:rPr>
          <w:i/>
        </w:rPr>
        <w:t xml:space="preserve">chúc </w:t>
      </w:r>
      <w:r>
        <w:t xml:space="preserve">mừng </w:t>
      </w:r>
      <w:r>
        <w:t xml:space="preserve">tốt </w:t>
      </w:r>
      <w:r>
        <w:t xml:space="preserve">đẹp. </w:t>
      </w:r>
      <w:r>
        <w:t xml:space="preserve">Truyền </w:t>
      </w:r>
      <w:r>
        <w:rPr>
          <w:i/>
        </w:rPr>
        <w:t xml:space="preserve">thống </w:t>
      </w:r>
      <w:r>
        <w:rPr>
          <w:i/>
        </w:rPr>
        <w:t xml:space="preserve">tốt </w:t>
      </w:r>
      <w:r>
        <w:rPr>
          <w:i/>
        </w:rPr>
        <w:t xml:space="preserve">đẹp. </w:t>
      </w:r>
      <w:r>
        <w:br/>
      </w:r>
      <w:r>
        <w:rPr>
          <w:b/>
        </w:rPr>
        <w:t xml:space="preserve">tốt </w:t>
      </w:r>
      <w:r>
        <w:rPr>
          <w:b/>
        </w:rPr>
        <w:t xml:space="preserve">đôi </w:t>
      </w:r>
      <w:r>
        <w:rPr>
          <w:i/>
        </w:rPr>
        <w:t xml:space="preserve">tính từ </w:t>
      </w:r>
      <w:r>
        <w:t xml:space="preserve">(Đôi </w:t>
      </w:r>
      <w:r>
        <w:t xml:space="preserve">thanh </w:t>
      </w:r>
      <w:r>
        <w:t xml:space="preserve">niên </w:t>
      </w:r>
      <w:r>
        <w:t xml:space="preserve">nam </w:t>
      </w:r>
      <w:r>
        <w:t xml:space="preserve">nữ) </w:t>
      </w:r>
      <w:r>
        <w:t xml:space="preserve">có </w:t>
      </w:r>
      <w:r>
        <w:t xml:space="preserve">sự </w:t>
      </w:r>
      <w:r>
        <w:t xml:space="preserve">tương </w:t>
      </w:r>
      <w:r>
        <w:t xml:space="preserve">xứng, </w:t>
      </w:r>
      <w:r>
        <w:t xml:space="preserve">hoà </w:t>
      </w:r>
      <w:r>
        <w:t xml:space="preserve">hợp </w:t>
      </w:r>
      <w:r>
        <w:t xml:space="preserve">để </w:t>
      </w:r>
      <w:r>
        <w:t xml:space="preserve">làm </w:t>
      </w:r>
      <w:r>
        <w:t xml:space="preserve">thành </w:t>
      </w:r>
      <w:r>
        <w:t xml:space="preserve">hoặc </w:t>
      </w:r>
      <w:r>
        <w:t xml:space="preserve">có </w:t>
      </w:r>
      <w:r>
        <w:t xml:space="preserve">thể </w:t>
      </w:r>
      <w:r>
        <w:t xml:space="preserve">trở </w:t>
      </w:r>
      <w:r>
        <w:t xml:space="preserve">thành </w:t>
      </w:r>
      <w:r>
        <w:t xml:space="preserve">cặp </w:t>
      </w:r>
      <w:r>
        <w:t xml:space="preserve">vợ </w:t>
      </w:r>
      <w:r>
        <w:t xml:space="preserve">chồng </w:t>
      </w:r>
      <w:r>
        <w:t xml:space="preserve">hạnh </w:t>
      </w:r>
      <w:r>
        <w:t xml:space="preserve">phúc. </w:t>
      </w:r>
      <w:r>
        <w:t xml:space="preserve">Trông </w:t>
      </w:r>
      <w:r>
        <w:t xml:space="preserve">họ </w:t>
      </w:r>
      <w:r>
        <w:t xml:space="preserve">thật </w:t>
      </w:r>
      <w:r>
        <w:rPr>
          <w:i/>
        </w:rPr>
        <w:t xml:space="preserve">tốt </w:t>
      </w:r>
      <w:r>
        <w:rPr>
          <w:i/>
        </w:rPr>
        <w:t xml:space="preserve">đôi. </w:t>
      </w:r>
      <w:r>
        <w:br/>
      </w:r>
      <w:r>
        <w:rPr>
          <w:b/>
        </w:rPr>
        <w:t xml:space="preserve">tốt </w:t>
      </w:r>
      <w:r>
        <w:rPr>
          <w:b/>
        </w:rPr>
        <w:t xml:space="preserve">giọng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giọng </w:t>
      </w:r>
      <w:r>
        <w:t xml:space="preserve">hát </w:t>
      </w:r>
      <w:r>
        <w:t xml:space="preserve">hoặc </w:t>
      </w:r>
      <w:r>
        <w:t xml:space="preserve">giọng </w:t>
      </w:r>
      <w:r>
        <w:t xml:space="preserve">nói </w:t>
      </w:r>
      <w:r>
        <w:t xml:space="preserve">hay, </w:t>
      </w:r>
      <w:r>
        <w:t xml:space="preserve">dễ </w:t>
      </w:r>
      <w:r>
        <w:t xml:space="preserve">nghe. </w:t>
      </w:r>
      <w:r>
        <w:br/>
      </w:r>
      <w:r>
        <w:rPr>
          <w:b/>
        </w:rPr>
        <w:t xml:space="preserve">tốt </w:t>
      </w:r>
      <w:r>
        <w:rPr>
          <w:b/>
        </w:rPr>
        <w:t xml:space="preserve">giống </w:t>
      </w:r>
      <w:r>
        <w:rPr>
          <w:i/>
        </w:rPr>
        <w:t xml:space="preserve">tính từ </w:t>
      </w:r>
      <w:r>
        <w:t xml:space="preserve">(ít dùng). </w:t>
      </w:r>
      <w:r>
        <w:t xml:space="preserve">Thuộc </w:t>
      </w:r>
      <w:r>
        <w:t xml:space="preserve">giống </w:t>
      </w:r>
      <w:r>
        <w:t xml:space="preserve">tốt. </w:t>
      </w:r>
      <w:r>
        <w:t xml:space="preserve">Gà </w:t>
      </w:r>
      <w:r>
        <w:t xml:space="preserve">tốt </w:t>
      </w:r>
      <w:r>
        <w:t xml:space="preserve">giống. </w:t>
      </w:r>
      <w:r>
        <w:br/>
      </w:r>
      <w:r>
        <w:rPr>
          <w:b/>
        </w:rPr>
        <w:t xml:space="preserve">tốt </w:t>
      </w:r>
      <w:r>
        <w:rPr>
          <w:b/>
        </w:rPr>
        <w:t xml:space="preserve">lành </w:t>
      </w:r>
      <w:r>
        <w:rPr>
          <w:i/>
        </w:rPr>
        <w:t xml:space="preserve">tính từ </w:t>
      </w:r>
      <w:r>
        <w:t xml:space="preserve">Chỉ </w:t>
      </w:r>
      <w:r>
        <w:t xml:space="preserve">mang </w:t>
      </w:r>
      <w:r>
        <w:t xml:space="preserve">lại </w:t>
      </w:r>
      <w:r>
        <w:t xml:space="preserve">toàn </w:t>
      </w:r>
      <w:r>
        <w:t xml:space="preserve">những </w:t>
      </w:r>
      <w:r>
        <w:t xml:space="preserve">sự </w:t>
      </w:r>
      <w:r>
        <w:t xml:space="preserve">yên </w:t>
      </w:r>
      <w:r>
        <w:t xml:space="preserve">vui, </w:t>
      </w:r>
      <w:r>
        <w:t xml:space="preserve">không </w:t>
      </w:r>
      <w:r>
        <w:t xml:space="preserve">có </w:t>
      </w:r>
      <w:r>
        <w:t xml:space="preserve">điều </w:t>
      </w:r>
      <w:r>
        <w:t xml:space="preserve">gì </w:t>
      </w:r>
      <w:r>
        <w:t xml:space="preserve">không </w:t>
      </w:r>
      <w:r>
        <w:t xml:space="preserve">hay. </w:t>
      </w:r>
      <w:r>
        <w:t xml:space="preserve">Chúc </w:t>
      </w:r>
      <w:r>
        <w:t xml:space="preserve">mọi </w:t>
      </w:r>
      <w:r>
        <w:t xml:space="preserve">sự </w:t>
      </w:r>
      <w:r>
        <w:t xml:space="preserve">tốt </w:t>
      </w:r>
      <w:r>
        <w:rPr>
          <w:i/>
        </w:rPr>
        <w:t xml:space="preserve">lành. </w:t>
      </w:r>
      <w:r>
        <w:t xml:space="preserve">Không </w:t>
      </w:r>
      <w:r>
        <w:rPr>
          <w:i/>
        </w:rPr>
        <w:t xml:space="preserve">khí </w:t>
      </w:r>
      <w:r>
        <w:t xml:space="preserve">tốt </w:t>
      </w:r>
      <w:r>
        <w:t xml:space="preserve">lành. </w:t>
      </w:r>
      <w:r>
        <w:br/>
      </w:r>
      <w:r>
        <w:rPr>
          <w:b/>
        </w:rPr>
        <w:t xml:space="preserve">tốt </w:t>
      </w:r>
      <w:r>
        <w:rPr>
          <w:b/>
        </w:rPr>
        <w:t xml:space="preserve">mã </w:t>
      </w:r>
      <w:r>
        <w:rPr>
          <w:i/>
        </w:rPr>
        <w:t xml:space="preserve">tính từ </w:t>
      </w:r>
      <w:r>
        <w:t xml:space="preserve">Có </w:t>
      </w:r>
      <w:r>
        <w:rPr>
          <w:i/>
        </w:rPr>
        <w:t xml:space="preserve">cái </w:t>
      </w:r>
      <w:r>
        <w:rPr>
          <w:i/>
        </w:rPr>
        <w:t xml:space="preserve">vẻ </w:t>
      </w:r>
      <w:r>
        <w:t xml:space="preserve">bên </w:t>
      </w:r>
      <w:r>
        <w:t xml:space="preserve">ngoài </w:t>
      </w:r>
      <w:r>
        <w:t xml:space="preserve">đẹp </w:t>
      </w:r>
      <w:r>
        <w:t xml:space="preserve">đẽ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chê). </w:t>
      </w:r>
      <w:r>
        <w:rPr>
          <w:i/>
        </w:rPr>
        <w:t xml:space="preserve">Con </w:t>
      </w:r>
      <w:r>
        <w:t xml:space="preserve">gà </w:t>
      </w:r>
      <w:r>
        <w:t xml:space="preserve">trống </w:t>
      </w:r>
      <w:r>
        <w:t xml:space="preserve">tốt </w:t>
      </w:r>
      <w:r>
        <w:t xml:space="preserve">mã. </w:t>
      </w:r>
      <w:r>
        <w:t xml:space="preserve">Giẻ </w:t>
      </w:r>
      <w:r>
        <w:t xml:space="preserve">cùi </w:t>
      </w:r>
      <w:r>
        <w:t xml:space="preserve">tốt </w:t>
      </w:r>
      <w:r>
        <w:rPr>
          <w:i/>
        </w:rPr>
        <w:t xml:space="preserve">mãt*. </w:t>
      </w:r>
      <w:r>
        <w:br/>
      </w:r>
      <w:r>
        <w:rPr>
          <w:b/>
        </w:rPr>
        <w:t xml:space="preserve">tốt </w:t>
      </w:r>
      <w:r>
        <w:rPr>
          <w:b/>
        </w:rPr>
        <w:t xml:space="preserve">nái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sinh </w:t>
      </w:r>
      <w:r>
        <w:t xml:space="preserve">đẻ </w:t>
      </w:r>
      <w:r>
        <w:t xml:space="preserve">nhiều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lợn </w:t>
      </w:r>
      <w:r>
        <w:t xml:space="preserve">nái). </w:t>
      </w:r>
      <w:r>
        <w:br/>
      </w:r>
      <w:r>
        <w:rPr>
          <w:b/>
        </w:rPr>
        <w:t xml:space="preserve">tốt </w:t>
      </w:r>
      <w:r>
        <w:rPr>
          <w:b/>
        </w:rPr>
        <w:t xml:space="preserve">nết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nết </w:t>
      </w:r>
      <w:r>
        <w:t xml:space="preserve">tốt, </w:t>
      </w:r>
      <w:r>
        <w:t xml:space="preserve">dễ </w:t>
      </w:r>
      <w:r>
        <w:t xml:space="preserve">mến, </w:t>
      </w:r>
      <w:r>
        <w:t xml:space="preserve">không </w:t>
      </w:r>
      <w:r>
        <w:t xml:space="preserve">để </w:t>
      </w:r>
      <w:r>
        <w:t xml:space="preserve">mất </w:t>
      </w:r>
      <w:r>
        <w:t xml:space="preserve">lòng </w:t>
      </w:r>
      <w:r>
        <w:t xml:space="preserve">ai. </w:t>
      </w:r>
      <w:r>
        <w:t xml:space="preserve">Con </w:t>
      </w:r>
      <w:r>
        <w:t xml:space="preserve">bé </w:t>
      </w:r>
      <w:r>
        <w:t xml:space="preserve">được </w:t>
      </w:r>
      <w:r>
        <w:t xml:space="preserve">cái </w:t>
      </w:r>
      <w:r>
        <w:rPr>
          <w:i/>
        </w:rPr>
        <w:t xml:space="preserve">tốt </w:t>
      </w:r>
      <w:r>
        <w:rPr>
          <w:i/>
        </w:rPr>
        <w:t xml:space="preserve">nết. </w:t>
      </w:r>
      <w:r>
        <w:br/>
      </w:r>
      <w:r>
        <w:rPr>
          <w:b/>
        </w:rPr>
        <w:t xml:space="preserve">tốt </w:t>
      </w:r>
      <w:r>
        <w:rPr>
          <w:b/>
        </w:rPr>
        <w:t xml:space="preserve">ngày </w:t>
      </w:r>
      <w:r>
        <w:rPr>
          <w:i/>
        </w:rPr>
        <w:t xml:space="preserve">tính từ </w:t>
      </w:r>
      <w:r>
        <w:t xml:space="preserve">(Ngày) </w:t>
      </w:r>
      <w:r>
        <w:t xml:space="preserve">tốt </w:t>
      </w:r>
      <w:r>
        <w:t xml:space="preserve">lành,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mang </w:t>
      </w:r>
      <w:r>
        <w:t xml:space="preserve">lại </w:t>
      </w:r>
      <w:r>
        <w:t xml:space="preserve">nhiều </w:t>
      </w:r>
      <w:r>
        <w:t xml:space="preserve">may </w:t>
      </w:r>
      <w:r>
        <w:t xml:space="preserve">mắn,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Chọn </w:t>
      </w:r>
      <w:r>
        <w:t xml:space="preserve">hôm </w:t>
      </w:r>
      <w:r>
        <w:t xml:space="preserve">tốt </w:t>
      </w:r>
      <w:r>
        <w:t xml:space="preserve">ngày </w:t>
      </w:r>
      <w:r>
        <w:rPr>
          <w:i/>
        </w:rPr>
        <w:t xml:space="preserve">mới </w:t>
      </w:r>
      <w:r>
        <w:t xml:space="preserve">dựng </w:t>
      </w:r>
      <w:r>
        <w:t xml:space="preserve">nhà.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