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phim </w:t>
      </w:r>
      <w:r>
        <w:rPr>
          <w:b/>
        </w:rPr>
        <w:t xml:space="preserve">thời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Phim </w:t>
      </w:r>
      <w:r>
        <w:t xml:space="preserve">ngắn </w:t>
      </w:r>
      <w:r>
        <w:t xml:space="preserve">giới </w:t>
      </w:r>
      <w:r>
        <w:t xml:space="preserve">thiệu </w:t>
      </w:r>
      <w:r>
        <w:t xml:space="preserve">những </w:t>
      </w:r>
      <w:r>
        <w:t xml:space="preserve">hình </w:t>
      </w:r>
      <w:r>
        <w:t xml:space="preserve">ảnh </w:t>
      </w:r>
      <w:r>
        <w:t xml:space="preserve">thời </w:t>
      </w:r>
      <w:r>
        <w:t xml:space="preserve">sự. </w:t>
      </w:r>
      <w:r>
        <w:br/>
      </w:r>
      <w:r>
        <w:rPr>
          <w:b/>
        </w:rPr>
        <w:t xml:space="preserve">phim </w:t>
      </w:r>
      <w:r>
        <w:rPr>
          <w:b/>
        </w:rPr>
        <w:t xml:space="preserve">truyện </w:t>
      </w:r>
      <w:r>
        <w:rPr>
          <w:i/>
        </w:rPr>
        <w:t xml:space="preserve">danh từ </w:t>
      </w:r>
      <w:r>
        <w:t xml:space="preserve">Phim </w:t>
      </w:r>
      <w:r>
        <w:t xml:space="preserve">nghệ </w:t>
      </w:r>
      <w:r>
        <w:t xml:space="preserve">thuật </w:t>
      </w:r>
      <w:r>
        <w:t xml:space="preserve">có </w:t>
      </w:r>
      <w:r>
        <w:t xml:space="preserve">bố </w:t>
      </w:r>
      <w:r>
        <w:t xml:space="preserve">cục, </w:t>
      </w:r>
      <w:r>
        <w:t xml:space="preserve">dựa </w:t>
      </w:r>
      <w:r>
        <w:t xml:space="preserve">trên </w:t>
      </w:r>
      <w:r>
        <w:t xml:space="preserve">một </w:t>
      </w:r>
      <w:r>
        <w:t xml:space="preserve">câu </w:t>
      </w:r>
      <w:r>
        <w:t xml:space="preserve">chuyện </w:t>
      </w:r>
      <w:r>
        <w:t xml:space="preserve">hoặc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học. </w:t>
      </w:r>
      <w:r>
        <w:br/>
      </w:r>
      <w:r>
        <w:rPr>
          <w:b/>
        </w:rPr>
        <w:t xml:space="preserve">phim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Nơi </w:t>
      </w:r>
      <w:r>
        <w:t xml:space="preserve">đóng </w:t>
      </w:r>
      <w:r>
        <w:t xml:space="preserve">phim; </w:t>
      </w:r>
      <w:r>
        <w:t xml:space="preserve">cũng </w:t>
      </w:r>
      <w:r>
        <w:t xml:space="preserve">chỉ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ngành </w:t>
      </w:r>
      <w:r>
        <w:t xml:space="preserve">điện </w:t>
      </w:r>
      <w:r>
        <w:t xml:space="preserve">ảnh, </w:t>
      </w:r>
      <w:r>
        <w:t xml:space="preserve">nói </w:t>
      </w:r>
      <w:r>
        <w:t xml:space="preserve">chung. </w:t>
      </w:r>
      <w:r>
        <w:t xml:space="preserve">Một </w:t>
      </w:r>
      <w:r>
        <w:t xml:space="preserve">phim </w:t>
      </w:r>
      <w:r>
        <w:t xml:space="preserve">trường </w:t>
      </w:r>
      <w:r>
        <w:rPr>
          <w:i/>
        </w:rPr>
        <w:t xml:space="preserve">tối </w:t>
      </w:r>
      <w:r>
        <w:t xml:space="preserve">tân. </w:t>
      </w:r>
      <w:r>
        <w:t xml:space="preserve">Nổi </w:t>
      </w:r>
      <w:r>
        <w:t xml:space="preserve">tiếng </w:t>
      </w:r>
      <w:r>
        <w:t xml:space="preserve">trên </w:t>
      </w:r>
      <w:r>
        <w:t xml:space="preserve">phim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phím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Miếng </w:t>
      </w:r>
      <w:r>
        <w:t xml:space="preserve">gỗ, </w:t>
      </w:r>
      <w:r>
        <w:t xml:space="preserve">nhựa </w:t>
      </w:r>
      <w:r>
        <w:t xml:space="preserve">hay </w:t>
      </w:r>
      <w:r>
        <w:t xml:space="preserve">kim </w:t>
      </w:r>
      <w:r>
        <w:t xml:space="preserve">loại </w:t>
      </w:r>
      <w:r>
        <w:t xml:space="preserve">chắn </w:t>
      </w:r>
      <w:r>
        <w:t xml:space="preserve">dây </w:t>
      </w:r>
      <w:r>
        <w:t xml:space="preserve">trên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đàn </w:t>
      </w:r>
      <w:r>
        <w:t xml:space="preserve">dây, </w:t>
      </w:r>
      <w:r>
        <w:t xml:space="preserve">dùng </w:t>
      </w:r>
      <w:r>
        <w:t xml:space="preserve">để </w:t>
      </w:r>
      <w:r>
        <w:t xml:space="preserve">định </w:t>
      </w:r>
      <w:r>
        <w:t xml:space="preserve">cung </w:t>
      </w:r>
      <w:r>
        <w:t xml:space="preserve">trên </w:t>
      </w:r>
      <w:r>
        <w:t xml:space="preserve">cản </w:t>
      </w:r>
      <w:r>
        <w:t xml:space="preserve">đàn.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bấm </w:t>
      </w:r>
      <w:r>
        <w:t xml:space="preserve">ngón </w:t>
      </w:r>
      <w:r>
        <w:t xml:space="preserve">của </w:t>
      </w:r>
      <w:r>
        <w:t xml:space="preserve">các </w:t>
      </w:r>
      <w:r>
        <w:t xml:space="preserve">nhạc </w:t>
      </w:r>
      <w:r>
        <w:t xml:space="preserve">khí </w:t>
      </w:r>
      <w:r>
        <w:t xml:space="preserve">có </w:t>
      </w:r>
      <w:r>
        <w:t xml:space="preserve">bàn </w:t>
      </w:r>
      <w:r>
        <w:t xml:space="preserve">phím </w:t>
      </w:r>
      <w:r>
        <w:t xml:space="preserve">như </w:t>
      </w:r>
      <w:r>
        <w:t xml:space="preserve">piano, </w:t>
      </w:r>
      <w:r>
        <w:t xml:space="preserve">accordeon, </w:t>
      </w:r>
      <w:r>
        <w:t xml:space="preserve">v.v. </w:t>
      </w:r>
      <w:r>
        <w:br/>
      </w:r>
      <w:r>
        <w:rPr>
          <w:b/>
        </w:rPr>
        <w:t xml:space="preserve">phin,d. </w:t>
      </w:r>
      <w:r>
        <w:t xml:space="preserve">Vải </w:t>
      </w:r>
      <w:r>
        <w:t xml:space="preserve">mỏng </w:t>
      </w:r>
      <w:r>
        <w:t xml:space="preserve">đệt </w:t>
      </w:r>
      <w:r>
        <w:t xml:space="preserve">bằng </w:t>
      </w:r>
      <w:r>
        <w:t xml:space="preserve">sợi </w:t>
      </w:r>
      <w:r>
        <w:t xml:space="preserve">nhỏ </w:t>
      </w:r>
      <w:r>
        <w:t xml:space="preserve">và </w:t>
      </w:r>
      <w:r>
        <w:t xml:space="preserve">đều. </w:t>
      </w:r>
      <w:r>
        <w:br/>
      </w:r>
      <w:r>
        <w:rPr>
          <w:b/>
        </w:rPr>
        <w:t xml:space="preserve">phin,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có </w:t>
      </w:r>
      <w:r>
        <w:t xml:space="preserve">hình </w:t>
      </w:r>
      <w:r>
        <w:t xml:space="preserve">chiếc </w:t>
      </w:r>
      <w:r>
        <w:t xml:space="preserve">cốc, </w:t>
      </w:r>
      <w:r>
        <w:t xml:space="preserve">đáy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nhỏ, </w:t>
      </w:r>
      <w:r>
        <w:t xml:space="preserve">để </w:t>
      </w:r>
      <w:r>
        <w:t xml:space="preserve">pha </w:t>
      </w:r>
      <w:r>
        <w:t xml:space="preserve">và </w:t>
      </w:r>
      <w:r>
        <w:t xml:space="preserve">lọc </w:t>
      </w:r>
      <w:r>
        <w:t xml:space="preserve">cà </w:t>
      </w:r>
      <w:r>
        <w:t xml:space="preserve">phê. </w:t>
      </w:r>
      <w:r>
        <w:t xml:space="preserve">Cà </w:t>
      </w:r>
      <w:r>
        <w:t xml:space="preserve">phê </w:t>
      </w:r>
      <w:r>
        <w:t xml:space="preserve">phin </w:t>
      </w:r>
      <w:r>
        <w:t xml:space="preserve">(cà </w:t>
      </w:r>
      <w:r>
        <w:t xml:space="preserve">phê </w:t>
      </w:r>
      <w:r>
        <w:t xml:space="preserve">pha </w:t>
      </w:r>
      <w:r>
        <w:t xml:space="preserve">bằng </w:t>
      </w:r>
      <w:r>
        <w:t xml:space="preserve">phin). </w:t>
      </w:r>
      <w:r>
        <w:br/>
      </w:r>
      <w:r>
        <w:rPr>
          <w:b/>
        </w:rPr>
        <w:t xml:space="preserve">phin </w:t>
      </w:r>
      <w:r>
        <w:rPr>
          <w:b/>
        </w:rPr>
        <w:t xml:space="preserve">nõn </w:t>
      </w:r>
      <w:r>
        <w:rPr>
          <w:i/>
        </w:rPr>
        <w:t xml:space="preserve">danh từ </w:t>
      </w:r>
      <w:r>
        <w:t xml:space="preserve">Vải </w:t>
      </w:r>
      <w:r>
        <w:t xml:space="preserve">phin </w:t>
      </w:r>
      <w:r>
        <w:t xml:space="preserve">mỏng </w:t>
      </w:r>
      <w:r>
        <w:t xml:space="preserve">và </w:t>
      </w:r>
      <w:r>
        <w:t xml:space="preserve">mịn. </w:t>
      </w:r>
      <w:r>
        <w:br/>
      </w:r>
      <w:r>
        <w:rPr>
          <w:b/>
        </w:rPr>
        <w:t xml:space="preserve">phinh </w:t>
      </w:r>
      <w:r>
        <w:rPr>
          <w:b/>
        </w:rPr>
        <w:t xml:space="preserve">phính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phính </w:t>
      </w:r>
      <w:r>
        <w:t xml:space="preserve">(láy). </w:t>
      </w:r>
      <w:r>
        <w:br/>
      </w:r>
      <w:r>
        <w:rPr>
          <w:b/>
        </w:rPr>
        <w:t xml:space="preserve">phinh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To </w:t>
      </w:r>
      <w:r>
        <w:t xml:space="preserve">ra </w:t>
      </w:r>
      <w:r>
        <w:t xml:space="preserve">do </w:t>
      </w:r>
      <w:r>
        <w:t xml:space="preserve">chứa </w:t>
      </w:r>
      <w:r>
        <w:t xml:space="preserve">quá </w:t>
      </w:r>
      <w:r>
        <w:t xml:space="preserve">nhiều </w:t>
      </w:r>
      <w:r>
        <w:t xml:space="preserve">ở </w:t>
      </w:r>
      <w:r>
        <w:t xml:space="preserve">bên </w:t>
      </w:r>
      <w:r>
        <w:t xml:space="preserve">trong. </w:t>
      </w:r>
      <w:r>
        <w:t xml:space="preserve">Túi </w:t>
      </w:r>
      <w:r>
        <w:t xml:space="preserve">căng </w:t>
      </w:r>
      <w:r>
        <w:rPr>
          <w:i/>
        </w:rPr>
        <w:t xml:space="preserve">phình. </w:t>
      </w:r>
      <w:r>
        <w:t xml:space="preserve">Rỗ </w:t>
      </w:r>
      <w:r>
        <w:t xml:space="preserve">chính </w:t>
      </w:r>
      <w:r>
        <w:rPr>
          <w:i/>
        </w:rPr>
        <w:t xml:space="preserve">phình </w:t>
      </w:r>
      <w:r>
        <w:rPr>
          <w:i/>
        </w:rPr>
        <w:t xml:space="preserve">ra </w:t>
      </w:r>
      <w:r>
        <w:t xml:space="preserve">thành </w:t>
      </w:r>
      <w:r>
        <w:t xml:space="preserve">củ. </w:t>
      </w:r>
      <w:r>
        <w:t xml:space="preserve">Ăn </w:t>
      </w:r>
      <w:r>
        <w:rPr>
          <w:i/>
        </w:rPr>
        <w:t xml:space="preserve">no </w:t>
      </w:r>
      <w:r>
        <w:rPr>
          <w:i/>
        </w:rPr>
        <w:t xml:space="preserve">phình </w:t>
      </w:r>
      <w:r>
        <w:rPr>
          <w:i/>
        </w:rPr>
        <w:t xml:space="preserve">bụng. </w:t>
      </w:r>
      <w:r>
        <w:rPr>
          <w:b/>
        </w:rPr>
        <w:t xml:space="preserve">2 </w:t>
      </w:r>
      <w:r>
        <w:t xml:space="preserve">(khẩu ngữ). </w:t>
      </w:r>
      <w:r>
        <w:t xml:space="preserve">Phát </w:t>
      </w:r>
      <w:r>
        <w:t xml:space="preserve">triển </w:t>
      </w:r>
      <w:r>
        <w:t xml:space="preserve">rộng </w:t>
      </w:r>
      <w:r>
        <w:t xml:space="preserve">ra, </w:t>
      </w:r>
      <w:r>
        <w:t xml:space="preserve">lớn </w:t>
      </w:r>
      <w:r>
        <w:t xml:space="preserve">ra </w:t>
      </w:r>
      <w:r>
        <w:t xml:space="preserve">quá </w:t>
      </w:r>
      <w:r>
        <w:t xml:space="preserve">đáng, </w:t>
      </w:r>
      <w:r>
        <w:t xml:space="preserve">gây </w:t>
      </w:r>
      <w:r>
        <w:t xml:space="preserve">mất </w:t>
      </w:r>
      <w:r>
        <w:t xml:space="preserve">cân </w:t>
      </w:r>
      <w:r>
        <w:t xml:space="preserve">đối. </w:t>
      </w:r>
      <w:r>
        <w:t xml:space="preserve">Bộ </w:t>
      </w:r>
      <w:r>
        <w:t xml:space="preserve">máy </w:t>
      </w:r>
      <w:r>
        <w:rPr>
          <w:i/>
        </w:rPr>
        <w:t xml:space="preserve">quản </w:t>
      </w:r>
      <w:r>
        <w:t xml:space="preserve">lí </w:t>
      </w:r>
      <w:r>
        <w:t xml:space="preserve">phình </w:t>
      </w:r>
      <w:r>
        <w:t xml:space="preserve">ra. </w:t>
      </w:r>
      <w:r>
        <w:rPr>
          <w:i/>
        </w:rPr>
        <w:t xml:space="preserve">Các </w:t>
      </w:r>
      <w:r>
        <w:rPr>
          <w:i/>
        </w:rPr>
        <w:t xml:space="preserve">khoản </w:t>
      </w:r>
      <w:r>
        <w:t xml:space="preserve">chỉ </w:t>
      </w:r>
      <w:r>
        <w:t xml:space="preserve">phí </w:t>
      </w:r>
      <w:r>
        <w:t xml:space="preserve">phình </w:t>
      </w:r>
      <w:r>
        <w:rPr>
          <w:i/>
        </w:rPr>
        <w:t xml:space="preserve">ra. </w:t>
      </w:r>
      <w:r>
        <w:br/>
      </w:r>
      <w:r>
        <w:rPr>
          <w:b/>
        </w:rPr>
        <w:t xml:space="preserve">phính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khéo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tưởng </w:t>
      </w:r>
      <w:r>
        <w:t xml:space="preserve">thật, </w:t>
      </w:r>
      <w:r>
        <w:t xml:space="preserve">thích </w:t>
      </w:r>
      <w:r>
        <w:t xml:space="preserve">và </w:t>
      </w:r>
      <w:r>
        <w:t xml:space="preserve">nghe </w:t>
      </w:r>
      <w:r>
        <w:t xml:space="preserve">theo, </w:t>
      </w:r>
      <w:r>
        <w:t xml:space="preserve">làm </w:t>
      </w:r>
      <w:r>
        <w:t xml:space="preserve">theo. </w:t>
      </w:r>
      <w:r>
        <w:t xml:space="preserve">Phính </w:t>
      </w:r>
      <w:r>
        <w:rPr>
          <w:i/>
        </w:rPr>
        <w:t xml:space="preserve">cho </w:t>
      </w:r>
      <w:r>
        <w:rPr>
          <w:i/>
        </w:rPr>
        <w:t xml:space="preserve">mấy </w:t>
      </w:r>
      <w:r>
        <w:t xml:space="preserve">câu </w:t>
      </w:r>
      <w:r>
        <w:t xml:space="preserve">là </w:t>
      </w:r>
      <w:r>
        <w:t xml:space="preserve">nghe </w:t>
      </w:r>
      <w:r>
        <w:rPr>
          <w:i/>
        </w:rPr>
        <w:t xml:space="preserve">ngay. </w:t>
      </w:r>
      <w:r>
        <w:rPr>
          <w:i/>
        </w:rPr>
        <w:t xml:space="preserve">Phính </w:t>
      </w:r>
      <w:r>
        <w:t xml:space="preserve">trẻ </w:t>
      </w:r>
      <w:r>
        <w:t xml:space="preserve">con. </w:t>
      </w:r>
      <w:r>
        <w:br/>
      </w:r>
      <w:r>
        <w:rPr>
          <w:b/>
        </w:rPr>
        <w:t xml:space="preserve">phỉnh </w:t>
      </w:r>
      <w:r>
        <w:rPr>
          <w:b/>
        </w:rPr>
        <w:t xml:space="preserve">nịnh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Nịnh </w:t>
      </w:r>
      <w:r>
        <w:t xml:space="preserve">khéo </w:t>
      </w:r>
      <w:r>
        <w:t xml:space="preserve">để </w:t>
      </w:r>
      <w:r>
        <w:t xml:space="preserve">lợi </w:t>
      </w:r>
      <w:r>
        <w:t xml:space="preserve">dụng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phính </w:t>
      </w:r>
      <w:r>
        <w:rPr>
          <w:b/>
        </w:rPr>
        <w:t xml:space="preserve">phờ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Phinh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Thủ </w:t>
      </w:r>
      <w:r>
        <w:t xml:space="preserve">đoạn </w:t>
      </w:r>
      <w:r>
        <w:rPr>
          <w:i/>
        </w:rPr>
        <w:t xml:space="preserve">phính </w:t>
      </w:r>
      <w:r>
        <w:rPr>
          <w:i/>
        </w:rPr>
        <w:t xml:space="preserve">phờ, </w:t>
      </w:r>
      <w:r>
        <w:rPr>
          <w:i/>
        </w:rPr>
        <w:t xml:space="preserve">mua </w:t>
      </w:r>
      <w:r>
        <w:t xml:space="preserve">chuộc. </w:t>
      </w:r>
      <w:r>
        <w:br/>
      </w:r>
      <w:r>
        <w:rPr>
          <w:b/>
        </w:rPr>
        <w:t xml:space="preserve">phĩnh </w:t>
      </w:r>
      <w:r>
        <w:rPr>
          <w:i/>
        </w:rPr>
        <w:t xml:space="preserve">động từ </w:t>
      </w:r>
      <w:r>
        <w:t xml:space="preserve">(thông tục). </w:t>
      </w:r>
      <w:r>
        <w:t xml:space="preserve">(Bộ </w:t>
      </w:r>
      <w:r>
        <w:t xml:space="preserve">phận </w:t>
      </w:r>
      <w:r>
        <w:t xml:space="preserve">cơ </w:t>
      </w:r>
      <w:r>
        <w:t xml:space="preserve">thể, </w:t>
      </w:r>
      <w:r>
        <w:t xml:space="preserve">thường </w:t>
      </w:r>
      <w:r>
        <w:t xml:space="preserve">là </w:t>
      </w:r>
      <w:r>
        <w:t xml:space="preserve">bụng) </w:t>
      </w:r>
      <w:r>
        <w:t xml:space="preserve">to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đáng, </w:t>
      </w:r>
      <w:r>
        <w:t xml:space="preserve">trông </w:t>
      </w:r>
      <w:r>
        <w:t xml:space="preserve">khó </w:t>
      </w:r>
      <w:r>
        <w:t xml:space="preserve">coi. </w:t>
      </w:r>
      <w:r>
        <w:t xml:space="preserve">Ăn </w:t>
      </w:r>
      <w:r>
        <w:rPr>
          <w:i/>
        </w:rPr>
        <w:t xml:space="preserve">no </w:t>
      </w:r>
      <w:r>
        <w:rPr>
          <w:i/>
        </w:rPr>
        <w:t xml:space="preserve">phĩnh </w:t>
      </w:r>
      <w:r>
        <w:rPr>
          <w:i/>
        </w:rPr>
        <w:t xml:space="preserve">cả </w:t>
      </w:r>
      <w:r>
        <w:t xml:space="preserve">bụng. </w:t>
      </w:r>
      <w:r>
        <w:br/>
      </w:r>
      <w:r>
        <w:rPr>
          <w:b/>
        </w:rPr>
        <w:t xml:space="preserve">phính </w:t>
      </w:r>
      <w:r>
        <w:rPr>
          <w:i/>
        </w:rPr>
        <w:t xml:space="preserve">tính từ </w:t>
      </w:r>
      <w:r>
        <w:rPr>
          <w:i/>
        </w:rPr>
        <w:t xml:space="preserve">Béo </w:t>
      </w:r>
      <w:r>
        <w:t xml:space="preserve">tròn, </w:t>
      </w:r>
      <w:r>
        <w:t xml:space="preserve">căng </w:t>
      </w:r>
      <w:r>
        <w:t xml:space="preserve">lên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má). </w:t>
      </w:r>
      <w:r>
        <w:rPr>
          <w:i/>
        </w:rPr>
        <w:t xml:space="preserve">Béo </w:t>
      </w:r>
      <w:r>
        <w:rPr>
          <w:i/>
        </w:rPr>
        <w:t xml:space="preserve">phính </w:t>
      </w:r>
      <w:r>
        <w:rPr>
          <w:i/>
        </w:rPr>
        <w:t xml:space="preserve">má.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phinh </w:t>
      </w:r>
      <w:r>
        <w:t xml:space="preserve">phính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phiu </w:t>
      </w:r>
      <w:r>
        <w:rPr>
          <w:i/>
        </w:rPr>
        <w:t xml:space="preserve">động từ </w:t>
      </w:r>
      <w:r>
        <w:t xml:space="preserve">(Mặt, </w:t>
      </w:r>
      <w:r>
        <w:t xml:space="preserve">môi) </w:t>
      </w:r>
      <w:r>
        <w:t xml:space="preserve">hơi </w:t>
      </w:r>
      <w:r>
        <w:t xml:space="preserve">trễ </w:t>
      </w:r>
      <w:r>
        <w:t xml:space="preserve">xuống, </w:t>
      </w:r>
      <w:r>
        <w:t xml:space="preserve">trông </w:t>
      </w:r>
      <w:r>
        <w:t xml:space="preserve">có </w:t>
      </w:r>
      <w:r>
        <w:t xml:space="preserve">về </w:t>
      </w:r>
      <w:r>
        <w:t xml:space="preserve">nặng, </w:t>
      </w:r>
      <w:r>
        <w:t xml:space="preserve">biểu </w:t>
      </w:r>
      <w:r>
        <w:t xml:space="preserve">hiện </w:t>
      </w:r>
      <w:r>
        <w:t xml:space="preserve">sự </w:t>
      </w:r>
      <w:r>
        <w:t xml:space="preserve">hờn </w:t>
      </w:r>
      <w:r>
        <w:t xml:space="preserve">dỗi, </w:t>
      </w:r>
      <w:r>
        <w:t xml:space="preserve">không </w:t>
      </w:r>
      <w:r>
        <w:t xml:space="preserve">vừa </w:t>
      </w:r>
      <w:r>
        <w:t xml:space="preserve">lòng. </w:t>
      </w:r>
      <w:r>
        <w:rPr>
          <w:i/>
        </w:rPr>
        <w:t xml:space="preserve">Bị </w:t>
      </w:r>
      <w:r>
        <w:t xml:space="preserve">mắng, </w:t>
      </w:r>
      <w:r>
        <w:rPr>
          <w:i/>
        </w:rPr>
        <w:t xml:space="preserve">mặt </w:t>
      </w:r>
      <w:r>
        <w:rPr>
          <w:i/>
        </w:rPr>
        <w:t xml:space="preserve">phịu </w:t>
      </w:r>
      <w:r>
        <w:rPr>
          <w:i/>
        </w:rPr>
        <w:t xml:space="preserve">ra. </w:t>
      </w:r>
      <w:r>
        <w:br/>
      </w:r>
      <w:r>
        <w:rPr>
          <w:b/>
        </w:rPr>
        <w:t xml:space="preserve">pho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bộ </w:t>
      </w:r>
      <w:r>
        <w:t xml:space="preserve">sách </w:t>
      </w:r>
      <w:r>
        <w:t xml:space="preserve">hay </w:t>
      </w:r>
      <w:r>
        <w:t xml:space="preserve">bức </w:t>
      </w:r>
      <w:r>
        <w:t xml:space="preserve">tượng </w:t>
      </w:r>
      <w:r>
        <w:t xml:space="preserve">lớn </w:t>
      </w:r>
      <w:r>
        <w:t xml:space="preserve">và </w:t>
      </w:r>
      <w:r>
        <w:t xml:space="preserve">quý </w:t>
      </w:r>
      <w:r>
        <w:t xml:space="preserve">giá. </w:t>
      </w:r>
      <w:r>
        <w:t xml:space="preserve">Pho </w:t>
      </w:r>
      <w:r>
        <w:rPr>
          <w:i/>
        </w:rPr>
        <w:t xml:space="preserve">tiểu </w:t>
      </w:r>
      <w:r>
        <w:t xml:space="preserve">thuyết. </w:t>
      </w:r>
      <w:r>
        <w:rPr>
          <w:i/>
        </w:rPr>
        <w:t xml:space="preserve">Đứng </w:t>
      </w:r>
      <w:r>
        <w:t xml:space="preserve">ừm </w:t>
      </w:r>
      <w:r>
        <w:t xml:space="preserve">như </w:t>
      </w:r>
      <w:r>
        <w:rPr>
          <w:i/>
        </w:rPr>
        <w:t xml:space="preserve">pho </w:t>
      </w:r>
      <w:r>
        <w:t xml:space="preserve">tượng. </w:t>
      </w:r>
      <w:r>
        <w:br/>
      </w:r>
      <w:r>
        <w:rPr>
          <w:b/>
        </w:rPr>
        <w:t xml:space="preserve">"pho-ton" </w:t>
      </w:r>
      <w:r>
        <w:rPr>
          <w:i/>
        </w:rPr>
        <w:t xml:space="preserve">xem </w:t>
      </w:r>
      <w:r>
        <w:t xml:space="preserve">photon. </w:t>
      </w:r>
      <w:r>
        <w:br/>
      </w:r>
      <w:r>
        <w:rPr>
          <w:b/>
        </w:rPr>
        <w:t xml:space="preserve">phò </w:t>
      </w:r>
      <w:r>
        <w:rPr>
          <w:i/>
        </w:rPr>
        <w:t xml:space="preserve">động từ </w:t>
      </w:r>
      <w:r>
        <w:t xml:space="preserve">Theo </w:t>
      </w:r>
      <w:r>
        <w:t xml:space="preserve">giúp </w:t>
      </w:r>
      <w:r>
        <w:t xml:space="preserve">vua, </w:t>
      </w:r>
      <w:r>
        <w:t xml:space="preserve">chúa </w:t>
      </w:r>
      <w:r>
        <w:t xml:space="preserve">hoặc </w:t>
      </w:r>
      <w:r>
        <w:t xml:space="preserve">người </w:t>
      </w:r>
      <w:r>
        <w:t xml:space="preserve">mà </w:t>
      </w:r>
      <w:r>
        <w:t xml:space="preserve">mình </w:t>
      </w:r>
      <w:r>
        <w:t xml:space="preserve">tôn </w:t>
      </w:r>
      <w:r>
        <w:t xml:space="preserve">sùng. </w:t>
      </w:r>
      <w:r>
        <w:t xml:space="preserve">Phò </w:t>
      </w:r>
      <w:r>
        <w:rPr>
          <w:i/>
        </w:rPr>
        <w:t xml:space="preserve">uua </w:t>
      </w:r>
      <w:r>
        <w:t xml:space="preserve">giúp </w:t>
      </w:r>
      <w:r>
        <w:rPr>
          <w:i/>
        </w:rPr>
        <w:t xml:space="preserve">nước. </w:t>
      </w:r>
      <w:r>
        <w:t xml:space="preserve">Một </w:t>
      </w:r>
      <w:r>
        <w:t xml:space="preserve">lòng </w:t>
      </w:r>
      <w:r>
        <w:rPr>
          <w:i/>
        </w:rPr>
        <w:t xml:space="preserve">phò </w:t>
      </w:r>
      <w:r>
        <w:t xml:space="preserve">chính </w:t>
      </w:r>
      <w:r>
        <w:t xml:space="preserve">trừ </w:t>
      </w:r>
      <w:r>
        <w:rPr>
          <w:i/>
        </w:rPr>
        <w:t xml:space="preserve">tà. </w:t>
      </w:r>
      <w:r>
        <w:br/>
      </w:r>
      <w:r>
        <w:rPr>
          <w:b/>
        </w:rPr>
        <w:t xml:space="preserve">phò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Con </w:t>
      </w:r>
      <w:r>
        <w:t xml:space="preserve">rể </w:t>
      </w:r>
      <w:r>
        <w:t xml:space="preserve">vua. </w:t>
      </w:r>
      <w:r>
        <w:br/>
      </w:r>
      <w:r>
        <w:rPr>
          <w:b/>
        </w:rPr>
        <w:t xml:space="preserve">phò </w:t>
      </w:r>
      <w:r>
        <w:rPr>
          <w:b/>
        </w:rPr>
        <w:t xml:space="preserve">tá </w:t>
      </w:r>
      <w:r>
        <w:rPr>
          <w:i/>
        </w:rPr>
        <w:t xml:space="preserve">động từ </w:t>
      </w:r>
      <w:r>
        <w:t xml:space="preserve">(cũ). </w:t>
      </w:r>
      <w:r>
        <w:t xml:space="preserve">Theo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giúp </w:t>
      </w:r>
      <w:r>
        <w:t xml:space="preserve">đỡ. </w:t>
      </w:r>
      <w:r>
        <w:br/>
      </w:r>
      <w:r>
        <w:rPr>
          <w:b/>
        </w:rPr>
        <w:t xml:space="preserve">phó,! </w:t>
      </w:r>
      <w:r>
        <w:rPr>
          <w:i/>
        </w:rPr>
        <w:t xml:space="preserve">danh từ </w:t>
      </w:r>
      <w:r>
        <w:t xml:space="preserve">(ít dùng). </w:t>
      </w:r>
      <w:r>
        <w:t xml:space="preserve">Người </w:t>
      </w:r>
      <w:r>
        <w:t xml:space="preserve">trực </w:t>
      </w:r>
      <w:r>
        <w:t xml:space="preserve">tiếp </w:t>
      </w:r>
      <w:r>
        <w:t xml:space="preserve">giúp </w:t>
      </w:r>
      <w:r>
        <w:t xml:space="preserve">việc </w:t>
      </w:r>
      <w:r>
        <w:t xml:space="preserve">và </w:t>
      </w:r>
      <w:r>
        <w:t xml:space="preserve">khi </w:t>
      </w:r>
      <w:r>
        <w:t xml:space="preserve">cần </w:t>
      </w:r>
      <w:r>
        <w:t xml:space="preserve">thiết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mặt </w:t>
      </w:r>
      <w:r>
        <w:t xml:space="preserve">cho </w:t>
      </w:r>
      <w:r>
        <w:t xml:space="preserve">cấp </w:t>
      </w:r>
      <w:r>
        <w:t xml:space="preserve">trưởng.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cấp </w:t>
      </w:r>
      <w:r>
        <w:t xml:space="preserve">trưởng </w:t>
      </w:r>
      <w:r>
        <w:t xml:space="preserve">uà </w:t>
      </w:r>
      <w:r>
        <w:t xml:space="preserve">cấp </w:t>
      </w:r>
      <w:r>
        <w:rPr>
          <w:i/>
        </w:rPr>
        <w:t xml:space="preserve">phó. </w:t>
      </w:r>
      <w:r>
        <w:t xml:space="preserve">II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hoặc </w:t>
      </w:r>
      <w:r>
        <w:t xml:space="preserve">ghép </w:t>
      </w:r>
      <w:r>
        <w:t xml:space="preserve">sau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"người </w:t>
      </w:r>
      <w:r>
        <w:t xml:space="preserve">cấp </w:t>
      </w:r>
      <w:r>
        <w:t xml:space="preserve">phó". </w:t>
      </w:r>
      <w:r>
        <w:t xml:space="preserve">Phó </w:t>
      </w:r>
      <w:r>
        <w:t xml:space="preserve">giám </w:t>
      </w:r>
      <w:r>
        <w:t xml:space="preserve">đốc. </w:t>
      </w:r>
      <w:r>
        <w:t xml:space="preserve">Phó </w:t>
      </w:r>
      <w:r>
        <w:rPr>
          <w:i/>
        </w:rPr>
        <w:t xml:space="preserve">chủ </w:t>
      </w:r>
      <w:r>
        <w:t xml:space="preserve">nhiệm. </w:t>
      </w:r>
      <w:r>
        <w:t xml:space="preserve">Đại </w:t>
      </w:r>
      <w:r>
        <w:rPr>
          <w:i/>
        </w:rPr>
        <w:t xml:space="preserve">đội </w:t>
      </w:r>
      <w:r>
        <w:t xml:space="preserve">phó. </w:t>
      </w:r>
      <w:r>
        <w:t xml:space="preserve">Cục </w:t>
      </w:r>
      <w:r>
        <w:t xml:space="preserve">phó. </w:t>
      </w:r>
      <w:r>
        <w:br/>
      </w:r>
      <w:r>
        <w:rPr>
          <w:b/>
        </w:rPr>
        <w:t xml:space="preserve">phó, </w:t>
      </w:r>
      <w:r>
        <w:rPr>
          <w:i/>
        </w:rPr>
        <w:t xml:space="preserve">danh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danh từ </w:t>
      </w:r>
      <w:r>
        <w:t xml:space="preserve">chỉ </w:t>
      </w:r>
      <w:r>
        <w:t xml:space="preserve">nghề </w:t>
      </w:r>
      <w:r>
        <w:t xml:space="preserve">thủ </w:t>
      </w:r>
      <w:r>
        <w:t xml:space="preserve">công). </w:t>
      </w:r>
      <w:r>
        <w:t xml:space="preserve">Người </w:t>
      </w:r>
      <w:r>
        <w:t xml:space="preserve">thợ </w:t>
      </w:r>
      <w:r>
        <w:t xml:space="preserve">thủ </w:t>
      </w:r>
      <w:r>
        <w:t xml:space="preserve">công. </w:t>
      </w:r>
      <w:r>
        <w:t xml:space="preserve">Phó </w:t>
      </w:r>
      <w:r>
        <w:t xml:space="preserve">mộc. </w:t>
      </w:r>
      <w:r>
        <w:t xml:space="preserve">Phó </w:t>
      </w:r>
      <w:r>
        <w:t xml:space="preserve">nê. </w:t>
      </w:r>
      <w:r>
        <w:t xml:space="preserve">Bác </w:t>
      </w:r>
      <w:r>
        <w:rPr>
          <w:i/>
        </w:rPr>
        <w:t xml:space="preserve">phó </w:t>
      </w:r>
      <w:r>
        <w:rPr>
          <w:i/>
        </w:rPr>
        <w:t xml:space="preserve">cả </w:t>
      </w:r>
      <w:r>
        <w:t xml:space="preserve">(bác </w:t>
      </w:r>
      <w:r>
        <w:t xml:space="preserve">thợ </w:t>
      </w:r>
      <w:r>
        <w:t xml:space="preserve">cả). </w:t>
      </w:r>
      <w:r>
        <w:br/>
      </w:r>
      <w:r>
        <w:rPr>
          <w:b/>
        </w:rPr>
        <w:t xml:space="preserve">phó,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Giao </w:t>
      </w:r>
      <w:r>
        <w:t xml:space="preserve">cho, </w:t>
      </w:r>
      <w:r>
        <w:t xml:space="preserve">để </w:t>
      </w:r>
      <w:r>
        <w:t xml:space="preserve">cho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hoàn </w:t>
      </w:r>
      <w:r>
        <w:t xml:space="preserve">toàn. </w:t>
      </w:r>
      <w:r>
        <w:t xml:space="preserve">Mọi </w:t>
      </w:r>
      <w:r>
        <w:t xml:space="preserve">việc </w:t>
      </w:r>
      <w:r>
        <w:rPr>
          <w:i/>
        </w:rPr>
        <w:t xml:space="preserve">đều </w:t>
      </w:r>
      <w:r>
        <w:t xml:space="preserve">phó </w:t>
      </w:r>
      <w:r>
        <w:rPr>
          <w:i/>
        </w:rPr>
        <w:t xml:space="preserve">cho </w:t>
      </w:r>
      <w:r>
        <w:rPr>
          <w:i/>
        </w:rPr>
        <w:t xml:space="preserve">mình </w:t>
      </w:r>
      <w:r>
        <w:t xml:space="preserve">nó.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bảng </w:t>
      </w:r>
      <w:r>
        <w:rPr>
          <w:i/>
        </w:rPr>
        <w:t xml:space="preserve">danh từ </w:t>
      </w:r>
      <w:r>
        <w:t xml:space="preserve">Học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được </w:t>
      </w:r>
      <w:r>
        <w:t xml:space="preserve">lấy </w:t>
      </w:r>
      <w:r>
        <w:t xml:space="preserve">đỗ </w:t>
      </w:r>
      <w:r>
        <w:t xml:space="preserve">thêm </w:t>
      </w:r>
      <w:r>
        <w:t xml:space="preserve">trong </w:t>
      </w:r>
      <w:r>
        <w:t xml:space="preserve">khoa </w:t>
      </w:r>
      <w:r>
        <w:t xml:space="preserve">thi </w:t>
      </w:r>
      <w:r>
        <w:t xml:space="preserve">đình, </w:t>
      </w:r>
      <w:r>
        <w:t xml:space="preserve">sau </w:t>
      </w:r>
      <w:r>
        <w:t xml:space="preserve">tiến </w:t>
      </w:r>
      <w:r>
        <w:t xml:space="preserve">sĩ.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chủ </w:t>
      </w:r>
      <w:r>
        <w:rPr>
          <w:b/>
        </w:rPr>
        <w:t xml:space="preserve">khảo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phó </w:t>
      </w:r>
      <w:r>
        <w:t xml:space="preserve">cho </w:t>
      </w:r>
      <w:r>
        <w:t xml:space="preserve">chủ </w:t>
      </w:r>
      <w:r>
        <w:t xml:space="preserve">phó </w:t>
      </w:r>
      <w:r>
        <w:t xml:space="preserve">giáo </w:t>
      </w:r>
      <w:r>
        <w:t xml:space="preserve">sư </w:t>
      </w:r>
      <w:r>
        <w:t xml:space="preserve">danh từ </w:t>
      </w:r>
      <w:r>
        <w:t xml:space="preserve">cũng nói </w:t>
      </w:r>
      <w:r>
        <w:rPr>
          <w:i/>
        </w:rPr>
        <w:t xml:space="preserve">giáo </w:t>
      </w:r>
      <w:r>
        <w:t xml:space="preserve">sư </w:t>
      </w:r>
      <w:r>
        <w:rPr>
          <w:i/>
        </w:rPr>
        <w:t xml:space="preserve">cấp </w:t>
      </w:r>
      <w:r>
        <w:t xml:space="preserve">I. </w:t>
      </w:r>
      <w:r>
        <w:t xml:space="preserve">Học </w:t>
      </w:r>
      <w:r>
        <w:t xml:space="preserve">hàm </w:t>
      </w:r>
      <w:r>
        <w:t xml:space="preserve">của </w:t>
      </w:r>
      <w:r>
        <w:t xml:space="preserve">người </w:t>
      </w:r>
      <w:r>
        <w:t xml:space="preserve">nghiên </w:t>
      </w:r>
      <w:r>
        <w:t xml:space="preserve">cứu </w:t>
      </w:r>
      <w:r>
        <w:t xml:space="preserve">khoa </w:t>
      </w:r>
      <w:r>
        <w:t xml:space="preserve">học, </w:t>
      </w:r>
      <w:r>
        <w:t xml:space="preserve">giảng </w:t>
      </w:r>
      <w:r>
        <w:t xml:space="preserve">dạy </w:t>
      </w:r>
      <w:r>
        <w:t xml:space="preserve">ở </w:t>
      </w:r>
      <w:r>
        <w:t xml:space="preserve">bậc </w:t>
      </w:r>
      <w:r>
        <w:t xml:space="preserve">đại </w:t>
      </w:r>
      <w:r>
        <w:t xml:space="preserve">học, </w:t>
      </w:r>
      <w:r>
        <w:t xml:space="preserve">dưới </w:t>
      </w:r>
      <w:r>
        <w:t xml:space="preserve">giáo </w:t>
      </w:r>
      <w:r>
        <w:t xml:space="preserve">sư.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lãnh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Chức </w:t>
      </w:r>
      <w:r>
        <w:t xml:space="preserve">vụ </w:t>
      </w:r>
      <w:r>
        <w:t xml:space="preserve">đứng </w:t>
      </w:r>
      <w:r>
        <w:t xml:space="preserve">sau </w:t>
      </w:r>
      <w:r>
        <w:t xml:space="preserve">lãnh </w:t>
      </w:r>
      <w:r>
        <w:t xml:space="preserve">sự </w:t>
      </w:r>
      <w:r>
        <w:t xml:space="preserve">trong </w:t>
      </w:r>
      <w:r>
        <w:t xml:space="preserve">một </w:t>
      </w:r>
      <w:r>
        <w:t xml:space="preserve">lãnh </w:t>
      </w:r>
      <w:r>
        <w:t xml:space="preserve">sự </w:t>
      </w:r>
      <w:r>
        <w:t xml:space="preserve">quán.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phó </w:t>
      </w:r>
      <w:r>
        <w:t xml:space="preserve">lý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phó </w:t>
      </w:r>
      <w:r>
        <w:t xml:space="preserve">cho </w:t>
      </w:r>
      <w:r>
        <w:t xml:space="preserve">lí </w:t>
      </w:r>
      <w:r>
        <w:t xml:space="preserve">trưởng.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mát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sữa, </w:t>
      </w:r>
      <w:r>
        <w:t xml:space="preserve">có </w:t>
      </w:r>
      <w:r>
        <w:t xml:space="preserve">dạng </w:t>
      </w:r>
      <w:r>
        <w:t xml:space="preserve">khối </w:t>
      </w:r>
      <w:r>
        <w:t xml:space="preserve">rắn </w:t>
      </w:r>
      <w:r>
        <w:t xml:space="preserve">hoặc </w:t>
      </w:r>
      <w:r>
        <w:t xml:space="preserve">dẻo.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mặc </w:t>
      </w:r>
      <w:r>
        <w:rPr>
          <w:i/>
        </w:rPr>
        <w:t xml:space="preserve">động từ </w:t>
      </w:r>
      <w:r>
        <w:rPr>
          <w:i/>
        </w:rPr>
        <w:t xml:space="preserve">Giao </w:t>
      </w:r>
      <w:r>
        <w:rPr>
          <w:i/>
        </w:rPr>
        <w:t xml:space="preserve">cho </w:t>
      </w:r>
      <w:r>
        <w:rPr>
          <w:i/>
        </w:rPr>
        <w:t xml:space="preserve">và </w:t>
      </w:r>
      <w:r>
        <w:t xml:space="preserve">để </w:t>
      </w:r>
      <w:r>
        <w:t xml:space="preserve">mặc </w:t>
      </w:r>
      <w:r>
        <w:t xml:space="preserve">làm </w:t>
      </w:r>
      <w:r>
        <w:t xml:space="preserve">gì </w:t>
      </w:r>
      <w:r>
        <w:t xml:space="preserve">thì </w:t>
      </w:r>
      <w:r>
        <w:t xml:space="preserve">làm, </w:t>
      </w:r>
      <w:r>
        <w:t xml:space="preserve">ra </w:t>
      </w:r>
      <w:r>
        <w:t xml:space="preserve">sao </w:t>
      </w:r>
      <w:r>
        <w:t xml:space="preserve">thì </w:t>
      </w:r>
      <w:r>
        <w:t xml:space="preserve">ra. </w:t>
      </w:r>
      <w:r>
        <w:t xml:space="preserve">Việc </w:t>
      </w:r>
      <w:r>
        <w:t xml:space="preserve">nhà,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phó </w:t>
      </w:r>
      <w:r>
        <w:rPr>
          <w:i/>
        </w:rPr>
        <w:t xml:space="preserve">mặc </w:t>
      </w:r>
      <w:r>
        <w:t xml:space="preserve">cho </w:t>
      </w:r>
      <w:r>
        <w:t xml:space="preserve">nợ. </w:t>
      </w:r>
      <w:r>
        <w:t xml:space="preserve">Mọi </w:t>
      </w:r>
      <w:r>
        <w:t xml:space="preserve">việc </w:t>
      </w:r>
      <w:r>
        <w:t xml:space="preserve">đều </w:t>
      </w:r>
      <w:r>
        <w:t xml:space="preserve">phó </w:t>
      </w:r>
      <w:r>
        <w:t xml:space="preserve">mặc </w:t>
      </w:r>
      <w:r>
        <w:t xml:space="preserve">cho </w:t>
      </w:r>
      <w:r>
        <w:rPr>
          <w:i/>
        </w:rPr>
        <w:t xml:space="preserve">may </w:t>
      </w:r>
      <w:r>
        <w:t xml:space="preserve">rút.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nháy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chụp </w:t>
      </w:r>
      <w:r>
        <w:t xml:space="preserve">ảnh </w:t>
      </w:r>
      <w:r>
        <w:t xml:space="preserve">(hàm </w:t>
      </w:r>
      <w:r>
        <w:t xml:space="preserve">ý </w:t>
      </w:r>
      <w:r>
        <w:t xml:space="preserve">hài </w:t>
      </w:r>
      <w:r>
        <w:t xml:space="preserve">hước </w:t>
      </w:r>
      <w:r>
        <w:t xml:space="preserve">hoặc </w:t>
      </w:r>
      <w:r>
        <w:t xml:space="preserve">coi </w:t>
      </w:r>
      <w:r>
        <w:t xml:space="preserve">thường). </w:t>
      </w:r>
      <w:r>
        <w:t xml:space="preserve">Cậu </w:t>
      </w:r>
      <w:r>
        <w:rPr>
          <w:i/>
        </w:rPr>
        <w:t xml:space="preserve">phó </w:t>
      </w:r>
      <w:r>
        <w:t xml:space="preserve">nháy </w:t>
      </w:r>
      <w:r>
        <w:t xml:space="preserve">hối </w:t>
      </w:r>
      <w:r>
        <w:rPr>
          <w:i/>
        </w:rPr>
        <w:t xml:space="preserve">hả </w:t>
      </w:r>
      <w:r>
        <w:rPr>
          <w:i/>
        </w:rPr>
        <w:t xml:space="preserve">bấm </w:t>
      </w:r>
      <w:r>
        <w:t xml:space="preserve">máy.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Phó </w:t>
      </w:r>
      <w:r>
        <w:t xml:space="preserve">trưởng </w:t>
      </w:r>
      <w:r>
        <w:t xml:space="preserve">phòng. </w:t>
      </w:r>
      <w:r>
        <w:br w:type="page"/>
      </w:r>
      <w:r>
        <w:rPr>
          <w:b/>
        </w:rPr>
        <w:t xml:space="preserve">phó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làm </w:t>
      </w:r>
      <w:r>
        <w:t xml:space="preserve">phó </w:t>
      </w:r>
      <w:r>
        <w:t xml:space="preserve">cho </w:t>
      </w:r>
      <w:r>
        <w:t xml:space="preserve">chánh </w:t>
      </w:r>
      <w:r>
        <w:t xml:space="preserve">sứ </w:t>
      </w:r>
      <w:r>
        <w:t xml:space="preserve">trong </w:t>
      </w:r>
      <w:r>
        <w:t xml:space="preserve">một </w:t>
      </w:r>
      <w:r>
        <w:t xml:space="preserve">đoàn </w:t>
      </w:r>
      <w:r>
        <w:t xml:space="preserve">đi </w:t>
      </w:r>
      <w:r>
        <w:t xml:space="preserve">sứ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Người </w:t>
      </w:r>
      <w:r>
        <w:t xml:space="preserve">làm </w:t>
      </w:r>
      <w:r>
        <w:t xml:space="preserve">phó </w:t>
      </w:r>
      <w:r>
        <w:t xml:space="preserve">cho </w:t>
      </w:r>
      <w:r>
        <w:t xml:space="preserve">công </w:t>
      </w:r>
      <w:r>
        <w:t xml:space="preserve">sứ </w:t>
      </w:r>
      <w:r>
        <w:t xml:space="preserve">ở </w:t>
      </w:r>
      <w:r>
        <w:t xml:space="preserve">một </w:t>
      </w:r>
      <w:r>
        <w:t xml:space="preserve">tỉnh </w:t>
      </w:r>
      <w:r>
        <w:t xml:space="preserve">của </w:t>
      </w:r>
      <w:r>
        <w:t xml:space="preserve">nước </w:t>
      </w:r>
      <w:r>
        <w:t xml:space="preserve">bị </w:t>
      </w:r>
      <w:r>
        <w:t xml:space="preserve">bảo </w:t>
      </w:r>
      <w:r>
        <w:t xml:space="preserve">hộ.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thác </w:t>
      </w:r>
      <w:r>
        <w:rPr>
          <w:i/>
        </w:rPr>
        <w:t xml:space="preserve">động từ </w:t>
      </w:r>
      <w:r>
        <w:t xml:space="preserve">Như </w:t>
      </w:r>
      <w:r>
        <w:t xml:space="preserve">giao </w:t>
      </w:r>
      <w:r>
        <w:t xml:space="preserve">phó.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thường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(Kng.). </w:t>
      </w:r>
      <w:r>
        <w:t xml:space="preserve">Người </w:t>
      </w:r>
      <w:r>
        <w:t xml:space="preserve">dân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gì </w:t>
      </w:r>
      <w:r>
        <w:t xml:space="preserve">hết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(thường </w:t>
      </w:r>
      <w:r>
        <w:t xml:space="preserve">nói </w:t>
      </w:r>
      <w:r>
        <w:t xml:space="preserve">đùa </w:t>
      </w:r>
      <w:r>
        <w:t xml:space="preserve">hoặc </w:t>
      </w:r>
      <w:r>
        <w:t xml:space="preserve">mỉa </w:t>
      </w:r>
      <w:r>
        <w:t xml:space="preserve">mai).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tỉ </w:t>
      </w:r>
      <w:r>
        <w:rPr>
          <w:i/>
        </w:rPr>
        <w:t xml:space="preserve">cũng viết </w:t>
      </w:r>
      <w:r>
        <w:t xml:space="preserve">phó </w:t>
      </w:r>
      <w:r>
        <w:t xml:space="preserve">ty. </w:t>
      </w:r>
      <w:r>
        <w:t xml:space="preserve">danh từ </w:t>
      </w:r>
      <w:r>
        <w:t xml:space="preserve">Phó </w:t>
      </w:r>
      <w:r>
        <w:t xml:space="preserve">trưởng </w:t>
      </w:r>
      <w:r>
        <w:t xml:space="preserve">ti.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tiến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Học </w:t>
      </w:r>
      <w:r>
        <w:t xml:space="preserve">vị </w:t>
      </w:r>
      <w:r>
        <w:t xml:space="preserve">trên </w:t>
      </w:r>
      <w:r>
        <w:t xml:space="preserve">đại </w:t>
      </w:r>
      <w:r>
        <w:t xml:space="preserve">học, </w:t>
      </w:r>
      <w:r>
        <w:t xml:space="preserve">nhưng </w:t>
      </w:r>
      <w:r>
        <w:t xml:space="preserve">dưới </w:t>
      </w:r>
      <w:r>
        <w:t xml:space="preserve">tiến </w:t>
      </w:r>
      <w:r>
        <w:t xml:space="preserve">sĩ,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t xml:space="preserve">Phó </w:t>
      </w:r>
      <w:r>
        <w:rPr>
          <w:i/>
        </w:rPr>
        <w:t xml:space="preserve">tiến </w:t>
      </w:r>
      <w:r>
        <w:rPr>
          <w:i/>
        </w:rPr>
        <w:t xml:space="preserve">sĩ </w:t>
      </w:r>
      <w:r>
        <w:t xml:space="preserve">sử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tổng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phó </w:t>
      </w:r>
      <w:r>
        <w:t xml:space="preserve">cho </w:t>
      </w:r>
      <w:r>
        <w:t xml:space="preserve">chánh </w:t>
      </w:r>
      <w:r>
        <w:t xml:space="preserve">tổng, </w:t>
      </w:r>
      <w:r>
        <w:br/>
      </w:r>
      <w:r>
        <w:rPr>
          <w:b/>
        </w:rPr>
        <w:t xml:space="preserve">phó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xem </w:t>
      </w:r>
      <w:r>
        <w:t xml:space="preserve">phụ </w:t>
      </w:r>
      <w:r>
        <w:t xml:space="preserve">từ.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ty </w:t>
      </w:r>
      <w:r>
        <w:rPr>
          <w:b/>
        </w:rPr>
        <w:t xml:space="preserve">x </w:t>
      </w:r>
      <w:r>
        <w:rPr>
          <w:b/>
        </w:rPr>
        <w:t xml:space="preserve">phó </w:t>
      </w:r>
      <w:r>
        <w:rPr>
          <w:b/>
        </w:rPr>
        <w:t xml:space="preserve">tỉ. </w:t>
      </w:r>
      <w:r>
        <w:br/>
      </w:r>
      <w:r>
        <w:rPr>
          <w:b/>
        </w:rPr>
        <w:t xml:space="preserve">phó </w:t>
      </w:r>
      <w:r>
        <w:rPr>
          <w:b/>
        </w:rPr>
        <w:t xml:space="preserve">văn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phó </w:t>
      </w:r>
      <w:r>
        <w:t xml:space="preserve">cho </w:t>
      </w:r>
      <w:r>
        <w:t xml:space="preserve">chánh </w:t>
      </w:r>
      <w:r>
        <w:t xml:space="preserve">văn </w:t>
      </w:r>
      <w:r>
        <w:t xml:space="preserve">phòng. </w:t>
      </w:r>
      <w:r>
        <w:br/>
      </w:r>
      <w:r>
        <w:rPr>
          <w:b/>
        </w:rPr>
        <w:t xml:space="preserve">phóc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nhanh </w:t>
      </w:r>
      <w:r>
        <w:t xml:space="preserve">gọn </w:t>
      </w:r>
      <w:r>
        <w:t xml:space="preserve">của </w:t>
      </w:r>
      <w:r>
        <w:t xml:space="preserve">động </w:t>
      </w:r>
      <w:r>
        <w:t xml:space="preserve">tác </w:t>
      </w:r>
      <w:r>
        <w:t xml:space="preserve">nhảy </w:t>
      </w:r>
      <w:r>
        <w:t xml:space="preserve">đột </w:t>
      </w:r>
      <w:r>
        <w:t xml:space="preserve">ngột; </w:t>
      </w:r>
      <w:r>
        <w:t xml:space="preserve">phốc. </w:t>
      </w:r>
      <w:r>
        <w:t xml:space="preserve">Nhảy </w:t>
      </w:r>
      <w:r>
        <w:t xml:space="preserve">phóc </w:t>
      </w:r>
      <w:r>
        <w:rPr>
          <w:i/>
        </w:rPr>
        <w:t xml:space="preserve">qua </w:t>
      </w:r>
      <w:r>
        <w:rPr>
          <w:i/>
        </w:rPr>
        <w:t xml:space="preserve">hàng </w:t>
      </w:r>
      <w:r>
        <w:t xml:space="preserve">rào. </w:t>
      </w:r>
      <w:r>
        <w:br/>
      </w:r>
      <w:r>
        <w:rPr>
          <w:b/>
        </w:rPr>
        <w:t xml:space="preserve">phoi </w:t>
      </w:r>
      <w:r>
        <w:rPr>
          <w:i/>
        </w:rPr>
        <w:t xml:space="preserve">danh từ </w:t>
      </w:r>
      <w:r>
        <w:t xml:space="preserve">Vật </w:t>
      </w:r>
      <w:r>
        <w:t xml:space="preserve">liệu </w:t>
      </w:r>
      <w:r>
        <w:t xml:space="preserve">được </w:t>
      </w:r>
      <w:r>
        <w:t xml:space="preserve">thải </w:t>
      </w:r>
      <w:r>
        <w:t xml:space="preserve">ra </w:t>
      </w:r>
      <w:r>
        <w:t xml:space="preserve">khi </w:t>
      </w:r>
      <w:r>
        <w:t xml:space="preserve">tạo </w:t>
      </w:r>
      <w:r>
        <w:t xml:space="preserve">hình </w:t>
      </w:r>
      <w:r>
        <w:t xml:space="preserve">bằng </w:t>
      </w:r>
      <w:r>
        <w:t xml:space="preserve">cách </w:t>
      </w:r>
      <w:r>
        <w:t xml:space="preserve">gọt. </w:t>
      </w:r>
      <w:r>
        <w:t xml:space="preserve">Phoi </w:t>
      </w:r>
      <w:r>
        <w:rPr>
          <w:i/>
        </w:rPr>
        <w:t xml:space="preserve">bào. </w:t>
      </w:r>
      <w:r>
        <w:t xml:space="preserve">Phoi </w:t>
      </w:r>
      <w:r>
        <w:t xml:space="preserve">tiện. </w:t>
      </w:r>
      <w:r>
        <w:t xml:space="preserve">Phoi </w:t>
      </w:r>
      <w:r>
        <w:t xml:space="preserve">thép. </w:t>
      </w:r>
      <w:r>
        <w:br/>
      </w:r>
      <w:r>
        <w:rPr>
          <w:b/>
        </w:rPr>
        <w:t xml:space="preserve">phỏi </w:t>
      </w:r>
      <w:r>
        <w:rPr>
          <w:i/>
        </w:rPr>
        <w:t xml:space="preserve">động từ </w:t>
      </w:r>
      <w:r>
        <w:t xml:space="preserve">(khẩu ngữ). </w:t>
      </w:r>
      <w:r>
        <w:t xml:space="preserve">(Cái </w:t>
      </w:r>
      <w:r>
        <w:t xml:space="preserve">bị </w:t>
      </w:r>
      <w:r>
        <w:t xml:space="preserve">nén, </w:t>
      </w:r>
      <w:r>
        <w:t xml:space="preserve">ép </w:t>
      </w:r>
      <w:r>
        <w:t xml:space="preserve">bên </w:t>
      </w:r>
      <w:r>
        <w:t xml:space="preserve">trong) </w:t>
      </w:r>
      <w:r>
        <w:t xml:space="preserve">lòi </w:t>
      </w:r>
      <w:r>
        <w:t xml:space="preserve">một </w:t>
      </w:r>
      <w:r>
        <w:t xml:space="preserve">phần </w:t>
      </w:r>
      <w:r>
        <w:t xml:space="preserve">ra </w:t>
      </w:r>
      <w:r>
        <w:t xml:space="preserve">ngoài </w:t>
      </w:r>
      <w:r>
        <w:t xml:space="preserve">qua </w:t>
      </w:r>
      <w:r>
        <w:t xml:space="preserve">một </w:t>
      </w:r>
      <w:r>
        <w:t xml:space="preserve">lỗ </w:t>
      </w:r>
      <w:r>
        <w:t xml:space="preserve">nhỏ. </w:t>
      </w:r>
      <w:r>
        <w:t xml:space="preserve">Con </w:t>
      </w:r>
      <w:r>
        <w:rPr>
          <w:i/>
        </w:rPr>
        <w:t xml:space="preserve">cá </w:t>
      </w:r>
      <w:r>
        <w:rPr>
          <w:i/>
        </w:rPr>
        <w:t xml:space="preserve">bị </w:t>
      </w:r>
      <w:r>
        <w:rPr>
          <w:i/>
        </w:rPr>
        <w:t xml:space="preserve">bóp </w:t>
      </w:r>
      <w:r>
        <w:t xml:space="preserve">phòi </w:t>
      </w:r>
      <w:r>
        <w:t xml:space="preserve">ruột. </w:t>
      </w:r>
      <w:r>
        <w:br/>
      </w:r>
      <w:r>
        <w:rPr>
          <w:b/>
        </w:rPr>
        <w:t xml:space="preserve">phong, </w:t>
      </w:r>
      <w:r>
        <w:rPr>
          <w:i/>
        </w:rPr>
        <w:t xml:space="preserve">danh từ </w:t>
      </w:r>
      <w:r>
        <w:t xml:space="preserve">Bệnh </w:t>
      </w:r>
      <w:r>
        <w:t xml:space="preserve">do </w:t>
      </w:r>
      <w:r>
        <w:t xml:space="preserve">vi </w:t>
      </w:r>
      <w:r>
        <w:t xml:space="preserve">khuẩn </w:t>
      </w:r>
      <w:r>
        <w:t xml:space="preserve">gây </w:t>
      </w:r>
      <w:r>
        <w:t xml:space="preserve">viêm </w:t>
      </w:r>
      <w:r>
        <w:rPr>
          <w:i/>
        </w:rPr>
        <w:t xml:space="preserve">mãn </w:t>
      </w:r>
      <w:r>
        <w:t xml:space="preserve">tính </w:t>
      </w:r>
      <w:r>
        <w:t xml:space="preserve">da, </w:t>
      </w:r>
      <w:r>
        <w:t xml:space="preserve">niêm </w:t>
      </w:r>
      <w:r>
        <w:t xml:space="preserve">mạc </w:t>
      </w:r>
      <w:r>
        <w:t xml:space="preserve">và </w:t>
      </w:r>
      <w:r>
        <w:t xml:space="preserve">thần </w:t>
      </w:r>
      <w:r>
        <w:t xml:space="preserve">kinh </w:t>
      </w:r>
      <w:r>
        <w:t xml:space="preserve">ngoại </w:t>
      </w:r>
      <w:r>
        <w:t xml:space="preserve">biên, </w:t>
      </w:r>
      <w:r>
        <w:t xml:space="preserve">làm </w:t>
      </w:r>
      <w:r>
        <w:t xml:space="preserve">lở </w:t>
      </w:r>
      <w:r>
        <w:t xml:space="preserve">loét </w:t>
      </w:r>
      <w:r>
        <w:t xml:space="preserve">và </w:t>
      </w:r>
      <w:r>
        <w:t xml:space="preserve">cụt </w:t>
      </w:r>
      <w:r>
        <w:t xml:space="preserve">dần </w:t>
      </w:r>
      <w:r>
        <w:t xml:space="preserve">từng </w:t>
      </w:r>
      <w:r>
        <w:t xml:space="preserve">đốt </w:t>
      </w:r>
      <w:r>
        <w:t xml:space="preserve">ngón </w:t>
      </w:r>
      <w:r>
        <w:t xml:space="preserve">tay, </w:t>
      </w:r>
      <w:r>
        <w:t xml:space="preserve">ngón </w:t>
      </w:r>
      <w:r>
        <w:t xml:space="preserve">chân. </w:t>
      </w:r>
      <w:r>
        <w:br/>
      </w:r>
      <w:r>
        <w:rPr>
          <w:b/>
        </w:rPr>
        <w:t xml:space="preserve">phong; </w:t>
      </w:r>
      <w:r>
        <w:rPr>
          <w:i/>
        </w:rPr>
        <w:t xml:space="preserve">danh từ </w:t>
      </w:r>
      <w:r>
        <w:t xml:space="preserve">Gói, </w:t>
      </w:r>
      <w:r>
        <w:t xml:space="preserve">bọc </w:t>
      </w:r>
      <w:r>
        <w:t xml:space="preserve">vuông </w:t>
      </w:r>
      <w:r>
        <w:t xml:space="preserve">vắn, </w:t>
      </w:r>
      <w:r>
        <w:t xml:space="preserve">thường </w:t>
      </w:r>
      <w:r>
        <w:t xml:space="preserve">bằng </w:t>
      </w:r>
      <w:r>
        <w:t xml:space="preserve">giấy </w:t>
      </w:r>
      <w:r>
        <w:t xml:space="preserve">gấp </w:t>
      </w:r>
      <w:r>
        <w:t xml:space="preserve">lại </w:t>
      </w:r>
      <w:r>
        <w:t xml:space="preserve">và </w:t>
      </w:r>
      <w:r>
        <w:t xml:space="preserve">dán </w:t>
      </w:r>
      <w:r>
        <w:t xml:space="preserve">kín. </w:t>
      </w:r>
      <w:r>
        <w:rPr>
          <w:i/>
        </w:rPr>
        <w:t xml:space="preserve">Một </w:t>
      </w:r>
      <w:r>
        <w:rPr>
          <w:i/>
        </w:rPr>
        <w:t xml:space="preserve">phong </w:t>
      </w:r>
      <w:r>
        <w:t xml:space="preserve">bánh </w:t>
      </w:r>
      <w:r>
        <w:rPr>
          <w:i/>
        </w:rPr>
        <w:t xml:space="preserve">khảo. </w:t>
      </w:r>
      <w:r>
        <w:rPr>
          <w:i/>
        </w:rPr>
        <w:t xml:space="preserve">Phong </w:t>
      </w:r>
      <w:r>
        <w:t xml:space="preserve">thư. </w:t>
      </w:r>
      <w:r>
        <w:br/>
      </w:r>
      <w:r>
        <w:rPr>
          <w:b/>
        </w:rPr>
        <w:t xml:space="preserve">phong;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(Nhà </w:t>
      </w:r>
      <w:r>
        <w:t xml:space="preserve">vua) </w:t>
      </w:r>
      <w:r>
        <w:t xml:space="preserve">ban, </w:t>
      </w:r>
      <w:r>
        <w:t xml:space="preserve">cấp </w:t>
      </w:r>
      <w:r>
        <w:t xml:space="preserve">chức </w:t>
      </w:r>
      <w:r>
        <w:t xml:space="preserve">tước, </w:t>
      </w:r>
      <w:r>
        <w:t xml:space="preserve">đất </w:t>
      </w:r>
      <w:r>
        <w:t xml:space="preserve">đai. </w:t>
      </w:r>
      <w:r>
        <w:rPr>
          <w:i/>
        </w:rPr>
        <w:t xml:space="preserve">Phong </w:t>
      </w:r>
      <w:r>
        <w:rPr>
          <w:i/>
        </w:rPr>
        <w:t xml:space="preserve">tước </w:t>
      </w:r>
      <w:r>
        <w:rPr>
          <w:i/>
        </w:rPr>
        <w:t xml:space="preserve">hầu. </w:t>
      </w:r>
      <w:r>
        <w:rPr>
          <w:i/>
        </w:rPr>
        <w:t xml:space="preserve">Phong </w:t>
      </w:r>
      <w:r>
        <w:rPr>
          <w:i/>
        </w:rPr>
        <w:t xml:space="preserve">ấp. </w:t>
      </w:r>
      <w:r>
        <w:rPr>
          <w:i/>
        </w:rPr>
        <w:t xml:space="preserve">Sắc </w:t>
      </w:r>
      <w:r>
        <w:rPr>
          <w:i/>
        </w:rPr>
        <w:t xml:space="preserve">phong. </w:t>
      </w:r>
      <w:r>
        <w:rPr>
          <w:b/>
        </w:rPr>
        <w:t xml:space="preserve">2 </w:t>
      </w:r>
      <w:r>
        <w:t xml:space="preserve">(Nhà </w:t>
      </w:r>
      <w:r>
        <w:t xml:space="preserve">nước) </w:t>
      </w:r>
      <w:r>
        <w:t xml:space="preserve">tặng </w:t>
      </w:r>
      <w:r>
        <w:t xml:space="preserve">chức </w:t>
      </w:r>
      <w:r>
        <w:t xml:space="preserve">vị, </w:t>
      </w:r>
      <w:r>
        <w:t xml:space="preserve">danh </w:t>
      </w:r>
      <w:r>
        <w:t xml:space="preserve">hiệu. </w:t>
      </w:r>
      <w:r>
        <w:rPr>
          <w:i/>
        </w:rPr>
        <w:t xml:space="preserve">Phong </w:t>
      </w:r>
      <w:r>
        <w:t xml:space="preserve">danh </w:t>
      </w:r>
      <w:r>
        <w:t xml:space="preserve">hiệu </w:t>
      </w:r>
      <w:r>
        <w:rPr>
          <w:i/>
        </w:rPr>
        <w:t xml:space="preserve">anh </w:t>
      </w:r>
      <w:r>
        <w:rPr>
          <w:i/>
        </w:rPr>
        <w:t xml:space="preserve">hùng. </w:t>
      </w:r>
      <w:r>
        <w:rPr>
          <w:i/>
        </w:rPr>
        <w:t xml:space="preserve">Phong </w:t>
      </w:r>
      <w:r>
        <w:rPr>
          <w:i/>
        </w:rPr>
        <w:t xml:space="preserve">thiếu </w:t>
      </w:r>
      <w:r>
        <w:t xml:space="preserve">tướng.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Gió </w:t>
      </w:r>
      <w:r>
        <w:t xml:space="preserve">to </w:t>
      </w:r>
      <w:r>
        <w:t xml:space="preserve">và </w:t>
      </w:r>
      <w:r>
        <w:t xml:space="preserve">sóng </w:t>
      </w:r>
      <w:r>
        <w:t xml:space="preserve">lớn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khó </w:t>
      </w:r>
      <w:r>
        <w:t xml:space="preserve">khăn, </w:t>
      </w:r>
      <w:r>
        <w:t xml:space="preserve">hiểm </w:t>
      </w:r>
      <w:r>
        <w:t xml:space="preserve">nghèo </w:t>
      </w:r>
      <w:r>
        <w:t xml:space="preserve">gặp </w:t>
      </w:r>
      <w:r>
        <w:t xml:space="preserve">phải </w:t>
      </w:r>
      <w:r>
        <w:t xml:space="preserve">trong </w:t>
      </w:r>
      <w:r>
        <w:t xml:space="preserve">cuộc </w:t>
      </w:r>
      <w:r>
        <w:t xml:space="preserve">sống. </w:t>
      </w:r>
      <w:r>
        <w:t xml:space="preserve">Cuộc </w:t>
      </w:r>
      <w:r>
        <w:t xml:space="preserve">đời </w:t>
      </w:r>
      <w:r>
        <w:rPr>
          <w:i/>
        </w:rPr>
        <w:t xml:space="preserve">đầy </w:t>
      </w:r>
      <w:r>
        <w:rPr>
          <w:i/>
        </w:rPr>
        <w:t xml:space="preserve">phong </w:t>
      </w:r>
      <w:r>
        <w:rPr>
          <w:i/>
        </w:rPr>
        <w:t xml:space="preserve">ba. </w:t>
      </w:r>
      <w:r>
        <w:rPr>
          <w:i/>
        </w:rPr>
        <w:t xml:space="preserve">Vượt </w:t>
      </w:r>
      <w:r>
        <w:rPr>
          <w:i/>
        </w:rPr>
        <w:t xml:space="preserve">qua </w:t>
      </w:r>
      <w:r>
        <w:rPr>
          <w:i/>
        </w:rPr>
        <w:t xml:space="preserve">mọi </w:t>
      </w:r>
      <w:r>
        <w:t xml:space="preserve">phong </w:t>
      </w:r>
      <w:r>
        <w:rPr>
          <w:i/>
        </w:rPr>
        <w:t xml:space="preserve">ba, </w:t>
      </w:r>
      <w:r>
        <w:rPr>
          <w:i/>
        </w:rPr>
        <w:t xml:space="preserve">bão </w:t>
      </w:r>
      <w:r>
        <w:rPr>
          <w:i/>
        </w:rPr>
        <w:t xml:space="preserve">táp.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bao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Phong </w:t>
      </w:r>
      <w:r>
        <w:t xml:space="preserve">bì </w:t>
      </w:r>
      <w:r>
        <w:t xml:space="preserve">đựng </w:t>
      </w:r>
      <w:r>
        <w:t xml:space="preserve">tiền </w:t>
      </w:r>
      <w:r>
        <w:t xml:space="preserve">hay </w:t>
      </w:r>
      <w:r>
        <w:t xml:space="preserve">gói </w:t>
      </w:r>
      <w:r>
        <w:t xml:space="preserve">tiền </w:t>
      </w:r>
      <w:r>
        <w:t xml:space="preserve">nhỏ </w:t>
      </w:r>
      <w:r>
        <w:t xml:space="preserve">dùng </w:t>
      </w:r>
      <w:r>
        <w:t xml:space="preserve">để </w:t>
      </w:r>
      <w:r>
        <w:t xml:space="preserve">cho </w:t>
      </w:r>
      <w:r>
        <w:t xml:space="preserve">mừng </w:t>
      </w:r>
      <w:r>
        <w:t xml:space="preserve">tuổi </w:t>
      </w:r>
      <w:r>
        <w:t xml:space="preserve">hay </w:t>
      </w:r>
      <w:r>
        <w:t xml:space="preserve">để </w:t>
      </w:r>
      <w:r>
        <w:t xml:space="preserve">trả </w:t>
      </w:r>
      <w:r>
        <w:t xml:space="preserve">công, </w:t>
      </w:r>
      <w:r>
        <w:t xml:space="preserve">trả </w:t>
      </w:r>
      <w:r>
        <w:t xml:space="preserve">ơn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sự,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món </w:t>
      </w:r>
      <w:r>
        <w:t xml:space="preserve">tiền </w:t>
      </w:r>
      <w:r>
        <w:t xml:space="preserve">đó. </w:t>
      </w:r>
      <w:r>
        <w:rPr>
          <w:i/>
        </w:rPr>
        <w:t xml:space="preserve">Gói </w:t>
      </w:r>
      <w:r>
        <w:t xml:space="preserve">phong </w:t>
      </w:r>
      <w:r>
        <w:rPr>
          <w:i/>
        </w:rPr>
        <w:t xml:space="preserve">bao </w:t>
      </w:r>
      <w:r>
        <w:t xml:space="preserve">giấy </w:t>
      </w:r>
      <w:r>
        <w:rPr>
          <w:i/>
        </w:rPr>
        <w:t xml:space="preserve">đỏ </w:t>
      </w:r>
      <w:r>
        <w:t xml:space="preserve">(quà </w:t>
      </w:r>
      <w:r>
        <w:t xml:space="preserve">mừng </w:t>
      </w:r>
      <w:r>
        <w:t xml:space="preserve">tuổi, </w:t>
      </w:r>
      <w:r>
        <w:t xml:space="preserve">thời </w:t>
      </w:r>
      <w:r>
        <w:t xml:space="preserve">trước). </w:t>
      </w:r>
      <w:r>
        <w:t xml:space="preserve">Tiền </w:t>
      </w:r>
      <w:r>
        <w:t xml:space="preserve">phong </w:t>
      </w:r>
      <w:r>
        <w:t xml:space="preserve">bao.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Cho </w:t>
      </w:r>
      <w:r>
        <w:t xml:space="preserve">tiền </w:t>
      </w:r>
      <w:r>
        <w:t xml:space="preserve">phong </w:t>
      </w:r>
      <w:r>
        <w:t xml:space="preserve">bao. </w:t>
      </w:r>
      <w:r>
        <w:t xml:space="preserve">Ngày </w:t>
      </w:r>
      <w:r>
        <w:t xml:space="preserve">mông </w:t>
      </w:r>
      <w:r>
        <w:rPr>
          <w:i/>
        </w:rPr>
        <w:t xml:space="preserve">một </w:t>
      </w:r>
      <w:r>
        <w:t xml:space="preserve">Tết, </w:t>
      </w:r>
      <w:r>
        <w:t xml:space="preserve">phong </w:t>
      </w:r>
      <w:r>
        <w:t xml:space="preserve">bao </w:t>
      </w:r>
      <w:r>
        <w:t xml:space="preserve">cho </w:t>
      </w:r>
      <w:r>
        <w:rPr>
          <w:i/>
        </w:rPr>
        <w:t xml:space="preserve">các </w:t>
      </w:r>
      <w:r>
        <w:rPr>
          <w:i/>
        </w:rPr>
        <w:t xml:space="preserve">cháu.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bế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Bao </w:t>
      </w:r>
      <w:r>
        <w:t xml:space="preserve">vây </w:t>
      </w:r>
      <w:r>
        <w:t xml:space="preserve">chặt, </w:t>
      </w:r>
      <w:r>
        <w:t xml:space="preserve">làm </w:t>
      </w:r>
      <w:r>
        <w:t xml:space="preserve">cắt </w:t>
      </w:r>
      <w:r>
        <w:t xml:space="preserve">đứt </w:t>
      </w:r>
      <w:r>
        <w:t xml:space="preserve">mọi </w:t>
      </w:r>
      <w:r>
        <w:t xml:space="preserve">sự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bên </w:t>
      </w:r>
      <w:r>
        <w:t xml:space="preserve">ngoài. </w:t>
      </w:r>
      <w:r>
        <w:t xml:space="preserve">Phong </w:t>
      </w:r>
      <w:r>
        <w:rPr>
          <w:i/>
        </w:rPr>
        <w:t xml:space="preserve">bế </w:t>
      </w:r>
      <w:r>
        <w:rPr>
          <w:i/>
        </w:rPr>
        <w:t xml:space="preserve">các </w:t>
      </w:r>
      <w:r>
        <w:rPr>
          <w:i/>
        </w:rPr>
        <w:t xml:space="preserve">cửa </w:t>
      </w:r>
      <w:r>
        <w:t xml:space="preserve">biển. </w:t>
      </w:r>
      <w:r>
        <w:rPr>
          <w:b/>
        </w:rPr>
        <w:t xml:space="preserve">2 </w:t>
      </w:r>
      <w:r>
        <w:t xml:space="preserve">(chuyên môn). </w:t>
      </w:r>
      <w:r>
        <w:t xml:space="preserve">Gây </w:t>
      </w:r>
      <w:r>
        <w:t xml:space="preserve">tê </w:t>
      </w:r>
      <w:r>
        <w:t xml:space="preserve">sâu </w:t>
      </w:r>
      <w:r>
        <w:t xml:space="preserve">và </w:t>
      </w:r>
      <w:r>
        <w:t xml:space="preserve">rộng </w:t>
      </w:r>
      <w:r>
        <w:t xml:space="preserve">để </w:t>
      </w:r>
      <w:r>
        <w:t xml:space="preserve">chặn </w:t>
      </w:r>
      <w:r>
        <w:t xml:space="preserve">đường </w:t>
      </w:r>
      <w:r>
        <w:t xml:space="preserve">dẫn </w:t>
      </w:r>
      <w:r>
        <w:t xml:space="preserve">truyền </w:t>
      </w:r>
      <w:r>
        <w:t xml:space="preserve">thần </w:t>
      </w:r>
      <w:r>
        <w:t xml:space="preserve">kinh </w:t>
      </w:r>
      <w:r>
        <w:t xml:space="preserve">ởỞ </w:t>
      </w:r>
      <w:r>
        <w:t xml:space="preserve">một </w:t>
      </w:r>
      <w:r>
        <w:t xml:space="preserve">vùng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bì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Bao </w:t>
      </w:r>
      <w:r>
        <w:t xml:space="preserve">bằng </w:t>
      </w:r>
      <w:r>
        <w:t xml:space="preserve">giấy </w:t>
      </w:r>
      <w:r>
        <w:t xml:space="preserve">gấp </w:t>
      </w:r>
      <w:r>
        <w:t xml:space="preserve">lại </w:t>
      </w:r>
      <w:r>
        <w:t xml:space="preserve">để </w:t>
      </w:r>
      <w:r>
        <w:t xml:space="preserve">đựng </w:t>
      </w:r>
      <w:r>
        <w:t xml:space="preserve">thư, </w:t>
      </w:r>
      <w:r>
        <w:t xml:space="preserve">thiếp, </w:t>
      </w:r>
      <w:r>
        <w:t xml:space="preserve">v.v. </w:t>
      </w:r>
      <w:r>
        <w:rPr>
          <w:b/>
        </w:rPr>
        <w:t xml:space="preserve">2 </w:t>
      </w:r>
      <w:r>
        <w:t xml:space="preserve">(khẩu ngữ). </w:t>
      </w:r>
      <w:r>
        <w:t xml:space="preserve">Tiền </w:t>
      </w:r>
      <w:r>
        <w:t xml:space="preserve">thù </w:t>
      </w:r>
      <w:r>
        <w:t xml:space="preserve">lao </w:t>
      </w:r>
      <w:r>
        <w:t xml:space="preserve">về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đưa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 </w:t>
      </w:r>
      <w:r>
        <w:t xml:space="preserve">(thường </w:t>
      </w:r>
      <w:r>
        <w:t xml:space="preserve">cho </w:t>
      </w:r>
      <w:r>
        <w:t xml:space="preserve">vào </w:t>
      </w:r>
      <w:r>
        <w:t xml:space="preserve">phong </w:t>
      </w:r>
      <w:r>
        <w:t xml:space="preserve">bì). </w:t>
      </w:r>
      <w:r>
        <w:t xml:space="preserve">N:ững </w:t>
      </w:r>
      <w:r>
        <w:t xml:space="preserve">người </w:t>
      </w:r>
      <w:r>
        <w:rPr>
          <w:i/>
        </w:rPr>
        <w:t xml:space="preserve">dự </w:t>
      </w:r>
      <w:r>
        <w:rPr>
          <w:i/>
        </w:rPr>
        <w:t xml:space="preserve">họp </w:t>
      </w:r>
      <w:r>
        <w:rPr>
          <w:i/>
        </w:rPr>
        <w:t xml:space="preserve">đều </w:t>
      </w:r>
      <w:r>
        <w:rPr>
          <w:i/>
        </w:rPr>
        <w:t xml:space="preserve">có </w:t>
      </w:r>
      <w:r>
        <w:t xml:space="preserve">nhận </w:t>
      </w:r>
      <w:r>
        <w:t xml:space="preserve">phong </w:t>
      </w:r>
      <w:r>
        <w:rPr>
          <w:i/>
        </w:rPr>
        <w:t xml:space="preserve">bì.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lối, </w:t>
      </w:r>
      <w:r>
        <w:t xml:space="preserve">những </w:t>
      </w:r>
      <w:r>
        <w:t xml:space="preserve">cung </w:t>
      </w:r>
      <w:r>
        <w:t xml:space="preserve">cách </w:t>
      </w:r>
      <w:r>
        <w:t xml:space="preserve">sinh </w:t>
      </w:r>
      <w:r>
        <w:t xml:space="preserve">hoạt, </w:t>
      </w:r>
      <w:r>
        <w:t xml:space="preserve">làm </w:t>
      </w:r>
      <w:r>
        <w:t xml:space="preserve">việc, </w:t>
      </w:r>
      <w:r>
        <w:t xml:space="preserve">hoạt </w:t>
      </w:r>
      <w:r>
        <w:t xml:space="preserve">động, </w:t>
      </w:r>
      <w:r>
        <w:t xml:space="preserve">xử </w:t>
      </w:r>
      <w:r>
        <w:t xml:space="preserve">sự </w:t>
      </w:r>
      <w:r>
        <w:t xml:space="preserve">tạo </w:t>
      </w:r>
      <w:r>
        <w:t xml:space="preserve">nên </w:t>
      </w:r>
      <w:r>
        <w:t xml:space="preserve">cái </w:t>
      </w:r>
      <w:r>
        <w:t xml:space="preserve">riêng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hay </w:t>
      </w:r>
      <w:r>
        <w:t xml:space="preserve">một </w:t>
      </w:r>
      <w:r>
        <w:t xml:space="preserve">loại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Phong </w:t>
      </w:r>
      <w:r>
        <w:t xml:space="preserve">cách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t xml:space="preserve">mới. </w:t>
      </w:r>
      <w:r>
        <w:t xml:space="preserve">Phong </w:t>
      </w:r>
      <w:r>
        <w:rPr>
          <w:i/>
        </w:rPr>
        <w:t xml:space="preserve">cách </w:t>
      </w:r>
      <w:r>
        <w:rPr>
          <w:i/>
        </w:rPr>
        <w:t xml:space="preserve">lãnh </w:t>
      </w:r>
      <w:r>
        <w:rPr>
          <w:i/>
        </w:rPr>
        <w:t xml:space="preserve">đạo. </w:t>
      </w:r>
      <w:r>
        <w:t xml:space="preserve">Phong </w:t>
      </w:r>
      <w:r>
        <w:rPr>
          <w:i/>
        </w:rPr>
        <w:t xml:space="preserve">cách </w:t>
      </w:r>
      <w:r>
        <w:rPr>
          <w:i/>
        </w:rPr>
        <w:t xml:space="preserve">quân </w:t>
      </w:r>
      <w:r>
        <w:rPr>
          <w:i/>
        </w:rPr>
        <w:t xml:space="preserve">nhân. </w:t>
      </w:r>
      <w:r>
        <w:t xml:space="preserve">Phong </w:t>
      </w:r>
      <w:r>
        <w:rPr>
          <w:i/>
        </w:rPr>
        <w:t xml:space="preserve">cách </w:t>
      </w:r>
      <w:r>
        <w:t xml:space="preserve">sống </w:t>
      </w:r>
      <w:r>
        <w:t xml:space="preserve">giản </w:t>
      </w:r>
      <w:r>
        <w:rPr>
          <w:i/>
        </w:rPr>
        <w:t xml:space="preserve">dị. </w:t>
      </w:r>
      <w:r>
        <w:rPr>
          <w:b/>
        </w:rPr>
        <w:t xml:space="preserve">2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hệ </w:t>
      </w:r>
      <w:r>
        <w:t xml:space="preserve">thống </w:t>
      </w:r>
      <w:r>
        <w:t xml:space="preserve">về </w:t>
      </w:r>
      <w:r>
        <w:t xml:space="preserve">tư </w:t>
      </w:r>
      <w:r>
        <w:t xml:space="preserve">tưởng </w:t>
      </w:r>
      <w:r>
        <w:t xml:space="preserve">và </w:t>
      </w:r>
      <w:r>
        <w:t xml:space="preserve">nghệ </w:t>
      </w:r>
      <w:r>
        <w:t xml:space="preserve">thuật, </w:t>
      </w:r>
      <w:r>
        <w:t xml:space="preserve">biểu </w:t>
      </w:r>
      <w:r>
        <w:t xml:space="preserve">hiện </w:t>
      </w:r>
      <w:r>
        <w:t xml:space="preserve">trong </w:t>
      </w:r>
      <w:r>
        <w:t xml:space="preserve">sáng </w:t>
      </w:r>
      <w:r>
        <w:t xml:space="preserve">tác </w:t>
      </w:r>
      <w:r>
        <w:t xml:space="preserve">của </w:t>
      </w:r>
      <w:r>
        <w:t xml:space="preserve">một </w:t>
      </w:r>
      <w:r>
        <w:t xml:space="preserve">nghệ </w:t>
      </w:r>
      <w:r>
        <w:t xml:space="preserve">sĩ </w:t>
      </w:r>
      <w:r>
        <w:t xml:space="preserve">hay </w:t>
      </w:r>
      <w:r>
        <w:t xml:space="preserve">trong </w:t>
      </w:r>
      <w:r>
        <w:t xml:space="preserve">các </w:t>
      </w:r>
      <w:r>
        <w:t xml:space="preserve">sáng </w:t>
      </w:r>
      <w:r>
        <w:t xml:space="preserve">tác </w:t>
      </w:r>
      <w:r>
        <w:t xml:space="preserve">nói </w:t>
      </w:r>
      <w:r>
        <w:t xml:space="preserve">chung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thể </w:t>
      </w:r>
      <w:r>
        <w:t xml:space="preserve">loại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Phong </w:t>
      </w:r>
      <w:r>
        <w:rPr>
          <w:i/>
        </w:rPr>
        <w:t xml:space="preserve">cách </w:t>
      </w:r>
      <w:r>
        <w:t xml:space="preserve">của </w:t>
      </w:r>
      <w:r>
        <w:t xml:space="preserve">một </w:t>
      </w:r>
      <w:r>
        <w:t xml:space="preserve">nhà </w:t>
      </w:r>
      <w:r>
        <w:rPr>
          <w:i/>
        </w:rPr>
        <w:t xml:space="preserve">uăn. </w:t>
      </w:r>
      <w:r>
        <w:rPr>
          <w:i/>
        </w:rPr>
        <w:t xml:space="preserve">Phong </w:t>
      </w:r>
      <w:r>
        <w:t xml:space="preserve">cách </w:t>
      </w:r>
      <w:r>
        <w:t xml:space="preserve">uăn </w:t>
      </w:r>
      <w:r>
        <w:t xml:space="preserve">học </w:t>
      </w:r>
      <w:r>
        <w:t xml:space="preserve">nghệ </w:t>
      </w:r>
      <w:r>
        <w:rPr>
          <w:i/>
        </w:rPr>
        <w:t xml:space="preserve">thuật. </w:t>
      </w:r>
      <w:r>
        <w:rPr>
          <w:b/>
        </w:rPr>
        <w:t xml:space="preserve">3 </w:t>
      </w:r>
      <w:r>
        <w:t xml:space="preserve">Dạng </w:t>
      </w:r>
      <w:r>
        <w:t xml:space="preserve">của </w:t>
      </w:r>
      <w:r>
        <w:t xml:space="preserve">ngôn </w:t>
      </w:r>
      <w:r>
        <w:t xml:space="preserve">ngữ </w:t>
      </w:r>
      <w:r>
        <w:t xml:space="preserve">sử </w:t>
      </w:r>
      <w:r>
        <w:t xml:space="preserve">dụng </w:t>
      </w:r>
      <w:r>
        <w:t xml:space="preserve">trong </w:t>
      </w:r>
      <w:r>
        <w:t xml:space="preserve">những </w:t>
      </w:r>
      <w:r>
        <w:t xml:space="preserve">hoàn </w:t>
      </w:r>
      <w:r>
        <w:t xml:space="preserve">cảnh </w:t>
      </w:r>
      <w:r>
        <w:t xml:space="preserve">xã </w:t>
      </w:r>
      <w:r>
        <w:t xml:space="preserve">hội </w:t>
      </w:r>
      <w:r>
        <w:t xml:space="preserve">điển </w:t>
      </w:r>
      <w:r>
        <w:t xml:space="preserve">hình </w:t>
      </w:r>
      <w:r>
        <w:t xml:space="preserve">nào </w:t>
      </w:r>
      <w:r>
        <w:t xml:space="preserve">đó, </w:t>
      </w:r>
      <w:r>
        <w:t xml:space="preserve">khác </w:t>
      </w:r>
      <w:r>
        <w:t xml:space="preserve">với </w:t>
      </w:r>
      <w:r>
        <w:t xml:space="preserve">những </w:t>
      </w:r>
      <w:r>
        <w:t xml:space="preserve">dạng </w:t>
      </w:r>
      <w:r>
        <w:t xml:space="preserve">khác </w:t>
      </w:r>
      <w:r>
        <w:t xml:space="preserve">về </w:t>
      </w:r>
      <w:r>
        <w:t xml:space="preserve">đặc </w:t>
      </w:r>
      <w:r>
        <w:t xml:space="preserve">điểm </w:t>
      </w:r>
      <w:r>
        <w:t xml:space="preserve">từ </w:t>
      </w:r>
      <w:r>
        <w:t xml:space="preserve">vựng, </w:t>
      </w:r>
      <w:r>
        <w:t xml:space="preserve">ngữ </w:t>
      </w:r>
      <w:r>
        <w:t xml:space="preserve">pháp, </w:t>
      </w:r>
      <w:r>
        <w:t xml:space="preserve">ngữ </w:t>
      </w:r>
      <w:r>
        <w:t xml:space="preserve">âm. </w:t>
      </w:r>
      <w:r>
        <w:t xml:space="preserve">Phong </w:t>
      </w:r>
      <w:r>
        <w:t xml:space="preserve">cách </w:t>
      </w:r>
      <w:r>
        <w:t xml:space="preserve">ngôn </w:t>
      </w:r>
      <w:r>
        <w:t xml:space="preserve">ngữ </w:t>
      </w:r>
      <w:r>
        <w:rPr>
          <w:i/>
        </w:rPr>
        <w:t xml:space="preserve">khoa </w:t>
      </w:r>
      <w:r>
        <w:t xml:space="preserve">học. </w:t>
      </w:r>
      <w:r>
        <w:t xml:space="preserve">Phong </w:t>
      </w:r>
      <w:r>
        <w:rPr>
          <w:i/>
        </w:rPr>
        <w:t xml:space="preserve">cách </w:t>
      </w:r>
      <w:r>
        <w:t xml:space="preserve">chính </w:t>
      </w:r>
      <w:r>
        <w:t xml:space="preserve">luận. </w:t>
      </w:r>
      <w:r>
        <w:t xml:space="preserve">Phong </w:t>
      </w:r>
      <w:r>
        <w:rPr>
          <w:i/>
        </w:rPr>
        <w:t xml:space="preserve">cách </w:t>
      </w:r>
      <w:r>
        <w:rPr>
          <w:i/>
        </w:rPr>
        <w:t xml:space="preserve">ngôn </w:t>
      </w:r>
      <w:r>
        <w:t xml:space="preserve">ngữ </w:t>
      </w:r>
      <w:r>
        <w:t xml:space="preserve">nghệ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cách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các </w:t>
      </w:r>
      <w:r>
        <w:t xml:space="preserve">phong </w:t>
      </w:r>
      <w:r>
        <w:t xml:space="preserve">cách.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Những </w:t>
      </w:r>
      <w:r>
        <w:t xml:space="preserve">cảnh </w:t>
      </w:r>
      <w:r>
        <w:t xml:space="preserve">thiên </w:t>
      </w:r>
      <w:r>
        <w:t xml:space="preserve">nhiên </w:t>
      </w:r>
      <w:r>
        <w:t xml:space="preserve">bày </w:t>
      </w:r>
      <w:r>
        <w:t xml:space="preserve">ra </w:t>
      </w:r>
      <w:r>
        <w:t xml:space="preserve">trước </w:t>
      </w:r>
      <w:r>
        <w:t xml:space="preserve">mắt, </w:t>
      </w:r>
      <w:r>
        <w:t xml:space="preserve">như </w:t>
      </w:r>
      <w:r>
        <w:t xml:space="preserve">sông, </w:t>
      </w:r>
      <w:r>
        <w:t xml:space="preserve">núi, </w:t>
      </w:r>
      <w:r>
        <w:t xml:space="preserve">làng </w:t>
      </w:r>
      <w:r>
        <w:t xml:space="preserve">mạc, </w:t>
      </w:r>
      <w:r>
        <w:t xml:space="preserve">phố </w:t>
      </w:r>
      <w:r>
        <w:t xml:space="preserve">xá, </w:t>
      </w:r>
      <w:r>
        <w:t xml:space="preserve">v.v. </w:t>
      </w:r>
      <w:r>
        <w:t xml:space="preserve">(nói </w:t>
      </w:r>
      <w:r>
        <w:t xml:space="preserve">tống </w:t>
      </w:r>
      <w:r>
        <w:t xml:space="preserve">quát). </w:t>
      </w:r>
      <w:r>
        <w:t xml:space="preserve">Phong </w:t>
      </w:r>
      <w:r>
        <w:t xml:space="preserve">cảnh </w:t>
      </w:r>
      <w:r>
        <w:rPr>
          <w:i/>
        </w:rPr>
        <w:t xml:space="preserve">quê </w:t>
      </w:r>
      <w:r>
        <w:rPr>
          <w:i/>
        </w:rPr>
        <w:t xml:space="preserve">hương. </w:t>
      </w:r>
      <w:r>
        <w:rPr>
          <w:i/>
        </w:rPr>
        <w:t xml:space="preserve">Ngắm </w:t>
      </w:r>
      <w:r>
        <w:rPr>
          <w:i/>
        </w:rPr>
        <w:t xml:space="preserve">phong </w:t>
      </w:r>
      <w:r>
        <w:t xml:space="preserve">cảnh.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cẩm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accordeon.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dao </w:t>
      </w:r>
      <w:r>
        <w:rPr>
          <w:i/>
        </w:rPr>
        <w:t xml:space="preserve">danh từ </w:t>
      </w:r>
      <w:r>
        <w:t xml:space="preserve">Ca </w:t>
      </w:r>
      <w:r>
        <w:t xml:space="preserve">dao </w:t>
      </w:r>
      <w:r>
        <w:t xml:space="preserve">cổ. </w:t>
      </w:r>
      <w:r>
        <w:br/>
      </w:r>
      <w:r>
        <w:rPr>
          <w:b/>
        </w:rPr>
        <w:t xml:space="preserve">phong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bên </w:t>
      </w:r>
      <w:r>
        <w:t xml:space="preserve">ngoài </w:t>
      </w:r>
      <w:r>
        <w:t xml:space="preserve">tạo </w:t>
      </w:r>
      <w:r>
        <w:t xml:space="preserve">nên </w:t>
      </w:r>
      <w:r>
        <w:t xml:space="preserve">tính </w:t>
      </w:r>
      <w:r>
        <w:t xml:space="preserve">cách </w:t>
      </w:r>
      <w:r>
        <w:t xml:space="preserve">riêng </w:t>
      </w:r>
      <w:r>
        <w:t xml:space="preserve">(thường </w:t>
      </w:r>
      <w:r>
        <w:t xml:space="preserve">là </w:t>
      </w:r>
      <w:r>
        <w:t xml:space="preserve">tốt </w:t>
      </w:r>
      <w:r>
        <w:t xml:space="preserve">đẹp)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như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về </w:t>
      </w:r>
      <w:r>
        <w:t xml:space="preserve">vẻ </w:t>
      </w:r>
      <w:r>
        <w:t xml:space="preserve">mặt, </w:t>
      </w:r>
      <w:r>
        <w:t xml:space="preserve">dáng </w:t>
      </w:r>
      <w:r>
        <w:t xml:space="preserve">đi, </w:t>
      </w:r>
      <w:r>
        <w:t xml:space="preserve">cử </w:t>
      </w:r>
      <w:r>
        <w:t xml:space="preserve">chỉ, </w:t>
      </w:r>
      <w:r>
        <w:t xml:space="preserve">cách </w:t>
      </w:r>
      <w:r>
        <w:t xml:space="preserve">nói </w:t>
      </w:r>
      <w:r>
        <w:t xml:space="preserve">năng,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Phong </w:t>
      </w:r>
      <w:r>
        <w:rPr>
          <w:i/>
        </w:rPr>
        <w:t xml:space="preserve">độ </w:t>
      </w:r>
      <w:r>
        <w:t xml:space="preserve">ung </w:t>
      </w:r>
      <w:r>
        <w:rPr>
          <w:i/>
        </w:rPr>
        <w:t xml:space="preserve">dung. </w:t>
      </w:r>
      <w:r>
        <w:rPr>
          <w:i/>
        </w:rPr>
        <w:t xml:space="preserve">Phong </w:t>
      </w:r>
      <w:r>
        <w:rPr>
          <w:i/>
        </w:rPr>
        <w:t xml:space="preserve">độ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giáo.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