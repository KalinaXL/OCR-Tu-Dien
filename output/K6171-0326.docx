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khẳng </w:t>
      </w:r>
      <w:r>
        <w:rPr>
          <w:b/>
        </w:rPr>
        <w:t xml:space="preserve">kheo </w:t>
      </w:r>
      <w:r>
        <w:rPr>
          <w:i/>
        </w:rPr>
        <w:t xml:space="preserve">tính từ </w:t>
      </w:r>
      <w:r>
        <w:t xml:space="preserve">(ít dùng). </w:t>
      </w:r>
      <w:r>
        <w:t xml:space="preserve">Khẳng </w:t>
      </w:r>
      <w:r>
        <w:t xml:space="preserve">khiu. </w:t>
      </w:r>
      <w:r>
        <w:br/>
      </w:r>
      <w:r>
        <w:rPr>
          <w:b/>
        </w:rPr>
        <w:t xml:space="preserve">khẳng </w:t>
      </w:r>
      <w:r>
        <w:rPr>
          <w:b/>
        </w:rPr>
        <w:t xml:space="preserve">khiu </w:t>
      </w:r>
      <w:r>
        <w:rPr>
          <w:i/>
        </w:rPr>
        <w:t xml:space="preserve">tính từ </w:t>
      </w:r>
      <w:r>
        <w:t xml:space="preserve">Gầy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 </w:t>
      </w:r>
      <w:r>
        <w:t xml:space="preserve">cằn. </w:t>
      </w:r>
      <w:r>
        <w:t xml:space="preserve">Chân </w:t>
      </w:r>
      <w:r>
        <w:t xml:space="preserve">tay </w:t>
      </w:r>
      <w:r>
        <w:t xml:space="preserve">khẳng </w:t>
      </w:r>
      <w:r>
        <w:rPr>
          <w:i/>
        </w:rPr>
        <w:t xml:space="preserve">khiu. </w:t>
      </w:r>
      <w:r>
        <w:t xml:space="preserve">Cành </w:t>
      </w:r>
      <w:r>
        <w:t xml:space="preserve">cây </w:t>
      </w:r>
      <w:r>
        <w:t xml:space="preserve">trụi </w:t>
      </w:r>
      <w:r>
        <w:t xml:space="preserve">lá </w:t>
      </w:r>
      <w:r>
        <w:t xml:space="preserve">khẳng </w:t>
      </w:r>
      <w:r>
        <w:rPr>
          <w:i/>
        </w:rPr>
        <w:t xml:space="preserve">khiu. </w:t>
      </w:r>
      <w:r>
        <w:br/>
      </w:r>
      <w:r>
        <w:rPr>
          <w:b/>
        </w:rPr>
        <w:t xml:space="preserve">khắp,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làn </w:t>
      </w:r>
      <w:r>
        <w:t xml:space="preserve">điệu </w:t>
      </w:r>
      <w:r>
        <w:t xml:space="preserve">dân </w:t>
      </w:r>
      <w:r>
        <w:t xml:space="preserve">ca </w:t>
      </w:r>
      <w:r>
        <w:t xml:space="preserve">của </w:t>
      </w:r>
      <w:r>
        <w:t xml:space="preserve">dân </w:t>
      </w:r>
      <w:r>
        <w:t xml:space="preserve">tộc </w:t>
      </w:r>
      <w:r>
        <w:t xml:space="preserve">Thái. </w:t>
      </w:r>
      <w:r>
        <w:br/>
      </w:r>
      <w:r>
        <w:rPr>
          <w:b/>
        </w:rPr>
        <w:t xml:space="preserve">khắp,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Đủ </w:t>
      </w:r>
      <w:r>
        <w:t xml:space="preserve">hết </w:t>
      </w:r>
      <w:r>
        <w:t xml:space="preserve">tất </w:t>
      </w:r>
      <w:r>
        <w:t xml:space="preserve">cả, </w:t>
      </w:r>
      <w:r>
        <w:t xml:space="preserve">không </w:t>
      </w:r>
      <w:r>
        <w:t xml:space="preserve">sót, </w:t>
      </w:r>
      <w:r>
        <w:t xml:space="preserve">không </w:t>
      </w:r>
      <w:r>
        <w:t xml:space="preserve">trừ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hoặc </w:t>
      </w:r>
      <w:r>
        <w:t xml:space="preserve">một </w:t>
      </w:r>
      <w:r>
        <w:t xml:space="preserve">ai. </w:t>
      </w:r>
      <w:r>
        <w:rPr>
          <w:i/>
        </w:rPr>
        <w:t xml:space="preserve">Tìm </w:t>
      </w:r>
      <w:r>
        <w:t xml:space="preserve">khắp </w:t>
      </w:r>
      <w:r>
        <w:rPr>
          <w:i/>
        </w:rPr>
        <w:t xml:space="preserve">các </w:t>
      </w:r>
      <w:r>
        <w:t xml:space="preserve">túi </w:t>
      </w:r>
      <w:r>
        <w:t xml:space="preserve">không </w:t>
      </w:r>
      <w:r>
        <w:t xml:space="preserve">thấy. </w:t>
      </w:r>
      <w:r>
        <w:rPr>
          <w:i/>
        </w:rPr>
        <w:t xml:space="preserve">Tin </w:t>
      </w:r>
      <w:r>
        <w:t xml:space="preserve">đồn </w:t>
      </w:r>
      <w:r>
        <w:rPr>
          <w:i/>
        </w:rPr>
        <w:t xml:space="preserve">khắp </w:t>
      </w:r>
      <w:r>
        <w:rPr>
          <w:i/>
        </w:rPr>
        <w:t xml:space="preserve">thành </w:t>
      </w:r>
      <w:r>
        <w:rPr>
          <w:i/>
        </w:rPr>
        <w:t xml:space="preserve">phố. </w:t>
      </w:r>
      <w:r>
        <w:rPr>
          <w:i/>
        </w:rPr>
        <w:t xml:space="preserve">Đi </w:t>
      </w:r>
      <w:r>
        <w:t xml:space="preserve">chào </w:t>
      </w:r>
      <w:r>
        <w:rPr>
          <w:i/>
        </w:rPr>
        <w:t xml:space="preserve">khắp </w:t>
      </w:r>
      <w:r>
        <w:t xml:space="preserve">lượt. </w:t>
      </w:r>
      <w:r>
        <w:br/>
      </w:r>
      <w:r>
        <w:rPr>
          <w:b/>
        </w:rPr>
        <w:t xml:space="preserve">khắp </w:t>
      </w:r>
      <w:r>
        <w:rPr>
          <w:b/>
        </w:rPr>
        <w:t xml:space="preserve">chợ </w:t>
      </w:r>
      <w:r>
        <w:rPr>
          <w:b/>
        </w:rPr>
        <w:t xml:space="preserve">cùng </w:t>
      </w:r>
      <w:r>
        <w:rPr>
          <w:b/>
        </w:rPr>
        <w:t xml:space="preserve">quê </w:t>
      </w:r>
      <w:r>
        <w:rPr>
          <w:i/>
        </w:rPr>
        <w:t xml:space="preserve">danh từ </w:t>
      </w:r>
      <w:r>
        <w:t xml:space="preserve">(cũ). </w:t>
      </w:r>
      <w:r>
        <w:t xml:space="preserve">Khắp </w:t>
      </w:r>
      <w:r>
        <w:t xml:space="preserve">mọi </w:t>
      </w:r>
      <w:r>
        <w:t xml:space="preserve">nơi, </w:t>
      </w:r>
      <w:r>
        <w:t xml:space="preserve">từ </w:t>
      </w:r>
      <w:r>
        <w:t xml:space="preserve">thành </w:t>
      </w:r>
      <w:r>
        <w:t xml:space="preserve">thị </w:t>
      </w:r>
      <w:r>
        <w:t xml:space="preserve">đến </w:t>
      </w:r>
      <w:r>
        <w:t xml:space="preserve">nông </w:t>
      </w:r>
      <w:r>
        <w:t xml:space="preserve">thôn. </w:t>
      </w:r>
      <w:r>
        <w:br/>
      </w:r>
      <w:r>
        <w:rPr>
          <w:b/>
        </w:rPr>
        <w:t xml:space="preserve">khắt </w:t>
      </w:r>
      <w:r>
        <w:rPr>
          <w:b/>
        </w:rPr>
        <w:t xml:space="preserve">khe </w:t>
      </w:r>
      <w:r>
        <w:rPr>
          <w:i/>
        </w:rPr>
        <w:t xml:space="preserve">tính từ </w:t>
      </w:r>
      <w:r>
        <w:t xml:space="preserve">Quá </w:t>
      </w:r>
      <w:r>
        <w:t xml:space="preserve">nghiêm </w:t>
      </w:r>
      <w:r>
        <w:t xml:space="preserve">khắc, </w:t>
      </w:r>
      <w:r>
        <w:t xml:space="preserve">chặt </w:t>
      </w:r>
      <w:r>
        <w:t xml:space="preserve">chẽ </w:t>
      </w:r>
      <w:r>
        <w:t xml:space="preserve">trong </w:t>
      </w:r>
      <w:r>
        <w:t xml:space="preserve">các </w:t>
      </w:r>
      <w:r>
        <w:t xml:space="preserve">đòi </w:t>
      </w:r>
      <w:r>
        <w:t xml:space="preserve">hỏi,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hẹp </w:t>
      </w:r>
      <w:r>
        <w:t xml:space="preserve">hòi, </w:t>
      </w:r>
      <w:r>
        <w:t xml:space="preserve">cố </w:t>
      </w:r>
      <w:r>
        <w:t xml:space="preserve">chấp </w:t>
      </w:r>
      <w:r>
        <w:t xml:space="preserve">trong </w:t>
      </w:r>
      <w:r>
        <w:t xml:space="preserve">sự </w:t>
      </w:r>
      <w:r>
        <w:t xml:space="preserve">đối </w:t>
      </w:r>
      <w:r>
        <w:t xml:space="preserve">xử, </w:t>
      </w:r>
      <w:r>
        <w:t xml:space="preserve">đánh </w:t>
      </w:r>
      <w:r>
        <w:t xml:space="preserve">giá. </w:t>
      </w:r>
      <w:r>
        <w:rPr>
          <w:i/>
        </w:rPr>
        <w:t xml:space="preserve">Tính </w:t>
      </w:r>
      <w:r>
        <w:rPr>
          <w:i/>
        </w:rPr>
        <w:t xml:space="preserve">tình </w:t>
      </w:r>
      <w:r>
        <w:rPr>
          <w:i/>
        </w:rPr>
        <w:t xml:space="preserve">khắt </w:t>
      </w:r>
      <w:r>
        <w:t xml:space="preserve">khe. </w:t>
      </w:r>
      <w:r>
        <w:t xml:space="preserve">Đối </w:t>
      </w:r>
      <w:r>
        <w:t xml:space="preserve">xử </w:t>
      </w:r>
      <w:r>
        <w:t xml:space="preserve">khắt </w:t>
      </w:r>
      <w:r>
        <w:rPr>
          <w:i/>
        </w:rPr>
        <w:t xml:space="preserve">khe. </w:t>
      </w:r>
      <w:r>
        <w:t xml:space="preserve">Quy </w:t>
      </w:r>
      <w:r>
        <w:t xml:space="preserve">chế </w:t>
      </w:r>
      <w:r>
        <w:t xml:space="preserve">khắt </w:t>
      </w:r>
      <w:r>
        <w:t xml:space="preserve">khe. </w:t>
      </w:r>
      <w:r>
        <w:br/>
      </w:r>
      <w:r>
        <w:rPr>
          <w:b/>
        </w:rPr>
        <w:t xml:space="preserve">khấc </w:t>
      </w:r>
      <w:r>
        <w:rPr>
          <w:i/>
        </w:rPr>
        <w:t xml:space="preserve">danh từ </w:t>
      </w:r>
      <w:r>
        <w:t xml:space="preserve">Chỗ </w:t>
      </w:r>
      <w:r>
        <w:t xml:space="preserve">cắt </w:t>
      </w:r>
      <w:r>
        <w:t xml:space="preserve">gọt </w:t>
      </w:r>
      <w:r>
        <w:t xml:space="preserve">sâu </w:t>
      </w:r>
      <w:r>
        <w:t xml:space="preserve">vào </w:t>
      </w:r>
      <w:r>
        <w:t xml:space="preserve">bề </w:t>
      </w:r>
      <w:r>
        <w:t xml:space="preserve">mặt </w:t>
      </w:r>
      <w:r>
        <w:t xml:space="preserve">vật </w:t>
      </w:r>
      <w:r>
        <w:t xml:space="preserve">cứng </w:t>
      </w:r>
      <w:r>
        <w:t xml:space="preserve">để </w:t>
      </w:r>
      <w:r>
        <w:t xml:space="preserve">mắc </w:t>
      </w:r>
      <w:r>
        <w:t xml:space="preserve">giữ </w:t>
      </w:r>
      <w:r>
        <w:t xml:space="preserve">cái </w:t>
      </w:r>
      <w:r>
        <w:t xml:space="preserve">gì </w:t>
      </w:r>
      <w:r>
        <w:t xml:space="preserve">hoặc </w:t>
      </w:r>
      <w:r>
        <w:t xml:space="preserve">để </w:t>
      </w:r>
      <w:r>
        <w:t xml:space="preserve">đánh </w:t>
      </w:r>
      <w:r>
        <w:t xml:space="preserve">dấu </w:t>
      </w:r>
      <w:r>
        <w:t xml:space="preserve">những </w:t>
      </w:r>
      <w:r>
        <w:t xml:space="preserve">khoảng </w:t>
      </w:r>
      <w:r>
        <w:t xml:space="preserve">chia. </w:t>
      </w:r>
      <w:r>
        <w:rPr>
          <w:i/>
        </w:rPr>
        <w:t xml:space="preserve">Đếo </w:t>
      </w:r>
      <w:r>
        <w:rPr>
          <w:i/>
        </w:rPr>
        <w:t xml:space="preserve">thành </w:t>
      </w:r>
      <w:r>
        <w:rPr>
          <w:i/>
        </w:rPr>
        <w:t xml:space="preserve">khấc. </w:t>
      </w:r>
      <w:r>
        <w:t xml:space="preserve">Nhích </w:t>
      </w:r>
      <w:r>
        <w:t xml:space="preserve">thêm </w:t>
      </w:r>
      <w:r>
        <w:t xml:space="preserve">lên </w:t>
      </w:r>
      <w:r>
        <w:t xml:space="preserve">một </w:t>
      </w:r>
      <w:r>
        <w:rPr>
          <w:i/>
        </w:rPr>
        <w:t xml:space="preserve">khấc </w:t>
      </w:r>
      <w:r>
        <w:t xml:space="preserve">nữa </w:t>
      </w:r>
      <w:r>
        <w:t xml:space="preserve">(trên </w:t>
      </w:r>
      <w:r>
        <w:t xml:space="preserve">cán </w:t>
      </w:r>
      <w:r>
        <w:t xml:space="preserve">cân). </w:t>
      </w:r>
      <w:r>
        <w:br/>
      </w:r>
      <w:r>
        <w:rPr>
          <w:b/>
        </w:rPr>
        <w:t xml:space="preserve">khâm </w:t>
      </w:r>
      <w:r>
        <w:rPr>
          <w:b/>
        </w:rPr>
        <w:t xml:space="preserve">liệm </w:t>
      </w:r>
      <w:r>
        <w:rPr>
          <w:b/>
        </w:rPr>
        <w:t xml:space="preserve">đẹg. </w:t>
      </w:r>
      <w:r>
        <w:t xml:space="preserve">(trư.). </w:t>
      </w:r>
      <w:r>
        <w:t xml:space="preserve">Liệm. </w:t>
      </w:r>
      <w:r>
        <w:t xml:space="preserve">Thi </w:t>
      </w:r>
      <w:r>
        <w:t xml:space="preserve">hài </w:t>
      </w:r>
      <w:r>
        <w:t xml:space="preserve">đã </w:t>
      </w:r>
      <w:r>
        <w:t xml:space="preserve">khâm </w:t>
      </w:r>
      <w:r>
        <w:t xml:space="preserve">liệm. </w:t>
      </w:r>
      <w:r>
        <w:br/>
      </w:r>
      <w:r>
        <w:rPr>
          <w:b/>
        </w:rPr>
        <w:t xml:space="preserve">khâm </w:t>
      </w:r>
      <w:r>
        <w:rPr>
          <w:b/>
        </w:rPr>
        <w:t xml:space="preserve">mạng </w:t>
      </w:r>
      <w:r>
        <w:rPr>
          <w:i/>
        </w:rPr>
        <w:t xml:space="preserve">động từ </w:t>
      </w:r>
      <w:r>
        <w:t xml:space="preserve">(Quan) </w:t>
      </w:r>
      <w:r>
        <w:t xml:space="preserve">vâng </w:t>
      </w:r>
      <w:r>
        <w:t xml:space="preserve">lệnh </w:t>
      </w:r>
      <w:r>
        <w:t xml:space="preserve">vua </w:t>
      </w:r>
      <w:r>
        <w:t xml:space="preserve">đi </w:t>
      </w:r>
      <w:r>
        <w:t xml:space="preserve">làm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đặc </w:t>
      </w:r>
      <w:r>
        <w:t xml:space="preserve">biệt. </w:t>
      </w:r>
      <w:r>
        <w:br/>
      </w:r>
      <w:r>
        <w:rPr>
          <w:b/>
        </w:rPr>
        <w:t xml:space="preserve">khâm </w:t>
      </w:r>
      <w:r>
        <w:rPr>
          <w:b/>
        </w:rPr>
        <w:t xml:space="preserve">mệnh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khâm </w:t>
      </w:r>
      <w:r>
        <w:rPr>
          <w:i/>
        </w:rPr>
        <w:t xml:space="preserve">mạng. </w:t>
      </w:r>
      <w:r>
        <w:br/>
      </w:r>
      <w:r>
        <w:rPr>
          <w:b/>
        </w:rPr>
        <w:t xml:space="preserve">khâm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Đặc </w:t>
      </w:r>
      <w:r>
        <w:t xml:space="preserve">biệt </w:t>
      </w:r>
      <w:r>
        <w:t xml:space="preserve">kính </w:t>
      </w:r>
      <w:r>
        <w:t xml:space="preserve">trọng, </w:t>
      </w:r>
      <w:r>
        <w:t xml:space="preserve">do </w:t>
      </w:r>
      <w:r>
        <w:t xml:space="preserve">đánh </w:t>
      </w:r>
      <w:r>
        <w:t xml:space="preserve">giá </w:t>
      </w:r>
      <w:r>
        <w:t xml:space="preserve">rất </w:t>
      </w:r>
      <w:r>
        <w:t xml:space="preserve">cao. </w:t>
      </w:r>
      <w:r>
        <w:t xml:space="preserve">Khâm </w:t>
      </w:r>
      <w:r>
        <w:t xml:space="preserve">phục </w:t>
      </w:r>
      <w:r>
        <w:t xml:space="preserve">tỉnh </w:t>
      </w:r>
      <w:r>
        <w:t xml:space="preserve">thân </w:t>
      </w:r>
      <w:r>
        <w:t xml:space="preserve">dũng </w:t>
      </w:r>
      <w:r>
        <w:t xml:space="preserve">cảm. </w:t>
      </w:r>
      <w:r>
        <w:t xml:space="preserve">Một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đáng </w:t>
      </w:r>
      <w:r>
        <w:rPr>
          <w:i/>
        </w:rPr>
        <w:t xml:space="preserve">khâm </w:t>
      </w:r>
      <w:r>
        <w:t xml:space="preserve">phục. </w:t>
      </w:r>
      <w:r>
        <w:br/>
      </w:r>
      <w:r>
        <w:rPr>
          <w:b/>
        </w:rPr>
        <w:t xml:space="preserve">khâm </w:t>
      </w:r>
      <w:r>
        <w:rPr>
          <w:b/>
        </w:rPr>
        <w:t xml:space="preserve">sai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được </w:t>
      </w:r>
      <w:r>
        <w:t xml:space="preserve">vua </w:t>
      </w:r>
      <w:r>
        <w:t xml:space="preserve">phái </w:t>
      </w:r>
      <w:r>
        <w:t xml:space="preserve">đi </w:t>
      </w:r>
      <w:r>
        <w:t xml:space="preserve">làm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đặc </w:t>
      </w:r>
      <w:r>
        <w:t xml:space="preserve">biệt </w:t>
      </w:r>
      <w:r>
        <w:t xml:space="preserve">và </w:t>
      </w:r>
      <w:r>
        <w:t xml:space="preserve">quan </w:t>
      </w:r>
      <w:r>
        <w:t xml:space="preserve">trọng. </w:t>
      </w:r>
      <w:r>
        <w:t xml:space="preserve">khâm </w:t>
      </w:r>
      <w:r>
        <w:t xml:space="preserve">sứ </w:t>
      </w:r>
      <w: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Chức </w:t>
      </w:r>
      <w:r>
        <w:t xml:space="preserve">quan </w:t>
      </w:r>
      <w:r>
        <w:t xml:space="preserve">được </w:t>
      </w:r>
      <w:r>
        <w:t xml:space="preserve">vua </w:t>
      </w:r>
      <w:r>
        <w:t xml:space="preserve">phái </w:t>
      </w:r>
      <w:r>
        <w:t xml:space="preserve">đi </w:t>
      </w:r>
      <w:r>
        <w:t xml:space="preserve">làm </w:t>
      </w:r>
      <w:r>
        <w:t xml:space="preserve">đại </w:t>
      </w:r>
      <w:r>
        <w:t xml:space="preserve">diện </w:t>
      </w:r>
      <w:r>
        <w:t xml:space="preserve">ngoại </w:t>
      </w:r>
      <w:r>
        <w:t xml:space="preserve">giao </w:t>
      </w:r>
      <w:r>
        <w:t xml:space="preserve">ở </w:t>
      </w:r>
      <w:r>
        <w:t xml:space="preserve">nước </w:t>
      </w:r>
      <w:r>
        <w:t xml:space="preserve">ngoài; </w:t>
      </w:r>
      <w:r>
        <w:t xml:space="preserve">sứ </w:t>
      </w:r>
      <w:r>
        <w:t xml:space="preserve">thần. </w:t>
      </w:r>
      <w:r>
        <w:rPr>
          <w:b/>
        </w:rPr>
        <w:t xml:space="preserve">2 </w:t>
      </w:r>
      <w:r>
        <w:t xml:space="preserve">Viên </w:t>
      </w:r>
      <w:r>
        <w:t xml:space="preserve">chức </w:t>
      </w:r>
      <w:r>
        <w:t xml:space="preserve">người </w:t>
      </w:r>
      <w:r>
        <w:t xml:space="preserve">Pháp </w:t>
      </w:r>
      <w:r>
        <w:t xml:space="preserve">đứng </w:t>
      </w:r>
      <w:r>
        <w:t xml:space="preserve">đầu </w:t>
      </w:r>
      <w:r>
        <w:t xml:space="preserve">bộ </w:t>
      </w:r>
      <w:r>
        <w:t xml:space="preserve">máy </w:t>
      </w:r>
      <w:r>
        <w:t xml:space="preserve">cai </w:t>
      </w:r>
      <w:r>
        <w:t xml:space="preserve">trị </w:t>
      </w:r>
      <w:r>
        <w:t xml:space="preserve">thực </w:t>
      </w:r>
      <w:r>
        <w:t xml:space="preserve">dân </w:t>
      </w:r>
      <w:r>
        <w:t xml:space="preserve">ở </w:t>
      </w:r>
      <w:r>
        <w:t xml:space="preserve">Trung </w:t>
      </w:r>
      <w:r>
        <w:t xml:space="preserve">K1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khâm </w:t>
      </w:r>
      <w:r>
        <w:rPr>
          <w:b/>
        </w:rPr>
        <w:t xml:space="preserve">thiên </w:t>
      </w:r>
      <w:r>
        <w:rPr>
          <w:b/>
        </w:rPr>
        <w:t xml:space="preserve">giám </w:t>
      </w:r>
      <w:r>
        <w:rPr>
          <w:i/>
        </w:rPr>
        <w:t xml:space="preserve">danh từ </w:t>
      </w:r>
      <w:r>
        <w:t xml:space="preserve">(cũ). </w:t>
      </w:r>
      <w:r>
        <w:t xml:space="preserve">Cơ </w:t>
      </w:r>
      <w:r>
        <w:t xml:space="preserve">quan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thiên </w:t>
      </w:r>
      <w:r>
        <w:t xml:space="preserve">văn </w:t>
      </w:r>
      <w:r>
        <w:t xml:space="preserve">và </w:t>
      </w:r>
      <w:r>
        <w:t xml:space="preserve">làm </w:t>
      </w:r>
      <w:r>
        <w:t xml:space="preserve">lịch </w:t>
      </w:r>
      <w:r>
        <w:t xml:space="preserve">của </w:t>
      </w:r>
      <w:r>
        <w:t xml:space="preserve">các </w:t>
      </w:r>
      <w:r>
        <w:t xml:space="preserve">triều </w:t>
      </w:r>
      <w:r>
        <w:t xml:space="preserve">đình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khấm </w:t>
      </w:r>
      <w:r>
        <w:rPr>
          <w:b/>
        </w:rPr>
        <w:t xml:space="preserve">khá </w:t>
      </w:r>
      <w:r>
        <w:rPr>
          <w:i/>
        </w:rPr>
        <w:t xml:space="preserve">tính từ </w:t>
      </w:r>
      <w:r>
        <w:t xml:space="preserve">(khẩu ngữ). </w:t>
      </w:r>
      <w:r>
        <w:t xml:space="preserve">(Mức </w:t>
      </w:r>
      <w:r>
        <w:t xml:space="preserve">sống, </w:t>
      </w:r>
      <w:r>
        <w:t xml:space="preserve">mức </w:t>
      </w:r>
      <w:r>
        <w:t xml:space="preserve">thu </w:t>
      </w:r>
      <w:r>
        <w:t xml:space="preserve">nhập) </w:t>
      </w:r>
      <w:r>
        <w:t xml:space="preserve">ít </w:t>
      </w:r>
      <w:r>
        <w:t xml:space="preserve">nhiều </w:t>
      </w:r>
      <w:r>
        <w:t xml:space="preserve">khá </w:t>
      </w:r>
      <w:r>
        <w:t xml:space="preserve">hơn </w:t>
      </w:r>
      <w:r>
        <w:t xml:space="preserve">trước </w:t>
      </w:r>
      <w:r>
        <w:t xml:space="preserve">và </w:t>
      </w:r>
      <w:r>
        <w:t xml:space="preserve">đã </w:t>
      </w:r>
      <w:r>
        <w:t xml:space="preserve">trên </w:t>
      </w:r>
      <w:r>
        <w:t xml:space="preserve">mức </w:t>
      </w:r>
      <w:r>
        <w:t xml:space="preserve">trung </w:t>
      </w:r>
      <w:r>
        <w:rPr>
          <w:i/>
        </w:rPr>
        <w:t xml:space="preserve">bình. </w:t>
      </w:r>
      <w:r>
        <w:rPr>
          <w:i/>
        </w:rPr>
        <w:t xml:space="preserve">Đời </w:t>
      </w:r>
      <w:r>
        <w:t xml:space="preserve">sống </w:t>
      </w:r>
      <w:r>
        <w:t xml:space="preserve">ngày </w:t>
      </w:r>
      <w:r>
        <w:t xml:space="preserve">càng </w:t>
      </w:r>
      <w:r>
        <w:rPr>
          <w:i/>
        </w:rPr>
        <w:t xml:space="preserve">khẩm </w:t>
      </w:r>
      <w:r>
        <w:rPr>
          <w:i/>
        </w:rPr>
        <w:t xml:space="preserve">khá. </w:t>
      </w:r>
      <w:r>
        <w:t xml:space="preserve">Làm </w:t>
      </w:r>
      <w:r>
        <w:rPr>
          <w:i/>
        </w:rPr>
        <w:t xml:space="preserve">ăn </w:t>
      </w:r>
      <w:r>
        <w:rPr>
          <w:i/>
        </w:rPr>
        <w:t xml:space="preserve">khẩm </w:t>
      </w:r>
      <w:r>
        <w:rPr>
          <w:i/>
        </w:rPr>
        <w:t xml:space="preserve">khá. </w:t>
      </w:r>
      <w:r>
        <w:br/>
      </w:r>
      <w:r>
        <w:rPr>
          <w:b/>
        </w:rPr>
        <w:t xml:space="preserve">khẩn, </w:t>
      </w:r>
      <w:r>
        <w:rPr>
          <w:i/>
        </w:rPr>
        <w:t xml:space="preserve">động từ </w:t>
      </w:r>
      <w:r>
        <w:t xml:space="preserve">(ít dùng). </w:t>
      </w:r>
      <w:r>
        <w:t xml:space="preserve">Khai </w:t>
      </w:r>
      <w:r>
        <w:t xml:space="preserve">phá </w:t>
      </w:r>
      <w:r>
        <w:t xml:space="preserve">đất </w:t>
      </w:r>
      <w:r>
        <w:t xml:space="preserve">hoang. </w:t>
      </w:r>
      <w:r>
        <w:t xml:space="preserve">Khẩn </w:t>
      </w:r>
      <w:r>
        <w:rPr>
          <w:i/>
        </w:rPr>
        <w:t xml:space="preserve">một </w:t>
      </w:r>
      <w:r>
        <w:rPr>
          <w:i/>
        </w:rPr>
        <w:t xml:space="preserve">đám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khẩn,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cần </w:t>
      </w:r>
      <w:r>
        <w:t xml:space="preserve">kíp, </w:t>
      </w:r>
      <w:r>
        <w:t xml:space="preserve">không </w:t>
      </w:r>
      <w:r>
        <w:t xml:space="preserve">thể </w:t>
      </w:r>
      <w:r>
        <w:t xml:space="preserve">trì </w:t>
      </w:r>
      <w:r>
        <w:t xml:space="preserve">hoãn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công). </w:t>
      </w:r>
      <w:r>
        <w:rPr>
          <w:i/>
        </w:rPr>
        <w:t xml:space="preserve">Công </w:t>
      </w:r>
      <w:r>
        <w:rPr>
          <w:i/>
        </w:rPr>
        <w:t xml:space="preserve">uăn </w:t>
      </w:r>
      <w:r>
        <w:rPr>
          <w:i/>
        </w:rPr>
        <w:t xml:space="preserve">khẩn. </w:t>
      </w:r>
      <w:r>
        <w:rPr>
          <w:i/>
        </w:rPr>
        <w:t xml:space="preserve">Cuộc </w:t>
      </w:r>
      <w:r>
        <w:rPr>
          <w:i/>
        </w:rPr>
        <w:t xml:space="preserve">họp </w:t>
      </w:r>
      <w:r>
        <w:rPr>
          <w:i/>
        </w:rPr>
        <w:t xml:space="preserve">khẩn. </w:t>
      </w:r>
      <w:r>
        <w:t xml:space="preserve">Điện </w:t>
      </w:r>
      <w:r>
        <w:rPr>
          <w:i/>
        </w:rPr>
        <w:t xml:space="preserve">rất </w:t>
      </w:r>
      <w:r>
        <w:rPr>
          <w:i/>
        </w:rPr>
        <w:t xml:space="preserve">khẩn. </w:t>
      </w:r>
      <w:r>
        <w:br/>
      </w:r>
      <w:r>
        <w:rPr>
          <w:b/>
        </w:rPr>
        <w:t xml:space="preserve">khẩn </w:t>
      </w:r>
      <w:r>
        <w:rPr>
          <w:b/>
        </w:rPr>
        <w:t xml:space="preserve">cấp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Cần </w:t>
      </w:r>
      <w:r>
        <w:t xml:space="preserve">được </w:t>
      </w:r>
      <w:r>
        <w:t xml:space="preserve">tiến </w:t>
      </w:r>
      <w:r>
        <w:t xml:space="preserve">hành, </w:t>
      </w:r>
      <w:r>
        <w:t xml:space="preserve">được </w:t>
      </w:r>
      <w:r>
        <w:t xml:space="preserve">giải </w:t>
      </w:r>
      <w:r>
        <w:t xml:space="preserve">quyết </w:t>
      </w:r>
      <w:r>
        <w:t xml:space="preserve">ngay, </w:t>
      </w:r>
      <w:r>
        <w:t xml:space="preserve">không </w:t>
      </w:r>
      <w:r>
        <w:t xml:space="preserve">chậm </w:t>
      </w:r>
      <w:r>
        <w:t xml:space="preserve">trễ.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t xml:space="preserve">chống </w:t>
      </w:r>
      <w:r>
        <w:t xml:space="preserve">lụt </w:t>
      </w:r>
      <w:r>
        <w:rPr>
          <w:i/>
        </w:rPr>
        <w:t xml:space="preserve">khẩn </w:t>
      </w:r>
      <w:r>
        <w:rPr>
          <w:i/>
        </w:rPr>
        <w:t xml:space="preserve">cấp. </w:t>
      </w:r>
      <w:r>
        <w:t xml:space="preserve">Nhiệm </w:t>
      </w:r>
      <w:r>
        <w:rPr>
          <w:i/>
        </w:rPr>
        <w:t xml:space="preserve">uụ </w:t>
      </w:r>
      <w:r>
        <w:rPr>
          <w:i/>
        </w:rPr>
        <w:t xml:space="preserve">khẩn </w:t>
      </w:r>
      <w:r>
        <w:rPr>
          <w:i/>
        </w:rPr>
        <w:t xml:space="preserve">cấp. </w:t>
      </w:r>
      <w:r>
        <w:rPr>
          <w:b/>
        </w:rPr>
        <w:t xml:space="preserve">2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nghiêm </w:t>
      </w:r>
      <w:r>
        <w:t xml:space="preserve">trọng,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có </w:t>
      </w:r>
      <w:r>
        <w:t xml:space="preserve">ngay </w:t>
      </w:r>
      <w:r>
        <w:t xml:space="preserve">những </w:t>
      </w:r>
      <w:r>
        <w:t xml:space="preserve">biện </w:t>
      </w:r>
      <w:r>
        <w:t xml:space="preserve">pháp </w:t>
      </w:r>
      <w:r>
        <w:t xml:space="preserve">tích </w:t>
      </w:r>
      <w:r>
        <w:t xml:space="preserve">cực </w:t>
      </w:r>
      <w:r>
        <w:t xml:space="preserve">để </w:t>
      </w:r>
      <w:r>
        <w:t xml:space="preserve">đối </w:t>
      </w:r>
      <w:r>
        <w:t xml:space="preserve">phó, </w:t>
      </w:r>
      <w:r>
        <w:t xml:space="preserve">không </w:t>
      </w:r>
      <w:r>
        <w:t xml:space="preserve">cho </w:t>
      </w:r>
      <w:r>
        <w:t xml:space="preserve">phép </w:t>
      </w:r>
      <w:r>
        <w:t xml:space="preserve">chậm </w:t>
      </w:r>
      <w:r>
        <w:t xml:space="preserve">trễ. </w:t>
      </w:r>
      <w:r>
        <w:t xml:space="preserve">Tình </w:t>
      </w:r>
      <w:r>
        <w:t xml:space="preserve">thế </w:t>
      </w:r>
      <w:r>
        <w:rPr>
          <w:i/>
        </w:rPr>
        <w:t xml:space="preserve">khẩn </w:t>
      </w:r>
      <w:r>
        <w:t xml:space="preserve">cấp. </w:t>
      </w:r>
      <w:r>
        <w:rPr>
          <w:i/>
        </w:rPr>
        <w:t xml:space="preserve">Tin </w:t>
      </w:r>
      <w:r>
        <w:rPr>
          <w:i/>
        </w:rPr>
        <w:t xml:space="preserve">bão </w:t>
      </w:r>
      <w:r>
        <w:rPr>
          <w:i/>
        </w:rPr>
        <w:t xml:space="preserve">khẩn </w:t>
      </w:r>
      <w:r>
        <w:rPr>
          <w:i/>
        </w:rPr>
        <w:t xml:space="preserve">cấp. </w:t>
      </w:r>
      <w:r>
        <w:br/>
      </w:r>
      <w:r>
        <w:rPr>
          <w:b/>
        </w:rPr>
        <w:t xml:space="preserve">khẩn </w:t>
      </w:r>
      <w:r>
        <w:rPr>
          <w:b/>
        </w:rPr>
        <w:t xml:space="preserve">cầu </w:t>
      </w:r>
      <w:r>
        <w:rPr>
          <w:i/>
        </w:rPr>
        <w:t xml:space="preserve">động từ </w:t>
      </w:r>
      <w:r>
        <w:t xml:space="preserve">Như </w:t>
      </w:r>
      <w:r>
        <w:t xml:space="preserve">cầu </w:t>
      </w:r>
      <w:r>
        <w:t xml:space="preserve">khẩn. </w:t>
      </w:r>
      <w:r>
        <w:br/>
      </w:r>
      <w:r>
        <w:rPr>
          <w:b/>
        </w:rPr>
        <w:t xml:space="preserve">khẩn </w:t>
      </w:r>
      <w:r>
        <w:rPr>
          <w:b/>
        </w:rPr>
        <w:t xml:space="preserve">hoang </w:t>
      </w:r>
      <w:r>
        <w:rPr>
          <w:i/>
        </w:rPr>
        <w:t xml:space="preserve">động từ </w:t>
      </w:r>
      <w:r>
        <w:t xml:space="preserve">Khai </w:t>
      </w:r>
      <w:r>
        <w:t xml:space="preserve">phá </w:t>
      </w:r>
      <w:r>
        <w:t xml:space="preserve">vùng </w:t>
      </w:r>
      <w:r>
        <w:t xml:space="preserve">đất </w:t>
      </w:r>
      <w:r>
        <w:t xml:space="preserve">hoang; </w:t>
      </w:r>
      <w:r>
        <w:t xml:space="preserve">khai </w:t>
      </w:r>
      <w:r>
        <w:t xml:space="preserve">hoang. </w:t>
      </w:r>
      <w:r>
        <w:br/>
      </w:r>
      <w:r>
        <w:rPr>
          <w:b/>
        </w:rPr>
        <w:t xml:space="preserve">khẩn </w:t>
      </w:r>
      <w:r>
        <w:rPr>
          <w:b/>
        </w:rPr>
        <w:t xml:space="preserve">khoản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Tỏ </w:t>
      </w:r>
      <w:r>
        <w:t xml:space="preserve">ra </w:t>
      </w:r>
      <w:r>
        <w:t xml:space="preserve">tha </w:t>
      </w:r>
      <w:r>
        <w:t xml:space="preserve">thiết, </w:t>
      </w:r>
      <w:r>
        <w:t xml:space="preserve">cố </w:t>
      </w:r>
      <w:r>
        <w:t xml:space="preserve">nài </w:t>
      </w:r>
      <w:r>
        <w:t xml:space="preserve">nỉ </w:t>
      </w:r>
      <w:r>
        <w:t xml:space="preserve">để </w:t>
      </w:r>
      <w:r>
        <w:t xml:space="preserve">người </w:t>
      </w:r>
      <w:r>
        <w:t xml:space="preserve">khác </w:t>
      </w:r>
      <w:r>
        <w:t xml:space="preserve">chấp </w:t>
      </w:r>
      <w:r>
        <w:t xml:space="preserve">nhận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mình. </w:t>
      </w:r>
      <w:r>
        <w:t xml:space="preserve">Khẩn </w:t>
      </w:r>
      <w:r>
        <w:rPr>
          <w:i/>
        </w:rPr>
        <w:t xml:space="preserve">khoản </w:t>
      </w:r>
      <w:r>
        <w:rPr>
          <w:i/>
        </w:rPr>
        <w:t xml:space="preserve">mời </w:t>
      </w:r>
      <w:r>
        <w:rPr>
          <w:i/>
        </w:rPr>
        <w:t xml:space="preserve">khách </w:t>
      </w:r>
      <w:r>
        <w:rPr>
          <w:i/>
        </w:rPr>
        <w:t xml:space="preserve">ở </w:t>
      </w:r>
      <w:r>
        <w:rPr>
          <w:i/>
        </w:rPr>
        <w:t xml:space="preserve">lại. </w:t>
      </w:r>
      <w:r>
        <w:rPr>
          <w:i/>
        </w:rPr>
        <w:t xml:space="preserve">Lời </w:t>
      </w:r>
      <w:r>
        <w:t xml:space="preserve">đề </w:t>
      </w:r>
      <w:r>
        <w:t xml:space="preserve">nghị </w:t>
      </w:r>
      <w:r>
        <w:rPr>
          <w:i/>
        </w:rPr>
        <w:t xml:space="preserve">khẩn </w:t>
      </w:r>
      <w:r>
        <w:rPr>
          <w:i/>
        </w:rPr>
        <w:t xml:space="preserve">khoản. </w:t>
      </w:r>
      <w:r>
        <w:t xml:space="preserve">Khẩn </w:t>
      </w:r>
      <w:r>
        <w:rPr>
          <w:i/>
        </w:rPr>
        <w:t xml:space="preserve">khoản </w:t>
      </w:r>
      <w:r>
        <w:t xml:space="preserve">uan </w:t>
      </w:r>
      <w:r>
        <w:t xml:space="preserve">xin. </w:t>
      </w:r>
      <w:r>
        <w:br/>
      </w:r>
      <w:r>
        <w:rPr>
          <w:b/>
        </w:rPr>
        <w:t xml:space="preserve">khẩn </w:t>
      </w:r>
      <w:r>
        <w:rPr>
          <w:b/>
        </w:rPr>
        <w:t xml:space="preserve">nài </w:t>
      </w:r>
      <w:r>
        <w:rPr>
          <w:b/>
        </w:rPr>
        <w:t xml:space="preserve">đợ, </w:t>
      </w:r>
      <w:r>
        <w:t xml:space="preserve">Nài </w:t>
      </w:r>
      <w:r>
        <w:t xml:space="preserve">xin </w:t>
      </w:r>
      <w:r>
        <w:t xml:space="preserve">một </w:t>
      </w:r>
      <w:r>
        <w:t xml:space="preserve">cách </w:t>
      </w:r>
      <w:r>
        <w:t xml:space="preserve">khẩn </w:t>
      </w:r>
      <w:r>
        <w:t xml:space="preserve">khoản. </w:t>
      </w:r>
      <w:r>
        <w:t xml:space="preserve">Giọng </w:t>
      </w:r>
      <w:r>
        <w:t xml:space="preserve">khẩn </w:t>
      </w:r>
      <w:r>
        <w:rPr>
          <w:i/>
        </w:rPr>
        <w:t xml:space="preserve">nài. </w:t>
      </w:r>
      <w:r>
        <w:rPr>
          <w:i/>
        </w:rPr>
        <w:t xml:space="preserve">Cố </w:t>
      </w:r>
      <w:r>
        <w:rPr>
          <w:i/>
        </w:rPr>
        <w:t xml:space="preserve">khẩn </w:t>
      </w:r>
      <w:r>
        <w:rPr>
          <w:i/>
        </w:rPr>
        <w:t xml:space="preserve">nài </w:t>
      </w:r>
      <w:r>
        <w:t xml:space="preserve">cho </w:t>
      </w:r>
      <w:r>
        <w:t xml:space="preserve">được. </w:t>
      </w:r>
      <w:r>
        <w:br/>
      </w:r>
      <w:r>
        <w:rPr>
          <w:b/>
        </w:rPr>
        <w:t xml:space="preserve">khẩn </w:t>
      </w:r>
      <w:r>
        <w:rPr>
          <w:b/>
        </w:rPr>
        <w:t xml:space="preserve">thiết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Cần </w:t>
      </w:r>
      <w:r>
        <w:t xml:space="preserve">thiết </w:t>
      </w:r>
      <w:r>
        <w:t xml:space="preserve">và </w:t>
      </w:r>
      <w:r>
        <w:t xml:space="preserve">cấp </w:t>
      </w:r>
      <w:r>
        <w:t xml:space="preserve">bách. </w:t>
      </w:r>
      <w:r>
        <w:t xml:space="preserve">Công </w:t>
      </w:r>
      <w:r>
        <w:t xml:space="preserve">uiệc </w:t>
      </w:r>
      <w:r>
        <w:rPr>
          <w:i/>
        </w:rPr>
        <w:t xml:space="preserve">khẩn </w:t>
      </w:r>
      <w:r>
        <w:rPr>
          <w:i/>
        </w:rPr>
        <w:t xml:space="preserve">thiết. </w:t>
      </w:r>
      <w:r>
        <w:rPr>
          <w:b/>
        </w:rPr>
        <w:t xml:space="preserve">2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rất </w:t>
      </w:r>
      <w:r>
        <w:t xml:space="preserve">tha </w:t>
      </w:r>
      <w:r>
        <w:t xml:space="preserve">thiết, </w:t>
      </w:r>
      <w:r>
        <w:t xml:space="preserve">yêu </w:t>
      </w:r>
      <w:r>
        <w:t xml:space="preserve">cầu </w:t>
      </w:r>
      <w:r>
        <w:t xml:space="preserve">có </w:t>
      </w:r>
      <w:r>
        <w:t xml:space="preserve">ngay </w:t>
      </w:r>
      <w:r>
        <w:t xml:space="preserve">sự </w:t>
      </w:r>
      <w:r>
        <w:t xml:space="preserve">đáp </w:t>
      </w:r>
      <w:r>
        <w:t xml:space="preserve">ứng. </w:t>
      </w:r>
      <w:r>
        <w:t xml:space="preserve">Lời </w:t>
      </w:r>
      <w:r>
        <w:rPr>
          <w:i/>
        </w:rPr>
        <w:t xml:space="preserve">kêu </w:t>
      </w:r>
      <w:r>
        <w:t xml:space="preserve">gọi </w:t>
      </w:r>
      <w:r>
        <w:t xml:space="preserve">khẩn </w:t>
      </w:r>
      <w:r>
        <w:rPr>
          <w:i/>
        </w:rPr>
        <w:t xml:space="preserve">thiết. </w:t>
      </w:r>
      <w:r>
        <w:t xml:space="preserve">Tiếng </w:t>
      </w:r>
      <w:r>
        <w:rPr>
          <w:i/>
        </w:rPr>
        <w:t xml:space="preserve">kêu </w:t>
      </w:r>
      <w:r>
        <w:t xml:space="preserve">cứu </w:t>
      </w:r>
      <w:r>
        <w:rPr>
          <w:i/>
        </w:rPr>
        <w:t xml:space="preserve">khẩn </w:t>
      </w:r>
      <w:r>
        <w:t xml:space="preserve">thiết. </w:t>
      </w:r>
      <w:r>
        <w:t xml:space="preserve">Khẩn </w:t>
      </w:r>
      <w:r>
        <w:t xml:space="preserve">thiết </w:t>
      </w:r>
      <w:r>
        <w:t xml:space="preserve">yêu </w:t>
      </w:r>
      <w:r>
        <w:t xml:space="preserve">cầu. </w:t>
      </w:r>
      <w:r>
        <w:br/>
      </w:r>
      <w:r>
        <w:rPr>
          <w:b/>
        </w:rPr>
        <w:t xml:space="preserve">khẩn </w:t>
      </w:r>
      <w:r>
        <w:rPr>
          <w:b/>
        </w:rPr>
        <w:t xml:space="preserve">trương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Cần </w:t>
      </w:r>
      <w:r>
        <w:t xml:space="preserve">được </w:t>
      </w:r>
      <w:r>
        <w:t xml:space="preserve">tiến </w:t>
      </w:r>
      <w:r>
        <w:t xml:space="preserve">hành, </w:t>
      </w:r>
      <w:r>
        <w:t xml:space="preserve">được </w:t>
      </w:r>
      <w:r>
        <w:t xml:space="preserve">giải </w:t>
      </w:r>
      <w:r>
        <w:t xml:space="preserve">quyết </w:t>
      </w:r>
      <w:r>
        <w:t xml:space="preserve">gấp </w:t>
      </w:r>
      <w:r>
        <w:t xml:space="preserve">và </w:t>
      </w:r>
      <w:r>
        <w:t xml:space="preserve">tích </w:t>
      </w:r>
      <w:r>
        <w:t xml:space="preserve">cực, </w:t>
      </w:r>
      <w:r>
        <w:t xml:space="preserve">không </w:t>
      </w:r>
      <w:r>
        <w:t xml:space="preserve">thể </w:t>
      </w:r>
      <w:r>
        <w:t xml:space="preserve">chậm </w:t>
      </w:r>
      <w:r>
        <w:t xml:space="preserve">trễ. </w:t>
      </w:r>
      <w:r>
        <w:t xml:space="preserve">Nhiệm </w:t>
      </w:r>
      <w:r>
        <w:rPr>
          <w:i/>
        </w:rPr>
        <w:t xml:space="preserve">uụ </w:t>
      </w:r>
      <w:r>
        <w:rPr>
          <w:i/>
        </w:rPr>
        <w:t xml:space="preserve">khẩn </w:t>
      </w:r>
      <w:r>
        <w:t xml:space="preserve">trương. </w:t>
      </w:r>
      <w:r>
        <w:t xml:space="preserve">Những </w:t>
      </w:r>
      <w:r>
        <w:t xml:space="preserve">yêu </w:t>
      </w:r>
      <w:r>
        <w:rPr>
          <w:i/>
        </w:rPr>
        <w:t xml:space="preserve">cầu </w:t>
      </w:r>
      <w:r>
        <w:t xml:space="preserve">khẩn </w:t>
      </w:r>
      <w:r>
        <w:t xml:space="preserve">trương </w:t>
      </w:r>
      <w:r>
        <w:rPr>
          <w:i/>
        </w:rPr>
        <w:t xml:space="preserve">của </w:t>
      </w:r>
      <w:r>
        <w:rPr>
          <w:i/>
        </w:rPr>
        <w:t xml:space="preserve">uụ </w:t>
      </w:r>
      <w:r>
        <w:t xml:space="preserve">mùa. </w:t>
      </w:r>
      <w:r>
        <w:rPr>
          <w:b/>
        </w:rPr>
        <w:t xml:space="preserve">2 </w:t>
      </w:r>
      <w:r>
        <w:t xml:space="preserve">Căng </w:t>
      </w:r>
      <w:r>
        <w:t xml:space="preserve">thẳng, </w:t>
      </w:r>
      <w:r>
        <w:t xml:space="preserve">có </w:t>
      </w:r>
      <w:r>
        <w:t xml:space="preserve">những </w:t>
      </w:r>
      <w:r>
        <w:t xml:space="preserve">yêu </w:t>
      </w:r>
      <w:r>
        <w:t xml:space="preserve">cầu </w:t>
      </w:r>
      <w:r>
        <w:t xml:space="preserve">cần </w:t>
      </w:r>
      <w:r>
        <w:t xml:space="preserve">được </w:t>
      </w:r>
      <w:r>
        <w:t xml:space="preserve">giải </w:t>
      </w:r>
      <w:r>
        <w:t xml:space="preserve">quyết </w:t>
      </w:r>
      <w:r>
        <w:t xml:space="preserve">ngay, </w:t>
      </w:r>
      <w:r>
        <w:t xml:space="preserve">không </w:t>
      </w:r>
      <w:r>
        <w:t xml:space="preserve">thể </w:t>
      </w:r>
      <w:r>
        <w:t xml:space="preserve">chậm </w:t>
      </w:r>
      <w:r>
        <w:t xml:space="preserve">trễ. </w:t>
      </w:r>
      <w:r>
        <w:t xml:space="preserve">Tình </w:t>
      </w:r>
      <w:r>
        <w:t xml:space="preserve">hình </w:t>
      </w:r>
      <w:r>
        <w:rPr>
          <w:i/>
        </w:rPr>
        <w:t xml:space="preserve">chính </w:t>
      </w:r>
      <w:r>
        <w:rPr>
          <w:i/>
        </w:rPr>
        <w:t xml:space="preserve">trị </w:t>
      </w:r>
      <w:r>
        <w:rPr>
          <w:i/>
        </w:rPr>
        <w:t xml:space="preserve">khẩn </w:t>
      </w:r>
      <w:r>
        <w:rPr>
          <w:i/>
        </w:rPr>
        <w:t xml:space="preserve">trương. </w:t>
      </w:r>
      <w:r>
        <w:rPr>
          <w:i/>
        </w:rPr>
        <w:t xml:space="preserve">Thời </w:t>
      </w:r>
      <w:r>
        <w:t xml:space="preserve">uụ </w:t>
      </w:r>
      <w:r>
        <w:rPr>
          <w:i/>
        </w:rPr>
        <w:t xml:space="preserve">khẩn </w:t>
      </w:r>
      <w:r>
        <w:t xml:space="preserve">trương. </w:t>
      </w:r>
      <w:r>
        <w:t xml:space="preserve">Vấn </w:t>
      </w:r>
      <w:r>
        <w:t xml:space="preserve">đề </w:t>
      </w:r>
      <w:r>
        <w:rPr>
          <w:i/>
        </w:rPr>
        <w:t xml:space="preserve">đặt </w:t>
      </w:r>
      <w:r>
        <w:rPr>
          <w:i/>
        </w:rPr>
        <w:t xml:space="preserve">ra </w:t>
      </w:r>
      <w:r>
        <w:rPr>
          <w:i/>
        </w:rPr>
        <w:t xml:space="preserve">rất </w:t>
      </w:r>
      <w:r>
        <w:t xml:space="preserve">khẩn </w:t>
      </w:r>
      <w:r>
        <w:t xml:space="preserve">trương. </w:t>
      </w:r>
      <w:r>
        <w:rPr>
          <w:b/>
        </w:rPr>
        <w:t xml:space="preserve">3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hết </w:t>
      </w:r>
      <w:r>
        <w:t xml:space="preserve">sức </w:t>
      </w:r>
      <w:r>
        <w:t xml:space="preserve">tranh </w:t>
      </w:r>
      <w:r>
        <w:t xml:space="preserve">thủ </w:t>
      </w:r>
      <w:r>
        <w:t xml:space="preserve">thời </w:t>
      </w:r>
      <w:r>
        <w:t xml:space="preserve">gian, </w:t>
      </w:r>
      <w:r>
        <w:t xml:space="preserve">tập </w:t>
      </w:r>
      <w:r>
        <w:t xml:space="preserve">trung </w:t>
      </w:r>
      <w:r>
        <w:t xml:space="preserve">sự </w:t>
      </w:r>
      <w:r>
        <w:t xml:space="preserve">chú </w:t>
      </w:r>
      <w:r>
        <w:t xml:space="preserve">ý </w:t>
      </w:r>
      <w:r>
        <w:t xml:space="preserve">và </w:t>
      </w:r>
      <w:r>
        <w:t xml:space="preserve">sức </w:t>
      </w:r>
      <w:r>
        <w:t xml:space="preserve">lực, </w:t>
      </w:r>
      <w:r>
        <w:t xml:space="preserve">nhằm </w:t>
      </w:r>
      <w:r>
        <w:t xml:space="preserve">mau </w:t>
      </w:r>
      <w:r>
        <w:t xml:space="preserve">chóng </w:t>
      </w:r>
      <w:r>
        <w:t xml:space="preserve">đạt </w:t>
      </w:r>
      <w:r>
        <w:t xml:space="preserve">kết </w:t>
      </w:r>
      <w:r>
        <w:t xml:space="preserve">quả. </w:t>
      </w:r>
      <w:r>
        <w:t xml:space="preserve">Khẩn </w:t>
      </w:r>
      <w:r>
        <w:t xml:space="preserve">trương </w:t>
      </w:r>
      <w:r>
        <w:t xml:space="preserve">cứu </w:t>
      </w:r>
      <w:r>
        <w:rPr>
          <w:i/>
        </w:rPr>
        <w:t xml:space="preserve">chữa </w:t>
      </w:r>
      <w:r>
        <w:t xml:space="preserve">người </w:t>
      </w:r>
      <w:r>
        <w:t xml:space="preserve">bị </w:t>
      </w:r>
      <w:r>
        <w:t xml:space="preserve">nạn. </w:t>
      </w:r>
      <w: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khẩn </w:t>
      </w:r>
      <w:r>
        <w:t xml:space="preserve">trương. </w:t>
      </w:r>
      <w:r>
        <w:t xml:space="preserve">Tác </w:t>
      </w:r>
      <w:r>
        <w:t xml:space="preserve">phong </w:t>
      </w:r>
      <w:r>
        <w:rPr>
          <w:i/>
        </w:rPr>
        <w:t xml:space="preserve">khẩn </w:t>
      </w:r>
      <w:r>
        <w:t xml:space="preserve">trương. </w:t>
      </w:r>
      <w:r>
        <w:br/>
      </w:r>
      <w:r>
        <w:rPr>
          <w:b/>
        </w:rPr>
        <w:t xml:space="preserve">khẩn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t xml:space="preserve">(¡d.). </w:t>
      </w:r>
      <w:r>
        <w:t xml:space="preserve">Gấp </w:t>
      </w:r>
      <w:r>
        <w:t xml:space="preserve">và </w:t>
      </w:r>
      <w:r>
        <w:t xml:space="preserve">rất </w:t>
      </w:r>
      <w:r>
        <w:t xml:space="preserve">quan </w:t>
      </w:r>
      <w:r>
        <w:t xml:space="preserve">trọng. </w:t>
      </w:r>
      <w:r>
        <w:br/>
      </w:r>
      <w:r>
        <w:rPr>
          <w:b/>
        </w:rPr>
        <w:t xml:space="preserve">khấn </w:t>
      </w:r>
      <w:r>
        <w:rPr>
          <w:i/>
        </w:rPr>
        <w:t xml:space="preserve">động từ </w:t>
      </w:r>
      <w:r>
        <w:t xml:space="preserve">Nói </w:t>
      </w:r>
      <w:r>
        <w:t xml:space="preserve">lầm </w:t>
      </w:r>
      <w:r>
        <w:t xml:space="preserve">bẩm </w:t>
      </w:r>
      <w:r>
        <w:t xml:space="preserve">một </w:t>
      </w:r>
      <w:r>
        <w:t xml:space="preserve">cách </w:t>
      </w:r>
      <w:r>
        <w:t xml:space="preserve">cung </w:t>
      </w:r>
      <w:r>
        <w:t xml:space="preserve">kính </w:t>
      </w:r>
      <w:r>
        <w:t xml:space="preserve">để </w:t>
      </w:r>
      <w:r>
        <w:t xml:space="preserve">cầu </w:t>
      </w:r>
      <w:r>
        <w:t xml:space="preserve">xin </w:t>
      </w:r>
      <w:r>
        <w:t xml:space="preserve">(thần </w:t>
      </w:r>
      <w:r>
        <w:t xml:space="preserve">linh, </w:t>
      </w:r>
      <w:r>
        <w:t xml:space="preserve">tổ </w:t>
      </w:r>
      <w:r>
        <w:t xml:space="preserve">tiên) </w:t>
      </w:r>
      <w:r>
        <w:t xml:space="preserve">điều </w:t>
      </w:r>
      <w:r>
        <w:t xml:space="preserve">gì. </w:t>
      </w:r>
      <w:r>
        <w:t xml:space="preserve">Khấn </w:t>
      </w:r>
      <w:r>
        <w:t xml:space="preserve">Phật. </w:t>
      </w:r>
      <w:r>
        <w:br w:type="page"/>
      </w:r>
      <w:r>
        <w:rPr>
          <w:b/>
        </w:rPr>
        <w:t xml:space="preserve">hấn </w:t>
      </w:r>
      <w:r>
        <w:rPr>
          <w:b/>
        </w:rPr>
        <w:t xml:space="preserve">khứa </w:t>
      </w:r>
      <w:r>
        <w:rPr>
          <w:i/>
        </w:rPr>
        <w:t xml:space="preserve">động từ </w:t>
      </w:r>
      <w:r>
        <w:t xml:space="preserve">Khấn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Ly </w:t>
      </w:r>
      <w:r>
        <w:br/>
      </w:r>
      <w:r>
        <w:rPr>
          <w:b/>
        </w:rPr>
        <w:t xml:space="preserve">ám </w:t>
      </w:r>
      <w:r>
        <w:rPr>
          <w:b/>
        </w:rPr>
        <w:t xml:space="preserve">khẩn </w:t>
      </w:r>
      <w:r>
        <w:rPr>
          <w:b/>
        </w:rPr>
        <w:t xml:space="preserve">khưứa. </w:t>
      </w:r>
      <w:r>
        <w:br/>
      </w:r>
      <w:r>
        <w:rPr>
          <w:b/>
        </w:rPr>
        <w:t xml:space="preserve">hấn </w:t>
      </w:r>
      <w:r>
        <w:rPr>
          <w:b/>
        </w:rPr>
        <w:t xml:space="preserve">vái </w:t>
      </w:r>
      <w:r>
        <w:rPr>
          <w:i/>
        </w:rPr>
        <w:t xml:space="preserve">động từ </w:t>
      </w:r>
      <w:r>
        <w:t xml:space="preserve">Vừa </w:t>
      </w:r>
      <w:r>
        <w:t xml:space="preserve">chắp </w:t>
      </w:r>
      <w:r>
        <w:t xml:space="preserve">tay </w:t>
      </w:r>
      <w:r>
        <w:t xml:space="preserve">lại, </w:t>
      </w:r>
      <w:r>
        <w:t xml:space="preserve">vừa </w:t>
      </w:r>
      <w:r>
        <w:t xml:space="preserve">khấn. </w:t>
      </w:r>
      <w:r>
        <w:br/>
      </w:r>
      <w:r>
        <w:rPr>
          <w:b/>
        </w:rPr>
        <w:t xml:space="preserve">Am </w:t>
      </w:r>
      <w:r>
        <w:rPr>
          <w:b/>
        </w:rPr>
        <w:t xml:space="preserve">râm </w:t>
      </w:r>
      <w:r>
        <w:rPr>
          <w:b/>
        </w:rPr>
        <w:t xml:space="preserve">khấn </w:t>
      </w:r>
      <w:r>
        <w:rPr>
          <w:b/>
        </w:rPr>
        <w:t xml:space="preserve">uái </w:t>
      </w:r>
      <w:r>
        <w:rPr>
          <w:b/>
        </w:rPr>
        <w:t xml:space="preserve">trước </w:t>
      </w:r>
      <w:r>
        <w:rPr>
          <w:b/>
        </w:rPr>
        <w:t xml:space="preserve">bàn </w:t>
      </w:r>
      <w:r>
        <w:rPr>
          <w:b/>
        </w:rPr>
        <w:t xml:space="preserve">thờ.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kha </w:t>
      </w:r>
      <w:r>
        <w:rPr>
          <w:b/>
        </w:rPr>
        <w:t xml:space="preserve">khấp </w:t>
      </w:r>
      <w:r>
        <w:rPr>
          <w:b/>
        </w:rPr>
        <w:t xml:space="preserve">khếnh </w:t>
      </w:r>
      <w:r>
        <w:rPr>
          <w:b/>
        </w:rPr>
        <w:t xml:space="preserve">t.x. </w:t>
      </w:r>
      <w:r>
        <w:rPr>
          <w:b/>
        </w:rPr>
        <w:t xml:space="preserve">ki; </w:t>
      </w:r>
      <w:r>
        <w:rPr>
          <w:b/>
        </w:rPr>
        <w:t xml:space="preserve">khổnh </w:t>
      </w:r>
      <w:r>
        <w:t xml:space="preserve">(láy).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khểnh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chỗ </w:t>
      </w:r>
      <w:r>
        <w:t xml:space="preserve">nhô </w:t>
      </w:r>
      <w:r>
        <w:t xml:space="preserve">cao </w:t>
      </w:r>
      <w:r>
        <w:t xml:space="preserve">lên </w:t>
      </w:r>
      <w:r>
        <w:br/>
      </w:r>
      <w:r>
        <w:rPr>
          <w:b/>
        </w:rPr>
        <w:t xml:space="preserve">oặc </w:t>
      </w:r>
      <w:r>
        <w:rPr>
          <w:b/>
        </w:rPr>
        <w:t xml:space="preserve">nhô </w:t>
      </w:r>
      <w:r>
        <w:rPr>
          <w:b/>
        </w:rPr>
        <w:t xml:space="preserve">ra </w:t>
      </w:r>
      <w:r>
        <w:rPr>
          <w:b/>
        </w:rPr>
        <w:t xml:space="preserve">chút </w:t>
      </w:r>
      <w:r>
        <w:rPr>
          <w:b/>
        </w:rPr>
        <w:t xml:space="preserve">ít, </w:t>
      </w:r>
      <w:r>
        <w:rPr>
          <w:b/>
        </w:rPr>
        <w:t xml:space="preserve">làm </w:t>
      </w:r>
      <w:r>
        <w:rPr>
          <w:b/>
        </w:rPr>
        <w:t xml:space="preserve">cho </w:t>
      </w:r>
      <w:r>
        <w:rPr>
          <w:b/>
        </w:rPr>
        <w:t xml:space="preserve">không </w:t>
      </w:r>
      <w:r>
        <w:rPr>
          <w:b/>
        </w:rPr>
        <w:t xml:space="preserve">đều </w:t>
      </w:r>
      <w:r>
        <w:br/>
      </w:r>
      <w:r>
        <w:rPr>
          <w:b/>
        </w:rPr>
        <w:t xml:space="preserve">ặn; </w:t>
      </w:r>
      <w:r>
        <w:rPr>
          <w:b/>
        </w:rPr>
        <w:t xml:space="preserve">không </w:t>
      </w:r>
      <w:r>
        <w:rPr>
          <w:b/>
        </w:rPr>
        <w:t xml:space="preserve">bằng </w:t>
      </w:r>
      <w:r>
        <w:rPr>
          <w:b/>
        </w:rPr>
        <w:t xml:space="preserve">phẳng, </w:t>
      </w:r>
      <w:r>
        <w:rPr>
          <w:b/>
        </w:rPr>
        <w:t xml:space="preserve">không </w:t>
      </w:r>
      <w:r>
        <w:rPr>
          <w:b/>
        </w:rPr>
        <w:t xml:space="preserve">khớp </w:t>
      </w:r>
      <w:r>
        <w:rPr>
          <w:b/>
        </w:rPr>
        <w:t xml:space="preserve">nhau. </w:t>
      </w:r>
      <w:r>
        <w:br/>
      </w:r>
      <w:r>
        <w:rPr>
          <w:b/>
        </w:rPr>
        <w:t xml:space="preserve">tường </w:t>
      </w:r>
      <w:r>
        <w:rPr>
          <w:b/>
        </w:rPr>
        <w:t xml:space="preserve">đá </w:t>
      </w:r>
      <w:r>
        <w:rPr>
          <w:b/>
        </w:rPr>
        <w:t xml:space="preserve">khấp </w:t>
      </w:r>
      <w:r>
        <w:rPr>
          <w:b/>
        </w:rPr>
        <w:t xml:space="preserve">khổnh. </w:t>
      </w:r>
      <w:r>
        <w:rPr>
          <w:i/>
        </w:rPr>
        <w:t xml:space="preserve">Khấp </w:t>
      </w:r>
      <w:r>
        <w:rPr>
          <w:i/>
        </w:rPr>
        <w:t xml:space="preserve">khổnh </w:t>
      </w:r>
      <w:r>
        <w:rPr>
          <w:i/>
        </w:rPr>
        <w:t xml:space="preserve">như </w:t>
      </w:r>
      <w:r>
        <w:br/>
      </w:r>
      <w:r>
        <w:rPr>
          <w:b/>
        </w:rPr>
        <w:t xml:space="preserve">ăng </w:t>
      </w:r>
      <w:r>
        <w:rPr>
          <w:b/>
        </w:rPr>
        <w:t xml:space="preserve">bà </w:t>
      </w:r>
      <w:r>
        <w:rPr>
          <w:b/>
        </w:rPr>
        <w:t xml:space="preserve">lão. </w:t>
      </w:r>
      <w:r>
        <w:rPr>
          <w:b/>
        </w:rPr>
        <w:t xml:space="preserve">!/ </w:t>
      </w:r>
      <w:r>
        <w:rPr>
          <w:i/>
        </w:rPr>
        <w:t xml:space="preserve">Láy: </w:t>
      </w:r>
      <w:r>
        <w:t xml:space="preserve">khấp </w:t>
      </w:r>
      <w:r>
        <w:rPr>
          <w:i/>
        </w:rPr>
        <w:t xml:space="preserve">kha </w:t>
      </w:r>
      <w:r>
        <w:rPr>
          <w:i/>
        </w:rPr>
        <w:t xml:space="preserve">khấp </w:t>
      </w:r>
      <w:r>
        <w:rPr>
          <w:i/>
        </w:rPr>
        <w:t xml:space="preserve">khổnh </w:t>
      </w:r>
      <w:r>
        <w:br/>
      </w:r>
      <w:r>
        <w:rPr>
          <w:b/>
        </w:rPr>
        <w:t xml:space="preserve">' </w:t>
      </w:r>
      <w:r>
        <w:rPr>
          <w:b/>
        </w:rPr>
        <w:t xml:space="preserve">mức </w:t>
      </w:r>
      <w:r>
        <w:rPr>
          <w:b/>
        </w:rPr>
        <w:t xml:space="preserve">độ </w:t>
      </w:r>
      <w:r>
        <w:rPr>
          <w:b/>
        </w:rPr>
        <w:t xml:space="preserve">nhiều).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khởi </w:t>
      </w:r>
      <w:r>
        <w:rPr>
          <w:i/>
        </w:rPr>
        <w:t xml:space="preserve">động từ </w:t>
      </w:r>
      <w:r>
        <w:t xml:space="preserve">Vui </w:t>
      </w:r>
      <w:r>
        <w:t xml:space="preserve">mừng </w:t>
      </w:r>
      <w:r>
        <w:t xml:space="preserve">rộn </w:t>
      </w:r>
      <w:r>
        <w:t xml:space="preserve">rã, </w:t>
      </w:r>
      <w:r>
        <w:t xml:space="preserve">nhưng </w:t>
      </w:r>
      <w:r>
        <w:br/>
      </w:r>
      <w:r>
        <w:rPr>
          <w:b/>
        </w:rPr>
        <w:t xml:space="preserve">n </w:t>
      </w:r>
      <w:r>
        <w:rPr>
          <w:b/>
        </w:rPr>
        <w:t xml:space="preserve">đáo </w:t>
      </w:r>
      <w:r>
        <w:rPr>
          <w:b/>
        </w:rPr>
        <w:t xml:space="preserve">trong </w:t>
      </w:r>
      <w:r>
        <w:rPr>
          <w:b/>
        </w:rPr>
        <w:t xml:space="preserve">lòng. </w:t>
      </w:r>
      <w:r>
        <w:rPr>
          <w:i/>
        </w:rPr>
        <w:t xml:space="preserve">Khấp </w:t>
      </w:r>
      <w:r>
        <w:rPr>
          <w:i/>
        </w:rPr>
        <w:t xml:space="preserve">khởi </w:t>
      </w:r>
      <w:r>
        <w:rPr>
          <w:i/>
        </w:rPr>
        <w:t xml:space="preserve">trông </w:t>
      </w:r>
      <w:r>
        <w:rPr>
          <w:i/>
        </w:rPr>
        <w:t xml:space="preserve">chờ.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khởi </w:t>
      </w:r>
      <w:r>
        <w:rPr>
          <w:b/>
        </w:rPr>
        <w:t xml:space="preserve">mừng </w:t>
      </w:r>
      <w:r>
        <w:rPr>
          <w:b/>
        </w:rPr>
        <w:t xml:space="preserve">thầm. </w:t>
      </w:r>
      <w:r>
        <w:rPr>
          <w:b/>
        </w:rPr>
        <w:t xml:space="preserve">c </w:t>
      </w:r>
      <w:r>
        <w:br/>
      </w:r>
      <w:r>
        <w:rPr>
          <w:b/>
        </w:rPr>
        <w:t xml:space="preserve">kập </w:t>
      </w:r>
      <w:r>
        <w:rPr>
          <w:b/>
        </w:rPr>
        <w:t xml:space="preserve">khônh </w:t>
      </w:r>
      <w:r>
        <w:rPr>
          <w:i/>
        </w:rPr>
        <w:t xml:space="preserve">tính từ </w:t>
      </w:r>
      <w:r>
        <w:t xml:space="preserve">Như </w:t>
      </w:r>
      <w:r>
        <w:t xml:space="preserve">khập </w:t>
      </w:r>
      <w:r>
        <w:rPr>
          <w:i/>
        </w:rPr>
        <w:t xml:space="preserve">khiếng.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khiêng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bên </w:t>
      </w:r>
      <w:r>
        <w:t xml:space="preserve">cao, </w:t>
      </w:r>
      <w:r>
        <w:br/>
      </w:r>
      <w:r>
        <w:rPr>
          <w:b/>
        </w:rPr>
        <w:t xml:space="preserve">3n </w:t>
      </w:r>
      <w:r>
        <w:rPr>
          <w:b/>
        </w:rPr>
        <w:t xml:space="preserve">thấp, </w:t>
      </w:r>
      <w:r>
        <w:rPr>
          <w:b/>
        </w:rPr>
        <w:t xml:space="preserve">không </w:t>
      </w:r>
      <w:r>
        <w:rPr>
          <w:b/>
        </w:rPr>
        <w:t xml:space="preserve">đều, </w:t>
      </w:r>
      <w:r>
        <w:rPr>
          <w:b/>
        </w:rPr>
        <w:t xml:space="preserve">không </w:t>
      </w:r>
      <w:r>
        <w:rPr>
          <w:b/>
        </w:rPr>
        <w:t xml:space="preserve">cân </w:t>
      </w:r>
      <w:r>
        <w:rPr>
          <w:b/>
        </w:rPr>
        <w:t xml:space="preserve">bằng. </w:t>
      </w:r>
      <w:r>
        <w:br/>
      </w:r>
      <w:r>
        <w:rPr>
          <w:b/>
        </w:rPr>
        <w:t xml:space="preserve">sân </w:t>
      </w:r>
      <w:r>
        <w:rPr>
          <w:b/>
        </w:rPr>
        <w:t xml:space="preserve">khập </w:t>
      </w:r>
      <w:r>
        <w:rPr>
          <w:b/>
        </w:rPr>
        <w:t xml:space="preserve">khiếng. </w:t>
      </w:r>
      <w:r>
        <w:rPr>
          <w:i/>
        </w:rPr>
        <w:t xml:space="preserve">Đi </w:t>
      </w:r>
      <w:r>
        <w:rPr>
          <w:i/>
        </w:rPr>
        <w:t xml:space="preserve">khập </w:t>
      </w:r>
      <w:r>
        <w:rPr>
          <w:i/>
        </w:rPr>
        <w:t xml:space="preserve">khiếng. </w:t>
      </w:r>
      <w:r>
        <w:rPr>
          <w:i/>
        </w:rPr>
        <w:t xml:space="preserve">Sự </w:t>
      </w:r>
      <w:r>
        <w:rPr>
          <w:i/>
        </w:rPr>
        <w:t xml:space="preserve">phát </w:t>
      </w:r>
      <w:r>
        <w:br/>
      </w:r>
      <w:r>
        <w:rPr>
          <w:b/>
        </w:rPr>
        <w:t xml:space="preserve">iển </w:t>
      </w:r>
      <w:r>
        <w:rPr>
          <w:b/>
        </w:rPr>
        <w:t xml:space="preserve">khập </w:t>
      </w:r>
      <w:r>
        <w:rPr>
          <w:b/>
        </w:rPr>
        <w:t xml:space="preserve">khing, </w:t>
      </w:r>
      <w:r>
        <w:rPr>
          <w:b/>
        </w:rPr>
        <w:t xml:space="preserve">không </w:t>
      </w:r>
      <w:r>
        <w:rPr>
          <w:b/>
        </w:rPr>
        <w:t xml:space="preserve">vững </w:t>
      </w:r>
      <w:r>
        <w:rPr>
          <w:b/>
        </w:rPr>
        <w:t xml:space="preserve">chắc </w:t>
      </w:r>
      <w:r>
        <w:t xml:space="preserve">(bóng (nghĩa bóng)). </w:t>
      </w:r>
      <w:r>
        <w:br/>
      </w:r>
      <w:r>
        <w:rPr>
          <w:b/>
        </w:rPr>
        <w:t xml:space="preserve">tất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Xin. </w:t>
      </w:r>
      <w:r>
        <w:t xml:space="preserve">Khất </w:t>
      </w:r>
      <w:r>
        <w:rPr>
          <w:i/>
        </w:rPr>
        <w:t xml:space="preserve">quan </w:t>
      </w:r>
      <w:r>
        <w:rPr>
          <w:i/>
        </w:rPr>
        <w:t xml:space="preserve">trên. </w:t>
      </w:r>
      <w:r>
        <w:rPr>
          <w:b/>
        </w:rPr>
        <w:t xml:space="preserve">2 </w:t>
      </w:r>
      <w:r>
        <w:br/>
      </w:r>
      <w:r>
        <w:rPr>
          <w:b/>
        </w:rPr>
        <w:t xml:space="preserve">n </w:t>
      </w:r>
      <w:r>
        <w:rPr>
          <w:b/>
        </w:rPr>
        <w:t xml:space="preserve">được </w:t>
      </w:r>
      <w:r>
        <w:rPr>
          <w:b/>
        </w:rPr>
        <w:t xml:space="preserve">hoãn </w:t>
      </w:r>
      <w:r>
        <w:rPr>
          <w:b/>
        </w:rPr>
        <w:t xml:space="preserve">lại </w:t>
      </w:r>
      <w:r>
        <w:rPr>
          <w:b/>
        </w:rPr>
        <w:t xml:space="preserve">đến </w:t>
      </w:r>
      <w:r>
        <w:rPr>
          <w:b/>
        </w:rPr>
        <w:t xml:space="preserve">một </w:t>
      </w:r>
      <w:r>
        <w:rPr>
          <w:b/>
        </w:rPr>
        <w:t xml:space="preserve">lúc </w:t>
      </w:r>
      <w:r>
        <w:rPr>
          <w:b/>
        </w:rPr>
        <w:t xml:space="preserve">khác. </w:t>
      </w:r>
      <w:r>
        <w:t xml:space="preserve">Chưa </w:t>
      </w:r>
      <w:r>
        <w:br/>
      </w:r>
      <w:r>
        <w:rPr>
          <w:b/>
        </w:rPr>
        <w:t xml:space="preserve">3 </w:t>
      </w:r>
      <w:r>
        <w:rPr>
          <w:b/>
        </w:rPr>
        <w:t xml:space="preserve">lời, </w:t>
      </w:r>
      <w:r>
        <w:rPr>
          <w:b/>
        </w:rPr>
        <w:t xml:space="preserve">khất </w:t>
      </w:r>
      <w:r>
        <w:rPr>
          <w:b/>
        </w:rPr>
        <w:t xml:space="preserve">đến </w:t>
      </w:r>
      <w:r>
        <w:rPr>
          <w:b/>
        </w:rPr>
        <w:t xml:space="preserve">mai. </w:t>
      </w:r>
      <w:r>
        <w:rPr>
          <w:i/>
        </w:rPr>
        <w:t xml:space="preserve">Khất </w:t>
      </w:r>
      <w:r>
        <w:t xml:space="preserve">nợ. </w:t>
      </w:r>
      <w:r>
        <w:br/>
      </w:r>
      <w:r>
        <w:rPr>
          <w:b/>
        </w:rPr>
        <w:t xml:space="preserve">ất </w:t>
      </w:r>
      <w:r>
        <w:rPr>
          <w:b/>
        </w:rPr>
        <w:t xml:space="preserve">khưởng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Khật </w:t>
      </w:r>
      <w:r>
        <w:t xml:space="preserve">khưỡng. </w:t>
      </w:r>
      <w:r>
        <w:br/>
      </w:r>
      <w:r>
        <w:rPr>
          <w:b/>
        </w:rPr>
        <w:t xml:space="preserve">ất </w:t>
      </w:r>
      <w:r>
        <w:rPr>
          <w:b/>
        </w:rPr>
        <w:t xml:space="preserve">lần </w:t>
      </w:r>
      <w:r>
        <w:rPr>
          <w:i/>
        </w:rPr>
        <w:t xml:space="preserve">động từ </w:t>
      </w:r>
      <w:r>
        <w:t xml:space="preserve">Khất </w:t>
      </w:r>
      <w:r>
        <w:t xml:space="preserve">hết </w:t>
      </w:r>
      <w:r>
        <w:t xml:space="preserve">lần </w:t>
      </w:r>
      <w:r>
        <w:t xml:space="preserve">này </w:t>
      </w:r>
      <w:r>
        <w:t xml:space="preserve">đến </w:t>
      </w:r>
      <w:r>
        <w:t xml:space="preserve">lần </w:t>
      </w:r>
      <w:r>
        <w:t xml:space="preserve">khác </w:t>
      </w:r>
      <w:r>
        <w:br/>
      </w:r>
      <w:r>
        <w:rPr>
          <w:b/>
        </w:rPr>
        <w:t xml:space="preserve">à </w:t>
      </w:r>
      <w:r>
        <w:rPr>
          <w:b/>
        </w:rPr>
        <w:t xml:space="preserve">vẫn </w:t>
      </w:r>
      <w:r>
        <w:rPr>
          <w:b/>
        </w:rPr>
        <w:t xml:space="preserve">không </w:t>
      </w:r>
      <w:r>
        <w:rPr>
          <w:b/>
        </w:rPr>
        <w:t xml:space="preserve">thực </w:t>
      </w:r>
      <w:r>
        <w:rPr>
          <w:b/>
        </w:rPr>
        <w:t xml:space="preserve">hiện </w:t>
      </w:r>
      <w:r>
        <w:rPr>
          <w:b/>
        </w:rPr>
        <w:t xml:space="preserve">được </w:t>
      </w:r>
      <w:r>
        <w:rPr>
          <w:b/>
        </w:rPr>
        <w:t xml:space="preserve">đúng </w:t>
      </w:r>
      <w:r>
        <w:rPr>
          <w:b/>
        </w:rPr>
        <w:t xml:space="preserve">hẹn. </w:t>
      </w:r>
      <w:r>
        <w:br/>
      </w:r>
      <w:r>
        <w:rPr>
          <w:b/>
        </w:rPr>
        <w:t xml:space="preserve">r </w:t>
      </w:r>
      <w:r>
        <w:rPr>
          <w:b/>
        </w:rPr>
        <w:t xml:space="preserve">không </w:t>
      </w:r>
      <w:r>
        <w:rPr>
          <w:b/>
        </w:rPr>
        <w:t xml:space="preserve">chịu </w:t>
      </w:r>
      <w:r>
        <w:rPr>
          <w:b/>
        </w:rPr>
        <w:t xml:space="preserve">trả, </w:t>
      </w:r>
      <w:r>
        <w:rPr>
          <w:b/>
        </w:rPr>
        <w:t xml:space="preserve">chỉ </w:t>
      </w:r>
      <w:r>
        <w:rPr>
          <w:b/>
        </w:rPr>
        <w:t xml:space="preserve">khất </w:t>
      </w:r>
      <w:r>
        <w:rPr>
          <w:b/>
        </w:rPr>
        <w:t xml:space="preserve">lần. </w:t>
      </w:r>
      <w:r>
        <w:t xml:space="preserve">Khất </w:t>
      </w:r>
      <w:r>
        <w:rPr>
          <w:i/>
        </w:rPr>
        <w:t xml:space="preserve">lần </w:t>
      </w:r>
      <w:r>
        <w:br/>
      </w:r>
      <w:r>
        <w:rPr>
          <w:b/>
        </w:rPr>
        <w:t xml:space="preserve">17, </w:t>
      </w:r>
      <w:r>
        <w:rPr>
          <w:b/>
        </w:rPr>
        <w:t xml:space="preserve">hết </w:t>
      </w:r>
      <w:r>
        <w:rPr>
          <w:b/>
        </w:rPr>
        <w:t xml:space="preserve">nay </w:t>
      </w:r>
      <w:r>
        <w:rPr>
          <w:b/>
        </w:rPr>
        <w:t xml:space="preserve">lại </w:t>
      </w:r>
      <w:r>
        <w:rPr>
          <w:b/>
        </w:rPr>
        <w:t xml:space="preserve">mai. </w:t>
      </w:r>
      <w:r>
        <w:br/>
      </w:r>
      <w:r>
        <w:rPr>
          <w:b/>
        </w:rPr>
        <w:t xml:space="preserve">ất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tu </w:t>
      </w:r>
      <w:r>
        <w:t xml:space="preserve">hành </w:t>
      </w:r>
      <w:r>
        <w:t xml:space="preserve">theo </w:t>
      </w:r>
      <w:r>
        <w:t xml:space="preserve">đạo </w:t>
      </w:r>
      <w:r>
        <w:t xml:space="preserve">Phật </w:t>
      </w:r>
      <w:r>
        <w:t xml:space="preserve">đi </w:t>
      </w:r>
      <w:r>
        <w:br/>
      </w:r>
      <w:r>
        <w:rPr>
          <w:b/>
        </w:rPr>
        <w:t xml:space="preserve">Lăn </w:t>
      </w:r>
      <w:r>
        <w:rPr>
          <w:b/>
        </w:rPr>
        <w:t xml:space="preserve">mà </w:t>
      </w:r>
      <w:r>
        <w:rPr>
          <w:b/>
        </w:rPr>
        <w:t xml:space="preserve">sống. </w:t>
      </w:r>
      <w:r>
        <w:br/>
      </w:r>
      <w:r>
        <w:rPr>
          <w:b/>
        </w:rPr>
        <w:t xml:space="preserve">ất </w:t>
      </w:r>
      <w:r>
        <w:rPr>
          <w:b/>
        </w:rPr>
        <w:t xml:space="preserve">thực </w:t>
      </w:r>
      <w:r>
        <w:rPr>
          <w:i/>
        </w:rPr>
        <w:t xml:space="preserve">động từ </w:t>
      </w:r>
      <w:r>
        <w:t xml:space="preserve">(Người </w:t>
      </w:r>
      <w:r>
        <w:t xml:space="preserve">tu </w:t>
      </w:r>
      <w:r>
        <w:t xml:space="preserve">hành) </w:t>
      </w:r>
      <w:r>
        <w:t xml:space="preserve">xin </w:t>
      </w:r>
      <w:r>
        <w:t xml:space="preserve">ăn. </w:t>
      </w:r>
      <w:r>
        <w:br/>
      </w:r>
      <w:r>
        <w:rPr>
          <w:b/>
        </w:rPr>
        <w:t xml:space="preserve">ật </w:t>
      </w:r>
      <w:r>
        <w:rPr>
          <w:b/>
        </w:rPr>
        <w:t xml:space="preserve">khả </w:t>
      </w:r>
      <w:r>
        <w:rPr>
          <w:b/>
        </w:rPr>
        <w:t xml:space="preserve">khật </w:t>
      </w:r>
      <w:r>
        <w:rPr>
          <w:b/>
        </w:rPr>
        <w:t xml:space="preserve">khử </w:t>
      </w:r>
      <w:r>
        <w:rPr>
          <w:i/>
        </w:rPr>
        <w:t xml:space="preserve">tính từ </w:t>
      </w:r>
      <w:r>
        <w:t xml:space="preserve">xem </w:t>
      </w:r>
      <w:r>
        <w:t xml:space="preserve">khát </w:t>
      </w:r>
      <w:r>
        <w:rPr>
          <w:i/>
        </w:rPr>
        <w:t xml:space="preserve">khừ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ật </w:t>
      </w:r>
      <w:r>
        <w:rPr>
          <w:b/>
        </w:rPr>
        <w:t xml:space="preserve">khà </w:t>
      </w:r>
      <w:r>
        <w:rPr>
          <w:b/>
        </w:rPr>
        <w:t xml:space="preserve">khật </w:t>
      </w:r>
      <w:r>
        <w:rPr>
          <w:b/>
        </w:rPr>
        <w:t xml:space="preserve">khưỡng </w:t>
      </w:r>
      <w:r>
        <w:rPr>
          <w:i/>
        </w:rPr>
        <w:t xml:space="preserve">tính từ </w:t>
      </w:r>
      <w:r>
        <w:t xml:space="preserve">xem </w:t>
      </w:r>
      <w:r>
        <w:t xml:space="preserve">khật </w:t>
      </w:r>
      <w:r>
        <w:t xml:space="preserve">khuống </w:t>
      </w:r>
      <w:r>
        <w:br/>
      </w:r>
      <w:r>
        <w:rPr>
          <w:b/>
        </w:rPr>
        <w:t xml:space="preserve">3t </w:t>
      </w:r>
      <w:r>
        <w:rPr>
          <w:b/>
        </w:rPr>
        <w:t xml:space="preserve">khừ </w:t>
      </w:r>
      <w:r>
        <w:rPr>
          <w:i/>
        </w:rPr>
        <w:t xml:space="preserve">tính từ </w:t>
      </w:r>
      <w:r>
        <w:t xml:space="preserve">Như </w:t>
      </w:r>
      <w:r>
        <w:t xml:space="preserve">khác </w:t>
      </w:r>
      <w:r>
        <w:rPr>
          <w:i/>
        </w:rPr>
        <w:t xml:space="preserve">khừ. </w:t>
      </w:r>
      <w:r>
        <w:rPr>
          <w:i/>
        </w:rPr>
        <w:t xml:space="preserve">Ốm </w:t>
      </w:r>
      <w:r>
        <w:t xml:space="preserve">khật </w:t>
      </w:r>
      <w:r>
        <w:t xml:space="preserve">khừ. </w:t>
      </w:r>
      <w:r>
        <w:br/>
      </w:r>
      <w:r>
        <w:rPr>
          <w:b/>
        </w:rPr>
        <w:t xml:space="preserve">áy: </w:t>
      </w:r>
      <w:r>
        <w:rPr>
          <w:b/>
        </w:rPr>
        <w:t xml:space="preserve">khật </w:t>
      </w:r>
      <w:r>
        <w:rPr>
          <w:b/>
        </w:rPr>
        <w:t xml:space="preserve">khả </w:t>
      </w:r>
      <w:r>
        <w:rPr>
          <w:b/>
        </w:rPr>
        <w:t xml:space="preserve">khát </w:t>
      </w:r>
      <w:r>
        <w:rPr>
          <w:b/>
        </w:rPr>
        <w:t xml:space="preserve">khừ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ìt </w:t>
      </w:r>
      <w:r>
        <w:rPr>
          <w:b/>
        </w:rPr>
        <w:t xml:space="preserve">khưỡng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nghiêng </w:t>
      </w:r>
      <w:r>
        <w:br/>
      </w:r>
      <w:r>
        <w:rPr>
          <w:b/>
        </w:rPr>
        <w:t xml:space="preserve">iiêng </w:t>
      </w:r>
      <w:r>
        <w:rPr>
          <w:b/>
        </w:rPr>
        <w:t xml:space="preserve">ngả </w:t>
      </w:r>
      <w:r>
        <w:rPr>
          <w:b/>
        </w:rPr>
        <w:t xml:space="preserve">ngả, </w:t>
      </w:r>
      <w:r>
        <w:rPr>
          <w:b/>
        </w:rPr>
        <w:t xml:space="preserve">không </w:t>
      </w:r>
      <w:r>
        <w:rPr>
          <w:b/>
        </w:rPr>
        <w:t xml:space="preserve">vững. </w:t>
      </w:r>
      <w:r>
        <w:rPr>
          <w:i/>
        </w:rPr>
        <w:t xml:space="preserve">Đi </w:t>
      </w:r>
      <w:r>
        <w:rPr>
          <w:i/>
        </w:rPr>
        <w:t xml:space="preserve">khật </w:t>
      </w:r>
      <w:r>
        <w:br/>
      </w:r>
      <w:r>
        <w:rPr>
          <w:b/>
        </w:rPr>
        <w:t xml:space="preserve">rỡng </w:t>
      </w:r>
      <w:r>
        <w:rPr>
          <w:b/>
        </w:rPr>
        <w:t xml:space="preserve">như </w:t>
      </w:r>
      <w:r>
        <w:rPr>
          <w:b/>
        </w:rPr>
        <w:t xml:space="preserve">người </w:t>
      </w:r>
      <w:r>
        <w:rPr>
          <w:b/>
        </w:rPr>
        <w:t xml:space="preserve">say </w:t>
      </w:r>
      <w:r>
        <w:rPr>
          <w:b/>
        </w:rPr>
        <w:t xml:space="preserve">rượu. </w:t>
      </w:r>
      <w:r>
        <w:rPr>
          <w:b/>
        </w:rPr>
        <w:t xml:space="preserve">¡/ </w:t>
      </w:r>
      <w:r>
        <w:rPr>
          <w:i/>
        </w:rPr>
        <w:t xml:space="preserve">Láy: </w:t>
      </w:r>
      <w:r>
        <w:rPr>
          <w:i/>
        </w:rPr>
        <w:t xml:space="preserve">khát </w:t>
      </w:r>
      <w:r>
        <w:br/>
      </w:r>
      <w:r>
        <w:rPr>
          <w:b/>
        </w:rPr>
        <w:t xml:space="preserve">` </w:t>
      </w:r>
      <w:r>
        <w:rPr>
          <w:b/>
        </w:rPr>
        <w:t xml:space="preserve">khát </w:t>
      </w:r>
      <w:r>
        <w:rPr>
          <w:b/>
        </w:rPr>
        <w:t xml:space="preserve">khuỡống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iu,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Vòng </w:t>
      </w:r>
      <w:r>
        <w:t xml:space="preserve">kim </w:t>
      </w:r>
      <w:r>
        <w:t xml:space="preserve">loại </w:t>
      </w:r>
      <w:r>
        <w:t xml:space="preserve">bịt </w:t>
      </w:r>
      <w:r>
        <w:t xml:space="preserve">chặt </w:t>
      </w:r>
      <w:r>
        <w:t xml:space="preserve">đầu </w:t>
      </w:r>
      <w:r>
        <w:t xml:space="preserve">chuôi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số </w:t>
      </w:r>
      <w:r>
        <w:rPr>
          <w:b/>
        </w:rPr>
        <w:t xml:space="preserve">dụng </w:t>
      </w:r>
      <w:r>
        <w:rPr>
          <w:b/>
        </w:rPr>
        <w:t xml:space="preserve">cụ, </w:t>
      </w:r>
      <w:r>
        <w:rPr>
          <w:i/>
        </w:rPr>
        <w:t xml:space="preserve">Khâu </w:t>
      </w:r>
      <w:r>
        <w:t xml:space="preserve">dao. </w:t>
      </w:r>
      <w:r>
        <w:rPr>
          <w:b/>
        </w:rPr>
        <w:t xml:space="preserve">2 </w:t>
      </w:r>
      <w:r>
        <w:t xml:space="preserve">(ìd.). </w:t>
      </w:r>
      <w:r>
        <w:t xml:space="preserve">Nhẫn </w:t>
      </w:r>
      <w:r>
        <w:br/>
      </w:r>
      <w:r>
        <w:rPr>
          <w:b/>
        </w:rPr>
        <w:t xml:space="preserve">ăn </w:t>
      </w:r>
      <w:r>
        <w:rPr>
          <w:b/>
        </w:rPr>
        <w:t xml:space="preserve">của </w:t>
      </w:r>
      <w:r>
        <w:rPr>
          <w:b/>
        </w:rPr>
        <w:t xml:space="preserve">đàn </w:t>
      </w:r>
      <w:r>
        <w:rPr>
          <w:b/>
        </w:rPr>
        <w:t xml:space="preserve">ông. </w:t>
      </w:r>
      <w:r>
        <w:rPr>
          <w:i/>
        </w:rPr>
        <w:t xml:space="preserve">Øeo </w:t>
      </w:r>
      <w:r>
        <w:rPr>
          <w:i/>
        </w:rPr>
        <w:t xml:space="preserve">khâu. </w:t>
      </w:r>
      <w:r>
        <w:rPr>
          <w:b/>
        </w:rPr>
        <w:t xml:space="preserve">3 </w:t>
      </w:r>
      <w:r>
        <w:t xml:space="preserve">(danh từ). </w:t>
      </w:r>
      <w:r>
        <w:t xml:space="preserve">Vòng </w:t>
      </w:r>
      <w:r>
        <w:br/>
      </w:r>
      <w:r>
        <w:rPr>
          <w:b/>
        </w:rPr>
        <w:t xml:space="preserve">làm </w:t>
      </w:r>
      <w:r>
        <w:rPr>
          <w:b/>
        </w:rPr>
        <w:t xml:space="preserve">bộ </w:t>
      </w:r>
      <w:r>
        <w:rPr>
          <w:b/>
        </w:rPr>
        <w:t xml:space="preserve">phận </w:t>
      </w:r>
      <w:r>
        <w:rPr>
          <w:b/>
        </w:rPr>
        <w:t xml:space="preserve">của </w:t>
      </w:r>
      <w:r>
        <w:rPr>
          <w:b/>
        </w:rPr>
        <w:t xml:space="preserve">dây </w:t>
      </w:r>
      <w:r>
        <w:rPr>
          <w:b/>
        </w:rPr>
        <w:t xml:space="preserve">xích; </w:t>
      </w:r>
      <w:r>
        <w:rPr>
          <w:b/>
        </w:rPr>
        <w:t xml:space="preserve">mắt </w:t>
      </w:r>
      <w:r>
        <w:rPr>
          <w:b/>
        </w:rPr>
        <w:t xml:space="preserve">xích. </w:t>
      </w:r>
      <w:r>
        <w:br/>
      </w:r>
      <w:r>
        <w:rPr>
          <w:b/>
        </w:rPr>
        <w:t xml:space="preserve">' </w:t>
      </w:r>
      <w:r>
        <w:rPr>
          <w:b/>
        </w:rPr>
        <w:t xml:space="preserve">4 </w:t>
      </w:r>
      <w:r>
        <w:t xml:space="preserve">Từng </w:t>
      </w:r>
      <w:r>
        <w:t xml:space="preserve">yếu </w:t>
      </w:r>
      <w:r>
        <w:t xml:space="preserve">tố,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một </w:t>
      </w:r>
      <w:r>
        <w:t xml:space="preserve">hệ </w:t>
      </w:r>
      <w:r>
        <w:t xml:space="preserve">thống. </w:t>
      </w:r>
      <w:r>
        <w:rPr>
          <w:i/>
        </w:rPr>
        <w:t xml:space="preserve">Tổ </w:t>
      </w:r>
      <w:r>
        <w:rPr>
          <w:i/>
        </w:rPr>
        <w:t xml:space="preserve">ch </w:t>
      </w:r>
      <w:r>
        <w:rPr>
          <w:i/>
        </w:rPr>
        <w:t xml:space="preserve">ức </w:t>
      </w:r>
      <w:r>
        <w:rPr>
          <w:i/>
        </w:rPr>
        <w:t xml:space="preserve">tốt </w:t>
      </w:r>
      <w:r>
        <w:rPr>
          <w:i/>
        </w:rPr>
        <w:t xml:space="preserve">các </w:t>
      </w:r>
      <w:r>
        <w:rPr>
          <w:i/>
        </w:rPr>
        <w:t xml:space="preserve">khâu </w:t>
      </w:r>
      <w:r>
        <w:rPr>
          <w:i/>
        </w:rPr>
        <w:t xml:space="preserve">trong </w:t>
      </w:r>
      <w:r>
        <w:rPr>
          <w:i/>
        </w:rPr>
        <w:t xml:space="preserve">dây </w:t>
      </w:r>
      <w:r>
        <w:rPr>
          <w:i/>
        </w:rPr>
        <w:t xml:space="preserve">chuyền </w:t>
      </w:r>
      <w:r>
        <w:rPr>
          <w:i/>
        </w:rPr>
        <w:t xml:space="preserve">sản </w:t>
      </w:r>
      <w:r>
        <w:rPr>
          <w:i/>
        </w:rPr>
        <w:t xml:space="preserve">.. </w:t>
      </w:r>
      <w:r>
        <w:rPr>
          <w:i/>
        </w:rPr>
        <w:t xml:space="preserve">xuất </w:t>
      </w:r>
      <w:r>
        <w:t xml:space="preserve">Khâu </w:t>
      </w:r>
      <w:r>
        <w:t xml:space="preserve">trung </w:t>
      </w:r>
      <w:r>
        <w:rPr>
          <w:i/>
        </w:rPr>
        <w:t xml:space="preserve">gian. </w:t>
      </w:r>
      <w:r>
        <w:rPr>
          <w:i/>
        </w:rPr>
        <w:t xml:space="preserve">Nắm </w:t>
      </w:r>
      <w:r>
        <w:rPr>
          <w:i/>
        </w:rPr>
        <w:t xml:space="preserve">khâu </w:t>
      </w:r>
      <w:r>
        <w:t xml:space="preserve">chính. </w:t>
      </w:r>
      <w:r>
        <w:t xml:space="preserve">khâu, </w:t>
      </w:r>
      <w:r>
        <w:t xml:space="preserve">động từ </w:t>
      </w:r>
      <w:r>
        <w:t xml:space="preserve">Dùng </w:t>
      </w:r>
      <w:r>
        <w:t xml:space="preserve">kim </w:t>
      </w:r>
      <w:r>
        <w:t xml:space="preserve">chỉ </w:t>
      </w:r>
      <w:r>
        <w:t xml:space="preserve">để </w:t>
      </w:r>
      <w:r>
        <w:t xml:space="preserve">ghép </w:t>
      </w:r>
      <w:r>
        <w:t xml:space="preserve">liền </w:t>
      </w:r>
      <w:r>
        <w:t xml:space="preserve">các </w:t>
      </w:r>
      <w:r>
        <w:t xml:space="preserve">mảnh </w:t>
      </w:r>
      <w:r>
        <w:t xml:space="preserve">vải, </w:t>
      </w:r>
      <w:r>
        <w:t xml:space="preserve">da </w:t>
      </w:r>
      <w:r>
        <w:t xml:space="preserve">lại. </w:t>
      </w:r>
      <w:r>
        <w:rPr>
          <w:i/>
        </w:rPr>
        <w:t xml:space="preserve">Khâu </w:t>
      </w:r>
      <w:r>
        <w:rPr>
          <w:i/>
        </w:rPr>
        <w:t xml:space="preserve">áo. </w:t>
      </w:r>
      <w:r>
        <w:rPr>
          <w:i/>
        </w:rPr>
        <w:t xml:space="preserve">Khâu </w:t>
      </w:r>
      <w:r>
        <w:rPr>
          <w:i/>
        </w:rPr>
        <w:t xml:space="preserve">uết </w:t>
      </w:r>
      <w:r>
        <w:rPr>
          <w:i/>
        </w:rPr>
        <w:t xml:space="preserve">mổ. </w:t>
      </w:r>
      <w:r>
        <w:rPr>
          <w:i/>
        </w:rPr>
        <w:t xml:space="preserve">Khâu </w:t>
      </w:r>
      <w:r>
        <w:t xml:space="preserve">giày. </w:t>
      </w:r>
      <w:r>
        <w:t xml:space="preserve">Kim </w:t>
      </w:r>
      <w:r>
        <w:rPr>
          <w:i/>
        </w:rPr>
        <w:t xml:space="preserve">khâu. </w:t>
      </w:r>
      <w:r>
        <w:br/>
      </w:r>
      <w:r>
        <w:rPr>
          <w:b/>
        </w:rPr>
        <w:t xml:space="preserve">khâu </w:t>
      </w:r>
      <w:r>
        <w:rPr>
          <w:b/>
        </w:rPr>
        <w:t xml:space="preserve">vá </w:t>
      </w:r>
      <w:r>
        <w:rPr>
          <w:i/>
        </w:rPr>
        <w:t xml:space="preserve">động từ </w:t>
      </w:r>
      <w:r>
        <w:t xml:space="preserve">May </w:t>
      </w:r>
      <w:r>
        <w:t xml:space="preserve">và </w:t>
      </w:r>
      <w:r>
        <w:t xml:space="preserve">vá </w:t>
      </w:r>
      <w:r>
        <w:t xml:space="preserve">đồ </w:t>
      </w:r>
      <w:r>
        <w:t xml:space="preserve">vải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may </w:t>
      </w:r>
      <w:r>
        <w:t xml:space="preserve">vá. </w:t>
      </w:r>
      <w:r>
        <w:rPr>
          <w:i/>
        </w:rPr>
        <w:t xml:space="preserve">K:âu </w:t>
      </w:r>
      <w:r>
        <w:rPr>
          <w:i/>
        </w:rPr>
        <w:t xml:space="preserve">bá </w:t>
      </w:r>
      <w:r>
        <w:rPr>
          <w:i/>
        </w:rPr>
        <w:t xml:space="preserve">quần </w:t>
      </w:r>
      <w:r>
        <w:rPr>
          <w:i/>
        </w:rPr>
        <w:t xml:space="preserve">áo. </w:t>
      </w:r>
      <w:r>
        <w:br/>
      </w:r>
      <w:r>
        <w:rPr>
          <w:b/>
        </w:rPr>
        <w:t xml:space="preserve">_ </w:t>
      </w:r>
      <w:r>
        <w:rPr>
          <w:b/>
        </w:rPr>
        <w:t xml:space="preserve">khâu </w:t>
      </w:r>
      <w:r>
        <w:rPr>
          <w:b/>
        </w:rPr>
        <w:t xml:space="preserve">vắt </w:t>
      </w:r>
      <w:r>
        <w:rPr>
          <w:i/>
        </w:rPr>
        <w:t xml:space="preserve">động từ </w:t>
      </w:r>
      <w:r>
        <w:t xml:space="preserve">Khâu </w:t>
      </w:r>
      <w:r>
        <w:t xml:space="preserve">ghim </w:t>
      </w:r>
      <w:r>
        <w:t xml:space="preserve">từng </w:t>
      </w:r>
      <w:r>
        <w:t xml:space="preserve">mũi </w:t>
      </w:r>
      <w:r>
        <w:t xml:space="preserve">chỉ </w:t>
      </w:r>
      <w:r>
        <w:t xml:space="preserve">theo </w:t>
      </w:r>
      <w:r>
        <w:t xml:space="preserve">đường </w:t>
      </w:r>
      <w:r>
        <w:t xml:space="preserve">chữ </w:t>
      </w:r>
      <w:r>
        <w:t xml:space="preserve">chi, </w:t>
      </w:r>
      <w:r>
        <w:t xml:space="preserve">để </w:t>
      </w:r>
      <w:r>
        <w:t xml:space="preserve">đính </w:t>
      </w:r>
      <w:r>
        <w:t xml:space="preserve">mép </w:t>
      </w:r>
      <w:r>
        <w:t xml:space="preserve">vải </w:t>
      </w:r>
      <w:r>
        <w:t xml:space="preserve">vào </w:t>
      </w:r>
      <w:r>
        <w:t xml:space="preserve">mảnh </w:t>
      </w:r>
      <w:r>
        <w:t xml:space="preserve">vải. </w:t>
      </w:r>
      <w:r>
        <w:rPr>
          <w:i/>
        </w:rPr>
        <w:t xml:space="preserve">K:âu </w:t>
      </w:r>
      <w:r>
        <w:rPr>
          <w:i/>
        </w:rPr>
        <w:t xml:space="preserve">uắt </w:t>
      </w:r>
      <w:r>
        <w:rPr>
          <w:i/>
        </w:rPr>
        <w:t xml:space="preserve">gấu </w:t>
      </w:r>
      <w:r>
        <w:rPr>
          <w:i/>
        </w:rPr>
        <w:t xml:space="preserve">áo. </w:t>
      </w:r>
      <w:r>
        <w:t xml:space="preserve">. </w:t>
      </w:r>
      <w:r>
        <w:t xml:space="preserve">i </w:t>
      </w:r>
      <w:r>
        <w:br/>
      </w:r>
      <w:r>
        <w:rPr>
          <w:b/>
        </w:rPr>
        <w:t xml:space="preserve">khẩu </w:t>
      </w:r>
      <w:r>
        <w:rPr>
          <w:i/>
        </w:rPr>
        <w:t xml:space="preserve">danh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† </w:t>
      </w:r>
      <w:r>
        <w:t xml:space="preserve">Miệng, </w:t>
      </w:r>
      <w:r>
        <w:t xml:space="preserve">về </w:t>
      </w:r>
      <w:r>
        <w:t xml:space="preserve">mặt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uống. </w:t>
      </w:r>
      <w:r>
        <w:rPr>
          <w:i/>
        </w:rPr>
        <w:t xml:space="preserve">Món </w:t>
      </w:r>
      <w:r>
        <w:rPr>
          <w:i/>
        </w:rPr>
        <w:t xml:space="preserve">ăn </w:t>
      </w:r>
      <w:r>
        <w:rPr>
          <w:i/>
        </w:rPr>
        <w:t xml:space="preserve">rất </w:t>
      </w:r>
      <w:r>
        <w:rPr>
          <w:i/>
        </w:rPr>
        <w:t xml:space="preserve">thích </w:t>
      </w:r>
      <w:r>
        <w:rPr>
          <w:i/>
        </w:rPr>
        <w:t xml:space="preserve">khẩu. </w:t>
      </w:r>
      <w:r>
        <w:rPr>
          <w:i/>
        </w:rPr>
        <w:t xml:space="preserve">Miếng </w:t>
      </w:r>
      <w:r>
        <w:rPr>
          <w:i/>
        </w:rPr>
        <w:t xml:space="preserve">ăn </w:t>
      </w:r>
      <w:r>
        <w:rPr>
          <w:i/>
        </w:rPr>
        <w:t xml:space="preserve">quá </w:t>
      </w:r>
      <w:r>
        <w:rPr>
          <w:i/>
        </w:rPr>
        <w:t xml:space="preserve">khẩu </w:t>
      </w:r>
      <w:r>
        <w:rPr>
          <w:i/>
        </w:rPr>
        <w:t xml:space="preserve">thành </w:t>
      </w:r>
      <w:r>
        <w:rPr>
          <w:i/>
        </w:rPr>
        <w:t xml:space="preserve">tàn </w:t>
      </w:r>
      <w:r>
        <w:t xml:space="preserve">(tục ngữ). </w:t>
      </w:r>
      <w:r>
        <w:rPr>
          <w:b/>
        </w:rPr>
        <w:t xml:space="preserve">2 </w:t>
      </w:r>
      <w:r>
        <w:t xml:space="preserve">(kng,). </w:t>
      </w:r>
      <w:r>
        <w:t xml:space="preserve">Nhân </w:t>
      </w:r>
      <w:r>
        <w:t xml:space="preserve">khẩu </w:t>
      </w:r>
      <w:r>
        <w:t xml:space="preserve">(nói </w:t>
      </w:r>
      <w:r>
        <w:t xml:space="preserve">tắt). </w:t>
      </w:r>
      <w:r>
        <w:t xml:space="preserve">Nhà </w:t>
      </w:r>
      <w:r>
        <w:t xml:space="preserve">có </w:t>
      </w:r>
      <w:r>
        <w:rPr>
          <w:i/>
        </w:rPr>
        <w:t xml:space="preserve">bốn </w:t>
      </w:r>
      <w:r>
        <w:rPr>
          <w:i/>
        </w:rPr>
        <w:t xml:space="preserve">khẩu. </w:t>
      </w:r>
      <w:r>
        <w:rPr>
          <w:i/>
        </w:rPr>
        <w:t xml:space="preserve">Sản </w:t>
      </w:r>
      <w:r>
        <w:rPr>
          <w:i/>
        </w:rPr>
        <w:t xml:space="preserve">lượng </w:t>
      </w:r>
      <w:r>
        <w:rPr>
          <w:i/>
        </w:rPr>
        <w:t xml:space="preserve">đạt </w:t>
      </w:r>
      <w:r>
        <w:rPr>
          <w:i/>
        </w:rPr>
        <w:t xml:space="preserve">bình </w:t>
      </w:r>
      <w:r>
        <w:rPr>
          <w:i/>
        </w:rPr>
        <w:t xml:space="preserve">quân </w:t>
      </w:r>
      <w:r>
        <w:t xml:space="preserve">mỗi </w:t>
      </w:r>
      <w:r>
        <w:rPr>
          <w:i/>
        </w:rPr>
        <w:t xml:space="preserve">khẩu </w:t>
      </w:r>
      <w:r>
        <w:t xml:space="preserve">300 </w:t>
      </w:r>
      <w:r>
        <w:t xml:space="preserve">kilô </w:t>
      </w:r>
      <w:r>
        <w:t xml:space="preserve">thóc.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phần </w:t>
      </w:r>
      <w:r>
        <w:t xml:space="preserve">nhỏ </w:t>
      </w:r>
      <w:r>
        <w:t xml:space="preserve">có </w:t>
      </w:r>
      <w:r>
        <w:t xml:space="preserve">thể </w:t>
      </w:r>
      <w:r>
        <w:t xml:space="preserve">bỏ </w:t>
      </w:r>
      <w:r>
        <w:t xml:space="preserve">“vừa </w:t>
      </w:r>
      <w:r>
        <w:t xml:space="preserve">vào </w:t>
      </w:r>
      <w:r>
        <w:t xml:space="preserve">miệng </w:t>
      </w:r>
      <w:r>
        <w:t xml:space="preserve">để </w:t>
      </w:r>
      <w:r>
        <w:t xml:space="preserve">nhai, </w:t>
      </w:r>
      <w:r>
        <w:t xml:space="preserve">để </w:t>
      </w:r>
      <w:r>
        <w:t xml:space="preserve">ăn; </w:t>
      </w:r>
      <w:r>
        <w:t xml:space="preserve">miếng. </w:t>
      </w:r>
      <w:r>
        <w:rPr>
          <w:i/>
        </w:rPr>
        <w:t xml:space="preserve">Mía </w:t>
      </w:r>
      <w:r>
        <w:rPr>
          <w:i/>
        </w:rPr>
        <w:t xml:space="preserve">tiện </w:t>
      </w:r>
      <w:r>
        <w:rPr>
          <w:i/>
        </w:rPr>
        <w:t xml:space="preserve">thành </w:t>
      </w:r>
      <w:r>
        <w:rPr>
          <w:i/>
        </w:rPr>
        <w:t xml:space="preserve">từng </w:t>
      </w:r>
      <w:r>
        <w:rPr>
          <w:i/>
        </w:rPr>
        <w:t xml:space="preserve">khẩu. </w:t>
      </w:r>
      <w:r>
        <w:rPr>
          <w:i/>
        </w:rPr>
        <w:t xml:space="preserve">Một </w:t>
      </w:r>
      <w:r>
        <w:rPr>
          <w:i/>
        </w:rPr>
        <w:t xml:space="preserve">khẩu </w:t>
      </w:r>
      <w:r>
        <w:rPr>
          <w:i/>
        </w:rPr>
        <w:t xml:space="preserve">trầu. </w:t>
      </w:r>
      <w:r>
        <w:rPr>
          <w:i/>
        </w:rPr>
        <w:t xml:space="preserve">A4 </w:t>
      </w:r>
      <w:r>
        <w:t xml:space="preserve">Tù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súng, </w:t>
      </w:r>
      <w:r>
        <w:t xml:space="preserve">pháo. </w:t>
      </w:r>
      <w:r>
        <w:rPr>
          <w:i/>
        </w:rPr>
        <w:t xml:space="preserve">Khẩu </w:t>
      </w:r>
      <w:r>
        <w:rPr>
          <w:i/>
        </w:rPr>
        <w:t xml:space="preserve">tiểu </w:t>
      </w:r>
      <w:r>
        <w:rPr>
          <w:i/>
        </w:rPr>
        <w:t xml:space="preserve">liên. </w:t>
      </w:r>
      <w:r>
        <w:t xml:space="preserve">Ê </w:t>
      </w:r>
      <w:r>
        <w:rPr>
          <w:i/>
        </w:rPr>
        <w:t xml:space="preserve">Khẩu </w:t>
      </w:r>
      <w:r>
        <w:rPr>
          <w:i/>
        </w:rPr>
        <w:t xml:space="preserve">pháo. </w:t>
      </w:r>
      <w:r>
        <w:rPr>
          <w:i/>
        </w:rPr>
        <w:t xml:space="preserve">Súng </w:t>
      </w:r>
      <w:r>
        <w:rPr>
          <w:i/>
        </w:rPr>
        <w:t xml:space="preserve">có </w:t>
      </w:r>
      <w:r>
        <w:rPr>
          <w:i/>
        </w:rPr>
        <w:t xml:space="preserve">hàng </w:t>
      </w:r>
      <w:r>
        <w:rPr>
          <w:i/>
        </w:rPr>
        <w:t xml:space="preserve">trăm </w:t>
      </w:r>
      <w:r>
        <w:rPr>
          <w:i/>
        </w:rPr>
        <w:t xml:space="preserve">khẩu. </w:t>
      </w:r>
      <w:r>
        <w:rPr>
          <w:b/>
        </w:rPr>
        <w:t xml:space="preserve">5 </w:t>
      </w:r>
      <w:r>
        <w:t xml:space="preserve">Ể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giếng </w:t>
      </w:r>
      <w:r>
        <w:t xml:space="preserve">nước </w:t>
      </w:r>
      <w:r>
        <w:t xml:space="preserve">nhỏ. </w:t>
      </w:r>
      <w:r>
        <w:t xml:space="preserve">Xây </w:t>
      </w:r>
      <w:r>
        <w:rPr>
          <w:i/>
        </w:rPr>
        <w:t xml:space="preserve">một </w:t>
      </w:r>
      <w:r>
        <w:rPr>
          <w:i/>
        </w:rPr>
        <w:t xml:space="preserve">khẩu </w:t>
      </w:r>
      <w:r>
        <w:t xml:space="preserve">giống. </w:t>
      </w:r>
      <w:r>
        <w:rPr>
          <w:b/>
        </w:rPr>
        <w:t xml:space="preserve">6 </w:t>
      </w:r>
      <w:r>
        <w:t xml:space="preserve">Cửa </w:t>
      </w:r>
      <w:r>
        <w:rPr>
          <w:i/>
        </w:rPr>
        <w:t xml:space="preserve">khấu(nóitắt9).Vượtkhẩu. </w:t>
      </w:r>
      <w:r>
        <w:t xml:space="preserve">II </w:t>
      </w:r>
      <w:r>
        <w:br/>
      </w:r>
      <w:r>
        <w:rPr>
          <w:b/>
        </w:rPr>
        <w:t xml:space="preserve">khẩu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rPr>
          <w:i/>
        </w:rPr>
        <w:t xml:space="preserve">Lời </w:t>
      </w:r>
      <w:r>
        <w:t xml:space="preserve">khai </w:t>
      </w:r>
      <w:r>
        <w:t xml:space="preserve">miệng </w:t>
      </w:r>
      <w:r>
        <w:t xml:space="preserve">của </w:t>
      </w:r>
      <w:r>
        <w:t xml:space="preserve">bị </w:t>
      </w:r>
      <w:r>
        <w:t xml:space="preserve">can. </w:t>
      </w:r>
      <w:r>
        <w:rPr>
          <w:i/>
        </w:rPr>
        <w:t xml:space="preserve">Lấy </w:t>
      </w:r>
      <w:r>
        <w:rPr>
          <w:i/>
        </w:rPr>
        <w:t xml:space="preserve">khẩu </w:t>
      </w:r>
      <w:r>
        <w:rPr>
          <w:i/>
        </w:rPr>
        <w:t xml:space="preserve">cung. </w:t>
      </w:r>
      <w:r>
        <w:t xml:space="preserve">c </w:t>
      </w:r>
      <w:r>
        <w:t xml:space="preserve">. </w:t>
      </w:r>
      <w:r>
        <w:br/>
      </w:r>
      <w:r>
        <w:rPr>
          <w:b/>
        </w:rPr>
        <w:t xml:space="preserve">khẩu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cách </w:t>
      </w:r>
      <w:r>
        <w:t xml:space="preserve">giữa </w:t>
      </w:r>
      <w:r>
        <w:t xml:space="preserve">hai </w:t>
      </w:r>
      <w:r>
        <w:t xml:space="preserve">đầu </w:t>
      </w:r>
      <w:r>
        <w:t xml:space="preserve">mũi </w:t>
      </w:r>
      <w:r>
        <w:t xml:space="preserve">của </w:t>
      </w:r>
      <w:r>
        <w:t xml:space="preserve">compa. </w:t>
      </w:r>
      <w:r>
        <w:rPr>
          <w:b/>
        </w:rPr>
        <w:t xml:space="preserve">2 </w:t>
      </w:r>
      <w:r>
        <w:t xml:space="preserve">(chuyên môn). </w:t>
      </w:r>
      <w:r>
        <w:t xml:space="preserve">Nửa </w:t>
      </w:r>
      <w:r>
        <w:t xml:space="preserve">góc </w:t>
      </w:r>
      <w:r>
        <w:t xml:space="preserve">ở </w:t>
      </w:r>
      <w:r>
        <w:t xml:space="preserve">đỉnh </w:t>
      </w:r>
      <w:r>
        <w:t xml:space="preserve">của </w:t>
      </w:r>
      <w:r>
        <w:t xml:space="preserve">hình </w:t>
      </w:r>
      <w:r>
        <w:t xml:space="preserve">nón </w:t>
      </w:r>
      <w:r>
        <w:t xml:space="preserve">mà </w:t>
      </w:r>
      <w:r>
        <w:t xml:space="preserve">đỉnh </w:t>
      </w:r>
      <w:r>
        <w:t xml:space="preserve">là </w:t>
      </w:r>
      <w:r>
        <w:t xml:space="preserve">tâm </w:t>
      </w:r>
      <w:r>
        <w:t xml:space="preserve">một </w:t>
      </w:r>
      <w:r>
        <w:t xml:space="preserve">gương </w:t>
      </w:r>
      <w:r>
        <w:t xml:space="preserve">cầu </w:t>
      </w:r>
      <w:r>
        <w:t xml:space="preserve">và </w:t>
      </w:r>
      <w:r>
        <w:t xml:space="preserve">chu </w:t>
      </w:r>
      <w:r>
        <w:t xml:space="preserve">vi </w:t>
      </w:r>
      <w:r>
        <w:t xml:space="preserve">đáy </w:t>
      </w:r>
      <w:r>
        <w:t xml:space="preserve">là </w:t>
      </w:r>
      <w:r>
        <w:t xml:space="preserve">mép </w:t>
      </w:r>
      <w:r>
        <w:t xml:space="preserve">gương. </w:t>
      </w:r>
      <w:r>
        <w:rPr>
          <w:b/>
        </w:rPr>
        <w:t xml:space="preserve">3 </w:t>
      </w:r>
      <w:r>
        <w:t xml:space="preserve">(chuyên môn). </w:t>
      </w:r>
      <w:r>
        <w:rPr>
          <w:i/>
        </w:rPr>
        <w:t xml:space="preserve">Khẩu </w:t>
      </w:r>
      <w:r>
        <w:rPr>
          <w:i/>
        </w:rPr>
        <w:t xml:space="preserve">độ </w:t>
      </w:r>
      <w:r>
        <w:rPr>
          <w:i/>
        </w:rPr>
        <w:t xml:space="preserve">tỉ </w:t>
      </w:r>
      <w:r>
        <w:rPr>
          <w:i/>
        </w:rPr>
        <w:t xml:space="preserve">đối </w:t>
      </w:r>
      <w:r>
        <w:t xml:space="preserve">(nói </w:t>
      </w:r>
      <w:r>
        <w:t xml:space="preserve">tắt). </w:t>
      </w:r>
      <w:r>
        <w:rPr>
          <w:b/>
        </w:rPr>
        <w:t xml:space="preserve">4 </w:t>
      </w:r>
      <w:r>
        <w:t xml:space="preserve">(kng). </w:t>
      </w:r>
      <w:r>
        <w:t xml:space="preserve">Số </w:t>
      </w:r>
      <w:r>
        <w:rPr>
          <w:i/>
        </w:rPr>
        <w:t xml:space="preserve">nghịchđáocủakhuđộtđối. </w:t>
      </w:r>
      <w:r>
        <w:rPr>
          <w:i/>
        </w:rPr>
        <w:t xml:space="preserve">II </w:t>
      </w:r>
      <w:r>
        <w:br/>
      </w:r>
      <w:r>
        <w:rPr>
          <w:b/>
        </w:rPr>
        <w:t xml:space="preserve">khẩu </w:t>
      </w:r>
      <w:r>
        <w:rPr>
          <w:b/>
        </w:rPr>
        <w:t xml:space="preserve">độ </w:t>
      </w:r>
      <w:r>
        <w:rPr>
          <w:b/>
        </w:rPr>
        <w:t xml:space="preserve">tÏ </w:t>
      </w:r>
      <w:r>
        <w:rPr>
          <w:b/>
        </w:rPr>
        <w:t xml:space="preserve">đối </w:t>
      </w:r>
      <w:r>
        <w:rPr>
          <w:i/>
        </w:rPr>
        <w:t xml:space="preserve">danh từ </w:t>
      </w:r>
      <w:r>
        <w:t xml:space="preserve">Tỉ </w:t>
      </w:r>
      <w:r>
        <w:t xml:space="preserve">số </w:t>
      </w:r>
      <w:r>
        <w:t xml:space="preserve">giữa </w:t>
      </w:r>
      <w:r>
        <w:t xml:space="preserve">đường </w:t>
      </w:r>
      <w:r>
        <w:t xml:space="preserve">kính </w:t>
      </w:r>
      <w:r>
        <w:t xml:space="preserve">và </w:t>
      </w:r>
      <w:r>
        <w:t xml:space="preserve">tiêu </w:t>
      </w:r>
      <w:r>
        <w:t xml:space="preserve">cự </w:t>
      </w:r>
      <w:r>
        <w:t xml:space="preserve">của </w:t>
      </w:r>
      <w:r>
        <w:t xml:space="preserve">một </w:t>
      </w:r>
      <w:r>
        <w:t xml:space="preserve">dụng </w:t>
      </w:r>
      <w:r>
        <w:t xml:space="preserve">cụ </w:t>
      </w:r>
      <w:r>
        <w:t xml:space="preserve">quang </w:t>
      </w:r>
      <w:r>
        <w:t xml:space="preserve">học. </w:t>
      </w:r>
      <w:r>
        <w:br/>
      </w:r>
      <w:r>
        <w:rPr>
          <w:b/>
        </w:rPr>
        <w:t xml:space="preserve">khấu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Phân </w:t>
      </w:r>
      <w:r>
        <w:t xml:space="preserve">đội </w:t>
      </w:r>
      <w:r>
        <w:t xml:space="preserve">pháo </w:t>
      </w:r>
      <w:r>
        <w:t xml:space="preserve">binh </w:t>
      </w:r>
      <w:r>
        <w:t xml:space="preserve">nhỏ </w:t>
      </w:r>
      <w:r>
        <w:t xml:space="preserve">nhất,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người </w:t>
      </w:r>
      <w:r>
        <w:t xml:space="preserve">sử </w:t>
      </w:r>
      <w:r>
        <w:t xml:space="preserve">dụng </w:t>
      </w:r>
      <w:r>
        <w:t xml:space="preserve">một </w:t>
      </w:r>
      <w:r>
        <w:t xml:space="preserve">khẩu </w:t>
      </w:r>
      <w:r>
        <w:t xml:space="preserve">pháo </w:t>
      </w:r>
      <w:r>
        <w:t xml:space="preserve">hoặc </w:t>
      </w:r>
      <w:r>
        <w:t xml:space="preserve">một </w:t>
      </w:r>
      <w:r>
        <w:t xml:space="preserve">khẩu </w:t>
      </w:r>
      <w:r>
        <w:t xml:space="preserve">súng </w:t>
      </w:r>
      <w:r>
        <w:t xml:space="preserve">máy </w:t>
      </w:r>
      <w:r>
        <w:t xml:space="preserve">hạng </w:t>
      </w:r>
      <w:r>
        <w:t xml:space="preserve">nặng. </w:t>
      </w:r>
      <w:r>
        <w:rPr>
          <w:i/>
        </w:rPr>
        <w:t xml:space="preserve">Khẩu </w:t>
      </w:r>
      <w:r>
        <w:rPr>
          <w:i/>
        </w:rPr>
        <w:t xml:space="preserve">đội </w:t>
      </w:r>
      <w:r>
        <w:rPr>
          <w:i/>
        </w:rPr>
        <w:t xml:space="preserve">pháo </w:t>
      </w:r>
      <w:r>
        <w:t xml:space="preserve">cao </w:t>
      </w:r>
      <w:r>
        <w:t xml:space="preserve">xạ. </w:t>
      </w:r>
      <w:r>
        <w:rPr>
          <w:i/>
        </w:rPr>
        <w:t xml:space="preserve">Khẩu </w:t>
      </w:r>
      <w:r>
        <w:rPr>
          <w:i/>
        </w:rPr>
        <w:t xml:space="preserve">đội </w:t>
      </w:r>
      <w:r>
        <w:rPr>
          <w:i/>
        </w:rPr>
        <w:t xml:space="preserve">súng </w:t>
      </w:r>
      <w:r>
        <w:rPr>
          <w:i/>
        </w:rPr>
        <w:t xml:space="preserve">máy... </w:t>
      </w:r>
      <w:r>
        <w:br/>
      </w:r>
      <w:r>
        <w:rPr>
          <w:b/>
        </w:rPr>
        <w:t xml:space="preserve">khẩu </w:t>
      </w:r>
      <w:r>
        <w:rPr>
          <w:b/>
        </w:rPr>
        <w:t xml:space="preserve">đội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trực </w:t>
      </w:r>
      <w:r>
        <w:t xml:space="preserve">tiếp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khẩu </w:t>
      </w:r>
      <w:r>
        <w:t xml:space="preserve">đội. </w:t>
      </w:r>
      <w:r>
        <w:t xml:space="preserve">c </w:t>
      </w:r>
      <w:r>
        <w:t xml:space="preserve">co </w:t>
      </w:r>
      <w:r>
        <w:t xml:space="preserve">I </w:t>
      </w:r>
      <w:r>
        <w:t xml:space="preserve">- </w:t>
      </w:r>
      <w:r>
        <w:br/>
      </w:r>
      <w:r>
        <w:rPr>
          <w:b/>
        </w:rPr>
        <w:t xml:space="preserve">khẩu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Câu </w:t>
      </w:r>
      <w:r>
        <w:t xml:space="preserve">ngắn </w:t>
      </w:r>
      <w:r>
        <w:t xml:space="preserve">gọn </w:t>
      </w:r>
      <w:r>
        <w:t xml:space="preserve">mang </w:t>
      </w:r>
      <w:r>
        <w:t xml:space="preserve">nội </w:t>
      </w:r>
      <w:r>
        <w:t xml:space="preserve">dung </w:t>
      </w:r>
      <w:r>
        <w:t xml:space="preserve">tuyên </w:t>
      </w:r>
      <w:r>
        <w:t xml:space="preserve">truyền </w:t>
      </w:r>
      <w:r>
        <w:rPr>
          <w:i/>
        </w:rPr>
        <w:t xml:space="preserve">cổ </w:t>
      </w:r>
      <w:r>
        <w:t xml:space="preserve">động </w:t>
      </w:r>
      <w:r>
        <w:t xml:space="preserve">để </w:t>
      </w:r>
      <w:r>
        <w:t xml:space="preserve">tập </w:t>
      </w:r>
      <w:r>
        <w:t xml:space="preserve">hợp </w:t>
      </w:r>
      <w:r>
        <w:rPr>
          <w:i/>
        </w:rPr>
        <w:t xml:space="preserve">quần </w:t>
      </w:r>
      <w:r>
        <w:rPr>
          <w:i/>
        </w:rPr>
        <w:t xml:space="preserve">chúng, </w:t>
      </w:r>
      <w:r>
        <w:t xml:space="preserve">để </w:t>
      </w:r>
      <w:r>
        <w:t xml:space="preserve">tỏ </w:t>
      </w:r>
      <w:r>
        <w:t xml:space="preserve">quyết </w:t>
      </w:r>
      <w:r>
        <w:t xml:space="preserve">tâm </w:t>
      </w:r>
      <w:r>
        <w:t xml:space="preserve">hoặc </w:t>
      </w:r>
      <w:r>
        <w:t xml:space="preserve">để </w:t>
      </w:r>
      <w:r>
        <w:t xml:space="preserve">đấu </w:t>
      </w:r>
      <w:r>
        <w:t xml:space="preserve">tranh. </w:t>
      </w:r>
      <w:r>
        <w:t xml:space="preserve">Khẩu </w:t>
      </w:r>
      <w:r>
        <w:t xml:space="preserve">hiệu </w:t>
      </w:r>
      <w:r>
        <w:rPr>
          <w:i/>
        </w:rPr>
        <w:t xml:space="preserve">chính </w:t>
      </w:r>
      <w:r>
        <w:t xml:space="preserve">trị. </w:t>
      </w:r>
      <w:r>
        <w:rPr>
          <w:i/>
        </w:rPr>
        <w:t xml:space="preserve">Khẩu </w:t>
      </w:r>
      <w:r>
        <w:t xml:space="preserve">hiệu </w:t>
      </w:r>
      <w:r>
        <w:rPr>
          <w:i/>
        </w:rPr>
        <w:t xml:space="preserve">đấu </w:t>
      </w:r>
      <w:r>
        <w:rPr>
          <w:i/>
        </w:rPr>
        <w:t xml:space="preserve">tranh. </w:t>
      </w:r>
      <w:r>
        <w:t xml:space="preserve">Hô </w:t>
      </w:r>
      <w:r>
        <w:rPr>
          <w:i/>
        </w:rPr>
        <w:t xml:space="preserve">khẩu </w:t>
      </w:r>
      <w:r>
        <w:t xml:space="preserve">hiệu.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