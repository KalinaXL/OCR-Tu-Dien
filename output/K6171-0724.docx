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vô </w:t>
      </w:r>
      <w:r>
        <w:rPr>
          <w:b/>
        </w:rPr>
        <w:t xml:space="preserve">phúc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được </w:t>
      </w:r>
      <w:r>
        <w:t xml:space="preserve">hưởng </w:t>
      </w:r>
      <w:r>
        <w:t xml:space="preserve">phúc </w:t>
      </w:r>
      <w:r>
        <w:t xml:space="preserve">đức </w:t>
      </w:r>
      <w:r>
        <w:t xml:space="preserve">của </w:t>
      </w:r>
      <w:r>
        <w:t xml:space="preserve">ông </w:t>
      </w:r>
      <w:r>
        <w:t xml:space="preserve">cha </w:t>
      </w:r>
      <w:r>
        <w:t xml:space="preserve">để </w:t>
      </w:r>
      <w:r>
        <w:t xml:space="preserve">lại, </w:t>
      </w:r>
      <w:r>
        <w:t xml:space="preserve">nên </w:t>
      </w:r>
      <w:r>
        <w:t xml:space="preserve">không </w:t>
      </w:r>
      <w:r>
        <w:t xml:space="preserve">tử </w:t>
      </w:r>
      <w:r>
        <w:t xml:space="preserve">tế </w:t>
      </w:r>
      <w:r>
        <w:t xml:space="preserve">hoặc </w:t>
      </w:r>
      <w:r>
        <w:t xml:space="preserve">không </w:t>
      </w:r>
      <w:r>
        <w:t xml:space="preserve">được </w:t>
      </w:r>
      <w:r>
        <w:t xml:space="preserve">may </w:t>
      </w:r>
      <w:r>
        <w:t xml:space="preserve">mắn,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t xml:space="preserve">Con </w:t>
      </w:r>
      <w:r>
        <w:rPr>
          <w:i/>
        </w:rPr>
        <w:t xml:space="preserve">nhà </w:t>
      </w:r>
      <w:r>
        <w:t xml:space="preserve">uô </w:t>
      </w:r>
      <w:r>
        <w:rPr>
          <w:i/>
        </w:rPr>
        <w:t xml:space="preserve">phúc. </w:t>
      </w:r>
      <w:r>
        <w:rPr>
          <w:i/>
        </w:rPr>
        <w:t xml:space="preserve">Đứa </w:t>
      </w:r>
      <w:r>
        <w:t xml:space="preserve">con </w:t>
      </w:r>
      <w:r>
        <w:t xml:space="preserve">uô </w:t>
      </w:r>
      <w:r>
        <w:t xml:space="preserve">phúc </w:t>
      </w:r>
      <w:r>
        <w:rPr>
          <w:i/>
        </w:rPr>
        <w:t xml:space="preserve">bỏ </w:t>
      </w:r>
      <w:r>
        <w:rPr>
          <w:i/>
        </w:rPr>
        <w:t xml:space="preserve">mặc </w:t>
      </w:r>
      <w:r>
        <w:rPr>
          <w:i/>
        </w:rPr>
        <w:t xml:space="preserve">bố </w:t>
      </w:r>
      <w:r>
        <w:rPr>
          <w:i/>
        </w:rPr>
        <w:t xml:space="preserve">mẹ </w:t>
      </w:r>
      <w:r>
        <w:t xml:space="preserve">già.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may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Trèo </w:t>
      </w:r>
      <w:r>
        <w:t xml:space="preserve">cây, </w:t>
      </w:r>
      <w:r>
        <w:t xml:space="preserve">vô </w:t>
      </w:r>
      <w:r>
        <w:t xml:space="preserve">phúc </w:t>
      </w:r>
      <w:r>
        <w:rPr>
          <w:i/>
        </w:rPr>
        <w:t xml:space="preserve">mà </w:t>
      </w:r>
      <w:r>
        <w:t xml:space="preserve">ngã </w:t>
      </w:r>
      <w:r>
        <w:t xml:space="preserve">thì </w:t>
      </w:r>
      <w:r>
        <w:rPr>
          <w:i/>
        </w:rPr>
        <w:t xml:space="preserve">què </w:t>
      </w:r>
      <w:r>
        <w:rPr>
          <w:i/>
        </w:rPr>
        <w:t xml:space="preserve">chân </w:t>
      </w:r>
      <w:r>
        <w:rPr>
          <w:i/>
        </w:rPr>
        <w:t xml:space="preserve">quê </w:t>
      </w:r>
      <w:r>
        <w:t xml:space="preserve">tay. </w:t>
      </w:r>
      <w:r>
        <w:br/>
      </w:r>
      <w:r>
        <w:rPr>
          <w:b/>
        </w:rPr>
        <w:t xml:space="preserve">vô </w:t>
      </w:r>
      <w:r>
        <w:rPr>
          <w:b/>
        </w:rPr>
        <w:t xml:space="preserve">phước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vô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vô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gì. </w:t>
      </w:r>
      <w:r>
        <w:t xml:space="preserve">Căn </w:t>
      </w:r>
      <w:r>
        <w:t xml:space="preserve">bệnh </w:t>
      </w:r>
      <w:r>
        <w:t xml:space="preserve">vô </w:t>
      </w:r>
      <w:r>
        <w:t xml:space="preserve">phương </w:t>
      </w:r>
      <w:r>
        <w:t xml:space="preserve">cứu </w:t>
      </w:r>
      <w:r>
        <w:rPr>
          <w:i/>
        </w:rPr>
        <w:t xml:space="preserve">chữa. </w:t>
      </w:r>
      <w:r>
        <w:t xml:space="preserve">Chứng </w:t>
      </w:r>
      <w:r>
        <w:t xml:space="preserve">cớ </w:t>
      </w:r>
      <w:r>
        <w:t xml:space="preserve">rành </w:t>
      </w:r>
      <w:r>
        <w:t xml:space="preserve">rành, </w:t>
      </w:r>
      <w:r>
        <w:t xml:space="preserve">uô </w:t>
      </w:r>
      <w:r>
        <w:t xml:space="preserve">phương </w:t>
      </w:r>
      <w:r>
        <w:t xml:space="preserve">chối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 </w:t>
      </w:r>
      <w:r>
        <w:t xml:space="preserve">đưới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bản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không </w:t>
      </w:r>
      <w:r>
        <w:t xml:space="preserve">có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phải </w:t>
      </w:r>
      <w:r>
        <w:t xml:space="preserve">làm </w:t>
      </w:r>
      <w:r>
        <w:t xml:space="preserve">thuê </w:t>
      </w:r>
      <w:r>
        <w:t xml:space="preserve">và </w:t>
      </w:r>
      <w:r>
        <w:t xml:space="preserve">bị </w:t>
      </w:r>
      <w:r>
        <w:t xml:space="preserve">bóc </w:t>
      </w:r>
      <w:r>
        <w:t xml:space="preserve">lột, </w:t>
      </w:r>
      <w:r>
        <w:t xml:space="preserve">nói </w:t>
      </w:r>
      <w:r>
        <w:t xml:space="preserve">chung. </w:t>
      </w:r>
      <w:r>
        <w:t xml:space="preserve">Cố </w:t>
      </w:r>
      <w:r>
        <w:t xml:space="preserve">nông </w:t>
      </w:r>
      <w: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t xml:space="preserve">uô </w:t>
      </w:r>
      <w:r>
        <w:rPr>
          <w:i/>
        </w:rPr>
        <w:t xml:space="preserve">sản </w:t>
      </w:r>
      <w:r>
        <w:rPr>
          <w:i/>
        </w:rPr>
        <w:t xml:space="preserve">ở </w:t>
      </w:r>
      <w:r>
        <w:t xml:space="preserve">nông </w:t>
      </w:r>
      <w:r>
        <w:t xml:space="preserve">thôn.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nhân. </w:t>
      </w:r>
      <w:r>
        <w:t xml:space="preserve">Cách </w:t>
      </w:r>
      <w:r>
        <w:t xml:space="preserve">mạng </w:t>
      </w:r>
      <w:r>
        <w:t xml:space="preserve">uô </w:t>
      </w:r>
      <w:r>
        <w:rPr>
          <w:i/>
        </w:rPr>
        <w:t xml:space="preserve">sản. </w:t>
      </w:r>
      <w:r>
        <w:rPr>
          <w:i/>
        </w:rPr>
        <w:t xml:space="preserve">Tỉnh </w:t>
      </w:r>
      <w:r>
        <w:rPr>
          <w:i/>
        </w:rPr>
        <w:t xml:space="preserve">thần </w:t>
      </w:r>
      <w:r>
        <w:t xml:space="preserve">quốc </w:t>
      </w:r>
      <w:r>
        <w:t xml:space="preserve">tế </w:t>
      </w:r>
      <w:r>
        <w:t xml:space="preserve">uô </w:t>
      </w:r>
      <w:r>
        <w:t xml:space="preserve">sản. </w:t>
      </w:r>
      <w:r>
        <w:rPr>
          <w:b/>
        </w:rPr>
        <w:t xml:space="preserve">2 </w:t>
      </w:r>
      <w:r>
        <w:t xml:space="preserve">(khẩu ngữ).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sản </w:t>
      </w:r>
      <w:r>
        <w:t xml:space="preserve">gì </w:t>
      </w:r>
      <w:r>
        <w:t xml:space="preserve">cả. </w:t>
      </w:r>
      <w:r>
        <w:t xml:space="preserve">Anh </w:t>
      </w:r>
      <w:r>
        <w:t xml:space="preserve">ta </w:t>
      </w:r>
      <w:r>
        <w:t xml:space="preserve">nghèo </w:t>
      </w:r>
      <w:r>
        <w:t xml:space="preserve">lắm,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người </w:t>
      </w:r>
      <w:r>
        <w:t xml:space="preserve">uô </w:t>
      </w:r>
      <w:r>
        <w:rPr>
          <w:i/>
        </w:rPr>
        <w:t xml:space="preserve">sản </w:t>
      </w:r>
      <w:r>
        <w:t xml:space="preserve">hoàn </w:t>
      </w:r>
      <w:r>
        <w:t xml:space="preserve">toàn.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b/>
        </w:rPr>
        <w:t xml:space="preserve">chuyên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(cũ). </w:t>
      </w:r>
      <w:r>
        <w:t xml:space="preserve">Chuyên </w:t>
      </w:r>
      <w:r>
        <w:t xml:space="preserve">chính </w:t>
      </w:r>
      <w:r>
        <w:t xml:space="preserve">vô </w:t>
      </w:r>
      <w:r>
        <w:t xml:space="preserve">sản.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bị </w:t>
      </w:r>
      <w:r>
        <w:t xml:space="preserve">tước </w:t>
      </w:r>
      <w:r>
        <w:t xml:space="preserve">đoạt </w:t>
      </w:r>
      <w:r>
        <w:t xml:space="preserve">hết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trở </w:t>
      </w:r>
      <w:r>
        <w:t xml:space="preserve">thành </w:t>
      </w:r>
      <w:r>
        <w:t xml:space="preserve">vô </w:t>
      </w:r>
      <w:r>
        <w:t xml:space="preserve">sản. </w:t>
      </w:r>
      <w:r>
        <w:t xml:space="preserve">Chủ </w:t>
      </w:r>
      <w:r>
        <w:t xml:space="preserve">nghĩa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làm </w:t>
      </w:r>
      <w:r>
        <w:t xml:space="preserve">cho </w:t>
      </w:r>
      <w:r>
        <w:t xml:space="preserve">nhiều </w:t>
      </w:r>
      <w: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bị </w:t>
      </w:r>
      <w:r>
        <w:t xml:space="preserve">uô </w:t>
      </w:r>
      <w:r>
        <w:rPr>
          <w:i/>
        </w:rPr>
        <w:t xml:space="preserve">sản </w:t>
      </w:r>
      <w:r>
        <w:t xml:space="preserve">hoá.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(người </w:t>
      </w:r>
      <w:r>
        <w:t xml:space="preserve">không </w:t>
      </w:r>
      <w:r>
        <w:t xml:space="preserve">thuộc </w:t>
      </w:r>
      <w:r>
        <w:t xml:space="preserve">thành </w:t>
      </w:r>
      <w:r>
        <w:t xml:space="preserve">phần </w:t>
      </w:r>
      <w:r>
        <w:t xml:space="preserve">công </w:t>
      </w:r>
      <w:r>
        <w:t xml:space="preserve">nhân) </w:t>
      </w:r>
      <w:r>
        <w:t xml:space="preserve">qua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sinh </w:t>
      </w:r>
      <w:r>
        <w:t xml:space="preserve">hoạt </w:t>
      </w:r>
      <w:r>
        <w:t xml:space="preserve">cùng </w:t>
      </w:r>
      <w:r>
        <w:t xml:space="preserve">với </w:t>
      </w:r>
      <w:r>
        <w:t xml:space="preserve">quần </w:t>
      </w:r>
      <w:r>
        <w:t xml:space="preserve">chúng </w:t>
      </w:r>
      <w:r>
        <w:t xml:space="preserve">công </w:t>
      </w:r>
      <w:r>
        <w:t xml:space="preserve">nhân </w:t>
      </w:r>
      <w:r>
        <w:t xml:space="preserve">mà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lập </w:t>
      </w:r>
      <w:r>
        <w:t xml:space="preserve">trường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tác </w:t>
      </w:r>
      <w:r>
        <w:t xml:space="preserve">phong </w:t>
      </w:r>
      <w:r>
        <w:t xml:space="preserve">sinh </w:t>
      </w:r>
      <w:r>
        <w:t xml:space="preserve">hoạt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vô </w:t>
      </w:r>
      <w:r>
        <w:t xml:space="preserve">sắn </w:t>
      </w:r>
      <w:r>
        <w:t xml:space="preserve">(một </w:t>
      </w:r>
      <w:r>
        <w:t xml:space="preserve">chủ </w:t>
      </w:r>
      <w:r>
        <w:t xml:space="preserve">trương </w:t>
      </w:r>
      <w:r>
        <w:t xml:space="preserve">rèn </w:t>
      </w:r>
      <w:r>
        <w:t xml:space="preserve">luyện </w:t>
      </w:r>
      <w:r>
        <w:t xml:space="preserve">đảng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các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trước </w:t>
      </w:r>
      <w:r>
        <w:t xml:space="preserve">đây). </w:t>
      </w:r>
      <w:r>
        <w:rPr>
          <w:i/>
        </w:rPr>
        <w:t xml:space="preserve">Làm </w:t>
      </w:r>
      <w:r>
        <w:t xml:space="preserve">uiệc </w:t>
      </w:r>
      <w:r>
        <w:t xml:space="preserve">trong </w:t>
      </w:r>
      <w:r>
        <w:t xml:space="preserve">nhà </w:t>
      </w:r>
      <w:r>
        <w:rPr>
          <w:i/>
        </w:rPr>
        <w:t xml:space="preserve">máy, </w:t>
      </w:r>
      <w:r>
        <w:t xml:space="preserve">hằm </w:t>
      </w:r>
      <w:r>
        <w:rPr>
          <w:i/>
        </w:rPr>
        <w:t xml:space="preserve">mỏ </w:t>
      </w:r>
      <w:r>
        <w:t xml:space="preserve">để </w:t>
      </w:r>
      <w:r>
        <w:t xml:space="preserve">được </w:t>
      </w:r>
      <w:r>
        <w:t xml:space="preserve">UÔ </w:t>
      </w:r>
      <w:r>
        <w:t xml:space="preserve">sản </w:t>
      </w:r>
      <w:r>
        <w:t xml:space="preserve">hoá.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Vô </w:t>
      </w:r>
      <w:r>
        <w:t xml:space="preserve">liêm </w:t>
      </w:r>
      <w:r>
        <w:t xml:space="preserve">sỉ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sinh,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sống; </w:t>
      </w:r>
      <w:r>
        <w:t xml:space="preserve">trái </w:t>
      </w:r>
      <w:r>
        <w:t xml:space="preserve">với </w:t>
      </w:r>
      <w:r>
        <w:t xml:space="preserve">hữu </w:t>
      </w:r>
      <w:r>
        <w:t xml:space="preserve">sinh. </w:t>
      </w:r>
      <w:r>
        <w:t xml:space="preserve">Thế </w:t>
      </w:r>
      <w:r>
        <w:t xml:space="preserve">giới </w:t>
      </w:r>
      <w:r>
        <w:t xml:space="preserve">uô </w:t>
      </w:r>
      <w:r>
        <w:t xml:space="preserve">sinh. </w:t>
      </w:r>
      <w:r>
        <w:rPr>
          <w:i/>
        </w:rPr>
        <w:t xml:space="preserve">Đất, </w:t>
      </w:r>
      <w:r>
        <w:rPr>
          <w:i/>
        </w:rPr>
        <w:t xml:space="preserve">đá </w:t>
      </w:r>
      <w:r>
        <w:rPr>
          <w:i/>
        </w:rPr>
        <w:t xml:space="preserve">là </w:t>
      </w:r>
      <w:r>
        <w:t xml:space="preserve">những </w:t>
      </w:r>
      <w:r>
        <w:t xml:space="preserve">chất </w:t>
      </w:r>
      <w:r>
        <w:t xml:space="preserve">uô </w:t>
      </w:r>
      <w:r>
        <w:t xml:space="preserve">sinh.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sinh,t.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đẻ.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song </w:t>
      </w:r>
      <w:r>
        <w:rPr>
          <w:i/>
        </w:rPr>
        <w:t xml:space="preserve">tính từ </w:t>
      </w:r>
      <w:r>
        <w:t xml:space="preserve">Có </w:t>
      </w:r>
      <w:r>
        <w:t xml:space="preserve">một </w:t>
      </w:r>
      <w:r>
        <w:t xml:space="preserve">không </w:t>
      </w:r>
      <w:r>
        <w:t xml:space="preserve">hai, </w:t>
      </w:r>
      <w:r>
        <w:t xml:space="preserve">không </w:t>
      </w:r>
      <w:r>
        <w:t xml:space="preserve">gì </w:t>
      </w:r>
      <w:r>
        <w:t xml:space="preserve">sánh </w:t>
      </w:r>
      <w:r>
        <w:t xml:space="preserve">kịp. </w:t>
      </w:r>
      <w:r>
        <w:t xml:space="preserve">Tài </w:t>
      </w:r>
      <w:r>
        <w:t xml:space="preserve">uô </w:t>
      </w:r>
      <w:r>
        <w:t xml:space="preserve">song. </w:t>
      </w:r>
      <w:r>
        <w:t xml:space="preserve">Sức </w:t>
      </w:r>
      <w:r>
        <w:t xml:space="preserve">mạnh </w:t>
      </w:r>
      <w:r>
        <w:t xml:space="preserve">uô </w:t>
      </w:r>
      <w:r>
        <w:t xml:space="preserve">song.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Nhiều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đếm </w:t>
      </w:r>
      <w:r>
        <w:t xml:space="preserve">hết, </w:t>
      </w:r>
      <w:r>
        <w:t xml:space="preserve">tính </w:t>
      </w:r>
      <w:r>
        <w:t xml:space="preserve">hết </w:t>
      </w:r>
      <w:r>
        <w:t xml:space="preserve">được. </w:t>
      </w:r>
      <w:r>
        <w:t xml:space="preserve">Kể </w:t>
      </w:r>
      <w:r>
        <w:t xml:space="preserve">vô </w:t>
      </w:r>
      <w:r>
        <w:t xml:space="preserve">số </w:t>
      </w:r>
      <w:r>
        <w:t xml:space="preserve">chuyện </w:t>
      </w:r>
      <w:r>
        <w:t xml:space="preserve">uui. </w:t>
      </w:r>
      <w:r>
        <w:t xml:space="preserve">VÔ </w:t>
      </w:r>
      <w:r>
        <w:t xml:space="preserve">số </w:t>
      </w:r>
      <w:r>
        <w:t xml:space="preserve">công </w:t>
      </w:r>
      <w:r>
        <w:t xml:space="preserve">uiệc </w:t>
      </w:r>
      <w:r>
        <w:t xml:space="preserve">đang </w:t>
      </w:r>
      <w:r>
        <w:t xml:space="preserve">chờ. </w:t>
      </w:r>
      <w:r>
        <w:br/>
      </w:r>
      <w:r>
        <w:rPr>
          <w:b/>
        </w:rPr>
        <w:t xml:space="preserve">vô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Không </w:t>
      </w:r>
      <w:r>
        <w:t xml:space="preserve">việc </w:t>
      </w:r>
      <w:r>
        <w:t xml:space="preserve">gì, </w:t>
      </w:r>
      <w:r>
        <w:t xml:space="preserve">không </w:t>
      </w:r>
      <w:r>
        <w:t xml:space="preserve">gặp </w:t>
      </w:r>
      <w:r>
        <w:t xml:space="preserve">rủi </w:t>
      </w:r>
      <w:r>
        <w:t xml:space="preserve">ro, </w:t>
      </w:r>
      <w:r>
        <w:t xml:space="preserve">tai </w:t>
      </w:r>
      <w:r>
        <w:t xml:space="preserve">nạn </w:t>
      </w:r>
      <w:r>
        <w:t xml:space="preserve">(như </w:t>
      </w:r>
      <w:r>
        <w:t xml:space="preserve">đã </w:t>
      </w:r>
      <w:r>
        <w:t xml:space="preserve">lo </w:t>
      </w:r>
      <w:r>
        <w:t xml:space="preserve">ngại). </w:t>
      </w:r>
      <w:r>
        <w:t xml:space="preserve">Đường </w:t>
      </w:r>
      <w:r>
        <w:t xml:space="preserve">nguy </w:t>
      </w:r>
      <w:r>
        <w:rPr>
          <w:i/>
        </w:rPr>
        <w:t xml:space="preserve">hiểm, </w:t>
      </w:r>
      <w:r>
        <w:t xml:space="preserve">nhưng </w:t>
      </w:r>
      <w:r>
        <w:t xml:space="preserve">chuyến </w:t>
      </w:r>
      <w:r>
        <w:rPr>
          <w:i/>
        </w:rPr>
        <w:t xml:space="preserve">đi </w:t>
      </w:r>
      <w:r>
        <w:rPr>
          <w:i/>
        </w:rPr>
        <w:t xml:space="preserve">bình </w:t>
      </w:r>
      <w:r>
        <w:t xml:space="preserve">yên </w:t>
      </w:r>
      <w:r>
        <w:t xml:space="preserve">uô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bất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Không </w:t>
      </w:r>
      <w:r>
        <w:t xml:space="preserve">hay </w:t>
      </w:r>
      <w:r>
        <w:t xml:space="preserve">để </w:t>
      </w:r>
      <w:r>
        <w:t xml:space="preserve">ý, </w:t>
      </w:r>
      <w:r>
        <w:t xml:space="preserve">cả </w:t>
      </w:r>
      <w:r>
        <w:t xml:space="preserve">đến </w:t>
      </w:r>
      <w:r>
        <w:t xml:space="preserve">những </w:t>
      </w:r>
      <w:r>
        <w:t xml:space="preserve">gì </w:t>
      </w:r>
      <w:r>
        <w:t xml:space="preserve">người </w:t>
      </w:r>
      <w:r>
        <w:t xml:space="preserve">khác </w:t>
      </w:r>
      <w:r>
        <w:t xml:space="preserve">thường </w:t>
      </w:r>
      <w:r>
        <w:t xml:space="preserve">chú </w:t>
      </w:r>
      <w:r>
        <w:t xml:space="preserve">ý. </w:t>
      </w:r>
      <w:r>
        <w:t xml:space="preserve">Người </w:t>
      </w:r>
      <w:r>
        <w:t xml:space="preserve">uô </w:t>
      </w:r>
      <w:r>
        <w:t xml:space="preserve">tâm </w:t>
      </w:r>
      <w:r>
        <w:t xml:space="preserve">nói </w:t>
      </w:r>
      <w:r>
        <w:t xml:space="preserve">trước </w:t>
      </w:r>
      <w:r>
        <w:rPr>
          <w:i/>
        </w:rPr>
        <w:t xml:space="preserve">quên </w:t>
      </w:r>
      <w:r>
        <w:t xml:space="preserve">sau. </w:t>
      </w:r>
      <w:r>
        <w:t xml:space="preserve">Cười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uô </w:t>
      </w:r>
      <w:r>
        <w:t xml:space="preserve">tâm.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tận </w:t>
      </w:r>
      <w:r>
        <w:rPr>
          <w:i/>
        </w:rPr>
        <w:t xml:space="preserve">tính từ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hết </w:t>
      </w:r>
      <w:r>
        <w:t xml:space="preserve">được. </w:t>
      </w:r>
      <w:r>
        <w:t xml:space="preserve">Không </w:t>
      </w:r>
      <w:r>
        <w:t xml:space="preserve">gian </w:t>
      </w:r>
      <w:r>
        <w:rPr>
          <w:i/>
        </w:rPr>
        <w:t xml:space="preserve">uô </w:t>
      </w:r>
      <w:r>
        <w:t xml:space="preserve">tận. </w:t>
      </w:r>
      <w:r>
        <w:t xml:space="preserve">Nguồn </w:t>
      </w:r>
      <w:r>
        <w:t xml:space="preserve">uui </w:t>
      </w:r>
      <w:r>
        <w:t xml:space="preserve">uô </w:t>
      </w:r>
      <w:r>
        <w:t xml:space="preserve">tận.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thanh </w:t>
      </w:r>
      <w:r>
        <w:rPr>
          <w:i/>
        </w:rPr>
        <w:t xml:space="preserve">tính từ </w:t>
      </w:r>
      <w:r>
        <w:t xml:space="preserve">(Phụ </w:t>
      </w:r>
      <w:r>
        <w:t xml:space="preserve">âm)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cấu </w:t>
      </w:r>
      <w:r>
        <w:t xml:space="preserve">tạo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dây </w:t>
      </w:r>
      <w:r>
        <w:t xml:space="preserve">thanh </w:t>
      </w:r>
      <w:r>
        <w:t xml:space="preserve">(các </w:t>
      </w:r>
      <w:r>
        <w:t xml:space="preserve">dây </w:t>
      </w:r>
      <w:r>
        <w:t xml:space="preserve">thanh </w:t>
      </w:r>
      <w:r>
        <w:t xml:space="preserve">không </w:t>
      </w:r>
      <w:r>
        <w:t xml:space="preserve">rung </w:t>
      </w:r>
      <w:r>
        <w:t xml:space="preserve">lên </w:t>
      </w:r>
      <w:r>
        <w:t xml:space="preserve">khi </w:t>
      </w:r>
      <w:r>
        <w:t xml:space="preserve">phát </w:t>
      </w:r>
      <w:r>
        <w:t xml:space="preserve">âm). </w:t>
      </w:r>
      <w:r>
        <w:rPr>
          <w:i/>
        </w:rPr>
        <w:t xml:space="preserve">p, </w:t>
      </w:r>
      <w:r>
        <w:rPr>
          <w:i/>
        </w:rPr>
        <w:t xml:space="preserve">t, </w:t>
      </w:r>
      <w:r>
        <w:rPr>
          <w:i/>
        </w:rPr>
        <w:t xml:space="preserve">k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phụ </w:t>
      </w:r>
      <w:r>
        <w:rPr>
          <w:i/>
        </w:rPr>
        <w:t xml:space="preserve">âm </w:t>
      </w:r>
      <w:r>
        <w:t xml:space="preserve">uô </w:t>
      </w:r>
      <w:r>
        <w:t xml:space="preserve">thanh.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Theo </w:t>
      </w:r>
      <w:r>
        <w:t xml:space="preserve">thuyết </w:t>
      </w:r>
      <w:r>
        <w:t xml:space="preserve">vô </w:t>
      </w:r>
      <w:r>
        <w:t xml:space="preserve">thần, </w:t>
      </w:r>
      <w:r>
        <w:t xml:space="preserve">không </w:t>
      </w:r>
      <w:r>
        <w:t xml:space="preserve">tin </w:t>
      </w:r>
      <w:r>
        <w:t xml:space="preserve">có </w:t>
      </w:r>
      <w:r>
        <w:t xml:space="preserve">Thượng </w:t>
      </w:r>
      <w:r>
        <w:t xml:space="preserve">Đế. </w:t>
      </w:r>
      <w:r>
        <w:t xml:space="preserve">Một </w:t>
      </w:r>
      <w:r>
        <w:t xml:space="preserve">người </w:t>
      </w:r>
      <w:r>
        <w:t xml:space="preserve">uô </w:t>
      </w:r>
      <w:r>
        <w:t xml:space="preserve">thần.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thuyết </w:t>
      </w:r>
      <w:r>
        <w:t xml:space="preserve">vô </w:t>
      </w:r>
      <w:r>
        <w:t xml:space="preserve">thần.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thiên </w:t>
      </w:r>
      <w:r>
        <w:rPr>
          <w:b/>
        </w:rPr>
        <w:t xml:space="preserve">lủng </w:t>
      </w:r>
      <w:r>
        <w:rPr>
          <w:i/>
        </w:rPr>
        <w:t xml:space="preserve">tính từ </w:t>
      </w:r>
      <w:r>
        <w:t xml:space="preserve">(thông tục). </w:t>
      </w:r>
      <w:r>
        <w:t xml:space="preserve">Nhiều </w:t>
      </w:r>
      <w:r>
        <w:t xml:space="preserve">lắm, </w:t>
      </w:r>
      <w:r>
        <w:t xml:space="preserve">nhiều </w:t>
      </w:r>
      <w:r>
        <w:t xml:space="preserve">không </w:t>
      </w:r>
      <w:r>
        <w:t xml:space="preserve">kể </w:t>
      </w:r>
      <w:r>
        <w:t xml:space="preserve">xiết. </w:t>
      </w:r>
      <w:r>
        <w:rPr>
          <w:i/>
        </w:rPr>
        <w:t xml:space="preserve">Cá </w:t>
      </w:r>
      <w:r>
        <w:rPr>
          <w:i/>
        </w:rPr>
        <w:t xml:space="preserve">ởao </w:t>
      </w:r>
      <w:r>
        <w:t xml:space="preserve">này </w:t>
      </w:r>
      <w:r>
        <w:rPr>
          <w:i/>
        </w:rPr>
        <w:t xml:space="preserve">thì </w:t>
      </w:r>
      <w:r>
        <w:t xml:space="preserve">uô </w:t>
      </w:r>
      <w:r>
        <w:t xml:space="preserve">thiên </w:t>
      </w:r>
      <w:r>
        <w:t xml:space="preserve">lúng.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thời </w:t>
      </w:r>
      <w:r>
        <w:rPr>
          <w:b/>
        </w:rPr>
        <w:t xml:space="preserve">han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thời </w:t>
      </w:r>
      <w:r>
        <w:t xml:space="preserve">hạn </w:t>
      </w:r>
      <w:r>
        <w:t xml:space="preserve">nào </w:t>
      </w:r>
      <w:r>
        <w:t xml:space="preserve">cả. </w:t>
      </w:r>
      <w:r>
        <w:rPr>
          <w:i/>
        </w:rPr>
        <w:t xml:space="preserve">Hội </w:t>
      </w:r>
      <w:r>
        <w:rPr>
          <w:i/>
        </w:rPr>
        <w:t xml:space="preserve">nghị </w:t>
      </w:r>
      <w:r>
        <w:t xml:space="preserve">hoãn </w:t>
      </w:r>
      <w:r>
        <w:t xml:space="preserve">uô </w:t>
      </w:r>
      <w:r>
        <w:rPr>
          <w:i/>
        </w:rPr>
        <w:t xml:space="preserve">thời </w:t>
      </w:r>
      <w:r>
        <w:t xml:space="preserve">hạn.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thuỷ </w:t>
      </w:r>
      <w:r>
        <w:rPr>
          <w:b/>
        </w:rPr>
        <w:t xml:space="preserve">vô </w:t>
      </w:r>
      <w:r>
        <w:rPr>
          <w:b/>
        </w:rPr>
        <w:t xml:space="preserve">chung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bắt </w:t>
      </w:r>
      <w:r>
        <w:t xml:space="preserve">đầu </w:t>
      </w:r>
      <w:r>
        <w:t xml:space="preserve">và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tận </w:t>
      </w:r>
      <w:r>
        <w:t xml:space="preserve">cùng. </w:t>
      </w:r>
      <w:r>
        <w:t xml:space="preserve">Vũ </w:t>
      </w:r>
      <w:r>
        <w:t xml:space="preserve">trụ </w:t>
      </w:r>
      <w:r>
        <w:t xml:space="preserve">uô </w:t>
      </w:r>
      <w:r>
        <w:t xml:space="preserve">thuỷ </w:t>
      </w:r>
      <w:r>
        <w:t xml:space="preserve">uô </w:t>
      </w:r>
      <w:r>
        <w:t xml:space="preserve">chung.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thừa </w:t>
      </w:r>
      <w:r>
        <w:rPr>
          <w:b/>
        </w:rPr>
        <w:t xml:space="preserve">nhận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ai </w:t>
      </w:r>
      <w:r>
        <w:t xml:space="preserve">nhận </w:t>
      </w:r>
      <w:r>
        <w:t xml:space="preserve">là </w:t>
      </w:r>
      <w:r>
        <w:t xml:space="preserve">của </w:t>
      </w:r>
      <w:r>
        <w:t xml:space="preserve">mình. </w:t>
      </w:r>
      <w:r>
        <w:t xml:space="preserve">Của </w:t>
      </w:r>
      <w:r>
        <w:t xml:space="preserve">uô </w:t>
      </w:r>
      <w:r>
        <w:t xml:space="preserve">thừa </w:t>
      </w:r>
      <w:r>
        <w:t xml:space="preserve">nhận.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uô </w:t>
      </w:r>
      <w:r>
        <w:t xml:space="preserve">thừa </w:t>
      </w:r>
      <w:r>
        <w:t xml:space="preserve">vô </w:t>
      </w:r>
      <w:r>
        <w:t xml:space="preserve">thức </w:t>
      </w:r>
      <w:r>
        <w:t xml:space="preserve">I </w:t>
      </w:r>
      <w:r>
        <w:t xml:space="preserve">tính từ </w:t>
      </w:r>
      <w:r>
        <w:t xml:space="preserve">Ở </w:t>
      </w:r>
      <w:r>
        <w:t xml:space="preserve">ngoài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Cử </w:t>
      </w:r>
      <w:r>
        <w:t xml:space="preserve">chỉ </w:t>
      </w:r>
      <w:r>
        <w:t xml:space="preserve">uô </w:t>
      </w:r>
      <w:r>
        <w:t xml:space="preserve">thức. </w:t>
      </w:r>
      <w:r>
        <w:t xml:space="preserve">II </w:t>
      </w:r>
      <w:r>
        <w:t xml:space="preserve">dị. </w:t>
      </w:r>
      <w:r>
        <w:t xml:space="preserve">Những </w:t>
      </w:r>
      <w:r>
        <w:t xml:space="preserve">gì </w:t>
      </w:r>
      <w:r>
        <w:t xml:space="preserve">ở </w:t>
      </w:r>
      <w:r>
        <w:t xml:space="preserve">mình </w:t>
      </w:r>
      <w:r>
        <w:t xml:space="preserve">mà </w:t>
      </w:r>
      <w:r>
        <w:t xml:space="preserve">bản </w:t>
      </w:r>
      <w:r>
        <w:t xml:space="preserve">thân </w:t>
      </w:r>
      <w:r>
        <w:t xml:space="preserve">con </w:t>
      </w:r>
      <w:r>
        <w:t xml:space="preserve">người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ý </w:t>
      </w:r>
      <w:r>
        <w:t xml:space="preserve">thức </w:t>
      </w:r>
      <w:r>
        <w:t xml:space="preserve">được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thưởng </w:t>
      </w:r>
      <w:r>
        <w:rPr>
          <w:b/>
        </w:rPr>
        <w:t xml:space="preserve">vô </w:t>
      </w:r>
      <w:r>
        <w:rPr>
          <w:b/>
        </w:rPr>
        <w:t xml:space="preserve">phạt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Chẳng </w:t>
      </w:r>
      <w:r>
        <w:t xml:space="preserve">ích </w:t>
      </w:r>
      <w:r>
        <w:t xml:space="preserve">lợi </w:t>
      </w:r>
      <w:r>
        <w:t xml:space="preserve">nhưng </w:t>
      </w:r>
      <w:r>
        <w:t xml:space="preserve">cũng </w:t>
      </w:r>
      <w:r>
        <w:t xml:space="preserve">chẳng </w:t>
      </w:r>
      <w:r>
        <w:t xml:space="preserve">hại, </w:t>
      </w:r>
      <w:r>
        <w:t xml:space="preserve">chẳng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gì. </w:t>
      </w:r>
      <w:r>
        <w:rPr>
          <w:i/>
        </w:rPr>
        <w:t xml:space="preserve">Thang </w:t>
      </w:r>
      <w:r>
        <w:t xml:space="preserve">thuốc </w:t>
      </w:r>
      <w:r>
        <w:t xml:space="preserve">uô </w:t>
      </w:r>
      <w:r>
        <w:t xml:space="preserve">thưởng </w:t>
      </w:r>
      <w:r>
        <w:t xml:space="preserve">uô </w:t>
      </w:r>
      <w:r>
        <w:rPr>
          <w:i/>
        </w:rPr>
        <w:t xml:space="preserve">phạt. </w:t>
      </w:r>
      <w:r>
        <w:t xml:space="preserve">Lối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khen </w:t>
      </w:r>
      <w:r>
        <w:rPr>
          <w:i/>
        </w:rPr>
        <w:t xml:space="preserve">một </w:t>
      </w:r>
      <w:r>
        <w:t xml:space="preserve">ít, </w:t>
      </w:r>
      <w:r>
        <w:t xml:space="preserve">chê </w:t>
      </w:r>
      <w:r>
        <w:rPr>
          <w:i/>
        </w:rPr>
        <w:t xml:space="preserve">một </w:t>
      </w:r>
      <w:r>
        <w:t xml:space="preserve">ít, </w:t>
      </w:r>
      <w:r>
        <w:t xml:space="preserve">uô </w:t>
      </w:r>
      <w:r>
        <w:t xml:space="preserve">thưởng </w:t>
      </w:r>
      <w:r>
        <w:rPr>
          <w:i/>
        </w:rPr>
        <w:t xml:space="preserve">uô </w:t>
      </w:r>
      <w:r>
        <w:t xml:space="preserve">phạt.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thượng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rPr>
          <w:i/>
        </w:rPr>
        <w:t xml:space="preserve">Không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nào </w:t>
      </w:r>
      <w:r>
        <w:t xml:space="preserve">ở </w:t>
      </w:r>
      <w:r>
        <w:t xml:space="preserve">trên </w:t>
      </w:r>
      <w:r>
        <w:t xml:space="preserve">nữa; </w:t>
      </w:r>
      <w:r>
        <w:t xml:space="preserve">tối </w:t>
      </w:r>
      <w:r>
        <w:t xml:space="preserve">cao. </w:t>
      </w:r>
      <w:r>
        <w:t xml:space="preserve">Vua </w:t>
      </w:r>
      <w:r>
        <w:t xml:space="preserve">chúa </w:t>
      </w:r>
      <w:r>
        <w:rPr>
          <w:i/>
        </w:rPr>
        <w:t xml:space="preserve">tự </w:t>
      </w:r>
      <w:r>
        <w:t xml:space="preserve">cho </w:t>
      </w:r>
      <w:r>
        <w:t xml:space="preserve">mình </w:t>
      </w:r>
      <w:r>
        <w:t xml:space="preserve">có </w:t>
      </w:r>
      <w:r>
        <w:t xml:space="preserve">quyền </w:t>
      </w:r>
      <w:r>
        <w:t xml:space="preserve">uô </w:t>
      </w:r>
      <w:r>
        <w:t xml:space="preserve">thượng. </w:t>
      </w:r>
      <w:r>
        <w:br/>
      </w:r>
      <w:r>
        <w:rPr>
          <w:b/>
        </w:rPr>
        <w:t xml:space="preserve">võ </w:t>
      </w:r>
      <w:r>
        <w:rPr>
          <w:b/>
        </w:rPr>
        <w:t xml:space="preserve">ti </w:t>
      </w:r>
      <w:r>
        <w:rPr>
          <w:i/>
        </w:rPr>
        <w:t xml:space="preserve">xem </w:t>
      </w:r>
      <w:r>
        <w:t xml:space="preserve">số </w:t>
      </w:r>
      <w:r>
        <w:t xml:space="preserve">uô </w:t>
      </w:r>
      <w:r>
        <w:t xml:space="preserve">ti. </w:t>
      </w:r>
      <w:r>
        <w:br w:type="page"/>
      </w:r>
      <w:r>
        <w:rPr>
          <w:b/>
        </w:rPr>
        <w:t xml:space="preserve">vô </w:t>
      </w:r>
      <w:r>
        <w:rPr>
          <w:b/>
        </w:rPr>
        <w:t xml:space="preserve">tích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ích </w:t>
      </w:r>
      <w:r>
        <w:t xml:space="preserve">lợi </w:t>
      </w:r>
      <w:r>
        <w:t xml:space="preserve">gì. </w:t>
      </w:r>
      <w:r>
        <w:t xml:space="preserve">Việc </w:t>
      </w:r>
      <w:r>
        <w:rPr>
          <w:i/>
        </w:rPr>
        <w:t xml:space="preserve">làm </w:t>
      </w:r>
      <w:r>
        <w:t xml:space="preserve">uô </w:t>
      </w:r>
      <w:r>
        <w:rPr>
          <w:i/>
        </w:rPr>
        <w:t xml:space="preserve">tích </w:t>
      </w:r>
      <w:r>
        <w:rPr>
          <w:i/>
        </w:rPr>
        <w:t xml:space="preserve">sự.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uô </w:t>
      </w:r>
      <w:r>
        <w:rPr>
          <w:i/>
        </w:rPr>
        <w:t xml:space="preserve">tích </w:t>
      </w:r>
      <w:r>
        <w:rPr>
          <w:i/>
        </w:rPr>
        <w:t xml:space="preserve">sự, </w:t>
      </w:r>
      <w:r>
        <w:rPr>
          <w:i/>
        </w:rPr>
        <w:t xml:space="preserve">suốt </w:t>
      </w:r>
      <w:r>
        <w:rPr>
          <w:i/>
        </w:rPr>
        <w:t xml:space="preserve">ngày </w:t>
      </w:r>
      <w:r>
        <w:rPr>
          <w:i/>
        </w:rPr>
        <w:t xml:space="preserve">chỉ </w:t>
      </w:r>
      <w:r>
        <w:rPr>
          <w:i/>
        </w:rPr>
        <w:t xml:space="preserve">ăn </w:t>
      </w:r>
      <w:r>
        <w:rPr>
          <w:i/>
        </w:rPr>
        <w:t xml:space="preserve">với </w:t>
      </w:r>
      <w:r>
        <w:t xml:space="preserve">chơi.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tiền </w:t>
      </w:r>
      <w:r>
        <w:rPr>
          <w:b/>
        </w:rPr>
        <w:t xml:space="preserve">khoáng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tiền </w:t>
      </w:r>
      <w:r>
        <w:t xml:space="preserve">khoáng </w:t>
      </w:r>
      <w:r>
        <w:t xml:space="preserve">hậu.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nghĩa,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cảm.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uô </w:t>
      </w:r>
      <w:r>
        <w:rPr>
          <w:i/>
        </w:rPr>
        <w:t xml:space="preserve">tình. </w:t>
      </w:r>
      <w:r>
        <w:rPr>
          <w:b/>
        </w:rPr>
        <w:t xml:space="preserve">2 </w:t>
      </w:r>
      <w:r>
        <w:t xml:space="preserve">Không </w:t>
      </w:r>
      <w:r>
        <w:t xml:space="preserve">chủ </w:t>
      </w:r>
      <w:r>
        <w:t xml:space="preserve">định, </w:t>
      </w:r>
      <w:r>
        <w:t xml:space="preserve">không </w:t>
      </w:r>
      <w:r>
        <w:t xml:space="preserve">cố </w:t>
      </w:r>
      <w:r>
        <w:t xml:space="preserve">ý. </w:t>
      </w:r>
      <w:r>
        <w:t xml:space="preserve">Vô </w:t>
      </w:r>
      <w:r>
        <w:t xml:space="preserve">tình </w:t>
      </w:r>
      <w:r>
        <w:rPr>
          <w:i/>
        </w:rPr>
        <w:t xml:space="preserve">làm </w:t>
      </w:r>
      <w:r>
        <w:t xml:space="preserve">hỏng </w:t>
      </w:r>
      <w:r>
        <w:rPr>
          <w:i/>
        </w:rPr>
        <w:t xml:space="preserve">uiệc. </w:t>
      </w:r>
      <w:r>
        <w:rPr>
          <w:i/>
        </w:rPr>
        <w:t xml:space="preserve">Dù </w:t>
      </w:r>
      <w:r>
        <w:t xml:space="preserve">uô </w:t>
      </w:r>
      <w:r>
        <w:rPr>
          <w:i/>
        </w:rPr>
        <w:t xml:space="preserve">tình </w:t>
      </w:r>
      <w:r>
        <w:rPr>
          <w:i/>
        </w:rPr>
        <w:t xml:space="preserve">hay </w:t>
      </w:r>
      <w:r>
        <w:t xml:space="preserve">cố </w:t>
      </w:r>
      <w:r>
        <w:t xml:space="preserve">ý, </w:t>
      </w:r>
      <w:r>
        <w:rPr>
          <w:i/>
        </w:rPr>
        <w:t xml:space="preserve">cũng </w:t>
      </w:r>
      <w:r>
        <w:t xml:space="preserve">uẫn </w:t>
      </w:r>
      <w:r>
        <w:t xml:space="preserve">đáng </w:t>
      </w:r>
      <w:r>
        <w:t xml:space="preserve">vô </w:t>
      </w:r>
      <w:r>
        <w:t xml:space="preserve">tính </w:t>
      </w:r>
      <w:r>
        <w:t xml:space="preserve">xem </w:t>
      </w:r>
      <w:r>
        <w:rPr>
          <w:i/>
        </w:rPr>
        <w:t xml:space="preserve">sinh </w:t>
      </w:r>
      <w:r>
        <w:rPr>
          <w:i/>
        </w:rPr>
        <w:t xml:space="preserve">sản </w:t>
      </w:r>
      <w:r>
        <w:t xml:space="preserve">uô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tổ </w:t>
      </w:r>
      <w:r>
        <w:rPr>
          <w:b/>
        </w:rPr>
        <w:t xml:space="preserve">chức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hoặc </w:t>
      </w:r>
      <w:r>
        <w:t xml:space="preserve">coi </w:t>
      </w:r>
      <w:r>
        <w:t xml:space="preserve">thường </w:t>
      </w:r>
      <w:r>
        <w:t xml:space="preserve">nguyên </w:t>
      </w:r>
      <w:r>
        <w:t xml:space="preserve">tắc </w:t>
      </w:r>
      <w:r>
        <w:t xml:space="preserve">tổ </w:t>
      </w:r>
      <w:r>
        <w:t xml:space="preserve">chức.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uô </w:t>
      </w:r>
      <w:r>
        <w:rPr>
          <w:i/>
        </w:rPr>
        <w:t xml:space="preserve">tổ </w:t>
      </w:r>
      <w:r>
        <w:rPr>
          <w:i/>
        </w:rPr>
        <w:t xml:space="preserve">chức. </w:t>
      </w:r>
      <w:r>
        <w:rPr>
          <w:i/>
        </w:rPr>
        <w:t xml:space="preserve">Mạnh </w:t>
      </w:r>
      <w:r>
        <w:rPr>
          <w:i/>
        </w:rPr>
        <w:t xml:space="preserve">ai </w:t>
      </w:r>
      <w:r>
        <w:rPr>
          <w:i/>
        </w:rPr>
        <w:t xml:space="preserve">nấy </w:t>
      </w:r>
      <w:r>
        <w:rPr>
          <w:i/>
        </w:rPr>
        <w:t xml:space="preserve">làm, </w:t>
      </w:r>
      <w:r>
        <w:rPr>
          <w:i/>
        </w:rPr>
        <w:t xml:space="preserve">rất </w:t>
      </w:r>
      <w:r>
        <w:rPr>
          <w:i/>
        </w:rPr>
        <w:t xml:space="preserve">uô </w:t>
      </w:r>
      <w:r>
        <w:rPr>
          <w:i/>
        </w:rPr>
        <w:t xml:space="preserve">tổ </w:t>
      </w:r>
      <w:r>
        <w:rPr>
          <w:i/>
        </w:rPr>
        <w:t xml:space="preserve">chức.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tội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tội </w:t>
      </w:r>
      <w:r>
        <w:t xml:space="preserve">(nhưng </w:t>
      </w:r>
      <w:r>
        <w:t xml:space="preserve">bị </w:t>
      </w:r>
      <w:r>
        <w:t xml:space="preserve">đối </w:t>
      </w:r>
      <w:r>
        <w:t xml:space="preserve">xử </w:t>
      </w:r>
      <w:r>
        <w:t xml:space="preserve">như </w:t>
      </w:r>
      <w:r>
        <w:t xml:space="preserve">người </w:t>
      </w:r>
      <w:r>
        <w:t xml:space="preserve">phạm </w:t>
      </w:r>
      <w:r>
        <w:t xml:space="preserve">tội). </w:t>
      </w:r>
      <w:r>
        <w:t xml:space="preserve">Xử </w:t>
      </w:r>
      <w:r>
        <w:rPr>
          <w:i/>
        </w:rPr>
        <w:t xml:space="preserve">oan </w:t>
      </w:r>
      <w:r>
        <w:rPr>
          <w:i/>
        </w:rPr>
        <w:t xml:space="preserve">người </w:t>
      </w:r>
      <w:r>
        <w:rPr>
          <w:i/>
        </w:rPr>
        <w:t xml:space="preserve">uô </w:t>
      </w:r>
      <w:r>
        <w:t xml:space="preserve">tội. </w:t>
      </w:r>
      <w:r>
        <w:t xml:space="preserve">Bắt </w:t>
      </w:r>
      <w:r>
        <w:rPr>
          <w:i/>
        </w:rPr>
        <w:t xml:space="preserve">người </w:t>
      </w:r>
      <w:r>
        <w:rPr>
          <w:i/>
        </w:rPr>
        <w:t xml:space="preserve">uô </w:t>
      </w:r>
      <w:r>
        <w:t xml:space="preserve">tội.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tội </w:t>
      </w:r>
      <w:r>
        <w:rPr>
          <w:b/>
        </w:rPr>
        <w:t xml:space="preserve">vạ </w:t>
      </w:r>
      <w:r>
        <w:rPr>
          <w:i/>
        </w:rPr>
        <w:t xml:space="preserve">tính từ </w:t>
      </w:r>
      <w:r>
        <w:t xml:space="preserve">(khẩu ngữ). </w:t>
      </w:r>
      <w:r>
        <w:t xml:space="preserve">(Hành </w:t>
      </w:r>
      <w:r>
        <w:t xml:space="preserve">động) </w:t>
      </w:r>
      <w:r>
        <w:t xml:space="preserve">bừa </w:t>
      </w:r>
      <w:r>
        <w:t xml:space="preserve">bãi, </w:t>
      </w:r>
      <w:r>
        <w:t xml:space="preserve">tuỳ </w:t>
      </w:r>
      <w:r>
        <w:t xml:space="preserve">tiện, </w:t>
      </w:r>
      <w:r>
        <w:t xml:space="preserve">bất </w:t>
      </w:r>
      <w:r>
        <w:t xml:space="preserve">chấp </w:t>
      </w:r>
      <w:r>
        <w:t xml:space="preserve">nguyên </w:t>
      </w:r>
      <w:r>
        <w:t xml:space="preserve">tắc, </w:t>
      </w:r>
      <w:r>
        <w:t xml:space="preserve">luật </w:t>
      </w:r>
      <w:r>
        <w:t xml:space="preserve">lệ.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uô </w:t>
      </w:r>
      <w:r>
        <w:t xml:space="preserve">tội </w:t>
      </w:r>
      <w:r>
        <w:rPr>
          <w:i/>
        </w:rPr>
        <w:t xml:space="preserve">uạ. </w:t>
      </w:r>
      <w:r>
        <w:rPr>
          <w:i/>
        </w:rPr>
        <w:t xml:space="preserve">Bắt </w:t>
      </w:r>
      <w:r>
        <w:t xml:space="preserve">người </w:t>
      </w:r>
      <w:r>
        <w:t xml:space="preserve">một </w:t>
      </w:r>
      <w:r>
        <w:rPr>
          <w:i/>
        </w:rPr>
        <w:t xml:space="preserve">cách </w:t>
      </w:r>
      <w:r>
        <w:t xml:space="preserve">uô </w:t>
      </w:r>
      <w:r>
        <w:t xml:space="preserve">tội </w:t>
      </w:r>
      <w:r>
        <w:rPr>
          <w:i/>
        </w:rPr>
        <w:t xml:space="preserve">uạ, </w:t>
      </w:r>
      <w: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chứng </w:t>
      </w:r>
      <w:r>
        <w:t xml:space="preserve">cớ.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trách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trách </w:t>
      </w:r>
      <w:r>
        <w:t xml:space="preserve">nhiêm. </w:t>
      </w:r>
      <w:r>
        <w:t xml:space="preserve">Thái </w:t>
      </w:r>
      <w:r>
        <w:rPr>
          <w:i/>
        </w:rPr>
        <w:t xml:space="preserve">độ </w:t>
      </w:r>
      <w:r>
        <w:t xml:space="preserve">thờ </w:t>
      </w:r>
      <w:r>
        <w:rPr>
          <w:i/>
        </w:rPr>
        <w:t xml:space="preserve">ơ, </w:t>
      </w:r>
      <w:r>
        <w:t xml:space="preserve">uÔ </w:t>
      </w:r>
      <w:r>
        <w:rPr>
          <w:i/>
        </w:rPr>
        <w:t xml:space="preserve">trách </w:t>
      </w:r>
      <w:r>
        <w:rPr>
          <w:i/>
        </w:rPr>
        <w:t xml:space="preserve">nhiệm. </w:t>
      </w:r>
      <w:r>
        <w:t xml:space="preserve">Vô </w:t>
      </w:r>
      <w:r>
        <w:rPr>
          <w:i/>
        </w:rPr>
        <w:t xml:space="preserve">trách </w:t>
      </w:r>
      <w:r>
        <w:t xml:space="preserve">nhiệm </w:t>
      </w:r>
      <w:r>
        <w:rPr>
          <w:i/>
        </w:rPr>
        <w:t xml:space="preserve">đối </w:t>
      </w:r>
      <w:r>
        <w:t xml:space="preserve">uới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tri </w:t>
      </w:r>
      <w:r>
        <w:rPr>
          <w:b/>
        </w:rPr>
        <w:t xml:space="preserve">tt.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biết. </w:t>
      </w:r>
      <w:r>
        <w:t xml:space="preserve">Cây </w:t>
      </w:r>
      <w:r>
        <w:t xml:space="preserve">cỏ, </w:t>
      </w:r>
      <w:r>
        <w:rPr>
          <w:i/>
        </w:rPr>
        <w:t xml:space="preserve">đất </w:t>
      </w:r>
      <w:r>
        <w:rPr>
          <w:i/>
        </w:rPr>
        <w:t xml:space="preserve">đá </w:t>
      </w:r>
      <w:r>
        <w:rPr>
          <w:i/>
        </w:rPr>
        <w:t xml:space="preserve">là </w:t>
      </w:r>
      <w:r>
        <w:t xml:space="preserve">uật </w:t>
      </w:r>
      <w:r>
        <w:t xml:space="preserve">uô </w:t>
      </w:r>
      <w:r>
        <w:rPr>
          <w:i/>
        </w:rPr>
        <w:t xml:space="preserve">tri.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tri </w:t>
      </w:r>
      <w:r>
        <w:rPr>
          <w:b/>
        </w:rPr>
        <w:t xml:space="preserve">vô </w:t>
      </w:r>
      <w:r>
        <w:rPr>
          <w:b/>
        </w:rPr>
        <w:t xml:space="preserve">giác </w:t>
      </w:r>
      <w:r>
        <w:rPr>
          <w:i/>
        </w:rPr>
        <w:t xml:space="preserve">tính từ </w:t>
      </w:r>
      <w:r>
        <w:t xml:space="preserve">Như </w:t>
      </w:r>
      <w:r>
        <w:t xml:space="preserve">vô </w:t>
      </w:r>
      <w:r>
        <w:t xml:space="preserve">trí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trùng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đã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vi </w:t>
      </w:r>
      <w:r>
        <w:t xml:space="preserve">trùng. </w:t>
      </w:r>
      <w:r>
        <w:t xml:space="preserve">Bông </w:t>
      </w:r>
      <w:r>
        <w:rPr>
          <w:i/>
        </w:rPr>
        <w:t xml:space="preserve">băng </w:t>
      </w:r>
      <w:r>
        <w:rPr>
          <w:i/>
        </w:rPr>
        <w:t xml:space="preserve">uô </w:t>
      </w:r>
      <w:r>
        <w:rPr>
          <w:i/>
        </w:rPr>
        <w:t xml:space="preserve">trùng.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vô </w:t>
      </w:r>
      <w:r>
        <w:t xml:space="preserve">trùng. </w:t>
      </w:r>
      <w:r>
        <w:t xml:space="preserve">Vô </w:t>
      </w:r>
      <w:r>
        <w:t xml:space="preserve">trùng </w:t>
      </w:r>
      <w:r>
        <w:rPr>
          <w:i/>
        </w:rPr>
        <w:t xml:space="preserve">dụng </w:t>
      </w:r>
      <w:r>
        <w:t xml:space="preserve">cụ </w:t>
      </w:r>
      <w:r>
        <w:rPr>
          <w:i/>
        </w:rPr>
        <w:t xml:space="preserve">phẫu </w:t>
      </w:r>
      <w:r>
        <w:rPr>
          <w:i/>
        </w:rPr>
        <w:t xml:space="preserve">thuật. </w:t>
      </w:r>
      <w:r>
        <w:t xml:space="preserve">Vô </w:t>
      </w:r>
      <w:r>
        <w:rPr>
          <w:i/>
        </w:rPr>
        <w:t xml:space="preserve">trùng </w:t>
      </w:r>
      <w:r>
        <w:rPr>
          <w:i/>
        </w:rPr>
        <w:t xml:space="preserve">chỗ </w:t>
      </w:r>
      <w:r>
        <w:t xml:space="preserve">tiêm.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Vô </w:t>
      </w:r>
      <w:r>
        <w:t xml:space="preserve">tuyến </w:t>
      </w:r>
      <w:r>
        <w:t xml:space="preserve">điện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(kng,).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 </w:t>
      </w:r>
      <w:r>
        <w:t xml:space="preserve">(nói </w:t>
      </w:r>
      <w:r>
        <w:t xml:space="preserve">tắt); </w:t>
      </w:r>
      <w:r>
        <w:t xml:space="preserve">tivi. </w:t>
      </w:r>
      <w:r>
        <w:rPr>
          <w:i/>
        </w:rPr>
        <w:t xml:space="preserve">Xem </w:t>
      </w:r>
      <w:r>
        <w:t xml:space="preserve">uô </w:t>
      </w:r>
      <w:r>
        <w:t xml:space="preserve">tuyến. </w:t>
      </w:r>
      <w:r>
        <w:t xml:space="preserve">Chiếc </w:t>
      </w:r>
      <w:r>
        <w:t xml:space="preserve">uô </w:t>
      </w:r>
      <w:r>
        <w:t xml:space="preserve">tuyến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tuyến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radio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tuyến </w:t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d„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Việc </w:t>
      </w:r>
      <w:r>
        <w:t xml:space="preserve">truyền </w:t>
      </w:r>
      <w:r>
        <w:t xml:space="preserve">hình </w:t>
      </w:r>
      <w:r>
        <w:t xml:space="preserve">bằng </w:t>
      </w:r>
      <w:r>
        <w:t xml:space="preserve">radio. </w:t>
      </w:r>
      <w:r>
        <w:rPr>
          <w:i/>
        </w:rPr>
        <w:t xml:space="preserve">Hãng </w:t>
      </w:r>
      <w:r>
        <w:t xml:space="preserve">uô </w:t>
      </w:r>
      <w:r>
        <w:t xml:space="preserve">tuyến </w:t>
      </w:r>
      <w:r>
        <w:rPr>
          <w:i/>
        </w:rPr>
        <w:t xml:space="preserve">truyền </w:t>
      </w:r>
      <w:r>
        <w:rPr>
          <w:i/>
        </w:rPr>
        <w:t xml:space="preserve">hình. </w:t>
      </w:r>
      <w:r>
        <w:t xml:space="preserve">Chương </w:t>
      </w:r>
      <w:r>
        <w:t xml:space="preserve">trình </w:t>
      </w:r>
      <w:r>
        <w:t xml:space="preserve">uô </w:t>
      </w:r>
      <w:r>
        <w:rPr>
          <w:i/>
        </w:rPr>
        <w:t xml:space="preserve">tuyến </w:t>
      </w:r>
      <w:r>
        <w:t xml:space="preserve">truyền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tư, </w:t>
      </w:r>
      <w:r>
        <w:rPr>
          <w:i/>
        </w:rPr>
        <w:t xml:space="preserve">tính từ </w:t>
      </w:r>
      <w:r>
        <w:t xml:space="preserve">Không </w:t>
      </w:r>
      <w:r>
        <w:t xml:space="preserve">hoặc </w:t>
      </w:r>
      <w:r>
        <w:t xml:space="preserve">ít </w:t>
      </w:r>
      <w:r>
        <w:t xml:space="preserve">lo </w:t>
      </w:r>
      <w:r>
        <w:t xml:space="preserve">nghĩ. </w:t>
      </w:r>
      <w:r>
        <w:rPr>
          <w:i/>
        </w:rPr>
        <w:t xml:space="preserve">Sống </w:t>
      </w:r>
      <w:r>
        <w:rPr>
          <w:i/>
        </w:rPr>
        <w:t xml:space="preserve">hồn </w:t>
      </w:r>
      <w:r>
        <w:rPr>
          <w:i/>
        </w:rPr>
        <w:t xml:space="preserve">nhiên </w:t>
      </w:r>
      <w:r>
        <w:rPr>
          <w:i/>
        </w:rPr>
        <w:t xml:space="preserve">và </w:t>
      </w:r>
      <w:r>
        <w:rPr>
          <w:i/>
        </w:rPr>
        <w:t xml:space="preserve">uô </w:t>
      </w:r>
      <w:r>
        <w:rPr>
          <w:i/>
        </w:rPr>
        <w:t xml:space="preserve">tư.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tư,t. </w:t>
      </w:r>
      <w:r>
        <w:rPr>
          <w:b/>
        </w:rPr>
        <w:t xml:space="preserve">1 </w:t>
      </w:r>
      <w:r>
        <w:t xml:space="preserve">Không </w:t>
      </w:r>
      <w:r>
        <w:t xml:space="preserve">nghĩ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riêng. </w:t>
      </w:r>
      <w:r>
        <w:t xml:space="preserve">Sự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hào </w:t>
      </w:r>
      <w:r>
        <w:rPr>
          <w:i/>
        </w:rPr>
        <w:t xml:space="preserve">hiệp, </w:t>
      </w:r>
      <w:r>
        <w:rPr>
          <w:i/>
        </w:rPr>
        <w:t xml:space="preserve">uô </w:t>
      </w:r>
      <w:r>
        <w:rPr>
          <w:i/>
        </w:rPr>
        <w:t xml:space="preserve">tư. </w:t>
      </w:r>
      <w:r>
        <w:rPr>
          <w:b/>
        </w:rPr>
        <w:t xml:space="preserve">2 </w:t>
      </w:r>
      <w:r>
        <w:t xml:space="preserve">Không </w:t>
      </w:r>
      <w:r>
        <w:t xml:space="preserve">thiên </w:t>
      </w:r>
      <w:r>
        <w:t xml:space="preserve">vị </w:t>
      </w:r>
      <w:r>
        <w:t xml:space="preserve">ai </w:t>
      </w:r>
      <w:r>
        <w:t xml:space="preserve">cả. </w:t>
      </w:r>
      <w:r>
        <w:t xml:space="preserve">Một </w:t>
      </w:r>
      <w:r>
        <w:rPr>
          <w:i/>
        </w:rPr>
        <w:t xml:space="preserve">trọng </w:t>
      </w:r>
      <w:r>
        <w:rPr>
          <w:i/>
        </w:rPr>
        <w:t xml:space="preserve">tài </w:t>
      </w:r>
      <w:r>
        <w:rPr>
          <w:i/>
        </w:rPr>
        <w:t xml:space="preserve">bô </w:t>
      </w:r>
      <w:r>
        <w:rPr>
          <w:i/>
        </w:rPr>
        <w:t xml:space="preserve">tư. </w:t>
      </w:r>
      <w:r>
        <w:rPr>
          <w:i/>
        </w:rPr>
        <w:t xml:space="preserve">Nhận </w:t>
      </w:r>
      <w:r>
        <w:rPr>
          <w:i/>
        </w:rPr>
        <w:t xml:space="preserve">xét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uô </w:t>
      </w:r>
      <w:r>
        <w:rPr>
          <w:i/>
        </w:rPr>
        <w:t xml:space="preserve">tư,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tư </w:t>
      </w:r>
      <w:r>
        <w:rPr>
          <w:b/>
        </w:rPr>
        <w:t xml:space="preserve">lự </w:t>
      </w:r>
      <w:r>
        <w:rPr>
          <w:i/>
        </w:rPr>
        <w:t xml:space="preserve">tính từ </w:t>
      </w:r>
      <w:r>
        <w:t xml:space="preserve">Không </w:t>
      </w:r>
      <w:r>
        <w:t xml:space="preserve">phải </w:t>
      </w:r>
      <w:r>
        <w:t xml:space="preserve">lo </w:t>
      </w:r>
      <w:r>
        <w:t xml:space="preserve">nghĩ </w:t>
      </w:r>
      <w:r>
        <w:t xml:space="preserve">gì.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uô </w:t>
      </w:r>
      <w:r>
        <w:rPr>
          <w:i/>
        </w:rPr>
        <w:t xml:space="preserve">tư </w:t>
      </w:r>
      <w:r>
        <w:rPr>
          <w:i/>
        </w:rPr>
        <w:t xml:space="preserve">lự. </w:t>
      </w:r>
      <w:r>
        <w:br/>
      </w:r>
      <w:r>
        <w:rPr>
          <w:b/>
        </w:rPr>
        <w:t xml:space="preserve">vô </w:t>
      </w:r>
      <w:r>
        <w:rPr>
          <w:b/>
        </w:rPr>
        <w:t xml:space="preserve">uý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Có </w:t>
      </w:r>
      <w:r>
        <w:t xml:space="preserve">dũng </w:t>
      </w:r>
      <w:r>
        <w:t xml:space="preserve">khí, </w:t>
      </w:r>
      <w:r>
        <w:t xml:space="preserve">không </w:t>
      </w:r>
      <w:r>
        <w:t xml:space="preserve">hề </w:t>
      </w:r>
      <w:r>
        <w:t xml:space="preserve">sợ </w:t>
      </w:r>
      <w:r>
        <w:t xml:space="preserve">những </w:t>
      </w:r>
      <w:r>
        <w:t xml:space="preserve">đe </w:t>
      </w:r>
      <w:r>
        <w:t xml:space="preserve">doạ,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t xml:space="preserve">Tinh </w:t>
      </w:r>
      <w:r>
        <w:rPr>
          <w:i/>
        </w:rPr>
        <w:t xml:space="preserve">thần </w:t>
      </w:r>
      <w:r>
        <w:rPr>
          <w:i/>
        </w:rPr>
        <w:t xml:space="preserve">dũng </w:t>
      </w:r>
      <w:r>
        <w:rPr>
          <w:i/>
        </w:rPr>
        <w:t xml:space="preserve">cảm, </w:t>
      </w:r>
      <w:r>
        <w:rPr>
          <w:i/>
        </w:rPr>
        <w:t xml:space="preserve">UÔ </w:t>
      </w:r>
      <w:r>
        <w:t xml:space="preserve">uý. </w:t>
      </w:r>
      <w:r>
        <w:br/>
      </w:r>
      <w:r>
        <w:rPr>
          <w:b/>
        </w:rPr>
        <w:t xml:space="preserve">vô </w:t>
      </w:r>
      <w:r>
        <w:rPr>
          <w:b/>
        </w:rPr>
        <w:t xml:space="preserve">ước </w:t>
      </w:r>
      <w:r>
        <w:rPr>
          <w:i/>
        </w:rPr>
        <w:t xml:space="preserve">tính từ </w:t>
      </w:r>
      <w:r>
        <w:t xml:space="preserve">(Hai </w:t>
      </w:r>
      <w:r>
        <w:t xml:space="preserve">đại </w:t>
      </w:r>
      <w:r>
        <w:t xml:space="preserve">lượng) </w:t>
      </w:r>
      <w:r>
        <w:t xml:space="preserve">cùng </w:t>
      </w:r>
      <w:r>
        <w:t xml:space="preserve">loại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phân </w:t>
      </w:r>
      <w:r>
        <w:t xml:space="preserve">ước </w:t>
      </w:r>
      <w:r>
        <w:t xml:space="preserve">chung. </w:t>
      </w:r>
      <w:r>
        <w:t xml:space="preserve">Cạnh </w:t>
      </w:r>
      <w:r>
        <w:rPr>
          <w:i/>
        </w:rPr>
        <w:t xml:space="preserve">uà </w:t>
      </w:r>
      <w:r>
        <w:rPr>
          <w:i/>
        </w:rPr>
        <w:t xml:space="preserve">đường </w:t>
      </w:r>
      <w:r>
        <w:t xml:space="preserve">chéo </w:t>
      </w:r>
      <w:r>
        <w:rPr>
          <w:i/>
        </w:rPr>
        <w:t xml:space="preserve">của </w:t>
      </w:r>
      <w:r>
        <w:rPr>
          <w:i/>
        </w:rPr>
        <w:t xml:space="preserve">hình </w:t>
      </w:r>
      <w:r>
        <w:rPr>
          <w:i/>
        </w:rPr>
        <w:t xml:space="preserve">uuông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rPr>
          <w:i/>
        </w:rPr>
        <w:t xml:space="preserve">đoạn </w:t>
      </w:r>
      <w:r>
        <w:rPr>
          <w:i/>
        </w:rPr>
        <w:t xml:space="preserve">thẳng </w:t>
      </w:r>
      <w:r>
        <w:rPr>
          <w:i/>
        </w:rPr>
        <w:t xml:space="preserve">VÔ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vô </w:t>
      </w:r>
      <w:r>
        <w:rPr>
          <w:b/>
        </w:rPr>
        <w:t xml:space="preserve">vàn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t., </w:t>
      </w:r>
      <w:r>
        <w:t xml:space="preserve">danh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hoặc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đến </w:t>
      </w:r>
      <w:r>
        <w:t xml:space="preserve">nỗi </w:t>
      </w:r>
      <w:r>
        <w:t xml:space="preserve">không </w:t>
      </w:r>
      <w:r>
        <w:t xml:space="preserve">thể </w:t>
      </w:r>
      <w:r>
        <w:t xml:space="preserve">nói </w:t>
      </w:r>
      <w:r>
        <w:t xml:space="preserve">cụ </w:t>
      </w:r>
      <w:r>
        <w:t xml:space="preserve">thể </w:t>
      </w:r>
      <w:r>
        <w:t xml:space="preserve">là </w:t>
      </w:r>
      <w:r>
        <w:t xml:space="preserve">bao </w:t>
      </w:r>
      <w:r>
        <w:t xml:space="preserve">nhiêu </w:t>
      </w:r>
      <w:r>
        <w:t xml:space="preserve">được. </w:t>
      </w:r>
      <w:r>
        <w:t xml:space="preserve">Tương </w:t>
      </w:r>
      <w:r>
        <w:t xml:space="preserve">lai </w:t>
      </w:r>
      <w:r>
        <w:rPr>
          <w:i/>
        </w:rPr>
        <w:t xml:space="preserve">uô </w:t>
      </w:r>
      <w:r>
        <w:rPr>
          <w:i/>
        </w:rPr>
        <w:t xml:space="preserve">nàn </w:t>
      </w:r>
      <w:r>
        <w:rPr>
          <w:i/>
        </w:rPr>
        <w:t xml:space="preserve">rực </w:t>
      </w:r>
      <w:r>
        <w:rPr>
          <w:i/>
        </w:rPr>
        <w:t xml:space="preserve">rỡ. </w:t>
      </w:r>
      <w:r>
        <w:rPr>
          <w:i/>
        </w:rPr>
        <w:t xml:space="preserve">Gặp </w:t>
      </w:r>
      <w:r>
        <w:rPr>
          <w:i/>
        </w:rPr>
        <w:t xml:space="preserve">uô </w:t>
      </w:r>
      <w:r>
        <w:rPr>
          <w:i/>
        </w:rPr>
        <w:t xml:space="preserve">uàn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vô </w:t>
      </w:r>
      <w:r>
        <w:rPr>
          <w:b/>
        </w:rPr>
        <w:t xml:space="preserve">vi </w:t>
      </w:r>
      <w:r>
        <w:rPr>
          <w:i/>
        </w:rPr>
        <w:t xml:space="preserve">động từ </w:t>
      </w:r>
      <w:r>
        <w:t xml:space="preserve">Cứ </w:t>
      </w:r>
      <w:r>
        <w:t xml:space="preserve">để </w:t>
      </w:r>
      <w:r>
        <w:t xml:space="preserve">mặc </w:t>
      </w:r>
      <w:r>
        <w:t xml:space="preserve">mọi </w:t>
      </w:r>
      <w:r>
        <w:t xml:space="preserve">việc </w:t>
      </w:r>
      <w:r>
        <w:t xml:space="preserve">theo </w:t>
      </w:r>
      <w:r>
        <w:t xml:space="preserve">tự </w:t>
      </w:r>
      <w:r>
        <w:t xml:space="preserve">nhiên </w:t>
      </w:r>
      <w:r>
        <w:t xml:space="preserve">(một </w:t>
      </w:r>
      <w:r>
        <w:t xml:space="preserve">thi </w:t>
      </w:r>
      <w:r>
        <w:t xml:space="preserve">thái </w:t>
      </w:r>
      <w:r>
        <w:t xml:space="preserve">độ </w:t>
      </w:r>
      <w:r>
        <w:t xml:space="preserve">xử </w:t>
      </w:r>
      <w:r>
        <w:t xml:space="preserve">thế </w:t>
      </w:r>
      <w:r>
        <w:t xml:space="preserve">và </w:t>
      </w:r>
      <w:r>
        <w:t xml:space="preserve">tư </w:t>
      </w:r>
      <w:r>
        <w:t xml:space="preserve">tưởng </w:t>
      </w:r>
      <w:r>
        <w:t xml:space="preserve">chính </w:t>
      </w:r>
      <w:r>
        <w:t xml:space="preserve">trị </w:t>
      </w:r>
      <w:r>
        <w:t xml:space="preserve">của </w:t>
      </w:r>
      <w:r>
        <w:t xml:space="preserve">đạo </w:t>
      </w:r>
      <w:r>
        <w:t xml:space="preserve">giáo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cổ). </w:t>
      </w:r>
      <w:r>
        <w:rPr>
          <w:i/>
        </w:rPr>
        <w:t xml:space="preserve">774i </w:t>
      </w:r>
      <w:r>
        <w:rPr>
          <w:i/>
        </w:rPr>
        <w:t xml:space="preserve">độ </w:t>
      </w:r>
      <w:r>
        <w:rPr>
          <w:i/>
        </w:rPr>
        <w:t xml:space="preserve">UÔ </w:t>
      </w:r>
      <w:r>
        <w:rPr>
          <w:i/>
        </w:rPr>
        <w:t xml:space="preserve">uỉ.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UÔ </w:t>
      </w:r>
      <w:r>
        <w:rPr>
          <w:i/>
        </w:rPr>
        <w:t xml:space="preserve">UỈ </w:t>
      </w:r>
      <w:r>
        <w:t xml:space="preserve">Cáa </w:t>
      </w:r>
      <w:r>
        <w:rPr>
          <w:i/>
        </w:rPr>
        <w:t xml:space="preserve">Lão </w:t>
      </w:r>
      <w:r>
        <w:rPr>
          <w:i/>
        </w:rPr>
        <w:t xml:space="preserve">Tư. </w:t>
      </w:r>
      <w:r>
        <w:br/>
      </w:r>
      <w:r>
        <w:rPr>
          <w:b/>
        </w:rPr>
        <w:t xml:space="preserve">vô </w:t>
      </w:r>
      <w:r>
        <w:rPr>
          <w:b/>
        </w:rPr>
        <w:t xml:space="preserve">vị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Nhạt </w:t>
      </w:r>
      <w:r>
        <w:t xml:space="preserve">nhẽo, </w:t>
      </w:r>
      <w:r>
        <w:t xml:space="preserve">không </w:t>
      </w:r>
      <w:r>
        <w:t xml:space="preserve">có </w:t>
      </w:r>
      <w:r>
        <w:t xml:space="preserve">mùi </w:t>
      </w:r>
      <w:r>
        <w:t xml:space="preserve">vị </w:t>
      </w:r>
      <w:r>
        <w:t xml:space="preserve">gì </w:t>
      </w:r>
      <w:r>
        <w:t xml:space="preserve">cả.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rPr>
          <w:i/>
        </w:rPr>
        <w:t xml:space="preserve">vô </w:t>
      </w:r>
      <w:r>
        <w:t xml:space="preserve">uị.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ý </w:t>
      </w:r>
      <w:r>
        <w:t xml:space="preserve">vị </w:t>
      </w:r>
      <w:r>
        <w:t xml:space="preserve">gì </w:t>
      </w:r>
      <w:r>
        <w:t xml:space="preserve">cả,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chán,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thú </w:t>
      </w:r>
      <w:r>
        <w:t xml:space="preserve">vị.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nhàn </w:t>
      </w:r>
      <w:r>
        <w:t xml:space="preserve">rỗi, </w:t>
      </w:r>
      <w:r>
        <w:t xml:space="preserve">uô </w:t>
      </w:r>
      <w:r>
        <w:t xml:space="preserve">uị </w:t>
      </w:r>
      <w:r>
        <w:t xml:space="preserve">Câu </w:t>
      </w:r>
      <w:r>
        <w:t xml:space="preserve">chuyện </w:t>
      </w:r>
      <w:r>
        <w:rPr>
          <w:i/>
        </w:rPr>
        <w:t xml:space="preserve">vô </w:t>
      </w:r>
      <w:r>
        <w:rPr>
          <w:i/>
        </w:rPr>
        <w:t xml:space="preserve">uị, </w:t>
      </w:r>
      <w:r>
        <w:rPr>
          <w:i/>
        </w:rPr>
        <w:t xml:space="preserve">nhạt </w:t>
      </w:r>
      <w:r>
        <w:rPr>
          <w:i/>
        </w:rPr>
        <w:t xml:space="preserve">phòo. </w:t>
      </w:r>
      <w:r>
        <w:br/>
      </w:r>
      <w:r>
        <w:rPr>
          <w:b/>
        </w:rPr>
        <w:t xml:space="preserve">vô </w:t>
      </w:r>
      <w:r>
        <w:rPr>
          <w:b/>
        </w:rPr>
        <w:t xml:space="preserve">vọng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thể </w:t>
      </w:r>
      <w:r>
        <w:t xml:space="preserve">có </w:t>
      </w:r>
      <w:r>
        <w:t xml:space="preserve">hi </w:t>
      </w:r>
      <w:r>
        <w:t xml:space="preserve">vọng </w:t>
      </w:r>
      <w:r>
        <w:t xml:space="preserve">gì. </w:t>
      </w:r>
      <w:r>
        <w:t xml:space="preserve">Một </w:t>
      </w:r>
      <w:r>
        <w:rPr>
          <w:i/>
        </w:rPr>
        <w:t xml:space="preserve">tình </w:t>
      </w:r>
      <w:r>
        <w:t xml:space="preserve">yêu </w:t>
      </w:r>
      <w:r>
        <w:rPr>
          <w:i/>
        </w:rPr>
        <w:t xml:space="preserve">âm </w:t>
      </w:r>
      <w:r>
        <w:rPr>
          <w:i/>
        </w:rPr>
        <w:t xml:space="preserve">thầm, </w:t>
      </w:r>
      <w:r>
        <w:rPr>
          <w:i/>
        </w:rPr>
        <w:t xml:space="preserve">uô </w:t>
      </w:r>
      <w:r>
        <w:t xml:space="preserve">uọng. </w:t>
      </w:r>
      <w:r>
        <w:br/>
      </w:r>
      <w:r>
        <w:rPr>
          <w:b/>
        </w:rPr>
        <w:t xml:space="preserve">vô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để </w:t>
      </w:r>
      <w:r>
        <w:t xml:space="preserve">ý, </w:t>
      </w:r>
      <w:r>
        <w:t xml:space="preserve">do </w:t>
      </w:r>
      <w:r>
        <w:t xml:space="preserve">sơ </w:t>
      </w:r>
      <w:r>
        <w:t xml:space="preserve">suất. </w:t>
      </w:r>
      <w:r>
        <w:rPr>
          <w:i/>
        </w:rPr>
        <w:t xml:space="preserve">Mdi </w:t>
      </w:r>
      <w:r>
        <w:rPr>
          <w:i/>
        </w:rPr>
        <w:t xml:space="preserve">nhìn, </w:t>
      </w:r>
      <w:r>
        <w:rPr>
          <w:i/>
        </w:rPr>
        <w:t xml:space="preserve">uÔ </w:t>
      </w:r>
      <w:r>
        <w:rPr>
          <w:i/>
        </w:rPr>
        <w:t xml:space="preserve">ý </w:t>
      </w:r>
      <w:r>
        <w:rPr>
          <w:i/>
        </w:rPr>
        <w:t xml:space="preserve">uấp </w:t>
      </w:r>
      <w:r>
        <w:rPr>
          <w:i/>
        </w:rPr>
        <w:t xml:space="preserve">uào </w:t>
      </w:r>
      <w:r>
        <w:rPr>
          <w:i/>
        </w:rPr>
        <w:t xml:space="preserve">cầu </w:t>
      </w:r>
      <w:r>
        <w:rPr>
          <w:i/>
        </w:rPr>
        <w:t xml:space="preserve">thang. </w:t>
      </w:r>
      <w:r>
        <w:rPr>
          <w:i/>
        </w:rPr>
        <w:t xml:space="preserve">Do </w:t>
      </w:r>
      <w:r>
        <w:t xml:space="preserve">uô </w:t>
      </w:r>
      <w:r>
        <w:rPr>
          <w:i/>
        </w:rPr>
        <w:t xml:space="preserve">ý </w:t>
      </w:r>
      <w:r>
        <w:rPr>
          <w:i/>
        </w:rPr>
        <w:t xml:space="preserve">để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rPr>
          <w:i/>
        </w:rPr>
        <w:t xml:space="preserve">tai </w:t>
      </w:r>
      <w:r>
        <w:t xml:space="preserve">nạn. </w:t>
      </w:r>
      <w:r>
        <w:rPr>
          <w:i/>
        </w:rPr>
        <w:t xml:space="preserve">Giả </w:t>
      </w:r>
      <w:r>
        <w:rPr>
          <w:i/>
        </w:rPr>
        <w:t xml:space="preserve">uỜ </w:t>
      </w:r>
      <w:r>
        <w:t xml:space="preserve">UÔ </w:t>
      </w:r>
      <w:r>
        <w:t xml:space="preserve">ý, </w:t>
      </w:r>
      <w:r>
        <w:t xml:space="preserve">chạm </w:t>
      </w:r>
      <w:r>
        <w:rPr>
          <w:i/>
        </w:rPr>
        <w:t xml:space="preserve">uào </w:t>
      </w:r>
      <w:r>
        <w:rPr>
          <w:i/>
        </w:rPr>
        <w:t xml:space="preserve">uai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(úd.).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tứ, </w:t>
      </w:r>
      <w:r>
        <w:t xml:space="preserve">không </w:t>
      </w:r>
      <w:r>
        <w:t xml:space="preserve">biết </w:t>
      </w:r>
      <w:r>
        <w:t xml:space="preserve">giữ </w:t>
      </w:r>
      <w:r>
        <w:t xml:space="preserve">gìn </w:t>
      </w:r>
      <w:r>
        <w:t xml:space="preserve">ý </w:t>
      </w:r>
      <w:r>
        <w:t xml:space="preserve">tứ. </w:t>
      </w:r>
      <w:r>
        <w:t xml:space="preserve">Vô </w:t>
      </w:r>
      <w:r>
        <w:t xml:space="preserve">ý </w:t>
      </w:r>
      <w:r>
        <w:rPr>
          <w:i/>
        </w:rPr>
        <w:t xml:space="preserve">nói </w:t>
      </w:r>
      <w:r>
        <w:rPr>
          <w:i/>
        </w:rPr>
        <w:t xml:space="preserve">bô </w:t>
      </w:r>
      <w:r>
        <w:t xml:space="preserve">bô </w:t>
      </w:r>
      <w:r>
        <w:rPr>
          <w:i/>
        </w:rPr>
        <w:t xml:space="preserve">giữa </w:t>
      </w:r>
      <w:r>
        <w:t xml:space="preserve">chô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vô </w:t>
      </w:r>
      <w:r>
        <w:rPr>
          <w:b/>
        </w:rPr>
        <w:t xml:space="preserve">ý </w:t>
      </w:r>
      <w:r>
        <w:rPr>
          <w:b/>
        </w:rPr>
        <w:t xml:space="preserve">thức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định </w:t>
      </w:r>
      <w:r>
        <w:t xml:space="preserve">(làm </w:t>
      </w:r>
      <w:r>
        <w:t xml:space="preserve">việc </w:t>
      </w:r>
      <w:r>
        <w:t xml:space="preserve">sai </w:t>
      </w:r>
      <w:r>
        <w:t xml:space="preserve">trái), </w:t>
      </w:r>
      <w:r>
        <w:t xml:space="preserve">không </w:t>
      </w:r>
      <w:r>
        <w:t xml:space="preserve">nhận </w:t>
      </w:r>
      <w:r>
        <w:t xml:space="preserve">biết </w:t>
      </w:r>
      <w:r>
        <w:t xml:space="preserve">rõ </w:t>
      </w:r>
      <w:r>
        <w:t xml:space="preserve">ý </w:t>
      </w:r>
      <w:r>
        <w:t xml:space="preserve">nghĩa </w:t>
      </w:r>
      <w:r>
        <w:t xml:space="preserve">của </w:t>
      </w:r>
      <w:r>
        <w:t xml:space="preserve">việc </w:t>
      </w:r>
      <w:r>
        <w:t xml:space="preserve">(sai </w:t>
      </w:r>
      <w:r>
        <w:t xml:space="preserve">trái) </w:t>
      </w:r>
      <w:r>
        <w:t xml:space="preserve">mình </w:t>
      </w:r>
      <w:r>
        <w:t xml:space="preserve">đang </w:t>
      </w:r>
      <w:r>
        <w:t xml:space="preserve">làm.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uô </w:t>
      </w:r>
      <w:r>
        <w:t xml:space="preserve">ý </w:t>
      </w:r>
      <w:r>
        <w:rPr>
          <w:i/>
        </w:rPr>
        <w:t xml:space="preserve">thức </w:t>
      </w:r>
      <w:r>
        <w:rPr>
          <w:i/>
        </w:rPr>
        <w:t xml:space="preserve">cho </w:t>
      </w:r>
      <w:r>
        <w:rPr>
          <w:i/>
        </w:rPr>
        <w:t xml:space="preserve">bọn </w:t>
      </w:r>
      <w:r>
        <w:rPr>
          <w:i/>
        </w:rPr>
        <w:t xml:space="preserve">buôn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vô </w:t>
      </w:r>
      <w:r>
        <w:rPr>
          <w:b/>
        </w:rPr>
        <w:t xml:space="preserve">ý </w:t>
      </w:r>
      <w:r>
        <w:rPr>
          <w:b/>
        </w:rPr>
        <w:t xml:space="preserve">vô </w:t>
      </w:r>
      <w:r>
        <w:rPr>
          <w:b/>
        </w:rPr>
        <w:t xml:space="preserve">tứ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biết </w:t>
      </w:r>
      <w:r>
        <w:t xml:space="preserve">giữ </w:t>
      </w:r>
      <w:r>
        <w:t xml:space="preserve">gìn </w:t>
      </w:r>
      <w:r>
        <w:t xml:space="preserve">ý </w:t>
      </w:r>
      <w:r>
        <w:t xml:space="preserve">tứ </w:t>
      </w:r>
      <w:r>
        <w:t xml:space="preserve">gì </w:t>
      </w:r>
      <w:r>
        <w:t xml:space="preserve">cả. </w:t>
      </w:r>
      <w:r>
        <w:rPr>
          <w:i/>
        </w:rP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uô </w:t>
      </w:r>
      <w:r>
        <w:t xml:space="preserve">ý </w:t>
      </w:r>
      <w:r>
        <w:rPr>
          <w:i/>
        </w:rPr>
        <w:t xml:space="preserve">bô </w:t>
      </w:r>
      <w:r>
        <w:t xml:space="preserve">tứ. </w:t>
      </w:r>
      <w:r>
        <w:br/>
      </w:r>
      <w:r>
        <w:rPr>
          <w:b/>
        </w:rPr>
        <w:t xml:space="preserve">vồ,d.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nện, </w:t>
      </w:r>
      <w:r>
        <w:t xml:space="preserve">đập, </w:t>
      </w:r>
      <w:r>
        <w:t xml:space="preserve">gồm </w:t>
      </w:r>
      <w:r>
        <w:t xml:space="preserve">một </w:t>
      </w:r>
      <w:r>
        <w:t xml:space="preserve">đoạn </w:t>
      </w:r>
      <w:r>
        <w:t xml:space="preserve">gỗ </w:t>
      </w:r>
      <w:r>
        <w:t xml:space="preserve">nặng </w:t>
      </w:r>
      <w:r>
        <w:t xml:space="preserve">có </w:t>
      </w:r>
      <w:r>
        <w:t xml:space="preserve">tra </w:t>
      </w:r>
      <w:r>
        <w:t xml:space="preserve">cán </w:t>
      </w:r>
      <w:r>
        <w:t xml:space="preserve">vào </w:t>
      </w:r>
      <w:r>
        <w:t xml:space="preserve">chính </w:t>
      </w:r>
      <w:r>
        <w:t xml:space="preserve">giữa. </w:t>
      </w:r>
      <w:r>
        <w:t xml:space="preserve">V </w:t>
      </w:r>
      <w:r>
        <w:rPr>
          <w:i/>
        </w:rPr>
        <w:t xml:space="preserve">đập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vồ,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Lao </w:t>
      </w:r>
      <w:r>
        <w:t xml:space="preserve">mình </w:t>
      </w:r>
      <w:r>
        <w:t xml:space="preserve">tới </w:t>
      </w:r>
      <w:r>
        <w:t xml:space="preserve">rất </w:t>
      </w:r>
      <w:r>
        <w:t xml:space="preserve">nhanh </w:t>
      </w:r>
      <w:r>
        <w:t xml:space="preserve">để </w:t>
      </w:r>
      <w:r>
        <w:t xml:space="preserve">tóm </w:t>
      </w:r>
      <w:r>
        <w:t xml:space="preserve">lấy, </w:t>
      </w:r>
      <w:r>
        <w:t xml:space="preserve">bắt </w:t>
      </w:r>
      <w:r>
        <w:t xml:space="preserve">lấy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t xml:space="preserve">Mòo </w:t>
      </w:r>
      <w:r>
        <w:rPr>
          <w:i/>
        </w:rPr>
        <w:t xml:space="preserve">vuồ </w:t>
      </w:r>
      <w:r>
        <w:rPr>
          <w:i/>
        </w:rPr>
        <w:t xml:space="preserve">chuột. </w:t>
      </w:r>
      <w:r>
        <w:t xml:space="preserve">Vô </w:t>
      </w:r>
      <w:r>
        <w:t xml:space="preserve">hụt.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Lao </w:t>
      </w:r>
      <w:r>
        <w:t xml:space="preserve">người </w:t>
      </w:r>
      <w:r>
        <w:t xml:space="preserve">tới </w:t>
      </w:r>
      <w:r>
        <w:t xml:space="preserve">ôm </w:t>
      </w:r>
      <w:r>
        <w:t xml:space="preserve">chặt </w:t>
      </w:r>
      <w:r>
        <w:t xml:space="preserve">lấy. </w:t>
      </w:r>
      <w:r>
        <w:t xml:space="preserve">Mừng </w:t>
      </w:r>
      <w:r>
        <w:rPr>
          <w:i/>
        </w:rPr>
        <w:t xml:space="preserve">quá,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uỗ </w:t>
      </w:r>
      <w:r>
        <w:t xml:space="preserve">lấy </w:t>
      </w:r>
      <w:r>
        <w:rPr>
          <w:i/>
        </w:rPr>
        <w:t xml:space="preserve">mẹ. </w:t>
      </w:r>
      <w:r>
        <w:rPr>
          <w:b/>
        </w:rPr>
        <w:t xml:space="preserve">3 </w:t>
      </w:r>
      <w:r>
        <w:t xml:space="preserve">(thông tục). </w:t>
      </w:r>
      <w:r>
        <w:t xml:space="preserve">Nắm </w:t>
      </w:r>
      <w:r>
        <w:t xml:space="preserve">ngay, </w:t>
      </w:r>
      <w:r>
        <w:t xml:space="preserve">giành </w:t>
      </w:r>
      <w:r>
        <w:t xml:space="preserve">ngay </w:t>
      </w:r>
      <w:r>
        <w:t xml:space="preserve">lấy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vã. </w:t>
      </w:r>
      <w:r>
        <w:rPr>
          <w:i/>
        </w:rPr>
        <w:t xml:space="preserve">Thấy </w:t>
      </w:r>
      <w:r>
        <w:rPr>
          <w:i/>
        </w:rPr>
        <w:t xml:space="preserve">tờ </w:t>
      </w:r>
      <w:r>
        <w:t xml:space="preserve">báo </w:t>
      </w:r>
      <w:r>
        <w:rPr>
          <w:i/>
        </w:rPr>
        <w:t xml:space="preserve">mới </w:t>
      </w:r>
      <w:r>
        <w:rPr>
          <w:i/>
        </w:rPr>
        <w:t xml:space="preserve">là </w:t>
      </w:r>
      <w:r>
        <w:t xml:space="preserve">uỗ </w:t>
      </w:r>
      <w:r>
        <w:rPr>
          <w:i/>
        </w:rPr>
        <w:t xml:space="preserve">lấy. </w:t>
      </w:r>
      <w:r>
        <w:t xml:space="preserve">Vô </w:t>
      </w:r>
      <w:r>
        <w:t xml:space="preserve">lấy </w:t>
      </w:r>
      <w:r>
        <w:rPr>
          <w:i/>
        </w:rPr>
        <w:t xml:space="preserve">dịp </w:t>
      </w:r>
      <w:r>
        <w:t xml:space="preserve">may.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