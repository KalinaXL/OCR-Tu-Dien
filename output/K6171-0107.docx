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chế </w:t>
      </w:r>
      <w:r>
        <w:rPr>
          <w:b/>
        </w:rPr>
        <w:t xml:space="preserve">độ </w:t>
      </w:r>
      <w:r>
        <w:rPr>
          <w:b/>
        </w:rPr>
        <w:t xml:space="preserve">quân </w:t>
      </w:r>
      <w:r>
        <w:rPr>
          <w:b/>
        </w:rPr>
        <w:t xml:space="preserve">chủ </w:t>
      </w:r>
      <w:r>
        <w:rPr>
          <w:i/>
        </w:rPr>
        <w:t xml:space="preserve">danh từ </w:t>
      </w:r>
      <w:r>
        <w:t xml:space="preserve">Chế </w:t>
      </w:r>
      <w:r>
        <w:t xml:space="preserve">độ </w:t>
      </w:r>
      <w:r>
        <w:t xml:space="preserve">chính </w:t>
      </w:r>
      <w:r>
        <w:t xml:space="preserve">trị </w:t>
      </w:r>
      <w:r>
        <w:t xml:space="preserve">trong </w:t>
      </w:r>
      <w:r>
        <w:t xml:space="preserve">đó </w:t>
      </w:r>
      <w:r>
        <w:t xml:space="preserve">vua </w:t>
      </w:r>
      <w:r>
        <w:t xml:space="preserve">đứng </w:t>
      </w:r>
      <w:r>
        <w:t xml:space="preserve">đầu </w:t>
      </w:r>
      <w:r>
        <w:t xml:space="preserve">nhà </w:t>
      </w:r>
      <w:r>
        <w:t xml:space="preserve">nước. </w:t>
      </w:r>
      <w:r>
        <w:br/>
      </w:r>
      <w:r>
        <w:rPr>
          <w:b/>
        </w:rPr>
        <w:t xml:space="preserve">chế </w:t>
      </w:r>
      <w:r>
        <w:rPr>
          <w:b/>
        </w:rPr>
        <w:t xml:space="preserve">độ </w:t>
      </w:r>
      <w:r>
        <w:rPr>
          <w:b/>
        </w:rPr>
        <w:t xml:space="preserve">quân </w:t>
      </w:r>
      <w:r>
        <w:rPr>
          <w:b/>
        </w:rPr>
        <w:t xml:space="preserve">chủ </w:t>
      </w:r>
      <w:r>
        <w:rPr>
          <w:b/>
        </w:rPr>
        <w:t xml:space="preserve">chuyên </w:t>
      </w:r>
      <w:r>
        <w:rPr>
          <w:b/>
        </w:rPr>
        <w:t xml:space="preserve">chế </w:t>
      </w:r>
      <w:r>
        <w:rPr>
          <w:i/>
        </w:rPr>
        <w:t xml:space="preserve">danh từ </w:t>
      </w:r>
      <w:r>
        <w:t xml:space="preserve">Chế </w:t>
      </w:r>
      <w:r>
        <w:t xml:space="preserve">độ </w:t>
      </w:r>
      <w:r>
        <w:t xml:space="preserve">quân </w:t>
      </w:r>
      <w:r>
        <w:t xml:space="preserve">chủ </w:t>
      </w:r>
      <w:r>
        <w:t xml:space="preserve">trong </w:t>
      </w:r>
      <w:r>
        <w:t xml:space="preserve">đó </w:t>
      </w:r>
      <w:r>
        <w:t xml:space="preserve">quyền </w:t>
      </w:r>
      <w:r>
        <w:t xml:space="preserve">lực </w:t>
      </w:r>
      <w:r>
        <w:t xml:space="preserve">của </w:t>
      </w:r>
      <w:r>
        <w:t xml:space="preserve">vua </w:t>
      </w:r>
      <w:r>
        <w:t xml:space="preserve">không </w:t>
      </w:r>
      <w:r>
        <w:t xml:space="preserve">bị </w:t>
      </w:r>
      <w:r>
        <w:t xml:space="preserve">hạn </w:t>
      </w:r>
      <w:r>
        <w:t xml:space="preserve">chế, </w:t>
      </w:r>
      <w:r>
        <w:t xml:space="preserve">không </w:t>
      </w:r>
      <w:r>
        <w:t xml:space="preserve">bị </w:t>
      </w:r>
      <w:r>
        <w:t xml:space="preserve">chia </w:t>
      </w:r>
      <w:r>
        <w:t xml:space="preserve">xẻ. </w:t>
      </w:r>
      <w:r>
        <w:br/>
      </w:r>
      <w:r>
        <w:rPr>
          <w:b/>
        </w:rPr>
        <w:t xml:space="preserve">chế </w:t>
      </w:r>
      <w:r>
        <w:rPr>
          <w:b/>
        </w:rPr>
        <w:t xml:space="preserve">độ </w:t>
      </w:r>
      <w:r>
        <w:rPr>
          <w:b/>
        </w:rPr>
        <w:t xml:space="preserve">quân </w:t>
      </w:r>
      <w:r>
        <w:rPr>
          <w:b/>
        </w:rPr>
        <w:t xml:space="preserve">chủ </w:t>
      </w:r>
      <w:r>
        <w:rPr>
          <w:b/>
        </w:rPr>
        <w:t xml:space="preserve">lập </w:t>
      </w:r>
      <w:r>
        <w:rPr>
          <w:b/>
        </w:rPr>
        <w:t xml:space="preserve">hiến </w:t>
      </w:r>
      <w:r>
        <w:rPr>
          <w:i/>
        </w:rPr>
        <w:t xml:space="preserve">danh từ </w:t>
      </w:r>
      <w:r>
        <w:t xml:space="preserve">Chế </w:t>
      </w:r>
      <w:r>
        <w:t xml:space="preserve">độ </w:t>
      </w:r>
      <w:r>
        <w:t xml:space="preserve">quân </w:t>
      </w:r>
      <w:r>
        <w:t xml:space="preserve">chủ </w:t>
      </w:r>
      <w:r>
        <w:t xml:space="preserve">trong </w:t>
      </w:r>
      <w:r>
        <w:t xml:space="preserve">đó </w:t>
      </w:r>
      <w:r>
        <w:t xml:space="preserve">quyền </w:t>
      </w:r>
      <w:r>
        <w:t xml:space="preserve">lực </w:t>
      </w:r>
      <w:r>
        <w:t xml:space="preserve">của </w:t>
      </w:r>
      <w:r>
        <w:t xml:space="preserve">vua </w:t>
      </w:r>
      <w:r>
        <w:t xml:space="preserve">bị </w:t>
      </w:r>
      <w:r>
        <w:t xml:space="preserve">quyền </w:t>
      </w:r>
      <w:r>
        <w:t xml:space="preserve">lập </w:t>
      </w:r>
      <w:r>
        <w:t xml:space="preserve">pháp </w:t>
      </w:r>
      <w:r>
        <w:t xml:space="preserve">của </w:t>
      </w:r>
      <w:r>
        <w:t xml:space="preserve">nghị </w:t>
      </w:r>
      <w:r>
        <w:t xml:space="preserve">viện </w:t>
      </w:r>
      <w:r>
        <w:t xml:space="preserve">hạn </w:t>
      </w:r>
      <w:r>
        <w:t xml:space="preserve">chế. </w:t>
      </w:r>
      <w:r>
        <w:br/>
      </w:r>
      <w:r>
        <w:rPr>
          <w:b/>
        </w:rPr>
        <w:t xml:space="preserve">chế </w:t>
      </w:r>
      <w:r>
        <w:rPr>
          <w:b/>
        </w:rPr>
        <w:t xml:space="preserve">độ </w:t>
      </w:r>
      <w:r>
        <w:rPr>
          <w:b/>
        </w:rPr>
        <w:t xml:space="preserve">quần </w:t>
      </w:r>
      <w:r>
        <w:rPr>
          <w:b/>
        </w:rPr>
        <w:t xml:space="preserve">hôn </w:t>
      </w:r>
      <w:r>
        <w:rPr>
          <w:i/>
        </w:rPr>
        <w:t xml:space="preserve">danh từ </w:t>
      </w:r>
      <w:r>
        <w:t xml:space="preserve">Hình </w:t>
      </w:r>
      <w:r>
        <w:t xml:space="preserve">thái </w:t>
      </w:r>
      <w:r>
        <w:t xml:space="preserve">hôn </w:t>
      </w:r>
      <w:r>
        <w:t xml:space="preserve">nhân </w:t>
      </w:r>
      <w:r>
        <w:t xml:space="preserve">nguyên </w:t>
      </w:r>
      <w:r>
        <w:t xml:space="preserve">thuỷ </w:t>
      </w:r>
      <w:r>
        <w:t xml:space="preserve">trong </w:t>
      </w:r>
      <w:r>
        <w:t xml:space="preserve">đó </w:t>
      </w:r>
      <w:r>
        <w:t xml:space="preserve">mỗi </w:t>
      </w:r>
      <w:r>
        <w:t xml:space="preserve">người </w:t>
      </w:r>
      <w:r>
        <w:t xml:space="preserve">con </w:t>
      </w:r>
      <w:r>
        <w:t xml:space="preserve">trai </w:t>
      </w:r>
      <w:r>
        <w:t xml:space="preserve">hay </w:t>
      </w:r>
      <w:r>
        <w:t xml:space="preserve">con </w:t>
      </w:r>
      <w:r>
        <w:t xml:space="preserve">gái </w:t>
      </w:r>
      <w:r>
        <w:t xml:space="preserve">của </w:t>
      </w:r>
      <w:r>
        <w:t xml:space="preserve">thị </w:t>
      </w:r>
      <w:r>
        <w:t xml:space="preserve">tộc, </w:t>
      </w:r>
      <w:r>
        <w:t xml:space="preserve">bào </w:t>
      </w:r>
      <w:r>
        <w:t xml:space="preserve">tộc </w:t>
      </w:r>
      <w:r>
        <w:t xml:space="preserve">này </w:t>
      </w:r>
      <w:r>
        <w:t xml:space="preserve">đều </w:t>
      </w:r>
      <w:r>
        <w:t xml:space="preserve">là </w:t>
      </w:r>
      <w:r>
        <w:t xml:space="preserve">chồng </w:t>
      </w:r>
      <w:r>
        <w:t xml:space="preserve">chung </w:t>
      </w:r>
      <w:r>
        <w:t xml:space="preserve">hay </w:t>
      </w:r>
      <w:r>
        <w:t xml:space="preserve">vợ </w:t>
      </w:r>
      <w:r>
        <w:t xml:space="preserve">chung </w:t>
      </w:r>
      <w:r>
        <w:t xml:space="preserve">của </w:t>
      </w:r>
      <w:r>
        <w:t xml:space="preserve">những </w:t>
      </w:r>
      <w:r>
        <w:t xml:space="preserve">con </w:t>
      </w:r>
      <w:r>
        <w:t xml:space="preserve">gái </w:t>
      </w:r>
      <w:r>
        <w:t xml:space="preserve">hay </w:t>
      </w:r>
      <w:r>
        <w:t xml:space="preserve">con </w:t>
      </w:r>
      <w:r>
        <w:t xml:space="preserve">trai </w:t>
      </w:r>
      <w:r>
        <w:t xml:space="preserve">của </w:t>
      </w:r>
      <w:r>
        <w:t xml:space="preserve">thị </w:t>
      </w:r>
      <w:r>
        <w:t xml:space="preserve">tộc, </w:t>
      </w:r>
      <w:r>
        <w:t xml:space="preserve">bào </w:t>
      </w:r>
      <w:r>
        <w:t xml:space="preserve">tộc </w:t>
      </w:r>
      <w:r>
        <w:t xml:space="preserve">kia </w:t>
      </w:r>
      <w:r>
        <w:t xml:space="preserve">trong </w:t>
      </w:r>
      <w:r>
        <w:t xml:space="preserve">cùng </w:t>
      </w:r>
      <w:r>
        <w:t xml:space="preserve">một </w:t>
      </w:r>
      <w:r>
        <w:t xml:space="preserve">bộ </w:t>
      </w:r>
      <w:r>
        <w:t xml:space="preserve">lạc. </w:t>
      </w:r>
      <w:r>
        <w:br/>
      </w:r>
      <w:r>
        <w:rPr>
          <w:b/>
        </w:rPr>
        <w:t xml:space="preserve">chế </w:t>
      </w:r>
      <w:r>
        <w:rPr>
          <w:b/>
        </w:rPr>
        <w:t xml:space="preserve">độ </w:t>
      </w:r>
      <w:r>
        <w:rPr>
          <w:b/>
        </w:rPr>
        <w:t xml:space="preserve">sở </w:t>
      </w:r>
      <w:r>
        <w:rPr>
          <w:b/>
        </w:rPr>
        <w:t xml:space="preserve">hữu </w:t>
      </w:r>
      <w:r>
        <w:rPr>
          <w:i/>
        </w:rPr>
        <w:t xml:space="preserve">danh từ </w:t>
      </w:r>
      <w:r>
        <w:t xml:space="preserve">Hình </w:t>
      </w:r>
      <w:r>
        <w:t xml:space="preserve">thức </w:t>
      </w:r>
      <w:r>
        <w:t xml:space="preserve">sở </w:t>
      </w:r>
      <w:r>
        <w:t xml:space="preserve">hữu </w:t>
      </w:r>
      <w:r>
        <w:t xml:space="preserve">đối </w:t>
      </w:r>
      <w:r>
        <w:t xml:space="preserve">với </w:t>
      </w:r>
      <w:r>
        <w:t xml:space="preserve">của </w:t>
      </w:r>
      <w:r>
        <w:t xml:space="preserve">cải </w:t>
      </w:r>
      <w:r>
        <w:t xml:space="preserve">vật </w:t>
      </w:r>
      <w:r>
        <w:t xml:space="preserve">chất, </w:t>
      </w:r>
      <w:r>
        <w:t xml:space="preserve">trước </w:t>
      </w:r>
      <w:r>
        <w:t xml:space="preserve">hết </w:t>
      </w:r>
      <w:r>
        <w:t xml:space="preserve">là </w:t>
      </w:r>
      <w:r>
        <w:t xml:space="preserve">đối </w:t>
      </w:r>
      <w:r>
        <w:t xml:space="preserve">với </w:t>
      </w:r>
      <w:r>
        <w:t xml:space="preserve">tư </w:t>
      </w:r>
      <w:r>
        <w:t xml:space="preserve">liệu </w:t>
      </w:r>
      <w:r>
        <w:t xml:space="preserve">sản </w:t>
      </w:r>
      <w:r>
        <w:t xml:space="preserve">xuất. </w:t>
      </w:r>
      <w:r>
        <w:br/>
      </w:r>
      <w:r>
        <w:rPr>
          <w:b/>
        </w:rPr>
        <w:t xml:space="preserve">chế </w:t>
      </w:r>
      <w:r>
        <w:rPr>
          <w:b/>
        </w:rPr>
        <w:t xml:space="preserve">độ </w:t>
      </w:r>
      <w:r>
        <w:rPr>
          <w:b/>
        </w:rPr>
        <w:t xml:space="preserve">sở </w:t>
      </w:r>
      <w:r>
        <w:rPr>
          <w:b/>
        </w:rPr>
        <w:t xml:space="preserve">hữu </w:t>
      </w:r>
      <w:r>
        <w:rPr>
          <w:b/>
        </w:rPr>
        <w:t xml:space="preserve">cá </w:t>
      </w:r>
      <w:r>
        <w:rPr>
          <w:b/>
        </w:rPr>
        <w:t xml:space="preserve">nhân </w:t>
      </w:r>
      <w:r>
        <w:rPr>
          <w:i/>
        </w:rPr>
        <w:t xml:space="preserve">danh từ </w:t>
      </w:r>
      <w:r>
        <w:t xml:space="preserve">Hình </w:t>
      </w:r>
      <w:r>
        <w:t xml:space="preserve">thức </w:t>
      </w:r>
      <w:r>
        <w:t xml:space="preserve">sở </w:t>
      </w:r>
      <w:r>
        <w:t xml:space="preserve">hữu </w:t>
      </w:r>
      <w:r>
        <w:t xml:space="preserve">đối </w:t>
      </w:r>
      <w:r>
        <w:t xml:space="preserve">với </w:t>
      </w:r>
      <w:r>
        <w:t xml:space="preserve">của </w:t>
      </w:r>
      <w:r>
        <w:t xml:space="preserve">cải </w:t>
      </w:r>
      <w:r>
        <w:t xml:space="preserve">vật </w:t>
      </w:r>
      <w:r>
        <w:t xml:space="preserve">chất </w:t>
      </w:r>
      <w:r>
        <w:t xml:space="preserve">riêng </w:t>
      </w:r>
      <w:r>
        <w:t xml:space="preserve">của </w:t>
      </w:r>
      <w:r>
        <w:t xml:space="preserve">mỗi </w:t>
      </w:r>
      <w:r>
        <w:t xml:space="preserve">người </w:t>
      </w:r>
      <w:r>
        <w:t xml:space="preserve">trong </w:t>
      </w:r>
      <w:r>
        <w:t xml:space="preserve">xã </w:t>
      </w:r>
      <w:r>
        <w:t xml:space="preserve">hội. </w:t>
      </w:r>
      <w:r>
        <w:br/>
      </w:r>
      <w:r>
        <w:rPr>
          <w:b/>
        </w:rPr>
        <w:t xml:space="preserve">chế </w:t>
      </w:r>
      <w:r>
        <w:rPr>
          <w:b/>
        </w:rPr>
        <w:t xml:space="preserve">độ </w:t>
      </w:r>
      <w:r>
        <w:rPr>
          <w:b/>
        </w:rPr>
        <w:t xml:space="preserve">sở </w:t>
      </w:r>
      <w:r>
        <w:rPr>
          <w:b/>
        </w:rPr>
        <w:t xml:space="preserve">hữu </w:t>
      </w:r>
      <w:r>
        <w:rPr>
          <w:b/>
        </w:rPr>
        <w:t xml:space="preserve">tập </w:t>
      </w:r>
      <w:r>
        <w:rPr>
          <w:b/>
        </w:rPr>
        <w:t xml:space="preserve">thể </w:t>
      </w:r>
      <w:r>
        <w:rPr>
          <w:i/>
        </w:rPr>
        <w:t xml:space="preserve">danh từ </w:t>
      </w:r>
      <w:r>
        <w:t xml:space="preserve">Hình </w:t>
      </w:r>
      <w:r>
        <w:t xml:space="preserve">thức </w:t>
      </w:r>
      <w:r>
        <w:t xml:space="preserve">của </w:t>
      </w:r>
      <w:r>
        <w:t xml:space="preserve">chế </w:t>
      </w:r>
      <w:r>
        <w:t xml:space="preserve">độ </w:t>
      </w:r>
      <w:r>
        <w:t xml:space="preserve">sở </w:t>
      </w:r>
      <w:r>
        <w:t xml:space="preserve">hữu </w:t>
      </w:r>
      <w:r>
        <w:t xml:space="preserve">xã </w:t>
      </w:r>
      <w:r>
        <w:t xml:space="preserve">hội </w:t>
      </w:r>
      <w:r>
        <w:t xml:space="preserve">chủ </w:t>
      </w:r>
      <w:r>
        <w:t xml:space="preserve">nghĩa </w:t>
      </w:r>
      <w:r>
        <w:t xml:space="preserve">trong </w:t>
      </w:r>
      <w:r>
        <w:t xml:space="preserve">đó </w:t>
      </w:r>
      <w:r>
        <w:t xml:space="preserve">tư </w:t>
      </w:r>
      <w:r>
        <w:t xml:space="preserve">liệu </w:t>
      </w:r>
      <w:r>
        <w:t xml:space="preserve">sẵn </w:t>
      </w:r>
      <w:r>
        <w:t xml:space="preserve">xuất </w:t>
      </w:r>
      <w:r>
        <w:t xml:space="preserve">thuộc </w:t>
      </w:r>
      <w:r>
        <w:t xml:space="preserve">về </w:t>
      </w:r>
      <w:r>
        <w:t xml:space="preserve">các </w:t>
      </w:r>
      <w:r>
        <w:t xml:space="preserve">tổ </w:t>
      </w:r>
      <w:r>
        <w:t xml:space="preserve">chức </w:t>
      </w:r>
      <w:r>
        <w:t xml:space="preserve">hợp </w:t>
      </w:r>
      <w:r>
        <w:t xml:space="preserve">tác </w:t>
      </w:r>
      <w:r>
        <w:t xml:space="preserve">xa. </w:t>
      </w:r>
      <w:r>
        <w:br/>
      </w:r>
      <w:r>
        <w:rPr>
          <w:b/>
        </w:rPr>
        <w:t xml:space="preserve">chế </w:t>
      </w:r>
      <w:r>
        <w:rPr>
          <w:b/>
        </w:rPr>
        <w:t xml:space="preserve">độ </w:t>
      </w:r>
      <w:r>
        <w:rPr>
          <w:b/>
        </w:rPr>
        <w:t xml:space="preserve">sở </w:t>
      </w:r>
      <w:r>
        <w:rPr>
          <w:b/>
        </w:rPr>
        <w:t xml:space="preserve">hữu </w:t>
      </w:r>
      <w:r>
        <w:rPr>
          <w:b/>
        </w:rPr>
        <w:t xml:space="preserve">toàn </w:t>
      </w:r>
      <w:r>
        <w:rPr>
          <w:b/>
        </w:rPr>
        <w:t xml:space="preserve">dân </w:t>
      </w:r>
      <w:r>
        <w:rPr>
          <w:i/>
        </w:rPr>
        <w:t xml:space="preserve">danh từ </w:t>
      </w:r>
      <w:r>
        <w:t xml:space="preserve">Hình </w:t>
      </w:r>
      <w:r>
        <w:t xml:space="preserve">thức </w:t>
      </w:r>
      <w:r>
        <w:t xml:space="preserve">cao </w:t>
      </w:r>
      <w:r>
        <w:t xml:space="preserve">của </w:t>
      </w:r>
      <w:r>
        <w:t xml:space="preserve">chế </w:t>
      </w:r>
      <w:r>
        <w:t xml:space="preserve">độ </w:t>
      </w:r>
      <w:r>
        <w:t xml:space="preserve">sở </w:t>
      </w:r>
      <w:r>
        <w:t xml:space="preserve">hữu </w:t>
      </w:r>
      <w:r>
        <w:t xml:space="preserve">xã </w:t>
      </w:r>
      <w:r>
        <w:t xml:space="preserve">hội </w:t>
      </w:r>
      <w:r>
        <w:t xml:space="preserve">chủ </w:t>
      </w:r>
      <w:r>
        <w:t xml:space="preserve">nghĩa, </w:t>
      </w:r>
      <w:r>
        <w:t xml:space="preserve">trong </w:t>
      </w:r>
      <w:r>
        <w:t xml:space="preserve">đó </w:t>
      </w:r>
      <w:r>
        <w:t xml:space="preserve">tư </w:t>
      </w:r>
      <w:r>
        <w:t xml:space="preserve">liệu </w:t>
      </w:r>
      <w:r>
        <w:t xml:space="preserve">sản </w:t>
      </w:r>
      <w:r>
        <w:t xml:space="preserve">xuất </w:t>
      </w:r>
      <w:r>
        <w:t xml:space="preserve">thuộc </w:t>
      </w:r>
      <w:r>
        <w:t xml:space="preserve">về </w:t>
      </w:r>
      <w:r>
        <w:t xml:space="preserve">nhà </w:t>
      </w:r>
      <w:r>
        <w:t xml:space="preserve">nước, </w:t>
      </w:r>
      <w:r>
        <w:t xml:space="preserve">người </w:t>
      </w:r>
      <w:r>
        <w:t xml:space="preserve">đại </w:t>
      </w:r>
      <w:r>
        <w:t xml:space="preserve">diện </w:t>
      </w:r>
      <w:r>
        <w:t xml:space="preserve">của </w:t>
      </w:r>
      <w:r>
        <w:t xml:space="preserve">nhân </w:t>
      </w:r>
      <w:r>
        <w:t xml:space="preserve">dân. </w:t>
      </w:r>
      <w:r>
        <w:br/>
      </w:r>
      <w:r>
        <w:rPr>
          <w:b/>
        </w:rPr>
        <w:t xml:space="preserve">chế </w:t>
      </w:r>
      <w:r>
        <w:rPr>
          <w:b/>
        </w:rPr>
        <w:t xml:space="preserve">độ </w:t>
      </w:r>
      <w:r>
        <w:rPr>
          <w:b/>
        </w:rPr>
        <w:t xml:space="preserve">sở </w:t>
      </w:r>
      <w:r>
        <w:rPr>
          <w:b/>
        </w:rPr>
        <w:t xml:space="preserve">hữu </w:t>
      </w:r>
      <w:r>
        <w:rPr>
          <w:b/>
        </w:rPr>
        <w:t xml:space="preserve">xã </w:t>
      </w:r>
      <w:r>
        <w:rPr>
          <w:b/>
        </w:rPr>
        <w:t xml:space="preserve">hội </w:t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i/>
        </w:rPr>
        <w:t xml:space="preserve">danh từ </w:t>
      </w:r>
      <w:r>
        <w:t xml:space="preserve">Chế </w:t>
      </w:r>
      <w:r>
        <w:t xml:space="preserve">độ </w:t>
      </w:r>
      <w:r>
        <w:t xml:space="preserve">công </w:t>
      </w:r>
      <w:r>
        <w:t xml:space="preserve">hữu </w:t>
      </w:r>
      <w:r>
        <w:t xml:space="preserve">về </w:t>
      </w:r>
      <w:r>
        <w:t xml:space="preserve">tư </w:t>
      </w:r>
      <w:r>
        <w:t xml:space="preserve">liệu </w:t>
      </w:r>
      <w:r>
        <w:t xml:space="preserve">sản </w:t>
      </w:r>
      <w:r>
        <w:t xml:space="preserve">xuất, </w:t>
      </w:r>
      <w:r>
        <w:t xml:space="preserve">cơ </w:t>
      </w:r>
      <w:r>
        <w:t xml:space="preserve">sở </w:t>
      </w:r>
      <w:r>
        <w:t xml:space="preserve">của </w:t>
      </w:r>
      <w:r>
        <w:t xml:space="preserve">quan </w:t>
      </w:r>
      <w:r>
        <w:t xml:space="preserve">hệ </w:t>
      </w:r>
      <w:r>
        <w:t xml:space="preserve">sản </w:t>
      </w:r>
      <w:r>
        <w:t xml:space="preserve">xuất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xã </w:t>
      </w:r>
      <w:r>
        <w:t xml:space="preserve">hội </w:t>
      </w:r>
      <w:r>
        <w:t xml:space="preserve">chủ </w:t>
      </w:r>
      <w:r>
        <w:t xml:space="preserve">nghĩa. </w:t>
      </w:r>
      <w:r>
        <w:br/>
      </w:r>
      <w:r>
        <w:rPr>
          <w:b/>
        </w:rPr>
        <w:t xml:space="preserve">chế </w:t>
      </w:r>
      <w:r>
        <w:rPr>
          <w:b/>
        </w:rPr>
        <w:t xml:space="preserve">độ </w:t>
      </w:r>
      <w:r>
        <w:rPr>
          <w:b/>
        </w:rPr>
        <w:t xml:space="preserve">tạp </w:t>
      </w:r>
      <w:r>
        <w:rPr>
          <w:b/>
        </w:rPr>
        <w:t xml:space="preserve">hôn </w:t>
      </w:r>
      <w:r>
        <w:rPr>
          <w:i/>
        </w:rPr>
        <w:t xml:space="preserve">danh từ </w:t>
      </w:r>
      <w:r>
        <w:t xml:space="preserve">Hình </w:t>
      </w:r>
      <w:r>
        <w:t xml:space="preserve">thái </w:t>
      </w:r>
      <w:r>
        <w:t xml:space="preserve">hôn </w:t>
      </w:r>
      <w:r>
        <w:t xml:space="preserve">nhân </w:t>
      </w:r>
      <w:r>
        <w:t xml:space="preserve">được </w:t>
      </w:r>
      <w:r>
        <w:t xml:space="preserve">giả </w:t>
      </w:r>
      <w:r>
        <w:t xml:space="preserve">thiết </w:t>
      </w:r>
      <w:r>
        <w:t xml:space="preserve">là </w:t>
      </w:r>
      <w:r>
        <w:t xml:space="preserve">của </w:t>
      </w:r>
      <w:r>
        <w:t xml:space="preserve">sơ </w:t>
      </w:r>
      <w:r>
        <w:t xml:space="preserve">kì </w:t>
      </w:r>
      <w:r>
        <w:t xml:space="preserve">xã </w:t>
      </w:r>
      <w:r>
        <w:t xml:space="preserve">hội </w:t>
      </w:r>
      <w:r>
        <w:t xml:space="preserve">nguyên </w:t>
      </w:r>
      <w:r>
        <w:t xml:space="preserve">thuỷ, </w:t>
      </w:r>
      <w:r>
        <w:t xml:space="preserve">trong </w:t>
      </w:r>
      <w:r>
        <w:t xml:space="preserve">đó </w:t>
      </w:r>
      <w:r>
        <w:t xml:space="preserve">mỗi </w:t>
      </w:r>
      <w:r>
        <w:t xml:space="preserve">người </w:t>
      </w:r>
      <w:r>
        <w:t xml:space="preserve">con </w:t>
      </w:r>
      <w:r>
        <w:t xml:space="preserve">trai </w:t>
      </w:r>
      <w:r>
        <w:t xml:space="preserve">hay </w:t>
      </w:r>
      <w:r>
        <w:t xml:space="preserve">con </w:t>
      </w:r>
      <w:r>
        <w:t xml:space="preserve">gái </w:t>
      </w:r>
      <w:r>
        <w:t xml:space="preserve">đều </w:t>
      </w:r>
      <w:r>
        <w:t xml:space="preserve">là </w:t>
      </w:r>
      <w:r>
        <w:t xml:space="preserve">chồng </w:t>
      </w:r>
      <w:r>
        <w:t xml:space="preserve">chung </w:t>
      </w:r>
      <w:r>
        <w:t xml:space="preserve">hay </w:t>
      </w:r>
      <w:r>
        <w:t xml:space="preserve">vợ </w:t>
      </w:r>
      <w:r>
        <w:t xml:space="preserve">chung. </w:t>
      </w:r>
      <w:r>
        <w:br/>
      </w:r>
      <w:r>
        <w:rPr>
          <w:b/>
        </w:rPr>
        <w:t xml:space="preserve">chế </w:t>
      </w:r>
      <w:r>
        <w:rPr>
          <w:b/>
        </w:rPr>
        <w:t xml:space="preserve">độ </w:t>
      </w:r>
      <w:r>
        <w:rPr>
          <w:b/>
        </w:rPr>
        <w:t xml:space="preserve">tập </w:t>
      </w:r>
      <w:r>
        <w:rPr>
          <w:b/>
        </w:rPr>
        <w:t xml:space="preserve">trung </w:t>
      </w:r>
      <w:r>
        <w:rPr>
          <w:b/>
        </w:rPr>
        <w:t xml:space="preserve">dân </w:t>
      </w:r>
      <w:r>
        <w:rPr>
          <w:b/>
        </w:rPr>
        <w:t xml:space="preserve">chủ </w:t>
      </w:r>
      <w:r>
        <w:rPr>
          <w:i/>
        </w:rPr>
        <w:t xml:space="preserve">danh từ </w:t>
      </w:r>
      <w:r>
        <w:t xml:space="preserve">Nguyên </w:t>
      </w:r>
      <w:r>
        <w:t xml:space="preserve">tắc </w:t>
      </w:r>
      <w:r>
        <w:t xml:space="preserve">tổ </w:t>
      </w:r>
      <w:r>
        <w:t xml:space="preserve">chức </w:t>
      </w:r>
      <w:r>
        <w:t xml:space="preserve">theo </w:t>
      </w:r>
      <w:r>
        <w:t xml:space="preserve">đó </w:t>
      </w:r>
      <w:r>
        <w:t xml:space="preserve">các </w:t>
      </w:r>
      <w:r>
        <w:t xml:space="preserve">cơ </w:t>
      </w:r>
      <w:r>
        <w:t xml:space="preserve">quan </w:t>
      </w:r>
      <w:r>
        <w:t xml:space="preserve">lãnh </w:t>
      </w:r>
      <w:r>
        <w:t xml:space="preserve">đạo </w:t>
      </w:r>
      <w:r>
        <w:t xml:space="preserve">được </w:t>
      </w:r>
      <w:r>
        <w:t xml:space="preserve">bầu </w:t>
      </w:r>
      <w:r>
        <w:t xml:space="preserve">cử </w:t>
      </w:r>
      <w:r>
        <w:t xml:space="preserve">ra </w:t>
      </w:r>
      <w:r>
        <w:t xml:space="preserve">từ </w:t>
      </w:r>
      <w:r>
        <w:t xml:space="preserve">dưới </w:t>
      </w:r>
      <w:r>
        <w:t xml:space="preserve">lên </w:t>
      </w:r>
      <w:r>
        <w:t xml:space="preserve">trên, </w:t>
      </w:r>
      <w:r>
        <w:t xml:space="preserve">thiểu </w:t>
      </w:r>
      <w:r>
        <w:t xml:space="preserve">số </w:t>
      </w:r>
      <w:r>
        <w:t xml:space="preserve">phục </w:t>
      </w:r>
      <w:r>
        <w:t xml:space="preserve">tùng </w:t>
      </w:r>
      <w:r>
        <w:t xml:space="preserve">đa </w:t>
      </w:r>
      <w:r>
        <w:t xml:space="preserve">số, </w:t>
      </w:r>
      <w:r>
        <w:t xml:space="preserve">cấp </w:t>
      </w:r>
      <w:r>
        <w:t xml:space="preserve">dưới </w:t>
      </w:r>
      <w:r>
        <w:t xml:space="preserve">phục </w:t>
      </w:r>
      <w:r>
        <w:t xml:space="preserve">tùng </w:t>
      </w:r>
      <w:r>
        <w:t xml:space="preserve">cấp </w:t>
      </w:r>
      <w:r>
        <w:t xml:space="preserve">trên. </w:t>
      </w:r>
      <w:r>
        <w:br/>
      </w:r>
      <w:r>
        <w:rPr>
          <w:b/>
        </w:rPr>
        <w:t xml:space="preserve">chế </w:t>
      </w:r>
      <w:r>
        <w:rPr>
          <w:b/>
        </w:rPr>
        <w:t xml:space="preserve">độ </w:t>
      </w:r>
      <w:r>
        <w:rPr>
          <w:b/>
        </w:rPr>
        <w:t xml:space="preserve">tập </w:t>
      </w:r>
      <w:r>
        <w:rPr>
          <w:b/>
        </w:rPr>
        <w:t xml:space="preserve">trung </w:t>
      </w:r>
      <w:r>
        <w:rPr>
          <w:b/>
        </w:rPr>
        <w:t xml:space="preserve">quan </w:t>
      </w:r>
      <w:r>
        <w:rPr>
          <w:b/>
        </w:rPr>
        <w:t xml:space="preserve">liêu </w:t>
      </w:r>
      <w:r>
        <w:rPr>
          <w:i/>
        </w:rPr>
        <w:t xml:space="preserve">danh từ </w:t>
      </w:r>
      <w:r>
        <w:t xml:space="preserve">Phương </w:t>
      </w:r>
      <w:r>
        <w:t xml:space="preserve">thức </w:t>
      </w:r>
      <w:r>
        <w:t xml:space="preserve">tổ </w:t>
      </w:r>
      <w:r>
        <w:t xml:space="preserve">chức </w:t>
      </w:r>
      <w:r>
        <w:t xml:space="preserve">theo </w:t>
      </w:r>
      <w:r>
        <w:t xml:space="preserve">đó </w:t>
      </w:r>
      <w:r>
        <w:t xml:space="preserve">quyền </w:t>
      </w:r>
      <w:r>
        <w:t xml:space="preserve">hành </w:t>
      </w:r>
      <w:r>
        <w:t xml:space="preserve">tập </w:t>
      </w:r>
      <w:r>
        <w:t xml:space="preserve">trung </w:t>
      </w:r>
      <w:r>
        <w:t xml:space="preserve">quá </w:t>
      </w:r>
      <w:r>
        <w:t xml:space="preserve">đáng </w:t>
      </w:r>
      <w:r>
        <w:t xml:space="preserve">vào </w:t>
      </w:r>
      <w:r>
        <w:t xml:space="preserve">các </w:t>
      </w:r>
      <w:r>
        <w:t xml:space="preserve">cấp </w:t>
      </w:r>
      <w:r>
        <w:t xml:space="preserve">lãnh </w:t>
      </w:r>
      <w:r>
        <w:t xml:space="preserve">đạo </w:t>
      </w:r>
      <w:r>
        <w:t xml:space="preserve">thoát </w:t>
      </w:r>
      <w:r>
        <w:t xml:space="preserve">li </w:t>
      </w:r>
      <w:r>
        <w:t xml:space="preserve">thực </w:t>
      </w:r>
      <w:r>
        <w:t xml:space="preserve">tế, </w:t>
      </w:r>
      <w:r>
        <w:t xml:space="preserve">thoát </w:t>
      </w:r>
      <w:r>
        <w:t xml:space="preserve">li </w:t>
      </w:r>
      <w:r>
        <w:t xml:space="preserve">quản </w:t>
      </w:r>
      <w:r>
        <w:t xml:space="preserve">chúng. </w:t>
      </w:r>
      <w:r>
        <w:br/>
      </w:r>
      <w:r>
        <w:rPr>
          <w:b/>
        </w:rPr>
        <w:t xml:space="preserve">chế </w:t>
      </w:r>
      <w:r>
        <w:rPr>
          <w:b/>
        </w:rPr>
        <w:t xml:space="preserve">độ </w:t>
      </w:r>
      <w:r>
        <w:rPr>
          <w:b/>
        </w:rPr>
        <w:t xml:space="preserve">thủ </w:t>
      </w:r>
      <w:r>
        <w:rPr>
          <w:b/>
        </w:rPr>
        <w:t xml:space="preserve">trưởng </w:t>
      </w:r>
      <w:r>
        <w:rPr>
          <w:i/>
        </w:rPr>
        <w:t xml:space="preserve">danh từ </w:t>
      </w:r>
      <w:r>
        <w:t xml:space="preserve">Chế </w:t>
      </w:r>
      <w:r>
        <w:t xml:space="preserve">độ </w:t>
      </w:r>
      <w:r>
        <w:t xml:space="preserve">lãnh </w:t>
      </w:r>
      <w:r>
        <w:t xml:space="preserve">đạo </w:t>
      </w:r>
      <w:r>
        <w:t xml:space="preserve">trong </w:t>
      </w:r>
      <w:r>
        <w:t xml:space="preserve">đó </w:t>
      </w:r>
      <w:r>
        <w:t xml:space="preserve">thủ </w:t>
      </w:r>
      <w:r>
        <w:t xml:space="preserve">trưởng </w:t>
      </w:r>
      <w:r>
        <w:t xml:space="preserve">có </w:t>
      </w:r>
      <w:r>
        <w:t xml:space="preserve">toàn </w:t>
      </w:r>
      <w:r>
        <w:t xml:space="preserve">quyền </w:t>
      </w:r>
      <w:r>
        <w:t xml:space="preserve">lãnh </w:t>
      </w:r>
      <w:r>
        <w:t xml:space="preserve">đạo </w:t>
      </w:r>
      <w:r>
        <w:t xml:space="preserve">và </w:t>
      </w:r>
      <w:r>
        <w:t xml:space="preserve">chịu </w:t>
      </w:r>
      <w:r>
        <w:t xml:space="preserve">trách </w:t>
      </w:r>
      <w:r>
        <w:t xml:space="preserve">nhiệm </w:t>
      </w:r>
      <w:r>
        <w:t xml:space="preserve">về </w:t>
      </w:r>
      <w:r>
        <w:t xml:space="preserve">toàn </w:t>
      </w:r>
      <w:r>
        <w:t xml:space="preserve">bộ </w:t>
      </w:r>
      <w:r>
        <w:t xml:space="preserve">công </w:t>
      </w:r>
      <w:r>
        <w:t xml:space="preserve">việc </w:t>
      </w:r>
      <w:r>
        <w:t xml:space="preserve">của </w:t>
      </w:r>
      <w:r>
        <w:t xml:space="preserve">cơ </w:t>
      </w:r>
      <w:r>
        <w:t xml:space="preserve">quan, </w:t>
      </w:r>
      <w:r>
        <w:t xml:space="preserve">xí </w:t>
      </w:r>
      <w:r>
        <w:t xml:space="preserve">nghiệp </w:t>
      </w:r>
      <w:r>
        <w:t xml:space="preserve">trước </w:t>
      </w:r>
      <w:r>
        <w:t xml:space="preserve">nhà </w:t>
      </w:r>
      <w:r>
        <w:t xml:space="preserve">nước </w:t>
      </w:r>
      <w:r>
        <w:t xml:space="preserve">và </w:t>
      </w:r>
      <w:r>
        <w:t xml:space="preserve">cấp </w:t>
      </w:r>
      <w:r>
        <w:t xml:space="preserve">trên. </w:t>
      </w:r>
      <w:r>
        <w:br/>
      </w:r>
      <w:r>
        <w:rPr>
          <w:b/>
        </w:rPr>
        <w:t xml:space="preserve">chế </w:t>
      </w:r>
      <w:r>
        <w:rPr>
          <w:b/>
        </w:rPr>
        <w:t xml:space="preserve">độ </w:t>
      </w:r>
      <w:r>
        <w:rPr>
          <w:b/>
        </w:rPr>
        <w:t xml:space="preserve">tiền </w:t>
      </w:r>
      <w:r>
        <w:rPr>
          <w:b/>
        </w:rPr>
        <w:t xml:space="preserve">tệ </w:t>
      </w:r>
      <w:r>
        <w:rPr>
          <w:i/>
        </w:rPr>
        <w:t xml:space="preserve">danh từ </w:t>
      </w:r>
      <w:r>
        <w:t xml:space="preserve">Hệ </w:t>
      </w:r>
      <w:r>
        <w:t xml:space="preserve">thống </w:t>
      </w:r>
      <w:r>
        <w:rPr>
          <w:i/>
        </w:rPr>
        <w:t xml:space="preserve">các </w:t>
      </w:r>
      <w:r>
        <w:t xml:space="preserve">thể </w:t>
      </w:r>
      <w:r>
        <w:t xml:space="preserve">chế </w:t>
      </w:r>
      <w:r>
        <w:t xml:space="preserve">về </w:t>
      </w:r>
      <w:r>
        <w:t xml:space="preserve">tổ </w:t>
      </w:r>
      <w:r>
        <w:t xml:space="preserve">chức </w:t>
      </w:r>
      <w:r>
        <w:t xml:space="preserve">và </w:t>
      </w:r>
      <w:r>
        <w:t xml:space="preserve">quản </w:t>
      </w:r>
      <w:r>
        <w:t xml:space="preserve">lí </w:t>
      </w:r>
      <w:r>
        <w:t xml:space="preserve">lưu </w:t>
      </w:r>
      <w:r>
        <w:t xml:space="preserve">thông </w:t>
      </w:r>
      <w:r>
        <w:t xml:space="preserve">tiền </w:t>
      </w:r>
      <w:r>
        <w:t xml:space="preserve">tệ </w:t>
      </w:r>
      <w:r>
        <w:t xml:space="preserve">của </w:t>
      </w:r>
      <w:r>
        <w:t xml:space="preserve">một </w:t>
      </w:r>
      <w:r>
        <w:t xml:space="preserve">quốc </w:t>
      </w:r>
      <w:r>
        <w:t xml:space="preserve">gia. </w:t>
      </w:r>
      <w:r>
        <w:br/>
      </w:r>
      <w:r>
        <w:rPr>
          <w:b/>
        </w:rPr>
        <w:t xml:space="preserve">chế </w:t>
      </w:r>
      <w:r>
        <w:rPr>
          <w:b/>
        </w:rPr>
        <w:t xml:space="preserve">độ </w:t>
      </w:r>
      <w:r>
        <w:rPr>
          <w:b/>
        </w:rPr>
        <w:t xml:space="preserve">tư </w:t>
      </w:r>
      <w:r>
        <w:rPr>
          <w:b/>
        </w:rPr>
        <w:t xml:space="preserve">bản </w:t>
      </w:r>
      <w:r>
        <w:rPr>
          <w:i/>
        </w:rPr>
        <w:t xml:space="preserve">danh từ </w:t>
      </w:r>
      <w:r>
        <w:t xml:space="preserve">xem </w:t>
      </w:r>
      <w:r>
        <w:t xml:space="preserve">chủ </w:t>
      </w:r>
      <w:r>
        <w:rPr>
          <w:i/>
        </w:rPr>
        <w:t xml:space="preserve">nghĩa </w:t>
      </w:r>
      <w:r>
        <w:t xml:space="preserve">tư </w:t>
      </w:r>
      <w:r>
        <w:rPr>
          <w:i/>
        </w:rPr>
        <w:t xml:space="preserve">bán. </w:t>
      </w:r>
      <w:r>
        <w:br/>
      </w:r>
      <w:r>
        <w:rPr>
          <w:b/>
        </w:rPr>
        <w:t xml:space="preserve">chế </w:t>
      </w:r>
      <w:r>
        <w:rPr>
          <w:b/>
        </w:rPr>
        <w:t xml:space="preserve">độ </w:t>
      </w:r>
      <w:r>
        <w:rPr>
          <w:b/>
        </w:rPr>
        <w:t xml:space="preserve">tư </w:t>
      </w:r>
      <w:r>
        <w:rPr>
          <w:b/>
        </w:rPr>
        <w:t xml:space="preserve">hữu </w:t>
      </w:r>
      <w:r>
        <w:rPr>
          <w:i/>
        </w:rPr>
        <w:t xml:space="preserve">danh từ </w:t>
      </w:r>
      <w:r>
        <w:t xml:space="preserve">Chế </w:t>
      </w:r>
      <w:r>
        <w:t xml:space="preserve">độ </w:t>
      </w:r>
      <w:r>
        <w:t xml:space="preserve">sở </w:t>
      </w:r>
      <w:r>
        <w:t xml:space="preserve">hữu </w:t>
      </w:r>
      <w:r>
        <w:t xml:space="preserve">trong </w:t>
      </w:r>
      <w:r>
        <w:t xml:space="preserve">đó </w:t>
      </w:r>
      <w:r>
        <w:t xml:space="preserve">tư </w:t>
      </w:r>
      <w:r>
        <w:t xml:space="preserve">liệu </w:t>
      </w:r>
      <w:r>
        <w:t xml:space="preserve">sản </w:t>
      </w:r>
      <w:r>
        <w:t xml:space="preserve">xuất </w:t>
      </w:r>
      <w:r>
        <w:t xml:space="preserve">thuộc </w:t>
      </w:r>
      <w:r>
        <w:t xml:space="preserve">về </w:t>
      </w:r>
      <w:r>
        <w:t xml:space="preserve">các </w:t>
      </w:r>
      <w:r>
        <w:t xml:space="preserve">cá </w:t>
      </w:r>
      <w:r>
        <w:t xml:space="preserve">nhân </w:t>
      </w:r>
      <w:r>
        <w:t xml:space="preserve">trong </w:t>
      </w:r>
      <w:r>
        <w:t xml:space="preserve">xã </w:t>
      </w:r>
      <w:r>
        <w:t xml:space="preserve">hội;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chế </w:t>
      </w:r>
      <w:r>
        <w:t xml:space="preserve">độ </w:t>
      </w:r>
      <w:r>
        <w:t xml:space="preserve">côrg </w:t>
      </w:r>
      <w:r>
        <w:t xml:space="preserve">hữu. </w:t>
      </w:r>
      <w:r>
        <w:br/>
      </w:r>
      <w:r>
        <w:rPr>
          <w:b/>
        </w:rPr>
        <w:t xml:space="preserve">chế </w:t>
      </w:r>
      <w:r>
        <w:rPr>
          <w:b/>
        </w:rPr>
        <w:t xml:space="preserve">giễu </w:t>
      </w:r>
      <w:r>
        <w:rPr>
          <w:i/>
        </w:rPr>
        <w:t xml:space="preserve">động từ </w:t>
      </w:r>
      <w:r>
        <w:t xml:space="preserve">Nêu </w:t>
      </w:r>
      <w:r>
        <w:t xml:space="preserve">thành </w:t>
      </w:r>
      <w:r>
        <w:t xml:space="preserve">trò </w:t>
      </w:r>
      <w:r>
        <w:t xml:space="preserve">cười </w:t>
      </w:r>
      <w:r>
        <w:t xml:space="preserve">nhằm </w:t>
      </w:r>
      <w:r>
        <w:t xml:space="preserve">chỉ </w:t>
      </w:r>
      <w:r>
        <w:t xml:space="preserve">trích, </w:t>
      </w:r>
      <w:r>
        <w:t xml:space="preserve">phê </w:t>
      </w:r>
      <w:r>
        <w:t xml:space="preserve">phán. </w:t>
      </w:r>
      <w:r>
        <w:t xml:space="preserve">Chế </w:t>
      </w:r>
      <w:r>
        <w:t xml:space="preserve">giễu </w:t>
      </w:r>
      <w:r>
        <w:t xml:space="preserve">những </w:t>
      </w:r>
      <w:r>
        <w:t xml:space="preserve">thói </w:t>
      </w:r>
      <w:r>
        <w:t xml:space="preserve">hư, </w:t>
      </w:r>
      <w:r>
        <w:rPr>
          <w:i/>
        </w:rPr>
        <w:t xml:space="preserve">tật </w:t>
      </w:r>
      <w:r>
        <w:rPr>
          <w:i/>
        </w:rPr>
        <w:t xml:space="preserve">xấu. </w:t>
      </w:r>
      <w:r>
        <w:rPr>
          <w:i/>
        </w:rPr>
        <w:t xml:space="preserve">Những </w:t>
      </w:r>
      <w:r>
        <w:rPr>
          <w:i/>
        </w:rPr>
        <w:t xml:space="preserve">lời </w:t>
      </w:r>
      <w:r>
        <w:t xml:space="preserve">chế </w:t>
      </w:r>
      <w:r>
        <w:t xml:space="preserve">giễu. </w:t>
      </w:r>
      <w:r>
        <w:br/>
      </w:r>
      <w:r>
        <w:rPr>
          <w:b/>
        </w:rPr>
        <w:t xml:space="preserve">chế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biến </w:t>
      </w:r>
      <w:r>
        <w:t xml:space="preserve">đổi </w:t>
      </w:r>
      <w:r>
        <w:t xml:space="preserve">thành </w:t>
      </w:r>
      <w:r>
        <w:t xml:space="preserve">chất </w:t>
      </w:r>
      <w:r>
        <w:t xml:space="preserve">khác </w:t>
      </w:r>
      <w:r>
        <w:t xml:space="preserve">bằng </w:t>
      </w:r>
      <w:r>
        <w:t xml:space="preserve">phương </w:t>
      </w:r>
      <w:r>
        <w:t xml:space="preserve">pháp </w:t>
      </w:r>
      <w:r>
        <w:t xml:space="preserve">hoá </w:t>
      </w:r>
      <w:r>
        <w:t xml:space="preserve">học. </w:t>
      </w:r>
      <w:r>
        <w:t xml:space="preserve">Chế </w:t>
      </w:r>
      <w:r>
        <w:rPr>
          <w:i/>
        </w:rPr>
        <w:t xml:space="preserve">hoá </w:t>
      </w:r>
      <w:r>
        <w:t xml:space="preserve">quặng </w:t>
      </w:r>
      <w:r>
        <w:t xml:space="preserve">thành </w:t>
      </w:r>
      <w:r>
        <w:rPr>
          <w:i/>
        </w:rPr>
        <w:t xml:space="preserve">hoá </w:t>
      </w:r>
      <w:r>
        <w:rPr>
          <w:i/>
        </w:rPr>
        <w:t xml:space="preserve">chất. </w:t>
      </w:r>
      <w:r>
        <w:br/>
      </w:r>
      <w:r>
        <w:rPr>
          <w:b/>
        </w:rPr>
        <w:t xml:space="preserve">chế </w:t>
      </w:r>
      <w:r>
        <w:rPr>
          <w:b/>
        </w:rPr>
        <w:t xml:space="preserve">ngự </w:t>
      </w:r>
      <w:r>
        <w:rPr>
          <w:i/>
        </w:rPr>
        <w:t xml:space="preserve">động từ </w:t>
      </w:r>
      <w:r>
        <w:t xml:space="preserve">Ngăn </w:t>
      </w:r>
      <w:r>
        <w:t xml:space="preserve">chặn </w:t>
      </w:r>
      <w:r>
        <w:t xml:space="preserve">tác </w:t>
      </w:r>
      <w:r>
        <w:t xml:space="preserve">hại </w:t>
      </w:r>
      <w:r>
        <w:t xml:space="preserve">và </w:t>
      </w:r>
      <w:r>
        <w:t xml:space="preserve">bắt </w:t>
      </w:r>
      <w:r>
        <w:t xml:space="preserve">phải </w:t>
      </w:r>
      <w:r>
        <w:t xml:space="preserve">phục </w:t>
      </w:r>
      <w:r>
        <w:t xml:space="preserve">tùng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các </w:t>
      </w:r>
      <w:r>
        <w:t xml:space="preserve">lực </w:t>
      </w:r>
      <w:r>
        <w:t xml:space="preserve">lượng </w:t>
      </w:r>
      <w:r>
        <w:t xml:space="preserve">thiên </w:t>
      </w:r>
      <w:r>
        <w:t xml:space="preserve">nhiên). </w:t>
      </w:r>
      <w:r>
        <w:t xml:space="preserve">Chế </w:t>
      </w:r>
      <w:r>
        <w:rPr>
          <w:i/>
        </w:rPr>
        <w:t xml:space="preserve">ngự </w:t>
      </w:r>
      <w:r>
        <w:rPr>
          <w:i/>
        </w:rPr>
        <w:t xml:space="preserve">thiên </w:t>
      </w:r>
      <w:r>
        <w:t xml:space="preserve">nhiên. </w:t>
      </w:r>
      <w:r>
        <w:rPr>
          <w:i/>
        </w:rPr>
        <w:t xml:space="preserve">Chế </w:t>
      </w:r>
      <w:r>
        <w:t xml:space="preserve">ngự </w:t>
      </w:r>
      <w:r>
        <w:t xml:space="preserve">những </w:t>
      </w:r>
      <w:r>
        <w:rPr>
          <w:i/>
        </w:rPr>
        <w:t xml:space="preserve">dục </w:t>
      </w:r>
      <w:r>
        <w:t xml:space="preserve">uọng </w:t>
      </w:r>
      <w:r>
        <w:rPr>
          <w:i/>
        </w:rPr>
        <w:t xml:space="preserve">cá </w:t>
      </w:r>
      <w:r>
        <w:rPr>
          <w:i/>
        </w:rPr>
        <w:t xml:space="preserve">nhân. </w:t>
      </w:r>
      <w:r>
        <w:br/>
      </w:r>
      <w:r>
        <w:rPr>
          <w:b/>
        </w:rPr>
        <w:t xml:space="preserve">chế </w:t>
      </w:r>
      <w:r>
        <w:rPr>
          <w:b/>
        </w:rPr>
        <w:t xml:space="preserve">nhạao </w:t>
      </w:r>
      <w:r>
        <w:rPr>
          <w:i/>
        </w:rPr>
        <w:t xml:space="preserve">động từ </w:t>
      </w:r>
      <w:r>
        <w:t xml:space="preserve">Nêu </w:t>
      </w:r>
      <w:r>
        <w:t xml:space="preserve">thành </w:t>
      </w:r>
      <w:r>
        <w:t xml:space="preserve">trò </w:t>
      </w:r>
      <w:r>
        <w:t xml:space="preserve">cười </w:t>
      </w:r>
      <w:r>
        <w:t xml:space="preserve">để </w:t>
      </w:r>
      <w:r>
        <w:t xml:space="preserve">tỏ </w:t>
      </w:r>
      <w:r>
        <w:t xml:space="preserve">ý </w:t>
      </w:r>
      <w:r>
        <w:t xml:space="preserve">mỉa </w:t>
      </w:r>
      <w:r>
        <w:t xml:space="preserve">mai, </w:t>
      </w:r>
      <w:r>
        <w:t xml:space="preserve">coi </w:t>
      </w:r>
      <w:r>
        <w:t xml:space="preserve">thường. </w:t>
      </w:r>
      <w:r>
        <w:br/>
      </w:r>
      <w:r>
        <w:rPr>
          <w:b/>
        </w:rPr>
        <w:t xml:space="preserve">chế </w:t>
      </w:r>
      <w:r>
        <w:rPr>
          <w:b/>
        </w:rPr>
        <w:t xml:space="preserve">phẩm </w:t>
      </w:r>
      <w:r>
        <w:rPr>
          <w:i/>
        </w:rPr>
        <w:t xml:space="preserve">danh từ </w:t>
      </w:r>
      <w:r>
        <w:t xml:space="preserve">Vật </w:t>
      </w:r>
      <w:r>
        <w:t xml:space="preserve">phẩm </w:t>
      </w:r>
      <w:r>
        <w:t xml:space="preserve">đã </w:t>
      </w:r>
      <w:r>
        <w:t xml:space="preserve">được </w:t>
      </w:r>
      <w:r>
        <w:t xml:space="preserve">chế </w:t>
      </w:r>
      <w:r>
        <w:t xml:space="preserve">tạo </w:t>
      </w:r>
      <w:r>
        <w:t xml:space="preserve">ra. </w:t>
      </w:r>
      <w:r>
        <w:br/>
      </w:r>
      <w:r>
        <w:rPr>
          <w:b/>
        </w:rPr>
        <w:t xml:space="preserve">chế </w:t>
      </w:r>
      <w:r>
        <w:rPr>
          <w:b/>
        </w:rPr>
        <w:t xml:space="preserve">tác </w:t>
      </w:r>
      <w:r>
        <w:rPr>
          <w:i/>
        </w:rPr>
        <w:t xml:space="preserve">động từ </w:t>
      </w:r>
      <w:r>
        <w:t xml:space="preserve">(id). </w:t>
      </w:r>
      <w:r>
        <w:t xml:space="preserve">Như </w:t>
      </w:r>
      <w:r>
        <w:t xml:space="preserve">chế </w:t>
      </w:r>
      <w:r>
        <w:t xml:space="preserve">tạo. </w:t>
      </w:r>
      <w:r>
        <w:t xml:space="preserve">Chế </w:t>
      </w:r>
      <w:r>
        <w:t xml:space="preserve">tác </w:t>
      </w:r>
      <w:r>
        <w:t xml:space="preserve">công </w:t>
      </w:r>
      <w:r>
        <w:t xml:space="preserve">cụ </w:t>
      </w:r>
      <w:r>
        <w:rPr>
          <w:i/>
        </w:rPr>
        <w:t xml:space="preserve">bằng </w:t>
      </w:r>
      <w:r>
        <w:rPr>
          <w:i/>
        </w:rPr>
        <w:t xml:space="preserve">đá. </w:t>
      </w:r>
      <w:r>
        <w:br/>
      </w:r>
      <w:r>
        <w:rPr>
          <w:b/>
        </w:rPr>
        <w:t xml:space="preserve">chế </w:t>
      </w:r>
      <w:r>
        <w:rPr>
          <w:b/>
        </w:rPr>
        <w:t xml:space="preserve">tài </w:t>
      </w:r>
      <w:r>
        <w:rPr>
          <w:i/>
        </w:rPr>
        <w:t xml:space="preserve">danh từ </w:t>
      </w:r>
      <w:r>
        <w:t xml:space="preserve">Biện </w:t>
      </w:r>
      <w:r>
        <w:t xml:space="preserve">pháp </w:t>
      </w:r>
      <w:r>
        <w:t xml:space="preserve">cưỡng </w:t>
      </w:r>
      <w:r>
        <w:t xml:space="preserve">chế </w:t>
      </w:r>
      <w:r>
        <w:t xml:space="preserve">nhà </w:t>
      </w:r>
      <w:r>
        <w:t xml:space="preserve">nước </w:t>
      </w:r>
      <w:r>
        <w:t xml:space="preserve">có </w:t>
      </w:r>
      <w:r>
        <w:t xml:space="preserve">thể </w:t>
      </w:r>
      <w:r>
        <w:t xml:space="preserve">áp </w:t>
      </w:r>
      <w:r>
        <w:t xml:space="preserve">dụng </w:t>
      </w:r>
      <w:r>
        <w:t xml:space="preserve">nhằm </w:t>
      </w:r>
      <w:r>
        <w:t xml:space="preserve">đảm </w:t>
      </w:r>
      <w:r>
        <w:t xml:space="preserve">bảo </w:t>
      </w:r>
      <w:r>
        <w:t xml:space="preserve">việc </w:t>
      </w:r>
      <w:r>
        <w:t xml:space="preserve">thực </w:t>
      </w:r>
      <w:r>
        <w:t xml:space="preserve">hiện </w:t>
      </w:r>
      <w:r>
        <w:t xml:space="preserve">các </w:t>
      </w:r>
      <w:r>
        <w:t xml:space="preserve">quy </w:t>
      </w:r>
      <w:r>
        <w:t xml:space="preserve">định </w:t>
      </w:r>
      <w:r>
        <w:t xml:space="preserve">của </w:t>
      </w:r>
      <w:r>
        <w:t xml:space="preserve">pháp </w:t>
      </w:r>
      <w:r>
        <w:t xml:space="preserve">luật. </w:t>
      </w:r>
      <w:r>
        <w:br/>
      </w:r>
      <w:r>
        <w:rPr>
          <w:b/>
        </w:rPr>
        <w:t xml:space="preserve">chế </w:t>
      </w:r>
      <w:r>
        <w:rPr>
          <w:b/>
        </w:rPr>
        <w:t xml:space="preserve">tạo </w:t>
      </w:r>
      <w:r>
        <w:rPr>
          <w:i/>
        </w:rPr>
        <w:t xml:space="preserve">động từ </w:t>
      </w:r>
      <w:r>
        <w:t xml:space="preserve">Làm </w:t>
      </w:r>
      <w:r>
        <w:t xml:space="preserve">ra, </w:t>
      </w:r>
      <w:r>
        <w:t xml:space="preserve">tạo </w:t>
      </w:r>
      <w:r>
        <w:t xml:space="preserve">ra </w:t>
      </w:r>
      <w:r>
        <w:t xml:space="preserve">vật </w:t>
      </w:r>
      <w:r>
        <w:t xml:space="preserve">dụng </w:t>
      </w:r>
      <w:r>
        <w:t xml:space="preserve">từ </w:t>
      </w:r>
      <w:r>
        <w:t xml:space="preserve">các </w:t>
      </w:r>
      <w:r>
        <w:t xml:space="preserve">nguyên </w:t>
      </w:r>
      <w:r>
        <w:t xml:space="preserve">vật </w:t>
      </w:r>
      <w:r>
        <w:t xml:space="preserve">liệu. </w:t>
      </w:r>
      <w:r>
        <w:t xml:space="preserve">Chế </w:t>
      </w:r>
      <w:r>
        <w:t xml:space="preserve">tạo </w:t>
      </w:r>
      <w:r>
        <w:t xml:space="preserve">chiếc </w:t>
      </w:r>
      <w:r>
        <w:t xml:space="preserve">máy </w:t>
      </w:r>
      <w:r>
        <w:rPr>
          <w:i/>
        </w:rPr>
        <w:t xml:space="preserve">mới. </w:t>
      </w:r>
      <w:r>
        <w:br/>
      </w:r>
      <w:r>
        <w:rPr>
          <w:b/>
        </w:rPr>
        <w:t xml:space="preserve">chế </w:t>
      </w:r>
      <w:r>
        <w:rPr>
          <w:b/>
        </w:rPr>
        <w:t xml:space="preserve">tạo </w:t>
      </w:r>
      <w:r>
        <w:rPr>
          <w:b/>
        </w:rPr>
        <w:t xml:space="preserve">máy </w:t>
      </w:r>
      <w:r>
        <w:rPr>
          <w:i/>
        </w:rPr>
        <w:t xml:space="preserve">danh từ </w:t>
      </w:r>
      <w:r>
        <w:t xml:space="preserve">Tổng </w:t>
      </w:r>
      <w:r>
        <w:t xml:space="preserve">hợp </w:t>
      </w:r>
      <w:r>
        <w:t xml:space="preserve">các </w:t>
      </w:r>
      <w:r>
        <w:t xml:space="preserve">ngành </w:t>
      </w:r>
      <w:r>
        <w:t xml:space="preserve">công </w:t>
      </w:r>
      <w:r>
        <w:t xml:space="preserve">nghiệp </w:t>
      </w:r>
      <w:r>
        <w:t xml:space="preserve">nặng </w:t>
      </w:r>
      <w:r>
        <w:t xml:space="preserve">chế </w:t>
      </w:r>
      <w:r>
        <w:t xml:space="preserve">tạo </w:t>
      </w:r>
      <w:r>
        <w:rPr>
          <w:i/>
        </w:rPr>
        <w:t xml:space="preserve">máy </w:t>
      </w:r>
      <w:r>
        <w:t xml:space="preserve">móc. </w:t>
      </w:r>
      <w:r>
        <w:br/>
      </w:r>
      <w:r>
        <w:rPr>
          <w:b/>
        </w:rPr>
        <w:t xml:space="preserve">chế </w:t>
      </w:r>
      <w:r>
        <w:rPr>
          <w:b/>
        </w:rPr>
        <w:t xml:space="preserve">ước </w:t>
      </w:r>
      <w:r>
        <w:rPr>
          <w:i/>
        </w:rPr>
        <w:t xml:space="preserve">động từ </w:t>
      </w:r>
      <w:r>
        <w:t xml:space="preserve">(ít dùng). </w:t>
      </w:r>
      <w:r>
        <w:t xml:space="preserve">Hạn </w:t>
      </w:r>
      <w:r>
        <w:t xml:space="preserve">chế, </w:t>
      </w:r>
      <w:r>
        <w:t xml:space="preserve">quy </w:t>
      </w:r>
      <w:r>
        <w:t xml:space="preserve">định </w:t>
      </w:r>
      <w:r>
        <w:t xml:space="preserve">trong </w:t>
      </w:r>
      <w:r>
        <w:rPr>
          <w:i/>
        </w:rPr>
        <w:t xml:space="preserve">những </w:t>
      </w:r>
      <w:r>
        <w:t xml:space="preserve">điều </w:t>
      </w:r>
      <w:r>
        <w:t xml:space="preserve">kiện </w:t>
      </w:r>
      <w:r>
        <w:t xml:space="preserve">nhất </w:t>
      </w:r>
      <w:r>
        <w:t xml:space="preserve">định. </w:t>
      </w:r>
      <w:r>
        <w:t xml:space="preserve">Mối </w:t>
      </w:r>
      <w:r>
        <w:rPr>
          <w:i/>
        </w:rPr>
        <w:t xml:space="preserve">quan </w:t>
      </w:r>
      <w:r>
        <w:t xml:space="preserve">hệ </w:t>
      </w:r>
      <w:r>
        <w:rPr>
          <w:i/>
        </w:rPr>
        <w:t xml:space="preserve">chế </w:t>
      </w:r>
      <w:r>
        <w:rPr>
          <w:i/>
        </w:rPr>
        <w:t xml:space="preserve">ước </w:t>
      </w:r>
      <w:r>
        <w:rPr>
          <w:i/>
        </w:rPr>
        <w:t xml:space="preserve">lẫn </w:t>
      </w:r>
      <w:r>
        <w:t xml:space="preserve">nhau </w:t>
      </w:r>
      <w:r>
        <w:t xml:space="preserve">giữa </w:t>
      </w:r>
      <w:r>
        <w:rPr>
          <w:i/>
        </w:rPr>
        <w:t xml:space="preserve">các </w:t>
      </w:r>
      <w:r>
        <w:t xml:space="preserve">hiện </w:t>
      </w:r>
      <w:r>
        <w:rPr>
          <w:i/>
        </w:rPr>
        <w:t xml:space="preserve">tượng. </w:t>
      </w:r>
      <w:r>
        <w:br/>
      </w:r>
      <w:r>
        <w:rPr>
          <w:b/>
        </w:rPr>
        <w:t xml:space="preserve">chế </w:t>
      </w:r>
      <w:r>
        <w:rPr>
          <w:b/>
        </w:rPr>
        <w:t xml:space="preserve">xuấtx. </w:t>
      </w:r>
      <w:r>
        <w:rPr>
          <w:b/>
        </w:rPr>
        <w:t xml:space="preserve">khu </w:t>
      </w:r>
      <w:r>
        <w:rPr>
          <w:b/>
        </w:rPr>
        <w:t xml:space="preserve">chế </w:t>
      </w:r>
      <w:r>
        <w:rPr>
          <w:b/>
        </w:rPr>
        <w:t xml:space="preserve">xuất. </w:t>
      </w:r>
      <w:r>
        <w:br/>
      </w:r>
      <w:r>
        <w:rPr>
          <w:b/>
        </w:rPr>
        <w:t xml:space="preserve">chếch </w:t>
      </w:r>
      <w:r>
        <w:rPr>
          <w:i/>
        </w:rPr>
        <w:t xml:space="preserve">tính từ </w:t>
      </w:r>
      <w:r>
        <w:t xml:space="preserve">Hơi </w:t>
      </w:r>
      <w:r>
        <w:t xml:space="preserve">xiên, </w:t>
      </w:r>
      <w:r>
        <w:t xml:space="preserve">hơi </w:t>
      </w:r>
      <w:r>
        <w:t xml:space="preserve">lệch </w:t>
      </w:r>
      <w:r>
        <w:t xml:space="preserve">so </w:t>
      </w:r>
      <w:r>
        <w:t xml:space="preserve">với </w:t>
      </w:r>
      <w:r>
        <w:t xml:space="preserve">hướng </w:t>
      </w:r>
      <w:r>
        <w:t xml:space="preserve">thẳng. </w:t>
      </w:r>
      <w:r>
        <w:t xml:space="preserve">Nhìn </w:t>
      </w:r>
      <w:r>
        <w:t xml:space="preserve">chếch </w:t>
      </w:r>
      <w:r>
        <w:rPr>
          <w:i/>
        </w:rPr>
        <w:t xml:space="preserve">uề </w:t>
      </w:r>
      <w:r>
        <w:rPr>
          <w:i/>
        </w:rPr>
        <w:t xml:space="preserve">bên </w:t>
      </w:r>
      <w:r>
        <w:t xml:space="preserve">trái. </w:t>
      </w:r>
      <w:r>
        <w:rPr>
          <w:i/>
        </w:rPr>
        <w:t xml:space="preserve">!! </w:t>
      </w:r>
      <w:r>
        <w:t xml:space="preserve">Láy: </w:t>
      </w:r>
      <w:r>
        <w:t xml:space="preserve">chênh </w:t>
      </w:r>
      <w:r>
        <w:t xml:space="preserve">chếch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chệch </w:t>
      </w:r>
      <w:r>
        <w:rPr>
          <w:i/>
        </w:rPr>
        <w:t xml:space="preserve">tính từ </w:t>
      </w:r>
      <w:r>
        <w:t xml:space="preserve">(hường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đg,). </w:t>
      </w:r>
      <w:r>
        <w:t xml:space="preserve">Không </w:t>
      </w:r>
      <w:r>
        <w:t xml:space="preserve">đúng </w:t>
      </w:r>
      <w:r>
        <w:t xml:space="preserve">ở </w:t>
      </w:r>
      <w:r>
        <w:t xml:space="preserve">vị </w:t>
      </w:r>
      <w:r>
        <w:t xml:space="preserve">trí </w:t>
      </w:r>
      <w:r>
        <w:t xml:space="preserve">phải </w:t>
      </w:r>
      <w:r>
        <w:t xml:space="preserve">có </w:t>
      </w:r>
      <w:r>
        <w:t xml:space="preserve">hoặc </w:t>
      </w:r>
      <w:r>
        <w:t xml:space="preserve">không </w:t>
      </w:r>
      <w:r>
        <w:t xml:space="preserve">đúng </w:t>
      </w:r>
      <w:r>
        <w:t xml:space="preserve">với </w:t>
      </w:r>
      <w:r>
        <w:t xml:space="preserve">204. </w:t>
      </w:r>
      <w:r>
        <w:br w:type="page"/>
      </w:r>
      <w:r>
        <w:rPr>
          <w:b/>
        </w:rPr>
        <w:t xml:space="preserve">hướng </w:t>
      </w:r>
      <w:r>
        <w:rPr>
          <w:b/>
        </w:rPr>
        <w:t xml:space="preserve">phải </w:t>
      </w:r>
      <w:r>
        <w:rPr>
          <w:b/>
        </w:rPr>
        <w:t xml:space="preserve">nhằm </w:t>
      </w:r>
      <w:r>
        <w:rPr>
          <w:b/>
        </w:rPr>
        <w:t xml:space="preserve">tới. </w:t>
      </w:r>
      <w:r>
        <w:t xml:space="preserve">Chệch </w:t>
      </w:r>
      <w:r>
        <w:t xml:space="preserve">sang </w:t>
      </w:r>
      <w:r>
        <w:rPr>
          <w:i/>
        </w:rPr>
        <w:t xml:space="preserve">một </w:t>
      </w:r>
      <w:r>
        <w:rPr>
          <w:i/>
        </w:rPr>
        <w:t xml:space="preserve">bên. </w:t>
      </w:r>
      <w:r>
        <w:t xml:space="preserve">Bắn </w:t>
      </w:r>
      <w:r>
        <w:t xml:space="preserve">chệch </w:t>
      </w:r>
      <w:r>
        <w:rPr>
          <w:i/>
        </w:rPr>
        <w:t xml:space="preserve">mục </w:t>
      </w:r>
      <w:r>
        <w:t xml:space="preserve">tiêu. </w:t>
      </w:r>
      <w:r>
        <w:t xml:space="preserve">Đi </w:t>
      </w:r>
      <w:r>
        <w:rPr>
          <w:i/>
        </w:rPr>
        <w:t xml:space="preserve">chệch </w:t>
      </w:r>
      <w:r>
        <w:rPr>
          <w:i/>
        </w:rPr>
        <w:t xml:space="preserve">đường </w:t>
      </w:r>
      <w:r>
        <w:t xml:space="preserve">lối. </w:t>
      </w:r>
      <w:r>
        <w:br/>
      </w:r>
      <w:r>
        <w:rPr>
          <w:b/>
        </w:rPr>
        <w:t xml:space="preserve">chệch </w:t>
      </w:r>
      <w:r>
        <w:rPr>
          <w:b/>
        </w:rPr>
        <w:t xml:space="preserve">choạc </w:t>
      </w:r>
      <w:r>
        <w:rPr>
          <w:i/>
        </w:rPr>
        <w:t xml:space="preserve">xem </w:t>
      </w:r>
      <w:r>
        <w:t xml:space="preserve">chuộch </w:t>
      </w:r>
      <w:r>
        <w:t xml:space="preserve">choạc. </w:t>
      </w:r>
      <w:r>
        <w:br/>
      </w:r>
      <w:r>
        <w:rPr>
          <w:b/>
        </w:rPr>
        <w:t xml:space="preserve">chêm </w:t>
      </w:r>
      <w:r>
        <w:rPr>
          <w:b/>
        </w:rPr>
        <w:t xml:space="preserve">!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chặt, </w:t>
      </w:r>
      <w:r>
        <w:t xml:space="preserve">cho </w:t>
      </w:r>
      <w:r>
        <w:t xml:space="preserve">khỏi </w:t>
      </w:r>
      <w:r>
        <w:t xml:space="preserve">lung </w:t>
      </w:r>
      <w:r>
        <w:t xml:space="preserve">lay </w:t>
      </w:r>
      <w:r>
        <w:t xml:space="preserve">bằng </w:t>
      </w:r>
      <w:r>
        <w:t xml:space="preserve">cách </w:t>
      </w:r>
      <w:r>
        <w:t xml:space="preserve">lèn </w:t>
      </w:r>
      <w:r>
        <w:t xml:space="preserve">thêm </w:t>
      </w:r>
      <w:r>
        <w:t xml:space="preserve">những </w:t>
      </w:r>
      <w:r>
        <w:t xml:space="preserve">mảnh </w:t>
      </w:r>
      <w:r>
        <w:t xml:space="preserve">nhỏ </w:t>
      </w:r>
      <w:r>
        <w:t xml:space="preserve">và </w:t>
      </w:r>
      <w:r>
        <w:t xml:space="preserve">cứng </w:t>
      </w:r>
      <w:r>
        <w:t xml:space="preserve">vào </w:t>
      </w:r>
      <w:r>
        <w:t xml:space="preserve">khe </w:t>
      </w:r>
      <w:r>
        <w:t xml:space="preserve">hở. </w:t>
      </w:r>
      <w:r>
        <w:rPr>
          <w:i/>
        </w:rPr>
        <w:t xml:space="preserve">Chêm </w:t>
      </w:r>
      <w:r>
        <w:rPr>
          <w:i/>
        </w:rPr>
        <w:t xml:space="preserve">cán </w:t>
      </w:r>
      <w:r>
        <w:t xml:space="preserve">cuốc. </w:t>
      </w:r>
      <w:r>
        <w:rPr>
          <w:b/>
        </w:rPr>
        <w:t xml:space="preserve">2 </w:t>
      </w:r>
      <w:r>
        <w:t xml:space="preserve">Nói </w:t>
      </w:r>
      <w:r>
        <w:t xml:space="preserve">xen </w:t>
      </w:r>
      <w:r>
        <w:t xml:space="preserve">vào. </w:t>
      </w:r>
      <w:r>
        <w:rPr>
          <w:i/>
        </w:rPr>
        <w:t xml:space="preserve">Thỉnh </w:t>
      </w:r>
      <w:r>
        <w:t xml:space="preserve">thoảng </w:t>
      </w:r>
      <w:r>
        <w:t xml:space="preserve">chêm </w:t>
      </w:r>
      <w:r>
        <w:t xml:space="preserve">uào </w:t>
      </w:r>
      <w:r>
        <w:t xml:space="preserve">một </w:t>
      </w:r>
      <w:r>
        <w:rPr>
          <w:i/>
        </w:rPr>
        <w:t xml:space="preserve">câu. </w:t>
      </w:r>
      <w:r>
        <w:t xml:space="preserve">II </w:t>
      </w:r>
      <w:r>
        <w:t xml:space="preserve">danh từ </w:t>
      </w:r>
      <w:r>
        <w:t xml:space="preserve">Vật </w:t>
      </w:r>
      <w:r>
        <w:t xml:space="preserve">cứng, </w:t>
      </w:r>
      <w:r>
        <w:t xml:space="preserve">nhỏ, </w:t>
      </w:r>
      <w:r>
        <w:t xml:space="preserve">thường </w:t>
      </w:r>
      <w:r>
        <w:t xml:space="preserve">có </w:t>
      </w:r>
      <w:r>
        <w:t xml:space="preserve">hình </w:t>
      </w:r>
      <w:r>
        <w:t xml:space="preserve">lăng </w:t>
      </w:r>
      <w:r>
        <w:t xml:space="preserve">trụ, </w:t>
      </w:r>
      <w:r>
        <w:t xml:space="preserve">tiếp </w:t>
      </w:r>
      <w:r>
        <w:t xml:space="preserve">xúc </w:t>
      </w:r>
      <w:r>
        <w:t xml:space="preserve">với </w:t>
      </w:r>
      <w:r>
        <w:t xml:space="preserve">vật </w:t>
      </w:r>
      <w:r>
        <w:t xml:space="preserve">khác </w:t>
      </w:r>
      <w:r>
        <w:t xml:space="preserve">bằng </w:t>
      </w:r>
      <w:r>
        <w:t xml:space="preserve">những </w:t>
      </w:r>
      <w:r>
        <w:t xml:space="preserve">mặt </w:t>
      </w:r>
      <w:r>
        <w:t xml:space="preserve">phẳng </w:t>
      </w:r>
      <w:r>
        <w:t xml:space="preserve">tạo </w:t>
      </w:r>
      <w:r>
        <w:t xml:space="preserve">thành </w:t>
      </w:r>
      <w:r>
        <w:t xml:space="preserve">góc </w:t>
      </w:r>
      <w:r>
        <w:t xml:space="preserve">nhỏ, </w:t>
      </w:r>
      <w:r>
        <w:t xml:space="preserve">dùng </w:t>
      </w:r>
      <w:r>
        <w:t xml:space="preserve">để </w:t>
      </w:r>
      <w:r>
        <w:t xml:space="preserve">chêm </w:t>
      </w:r>
      <w:r>
        <w:t xml:space="preserve">cho </w:t>
      </w:r>
      <w:r>
        <w:t xml:space="preserve">chặt. </w:t>
      </w:r>
      <w:r>
        <w:br/>
      </w:r>
      <w:r>
        <w:rPr>
          <w:b/>
        </w:rPr>
        <w:t xml:space="preserve">chễm </w:t>
      </w:r>
      <w:r>
        <w:rPr>
          <w:b/>
        </w:rPr>
        <w:t xml:space="preserve">chệ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ngồi </w:t>
      </w:r>
      <w:r>
        <w:t xml:space="preserve">nghiêm </w:t>
      </w:r>
      <w:r>
        <w:t xml:space="preserve">trang, </w:t>
      </w:r>
      <w:r>
        <w:t xml:space="preserve">oai </w:t>
      </w:r>
      <w:r>
        <w:t xml:space="preserve">vệ. </w:t>
      </w:r>
      <w:r>
        <w:t xml:space="preserve">Ngồi </w:t>
      </w:r>
      <w:r>
        <w:t xml:space="preserve">xếp </w:t>
      </w:r>
      <w:r>
        <w:t xml:space="preserve">bằng </w:t>
      </w:r>
      <w:r>
        <w:t xml:space="preserve">tròn </w:t>
      </w:r>
      <w:r>
        <w:t xml:space="preserve">chỗm </w:t>
      </w:r>
      <w:r>
        <w:t xml:space="preserve">chệ. </w:t>
      </w:r>
      <w:r>
        <w:br/>
      </w:r>
      <w:r>
        <w:rPr>
          <w:b/>
        </w:rPr>
        <w:t xml:space="preserve">chễm </w:t>
      </w:r>
      <w:r>
        <w:rPr>
          <w:b/>
        </w:rPr>
        <w:t xml:space="preserve">chện </w:t>
      </w:r>
      <w:r>
        <w:t xml:space="preserve">(ít dùng). </w:t>
      </w:r>
      <w:r>
        <w:t xml:space="preserve">x </w:t>
      </w:r>
      <w:r>
        <w:rPr>
          <w:i/>
        </w:rPr>
        <w:t xml:space="preserve">chễm </w:t>
      </w:r>
      <w:r>
        <w:t xml:space="preserve">chệ. </w:t>
      </w:r>
      <w:r>
        <w:br/>
      </w:r>
      <w:r>
        <w:rPr>
          <w:b/>
        </w:rPr>
        <w:t xml:space="preserve">chênh </w:t>
      </w:r>
      <w:r>
        <w:rPr>
          <w:i/>
        </w:rPr>
        <w:t xml:space="preserve">tính từ </w:t>
      </w:r>
      <w:r>
        <w:t xml:space="preserve">† </w:t>
      </w:r>
      <w:r>
        <w:t xml:space="preserve">Có </w:t>
      </w:r>
      <w:r>
        <w:t xml:space="preserve">một </w:t>
      </w:r>
      <w:r>
        <w:t xml:space="preserve">đầu </w:t>
      </w:r>
      <w:r>
        <w:t xml:space="preserve">cao, </w:t>
      </w:r>
      <w:r>
        <w:t xml:space="preserve">một </w:t>
      </w:r>
      <w:r>
        <w:t xml:space="preserve">đầu </w:t>
      </w:r>
      <w:r>
        <w:t xml:space="preserve">thấp, </w:t>
      </w:r>
      <w:r>
        <w:t xml:space="preserve">nằm </w:t>
      </w:r>
      <w:r>
        <w:t xml:space="preserve">nghiêng </w:t>
      </w:r>
      <w:r>
        <w:t xml:space="preserve">so </w:t>
      </w:r>
      <w:r>
        <w:t xml:space="preserve">với </w:t>
      </w:r>
      <w:r>
        <w:t xml:space="preserve">vị </w:t>
      </w:r>
      <w:r>
        <w:t xml:space="preserve">trí </w:t>
      </w:r>
      <w:r>
        <w:t xml:space="preserve">bình </w:t>
      </w:r>
      <w:r>
        <w:t xml:space="preserve">thường </w:t>
      </w:r>
      <w:r>
        <w:t xml:space="preserve">trên </w:t>
      </w:r>
      <w:r>
        <w:t xml:space="preserve">một </w:t>
      </w:r>
      <w:r>
        <w:t xml:space="preserve">mặt </w:t>
      </w:r>
      <w:r>
        <w:t xml:space="preserve">bằng. </w:t>
      </w:r>
      <w:r>
        <w:t xml:space="preserve">Bàn </w:t>
      </w:r>
      <w:r>
        <w:rPr>
          <w:i/>
        </w:rPr>
        <w:t xml:space="preserve">kê </w:t>
      </w:r>
      <w:r>
        <w:t xml:space="preserve">chônh. </w:t>
      </w:r>
      <w:r>
        <w:t xml:space="preserve">Bóng </w:t>
      </w:r>
      <w:r>
        <w:t xml:space="preserve">trăng </w:t>
      </w:r>
      <w:r>
        <w:rPr>
          <w:i/>
        </w:rPr>
        <w:t xml:space="preserve">chênh. </w:t>
      </w:r>
      <w:r>
        <w:rPr>
          <w:b/>
        </w:rPr>
        <w:t xml:space="preserve">2 </w:t>
      </w:r>
      <w:r>
        <w:t xml:space="preserve">Cao </w:t>
      </w:r>
      <w:r>
        <w:t xml:space="preserve">thấp </w:t>
      </w:r>
      <w:r>
        <w:t xml:space="preserve">khác </w:t>
      </w:r>
      <w:r>
        <w:t xml:space="preserve">nhau, </w:t>
      </w:r>
      <w:r>
        <w:t xml:space="preserve">không </w:t>
      </w:r>
      <w:r>
        <w:t xml:space="preserve">bằng </w:t>
      </w:r>
      <w:r>
        <w:t xml:space="preserve">nhau, </w:t>
      </w:r>
      <w:r>
        <w:t xml:space="preserve">không </w:t>
      </w:r>
      <w:r>
        <w:t xml:space="preserve">ngang </w:t>
      </w:r>
      <w:r>
        <w:t xml:space="preserve">nhau. </w:t>
      </w:r>
      <w:r>
        <w:t xml:space="preserve">Chênh </w:t>
      </w:r>
      <w:r>
        <w:t xml:space="preserve">nhau </w:t>
      </w:r>
      <w:r>
        <w:t xml:space="preserve">uài </w:t>
      </w:r>
      <w:r>
        <w:t xml:space="preserve">tuổi. </w:t>
      </w:r>
      <w:r>
        <w:rPr>
          <w:i/>
        </w:rPr>
        <w:t xml:space="preserve">Giá </w:t>
      </w:r>
      <w:r>
        <w:rPr>
          <w:i/>
        </w:rPr>
        <w:t xml:space="preserve">hàng </w:t>
      </w:r>
      <w:r>
        <w:rPr>
          <w:i/>
        </w:rPr>
        <w:t xml:space="preserve">chênh </w:t>
      </w:r>
      <w:r>
        <w:rPr>
          <w:i/>
        </w:rPr>
        <w:t xml:space="preserve">nhau </w:t>
      </w:r>
      <w:r>
        <w:t xml:space="preserve">nhiều. </w:t>
      </w:r>
      <w:r>
        <w:br/>
      </w:r>
      <w:r>
        <w:rPr>
          <w:b/>
        </w:rPr>
        <w:t xml:space="preserve">chênh </w:t>
      </w:r>
      <w:r>
        <w:rPr>
          <w:b/>
        </w:rPr>
        <w:t xml:space="preserve">chếch </w:t>
      </w:r>
      <w:r>
        <w:rPr>
          <w:i/>
        </w:rPr>
        <w:t xml:space="preserve">tính từ </w:t>
      </w:r>
      <w:r>
        <w:t xml:space="preserve">xem </w:t>
      </w:r>
      <w:r>
        <w:t xml:space="preserve">chếch </w:t>
      </w:r>
      <w:r>
        <w:rPr>
          <w:i/>
        </w:rPr>
        <w:t xml:space="preserve">(láy). </w:t>
      </w:r>
      <w:r>
        <w:br/>
      </w:r>
      <w:r>
        <w:rPr>
          <w:b/>
        </w:rPr>
        <w:t xml:space="preserve">chônh </w:t>
      </w:r>
      <w:r>
        <w:rPr>
          <w:b/>
        </w:rPr>
        <w:t xml:space="preserve">lệch </w:t>
      </w:r>
      <w:r>
        <w:rPr>
          <w:i/>
        </w:rPr>
        <w:t xml:space="preserve">tính từ </w:t>
      </w:r>
      <w:r>
        <w:t xml:space="preserve">Cao </w:t>
      </w:r>
      <w:r>
        <w:t xml:space="preserve">thấp </w:t>
      </w:r>
      <w:r>
        <w:t xml:space="preserve">khác </w:t>
      </w:r>
      <w:r>
        <w:t xml:space="preserve">nhau, </w:t>
      </w:r>
      <w:r>
        <w:t xml:space="preserve">không </w:t>
      </w:r>
      <w:r>
        <w:t xml:space="preserve">bằng </w:t>
      </w:r>
      <w:r>
        <w:t xml:space="preserve">nhau, </w:t>
      </w:r>
      <w:r>
        <w:t xml:space="preserve">không </w:t>
      </w:r>
      <w:r>
        <w:t xml:space="preserve">ngang </w:t>
      </w:r>
      <w:r>
        <w:t xml:space="preserve">nhau; </w:t>
      </w:r>
      <w:r>
        <w:t xml:space="preserve">chênh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Giá </w:t>
      </w:r>
      <w:r>
        <w:t xml:space="preserve">cả </w:t>
      </w:r>
      <w:r>
        <w:t xml:space="preserve">chênh </w:t>
      </w:r>
      <w:r>
        <w:t xml:space="preserve">lệch. </w:t>
      </w:r>
      <w:r>
        <w:rPr>
          <w:i/>
        </w:rPr>
        <w:t xml:space="preserve">Lực </w:t>
      </w:r>
      <w:r>
        <w:t xml:space="preserve">lượng </w:t>
      </w:r>
      <w:r>
        <w:rPr>
          <w:i/>
        </w:rPr>
        <w:t xml:space="preserve">hai </w:t>
      </w:r>
      <w:r>
        <w:rPr>
          <w:i/>
        </w:rPr>
        <w:t xml:space="preserve">bên </w:t>
      </w:r>
      <w:r>
        <w:rPr>
          <w:i/>
        </w:rPr>
        <w:t xml:space="preserve">rất </w:t>
      </w:r>
      <w:r>
        <w:t xml:space="preserve">chênh </w:t>
      </w:r>
      <w:r>
        <w:t xml:space="preserve">lệch. </w:t>
      </w:r>
      <w:r>
        <w:br/>
      </w:r>
      <w:r>
        <w:rPr>
          <w:b/>
        </w:rPr>
        <w:t xml:space="preserve">chênh </w:t>
      </w:r>
      <w:r>
        <w:rPr>
          <w:b/>
        </w:rPr>
        <w:t xml:space="preserve">vênh </w:t>
      </w:r>
      <w:r>
        <w:rPr>
          <w:i/>
        </w:rPr>
        <w:t xml:space="preserve">tính từ </w:t>
      </w:r>
      <w:r>
        <w:t xml:space="preserve">Ở </w:t>
      </w:r>
      <w:r>
        <w:t xml:space="preserve">thế </w:t>
      </w:r>
      <w:r>
        <w:t xml:space="preserve">không </w:t>
      </w:r>
      <w:r>
        <w:t xml:space="preserve">có </w:t>
      </w:r>
      <w:r>
        <w:t xml:space="preserve">chỗ </w:t>
      </w:r>
      <w:r>
        <w:t xml:space="preserve">dựa </w:t>
      </w:r>
      <w:r>
        <w:t xml:space="preserve">chắc </w:t>
      </w:r>
      <w:r>
        <w:t xml:space="preserve">chắn,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trơ </w:t>
      </w:r>
      <w:r>
        <w:t xml:space="preserve">trọi, </w:t>
      </w:r>
      <w:r>
        <w:t xml:space="preserve">thiếu </w:t>
      </w:r>
      <w:r>
        <w:t xml:space="preserve">vững </w:t>
      </w:r>
      <w:r>
        <w:t xml:space="preserve">chãi. </w:t>
      </w:r>
      <w:r>
        <w:t xml:space="preserve">Cầu </w:t>
      </w:r>
      <w:r>
        <w:t xml:space="preserve">tre </w:t>
      </w:r>
      <w:r>
        <w:t xml:space="preserve">chênh </w:t>
      </w:r>
      <w:r>
        <w:rPr>
          <w:i/>
        </w:rPr>
        <w:t xml:space="preserve">uônh </w:t>
      </w:r>
      <w:r>
        <w:rPr>
          <w:i/>
        </w:rPr>
        <w:t xml:space="preserve">qua </w:t>
      </w:r>
      <w:r>
        <w:rPr>
          <w:i/>
        </w:rPr>
        <w:t xml:space="preserve">suối. </w:t>
      </w:r>
      <w:r>
        <w:t xml:space="preserve">Nhà </w:t>
      </w:r>
      <w:r>
        <w:rPr>
          <w:i/>
        </w:rPr>
        <w:t xml:space="preserve">chênh </w:t>
      </w:r>
      <w:r>
        <w:t xml:space="preserve">uênh </w:t>
      </w:r>
      <w:r>
        <w:t xml:space="preserve">bên </w:t>
      </w:r>
      <w:r>
        <w:t xml:space="preserve">sườn </w:t>
      </w:r>
      <w:r>
        <w:rPr>
          <w:i/>
        </w:rPr>
        <w:t xml:space="preserve">núi. </w:t>
      </w:r>
      <w:r>
        <w:br/>
      </w:r>
      <w:r>
        <w:rPr>
          <w:b/>
        </w:rPr>
        <w:t xml:space="preserve">chểnh </w:t>
      </w:r>
      <w:r>
        <w:rPr>
          <w:b/>
        </w:rPr>
        <w:t xml:space="preserve">ểnh </w:t>
      </w:r>
      <w:r>
        <w:rPr>
          <w:i/>
        </w:rPr>
        <w:t xml:space="preserve">xem </w:t>
      </w:r>
      <w:r>
        <w:t xml:space="preserve">chình </w:t>
      </w:r>
      <w:r>
        <w:t xml:space="preserve">ình. </w:t>
      </w:r>
      <w:r>
        <w:br/>
      </w:r>
      <w:r>
        <w:rPr>
          <w:b/>
        </w:rPr>
        <w:t xml:space="preserve">chểnh </w:t>
      </w:r>
      <w:r>
        <w:rPr>
          <w:b/>
        </w:rPr>
        <w:t xml:space="preserve">mảng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Lơ </w:t>
      </w:r>
      <w:r>
        <w:t xml:space="preserve">là </w:t>
      </w:r>
      <w:r>
        <w:t xml:space="preserve">với </w:t>
      </w:r>
      <w:r>
        <w:t xml:space="preserve">công </w:t>
      </w:r>
      <w:r>
        <w:t xml:space="preserve">việc </w:t>
      </w:r>
      <w:r>
        <w:t xml:space="preserve">thuộc </w:t>
      </w:r>
      <w:r>
        <w:t xml:space="preserve">phận </w:t>
      </w:r>
      <w:r>
        <w:t xml:space="preserve">sự </w:t>
      </w:r>
      <w:r>
        <w:t xml:space="preserve">của </w:t>
      </w:r>
      <w:r>
        <w:t xml:space="preserve">mình. </w:t>
      </w:r>
      <w:r>
        <w:rPr>
          <w:i/>
        </w:rPr>
        <w:t xml:space="preserve">Chẩnh </w:t>
      </w:r>
      <w:r>
        <w:rPr>
          <w:i/>
        </w:rPr>
        <w:t xml:space="preserve">mảng </w:t>
      </w:r>
      <w:r>
        <w:rPr>
          <w:i/>
        </w:rPr>
        <w:t xml:space="preserve">việc </w:t>
      </w:r>
      <w:r>
        <w:rPr>
          <w:i/>
        </w:rPr>
        <w:t xml:space="preserve">học </w:t>
      </w:r>
      <w:r>
        <w:rPr>
          <w:i/>
        </w:rPr>
        <w:t xml:space="preserve">hành. </w:t>
      </w:r>
      <w:r>
        <w:t xml:space="preserve">Canh </w:t>
      </w:r>
      <w:r>
        <w:t xml:space="preserve">gác </w:t>
      </w:r>
      <w:r>
        <w:t xml:space="preserve">chốnh </w:t>
      </w:r>
      <w:r>
        <w:rPr>
          <w:i/>
        </w:rPr>
        <w:t xml:space="preserve">mảng. </w:t>
      </w:r>
      <w:r>
        <w:br/>
      </w:r>
      <w:r>
        <w:rPr>
          <w:b/>
        </w:rPr>
        <w:t xml:space="preserve">chễnh </w:t>
      </w:r>
      <w:r>
        <w:rPr>
          <w:b/>
        </w:rPr>
        <w:t xml:space="preserve">chện </w:t>
      </w:r>
      <w:r>
        <w:t xml:space="preserve">(ít dùng). </w:t>
      </w:r>
      <w:r>
        <w:t xml:space="preserve">x </w:t>
      </w:r>
      <w:r>
        <w:t xml:space="preserve">chễm </w:t>
      </w:r>
      <w:r>
        <w:t xml:space="preserve">chệ. </w:t>
      </w:r>
      <w:r>
        <w:br/>
      </w:r>
      <w:r>
        <w:rPr>
          <w:b/>
        </w:rPr>
        <w:t xml:space="preserve">chếnh </w:t>
      </w:r>
      <w:r>
        <w:rPr>
          <w:b/>
        </w:rPr>
        <w:t xml:space="preserve">choáng </w:t>
      </w:r>
      <w:r>
        <w:rPr>
          <w:i/>
        </w:rPr>
        <w:t xml:space="preserve">cũng nói </w:t>
      </w:r>
      <w:r>
        <w:t xml:space="preserve">chuốnh </w:t>
      </w:r>
      <w:r>
        <w:t xml:space="preserve">choáng. </w:t>
      </w:r>
      <w:r>
        <w:t xml:space="preserve">tính từ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hơi </w:t>
      </w:r>
      <w:r>
        <w:t xml:space="preserve">choáng </w:t>
      </w:r>
      <w:r>
        <w:t xml:space="preserve">váng, </w:t>
      </w:r>
      <w:r>
        <w:t xml:space="preserve">chóng </w:t>
      </w:r>
      <w:r>
        <w:t xml:space="preserve">mặt, </w:t>
      </w:r>
      <w:r>
        <w:t xml:space="preserve">như </w:t>
      </w:r>
      <w:r>
        <w:t xml:space="preserve">khi </w:t>
      </w:r>
      <w:r>
        <w:t xml:space="preserve">ngà </w:t>
      </w:r>
      <w:r>
        <w:t xml:space="preserve">ngà </w:t>
      </w:r>
      <w:r>
        <w:t xml:space="preserve">say </w:t>
      </w:r>
      <w:r>
        <w:t xml:space="preserve">rượu. </w:t>
      </w:r>
      <w:r>
        <w:t xml:space="preserve">Mới </w:t>
      </w:r>
      <w:r>
        <w:t xml:space="preserve">uống </w:t>
      </w:r>
      <w:r>
        <w:rPr>
          <w:i/>
        </w:rPr>
        <w:t xml:space="preserve">lưng </w:t>
      </w:r>
      <w:r>
        <w:rPr>
          <w:i/>
        </w:rPr>
        <w:t xml:space="preserve">chén </w:t>
      </w:r>
      <w:r>
        <w:rPr>
          <w:i/>
        </w:rPr>
        <w:t xml:space="preserve">rượu </w:t>
      </w:r>
      <w:r>
        <w:rPr>
          <w:i/>
        </w:rPr>
        <w:t xml:space="preserve">đã </w:t>
      </w:r>
      <w:r>
        <w:rPr>
          <w:i/>
        </w:rPr>
        <w:t xml:space="preserve">thấy </w:t>
      </w:r>
      <w:r>
        <w:rPr>
          <w:i/>
        </w:rPr>
        <w:t xml:space="preserve">chếnh </w:t>
      </w:r>
      <w:r>
        <w:t xml:space="preserve">choáng. </w:t>
      </w:r>
      <w:r>
        <w:t xml:space="preserve">Chếnh </w:t>
      </w:r>
      <w:r>
        <w:rPr>
          <w:i/>
        </w:rPr>
        <w:t xml:space="preserve">choáng </w:t>
      </w:r>
      <w:r>
        <w:t xml:space="preserve">hơi </w:t>
      </w:r>
      <w:r>
        <w:t xml:space="preserve">men. </w:t>
      </w:r>
      <w:r>
        <w:br/>
      </w:r>
      <w:r>
        <w:rPr>
          <w:b/>
        </w:rPr>
        <w:t xml:space="preserve">chênh </w:t>
      </w:r>
      <w:r>
        <w:rPr>
          <w:b/>
        </w:rPr>
        <w:t xml:space="preserve">choạng </w:t>
      </w:r>
      <w:r>
        <w:rPr>
          <w:i/>
        </w:rPr>
        <w:t xml:space="preserve">cũng nói </w:t>
      </w:r>
      <w:r>
        <w:t xml:space="preserve">chuệnh </w:t>
      </w:r>
      <w:r>
        <w:t xml:space="preserve">choạng. </w:t>
      </w:r>
      <w: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giữ </w:t>
      </w:r>
      <w:r>
        <w:t xml:space="preserve">được </w:t>
      </w:r>
      <w:r>
        <w:t xml:space="preserve">thăng </w:t>
      </w:r>
      <w:r>
        <w:t xml:space="preserve">bằng, </w:t>
      </w:r>
      <w:r>
        <w:t xml:space="preserve">nghiêng </w:t>
      </w:r>
      <w:r>
        <w:t xml:space="preserve">bên </w:t>
      </w:r>
      <w:r>
        <w:t xml:space="preserve">này, </w:t>
      </w:r>
      <w:r>
        <w:t xml:space="preserve">ngả </w:t>
      </w:r>
      <w:r>
        <w:t xml:space="preserve">bên </w:t>
      </w:r>
      <w:r>
        <w:t xml:space="preserve">kia. </w:t>
      </w:r>
      <w:r>
        <w:t xml:space="preserve">Bước </w:t>
      </w:r>
      <w:r>
        <w:rPr>
          <w:i/>
        </w:rPr>
        <w:t xml:space="preserve">đi </w:t>
      </w:r>
      <w:r>
        <w:rPr>
          <w:i/>
        </w:rPr>
        <w:t xml:space="preserve">chệnh </w:t>
      </w:r>
      <w:r>
        <w:t xml:space="preserve">choạng. </w:t>
      </w:r>
      <w:r>
        <w:rPr>
          <w:i/>
        </w:rPr>
        <w:t xml:space="preserve">Tay </w:t>
      </w:r>
      <w:r>
        <w:rPr>
          <w:i/>
        </w:rPr>
        <w:t xml:space="preserve">lái </w:t>
      </w:r>
      <w:r>
        <w:t xml:space="preserve">chệnh </w:t>
      </w:r>
      <w:r>
        <w:t xml:space="preserve">choạng. </w:t>
      </w:r>
      <w:r>
        <w:br/>
      </w:r>
      <w:r>
        <w:rPr>
          <w:b/>
        </w:rPr>
        <w:t xml:space="preserve">chốt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rPr>
          <w:b/>
        </w:rPr>
        <w:t xml:space="preserve">1 </w:t>
      </w:r>
      <w:r>
        <w:t xml:space="preserve">Mất </w:t>
      </w:r>
      <w:r>
        <w:t xml:space="preserve">khả </w:t>
      </w:r>
      <w:r>
        <w:t xml:space="preserve">năng </w:t>
      </w:r>
      <w:r>
        <w:t xml:space="preserve">sống,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biểu </w:t>
      </w:r>
      <w:r>
        <w:t xml:space="preserve">hiện </w:t>
      </w:r>
      <w:r>
        <w:t xml:space="preserve">của </w:t>
      </w:r>
      <w:r>
        <w:t xml:space="preserve">sự </w:t>
      </w:r>
      <w:r>
        <w:rPr>
          <w:i/>
        </w:rPr>
        <w:t xml:space="preserve">sống. </w:t>
      </w:r>
      <w:r>
        <w:rPr>
          <w:i/>
        </w:rPr>
        <w:t xml:space="preserve">Báo </w:t>
      </w:r>
      <w:r>
        <w:rPr>
          <w:i/>
        </w:rPr>
        <w:t xml:space="preserve">chết </w:t>
      </w:r>
      <w:r>
        <w:rPr>
          <w:i/>
        </w:rPr>
        <w:t xml:space="preserve">để </w:t>
      </w:r>
      <w:r>
        <w:rPr>
          <w:i/>
        </w:rPr>
        <w:t xml:space="preserve">da, </w:t>
      </w:r>
      <w:r>
        <w:rPr>
          <w:i/>
        </w:rPr>
        <w:t xml:space="preserve">người </w:t>
      </w:r>
      <w:r>
        <w:rPr>
          <w:i/>
        </w:rPr>
        <w:t xml:space="preserve">ta </w:t>
      </w:r>
      <w:r>
        <w:t xml:space="preserve">chết </w:t>
      </w:r>
      <w:r>
        <w:t xml:space="preserve">để </w:t>
      </w:r>
      <w:r>
        <w:rPr>
          <w:i/>
        </w:rPr>
        <w:t xml:space="preserve">tiếng </w:t>
      </w:r>
      <w:r>
        <w:rPr>
          <w:i/>
        </w:rPr>
        <w:t xml:space="preserve">(tục ngữ). </w:t>
      </w:r>
      <w:r>
        <w:t xml:space="preserve">Chết </w:t>
      </w:r>
      <w:r>
        <w:rPr>
          <w:i/>
        </w:rPr>
        <w:t xml:space="preserve">uinh </w:t>
      </w:r>
      <w:r>
        <w:rPr>
          <w:i/>
        </w:rPr>
        <w:t xml:space="preserve">còn </w:t>
      </w:r>
      <w:r>
        <w:t xml:space="preserve">hơn </w:t>
      </w:r>
      <w:r>
        <w:rPr>
          <w:i/>
        </w:rPr>
        <w:t xml:space="preserve">sống </w:t>
      </w:r>
      <w:r>
        <w:rPr>
          <w:i/>
        </w:rPr>
        <w:t xml:space="preserve">nhục. </w:t>
      </w:r>
      <w:r>
        <w:rPr>
          <w:i/>
        </w:rPr>
        <w:t xml:space="preserve">Bừa </w:t>
      </w:r>
      <w:r>
        <w:rPr>
          <w:i/>
        </w:rPr>
        <w:t xml:space="preserve">cho </w:t>
      </w:r>
      <w:r>
        <w:t xml:space="preserve">chết </w:t>
      </w:r>
      <w:r>
        <w:t xml:space="preserve">cỏ. </w:t>
      </w:r>
      <w:r>
        <w:rPr>
          <w:b/>
        </w:rPr>
        <w:t xml:space="preserve">2 </w:t>
      </w:r>
      <w:r>
        <w:t xml:space="preserve">(Máy </w:t>
      </w:r>
      <w:r>
        <w:t xml:space="preserve">móc) </w:t>
      </w:r>
      <w:r>
        <w:t xml:space="preserve">mất </w:t>
      </w:r>
      <w:r>
        <w:t xml:space="preserve">khả </w:t>
      </w:r>
      <w:r>
        <w:t xml:space="preserve">năng </w:t>
      </w:r>
      <w:r>
        <w:t xml:space="preserve">hoạt </w:t>
      </w:r>
      <w:r>
        <w:t xml:space="preserve">động </w:t>
      </w:r>
      <w:r>
        <w:t xml:space="preserve">do </w:t>
      </w:r>
      <w:r>
        <w:t xml:space="preserve">hư </w:t>
      </w:r>
      <w:r>
        <w:t xml:space="preserve">hỏng. </w:t>
      </w:r>
      <w:r>
        <w:rPr>
          <w:i/>
        </w:rPr>
        <w:t xml:space="preserve">Ôtô </w:t>
      </w:r>
      <w:r>
        <w:t xml:space="preserve">chết </w:t>
      </w:r>
      <w:r>
        <w:t xml:space="preserve">giữa </w:t>
      </w:r>
      <w:r>
        <w:t xml:space="preserve">đường. </w:t>
      </w:r>
      <w:r>
        <w:t xml:space="preserve">Đồng </w:t>
      </w:r>
      <w:r>
        <w:t xml:space="preserve">hồ </w:t>
      </w:r>
      <w:r>
        <w:t xml:space="preserve">chết. </w:t>
      </w:r>
      <w:r>
        <w:t xml:space="preserve">Làm </w:t>
      </w:r>
      <w:r>
        <w:t xml:space="preserve">chết </w:t>
      </w:r>
      <w:r>
        <w:t xml:space="preserve">máy. </w:t>
      </w:r>
      <w:r>
        <w:rPr>
          <w:b/>
        </w:rPr>
        <w:t xml:space="preserve">3 </w:t>
      </w:r>
      <w:r>
        <w:t xml:space="preserve">(Chất </w:t>
      </w:r>
      <w:r>
        <w:t xml:space="preserve">chế </w:t>
      </w:r>
      <w:r>
        <w:t xml:space="preserve">tạo) </w:t>
      </w:r>
      <w:r>
        <w:t xml:space="preserve">mất </w:t>
      </w:r>
      <w:r>
        <w:t xml:space="preserve">tác </w:t>
      </w:r>
      <w:r>
        <w:t xml:space="preserve">dụng </w:t>
      </w:r>
      <w:r>
        <w:t xml:space="preserve">do </w:t>
      </w:r>
      <w:r>
        <w:t xml:space="preserve">đã </w:t>
      </w:r>
      <w:r>
        <w:t xml:space="preserve">biến </w:t>
      </w:r>
      <w:r>
        <w:t xml:space="preserve">chất. </w:t>
      </w:r>
      <w:r>
        <w:rPr>
          <w:i/>
        </w:rPr>
        <w:t xml:space="preserve">Ximăng </w:t>
      </w:r>
      <w:r>
        <w:t xml:space="preserve">chết </w:t>
      </w:r>
      <w:r>
        <w:t xml:space="preserve">Mực </w:t>
      </w:r>
      <w:r>
        <w:t xml:space="preserve">chết </w:t>
      </w:r>
      <w:r>
        <w:t xml:space="preserve">Phẩm </w:t>
      </w:r>
      <w:r>
        <w:t xml:space="preserve">bị </w:t>
      </w:r>
      <w:r>
        <w:rPr>
          <w:i/>
        </w:rPr>
        <w:t xml:space="preserve">chết </w:t>
      </w:r>
      <w:r>
        <w:rPr>
          <w:i/>
        </w:rPr>
        <w:t xml:space="preserve">màu. </w:t>
      </w:r>
      <w:r>
        <w:rPr>
          <w:b/>
        </w:rPr>
        <w:t xml:space="preserve">4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Không </w:t>
      </w:r>
      <w:r>
        <w:t xml:space="preserve">có </w:t>
      </w:r>
      <w:r>
        <w:t xml:space="preserve">tác </w:t>
      </w:r>
      <w:r>
        <w:t xml:space="preserve">dụng, </w:t>
      </w:r>
      <w:r>
        <w:t xml:space="preserve">có </w:t>
      </w:r>
      <w:r>
        <w:t xml:space="preserve">cũng </w:t>
      </w:r>
      <w:r>
        <w:t xml:space="preserve">như </w:t>
      </w:r>
      <w:r>
        <w:t xml:space="preserve">không </w:t>
      </w:r>
      <w:r>
        <w:t xml:space="preserve">(nói </w:t>
      </w:r>
      <w:r>
        <w:t xml:space="preserve">về </w:t>
      </w:r>
      <w:r>
        <w:t xml:space="preserve">cái </w:t>
      </w:r>
      <w:r>
        <w:t xml:space="preserve">đáng </w:t>
      </w:r>
      <w:r>
        <w:t xml:space="preserve">lẽ </w:t>
      </w:r>
      <w:r>
        <w:t xml:space="preserve">phải </w:t>
      </w:r>
      <w:r>
        <w:t xml:space="preserve">có </w:t>
      </w:r>
      <w:r>
        <w:t xml:space="preserve">tác. </w:t>
      </w:r>
      <w:r>
        <w:t xml:space="preserve">dụng). </w:t>
      </w:r>
      <w:r>
        <w:rPr>
          <w:i/>
        </w:rPr>
        <w:t xml:space="preserve">Không </w:t>
      </w:r>
      <w:r>
        <w:rPr>
          <w:i/>
        </w:rPr>
        <w:t xml:space="preserve">để </w:t>
      </w:r>
      <w:r>
        <w:rPr>
          <w:i/>
        </w:rPr>
        <w:t xml:space="preserve">giờ </w:t>
      </w:r>
      <w:r>
        <w:t xml:space="preserve">chết </w:t>
      </w:r>
      <w:r>
        <w:t xml:space="preserve">trong </w:t>
      </w:r>
      <w:r>
        <w:t xml:space="preserve">sản </w:t>
      </w:r>
      <w:r>
        <w:rPr>
          <w:i/>
        </w:rPr>
        <w:t xml:space="preserve">xuất. </w:t>
      </w:r>
      <w:r>
        <w:t xml:space="preserve">Con </w:t>
      </w:r>
      <w:r>
        <w:rPr>
          <w:i/>
        </w:rPr>
        <w:t xml:space="preserve">số </w:t>
      </w:r>
      <w:r>
        <w:t xml:space="preserve">chết. </w:t>
      </w:r>
      <w:r>
        <w:rPr>
          <w:b/>
        </w:rPr>
        <w:t xml:space="preserve">5 </w:t>
      </w:r>
      <w:r>
        <w:t xml:space="preserve">(dùng </w:t>
      </w:r>
      <w:r>
        <w:t xml:space="preserve">trước </w:t>
      </w:r>
      <w:r>
        <w:t xml:space="preserve">đg., </w:t>
      </w:r>
      <w:r>
        <w:t xml:space="preserve">t.,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rPr>
          <w:i/>
        </w:rPr>
        <w:t xml:space="preserve">hợp). </w:t>
      </w:r>
      <w:r>
        <w:t xml:space="preserve">Lâm </w:t>
      </w:r>
      <w:r>
        <w:t xml:space="preserve">vào </w:t>
      </w:r>
      <w:r>
        <w:t xml:space="preserve">trạng </w:t>
      </w:r>
      <w:r>
        <w:t xml:space="preserve">thái </w:t>
      </w:r>
      <w:r>
        <w:t xml:space="preserve">mất </w:t>
      </w:r>
      <w:r>
        <w:t xml:space="preserve">hết </w:t>
      </w:r>
      <w:r>
        <w:t xml:space="preserve">khả </w:t>
      </w:r>
      <w:r>
        <w:t xml:space="preserve">năng </w:t>
      </w:r>
      <w:r>
        <w:t xml:space="preserve">hoạt </w:t>
      </w:r>
      <w:r>
        <w:t xml:space="preserve">động. </w:t>
      </w:r>
      <w:r>
        <w:t xml:space="preserve">Ngồi </w:t>
      </w:r>
      <w:r>
        <w:rPr>
          <w:i/>
        </w:rPr>
        <w:t xml:space="preserve">chết </w:t>
      </w:r>
      <w:r>
        <w:t xml:space="preserve">Lặng </w:t>
      </w:r>
      <w:r>
        <w:t xml:space="preserve">trước </w:t>
      </w:r>
      <w:r>
        <w:t xml:space="preserve">tin </w:t>
      </w:r>
      <w:r>
        <w:rPr>
          <w:i/>
        </w:rPr>
        <w:t xml:space="preserve">sét </w:t>
      </w:r>
      <w:r>
        <w:rPr>
          <w:i/>
        </w:rPr>
        <w:t xml:space="preserve">đánh. </w:t>
      </w:r>
      <w:r>
        <w:rPr>
          <w:i/>
        </w:rPr>
        <w:t xml:space="preserve">Chết </w:t>
      </w:r>
      <w:r>
        <w:rPr>
          <w:i/>
        </w:rPr>
        <w:t xml:space="preserve">điếng*. </w:t>
      </w:r>
      <w:r>
        <w:rPr>
          <w:b/>
        </w:rPr>
        <w:t xml:space="preserve">6 </w:t>
      </w:r>
      <w:r>
        <w:t xml:space="preserve">(khẩu ngữ). </w:t>
      </w:r>
      <w:r>
        <w:t xml:space="preserve">Lâm </w:t>
      </w:r>
      <w:r>
        <w:t xml:space="preserve">vào </w:t>
      </w:r>
      <w:r>
        <w:t xml:space="preserve">thế </w:t>
      </w:r>
      <w:r>
        <w:t xml:space="preserve">không </w:t>
      </w:r>
      <w:r>
        <w:t xml:space="preserve">hay </w:t>
      </w:r>
      <w:r>
        <w:t xml:space="preserve">hoặc </w:t>
      </w:r>
      <w:r>
        <w:t xml:space="preserve">bị </w:t>
      </w:r>
      <w:r>
        <w:t xml:space="preserve">trở </w:t>
      </w:r>
      <w:r>
        <w:t xml:space="preserve">ngại </w:t>
      </w:r>
      <w:r>
        <w:t xml:space="preserve">lớn. </w:t>
      </w:r>
      <w:r>
        <w:rPr>
          <w:i/>
        </w:rPr>
        <w:t xml:space="preserve">Làm </w:t>
      </w:r>
      <w:r>
        <w:rPr>
          <w:i/>
        </w:rPr>
        <w:t xml:space="preserve">ăn </w:t>
      </w:r>
      <w:r>
        <w:t xml:space="preserve">như </w:t>
      </w:r>
      <w:r>
        <w:t xml:space="preserve">thế </w:t>
      </w:r>
      <w:r>
        <w:rPr>
          <w:i/>
        </w:rPr>
        <w:t xml:space="preserve">thì </w:t>
      </w:r>
      <w:r>
        <w:t xml:space="preserve">chết. </w:t>
      </w:r>
      <w:r>
        <w:t xml:space="preserve">Việc </w:t>
      </w:r>
      <w:r>
        <w:t xml:space="preserve">này </w:t>
      </w:r>
      <w:r>
        <w:t xml:space="preserve">chưa </w:t>
      </w:r>
      <w:r>
        <w:rPr>
          <w:i/>
        </w:rPr>
        <w:t xml:space="preserve">làm </w:t>
      </w:r>
      <w:r>
        <w:rPr>
          <w:i/>
        </w:rPr>
        <w:t xml:space="preserve">cũng </w:t>
      </w:r>
      <w:r>
        <w:t xml:space="preserve">chẳng </w:t>
      </w:r>
      <w:r>
        <w:rPr>
          <w:i/>
        </w:rPr>
        <w:t xml:space="preserve">chết </w:t>
      </w:r>
      <w:r>
        <w:rPr>
          <w:i/>
        </w:rPr>
        <w:t xml:space="preserve">ai </w:t>
      </w:r>
      <w:r>
        <w:rPr>
          <w:i/>
        </w:rPr>
        <w:t xml:space="preserve">(cũng </w:t>
      </w:r>
      <w:r>
        <w:t xml:space="preserve">chẳng </w:t>
      </w:r>
      <w:r>
        <w:t xml:space="preserve">hề </w:t>
      </w:r>
      <w:r>
        <w:t xml:space="preserve">gì). </w:t>
      </w:r>
      <w:r>
        <w:t xml:space="preserve">Ấy </w:t>
      </w:r>
      <w:r>
        <w:t xml:space="preserve">chết! </w:t>
      </w:r>
      <w:r>
        <w:t xml:space="preserve">Chớ </w:t>
      </w:r>
      <w:r>
        <w:rPr>
          <w:i/>
        </w:rPr>
        <w:t xml:space="preserve">nói </w:t>
      </w:r>
      <w:r>
        <w:t xml:space="preserve">thế. </w:t>
      </w:r>
      <w:r>
        <w:t xml:space="preserve">Sao </w:t>
      </w:r>
      <w:r>
        <w:rPr>
          <w:i/>
        </w:rPr>
        <w:t xml:space="preserve">lại </w:t>
      </w:r>
      <w:r>
        <w:rPr>
          <w:i/>
        </w:rPr>
        <w:t xml:space="preserve">làm </w:t>
      </w:r>
      <w:r>
        <w:t xml:space="preserve">thế, </w:t>
      </w:r>
      <w:r>
        <w:t xml:space="preserve">chết </w:t>
      </w:r>
      <w:r>
        <w:t xml:space="preserve">chứa! </w:t>
      </w:r>
      <w:r>
        <w:rPr>
          <w:b/>
        </w:rPr>
        <w:t xml:space="preserve">7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t.,đg.). </w:t>
      </w:r>
      <w:r>
        <w:t xml:space="preserve">(Trạng </w:t>
      </w:r>
      <w:r>
        <w:t xml:space="preserve">thái </w:t>
      </w:r>
      <w:r>
        <w:t xml:space="preserve">hoặc </w:t>
      </w:r>
      <w:r>
        <w:t xml:space="preserve">hoạt </w:t>
      </w:r>
      <w:r>
        <w:t xml:space="preserve">động) </w:t>
      </w:r>
      <w:r>
        <w:t xml:space="preserve">đạt </w:t>
      </w:r>
      <w:r>
        <w:t xml:space="preserve">đến </w:t>
      </w:r>
      <w:r>
        <w:t xml:space="preserve">mức </w:t>
      </w:r>
      <w:r>
        <w:t xml:space="preserve">quá </w:t>
      </w:r>
      <w:r>
        <w:t xml:space="preserve">lắm, </w:t>
      </w:r>
      <w:r>
        <w:t xml:space="preserve">như </w:t>
      </w:r>
      <w:r>
        <w:t xml:space="preserve">không </w:t>
      </w:r>
      <w:r>
        <w:t xml:space="preserve">thể </w:t>
      </w:r>
      <w:r>
        <w:t xml:space="preserve">chịu </w:t>
      </w:r>
      <w:r>
        <w:t xml:space="preserve">hơn </w:t>
      </w:r>
      <w:r>
        <w:t xml:space="preserve">được </w:t>
      </w:r>
      <w:r>
        <w:t xml:space="preserve">nữa. </w:t>
      </w:r>
      <w:r>
        <w:t xml:space="preserve">Làm </w:t>
      </w:r>
      <w:r>
        <w:rPr>
          <w:i/>
        </w:rPr>
        <w:t xml:space="preserve">như </w:t>
      </w:r>
      <w:r>
        <w:rPr>
          <w:i/>
        </w:rPr>
        <w:t xml:space="preserve">thế </w:t>
      </w:r>
      <w:r>
        <w:rPr>
          <w:i/>
        </w:rPr>
        <w:t xml:space="preserve">thì </w:t>
      </w:r>
      <w:r>
        <w:t xml:space="preserve">chậm </w:t>
      </w:r>
      <w:r>
        <w:t xml:space="preserve">chết. </w:t>
      </w:r>
      <w:r>
        <w:t xml:space="preserve">Chán </w:t>
      </w:r>
      <w:r>
        <w:t xml:space="preserve">chết. </w:t>
      </w:r>
      <w:r>
        <w:rPr>
          <w:i/>
        </w:rPr>
        <w:t xml:space="preserve">Sướng </w:t>
      </w:r>
      <w:r>
        <w:t xml:space="preserve">chết </w:t>
      </w:r>
      <w:r>
        <w:t xml:space="preserve">đi. </w:t>
      </w:r>
      <w:r>
        <w:t xml:space="preserve">Đã </w:t>
      </w:r>
      <w:r>
        <w:rPr>
          <w:i/>
        </w:rPr>
        <w:t xml:space="preserve">làm </w:t>
      </w:r>
      <w:r>
        <w:rPr>
          <w:i/>
        </w:rPr>
        <w:t xml:space="preserve">thì </w:t>
      </w:r>
      <w:r>
        <w:rPr>
          <w:i/>
        </w:rPr>
        <w:t xml:space="preserve">làm </w:t>
      </w:r>
      <w:r>
        <w:t xml:space="preserve">chết </w:t>
      </w:r>
      <w:r>
        <w:t xml:space="preserve">thôi </w:t>
      </w:r>
      <w:r>
        <w:t xml:space="preserve">(hết </w:t>
      </w:r>
      <w:r>
        <w:rPr>
          <w:i/>
        </w:rPr>
        <w:t xml:space="preserve">sức, </w:t>
      </w:r>
      <w:r>
        <w:rPr>
          <w:i/>
        </w:rPr>
        <w:t xml:space="preserve">không </w:t>
      </w:r>
      <w:r>
        <w:rPr>
          <w:i/>
        </w:rPr>
        <w:t xml:space="preserve">kể </w:t>
      </w:r>
      <w:r>
        <w:rPr>
          <w:i/>
        </w:rPr>
        <w:t xml:space="preserve">gì </w:t>
      </w:r>
      <w:r>
        <w:rPr>
          <w:i/>
        </w:rPr>
        <w:t xml:space="preserve">cả). </w:t>
      </w:r>
      <w:r>
        <w:br/>
      </w:r>
      <w:r>
        <w:rPr>
          <w:b/>
        </w:rPr>
        <w:t xml:space="preserve">chết </w:t>
      </w:r>
      <w:r>
        <w:rPr>
          <w:b/>
        </w:rPr>
        <w:t xml:space="preserve">cha </w:t>
      </w:r>
      <w:r>
        <w:rPr>
          <w:i/>
        </w:rPr>
        <w:t xml:space="preserve">động từ </w:t>
      </w:r>
      <w:r>
        <w:t xml:space="preserve">(thgt.;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câu </w:t>
      </w:r>
      <w:r>
        <w:t xml:space="preserve">cảm </w:t>
      </w:r>
      <w:r>
        <w:t xml:space="preserve">xúc). </w:t>
      </w:r>
      <w:r>
        <w:t xml:space="preserve">Như </w:t>
      </w:r>
      <w:r>
        <w:rPr>
          <w:i/>
        </w:rPr>
        <w:t xml:space="preserve">bỏ </w:t>
      </w:r>
      <w:r>
        <w:t xml:space="preserve">mẹ </w:t>
      </w:r>
      <w:r>
        <w:t xml:space="preserve">(nghĩa </w:t>
      </w:r>
      <w:r>
        <w:t xml:space="preserve">1, </w:t>
      </w:r>
      <w:r>
        <w:t xml:space="preserve">2). </w:t>
      </w:r>
      <w:r>
        <w:t xml:space="preserve">Chết </w:t>
      </w:r>
      <w:r>
        <w:rPr>
          <w:i/>
        </w:rPr>
        <w:t xml:space="preserve">cha! </w:t>
      </w:r>
      <w:r>
        <w:rPr>
          <w:i/>
        </w:rPr>
        <w:t xml:space="preserve">Làm </w:t>
      </w:r>
      <w:r>
        <w:rPr>
          <w:i/>
        </w:rPr>
        <w:t xml:space="preserve">sao </w:t>
      </w:r>
      <w:r>
        <w:rPr>
          <w:i/>
        </w:rPr>
        <w:t xml:space="preserve">bây </w:t>
      </w:r>
      <w:r>
        <w:rPr>
          <w:i/>
        </w:rPr>
        <w:t xml:space="preserve">giờ! </w:t>
      </w:r>
      <w:r>
        <w:br/>
      </w:r>
      <w:r>
        <w:rPr>
          <w:b/>
        </w:rPr>
        <w:t xml:space="preserve">chết </w:t>
      </w:r>
      <w:r>
        <w:rPr>
          <w:b/>
        </w:rPr>
        <w:t xml:space="preserve">chẹt </w:t>
      </w:r>
      <w:r>
        <w:rPr>
          <w:i/>
        </w:rPr>
        <w:t xml:space="preserve">động từ </w:t>
      </w:r>
      <w:r>
        <w:t xml:space="preserve">(khẩu ngữ). </w:t>
      </w:r>
      <w:r>
        <w:t xml:space="preserve">Lâm </w:t>
      </w:r>
      <w:r>
        <w:t xml:space="preserve">vào </w:t>
      </w:r>
      <w:r>
        <w:t xml:space="preserve">tình </w:t>
      </w:r>
      <w:r>
        <w:t xml:space="preserve">thế </w:t>
      </w:r>
      <w:r>
        <w:t xml:space="preserve">mắc </w:t>
      </w:r>
      <w:r>
        <w:t xml:space="preserve">kẹt </w:t>
      </w:r>
      <w:r>
        <w:t xml:space="preserve">ở </w:t>
      </w:r>
      <w:r>
        <w:t xml:space="preserve">giữa, </w:t>
      </w:r>
      <w:r>
        <w:t xml:space="preserve">không </w:t>
      </w:r>
      <w:r>
        <w:t xml:space="preserve">thể </w:t>
      </w:r>
      <w:r>
        <w:t xml:space="preserve">có </w:t>
      </w:r>
      <w:r>
        <w:t xml:space="preserve">lối </w:t>
      </w:r>
      <w:r>
        <w:t xml:space="preserve">thoát. </w:t>
      </w:r>
      <w:r>
        <w:t xml:space="preserve">Chết </w:t>
      </w:r>
      <w:r>
        <w:t xml:space="preserve">chẹt </w:t>
      </w:r>
      <w:r>
        <w:t xml:space="preserve">giữa </w:t>
      </w:r>
      <w:r>
        <w:t xml:space="preserve">hai </w:t>
      </w:r>
      <w:r>
        <w:t xml:space="preserve">gọng </w:t>
      </w:r>
      <w:r>
        <w:rPr>
          <w:i/>
        </w:rPr>
        <w:t xml:space="preserve">kìm. </w:t>
      </w:r>
      <w:r>
        <w:br/>
      </w:r>
      <w:r>
        <w:rPr>
          <w:b/>
        </w:rPr>
        <w:t xml:space="preserve">chết </w:t>
      </w:r>
      <w:r>
        <w:rPr>
          <w:b/>
        </w:rPr>
        <w:t xml:space="preserve">chóc </w:t>
      </w:r>
      <w:r>
        <w:rPr>
          <w:i/>
        </w:rPr>
        <w:t xml:space="preserve">động từ </w:t>
      </w:r>
      <w:r>
        <w:t xml:space="preserve">Chết </w:t>
      </w:r>
      <w:r>
        <w:t xml:space="preserve">(nói </w:t>
      </w:r>
      <w:r>
        <w:t xml:space="preserve">về </w:t>
      </w:r>
      <w:r>
        <w:t xml:space="preserve">người; </w:t>
      </w:r>
      <w:r>
        <w:t xml:space="preserve">nói </w:t>
      </w:r>
      <w:r>
        <w:t xml:space="preserve">khái </w:t>
      </w:r>
      <w:r>
        <w:t xml:space="preserve">quát). </w:t>
      </w:r>
      <w:r>
        <w:t xml:space="preserve">Gây </w:t>
      </w:r>
      <w:r>
        <w:t xml:space="preserve">chết </w:t>
      </w:r>
      <w:r>
        <w:t xml:space="preserve">chóc. </w:t>
      </w:r>
      <w:r>
        <w:rPr>
          <w:i/>
        </w:rPr>
        <w:t xml:space="preserve">Cảnh </w:t>
      </w:r>
      <w:r>
        <w:t xml:space="preserve">chết </w:t>
      </w:r>
      <w:r>
        <w:t xml:space="preserve">chóc. </w:t>
      </w:r>
      <w:r>
        <w:t xml:space="preserve">chết </w:t>
      </w:r>
      <w:r>
        <w:t xml:space="preserve">chùm </w:t>
      </w:r>
      <w:r>
        <w:t xml:space="preserve">động từ </w:t>
      </w:r>
      <w:r>
        <w:t xml:space="preserve">(khẩu ngữ). </w:t>
      </w:r>
      <w:r>
        <w:t xml:space="preserve">Chết </w:t>
      </w:r>
      <w:r>
        <w:t xml:space="preserve">cùng </w:t>
      </w:r>
      <w:r>
        <w:t xml:space="preserve">một </w:t>
      </w:r>
      <w:r>
        <w:t xml:space="preserve">bọn, </w:t>
      </w:r>
      <w:r>
        <w:t xml:space="preserve">chết </w:t>
      </w:r>
      <w:r>
        <w:t xml:space="preserve">cả </w:t>
      </w:r>
      <w:r>
        <w:t xml:space="preserve">lũ. </w:t>
      </w:r>
      <w:r>
        <w:br/>
      </w:r>
      <w:r>
        <w:rPr>
          <w:b/>
        </w:rPr>
        <w:t xml:space="preserve">chết </w:t>
      </w:r>
      <w:r>
        <w:rPr>
          <w:b/>
        </w:rPr>
        <w:t xml:space="preserve">dở </w:t>
      </w:r>
      <w:r>
        <w:rPr>
          <w:i/>
        </w:rPr>
        <w:t xml:space="preserve">động từ </w:t>
      </w:r>
      <w:r>
        <w:t xml:space="preserve">(khẩu ngữ). </w:t>
      </w:r>
      <w:r>
        <w:t xml:space="preserve">Lâm </w:t>
      </w:r>
      <w:r>
        <w:t xml:space="preserve">vào </w:t>
      </w:r>
      <w:r>
        <w:t xml:space="preserve">tình </w:t>
      </w:r>
      <w:r>
        <w:t xml:space="preserve">thế </w:t>
      </w:r>
      <w:r>
        <w:t xml:space="preserve">gay </w:t>
      </w:r>
      <w:r>
        <w:t xml:space="preserve">go </w:t>
      </w:r>
      <w:r>
        <w:t xml:space="preserve">không </w:t>
      </w:r>
      <w:r>
        <w:t xml:space="preserve">sao </w:t>
      </w:r>
      <w:r>
        <w:t xml:space="preserve">tìm </w:t>
      </w:r>
      <w:r>
        <w:t xml:space="preserve">ra </w:t>
      </w:r>
      <w:r>
        <w:t xml:space="preserve">lối </w:t>
      </w:r>
      <w:r>
        <w:t xml:space="preserve">thoát. </w:t>
      </w:r>
      <w:r>
        <w:t xml:space="preserve">Chết </w:t>
      </w:r>
      <w:r>
        <w:rPr>
          <w:i/>
        </w:rPr>
        <w:t xml:space="preserve">dở </w:t>
      </w:r>
      <w:r>
        <w:t xml:space="preserve">uì </w:t>
      </w:r>
      <w:r>
        <w:t xml:space="preserve">giữa </w:t>
      </w:r>
      <w:r>
        <w:rPr>
          <w:i/>
        </w:rPr>
        <w:t xml:space="preserve">đường </w:t>
      </w:r>
      <w:r>
        <w:rPr>
          <w:i/>
        </w:rPr>
        <w:t xml:space="preserve">xe </w:t>
      </w:r>
      <w:r>
        <w:rPr>
          <w:i/>
        </w:rPr>
        <w:t xml:space="preserve">hỏng. </w:t>
      </w:r>
      <w:r>
        <w:br/>
      </w:r>
      <w:r>
        <w:rPr>
          <w:b/>
        </w:rPr>
        <w:t xml:space="preserve">chết </w:t>
      </w:r>
      <w:r>
        <w:rPr>
          <w:b/>
        </w:rPr>
        <w:t xml:space="preserve">dở </w:t>
      </w:r>
      <w:r>
        <w:rPr>
          <w:b/>
        </w:rPr>
        <w:t xml:space="preserve">sống </w:t>
      </w:r>
      <w:r>
        <w:rPr>
          <w:b/>
        </w:rPr>
        <w:t xml:space="preserve">dở </w:t>
      </w:r>
      <w:r>
        <w:rPr>
          <w:i/>
        </w:rPr>
        <w:t xml:space="preserve">động từ </w:t>
      </w:r>
      <w:r>
        <w:t xml:space="preserve">Như </w:t>
      </w:r>
      <w:r>
        <w:t xml:space="preserve">chết </w:t>
      </w:r>
      <w:r>
        <w:rPr>
          <w:i/>
        </w:rPr>
        <w:t xml:space="preserve">dở. </w:t>
      </w:r>
      <w:r>
        <w:br/>
      </w:r>
      <w:r>
        <w:rPr>
          <w:b/>
        </w:rPr>
        <w:t xml:space="preserve">chết </w:t>
      </w:r>
      <w:r>
        <w:rPr>
          <w:b/>
        </w:rPr>
        <w:t xml:space="preserve">điếng </w:t>
      </w:r>
      <w:r>
        <w:rPr>
          <w:i/>
        </w:rPr>
        <w:t xml:space="preserve">động từ </w:t>
      </w:r>
      <w:r>
        <w:t xml:space="preserve">Điếng </w:t>
      </w:r>
      <w:r>
        <w:t xml:space="preserve">cả </w:t>
      </w:r>
      <w:r>
        <w:t xml:space="preserve">người </w:t>
      </w:r>
      <w:r>
        <w:t xml:space="preserve">vì </w:t>
      </w:r>
      <w:r>
        <w:t xml:space="preserve">một </w:t>
      </w:r>
      <w:r>
        <w:t xml:space="preserve">tác </w:t>
      </w:r>
      <w:r>
        <w:t xml:space="preserve">động </w:t>
      </w:r>
      <w:r>
        <w:t xml:space="preserve">quá </w:t>
      </w:r>
      <w:r>
        <w:t xml:space="preserve">đau </w:t>
      </w:r>
      <w:r>
        <w:t xml:space="preserve">đớn. </w:t>
      </w:r>
      <w:r>
        <w:rPr>
          <w:i/>
        </w:rPr>
        <w:t xml:space="preserve">Giáng </w:t>
      </w:r>
      <w:r>
        <w:rPr>
          <w:i/>
        </w:rPr>
        <w:t xml:space="preserve">cho </w:t>
      </w:r>
      <w:r>
        <w:rPr>
          <w:i/>
        </w:rPr>
        <w:t xml:space="preserve">những </w:t>
      </w:r>
      <w:r>
        <w:rPr>
          <w:i/>
        </w:rPr>
        <w:t xml:space="preserve">đòn </w:t>
      </w:r>
      <w:r>
        <w:t xml:space="preserve">chết </w:t>
      </w:r>
      <w:r>
        <w:t xml:space="preserve">điếng. </w:t>
      </w:r>
      <w:r>
        <w:t xml:space="preserve">Nghe </w:t>
      </w:r>
      <w:r>
        <w:t xml:space="preserve">tin </w:t>
      </w:r>
      <w:r>
        <w:rPr>
          <w:i/>
        </w:rPr>
        <w:t xml:space="preserve">mà </w:t>
      </w:r>
      <w:r>
        <w:rPr>
          <w:i/>
        </w:rPr>
        <w:t xml:space="preserve">chết </w:t>
      </w:r>
      <w:r>
        <w:rPr>
          <w:i/>
        </w:rPr>
        <w:t xml:space="preserve">điếng </w:t>
      </w:r>
      <w:r>
        <w:rPr>
          <w:i/>
        </w:rPr>
        <w:t xml:space="preserve">cả </w:t>
      </w:r>
      <w:r>
        <w:rPr>
          <w:i/>
        </w:rPr>
        <w:t xml:space="preserve">người. </w:t>
      </w:r>
      <w:r>
        <w:t xml:space="preserve">chết </w:t>
      </w:r>
      <w:r>
        <w:t xml:space="preserve">đuối </w:t>
      </w:r>
      <w:r>
        <w:t xml:space="preserve">động từ </w:t>
      </w:r>
      <w:r>
        <w:t xml:space="preserve">Chết </w:t>
      </w:r>
      <w:r>
        <w:t xml:space="preserve">vì </w:t>
      </w:r>
      <w:r>
        <w:t xml:space="preserve">ngạt </w:t>
      </w:r>
      <w:r>
        <w:t xml:space="preserve">dưới </w:t>
      </w:r>
      <w:r>
        <w:t xml:space="preserve">nước.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