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bộ </w:t>
      </w:r>
      <w:r>
        <w:rPr>
          <w:b/>
        </w:rPr>
        <w:t xml:space="preserve">mặt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Toàn </w:t>
      </w:r>
      <w:r>
        <w:t xml:space="preserve">bộ </w:t>
      </w:r>
      <w:r>
        <w:t xml:space="preserve">nói </w:t>
      </w:r>
      <w:r>
        <w:t xml:space="preserve">chung </w:t>
      </w:r>
      <w:r>
        <w:t xml:space="preserve">những </w:t>
      </w:r>
      <w:r>
        <w:t xml:space="preserve">vẻ, </w:t>
      </w:r>
      <w:r>
        <w:t xml:space="preserve">những </w:t>
      </w:r>
      <w:r>
        <w:t xml:space="preserve">nét </w:t>
      </w:r>
      <w:r>
        <w:t xml:space="preserve">nhìn </w:t>
      </w:r>
      <w:r>
        <w:t xml:space="preserve">thấy </w:t>
      </w:r>
      <w:r>
        <w:t xml:space="preserve">trên </w:t>
      </w:r>
      <w:r>
        <w:t xml:space="preserve">mặt. </w:t>
      </w:r>
      <w:r>
        <w:rPr>
          <w:i/>
        </w:rPr>
        <w:t xml:space="preserve">Bộ </w:t>
      </w:r>
      <w:r>
        <w:rPr>
          <w:i/>
        </w:rPr>
        <w:t xml:space="preserve">mặt </w:t>
      </w:r>
      <w:r>
        <w:rPr>
          <w:i/>
        </w:rPr>
        <w:t xml:space="preserve">hớn </w:t>
      </w:r>
      <w:r>
        <w:t xml:space="preserve">hở. </w:t>
      </w:r>
      <w:r>
        <w:rPr>
          <w:b/>
        </w:rPr>
        <w:t xml:space="preserve">2 </w:t>
      </w:r>
      <w:r>
        <w:t xml:space="preserve">Toàn </w:t>
      </w:r>
      <w:r>
        <w:t xml:space="preserve">bộ </w:t>
      </w:r>
      <w:r>
        <w:t xml:space="preserve">nói </w:t>
      </w:r>
      <w:r>
        <w:t xml:space="preserve">chung </w:t>
      </w:r>
      <w:r>
        <w:t xml:space="preserve">những </w:t>
      </w:r>
      <w:r>
        <w:t xml:space="preserve">cái </w:t>
      </w:r>
      <w:r>
        <w:t xml:space="preserve">phơi </w:t>
      </w:r>
      <w:r>
        <w:t xml:space="preserve">bày, </w:t>
      </w:r>
      <w:r>
        <w:t xml:space="preserve">để </w:t>
      </w:r>
      <w:r>
        <w:t xml:space="preserve">lộ </w:t>
      </w:r>
      <w:r>
        <w:t xml:space="preserve">ra </w:t>
      </w:r>
      <w:r>
        <w:t xml:space="preserve">bên </w:t>
      </w:r>
      <w:r>
        <w:t xml:space="preserve">ngoài, </w:t>
      </w:r>
      <w:r>
        <w:t xml:space="preserve">qua </w:t>
      </w:r>
      <w:r>
        <w:t xml:space="preserve">đó </w:t>
      </w:r>
      <w:r>
        <w:t xml:space="preserve">cho </w:t>
      </w:r>
      <w:r>
        <w:t xml:space="preserve">thấy </w:t>
      </w:r>
      <w:r>
        <w:t xml:space="preserve">trạng </w:t>
      </w:r>
      <w:r>
        <w:t xml:space="preserve">thái, </w:t>
      </w:r>
      <w:r>
        <w:t xml:space="preserve">tình </w:t>
      </w:r>
      <w:r>
        <w:t xml:space="preserve">hình </w:t>
      </w:r>
      <w:r>
        <w:t xml:space="preserve">đời </w:t>
      </w:r>
      <w:r>
        <w:t xml:space="preserve">sống. </w:t>
      </w:r>
      <w:r>
        <w:t xml:space="preserve">Bộ </w:t>
      </w:r>
      <w:r>
        <w:rPr>
          <w:i/>
        </w:rPr>
        <w:t xml:space="preserve">mặt </w:t>
      </w:r>
      <w:r>
        <w:t xml:space="preserve">nông </w:t>
      </w:r>
      <w:r>
        <w:t xml:space="preserve">thôn </w:t>
      </w:r>
      <w:r>
        <w:rPr>
          <w:i/>
        </w:rPr>
        <w:t xml:space="preserve">ngày </w:t>
      </w:r>
      <w:r>
        <w:t xml:space="preserve">nay. </w:t>
      </w:r>
      <w:r>
        <w:br/>
      </w:r>
      <w:r>
        <w:rPr>
          <w:b/>
        </w:rPr>
        <w:t xml:space="preserve">bộ </w:t>
      </w:r>
      <w:r>
        <w:rPr>
          <w:b/>
        </w:rPr>
        <w:t xml:space="preserve">mặt </w:t>
      </w:r>
      <w:r>
        <w:rPr>
          <w:b/>
        </w:rPr>
        <w:t xml:space="preserve">hàng </w:t>
      </w:r>
      <w:r>
        <w:rPr>
          <w:i/>
        </w:rPr>
        <w:t xml:space="preserve">danh từ </w:t>
      </w:r>
      <w:r>
        <w:t xml:space="preserve">Các </w:t>
      </w:r>
      <w:r>
        <w:t xml:space="preserve">loại </w:t>
      </w:r>
      <w:r>
        <w:t xml:space="preserve">mặt </w:t>
      </w:r>
      <w:r>
        <w:t xml:space="preserve">hàng </w:t>
      </w:r>
      <w:r>
        <w:t xml:space="preserve">với </w:t>
      </w:r>
      <w:r>
        <w:t xml:space="preserve">số </w:t>
      </w:r>
      <w:r>
        <w:t xml:space="preserve">lượng </w:t>
      </w:r>
      <w:r>
        <w:t xml:space="preserve">từng </w:t>
      </w:r>
      <w:r>
        <w:t xml:space="preserve">loại </w:t>
      </w:r>
      <w:r>
        <w:t xml:space="preserve">được </w:t>
      </w:r>
      <w:r>
        <w:t xml:space="preserve">định </w:t>
      </w:r>
      <w:r>
        <w:t xml:space="preserve">trước </w:t>
      </w:r>
      <w:r>
        <w:t xml:space="preserve">(nói </w:t>
      </w:r>
      <w:r>
        <w:t xml:space="preserve">tổng </w:t>
      </w:r>
      <w:r>
        <w:t xml:space="preserve">quát). </w:t>
      </w:r>
      <w:r>
        <w:br/>
      </w:r>
      <w:r>
        <w:rPr>
          <w:b/>
        </w:rPr>
        <w:t xml:space="preserve">bộ </w:t>
      </w:r>
      <w:r>
        <w:rPr>
          <w:b/>
        </w:rPr>
        <w:t xml:space="preserve">môn </w:t>
      </w:r>
      <w:r>
        <w:rPr>
          <w:i/>
        </w:rPr>
        <w:t xml:space="preserve">danh từ </w:t>
      </w:r>
      <w:r>
        <w:t xml:space="preserve">Bộ </w:t>
      </w:r>
      <w:r>
        <w:t xml:space="preserve">phận </w:t>
      </w:r>
      <w:r>
        <w:t xml:space="preserve">hợp </w:t>
      </w:r>
      <w:r>
        <w:t xml:space="preserve">thành </w:t>
      </w:r>
      <w:r>
        <w:t xml:space="preserve">của </w:t>
      </w:r>
      <w:r>
        <w:t xml:space="preserve">một </w:t>
      </w:r>
      <w:r>
        <w:t xml:space="preserve">ngành, </w:t>
      </w:r>
      <w:r>
        <w:t xml:space="preserve">một </w:t>
      </w:r>
      <w:r>
        <w:t xml:space="preserve">lĩnh </w:t>
      </w:r>
      <w:r>
        <w:t xml:space="preserve">vực </w:t>
      </w:r>
      <w:r>
        <w:t xml:space="preserve">khoa </w:t>
      </w:r>
      <w:r>
        <w:t xml:space="preserve">học, </w:t>
      </w:r>
      <w:r>
        <w:t xml:space="preserve">kĩ </w:t>
      </w:r>
      <w:r>
        <w:t xml:space="preserve">thuật, </w:t>
      </w:r>
      <w:r>
        <w:t xml:space="preserve">nghệ </w:t>
      </w:r>
      <w:r>
        <w:t xml:space="preserve">thuật. </w:t>
      </w:r>
      <w:r>
        <w:rPr>
          <w:i/>
        </w:rPr>
        <w:t xml:space="preserve">Các </w:t>
      </w:r>
      <w:r>
        <w:rPr>
          <w:i/>
        </w:rPr>
        <w:t xml:space="preserve">bộ </w:t>
      </w:r>
      <w:r>
        <w:rPr>
          <w:i/>
        </w:rPr>
        <w:t xml:space="preserve">môn </w:t>
      </w:r>
      <w:r>
        <w:rPr>
          <w:i/>
        </w:rPr>
        <w:t xml:space="preserve">kịch </w:t>
      </w:r>
      <w:r>
        <w:rPr>
          <w:i/>
        </w:rPr>
        <w:t xml:space="preserve">nói, </w:t>
      </w:r>
      <w:r>
        <w:t xml:space="preserve">cải </w:t>
      </w:r>
      <w:r>
        <w:rPr>
          <w:i/>
        </w:rPr>
        <w:t xml:space="preserve">lương, </w:t>
      </w:r>
      <w:r>
        <w:rPr>
          <w:i/>
        </w:rPr>
        <w:t xml:space="preserve">tuông, </w:t>
      </w:r>
      <w:r>
        <w:rPr>
          <w:i/>
        </w:rPr>
        <w:t xml:space="preserve">chèo. </w:t>
      </w:r>
      <w:r>
        <w:rPr>
          <w:i/>
        </w:rPr>
        <w:t xml:space="preserve">Giáo </w:t>
      </w:r>
      <w:r>
        <w:rPr>
          <w:i/>
        </w:rPr>
        <w:t xml:space="preserve">sư </w:t>
      </w:r>
      <w:r>
        <w:rPr>
          <w:i/>
        </w:rPr>
        <w:t xml:space="preserve">phụ </w:t>
      </w:r>
      <w:r>
        <w:t xml:space="preserve">trách </w:t>
      </w:r>
      <w:r>
        <w:t xml:space="preserve">bộ </w:t>
      </w:r>
      <w:r>
        <w:rPr>
          <w:i/>
        </w:rPr>
        <w:t xml:space="preserve">môn </w:t>
      </w:r>
      <w:r>
        <w:rPr>
          <w:i/>
        </w:rPr>
        <w:t xml:space="preserve">ở </w:t>
      </w:r>
      <w:r>
        <w:rPr>
          <w:i/>
        </w:rPr>
        <w:t xml:space="preserve">trường </w:t>
      </w:r>
      <w:r>
        <w:rPr>
          <w:i/>
        </w:rPr>
        <w:t xml:space="preserve">đại </w:t>
      </w:r>
      <w:r>
        <w:t xml:space="preserve">học. </w:t>
      </w:r>
      <w:r>
        <w:br/>
      </w:r>
      <w:r>
        <w:rPr>
          <w:b/>
        </w:rPr>
        <w:t xml:space="preserve">bộ </w:t>
      </w:r>
      <w:r>
        <w:rPr>
          <w:b/>
        </w:rPr>
        <w:t xml:space="preserve">não </w:t>
      </w:r>
      <w:r>
        <w:rPr>
          <w:i/>
        </w:rPr>
        <w:t xml:space="preserve">danh từ </w:t>
      </w:r>
      <w:r>
        <w:t xml:space="preserve">Toàn </w:t>
      </w:r>
      <w:r>
        <w:t xml:space="preserve">bộ </w:t>
      </w:r>
      <w:r>
        <w:t xml:space="preserve">khối </w:t>
      </w:r>
      <w:r>
        <w:t xml:space="preserve">óc </w:t>
      </w:r>
      <w:r>
        <w:t xml:space="preserve">trong </w:t>
      </w:r>
      <w:r>
        <w:t xml:space="preserve">hộp </w:t>
      </w:r>
      <w:r>
        <w:t xml:space="preserve">sọ, </w:t>
      </w:r>
      <w:r>
        <w:t xml:space="preserve">nói </w:t>
      </w:r>
      <w:r>
        <w:t xml:space="preserve">chung. </w:t>
      </w:r>
      <w:r>
        <w:br/>
      </w:r>
      <w:r>
        <w:rPr>
          <w:b/>
        </w:rPr>
        <w:t xml:space="preserve">bộ </w:t>
      </w:r>
      <w:r>
        <w:rPr>
          <w:b/>
        </w:rPr>
        <w:t xml:space="preserve">nhớ </w:t>
      </w:r>
      <w:r>
        <w:rPr>
          <w:i/>
        </w:rPr>
        <w:t xml:space="preserve">danh từ </w:t>
      </w:r>
      <w:r>
        <w:t xml:space="preserve">Bộ </w:t>
      </w:r>
      <w:r>
        <w:t xml:space="preserve">phận </w:t>
      </w:r>
      <w:r>
        <w:t xml:space="preserve">của </w:t>
      </w:r>
      <w:r>
        <w:t xml:space="preserve">máy </w:t>
      </w:r>
      <w:r>
        <w:t xml:space="preserve">tính, </w:t>
      </w:r>
      <w:r>
        <w:t xml:space="preserve">có </w:t>
      </w:r>
      <w:r>
        <w:t xml:space="preserve">chức </w:t>
      </w:r>
      <w:r>
        <w:t xml:space="preserve">năng </w:t>
      </w:r>
      <w:r>
        <w:t xml:space="preserve">ghỉ </w:t>
      </w:r>
      <w:r>
        <w:t xml:space="preserve">nhớ, </w:t>
      </w:r>
      <w:r>
        <w:t xml:space="preserve">bảo </w:t>
      </w:r>
      <w:r>
        <w:t xml:space="preserve">quản </w:t>
      </w:r>
      <w:r>
        <w:t xml:space="preserve">và </w:t>
      </w:r>
      <w:r>
        <w:t xml:space="preserve">đổi </w:t>
      </w:r>
      <w:r>
        <w:t xml:space="preserve">mới </w:t>
      </w:r>
      <w:r>
        <w:t xml:space="preserve">dữ </w:t>
      </w:r>
      <w:r>
        <w:t xml:space="preserve">liệu. </w:t>
      </w:r>
      <w:r>
        <w:br/>
      </w:r>
      <w:r>
        <w:rPr>
          <w:b/>
        </w:rPr>
        <w:t xml:space="preserve">bộ </w:t>
      </w:r>
      <w:r>
        <w:rPr>
          <w:b/>
        </w:rPr>
        <w:t xml:space="preserve">nhớ </w:t>
      </w:r>
      <w:r>
        <w:rPr>
          <w:b/>
        </w:rPr>
        <w:t xml:space="preserve">chết </w:t>
      </w:r>
      <w:r>
        <w:rPr>
          <w:i/>
        </w:rPr>
        <w:t xml:space="preserve">danh từ </w:t>
      </w:r>
      <w:r>
        <w:t xml:space="preserve">xem </w:t>
      </w:r>
      <w:r>
        <w:t xml:space="preserve">ROM. </w:t>
      </w:r>
      <w:r>
        <w:br/>
      </w:r>
      <w:r>
        <w:rPr>
          <w:b/>
        </w:rPr>
        <w:t xml:space="preserve">bộ </w:t>
      </w:r>
      <w:r>
        <w:rPr>
          <w:b/>
        </w:rPr>
        <w:t xml:space="preserve">nhớ </w:t>
      </w:r>
      <w:r>
        <w:rPr>
          <w:b/>
        </w:rPr>
        <w:t xml:space="preserve">sống </w:t>
      </w:r>
      <w:r>
        <w:rPr>
          <w:i/>
        </w:rPr>
        <w:t xml:space="preserve">danh từ </w:t>
      </w:r>
      <w:r>
        <w:t xml:space="preserve">x </w:t>
      </w:r>
      <w:r>
        <w:t xml:space="preserve">RAM. </w:t>
      </w:r>
      <w:r>
        <w:br/>
      </w:r>
      <w:r>
        <w:rPr>
          <w:b/>
        </w:rPr>
        <w:t xml:space="preserve">bộ </w:t>
      </w:r>
      <w:r>
        <w:rPr>
          <w:b/>
        </w:rPr>
        <w:t xml:space="preserve">óc </w:t>
      </w:r>
      <w:r>
        <w:rPr>
          <w:i/>
        </w:rPr>
        <w:t xml:space="preserve">danh từ </w:t>
      </w:r>
      <w:r>
        <w:t xml:space="preserve">Óc </w:t>
      </w:r>
      <w:r>
        <w:t xml:space="preserve">của </w:t>
      </w:r>
      <w:r>
        <w:t xml:space="preserve">con </w:t>
      </w:r>
      <w:r>
        <w:t xml:space="preserve">người, </w:t>
      </w:r>
      <w:r>
        <w:t xml:space="preserve">coi </w:t>
      </w:r>
      <w:r>
        <w:t xml:space="preserve">là </w:t>
      </w:r>
      <w:r>
        <w:t xml:space="preserve">biểu </w:t>
      </w:r>
      <w:r>
        <w:t xml:space="preserve">tượng </w:t>
      </w:r>
      <w:r>
        <w:t xml:space="preserve">của </w:t>
      </w:r>
      <w:r>
        <w:t xml:space="preserve">những </w:t>
      </w:r>
      <w:r>
        <w:t xml:space="preserve">khả </w:t>
      </w:r>
      <w:r>
        <w:t xml:space="preserve">năng </w:t>
      </w:r>
      <w:r>
        <w:t xml:space="preserve">trí </w:t>
      </w:r>
      <w:r>
        <w:t xml:space="preserve">tuệ, </w:t>
      </w:r>
      <w:r>
        <w:t xml:space="preserve">của </w:t>
      </w:r>
      <w:r>
        <w:t xml:space="preserve">sự </w:t>
      </w:r>
      <w:r>
        <w:t xml:space="preserve">thông </w:t>
      </w:r>
      <w:r>
        <w:t xml:space="preserve">minh. </w:t>
      </w:r>
      <w:r>
        <w:t xml:space="preserve">Một </w:t>
      </w:r>
      <w:r>
        <w:rPr>
          <w:i/>
        </w:rPr>
        <w:t xml:space="preserve">bộ </w:t>
      </w:r>
      <w:r>
        <w:t xml:space="preserve">óc </w:t>
      </w:r>
      <w:r>
        <w:t xml:space="preserve">thông </w:t>
      </w:r>
      <w:r>
        <w:rPr>
          <w:i/>
        </w:rPr>
        <w:t xml:space="preserve">minh. </w:t>
      </w:r>
      <w:r>
        <w:br/>
      </w:r>
      <w:r>
        <w:rPr>
          <w:b/>
        </w:rPr>
        <w:t xml:space="preserve">bộ </w:t>
      </w:r>
      <w:r>
        <w:rPr>
          <w:b/>
        </w:rPr>
        <w:t xml:space="preserve">phân </w:t>
      </w:r>
      <w:r>
        <w:rPr>
          <w:b/>
        </w:rPr>
        <w:t xml:space="preserve">I </w:t>
      </w:r>
      <w:r>
        <w:rPr>
          <w:i/>
        </w:rPr>
        <w:t xml:space="preserve">danh từ </w:t>
      </w:r>
      <w:r>
        <w:t xml:space="preserve">Phần </w:t>
      </w:r>
      <w:r>
        <w:t xml:space="preserve">của </w:t>
      </w:r>
      <w:r>
        <w:t xml:space="preserve">một </w:t>
      </w:r>
      <w:r>
        <w:t xml:space="preserve">chỉnh </w:t>
      </w:r>
      <w:r>
        <w:t xml:space="preserve">thể, </w:t>
      </w:r>
      <w:r>
        <w:t xml:space="preserve">trong </w:t>
      </w:r>
      <w:r>
        <w:t xml:space="preserve">quan </w:t>
      </w:r>
      <w:r>
        <w:t xml:space="preserve">hệ </w:t>
      </w:r>
      <w:r>
        <w:t xml:space="preserve">với </w:t>
      </w:r>
      <w:r>
        <w:t xml:space="preserve">chỉnh </w:t>
      </w:r>
      <w:r>
        <w:t xml:space="preserve">thể. </w:t>
      </w:r>
      <w:r>
        <w:t xml:space="preserve">Tháo </w:t>
      </w:r>
      <w:r>
        <w:rPr>
          <w:i/>
        </w:rPr>
        <w:t xml:space="preserve">rời </w:t>
      </w:r>
      <w:r>
        <w:rPr>
          <w:i/>
        </w:rPr>
        <w:t xml:space="preserve">các </w:t>
      </w:r>
      <w:r>
        <w:rPr>
          <w:i/>
        </w:rPr>
        <w:t xml:space="preserve">bộ </w:t>
      </w:r>
      <w:r>
        <w:rPr>
          <w:i/>
        </w:rPr>
        <w:t xml:space="preserve">phận </w:t>
      </w:r>
      <w:r>
        <w:rPr>
          <w:i/>
        </w:rPr>
        <w:t xml:space="preserve">của </w:t>
      </w:r>
      <w:r>
        <w:rPr>
          <w:i/>
        </w:rPr>
        <w:t xml:space="preserve">máy. </w:t>
      </w:r>
      <w:r>
        <w:t xml:space="preserve">Bộ </w:t>
      </w:r>
      <w:r>
        <w:rPr>
          <w:i/>
        </w:rPr>
        <w:t xml:space="preserve">phận </w:t>
      </w:r>
      <w:r>
        <w:rPr>
          <w:i/>
        </w:rPr>
        <w:t xml:space="preserve">của </w:t>
      </w:r>
      <w:r>
        <w:rPr>
          <w:i/>
        </w:rPr>
        <w:t xml:space="preserve">cơ </w:t>
      </w:r>
      <w:r>
        <w:t xml:space="preserve">thể. </w:t>
      </w:r>
      <w:r>
        <w:t xml:space="preserve">Chỉ </w:t>
      </w:r>
      <w:r>
        <w:t xml:space="preserve">thấy </w:t>
      </w:r>
      <w:r>
        <w:rPr>
          <w:i/>
        </w:rPr>
        <w:t xml:space="preserve">bộ </w:t>
      </w:r>
      <w:r>
        <w:rPr>
          <w:i/>
        </w:rPr>
        <w:t xml:space="preserve">phận </w:t>
      </w:r>
      <w:r>
        <w:rPr>
          <w:i/>
        </w:rPr>
        <w:t xml:space="preserve">mà </w:t>
      </w:r>
      <w:r>
        <w:rPr>
          <w:i/>
        </w:rPr>
        <w:t xml:space="preserve">không </w:t>
      </w:r>
      <w:r>
        <w:rPr>
          <w:i/>
        </w:rPr>
        <w:t xml:space="preserve">thấy </w:t>
      </w:r>
      <w:r>
        <w:rPr>
          <w:i/>
        </w:rPr>
        <w:t xml:space="preserve">toàn </w:t>
      </w:r>
      <w:r>
        <w:rPr>
          <w:i/>
        </w:rPr>
        <w:t xml:space="preserve">cục. </w:t>
      </w:r>
      <w:r>
        <w:t xml:space="preserve">lÌ </w:t>
      </w:r>
      <w:r>
        <w:t xml:space="preserve">tính từ </w:t>
      </w:r>
      <w:r>
        <w:t xml:space="preserve">Có </w:t>
      </w:r>
      <w:r>
        <w:t xml:space="preserve">tính </w:t>
      </w:r>
      <w:r>
        <w:t xml:space="preserve">chất </w:t>
      </w:r>
      <w:r>
        <w:t xml:space="preserve">bộ </w:t>
      </w:r>
      <w:r>
        <w:t xml:space="preserve">phận. </w:t>
      </w:r>
      <w:r>
        <w:rPr>
          <w:i/>
        </w:rPr>
        <w:t xml:space="preserve">Tiến </w:t>
      </w:r>
      <w:r>
        <w:rPr>
          <w:i/>
        </w:rPr>
        <w:t xml:space="preserve">hành </w:t>
      </w:r>
      <w:r>
        <w:rPr>
          <w:i/>
        </w:rPr>
        <w:t xml:space="preserve">bãi </w:t>
      </w:r>
      <w:r>
        <w:t xml:space="preserve">công </w:t>
      </w:r>
      <w:r>
        <w:rPr>
          <w:i/>
        </w:rPr>
        <w:t xml:space="preserve">bộ </w:t>
      </w:r>
      <w:r>
        <w:rPr>
          <w:i/>
        </w:rPr>
        <w:t xml:space="preserve">phận. </w:t>
      </w:r>
      <w:r>
        <w:br/>
      </w:r>
      <w:r>
        <w:rPr>
          <w:b/>
        </w:rPr>
        <w:t xml:space="preserve">bộ </w:t>
      </w:r>
      <w:r>
        <w:rPr>
          <w:b/>
        </w:rPr>
        <w:t xml:space="preserve">sậu </w:t>
      </w:r>
      <w:r>
        <w:rPr>
          <w:b/>
        </w:rPr>
        <w:t xml:space="preserve">d </w:t>
      </w:r>
      <w:r>
        <w:t xml:space="preserve">(kng,). </w:t>
      </w:r>
      <w:r>
        <w:t xml:space="preserve">Tổng </w:t>
      </w:r>
      <w:r>
        <w:t xml:space="preserve">thể </w:t>
      </w:r>
      <w:r>
        <w:t xml:space="preserve">nói </w:t>
      </w:r>
      <w:r>
        <w:t xml:space="preserve">chung </w:t>
      </w:r>
      <w:r>
        <w:t xml:space="preserve">những </w:t>
      </w:r>
      <w:r>
        <w:t xml:space="preserve">người, </w:t>
      </w:r>
      <w:r>
        <w:t xml:space="preserve">những </w:t>
      </w:r>
      <w:r>
        <w:t xml:space="preserve">bộ </w:t>
      </w:r>
      <w:r>
        <w:t xml:space="preserve">phận </w:t>
      </w:r>
      <w:r>
        <w:t xml:space="preserve">làm </w:t>
      </w:r>
      <w:r>
        <w:t xml:space="preserve">thành </w:t>
      </w:r>
      <w:r>
        <w:t xml:space="preserve">một </w:t>
      </w:r>
      <w:r>
        <w:t xml:space="preserve">bộ </w:t>
      </w:r>
      <w:r>
        <w:t xml:space="preserve">máy </w:t>
      </w:r>
      <w:r>
        <w:t xml:space="preserve">nào </w:t>
      </w:r>
      <w:r>
        <w:t xml:space="preserve">đó. </w:t>
      </w:r>
      <w:r>
        <w:rPr>
          <w:i/>
        </w:rPr>
        <w:t xml:space="preserve">Bộ </w:t>
      </w:r>
      <w:r>
        <w:rPr>
          <w:i/>
        </w:rPr>
        <w:t xml:space="preserve">sậu </w:t>
      </w:r>
      <w:r>
        <w:t xml:space="preserve">lãnh </w:t>
      </w:r>
      <w:r>
        <w:rPr>
          <w:i/>
        </w:rPr>
        <w:t xml:space="preserve">đạo </w:t>
      </w:r>
      <w:r>
        <w:rPr>
          <w:i/>
        </w:rPr>
        <w:t xml:space="preserve">của </w:t>
      </w:r>
      <w:r>
        <w:t xml:space="preserve">nhà </w:t>
      </w:r>
      <w:r>
        <w:t xml:space="preserve">máy. </w:t>
      </w:r>
      <w:r>
        <w:br/>
      </w:r>
      <w:r>
        <w:rPr>
          <w:b/>
        </w:rPr>
        <w:t xml:space="preserve">bộ </w:t>
      </w:r>
      <w:r>
        <w:rPr>
          <w:b/>
        </w:rPr>
        <w:t xml:space="preserve">sấy </w:t>
      </w:r>
      <w:r>
        <w:rPr>
          <w:b/>
        </w:rPr>
        <w:t xml:space="preserve">hơi </w:t>
      </w:r>
      <w:r>
        <w:rPr>
          <w:i/>
        </w:rPr>
        <w:t xml:space="preserve">danh từ </w:t>
      </w:r>
      <w:r>
        <w:t xml:space="preserve">Thiết </w:t>
      </w:r>
      <w:r>
        <w:t xml:space="preserve">bị </w:t>
      </w:r>
      <w:r>
        <w:t xml:space="preserve">của </w:t>
      </w:r>
      <w:r>
        <w:t xml:space="preserve">nỏi </w:t>
      </w:r>
      <w:r>
        <w:t xml:space="preserve">hơi </w:t>
      </w:r>
      <w:r>
        <w:t xml:space="preserve">dùng </w:t>
      </w:r>
      <w:r>
        <w:t xml:space="preserve">để </w:t>
      </w:r>
      <w:r>
        <w:t xml:space="preserve">biến </w:t>
      </w:r>
      <w:r>
        <w:t xml:space="preserve">hơi </w:t>
      </w:r>
      <w:r>
        <w:t xml:space="preserve">bão </w:t>
      </w:r>
      <w:r>
        <w:t xml:space="preserve">hoà </w:t>
      </w:r>
      <w:r>
        <w:t xml:space="preserve">thành </w:t>
      </w:r>
      <w:r>
        <w:t xml:space="preserve">hơi </w:t>
      </w:r>
      <w:r>
        <w:t xml:space="preserve">có </w:t>
      </w:r>
      <w:r>
        <w:t xml:space="preserve">nhiệt </w:t>
      </w:r>
      <w:r>
        <w:t xml:space="preserve">độ </w:t>
      </w:r>
      <w:r>
        <w:t xml:space="preserve">cao </w:t>
      </w:r>
      <w:r>
        <w:t xml:space="preserve">hơn </w:t>
      </w:r>
      <w:r>
        <w:t xml:space="preserve">nhiệt </w:t>
      </w:r>
      <w:r>
        <w:t xml:space="preserve">độ </w:t>
      </w:r>
      <w:r>
        <w:t xml:space="preserve">hơi </w:t>
      </w:r>
      <w:r>
        <w:t xml:space="preserve">bão </w:t>
      </w:r>
      <w:r>
        <w:t xml:space="preserve">hoà. </w:t>
      </w:r>
      <w:r>
        <w:br/>
      </w:r>
      <w:r>
        <w:rPr>
          <w:b/>
        </w:rPr>
        <w:t xml:space="preserve">bộ </w:t>
      </w:r>
      <w:r>
        <w:rPr>
          <w:b/>
        </w:rPr>
        <w:t xml:space="preserve">tịch </w:t>
      </w:r>
      <w:r>
        <w:rPr>
          <w:i/>
        </w:rPr>
        <w:t xml:space="preserve">danh từ </w:t>
      </w:r>
      <w:r>
        <w:t xml:space="preserve">Bộ </w:t>
      </w:r>
      <w:r>
        <w:t xml:space="preserve">điệu </w:t>
      </w:r>
      <w:r>
        <w:t xml:space="preserve">(thường </w:t>
      </w:r>
      <w:r>
        <w:t xml:space="preserve">hàm </w:t>
      </w:r>
      <w:r>
        <w:t xml:space="preserve">ý </w:t>
      </w:r>
      <w:r>
        <w:t xml:space="preserve">chê). </w:t>
      </w:r>
      <w:r>
        <w:t xml:space="preserve">Bộ </w:t>
      </w:r>
      <w:r>
        <w:t xml:space="preserve">tịch </w:t>
      </w:r>
      <w:r>
        <w:t xml:space="preserve">đáng </w:t>
      </w:r>
      <w:r>
        <w:t xml:space="preserve">ghét. </w:t>
      </w:r>
      <w:r>
        <w:rPr>
          <w:i/>
        </w:rPr>
        <w:t xml:space="preserve">Làm </w:t>
      </w:r>
      <w:r>
        <w:rPr>
          <w:i/>
        </w:rPr>
        <w:t xml:space="preserve">bộ </w:t>
      </w:r>
      <w:r>
        <w:rPr>
          <w:i/>
        </w:rPr>
        <w:t xml:space="preserve">làm </w:t>
      </w:r>
      <w:r>
        <w:rPr>
          <w:i/>
        </w:rPr>
        <w:t xml:space="preserve">tịch". </w:t>
      </w:r>
      <w:r>
        <w:br/>
      </w:r>
      <w:r>
        <w:rPr>
          <w:b/>
        </w:rPr>
        <w:t xml:space="preserve">bộ </w:t>
      </w:r>
      <w:r>
        <w:rPr>
          <w:b/>
        </w:rPr>
        <w:t xml:space="preserve">tộc </w:t>
      </w:r>
      <w:r>
        <w:rPr>
          <w:i/>
        </w:rPr>
        <w:t xml:space="preserve">danh từ </w:t>
      </w:r>
      <w:r>
        <w:t xml:space="preserve">Hình </w:t>
      </w:r>
      <w:r>
        <w:t xml:space="preserve">thái </w:t>
      </w:r>
      <w:r>
        <w:t xml:space="preserve">cộng </w:t>
      </w:r>
      <w:r>
        <w:t xml:space="preserve">đồng </w:t>
      </w:r>
      <w:r>
        <w:t xml:space="preserve">tộc </w:t>
      </w:r>
      <w:r>
        <w:t xml:space="preserve">người </w:t>
      </w:r>
      <w:r>
        <w:t xml:space="preserve">hình </w:t>
      </w:r>
      <w:r>
        <w:t xml:space="preserve">thành </w:t>
      </w:r>
      <w:r>
        <w:t xml:space="preserve">trong </w:t>
      </w:r>
      <w:r>
        <w:t xml:space="preserve">giai </w:t>
      </w:r>
      <w:r>
        <w:t xml:space="preserve">đoạn </w:t>
      </w:r>
      <w:r>
        <w:t xml:space="preserve">cuối </w:t>
      </w:r>
      <w:r>
        <w:t xml:space="preserve">của </w:t>
      </w:r>
      <w:r>
        <w:t xml:space="preserve">chế </w:t>
      </w:r>
      <w:r>
        <w:t xml:space="preserve">độ </w:t>
      </w:r>
      <w:r>
        <w:t xml:space="preserve">bộ </w:t>
      </w:r>
      <w:r>
        <w:t xml:space="preserve">lạc </w:t>
      </w:r>
      <w:r>
        <w:t xml:space="preserve">nguyên </w:t>
      </w:r>
      <w:r>
        <w:t xml:space="preserve">thuỷ, </w:t>
      </w:r>
      <w:r>
        <w:t xml:space="preserve">được </w:t>
      </w:r>
      <w:r>
        <w:t xml:space="preserve">phát </w:t>
      </w:r>
      <w:r>
        <w:t xml:space="preserve">triển </w:t>
      </w:r>
      <w:r>
        <w:rPr>
          <w:i/>
        </w:rPr>
        <w:t xml:space="preserve">trong </w:t>
      </w:r>
      <w:r>
        <w:rPr>
          <w:i/>
        </w:rPr>
        <w:t xml:space="preserve">thời </w:t>
      </w:r>
      <w:r>
        <w:t xml:space="preserve">chiếm </w:t>
      </w:r>
      <w:r>
        <w:t xml:space="preserve">hữu </w:t>
      </w:r>
      <w:r>
        <w:t xml:space="preserve">nô </w:t>
      </w:r>
      <w:r>
        <w:t xml:space="preserve">lệ </w:t>
      </w:r>
      <w:r>
        <w:t xml:space="preserve">và </w:t>
      </w:r>
      <w:r>
        <w:t xml:space="preserve">phong </w:t>
      </w:r>
      <w:r>
        <w:t xml:space="preserve">kiến </w:t>
      </w:r>
      <w:r>
        <w:t xml:space="preserve">sơ </w:t>
      </w:r>
      <w:r>
        <w:t xml:space="preserve">kì, </w:t>
      </w:r>
      <w:r>
        <w:t xml:space="preserve">có </w:t>
      </w:r>
      <w:r>
        <w:t xml:space="preserve">vùng </w:t>
      </w:r>
      <w:r>
        <w:t xml:space="preserve">cư </w:t>
      </w:r>
      <w:r>
        <w:t xml:space="preserve">trú, </w:t>
      </w:r>
      <w:r>
        <w:t xml:space="preserve">trạng </w:t>
      </w:r>
      <w:r>
        <w:t xml:space="preserve">thái </w:t>
      </w:r>
      <w:r>
        <w:t xml:space="preserve">kinh </w:t>
      </w:r>
      <w:r>
        <w:t xml:space="preserve">tế, </w:t>
      </w:r>
      <w:r>
        <w:t xml:space="preserve">văn </w:t>
      </w:r>
      <w:r>
        <w:t xml:space="preserve">hoá </w:t>
      </w:r>
      <w:r>
        <w:t xml:space="preserve">và </w:t>
      </w:r>
      <w:r>
        <w:t xml:space="preserve">tên </w:t>
      </w:r>
      <w:r>
        <w:t xml:space="preserve">gọi </w:t>
      </w:r>
      <w:r>
        <w:t xml:space="preserve">riêng. </w:t>
      </w:r>
      <w:r>
        <w:br/>
      </w:r>
      <w:r>
        <w:rPr>
          <w:b/>
        </w:rPr>
        <w:t xml:space="preserve">bộ </w:t>
      </w:r>
      <w:r>
        <w:rPr>
          <w:b/>
        </w:rPr>
        <w:t xml:space="preserve">tổng </w:t>
      </w:r>
      <w:r>
        <w:rPr>
          <w:b/>
        </w:rPr>
        <w:t xml:space="preserve">tư </w:t>
      </w:r>
      <w:r>
        <w:rPr>
          <w:b/>
        </w:rPr>
        <w:t xml:space="preserve">lệnh </w:t>
      </w:r>
      <w:r>
        <w:rPr>
          <w:i/>
        </w:rPr>
        <w:t xml:space="preserve">danh từ </w:t>
      </w:r>
      <w:r>
        <w:t xml:space="preserve">Cơ </w:t>
      </w:r>
      <w:r>
        <w:t xml:space="preserve">quan </w:t>
      </w:r>
      <w:r>
        <w:t xml:space="preserve">chỉ </w:t>
      </w:r>
      <w:r>
        <w:t xml:space="preserve">huy </w:t>
      </w:r>
      <w:r>
        <w:t xml:space="preserve">cao </w:t>
      </w:r>
      <w:r>
        <w:rPr>
          <w:i/>
        </w:rPr>
        <w:t xml:space="preserve">nhất </w:t>
      </w:r>
      <w:r>
        <w:t xml:space="preserve">của </w:t>
      </w:r>
      <w:r>
        <w:t xml:space="preserve">các </w:t>
      </w:r>
      <w:r>
        <w:t xml:space="preserve">lực </w:t>
      </w:r>
      <w:r>
        <w:t xml:space="preserve">lượng </w:t>
      </w:r>
      <w:r>
        <w:t xml:space="preserve">vũ </w:t>
      </w:r>
      <w:r>
        <w:t xml:space="preserve">trang. </w:t>
      </w:r>
      <w:r>
        <w:br/>
      </w:r>
      <w:r>
        <w:rPr>
          <w:b/>
        </w:rPr>
        <w:t xml:space="preserve">bộ </w:t>
      </w:r>
      <w:r>
        <w:rPr>
          <w:b/>
        </w:rPr>
        <w:t xml:space="preserve">trưởng </w:t>
      </w:r>
      <w:r>
        <w:rPr>
          <w:i/>
        </w:rPr>
        <w:t xml:space="preserve">danh từ </w:t>
      </w:r>
      <w:r>
        <w:t xml:space="preserve">Người </w:t>
      </w:r>
      <w:r>
        <w:t xml:space="preserve">đứng </w:t>
      </w:r>
      <w:r>
        <w:t xml:space="preserve">đầu </w:t>
      </w:r>
      <w:r>
        <w:t xml:space="preserve">lãnh </w:t>
      </w:r>
      <w:r>
        <w:t xml:space="preserve">đạo </w:t>
      </w:r>
      <w:r>
        <w:t xml:space="preserve">một </w:t>
      </w:r>
      <w:r>
        <w:t xml:space="preserve">bộ </w:t>
      </w:r>
      <w:r>
        <w:t xml:space="preserve">trong </w:t>
      </w:r>
      <w:r>
        <w:t xml:space="preserve">chính </w:t>
      </w:r>
      <w:r>
        <w:t xml:space="preserve">phủ. </w:t>
      </w:r>
      <w:r>
        <w:rPr>
          <w:i/>
        </w:rPr>
        <w:t xml:space="preserve">Bộ </w:t>
      </w:r>
      <w:r>
        <w:rPr>
          <w:i/>
        </w:rPr>
        <w:t xml:space="preserve">trưởng </w:t>
      </w:r>
      <w:r>
        <w:rPr>
          <w:i/>
        </w:rPr>
        <w:t xml:space="preserve">(bộ) </w:t>
      </w:r>
      <w:r>
        <w:rPr>
          <w:i/>
        </w:rPr>
        <w:t xml:space="preserve">ngoại </w:t>
      </w:r>
      <w:r>
        <w:t xml:space="preserve">giao. </w:t>
      </w:r>
      <w:r>
        <w:t xml:space="preserve">Bộ </w:t>
      </w:r>
      <w:r>
        <w:rPr>
          <w:i/>
        </w:rPr>
        <w:t xml:space="preserve">trưởng </w:t>
      </w:r>
      <w:r>
        <w:rPr>
          <w:i/>
        </w:rPr>
        <w:t xml:space="preserve">chủ </w:t>
      </w:r>
      <w:r>
        <w:rPr>
          <w:i/>
        </w:rPr>
        <w:t xml:space="preserve">nhiệm </w:t>
      </w:r>
      <w:r>
        <w:rPr>
          <w:i/>
        </w:rPr>
        <w:t xml:space="preserve">uăn </w:t>
      </w:r>
      <w:r>
        <w:rPr>
          <w:i/>
        </w:rPr>
        <w:t xml:space="preserve">phòng </w:t>
      </w:r>
      <w:r>
        <w:t xml:space="preserve">chính </w:t>
      </w:r>
      <w:r>
        <w:rPr>
          <w:i/>
        </w:rPr>
        <w:t xml:space="preserve">phủ. </w:t>
      </w:r>
      <w:r>
        <w:br/>
      </w:r>
      <w:r>
        <w:rPr>
          <w:b/>
        </w:rPr>
        <w:t xml:space="preserve">bộ </w:t>
      </w:r>
      <w:r>
        <w:rPr>
          <w:b/>
        </w:rPr>
        <w:t xml:space="preserve">tư </w:t>
      </w:r>
      <w:r>
        <w:rPr>
          <w:b/>
        </w:rPr>
        <w:t xml:space="preserve">lệnh </w:t>
      </w:r>
      <w:r>
        <w:rPr>
          <w:i/>
        </w:rPr>
        <w:t xml:space="preserve">danh từ </w:t>
      </w:r>
      <w:r>
        <w:t xml:space="preserve">Cơ </w:t>
      </w:r>
      <w:r>
        <w:t xml:space="preserve">quan </w:t>
      </w:r>
      <w:r>
        <w:t xml:space="preserve">chỉ </w:t>
      </w:r>
      <w:r>
        <w:t xml:space="preserve">huy </w:t>
      </w:r>
      <w:r>
        <w:t xml:space="preserve">quân </w:t>
      </w:r>
      <w:r>
        <w:t xml:space="preserve">sự </w:t>
      </w:r>
      <w:r>
        <w:t xml:space="preserve">cấp </w:t>
      </w:r>
      <w:r>
        <w:t xml:space="preserve">liên </w:t>
      </w:r>
      <w:r>
        <w:t xml:space="preserve">binh </w:t>
      </w:r>
      <w:r>
        <w:t xml:space="preserve">đoàn </w:t>
      </w:r>
      <w:r>
        <w:t xml:space="preserve">và </w:t>
      </w:r>
      <w:r>
        <w:t xml:space="preserve">tương </w:t>
      </w:r>
      <w:r>
        <w:t xml:space="preserve">đương. </w:t>
      </w:r>
      <w:r>
        <w:br/>
      </w:r>
      <w:r>
        <w:rPr>
          <w:b/>
        </w:rPr>
        <w:t xml:space="preserve">bộ </w:t>
      </w:r>
      <w:r>
        <w:rPr>
          <w:b/>
        </w:rPr>
        <w:t xml:space="preserve">tướng, </w:t>
      </w:r>
      <w:r>
        <w:rPr>
          <w:i/>
        </w:rPr>
        <w:t xml:space="preserve">danh từ </w:t>
      </w:r>
      <w:r>
        <w:t xml:space="preserve">(khẩu ngữ). </w:t>
      </w:r>
      <w:r>
        <w:t xml:space="preserve">Tướng </w:t>
      </w:r>
      <w:r>
        <w:t xml:space="preserve">mạo. </w:t>
      </w:r>
      <w:r>
        <w:t xml:space="preserve">Bộ </w:t>
      </w:r>
      <w:r>
        <w:t xml:space="preserve">tướng </w:t>
      </w:r>
      <w:r>
        <w:rPr>
          <w:i/>
        </w:rPr>
        <w:t xml:space="preserve">trông </w:t>
      </w:r>
      <w:r>
        <w:rPr>
          <w:i/>
        </w:rPr>
        <w:t xml:space="preserve">dữ </w:t>
      </w:r>
      <w:r>
        <w:t xml:space="preserve">Làm. </w:t>
      </w:r>
      <w:r>
        <w:br/>
      </w:r>
      <w:r>
        <w:rPr>
          <w:b/>
        </w:rPr>
        <w:t xml:space="preserve">bộ </w:t>
      </w:r>
      <w:r>
        <w:rPr>
          <w:b/>
        </w:rPr>
        <w:t xml:space="preserve">tướng; </w:t>
      </w:r>
      <w:r>
        <w:rPr>
          <w:i/>
        </w:rPr>
        <w:t xml:space="preserve">danh từ </w:t>
      </w:r>
      <w:r>
        <w:t xml:space="preserve">Tướng </w:t>
      </w:r>
      <w:r>
        <w:t xml:space="preserve">trực </w:t>
      </w:r>
      <w:r>
        <w:t xml:space="preserve">tiếp </w:t>
      </w:r>
      <w:r>
        <w:t xml:space="preserve">dưới </w:t>
      </w:r>
      <w:r>
        <w:t xml:space="preserve">quyền </w:t>
      </w:r>
      <w:r>
        <w:t xml:space="preserve">một </w:t>
      </w:r>
      <w:r>
        <w:t xml:space="preserve">tướng </w:t>
      </w:r>
      <w:r>
        <w:t xml:space="preserve">khác </w:t>
      </w:r>
      <w:r>
        <w:t xml:space="preserve">cấp </w:t>
      </w:r>
      <w:r>
        <w:t xml:space="preserve">cao </w:t>
      </w:r>
      <w:r>
        <w:t xml:space="preserve">hơn, </w:t>
      </w:r>
      <w:r>
        <w:t xml:space="preserve">trong </w:t>
      </w:r>
      <w:r>
        <w:t xml:space="preserve">chế </w:t>
      </w:r>
      <w:r>
        <w:t xml:space="preserve">độ </w:t>
      </w:r>
      <w:r>
        <w:t xml:space="preserve">phong </w:t>
      </w:r>
      <w:r>
        <w:t xml:space="preserve">kiến. </w:t>
      </w:r>
      <w:r>
        <w:rPr>
          <w:i/>
        </w:rPr>
        <w:t xml:space="preserve">Yết </w:t>
      </w:r>
      <w:r>
        <w:t xml:space="preserve">Kiêu, </w:t>
      </w:r>
      <w:r>
        <w:rPr>
          <w:i/>
        </w:rPr>
        <w:t xml:space="preserve">Dã </w:t>
      </w:r>
      <w:r>
        <w:t xml:space="preserve">Tượng </w:t>
      </w:r>
      <w:r>
        <w:rPr>
          <w:i/>
        </w:rPr>
        <w:t xml:space="preserve">là </w:t>
      </w:r>
      <w:r>
        <w:rPr>
          <w:i/>
        </w:rPr>
        <w:t xml:space="preserve">bộ </w:t>
      </w:r>
      <w:r>
        <w:rPr>
          <w:i/>
        </w:rPr>
        <w:t xml:space="preserve">tướng </w:t>
      </w:r>
      <w:r>
        <w:rPr>
          <w:i/>
        </w:rPr>
        <w:t xml:space="preserve">của </w:t>
      </w:r>
      <w:r>
        <w:rPr>
          <w:i/>
        </w:rPr>
        <w:t xml:space="preserve">Trần </w:t>
      </w:r>
      <w:r>
        <w:t xml:space="preserve">Hưng </w:t>
      </w:r>
      <w:r>
        <w:t xml:space="preserve">Đạo. </w:t>
      </w:r>
      <w:r>
        <w:br/>
      </w:r>
      <w:r>
        <w:rPr>
          <w:b/>
        </w:rPr>
        <w:t xml:space="preserve">bộ </w:t>
      </w:r>
      <w:r>
        <w:rPr>
          <w:b/>
        </w:rPr>
        <w:t xml:space="preserve">vạc </w:t>
      </w:r>
      <w:r>
        <w:rPr>
          <w:i/>
        </w:rPr>
        <w:t xml:space="preserve">danh từ </w:t>
      </w:r>
      <w:r>
        <w:t xml:space="preserve">(phương ngữ). </w:t>
      </w:r>
      <w:r>
        <w:t xml:space="preserve">Chõng </w:t>
      </w:r>
      <w:r>
        <w:t xml:space="preserve">tre. </w:t>
      </w:r>
      <w:r>
        <w:br/>
      </w:r>
      <w:r>
        <w:rPr>
          <w:b/>
        </w:rPr>
        <w:t xml:space="preserve">bộ </w:t>
      </w:r>
      <w:r>
        <w:rPr>
          <w:b/>
        </w:rPr>
        <w:t xml:space="preserve">vat </w:t>
      </w:r>
      <w:r>
        <w:rPr>
          <w:b/>
        </w:rPr>
        <w:t xml:space="preserve">(phương ngữ). </w:t>
      </w:r>
      <w:r>
        <w:rPr>
          <w:i/>
        </w:rPr>
        <w:t xml:space="preserve">xem </w:t>
      </w:r>
      <w:r>
        <w:rPr>
          <w:i/>
        </w:rPr>
        <w:t xml:space="preserve">bộ </w:t>
      </w:r>
      <w:r>
        <w:t xml:space="preserve">vạc. </w:t>
      </w:r>
      <w:r>
        <w:br/>
      </w:r>
      <w:r>
        <w:rPr>
          <w:b/>
        </w:rPr>
        <w:t xml:space="preserve">bộ </w:t>
      </w:r>
      <w:r>
        <w:rPr>
          <w:b/>
        </w:rPr>
        <w:t xml:space="preserve">vi </w:t>
      </w:r>
      <w:r>
        <w:rPr>
          <w:b/>
        </w:rPr>
        <w:t xml:space="preserve">xử </w:t>
      </w:r>
      <w:r>
        <w:rPr>
          <w:b/>
        </w:rPr>
        <w:t xml:space="preserve">lí </w:t>
      </w:r>
      <w:r>
        <w:rPr>
          <w:i/>
        </w:rPr>
        <w:t xml:space="preserve">cũng viết </w:t>
      </w:r>
      <w:r>
        <w:t xml:space="preserve">bộ </w:t>
      </w:r>
      <w:r>
        <w:t xml:space="preserve">vi </w:t>
      </w:r>
      <w:r>
        <w:t xml:space="preserve">xử </w:t>
      </w:r>
      <w:r>
        <w:t xml:space="preserve">lý </w:t>
      </w:r>
      <w:r>
        <w:t xml:space="preserve">danh từ </w:t>
      </w:r>
      <w:r>
        <w:t xml:space="preserve">Bộ </w:t>
      </w:r>
      <w:r>
        <w:t xml:space="preserve">xử </w:t>
      </w:r>
      <w:r>
        <w:t xml:space="preserve">lí </w:t>
      </w:r>
      <w:r>
        <w:t xml:space="preserve">có </w:t>
      </w:r>
      <w:r>
        <w:t xml:space="preserve">kích </w:t>
      </w:r>
      <w:r>
        <w:t xml:space="preserve">thước </w:t>
      </w:r>
      <w:r>
        <w:t xml:space="preserve">rất </w:t>
      </w:r>
      <w:r>
        <w:t xml:space="preserve">nhỏ. </w:t>
      </w:r>
      <w:r>
        <w:br/>
      </w:r>
      <w:r>
        <w:rPr>
          <w:b/>
        </w:rPr>
        <w:t xml:space="preserve">bộ </w:t>
      </w:r>
      <w:r>
        <w:rPr>
          <w:b/>
        </w:rPr>
        <w:t xml:space="preserve">vị </w:t>
      </w:r>
      <w:r>
        <w:rPr>
          <w:i/>
        </w:rPr>
        <w:t xml:space="preserve">danh từ </w:t>
      </w:r>
      <w:r>
        <w:t xml:space="preserve">(ít dùng). </w:t>
      </w:r>
      <w:r>
        <w:t xml:space="preserve">Vị </w:t>
      </w:r>
      <w:r>
        <w:t xml:space="preserve">trí </w:t>
      </w:r>
      <w:r>
        <w:t xml:space="preserve">của </w:t>
      </w:r>
      <w:r>
        <w:t xml:space="preserve">một </w:t>
      </w:r>
      <w:r>
        <w:t xml:space="preserve">bộ </w:t>
      </w:r>
      <w:r>
        <w:t xml:space="preserve">phận </w:t>
      </w:r>
      <w:r>
        <w:t xml:space="preserve">(thường </w:t>
      </w:r>
      <w:r>
        <w:t xml:space="preserve">là </w:t>
      </w:r>
      <w:r>
        <w:t xml:space="preserve">của </w:t>
      </w:r>
      <w:r>
        <w:t xml:space="preserve">cơ </w:t>
      </w:r>
      <w:r>
        <w:t xml:space="preserve">thể). </w:t>
      </w:r>
      <w:r>
        <w:br/>
      </w:r>
      <w:r>
        <w:rPr>
          <w:b/>
        </w:rPr>
        <w:t xml:space="preserve">bộ </w:t>
      </w:r>
      <w:r>
        <w:rPr>
          <w:b/>
        </w:rPr>
        <w:t xml:space="preserve">xử </w:t>
      </w:r>
      <w:r>
        <w:rPr>
          <w:b/>
        </w:rPr>
        <w:t xml:space="preserve">lí </w:t>
      </w:r>
      <w:r>
        <w:rPr>
          <w:i/>
        </w:rPr>
        <w:t xml:space="preserve">cũng viết </w:t>
      </w:r>
      <w:r>
        <w:t xml:space="preserve">bộ </w:t>
      </w:r>
      <w:r>
        <w:t xml:space="preserve">xử </w:t>
      </w:r>
      <w:r>
        <w:t xml:space="preserve">lý </w:t>
      </w:r>
      <w:r>
        <w:t xml:space="preserve">danh từ </w:t>
      </w:r>
      <w:r>
        <w:t xml:space="preserve">Thiết </w:t>
      </w:r>
      <w:r>
        <w:t xml:space="preserve">bị </w:t>
      </w:r>
      <w:r>
        <w:t xml:space="preserve">tự </w:t>
      </w:r>
      <w:r>
        <w:t xml:space="preserve">động </w:t>
      </w:r>
      <w:r>
        <w:t xml:space="preserve">xử </w:t>
      </w:r>
      <w:r>
        <w:t xml:space="preserve">lí </w:t>
      </w:r>
      <w:r>
        <w:t xml:space="preserve">dữ </w:t>
      </w:r>
      <w:r>
        <w:t xml:space="preserve">liệu, </w:t>
      </w:r>
      <w:r>
        <w:t xml:space="preserve">là </w:t>
      </w:r>
      <w:r>
        <w:t xml:space="preserve">thành </w:t>
      </w:r>
      <w:r>
        <w:t xml:space="preserve">phần </w:t>
      </w:r>
      <w:r>
        <w:t xml:space="preserve">đầu </w:t>
      </w:r>
      <w:r>
        <w:t xml:space="preserve">não </w:t>
      </w:r>
      <w:r>
        <w:t xml:space="preserve">của </w:t>
      </w:r>
      <w:r>
        <w:t xml:space="preserve">máy </w:t>
      </w:r>
      <w:r>
        <w:t xml:space="preserve">tính </w:t>
      </w:r>
      <w:r>
        <w:t xml:space="preserve">điện </w:t>
      </w:r>
      <w:r>
        <w:t xml:space="preserve">tử. </w:t>
      </w:r>
      <w:r>
        <w:br/>
      </w:r>
      <w:r>
        <w:rPr>
          <w:b/>
        </w:rPr>
        <w:t xml:space="preserve">bôbin </w:t>
      </w:r>
      <w:r>
        <w:rPr>
          <w:i/>
        </w:rPr>
        <w:t xml:space="preserve">xem </w:t>
      </w:r>
      <w:r>
        <w:rPr>
          <w:i/>
        </w:rPr>
        <w:t xml:space="preserve">bobin. </w:t>
      </w:r>
      <w:r>
        <w:br/>
      </w:r>
      <w:r>
        <w:rPr>
          <w:b/>
        </w:rPr>
        <w:t xml:space="preserve">bốc, </w:t>
      </w:r>
      <w:r>
        <w:rPr>
          <w:i/>
        </w:rPr>
        <w:t xml:space="preserve">danh từ </w:t>
      </w:r>
      <w:r>
        <w:t xml:space="preserve">Bình </w:t>
      </w:r>
      <w:r>
        <w:t xml:space="preserve">có </w:t>
      </w:r>
      <w:r>
        <w:t xml:space="preserve">vòi </w:t>
      </w:r>
      <w:r>
        <w:t xml:space="preserve">ở </w:t>
      </w:r>
      <w:r>
        <w:t xml:space="preserve">đáy </w:t>
      </w:r>
      <w:r>
        <w:t xml:space="preserve">dùng </w:t>
      </w:r>
      <w:r>
        <w:t xml:space="preserve">để </w:t>
      </w:r>
      <w:r>
        <w:t xml:space="preserve">thụt </w:t>
      </w:r>
      <w:r>
        <w:t xml:space="preserve">rửa </w:t>
      </w:r>
      <w:r>
        <w:t xml:space="preserve">đường </w:t>
      </w:r>
      <w:r>
        <w:t xml:space="preserve">ruột, </w:t>
      </w:r>
      <w:r>
        <w:t xml:space="preserve">v.v. </w:t>
      </w:r>
      <w:r>
        <w:br/>
      </w:r>
      <w:r>
        <w:rPr>
          <w:b/>
        </w:rPr>
        <w:t xml:space="preserve">bốc; </w:t>
      </w:r>
      <w:r>
        <w:rPr>
          <w:i/>
        </w:rPr>
        <w:t xml:space="preserve">danh từ </w:t>
      </w:r>
      <w:r>
        <w:t xml:space="preserve">(phương ngữ). </w:t>
      </w:r>
      <w:r>
        <w:rPr>
          <w:b/>
        </w:rPr>
        <w:t xml:space="preserve">1 </w:t>
      </w:r>
      <w:r>
        <w:t xml:space="preserve">Cốc </w:t>
      </w:r>
      <w:r>
        <w:t xml:space="preserve">đựng </w:t>
      </w:r>
      <w:r>
        <w:t xml:space="preserve">bia, </w:t>
      </w:r>
      <w:r>
        <w:t xml:space="preserve">khoảng </w:t>
      </w:r>
      <w:r>
        <w:t xml:space="preserve">1/4 </w:t>
      </w:r>
      <w:r>
        <w:t xml:space="preserve">lít. </w:t>
      </w:r>
      <w:r>
        <w:rPr>
          <w:b/>
        </w:rPr>
        <w:t xml:space="preserve">2 </w:t>
      </w:r>
      <w:r>
        <w:t xml:space="preserve">Bia </w:t>
      </w:r>
      <w:r>
        <w:t xml:space="preserve">hơi, </w:t>
      </w:r>
      <w:r>
        <w:t xml:space="preserve">uống </w:t>
      </w:r>
      <w:r>
        <w:t xml:space="preserve">bằng </w:t>
      </w:r>
      <w:r>
        <w:rPr>
          <w:i/>
        </w:rPr>
        <w:t xml:space="preserve">cốc. </w:t>
      </w:r>
      <w:r>
        <w:rPr>
          <w:i/>
        </w:rPr>
        <w:t xml:space="preserve">Bia </w:t>
      </w:r>
      <w:r>
        <w:t xml:space="preserve">bốc. </w:t>
      </w:r>
      <w:r>
        <w:br/>
      </w:r>
      <w:r>
        <w:rPr>
          <w:b/>
        </w:rPr>
        <w:t xml:space="preserve">bốc, </w:t>
      </w:r>
      <w:r>
        <w:rPr>
          <w:i/>
        </w:rPr>
        <w:t xml:space="preserve">danh từ </w:t>
      </w:r>
      <w:r>
        <w:t xml:space="preserve">Kiểu </w:t>
      </w:r>
      <w:r>
        <w:t xml:space="preserve">tóc </w:t>
      </w:r>
      <w:r>
        <w:t xml:space="preserve">nam </w:t>
      </w:r>
      <w:r>
        <w:t xml:space="preserve">giới </w:t>
      </w:r>
      <w:r>
        <w:t xml:space="preserve">cắt </w:t>
      </w:r>
      <w:r>
        <w:t xml:space="preserve">ngắn, </w:t>
      </w:r>
      <w:r>
        <w:t xml:space="preserve">chỉ </w:t>
      </w:r>
      <w:r>
        <w:t xml:space="preserve">để </w:t>
      </w:r>
      <w:r>
        <w:t xml:space="preserve">dài </w:t>
      </w:r>
      <w:r>
        <w:t xml:space="preserve">một </w:t>
      </w:r>
      <w:r>
        <w:t xml:space="preserve">mái </w:t>
      </w:r>
      <w:r>
        <w:t xml:space="preserve">trước. </w:t>
      </w:r>
      <w:r>
        <w:rPr>
          <w:i/>
        </w:rPr>
        <w:t xml:space="preserve">Đầu </w:t>
      </w:r>
      <w:r>
        <w:t xml:space="preserve">húi </w:t>
      </w:r>
      <w:r>
        <w:rPr>
          <w:i/>
        </w:rPr>
        <w:t xml:space="preserve">bốc. </w:t>
      </w:r>
      <w:r>
        <w:br/>
      </w:r>
      <w:r>
        <w:rPr>
          <w:b/>
        </w:rPr>
        <w:t xml:space="preserve">bốc,„x. </w:t>
      </w:r>
      <w:r>
        <w:rPr>
          <w:b/>
        </w:rPr>
        <w:t xml:space="preserve">box. </w:t>
      </w:r>
      <w:r>
        <w:br/>
      </w:r>
      <w:r>
        <w:rPr>
          <w:b/>
        </w:rPr>
        <w:t xml:space="preserve">bốc„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Lấy </w:t>
      </w:r>
      <w:r>
        <w:t xml:space="preserve">những </w:t>
      </w:r>
      <w:r>
        <w:t xml:space="preserve">vật </w:t>
      </w:r>
      <w:r>
        <w:t xml:space="preserve">rời </w:t>
      </w:r>
      <w:r>
        <w:t xml:space="preserve">vụn </w:t>
      </w:r>
      <w:r>
        <w:t xml:space="preserve">hay </w:t>
      </w:r>
      <w:r>
        <w:t xml:space="preserve">vật </w:t>
      </w:r>
      <w:r>
        <w:t xml:space="preserve">nhão </w:t>
      </w:r>
      <w:r>
        <w:t xml:space="preserve">bằng </w:t>
      </w:r>
      <w:r>
        <w:t xml:space="preserve">cách </w:t>
      </w:r>
      <w:r>
        <w:t xml:space="preserve">nắm </w:t>
      </w:r>
      <w:r>
        <w:t xml:space="preserve">gọn </w:t>
      </w:r>
      <w:r>
        <w:t xml:space="preserve">vào </w:t>
      </w:r>
      <w:r>
        <w:t xml:space="preserve">trong </w:t>
      </w:r>
      <w:r>
        <w:t xml:space="preserve">lòng </w:t>
      </w:r>
      <w:r>
        <w:t xml:space="preserve">bàn </w:t>
      </w:r>
      <w:r>
        <w:t xml:space="preserve">tay. </w:t>
      </w:r>
      <w:r>
        <w:rPr>
          <w:i/>
        </w:rPr>
        <w:t xml:space="preserve">Bốc </w:t>
      </w:r>
      <w:r>
        <w:t xml:space="preserve">một </w:t>
      </w:r>
      <w:r>
        <w:rPr>
          <w:i/>
        </w:rPr>
        <w:t xml:space="preserve">nhúm </w:t>
      </w:r>
      <w:r>
        <w:rPr>
          <w:i/>
        </w:rPr>
        <w:t xml:space="preserve">muối. </w:t>
      </w:r>
      <w:r>
        <w:rPr>
          <w:i/>
        </w:rPr>
        <w:t xml:space="preserve">Bốc </w:t>
      </w:r>
      <w:r>
        <w:t xml:space="preserve">bùn. </w:t>
      </w:r>
      <w:r>
        <w:rPr>
          <w:i/>
        </w:rPr>
        <w:t xml:space="preserve">Ăn </w:t>
      </w:r>
      <w:r>
        <w:rPr>
          <w:i/>
        </w:rPr>
        <w:t xml:space="preserve">bốc. </w:t>
      </w:r>
      <w:r>
        <w:rPr>
          <w:b/>
        </w:rPr>
        <w:t xml:space="preserve">2 </w:t>
      </w:r>
      <w:r>
        <w:t xml:space="preserve">Lấy </w:t>
      </w:r>
      <w:r>
        <w:t xml:space="preserve">các </w:t>
      </w:r>
      <w:r>
        <w:t xml:space="preserve">vị </w:t>
      </w:r>
      <w:r>
        <w:t xml:space="preserve">thuốc </w:t>
      </w:r>
      <w:r>
        <w:t xml:space="preserve">đông </w:t>
      </w:r>
      <w:r>
        <w:t xml:space="preserve">y </w:t>
      </w:r>
      <w:r>
        <w:t xml:space="preserve">theo </w:t>
      </w:r>
      <w:r>
        <w:t xml:space="preserve">đơn </w:t>
      </w:r>
      <w:r>
        <w:t xml:space="preserve">để </w:t>
      </w:r>
      <w:r>
        <w:t xml:space="preserve">làm </w:t>
      </w:r>
      <w:r>
        <w:t xml:space="preserve">thành </w:t>
      </w:r>
      <w:r>
        <w:t xml:space="preserve">thang </w:t>
      </w:r>
      <w:r>
        <w:t xml:space="preserve">thuốc. </w:t>
      </w:r>
      <w:r>
        <w:t xml:space="preserve">Kê </w:t>
      </w:r>
      <w:r>
        <w:t xml:space="preserve">đơn, </w:t>
      </w:r>
      <w:r>
        <w:rPr>
          <w:i/>
        </w:rPr>
        <w:t xml:space="preserve">bốc </w:t>
      </w:r>
      <w:r>
        <w:t xml:space="preserve">thuốc. </w:t>
      </w:r>
      <w:r>
        <w:rPr>
          <w:b/>
        </w:rPr>
        <w:t xml:space="preserve">3 </w:t>
      </w:r>
      <w:r>
        <w:t xml:space="preserve">Lấy </w:t>
      </w:r>
      <w:r>
        <w:t xml:space="preserve">cây </w:t>
      </w:r>
      <w:r>
        <w:t xml:space="preserve">bài </w:t>
      </w:r>
      <w:r>
        <w:t xml:space="preserve">hay </w:t>
      </w:r>
      <w:r>
        <w:t xml:space="preserve">lá </w:t>
      </w:r>
      <w:r>
        <w:t xml:space="preserve">thăm </w:t>
      </w:r>
      <w:r>
        <w:t xml:space="preserve">riêng </w:t>
      </w:r>
      <w:r>
        <w:t xml:space="preserve">ra </w:t>
      </w:r>
      <w:r>
        <w:t xml:space="preserve">khỏi </w:t>
      </w:r>
      <w:r>
        <w:t xml:space="preserve">một </w:t>
      </w:r>
      <w:r>
        <w:t xml:space="preserve">đám </w:t>
      </w:r>
      <w:r>
        <w:t xml:space="preserve">để </w:t>
      </w:r>
      <w:r>
        <w:t xml:space="preserve">chung. </w:t>
      </w:r>
      <w:r>
        <w:rPr>
          <w:i/>
        </w:rPr>
        <w:t xml:space="preserve">Bốc </w:t>
      </w:r>
      <w:r>
        <w:rPr>
          <w:i/>
        </w:rPr>
        <w:t xml:space="preserve">quân </w:t>
      </w:r>
      <w:r>
        <w:rPr>
          <w:i/>
        </w:rPr>
        <w:t xml:space="preserve">bài. </w:t>
      </w:r>
      <w:r>
        <w:t xml:space="preserve">Bốc </w:t>
      </w:r>
      <w:r>
        <w:rPr>
          <w:i/>
        </w:rPr>
        <w:t xml:space="preserve">thăm. </w:t>
      </w:r>
      <w:r>
        <w:rPr>
          <w:i/>
        </w:rPr>
        <w:t xml:space="preserve">â </w:t>
      </w:r>
      <w:r>
        <w:t xml:space="preserve">Lấy </w:t>
      </w:r>
      <w:r>
        <w:t xml:space="preserve">xương </w:t>
      </w:r>
      <w:r>
        <w:t xml:space="preserve">người </w:t>
      </w:r>
      <w:r>
        <w:t xml:space="preserve">dưới </w:t>
      </w:r>
      <w:r>
        <w:t xml:space="preserve">mộ </w:t>
      </w:r>
      <w:r>
        <w:t xml:space="preserve">lên </w:t>
      </w:r>
      <w:r>
        <w:t xml:space="preserve">để </w:t>
      </w:r>
      <w:r>
        <w:t xml:space="preserve">chuyển </w:t>
      </w:r>
      <w:r>
        <w:t xml:space="preserve">đi </w:t>
      </w:r>
      <w:r>
        <w:t xml:space="preserve">chôn </w:t>
      </w:r>
      <w:r>
        <w:t xml:space="preserve">chỗ </w:t>
      </w:r>
      <w:r>
        <w:t xml:space="preserve">khác. </w:t>
      </w:r>
      <w:r>
        <w:t xml:space="preserve">Đốc </w:t>
      </w:r>
      <w:r>
        <w:t xml:space="preserve">hài </w:t>
      </w:r>
      <w:r>
        <w:rPr>
          <w:i/>
        </w:rPr>
        <w:t xml:space="preserve">cốt. </w:t>
      </w:r>
      <w:r>
        <w:t xml:space="preserve">Bốc </w:t>
      </w:r>
      <w:r>
        <w:t xml:space="preserve">mộ. </w:t>
      </w:r>
      <w:r>
        <w:rPr>
          <w:b/>
        </w:rPr>
        <w:t xml:space="preserve">5 </w:t>
      </w:r>
      <w:r>
        <w:t xml:space="preserve">Lấy </w:t>
      </w:r>
      <w:r>
        <w:t xml:space="preserve">các </w:t>
      </w:r>
      <w:r>
        <w:t xml:space="preserve">vật </w:t>
      </w:r>
      <w:r>
        <w:t xml:space="preserve">chuyên </w:t>
      </w:r>
      <w:r>
        <w:t xml:space="preserve">chở </w:t>
      </w:r>
      <w:r>
        <w:t xml:space="preserve">để </w:t>
      </w:r>
      <w:r>
        <w:t xml:space="preserve">chuyển </w:t>
      </w:r>
      <w:r>
        <w:t xml:space="preserve">đi. </w:t>
      </w:r>
      <w:r>
        <w:rPr>
          <w:i/>
        </w:rPr>
        <w:t xml:space="preserve">Bốc </w:t>
      </w:r>
      <w:r>
        <w:t xml:space="preserve">hàng. </w:t>
      </w:r>
      <w:r>
        <w:rPr>
          <w:b/>
        </w:rPr>
        <w:t xml:space="preserve">6 </w:t>
      </w:r>
      <w:r>
        <w:t xml:space="preserve">Lấy </w:t>
      </w:r>
      <w:r>
        <w:t xml:space="preserve">ra </w:t>
      </w:r>
      <w:r>
        <w:t xml:space="preserve">khỏi </w:t>
      </w:r>
      <w:r>
        <w:t xml:space="preserve">một </w:t>
      </w:r>
      <w:r>
        <w:t xml:space="preserve">nơi </w:t>
      </w:r>
      <w:r>
        <w:t xml:space="preserve">nào </w:t>
      </w:r>
      <w:r>
        <w:t xml:space="preserve">đó </w:t>
      </w:r>
      <w:r>
        <w:t xml:space="preserve">và </w:t>
      </w:r>
      <w:r>
        <w:t xml:space="preserve">chuyển </w:t>
      </w:r>
      <w:r>
        <w:t xml:space="preserve">toàn </w:t>
      </w:r>
      <w:r>
        <w:t xml:space="preserve">khối </w:t>
      </w:r>
      <w:r>
        <w:t xml:space="preserve">đi </w:t>
      </w:r>
      <w:r>
        <w:t xml:space="preserve">nơi </w:t>
      </w:r>
      <w:r>
        <w:t xml:space="preserve">khác. </w:t>
      </w:r>
      <w:r>
        <w:t xml:space="preserve">Nhà </w:t>
      </w:r>
      <w:r>
        <w:rPr>
          <w:i/>
        </w:rPr>
        <w:t xml:space="preserve">bị </w:t>
      </w:r>
      <w:r>
        <w:rPr>
          <w:i/>
        </w:rPr>
        <w:t xml:space="preserve">bão </w:t>
      </w:r>
      <w:r>
        <w:t xml:space="preserve">bốc </w:t>
      </w:r>
      <w:r>
        <w:rPr>
          <w:i/>
        </w:rPr>
        <w:t xml:space="preserve">nóc. </w:t>
      </w:r>
      <w:r>
        <w:t xml:space="preserve">Bốc </w:t>
      </w:r>
      <w:r>
        <w:t xml:space="preserve">cả </w:t>
      </w:r>
      <w:r>
        <w:rPr>
          <w:i/>
        </w:rPr>
        <w:t xml:space="preserve">gia </w:t>
      </w:r>
      <w:r>
        <w:t xml:space="preserve">đình </w:t>
      </w:r>
      <w:r>
        <w:rPr>
          <w:i/>
        </w:rPr>
        <w:t xml:space="preserve">đi </w:t>
      </w:r>
      <w:r>
        <w:rPr>
          <w:i/>
        </w:rPr>
        <w:t xml:space="preserve">nơi </w:t>
      </w:r>
      <w:r>
        <w:rPr>
          <w:i/>
        </w:rPr>
        <w:t xml:space="preserve">khác </w:t>
      </w:r>
      <w:r>
        <w:t xml:space="preserve">(khẩu ngữ). </w:t>
      </w:r>
      <w:r>
        <w:br w:type="page"/>
      </w:r>
      <w:r>
        <w:rPr>
          <w:b/>
        </w:rPr>
        <w:t xml:space="preserve">bốc¿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(Lửa, </w:t>
      </w:r>
      <w:r>
        <w:t xml:space="preserve">khói, </w:t>
      </w:r>
      <w:r>
        <w:t xml:space="preserve">hơi, </w:t>
      </w:r>
      <w:r>
        <w:t xml:space="preserve">v.v.) </w:t>
      </w:r>
      <w:r>
        <w:t xml:space="preserve">lên </w:t>
      </w:r>
      <w:r>
        <w:t xml:space="preserve">cao </w:t>
      </w:r>
      <w:r>
        <w:t xml:space="preserve">mạnh </w:t>
      </w:r>
      <w:r>
        <w:t xml:space="preserve">mẽ, </w:t>
      </w:r>
      <w:r>
        <w:t xml:space="preserve">liên </w:t>
      </w:r>
      <w:r>
        <w:t xml:space="preserve">tục </w:t>
      </w:r>
      <w:r>
        <w:t xml:space="preserve">và </w:t>
      </w:r>
      <w:r>
        <w:t xml:space="preserve">toả </w:t>
      </w:r>
      <w:r>
        <w:t xml:space="preserve">ra. </w:t>
      </w:r>
      <w:r>
        <w:t xml:space="preserve">Ngọn </w:t>
      </w:r>
      <w:r>
        <w:rPr>
          <w:i/>
        </w:rPr>
        <w:t xml:space="preserve">lửa </w:t>
      </w:r>
      <w:r>
        <w:rPr>
          <w:i/>
        </w:rPr>
        <w:t xml:space="preserve">bốc </w:t>
      </w:r>
      <w:r>
        <w:rPr>
          <w:i/>
        </w:rPr>
        <w:t xml:space="preserve">cao. </w:t>
      </w:r>
      <w:r>
        <w:t xml:space="preserve">Nước </w:t>
      </w:r>
      <w:r>
        <w:t xml:space="preserve">sôi </w:t>
      </w:r>
      <w:r>
        <w:t xml:space="preserve">bốc </w:t>
      </w:r>
      <w:r>
        <w:rPr>
          <w:i/>
        </w:rPr>
        <w:t xml:space="preserve">khói. </w:t>
      </w:r>
      <w:r>
        <w:rPr>
          <w:i/>
        </w:rPr>
        <w:t xml:space="preserve">Bụi </w:t>
      </w:r>
      <w:r>
        <w:rPr>
          <w:i/>
        </w:rPr>
        <w:t xml:space="preserve">bốc </w:t>
      </w:r>
      <w:r>
        <w:t xml:space="preserve">mù </w:t>
      </w:r>
      <w:r>
        <w:t xml:space="preserve">trời. </w:t>
      </w:r>
      <w:r>
        <w:rPr>
          <w:b/>
        </w:rPr>
        <w:t xml:space="preserve">2 </w:t>
      </w:r>
      <w:r>
        <w:t xml:space="preserve">(Hiện </w:t>
      </w:r>
      <w:r>
        <w:t xml:space="preserve">tượng </w:t>
      </w:r>
      <w:r>
        <w:t xml:space="preserve">tâm </w:t>
      </w:r>
      <w:r>
        <w:t xml:space="preserve">1í) </w:t>
      </w:r>
      <w:r>
        <w:t xml:space="preserve">nổi </w:t>
      </w:r>
      <w:r>
        <w:t xml:space="preserve">lên, </w:t>
      </w:r>
      <w:r>
        <w:t xml:space="preserve">dâng </w:t>
      </w:r>
      <w:r>
        <w:t xml:space="preserve">lên </w:t>
      </w:r>
      <w:r>
        <w:t xml:space="preserve">mạnh </w:t>
      </w:r>
      <w:r>
        <w:t xml:space="preserve">mẽ </w:t>
      </w:r>
      <w:r>
        <w:t xml:space="preserve">trong </w:t>
      </w:r>
      <w:r>
        <w:t xml:space="preserve">người. </w:t>
      </w:r>
      <w:r>
        <w:t xml:space="preserve">Máu </w:t>
      </w:r>
      <w:r>
        <w:t xml:space="preserve">nóng </w:t>
      </w:r>
      <w:r>
        <w:t xml:space="preserve">bốc </w:t>
      </w:r>
      <w:r>
        <w:t xml:space="preserve">lên </w:t>
      </w:r>
      <w:r>
        <w:t xml:space="preserve">đầu. </w:t>
      </w:r>
      <w:r>
        <w:t xml:space="preserve">Cơn </w:t>
      </w:r>
      <w:r>
        <w:t xml:space="preserve">giận </w:t>
      </w:r>
      <w:r>
        <w:t xml:space="preserve">bốc </w:t>
      </w:r>
      <w:r>
        <w:t xml:space="preserve">lên. </w:t>
      </w:r>
      <w:r>
        <w:rPr>
          <w:b/>
        </w:rPr>
        <w:t xml:space="preserve">3 </w:t>
      </w:r>
      <w:r>
        <w:t xml:space="preserve">(khẩu ngữ). </w:t>
      </w:r>
      <w:r>
        <w:t xml:space="preserve">Hăng </w:t>
      </w:r>
      <w:r>
        <w:t xml:space="preserve">lên </w:t>
      </w:r>
      <w:r>
        <w:t xml:space="preserve">một </w:t>
      </w:r>
      <w:r>
        <w:t xml:space="preserve">cách </w:t>
      </w:r>
      <w:r>
        <w:t xml:space="preserve">quá </w:t>
      </w:r>
      <w:r>
        <w:t xml:space="preserve">mức </w:t>
      </w:r>
      <w:r>
        <w:t xml:space="preserve">trong </w:t>
      </w:r>
      <w:r>
        <w:t xml:space="preserve">chốc </w:t>
      </w:r>
      <w:r>
        <w:t xml:space="preserve">lát. </w:t>
      </w:r>
      <w:r>
        <w:t xml:space="preserve">Tính </w:t>
      </w:r>
      <w:r>
        <w:t xml:space="preserve">hay </w:t>
      </w:r>
      <w:r>
        <w:rPr>
          <w:i/>
        </w:rPr>
        <w:t xml:space="preserve">bốc. </w:t>
      </w:r>
      <w:r>
        <w:rPr>
          <w:i/>
        </w:rPr>
        <w:t xml:space="preserve">Ổ </w:t>
      </w:r>
      <w:r>
        <w:rPr>
          <w:i/>
        </w:rPr>
        <w:t xml:space="preserve">kiến </w:t>
      </w:r>
      <w:r>
        <w:t xml:space="preserve">hơi </w:t>
      </w:r>
      <w:r>
        <w:rPr>
          <w:i/>
        </w:rPr>
        <w:t xml:space="preserve">bốc. </w:t>
      </w:r>
      <w:r>
        <w:rPr>
          <w:b/>
        </w:rPr>
        <w:t xml:space="preserve">4 </w:t>
      </w:r>
      <w:r>
        <w:rPr>
          <w:i/>
        </w:rPr>
        <w:t xml:space="preserve">(khẩu ngữ). </w:t>
      </w:r>
      <w:r>
        <w:t xml:space="preserve">(Cây </w:t>
      </w:r>
      <w:r>
        <w:t xml:space="preserve">trồng) </w:t>
      </w:r>
      <w:r>
        <w:t xml:space="preserve">tốt </w:t>
      </w:r>
      <w:r>
        <w:t xml:space="preserve">vượt </w:t>
      </w:r>
      <w:r>
        <w:t xml:space="preserve">hẳn </w:t>
      </w:r>
      <w:r>
        <w:t xml:space="preserve">lên. </w:t>
      </w:r>
      <w:r>
        <w:rPr>
          <w:i/>
        </w:rPr>
        <w:t xml:space="preserve">Lúa </w:t>
      </w:r>
      <w:r>
        <w:t xml:space="preserve">con </w:t>
      </w:r>
      <w:r>
        <w:t xml:space="preserve">gái </w:t>
      </w:r>
      <w:r>
        <w:rPr>
          <w:i/>
        </w:rPr>
        <w:t xml:space="preserve">được </w:t>
      </w:r>
      <w:r>
        <w:rPr>
          <w:i/>
        </w:rPr>
        <w:t xml:space="preserve">mưa, </w:t>
      </w:r>
      <w:r>
        <w:t xml:space="preserve">bốc </w:t>
      </w:r>
      <w:r>
        <w:rPr>
          <w:i/>
        </w:rPr>
        <w:t xml:space="preserve">khoẻ </w:t>
      </w:r>
      <w:r>
        <w:rPr>
          <w:i/>
        </w:rPr>
        <w:t xml:space="preserve">phải </w:t>
      </w:r>
      <w:r>
        <w:rPr>
          <w:i/>
        </w:rPr>
        <w:t xml:space="preserve">biết. </w:t>
      </w:r>
      <w:r>
        <w:br/>
      </w:r>
      <w:r>
        <w:rPr>
          <w:b/>
        </w:rPr>
        <w:t xml:space="preserve">bốc </w:t>
      </w:r>
      <w:r>
        <w:rPr>
          <w:b/>
        </w:rPr>
        <w:t xml:space="preserve">bải </w:t>
      </w:r>
      <w:r>
        <w:rPr>
          <w:i/>
        </w:rPr>
        <w:t xml:space="preserve">động từ </w:t>
      </w:r>
      <w:r>
        <w:t xml:space="preserve">Bốc </w:t>
      </w:r>
      <w:r>
        <w:t xml:space="preserve">để </w:t>
      </w:r>
      <w:r>
        <w:t xml:space="preserve">ăn </w:t>
      </w:r>
      <w:r>
        <w:t xml:space="preserve">một </w:t>
      </w:r>
      <w:r>
        <w:t xml:space="preserve">cách </w:t>
      </w:r>
      <w:r>
        <w:t xml:space="preserve">tự </w:t>
      </w:r>
      <w:r>
        <w:t xml:space="preserve">nhiên. </w:t>
      </w:r>
      <w:r>
        <w:t xml:space="preserve">Yêu </w:t>
      </w:r>
      <w:r>
        <w:t xml:space="preserve">nhau </w:t>
      </w:r>
      <w:r>
        <w:rPr>
          <w:i/>
        </w:rPr>
        <w:t xml:space="preserve">bốc </w:t>
      </w:r>
      <w:r>
        <w:rPr>
          <w:i/>
        </w:rPr>
        <w:t xml:space="preserve">bải </w:t>
      </w:r>
      <w:r>
        <w:t xml:space="preserve">giần </w:t>
      </w:r>
      <w:r>
        <w:t xml:space="preserve">sàng... </w:t>
      </w:r>
      <w:r>
        <w:t xml:space="preserve">(ca dao). </w:t>
      </w:r>
      <w:r>
        <w:rPr>
          <w:i/>
        </w:rPr>
        <w:t xml:space="preserve">Ăn </w:t>
      </w:r>
      <w:r>
        <w:t xml:space="preserve">bốc </w:t>
      </w:r>
      <w:r>
        <w:t xml:space="preserve">ăn </w:t>
      </w:r>
      <w:r>
        <w:t xml:space="preserve">bái. </w:t>
      </w:r>
      <w:r>
        <w:br/>
      </w:r>
      <w:r>
        <w:rPr>
          <w:b/>
        </w:rPr>
        <w:t xml:space="preserve">bốc </w:t>
      </w:r>
      <w:r>
        <w:rPr>
          <w:b/>
        </w:rPr>
        <w:t xml:space="preserve">dỡ </w:t>
      </w:r>
      <w:r>
        <w:rPr>
          <w:i/>
        </w:rPr>
        <w:t xml:space="preserve">động từ </w:t>
      </w:r>
      <w:r>
        <w:t xml:space="preserve">Bốc </w:t>
      </w:r>
      <w:r>
        <w:t xml:space="preserve">và </w:t>
      </w:r>
      <w:r>
        <w:t xml:space="preserve">dỡ </w:t>
      </w:r>
      <w:r>
        <w:t xml:space="preserve">để </w:t>
      </w:r>
      <w:r>
        <w:t xml:space="preserve">chuyển </w:t>
      </w:r>
      <w:r>
        <w:t xml:space="preserve">ra </w:t>
      </w:r>
      <w:r>
        <w:t xml:space="preserve">khỏi </w:t>
      </w:r>
      <w:r>
        <w:t xml:space="preserve">một </w:t>
      </w:r>
      <w:r>
        <w:t xml:space="preserve">nơi </w:t>
      </w:r>
      <w:r>
        <w:t xml:space="preserve">nào </w:t>
      </w:r>
      <w:r>
        <w:t xml:space="preserve">đó </w:t>
      </w:r>
      <w:r>
        <w:t xml:space="preserve">(nói </w:t>
      </w:r>
      <w:r>
        <w:t xml:space="preserve">khái </w:t>
      </w:r>
      <w:r>
        <w:t xml:space="preserve">quát). </w:t>
      </w:r>
      <w:r>
        <w:rPr>
          <w:i/>
        </w:rPr>
        <w:t xml:space="preserve">Bốc </w:t>
      </w:r>
      <w:r>
        <w:rPr>
          <w:i/>
        </w:rPr>
        <w:t xml:space="preserve">dỡ </w:t>
      </w:r>
      <w:r>
        <w:t xml:space="preserve">hàng. </w:t>
      </w:r>
      <w:r>
        <w:t xml:space="preserve">Công </w:t>
      </w:r>
      <w:r>
        <w:t xml:space="preserve">nhân </w:t>
      </w:r>
      <w:r>
        <w:rPr>
          <w:i/>
        </w:rPr>
        <w:t xml:space="preserve">đội </w:t>
      </w:r>
      <w:r>
        <w:rPr>
          <w:i/>
        </w:rPr>
        <w:t xml:space="preserve">bốc </w:t>
      </w:r>
      <w:r>
        <w:rPr>
          <w:i/>
        </w:rPr>
        <w:t xml:space="preserve">dỡ. </w:t>
      </w:r>
      <w:r>
        <w:br/>
      </w:r>
      <w:r>
        <w:rPr>
          <w:b/>
        </w:rPr>
        <w:t xml:space="preserve">bốc </w:t>
      </w:r>
      <w:r>
        <w:rPr>
          <w:b/>
        </w:rPr>
        <w:t xml:space="preserve">đồng </w:t>
      </w:r>
      <w:r>
        <w:rPr>
          <w:i/>
        </w:rPr>
        <w:t xml:space="preserve">động từ </w:t>
      </w:r>
      <w:r>
        <w:t xml:space="preserve">(khẩu ngữ). </w:t>
      </w:r>
      <w:r>
        <w:t xml:space="preserve">Đột </w:t>
      </w:r>
      <w:r>
        <w:t xml:space="preserve">nhiên </w:t>
      </w:r>
      <w:r>
        <w:t xml:space="preserve">hăng </w:t>
      </w:r>
      <w:r>
        <w:t xml:space="preserve">lên </w:t>
      </w:r>
      <w:r>
        <w:t xml:space="preserve">một </w:t>
      </w:r>
      <w:r>
        <w:t xml:space="preserve">cách </w:t>
      </w:r>
      <w:r>
        <w:t xml:space="preserve">quá </w:t>
      </w:r>
      <w:r>
        <w:t xml:space="preserve">mức, </w:t>
      </w:r>
      <w:r>
        <w:t xml:space="preserve">nhưng </w:t>
      </w:r>
      <w:r>
        <w:t xml:space="preserve">chỉ </w:t>
      </w:r>
      <w:r>
        <w:t xml:space="preserve">trong </w:t>
      </w:r>
      <w:r>
        <w:t xml:space="preserve">chốc </w:t>
      </w:r>
      <w:r>
        <w:t xml:space="preserve">lát </w:t>
      </w:r>
      <w:r>
        <w:t xml:space="preserve">(tựa </w:t>
      </w:r>
      <w:r>
        <w:t xml:space="preserve">nhưngười </w:t>
      </w:r>
      <w:r>
        <w:t xml:space="preserve">lên </w:t>
      </w:r>
      <w:r>
        <w:t xml:space="preserve">đồng). </w:t>
      </w:r>
      <w:r>
        <w:rPr>
          <w:i/>
        </w:rPr>
        <w:t xml:space="preserve">Tính </w:t>
      </w:r>
      <w:r>
        <w:rPr>
          <w:i/>
        </w:rPr>
        <w:t xml:space="preserve">hay </w:t>
      </w:r>
      <w:r>
        <w:rPr>
          <w:i/>
        </w:rPr>
        <w:t xml:space="preserve">bốc </w:t>
      </w:r>
      <w:r>
        <w:rPr>
          <w:i/>
        </w:rPr>
        <w:t xml:space="preserve">đồng. </w:t>
      </w:r>
      <w:r>
        <w:br/>
      </w:r>
      <w:r>
        <w:rPr>
          <w:b/>
        </w:rPr>
        <w:t xml:space="preserve">bốc </w:t>
      </w:r>
      <w:r>
        <w:rPr>
          <w:b/>
        </w:rPr>
        <w:t xml:space="preserve">giời </w:t>
      </w:r>
      <w:r>
        <w:rPr>
          <w:i/>
        </w:rPr>
        <w:t xml:space="preserve">xem </w:t>
      </w:r>
      <w:r>
        <w:t xml:space="preserve">bốc </w:t>
      </w:r>
      <w:r>
        <w:rPr>
          <w:i/>
        </w:rPr>
        <w:t xml:space="preserve">rời. </w:t>
      </w:r>
      <w:r>
        <w:br/>
      </w:r>
      <w:r>
        <w:rPr>
          <w:b/>
        </w:rPr>
        <w:t xml:space="preserve">bốc </w:t>
      </w:r>
      <w:r>
        <w:rPr>
          <w:b/>
        </w:rPr>
        <w:t xml:space="preserve">hoả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(chuyên môn). </w:t>
      </w:r>
      <w:r>
        <w:t xml:space="preserve">Bốc </w:t>
      </w:r>
      <w:r>
        <w:t xml:space="preserve">khí </w:t>
      </w:r>
      <w:r>
        <w:t xml:space="preserve">nóng </w:t>
      </w:r>
      <w:r>
        <w:t xml:space="preserve">lên </w:t>
      </w:r>
      <w:r>
        <w:t xml:space="preserve">mặt, </w:t>
      </w:r>
      <w:r>
        <w:t xml:space="preserve">lên </w:t>
      </w:r>
      <w:r>
        <w:t xml:space="preserve">đầu, </w:t>
      </w:r>
      <w:r>
        <w:t xml:space="preserve">theo </w:t>
      </w:r>
      <w:r>
        <w:t xml:space="preserve">quan </w:t>
      </w:r>
      <w:r>
        <w:t xml:space="preserve">niệm </w:t>
      </w:r>
      <w:r>
        <w:t xml:space="preserve">đông </w:t>
      </w:r>
      <w:r>
        <w:t xml:space="preserve">y. </w:t>
      </w:r>
      <w:r>
        <w:rPr>
          <w:b/>
        </w:rPr>
        <w:t xml:space="preserve">2 </w:t>
      </w:r>
      <w:r>
        <w:t xml:space="preserve">(khẩu ngữ). </w:t>
      </w:r>
      <w:r>
        <w:t xml:space="preserve">Nổi </w:t>
      </w:r>
      <w:r>
        <w:t xml:space="preserve">nóng </w:t>
      </w:r>
      <w:r>
        <w:t xml:space="preserve">một </w:t>
      </w:r>
      <w:r>
        <w:t xml:space="preserve">cách </w:t>
      </w:r>
      <w:r>
        <w:t xml:space="preserve">đột </w:t>
      </w:r>
      <w:r>
        <w:t xml:space="preserve">ngột. </w:t>
      </w:r>
      <w:r>
        <w:rPr>
          <w:i/>
        </w:rPr>
        <w:t xml:space="preserve">Tính </w:t>
      </w:r>
      <w:r>
        <w:rPr>
          <w:i/>
        </w:rPr>
        <w:t xml:space="preserve">hay </w:t>
      </w:r>
      <w:r>
        <w:rPr>
          <w:i/>
        </w:rPr>
        <w:t xml:space="preserve">bốc </w:t>
      </w:r>
      <w:r>
        <w:rPr>
          <w:i/>
        </w:rPr>
        <w:t xml:space="preserve">hoá. </w:t>
      </w:r>
      <w:r>
        <w:br/>
      </w:r>
      <w:r>
        <w:rPr>
          <w:b/>
        </w:rPr>
        <w:t xml:space="preserve">bốc </w:t>
      </w:r>
      <w:r>
        <w:rPr>
          <w:b/>
        </w:rPr>
        <w:t xml:space="preserve">hơi </w:t>
      </w:r>
      <w:r>
        <w:rPr>
          <w:i/>
        </w:rPr>
        <w:t xml:space="preserve">động từ </w:t>
      </w:r>
      <w:r>
        <w:t xml:space="preserve">(Chất </w:t>
      </w:r>
      <w:r>
        <w:t xml:space="preserve">lỏng) </w:t>
      </w:r>
      <w:r>
        <w:t xml:space="preserve">chuyển </w:t>
      </w:r>
      <w:r>
        <w:t xml:space="preserve">thành </w:t>
      </w:r>
      <w:r>
        <w:t xml:space="preserve">hơi; </w:t>
      </w:r>
      <w:r>
        <w:t xml:space="preserve">chuyển </w:t>
      </w:r>
      <w:r>
        <w:t xml:space="preserve">sang </w:t>
      </w:r>
      <w:r>
        <w:t xml:space="preserve">trạng </w:t>
      </w:r>
      <w:r>
        <w:t xml:space="preserve">thái </w:t>
      </w:r>
      <w:r>
        <w:t xml:space="preserve">khí. </w:t>
      </w:r>
      <w:r>
        <w:br/>
      </w:r>
      <w:r>
        <w:rPr>
          <w:b/>
        </w:rPr>
        <w:t xml:space="preserve">bốc </w:t>
      </w:r>
      <w:r>
        <w:rPr>
          <w:b/>
        </w:rPr>
        <w:t xml:space="preserve">lửa </w:t>
      </w:r>
      <w:r>
        <w:rPr>
          <w:i/>
        </w:rPr>
        <w:t xml:space="preserve">tính từ </w:t>
      </w:r>
      <w:r>
        <w:t xml:space="preserve">(kng). </w:t>
      </w:r>
      <w:r>
        <w:t xml:space="preserve">Có </w:t>
      </w:r>
      <w:r>
        <w:t xml:space="preserve">trạng </w:t>
      </w:r>
      <w:r>
        <w:t xml:space="preserve">thái </w:t>
      </w:r>
      <w:r>
        <w:t xml:space="preserve">tinh </w:t>
      </w:r>
      <w:r>
        <w:t xml:space="preserve">thần, </w:t>
      </w:r>
      <w:r>
        <w:t xml:space="preserve">tình </w:t>
      </w:r>
      <w:r>
        <w:t xml:space="preserve">cảm </w:t>
      </w:r>
      <w:r>
        <w:t xml:space="preserve">sôi </w:t>
      </w:r>
      <w:r>
        <w:t xml:space="preserve">sục, </w:t>
      </w:r>
      <w:r>
        <w:t xml:space="preserve">mạnh </w:t>
      </w:r>
      <w:r>
        <w:t xml:space="preserve">mẽ </w:t>
      </w:r>
      <w:r>
        <w:t xml:space="preserve">(Ví </w:t>
      </w:r>
      <w:r>
        <w:t xml:space="preserve">như </w:t>
      </w:r>
      <w:r>
        <w:t xml:space="preserve">có </w:t>
      </w:r>
      <w:r>
        <w:t xml:space="preserve">ngọn </w:t>
      </w:r>
      <w:r>
        <w:t xml:space="preserve">lửa </w:t>
      </w:r>
      <w:r>
        <w:t xml:space="preserve">bốc </w:t>
      </w:r>
      <w:r>
        <w:t xml:space="preserve">lên </w:t>
      </w:r>
      <w:r>
        <w:t xml:space="preserve">từ </w:t>
      </w:r>
      <w:r>
        <w:t xml:space="preserve">bên </w:t>
      </w:r>
      <w:r>
        <w:t xml:space="preserve">trong; </w:t>
      </w:r>
      <w:r>
        <w:t xml:space="preserve">thường </w:t>
      </w:r>
      <w:r>
        <w:t xml:space="preserve">nói </w:t>
      </w:r>
      <w:r>
        <w:t xml:space="preserve">về </w:t>
      </w:r>
      <w:r>
        <w:t xml:space="preserve">phong </w:t>
      </w:r>
      <w:r>
        <w:t xml:space="preserve">cách </w:t>
      </w:r>
      <w:r>
        <w:t xml:space="preserve">biểu </w:t>
      </w:r>
      <w:r>
        <w:t xml:space="preserve">diễn, </w:t>
      </w:r>
      <w:r>
        <w:t xml:space="preserve">thể </w:t>
      </w:r>
      <w:r>
        <w:t xml:space="preserve">hiện). </w:t>
      </w:r>
      <w:r>
        <w:t xml:space="preserve">Giọng </w:t>
      </w:r>
      <w:r>
        <w:rPr>
          <w:i/>
        </w:rPr>
        <w:t xml:space="preserve">ca </w:t>
      </w:r>
      <w:r>
        <w:t xml:space="preserve">bốc </w:t>
      </w:r>
      <w:r>
        <w:rPr>
          <w:i/>
        </w:rPr>
        <w:t xml:space="preserve">lửa. </w:t>
      </w:r>
      <w:r>
        <w:rPr>
          <w:i/>
        </w:rPr>
        <w:t xml:space="preserve">Biểu </w:t>
      </w:r>
      <w:r>
        <w:rPr>
          <w:i/>
        </w:rPr>
        <w:t xml:space="preserve">diễn </w:t>
      </w:r>
      <w:r>
        <w:rPr>
          <w:i/>
        </w:rPr>
        <w:t xml:space="preserve">với </w:t>
      </w:r>
      <w:r>
        <w:rPr>
          <w:i/>
        </w:rPr>
        <w:t xml:space="preserve">một </w:t>
      </w:r>
      <w:r>
        <w:rPr>
          <w:i/>
        </w:rPr>
        <w:t xml:space="preserve">phong </w:t>
      </w:r>
      <w:r>
        <w:rPr>
          <w:i/>
        </w:rPr>
        <w:t xml:space="preserve">cách </w:t>
      </w:r>
      <w:r>
        <w:t xml:space="preserve">bốc </w:t>
      </w:r>
      <w:r>
        <w:rPr>
          <w:i/>
        </w:rPr>
        <w:t xml:space="preserve">lửa. </w:t>
      </w:r>
      <w:r>
        <w:br/>
      </w:r>
      <w:r>
        <w:rPr>
          <w:b/>
        </w:rPr>
        <w:t xml:space="preserve">bốc </w:t>
      </w:r>
      <w:r>
        <w:rPr>
          <w:b/>
        </w:rPr>
        <w:t xml:space="preserve">phét </w:t>
      </w:r>
      <w:r>
        <w:rPr>
          <w:i/>
        </w:rPr>
        <w:t xml:space="preserve">động từ </w:t>
      </w:r>
      <w:r>
        <w:t xml:space="preserve">(thông tục). </w:t>
      </w:r>
      <w:r>
        <w:t xml:space="preserve">Nói </w:t>
      </w:r>
      <w:r>
        <w:t xml:space="preserve">phét. </w:t>
      </w:r>
      <w:r>
        <w:br/>
      </w:r>
      <w:r>
        <w:rPr>
          <w:b/>
        </w:rPr>
        <w:t xml:space="preserve">bốc </w:t>
      </w:r>
      <w:r>
        <w:rPr>
          <w:b/>
        </w:rPr>
        <w:t xml:space="preserve">rời </w:t>
      </w:r>
      <w:r>
        <w:rPr>
          <w:i/>
        </w:rPr>
        <w:t xml:space="preserve">động từ </w:t>
      </w:r>
      <w:r>
        <w:t xml:space="preserve">(cũ). </w:t>
      </w:r>
      <w:r>
        <w:t xml:space="preserve">Tiêu </w:t>
      </w:r>
      <w:r>
        <w:t xml:space="preserve">tiền </w:t>
      </w:r>
      <w:r>
        <w:t xml:space="preserve">của </w:t>
      </w:r>
      <w:r>
        <w:t xml:space="preserve">hết </w:t>
      </w:r>
      <w:r>
        <w:t xml:space="preserve">sức </w:t>
      </w:r>
      <w:r>
        <w:t xml:space="preserve">hoang </w:t>
      </w:r>
      <w:r>
        <w:t xml:space="preserve">phí. </w:t>
      </w:r>
      <w:r>
        <w:rPr>
          <w:i/>
        </w:rPr>
        <w:t xml:space="preserve">Quen </w:t>
      </w:r>
      <w:r>
        <w:t xml:space="preserve">thói </w:t>
      </w:r>
      <w:r>
        <w:t xml:space="preserve">bốc </w:t>
      </w:r>
      <w:r>
        <w:rPr>
          <w:i/>
        </w:rPr>
        <w:t xml:space="preserve">rời. </w:t>
      </w:r>
      <w:r>
        <w:br/>
      </w:r>
      <w:r>
        <w:rPr>
          <w:b/>
        </w:rPr>
        <w:t xml:space="preserve">bốc </w:t>
      </w:r>
      <w:r>
        <w:rPr>
          <w:b/>
        </w:rPr>
        <w:t xml:space="preserve">trời </w:t>
      </w:r>
      <w:r>
        <w:rPr>
          <w:i/>
        </w:rPr>
        <w:t xml:space="preserve">xem </w:t>
      </w:r>
      <w:r>
        <w:rPr>
          <w:i/>
        </w:rPr>
        <w:t xml:space="preserve">bốc </w:t>
      </w:r>
      <w:r>
        <w:rPr>
          <w:i/>
        </w:rPr>
        <w:t xml:space="preserve">rời. </w:t>
      </w:r>
      <w:r>
        <w:br/>
      </w:r>
      <w:r>
        <w:rPr>
          <w:b/>
        </w:rPr>
        <w:t xml:space="preserve">bốc </w:t>
      </w:r>
      <w:r>
        <w:rPr>
          <w:b/>
        </w:rPr>
        <w:t xml:space="preserve">vác </w:t>
      </w:r>
      <w:r>
        <w:rPr>
          <w:i/>
        </w:rPr>
        <w:t xml:space="preserve">động từ </w:t>
      </w:r>
      <w:r>
        <w:t xml:space="preserve">Bốc </w:t>
      </w:r>
      <w:r>
        <w:t xml:space="preserve">xếp </w:t>
      </w:r>
      <w:r>
        <w:t xml:space="preserve">bằng </w:t>
      </w:r>
      <w:r>
        <w:t xml:space="preserve">sức </w:t>
      </w:r>
      <w:r>
        <w:t xml:space="preserve">người, </w:t>
      </w:r>
      <w:r>
        <w:t xml:space="preserve">bằng </w:t>
      </w:r>
      <w:r>
        <w:t xml:space="preserve">cách </w:t>
      </w:r>
      <w:r>
        <w:t xml:space="preserve">mang </w:t>
      </w:r>
      <w:r>
        <w:t xml:space="preserve">vác. </w:t>
      </w:r>
      <w:r>
        <w:t xml:space="preserve">Bốc </w:t>
      </w:r>
      <w:r>
        <w:rPr>
          <w:i/>
        </w:rPr>
        <w:t xml:space="preserve">pác </w:t>
      </w:r>
      <w:r>
        <w:rPr>
          <w:i/>
        </w:rPr>
        <w:t xml:space="preserve">hàng </w:t>
      </w:r>
      <w:r>
        <w:rPr>
          <w:i/>
        </w:rPr>
        <w:t xml:space="preserve">hoá. </w:t>
      </w:r>
      <w:r>
        <w:rPr>
          <w:i/>
        </w:rPr>
        <w:t xml:space="preserve">Công </w:t>
      </w:r>
      <w:r>
        <w:rPr>
          <w:i/>
        </w:rPr>
        <w:t xml:space="preserve">nhân </w:t>
      </w:r>
      <w:r>
        <w:rPr>
          <w:i/>
        </w:rPr>
        <w:t xml:space="preserve">bốc </w:t>
      </w:r>
      <w:r>
        <w:rPr>
          <w:i/>
        </w:rPr>
        <w:t xml:space="preserve">vác. </w:t>
      </w:r>
      <w:r>
        <w:br/>
      </w:r>
      <w:r>
        <w:rPr>
          <w:b/>
        </w:rPr>
        <w:t xml:space="preserve">bốc </w:t>
      </w:r>
      <w:r>
        <w:rPr>
          <w:b/>
        </w:rPr>
        <w:t xml:space="preserve">xếp </w:t>
      </w:r>
      <w:r>
        <w:rPr>
          <w:i/>
        </w:rPr>
        <w:t xml:space="preserve">động từ </w:t>
      </w:r>
      <w:r>
        <w:t xml:space="preserve">Bốc </w:t>
      </w:r>
      <w:r>
        <w:t xml:space="preserve">dỡ </w:t>
      </w:r>
      <w:r>
        <w:t xml:space="preserve">và </w:t>
      </w:r>
      <w:r>
        <w:t xml:space="preserve">chất, </w:t>
      </w:r>
      <w:r>
        <w:t xml:space="preserve">xếp. </w:t>
      </w:r>
      <w:r>
        <w:t xml:space="preserve">Cơ </w:t>
      </w:r>
      <w:r>
        <w:t xml:space="preserve">giới </w:t>
      </w:r>
      <w:r>
        <w:rPr>
          <w:i/>
        </w:rPr>
        <w:t xml:space="preserve">hoá </w:t>
      </w:r>
      <w:r>
        <w:t xml:space="preserve">uiệc </w:t>
      </w:r>
      <w:r>
        <w:t xml:space="preserve">bốc </w:t>
      </w:r>
      <w:r>
        <w:t xml:space="preserve">xếp. </w:t>
      </w:r>
      <w:r>
        <w:br/>
      </w:r>
      <w:r>
        <w:rPr>
          <w:b/>
        </w:rPr>
        <w:t xml:space="preserve">bộc </w:t>
      </w:r>
      <w:r>
        <w:rPr>
          <w:b/>
        </w:rPr>
        <w:t xml:space="preserve">bạch </w:t>
      </w:r>
      <w:r>
        <w:rPr>
          <w:i/>
        </w:rPr>
        <w:t xml:space="preserve">động từ </w:t>
      </w:r>
      <w:r>
        <w:t xml:space="preserve">Bày </w:t>
      </w:r>
      <w:r>
        <w:t xml:space="preserve">tỏ, </w:t>
      </w:r>
      <w:r>
        <w:t xml:space="preserve">thổ </w:t>
      </w:r>
      <w:r>
        <w:t xml:space="preserve">lộ </w:t>
      </w:r>
      <w:r>
        <w:t xml:space="preserve">một </w:t>
      </w:r>
      <w:r>
        <w:t xml:space="preserve">cách </w:t>
      </w:r>
      <w:r>
        <w:t xml:space="preserve">rõ </w:t>
      </w:r>
      <w:r>
        <w:t xml:space="preserve">ràng </w:t>
      </w:r>
      <w:r>
        <w:t xml:space="preserve">và </w:t>
      </w:r>
      <w:r>
        <w:t xml:space="preserve">thành </w:t>
      </w:r>
      <w:r>
        <w:rPr>
          <w:i/>
        </w:rPr>
        <w:t xml:space="preserve">thật. </w:t>
      </w:r>
      <w:r>
        <w:rPr>
          <w:i/>
        </w:rPr>
        <w:t xml:space="preserve">Bộc </w:t>
      </w:r>
      <w:r>
        <w:rPr>
          <w:i/>
        </w:rPr>
        <w:t xml:space="preserve">bạch </w:t>
      </w:r>
      <w:r>
        <w:rPr>
          <w:i/>
        </w:rPr>
        <w:t xml:space="preserve">tâm </w:t>
      </w:r>
      <w:r>
        <w:rPr>
          <w:i/>
        </w:rPr>
        <w:t xml:space="preserve">tư. </w:t>
      </w:r>
      <w:r>
        <w:br/>
      </w:r>
      <w:r>
        <w:rPr>
          <w:b/>
        </w:rPr>
        <w:t xml:space="preserve">bộc </w:t>
      </w:r>
      <w:r>
        <w:rPr>
          <w:b/>
        </w:rPr>
        <w:t xml:space="preserve">lộ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Để </w:t>
      </w:r>
      <w:r>
        <w:t xml:space="preserve">lộ </w:t>
      </w:r>
      <w:r>
        <w:t xml:space="preserve">rõ </w:t>
      </w:r>
      <w:r>
        <w:t xml:space="preserve">ra. </w:t>
      </w:r>
      <w:r>
        <w:t xml:space="preserve">Mâu </w:t>
      </w:r>
      <w:r>
        <w:rPr>
          <w:i/>
        </w:rPr>
        <w:t xml:space="preserve">thuẫn </w:t>
      </w:r>
      <w:r>
        <w:rPr>
          <w:i/>
        </w:rPr>
        <w:t xml:space="preserve">đã </w:t>
      </w:r>
      <w:r>
        <w:t xml:space="preserve">tự </w:t>
      </w:r>
      <w:r>
        <w:rPr>
          <w:i/>
        </w:rPr>
        <w:t xml:space="preserve">bộc </w:t>
      </w:r>
      <w:r>
        <w:rPr>
          <w:i/>
        </w:rPr>
        <w:t xml:space="preserve">lộ. </w:t>
      </w:r>
      <w:r>
        <w:rPr>
          <w:i/>
        </w:rPr>
        <w:t xml:space="preserve">Bộc </w:t>
      </w:r>
      <w:r>
        <w:rPr>
          <w:i/>
        </w:rPr>
        <w:t xml:space="preserve">lộ </w:t>
      </w:r>
      <w:r>
        <w:rPr>
          <w:i/>
        </w:rPr>
        <w:t xml:space="preserve">một </w:t>
      </w:r>
      <w:r>
        <w:t xml:space="preserve">số </w:t>
      </w:r>
      <w:r>
        <w:t xml:space="preserve">nhược </w:t>
      </w:r>
      <w:r>
        <w:rPr>
          <w:i/>
        </w:rPr>
        <w:t xml:space="preserve">điểm. </w:t>
      </w:r>
      <w:r>
        <w:t xml:space="preserve">Bộc </w:t>
      </w:r>
      <w:r>
        <w:rPr>
          <w:i/>
        </w:rPr>
        <w:t xml:space="preserve">lộ </w:t>
      </w:r>
      <w:r>
        <w:t xml:space="preserve">tình </w:t>
      </w:r>
      <w:r>
        <w:rPr>
          <w:i/>
        </w:rPr>
        <w:t xml:space="preserve">cảm. </w:t>
      </w:r>
      <w:r>
        <w:rPr>
          <w:b/>
        </w:rPr>
        <w:t xml:space="preserve">2 </w:t>
      </w:r>
      <w:r>
        <w:t xml:space="preserve">(chuyên môn). </w:t>
      </w:r>
      <w:r>
        <w:rPr>
          <w:i/>
        </w:rPr>
        <w:t xml:space="preserve">Làm </w:t>
      </w:r>
      <w:r>
        <w:t xml:space="preserve">cho </w:t>
      </w:r>
      <w:r>
        <w:t xml:space="preserve">lộ </w:t>
      </w:r>
      <w:r>
        <w:t xml:space="preserve">rõ, </w:t>
      </w:r>
      <w:r>
        <w:t xml:space="preserve">hiện </w:t>
      </w:r>
      <w:r>
        <w:t xml:space="preserve">rõ </w:t>
      </w:r>
      <w:r>
        <w:t xml:space="preserve">ra. </w:t>
      </w:r>
      <w:r>
        <w:t xml:space="preserve">Bộc </w:t>
      </w:r>
      <w:r>
        <w:t xml:space="preserve">lộ </w:t>
      </w:r>
      <w:r>
        <w:t xml:space="preserve">uết </w:t>
      </w:r>
      <w:r>
        <w:t xml:space="preserve">thương. </w:t>
      </w:r>
      <w:r>
        <w:rPr>
          <w:b/>
        </w:rPr>
        <w:t xml:space="preserve">3 </w:t>
      </w:r>
      <w:r>
        <w:t xml:space="preserve">Nói </w:t>
      </w:r>
      <w:r>
        <w:t xml:space="preserve">ra </w:t>
      </w:r>
      <w:r>
        <w:t xml:space="preserve">cho </w:t>
      </w:r>
      <w:r>
        <w:t xml:space="preserve">biết </w:t>
      </w:r>
      <w:r>
        <w:t xml:space="preserve">rõ </w:t>
      </w:r>
      <w:r>
        <w:t xml:space="preserve">điều </w:t>
      </w:r>
      <w:r>
        <w:t xml:space="preserve">sâu </w:t>
      </w:r>
      <w:r>
        <w:t xml:space="preserve">kín </w:t>
      </w:r>
      <w:r>
        <w:rPr>
          <w:i/>
        </w:rPr>
        <w:t xml:space="preserve">riêng. </w:t>
      </w:r>
      <w:r>
        <w:rPr>
          <w:i/>
        </w:rPr>
        <w:t xml:space="preserve">Bộc </w:t>
      </w:r>
      <w:r>
        <w:t xml:space="preserve">lộ </w:t>
      </w:r>
      <w:r>
        <w:rPr>
          <w:i/>
        </w:rPr>
        <w:t xml:space="preserve">tâm </w:t>
      </w:r>
      <w:r>
        <w:rPr>
          <w:i/>
        </w:rPr>
        <w:t xml:space="preserve">sự. </w:t>
      </w:r>
      <w:r>
        <w:t xml:space="preserve">bộc </w:t>
      </w:r>
      <w:r>
        <w:t xml:space="preserve">lôi </w:t>
      </w:r>
      <w:r>
        <w:t xml:space="preserve">danh từ </w:t>
      </w:r>
      <w:r>
        <w:t xml:space="preserve">(cũ; </w:t>
      </w:r>
      <w:r>
        <w:t xml:space="preserve">ít dùng). </w:t>
      </w:r>
      <w:r>
        <w:t xml:space="preserve">Bộc </w:t>
      </w:r>
      <w:r>
        <w:t xml:space="preserve">phá. </w:t>
      </w:r>
      <w:r>
        <w:t xml:space="preserve">| </w:t>
      </w:r>
      <w:r>
        <w:br/>
      </w:r>
      <w:r>
        <w:rPr>
          <w:b/>
        </w:rPr>
        <w:t xml:space="preserve">bộc </w:t>
      </w:r>
      <w:r>
        <w:rPr>
          <w:b/>
        </w:rPr>
        <w:t xml:space="preserve">phá </w:t>
      </w:r>
      <w:r>
        <w:rPr>
          <w:b/>
        </w:rPr>
        <w:t xml:space="preserve">I </w:t>
      </w:r>
      <w:r>
        <w:rPr>
          <w:i/>
        </w:rPr>
        <w:t xml:space="preserve">động từ </w:t>
      </w:r>
      <w:r>
        <w:t xml:space="preserve">Phá </w:t>
      </w:r>
      <w:r>
        <w:t xml:space="preserve">huỷ </w:t>
      </w:r>
      <w:r>
        <w:t xml:space="preserve">bằng </w:t>
      </w:r>
      <w:r>
        <w:t xml:space="preserve">chất </w:t>
      </w:r>
      <w:r>
        <w:t xml:space="preserve">nổ. </w:t>
      </w:r>
      <w:r>
        <w:rPr>
          <w:i/>
        </w:rPr>
        <w:t xml:space="preserve">Bộc </w:t>
      </w:r>
      <w:r>
        <w:rPr>
          <w:i/>
        </w:rPr>
        <w:t xml:space="preserve">phá </w:t>
      </w:r>
      <w:r>
        <w:t xml:space="preserve">hàng </w:t>
      </w:r>
      <w:r>
        <w:t xml:space="preserve">rào </w:t>
      </w:r>
      <w:r>
        <w:rPr>
          <w:i/>
        </w:rPr>
        <w:t xml:space="preserve">dây </w:t>
      </w:r>
      <w:r>
        <w:t xml:space="preserve">thép </w:t>
      </w:r>
      <w:r>
        <w:t xml:space="preserve">gai. </w:t>
      </w:r>
      <w:r>
        <w:rPr>
          <w:i/>
        </w:rPr>
        <w:t xml:space="preserve">Bộc </w:t>
      </w:r>
      <w:r>
        <w:rPr>
          <w:i/>
        </w:rPr>
        <w:t xml:space="preserve">phá </w:t>
      </w:r>
      <w:r>
        <w:t xml:space="preserve">công </w:t>
      </w:r>
      <w:r>
        <w:rPr>
          <w:i/>
        </w:rPr>
        <w:t xml:space="preserve">sự </w:t>
      </w:r>
      <w:r>
        <w:t xml:space="preserve">ngằm. </w:t>
      </w:r>
      <w:r>
        <w:t xml:space="preserve">II </w:t>
      </w:r>
      <w:r>
        <w:t xml:space="preserve">danh từ </w:t>
      </w:r>
      <w:r>
        <w:t xml:space="preserve">Khối </w:t>
      </w:r>
      <w:r>
        <w:t xml:space="preserve">thuốc </w:t>
      </w:r>
      <w:r>
        <w:t xml:space="preserve">nổ </w:t>
      </w:r>
      <w:r>
        <w:t xml:space="preserve">để </w:t>
      </w:r>
      <w:r>
        <w:t xml:space="preserve">phá </w:t>
      </w:r>
      <w:r>
        <w:t xml:space="preserve">các </w:t>
      </w:r>
      <w:r>
        <w:t xml:space="preserve">vật </w:t>
      </w:r>
      <w:r>
        <w:t xml:space="preserve">rắn </w:t>
      </w:r>
      <w:r>
        <w:t xml:space="preserve">chắc. </w:t>
      </w:r>
      <w:r>
        <w:t xml:space="preserve">Đánh </w:t>
      </w:r>
      <w:r>
        <w:rPr>
          <w:i/>
        </w:rPr>
        <w:t xml:space="preserve">bằng </w:t>
      </w:r>
      <w:r>
        <w:t xml:space="preserve">bộc </w:t>
      </w:r>
      <w:r>
        <w:t xml:space="preserve">phá. </w:t>
      </w:r>
      <w:r>
        <w:br/>
      </w:r>
      <w:r>
        <w:rPr>
          <w:b/>
        </w:rPr>
        <w:t xml:space="preserve">bộc </w:t>
      </w:r>
      <w:r>
        <w:rPr>
          <w:b/>
        </w:rPr>
        <w:t xml:space="preserve">phát </w:t>
      </w:r>
      <w:r>
        <w:rPr>
          <w:i/>
        </w:rPr>
        <w:t xml:space="preserve">động từ </w:t>
      </w:r>
      <w:r>
        <w:t xml:space="preserve">(danh từ). </w:t>
      </w:r>
      <w:r>
        <w:t xml:space="preserve">Như </w:t>
      </w:r>
      <w:r>
        <w:rPr>
          <w:i/>
        </w:rPr>
        <w:t xml:space="preserve">bột </w:t>
      </w:r>
      <w:r>
        <w:rPr>
          <w:i/>
        </w:rPr>
        <w:t xml:space="preserve">phái. </w:t>
      </w:r>
      <w:r>
        <w:br/>
      </w:r>
      <w:r>
        <w:rPr>
          <w:b/>
        </w:rPr>
        <w:t xml:space="preserve">bộc </w:t>
      </w:r>
      <w:r>
        <w:rPr>
          <w:b/>
        </w:rPr>
        <w:t xml:space="preserve">trực </w:t>
      </w:r>
      <w:r>
        <w:rPr>
          <w:i/>
        </w:rPr>
        <w:t xml:space="preserve">tính từ </w:t>
      </w:r>
      <w:r>
        <w:t xml:space="preserve">Có </w:t>
      </w:r>
      <w:r>
        <w:t xml:space="preserve">tính </w:t>
      </w:r>
      <w:r>
        <w:t xml:space="preserve">nghĩ </w:t>
      </w:r>
      <w:r>
        <w:t xml:space="preserve">sao </w:t>
      </w:r>
      <w:r>
        <w:t xml:space="preserve">nói </w:t>
      </w:r>
      <w:r>
        <w:t xml:space="preserve">vậy </w:t>
      </w:r>
      <w:r>
        <w:t xml:space="preserve">một </w:t>
      </w:r>
      <w:r>
        <w:t xml:space="preserve">cách </w:t>
      </w:r>
      <w:r>
        <w:t xml:space="preserve">thẳng </w:t>
      </w:r>
      <w:r>
        <w:t xml:space="preserve">thắn. </w:t>
      </w:r>
      <w:r>
        <w:t xml:space="preserve">Con </w:t>
      </w:r>
      <w:r>
        <w:t xml:space="preserve">người </w:t>
      </w:r>
      <w:r>
        <w:t xml:space="preserve">bộc </w:t>
      </w:r>
      <w:r>
        <w:rPr>
          <w:i/>
        </w:rPr>
        <w:t xml:space="preserve">trực. </w:t>
      </w:r>
      <w:r>
        <w:rPr>
          <w:i/>
        </w:rPr>
        <w:t xml:space="preserve">Ăn </w:t>
      </w:r>
      <w:r>
        <w:rPr>
          <w:i/>
        </w:rPr>
        <w:t xml:space="preserve">nói </w:t>
      </w:r>
      <w:r>
        <w:t xml:space="preserve">bộc </w:t>
      </w:r>
      <w:r>
        <w:t xml:space="preserve">trực. </w:t>
      </w:r>
      <w:r>
        <w:br/>
      </w:r>
      <w:r>
        <w:rPr>
          <w:b/>
        </w:rPr>
        <w:t xml:space="preserve">bộc </w:t>
      </w:r>
      <w:r>
        <w:rPr>
          <w:b/>
        </w:rPr>
        <w:t xml:space="preserve">tuệch </w:t>
      </w:r>
      <w:r>
        <w:rPr>
          <w:i/>
        </w:rPr>
        <w:t xml:space="preserve">tính từ </w:t>
      </w:r>
      <w:r>
        <w:t xml:space="preserve">(khẩu ngữ). </w:t>
      </w:r>
      <w:r>
        <w:t xml:space="preserve">Thật </w:t>
      </w:r>
      <w:r>
        <w:t xml:space="preserve">thà </w:t>
      </w:r>
      <w:r>
        <w:t xml:space="preserve">một </w:t>
      </w:r>
      <w:r>
        <w:t xml:space="preserve">cách </w:t>
      </w:r>
      <w:r>
        <w:t xml:space="preserve">vụng </w:t>
      </w:r>
      <w:r>
        <w:t xml:space="preserve">về, </w:t>
      </w:r>
      <w:r>
        <w:t xml:space="preserve">không </w:t>
      </w:r>
      <w:r>
        <w:t xml:space="preserve">suy </w:t>
      </w:r>
      <w:r>
        <w:t xml:space="preserve">tính, </w:t>
      </w:r>
      <w:r>
        <w:t xml:space="preserve">cân </w:t>
      </w:r>
      <w:r>
        <w:t xml:space="preserve">nhắc. </w:t>
      </w:r>
      <w:r>
        <w:t xml:space="preserve">Con </w:t>
      </w:r>
      <w:r>
        <w:rPr>
          <w:i/>
        </w:rPr>
        <w:t xml:space="preserve">người </w:t>
      </w:r>
      <w:r>
        <w:rPr>
          <w:i/>
        </w:rPr>
        <w:t xml:space="preserve">bộc </w:t>
      </w:r>
      <w:r>
        <w:t xml:space="preserve">tuệch. </w:t>
      </w:r>
      <w:r>
        <w:rPr>
          <w:i/>
        </w:rPr>
        <w:t xml:space="preserve">Ăn </w:t>
      </w:r>
      <w:r>
        <w:t xml:space="preserve">nói </w:t>
      </w:r>
      <w:r>
        <w:t xml:space="preserve">bộc </w:t>
      </w:r>
      <w:r>
        <w:t xml:space="preserve">tuệch, </w:t>
      </w:r>
      <w:r>
        <w:rPr>
          <w:i/>
        </w:rPr>
        <w:t xml:space="preserve">không </w:t>
      </w:r>
      <w:r>
        <w:t xml:space="preserve">màu </w:t>
      </w:r>
      <w:r>
        <w:rPr>
          <w:i/>
        </w:rPr>
        <w:t xml:space="preserve">mè. </w:t>
      </w:r>
      <w:r>
        <w:rPr>
          <w:i/>
        </w:rPr>
        <w:t xml:space="preserve">!! </w:t>
      </w:r>
      <w:r>
        <w:rPr>
          <w:i/>
        </w:rPr>
        <w:t xml:space="preserve">Láy: </w:t>
      </w:r>
      <w:r>
        <w:t xml:space="preserve">bộc </w:t>
      </w:r>
      <w:r>
        <w:t xml:space="preserve">tuệch </w:t>
      </w:r>
      <w:r>
        <w:t xml:space="preserve">bộc </w:t>
      </w:r>
      <w:r>
        <w:rPr>
          <w:i/>
        </w:rPr>
        <w:t xml:space="preserve">toạc </w:t>
      </w:r>
      <w:r>
        <w:t xml:space="preserve">(kng.; </w:t>
      </w:r>
      <w:r>
        <w:t xml:space="preserve">ý </w:t>
      </w:r>
      <w:r>
        <w:t xml:space="preserve">mức </w:t>
      </w:r>
      <w:r>
        <w:t xml:space="preserve">độ </w:t>
      </w:r>
      <w:r>
        <w:t xml:space="preserve">nhiều). </w:t>
      </w:r>
      <w:r>
        <w:br/>
      </w:r>
      <w:r>
        <w:rPr>
          <w:b/>
        </w:rPr>
        <w:t xml:space="preserve">bộc </w:t>
      </w:r>
      <w:r>
        <w:rPr>
          <w:b/>
        </w:rPr>
        <w:t xml:space="preserve">tuệch </w:t>
      </w:r>
      <w:r>
        <w:rPr>
          <w:b/>
        </w:rPr>
        <w:t xml:space="preserve">bộc </w:t>
      </w:r>
      <w:r>
        <w:rPr>
          <w:b/>
        </w:rPr>
        <w:t xml:space="preserve">toạc </w:t>
      </w:r>
      <w:r>
        <w:rPr>
          <w:i/>
        </w:rPr>
        <w:t xml:space="preserve">tính từ </w:t>
      </w:r>
      <w:r>
        <w:t xml:space="preserve">xem </w:t>
      </w:r>
      <w:r>
        <w:rPr>
          <w:i/>
        </w:rPr>
        <w:t xml:space="preserve">bộc </w:t>
      </w:r>
      <w:r>
        <w:t xml:space="preserve">tuệch </w:t>
      </w:r>
      <w:r>
        <w:t xml:space="preserve">(láy). </w:t>
      </w:r>
      <w:r>
        <w:br/>
      </w:r>
      <w:r>
        <w:rPr>
          <w:b/>
        </w:rPr>
        <w:t xml:space="preserve">bôđô </w:t>
      </w:r>
      <w:r>
        <w:rPr>
          <w:i/>
        </w:rPr>
        <w:t xml:space="preserve">cũng viết </w:t>
      </w:r>
      <w:r>
        <w:t xml:space="preserve">bô </w:t>
      </w:r>
      <w:r>
        <w:t xml:space="preserve">đê. </w:t>
      </w:r>
      <w:r>
        <w:t xml:space="preserve">động từ </w:t>
      </w:r>
      <w:r>
        <w:t xml:space="preserve">Làm </w:t>
      </w:r>
      <w:r>
        <w:t xml:space="preserve">cho </w:t>
      </w:r>
      <w:r>
        <w:t xml:space="preserve">mép </w:t>
      </w:r>
      <w:r>
        <w:t xml:space="preserve">vải </w:t>
      </w:r>
      <w:r>
        <w:t xml:space="preserve">trở </w:t>
      </w:r>
      <w:r>
        <w:t xml:space="preserve">thành </w:t>
      </w:r>
      <w:r>
        <w:t xml:space="preserve">có </w:t>
      </w:r>
      <w:r>
        <w:t xml:space="preserve">những </w:t>
      </w:r>
      <w:r>
        <w:t xml:space="preserve">đường </w:t>
      </w:r>
      <w:r>
        <w:t xml:space="preserve">cong </w:t>
      </w:r>
      <w:r>
        <w:t xml:space="preserve">đều </w:t>
      </w:r>
      <w:r>
        <w:t xml:space="preserve">có </w:t>
      </w:r>
      <w:r>
        <w:t xml:space="preserve">tính </w:t>
      </w:r>
      <w:r>
        <w:t xml:space="preserve">chất </w:t>
      </w:r>
      <w:r>
        <w:t xml:space="preserve">trang </w:t>
      </w:r>
      <w:r>
        <w:t xml:space="preserve">trí. </w:t>
      </w:r>
      <w:r>
        <w:t xml:space="preserve">Bôđê </w:t>
      </w:r>
      <w:r>
        <w:rPr>
          <w:i/>
        </w:rPr>
        <w:t xml:space="preserve">cổ </w:t>
      </w:r>
      <w:r>
        <w:rPr>
          <w:i/>
        </w:rPr>
        <w:t xml:space="preserve">áo. </w:t>
      </w:r>
      <w:r>
        <w:br/>
      </w:r>
      <w:r>
        <w:rPr>
          <w:b/>
        </w:rPr>
        <w:t xml:space="preserve">bôi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Làm </w:t>
      </w:r>
      <w:r>
        <w:t xml:space="preserve">cho </w:t>
      </w:r>
      <w:r>
        <w:t xml:space="preserve">một </w:t>
      </w:r>
      <w:r>
        <w:t xml:space="preserve">chất </w:t>
      </w:r>
      <w:r>
        <w:t xml:space="preserve">nào </w:t>
      </w:r>
      <w:r>
        <w:t xml:space="preserve">đó </w:t>
      </w:r>
      <w:r>
        <w:t xml:space="preserve">dính </w:t>
      </w:r>
      <w:r>
        <w:t xml:space="preserve">thành </w:t>
      </w:r>
      <w:r>
        <w:t xml:space="preserve">lớp </w:t>
      </w:r>
      <w:r>
        <w:t xml:space="preserve">mỏng </w:t>
      </w:r>
      <w:r>
        <w:t xml:space="preserve">lên </w:t>
      </w:r>
      <w:r>
        <w:t xml:space="preserve">bề </w:t>
      </w:r>
      <w:r>
        <w:t xml:space="preserve">mặt. </w:t>
      </w:r>
      <w:r>
        <w:rPr>
          <w:i/>
        </w:rPr>
        <w:t xml:space="preserve">Bôi </w:t>
      </w:r>
      <w:r>
        <w:rPr>
          <w:i/>
        </w:rPr>
        <w:t xml:space="preserve">dâu. </w:t>
      </w:r>
      <w:r>
        <w:t xml:space="preserve">Bôi </w:t>
      </w:r>
      <w:r>
        <w:t xml:space="preserve">hồ </w:t>
      </w:r>
      <w:r>
        <w:rPr>
          <w:i/>
        </w:rPr>
        <w:t xml:space="preserve">lên </w:t>
      </w:r>
      <w:r>
        <w:rPr>
          <w:i/>
        </w:rPr>
        <w:t xml:space="preserve">giấy. </w:t>
      </w:r>
      <w:r>
        <w:rPr>
          <w:b/>
        </w:rPr>
        <w:t xml:space="preserve">2 </w:t>
      </w:r>
      <w:r>
        <w:t xml:space="preserve">(kng,). </w:t>
      </w:r>
      <w:r>
        <w:t xml:space="preserve">Làm </w:t>
      </w:r>
      <w:r>
        <w:t xml:space="preserve">không </w:t>
      </w:r>
      <w:r>
        <w:t xml:space="preserve">đến </w:t>
      </w:r>
      <w:r>
        <w:t xml:space="preserve">nơi </w:t>
      </w:r>
      <w:r>
        <w:t xml:space="preserve">đến </w:t>
      </w:r>
      <w:r>
        <w:t xml:space="preserve">chốn </w:t>
      </w:r>
      <w:r>
        <w:t xml:space="preserve">một </w:t>
      </w:r>
      <w:r>
        <w:t xml:space="preserve">cách </w:t>
      </w:r>
      <w:r>
        <w:t xml:space="preserve">thiếu </w:t>
      </w:r>
      <w:r>
        <w:t xml:space="preserve">trách </w:t>
      </w:r>
      <w:r>
        <w:t xml:space="preserve">nhiệm. </w:t>
      </w:r>
      <w:r>
        <w:rPr>
          <w:i/>
        </w:rPr>
        <w:t xml:space="preserve">Công </w:t>
      </w:r>
      <w:r>
        <w:t xml:space="preserve">uiệc </w:t>
      </w:r>
      <w:r>
        <w:t xml:space="preserve">bôi </w:t>
      </w:r>
      <w:r>
        <w:rPr>
          <w:i/>
        </w:rPr>
        <w:t xml:space="preserve">ra. </w:t>
      </w:r>
      <w:r>
        <w:rPr>
          <w:b/>
        </w:rPr>
        <w:t xml:space="preserve">3 </w:t>
      </w:r>
      <w:r>
        <w:t xml:space="preserve">(khẩu ngữ). </w:t>
      </w:r>
      <w:r>
        <w:t xml:space="preserve">Bày </w:t>
      </w:r>
      <w:r>
        <w:t xml:space="preserve">vẽ </w:t>
      </w:r>
      <w:r>
        <w:t xml:space="preserve">cái </w:t>
      </w:r>
      <w:r>
        <w:t xml:space="preserve">không </w:t>
      </w:r>
      <w:r>
        <w:t xml:space="preserve">cần </w:t>
      </w:r>
      <w:r>
        <w:t xml:space="preserve">thiết. </w:t>
      </w:r>
      <w:r>
        <w:t xml:space="preserve">Đừng </w:t>
      </w:r>
      <w:r>
        <w:t xml:space="preserve">bôi </w:t>
      </w:r>
      <w:r>
        <w:t xml:space="preserve">uiệc </w:t>
      </w:r>
      <w:r>
        <w:rPr>
          <w:i/>
        </w:rPr>
        <w:t xml:space="preserve">ra </w:t>
      </w:r>
      <w:r>
        <w:t xml:space="preserve">nữa. </w:t>
      </w:r>
      <w:r>
        <w:br/>
      </w:r>
      <w:r>
        <w:rPr>
          <w:b/>
        </w:rPr>
        <w:t xml:space="preserve">bôi </w:t>
      </w:r>
      <w:r>
        <w:rPr>
          <w:b/>
        </w:rPr>
        <w:t xml:space="preserve">bác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(ít dùng). </w:t>
      </w:r>
      <w:r>
        <w:t xml:space="preserve">Bôi </w:t>
      </w:r>
      <w:r>
        <w:t xml:space="preserve">cho </w:t>
      </w:r>
      <w:r>
        <w:t xml:space="preserve">bẩn </w:t>
      </w:r>
      <w:r>
        <w:t xml:space="preserve">ra, </w:t>
      </w:r>
      <w:r>
        <w:t xml:space="preserve">cho </w:t>
      </w:r>
      <w:r>
        <w:t xml:space="preserve">xấu </w:t>
      </w:r>
      <w:r>
        <w:t xml:space="preserve">đi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Bôi </w:t>
      </w:r>
      <w:r>
        <w:t xml:space="preserve">bác </w:t>
      </w:r>
      <w:r>
        <w:rPr>
          <w:i/>
        </w:rPr>
        <w:t xml:space="preserve">mặt </w:t>
      </w:r>
      <w:r>
        <w:rPr>
          <w:i/>
        </w:rPr>
        <w:t xml:space="preserve">mày </w:t>
      </w:r>
      <w:r>
        <w:t xml:space="preserve">để </w:t>
      </w:r>
      <w:r>
        <w:rPr>
          <w:i/>
        </w:rPr>
        <w:t xml:space="preserve">làm </w:t>
      </w:r>
      <w:r>
        <w:t xml:space="preserve">hề. </w:t>
      </w:r>
      <w:r>
        <w:rPr>
          <w:b/>
        </w:rPr>
        <w:t xml:space="preserve">2 </w:t>
      </w:r>
      <w:r>
        <w:rPr>
          <w:i/>
        </w:rPr>
        <w:t xml:space="preserve">Làm </w:t>
      </w:r>
      <w:r>
        <w:t xml:space="preserve">dối, </w:t>
      </w:r>
      <w:r>
        <w:t xml:space="preserve">làm </w:t>
      </w:r>
      <w:r>
        <w:t xml:space="preserve">qua </w:t>
      </w:r>
      <w:r>
        <w:t xml:space="preserve">loa </w:t>
      </w:r>
      <w:r>
        <w:t xml:space="preserve">cho </w:t>
      </w:r>
      <w:r>
        <w:t xml:space="preserve">gọi </w:t>
      </w:r>
      <w:r>
        <w:t xml:space="preserve">là </w:t>
      </w:r>
      <w:r>
        <w:t xml:space="preserve">có. </w:t>
      </w:r>
      <w:r>
        <w:t xml:space="preserve">Viết </w:t>
      </w:r>
      <w:r>
        <w:rPr>
          <w:i/>
        </w:rPr>
        <w:t xml:space="preserve">bôi </w:t>
      </w:r>
      <w:r>
        <w:rPr>
          <w:i/>
        </w:rPr>
        <w:t xml:space="preserve">bác </w:t>
      </w:r>
      <w:r>
        <w:rPr>
          <w:i/>
        </w:rPr>
        <w:t xml:space="preserve">mấy </w:t>
      </w:r>
      <w:r>
        <w:t xml:space="preserve">chữ </w:t>
      </w:r>
      <w:r>
        <w:rPr>
          <w:i/>
        </w:rPr>
        <w:t xml:space="preserve">cho </w:t>
      </w:r>
      <w:r>
        <w:rPr>
          <w:i/>
        </w:rPr>
        <w:t xml:space="preserve">xong. </w:t>
      </w:r>
      <w:r>
        <w:t xml:space="preserve">Lối </w:t>
      </w:r>
      <w:r>
        <w:rPr>
          <w:i/>
        </w:rPr>
        <w:t xml:space="preserve">làm </w:t>
      </w:r>
      <w:r>
        <w:rPr>
          <w:i/>
        </w:rPr>
        <w:t xml:space="preserve">ăn </w:t>
      </w:r>
      <w:r>
        <w:t xml:space="preserve">bôi </w:t>
      </w:r>
      <w:r>
        <w:rPr>
          <w:i/>
        </w:rPr>
        <w:t xml:space="preserve">bác. </w:t>
      </w:r>
      <w:r>
        <w:br/>
      </w:r>
      <w:r>
        <w:rPr>
          <w:b/>
        </w:rPr>
        <w:t xml:space="preserve">bôi </w:t>
      </w:r>
      <w:r>
        <w:rPr>
          <w:b/>
        </w:rPr>
        <w:t xml:space="preserve">đen </w:t>
      </w:r>
      <w:r>
        <w:rPr>
          <w:i/>
        </w:rPr>
        <w:t xml:space="preserve">động từ </w:t>
      </w:r>
      <w:r>
        <w:t xml:space="preserve">Mô </w:t>
      </w:r>
      <w:r>
        <w:t xml:space="preserve">tả </w:t>
      </w:r>
      <w:r>
        <w:t xml:space="preserve">hoặc </w:t>
      </w:r>
      <w:r>
        <w:t xml:space="preserve">trình </w:t>
      </w:r>
      <w:r>
        <w:t xml:space="preserve">bày </w:t>
      </w:r>
      <w:r>
        <w:t xml:space="preserve">một </w:t>
      </w:r>
      <w:r>
        <w:t xml:space="preserve">cách </w:t>
      </w:r>
      <w:r>
        <w:t xml:space="preserve">méo </w:t>
      </w:r>
      <w:r>
        <w:t xml:space="preserve">mó, </w:t>
      </w:r>
      <w:r>
        <w:t xml:space="preserve">xuyên </w:t>
      </w:r>
      <w:r>
        <w:t xml:space="preserve">tạc </w:t>
      </w:r>
      <w:r>
        <w:t xml:space="preserve">nhầm </w:t>
      </w:r>
      <w:r>
        <w:t xml:space="preserve">làm </w:t>
      </w:r>
      <w:r>
        <w:t xml:space="preserve">cho </w:t>
      </w:r>
      <w:r>
        <w:t xml:space="preserve">xấu </w:t>
      </w:r>
      <w:r>
        <w:t xml:space="preserve">đi; </w:t>
      </w:r>
      <w:r>
        <w:t xml:space="preserve">trái </w:t>
      </w:r>
      <w:r>
        <w:t xml:space="preserve">với </w:t>
      </w:r>
      <w:r>
        <w:t xml:space="preserve">tô </w:t>
      </w:r>
      <w:r>
        <w:t xml:space="preserve">hồng. </w:t>
      </w:r>
      <w:r>
        <w:t xml:space="preserve">Chân </w:t>
      </w:r>
      <w:r>
        <w:rPr>
          <w:i/>
        </w:rPr>
        <w:t xml:space="preserve">lí </w:t>
      </w:r>
      <w:r>
        <w:rPr>
          <w:i/>
        </w:rPr>
        <w:t xml:space="preserve">không </w:t>
      </w:r>
      <w:r>
        <w:t xml:space="preserve">thể </w:t>
      </w:r>
      <w:r>
        <w:t xml:space="preserve">bị </w:t>
      </w:r>
      <w:r>
        <w:t xml:space="preserve">bôi </w:t>
      </w:r>
      <w:r>
        <w:rPr>
          <w:i/>
        </w:rPr>
        <w:t xml:space="preserve">đen. </w:t>
      </w:r>
      <w:r>
        <w:br/>
      </w:r>
      <w:r>
        <w:rPr>
          <w:b/>
        </w:rPr>
        <w:t xml:space="preserve">bôi </w:t>
      </w:r>
      <w:r>
        <w:rPr>
          <w:b/>
        </w:rPr>
        <w:t xml:space="preserve">nhọ </w:t>
      </w:r>
      <w:r>
        <w:rPr>
          <w:i/>
        </w:rPr>
        <w:t xml:space="preserve">động từ </w:t>
      </w:r>
      <w:r>
        <w:t xml:space="preserve">Làm </w:t>
      </w:r>
      <w:r>
        <w:t xml:space="preserve">cho </w:t>
      </w:r>
      <w:r>
        <w:t xml:space="preserve">xấu </w:t>
      </w:r>
      <w:r>
        <w:t xml:space="preserve">xa </w:t>
      </w:r>
      <w:r>
        <w:t xml:space="preserve">nhơ </w:t>
      </w:r>
      <w:r>
        <w:t xml:space="preserve">nhuốc. </w:t>
      </w:r>
      <w:r>
        <w:rPr>
          <w:i/>
        </w:rPr>
        <w:t xml:space="preserve">Bôi </w:t>
      </w:r>
      <w:r>
        <w:rPr>
          <w:i/>
        </w:rPr>
        <w:t xml:space="preserve">nhọ </w:t>
      </w:r>
      <w:r>
        <w:t xml:space="preserve">lịch </w:t>
      </w:r>
      <w:r>
        <w:rPr>
          <w:i/>
        </w:rPr>
        <w:t xml:space="preserve">sử. </w:t>
      </w:r>
      <w:r>
        <w:rPr>
          <w:i/>
        </w:rPr>
        <w:t xml:space="preserve">Bôi </w:t>
      </w:r>
      <w:r>
        <w:t xml:space="preserve">nhọ </w:t>
      </w:r>
      <w:r>
        <w:rPr>
          <w:i/>
        </w:rPr>
        <w:t xml:space="preserve">thanh </w:t>
      </w:r>
      <w:r>
        <w:rPr>
          <w:i/>
        </w:rPr>
        <w:t xml:space="preserve">danh.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