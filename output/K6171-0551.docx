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say </w:t>
      </w:r>
      <w:r>
        <w:rPr>
          <w:b/>
        </w:rPr>
        <w:t xml:space="preserve">hoa </w:t>
      </w:r>
      <w:r>
        <w:rPr>
          <w:b/>
        </w:rPr>
        <w:t xml:space="preserve">đắm </w:t>
      </w:r>
      <w:r>
        <w:rPr>
          <w:b/>
        </w:rPr>
        <w:t xml:space="preserve">nguyệt </w:t>
      </w:r>
      <w:r>
        <w:rPr>
          <w:i/>
        </w:rPr>
        <w:t xml:space="preserve">động từ </w:t>
      </w:r>
      <w:r>
        <w:t xml:space="preserve">(cũ). </w:t>
      </w:r>
      <w:r>
        <w:t xml:space="preserve">Say </w:t>
      </w:r>
      <w:r>
        <w:t xml:space="preserve">đắm </w:t>
      </w:r>
      <w:r>
        <w:t xml:space="preserve">sắc </w:t>
      </w:r>
      <w:r>
        <w:t xml:space="preserve">đẹp. </w:t>
      </w:r>
      <w:r>
        <w:br/>
      </w:r>
      <w:r>
        <w:rPr>
          <w:b/>
        </w:rPr>
        <w:t xml:space="preserve">say </w:t>
      </w:r>
      <w:r>
        <w:rPr>
          <w:b/>
        </w:rPr>
        <w:t xml:space="preserve">khướt </w:t>
      </w:r>
      <w:r>
        <w:rPr>
          <w:i/>
        </w:rPr>
        <w:t xml:space="preserve">tính từ </w:t>
      </w:r>
      <w:r>
        <w:t xml:space="preserve">Say </w:t>
      </w:r>
      <w:r>
        <w:t xml:space="preserve">rượu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nữa </w:t>
      </w:r>
      <w:r>
        <w:t xml:space="preserve">cả. </w:t>
      </w:r>
      <w:r>
        <w:rPr>
          <w:i/>
        </w:rPr>
        <w:t xml:space="preserve">Ưống </w:t>
      </w:r>
      <w:r>
        <w:rPr>
          <w:i/>
        </w:rPr>
        <w:t xml:space="preserve">đến </w:t>
      </w:r>
      <w:r>
        <w:rPr>
          <w:i/>
        </w:rPr>
        <w:t xml:space="preserve">say </w:t>
      </w:r>
      <w:r>
        <w:t xml:space="preserve">khướt. </w:t>
      </w:r>
      <w:r>
        <w:br/>
      </w:r>
      <w:r>
        <w:rPr>
          <w:b/>
        </w:rPr>
        <w:t xml:space="preserve">say </w:t>
      </w:r>
      <w:r>
        <w:rPr>
          <w:b/>
        </w:rPr>
        <w:t xml:space="preserve">máu </w:t>
      </w:r>
      <w:r>
        <w:rPr>
          <w:i/>
        </w:rPr>
        <w:t xml:space="preserve">động từ </w:t>
      </w:r>
      <w:r>
        <w:t xml:space="preserve">Hăng </w:t>
      </w:r>
      <w:r>
        <w:rPr>
          <w:i/>
        </w:rPr>
        <w:t xml:space="preserve">máu </w:t>
      </w:r>
      <w:r>
        <w:t xml:space="preserve">đánh </w:t>
      </w:r>
      <w:r>
        <w:t xml:space="preserve">giết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điên </w:t>
      </w:r>
      <w:r>
        <w:t xml:space="preserve">cuồng,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rPr>
          <w:i/>
        </w:rPr>
        <w:t xml:space="preserve">nữa. </w:t>
      </w:r>
      <w:r>
        <w:rPr>
          <w:i/>
        </w:rPr>
        <w:t xml:space="preserve">Lũ </w:t>
      </w:r>
      <w:r>
        <w:t xml:space="preserve">quý </w:t>
      </w:r>
      <w:r>
        <w:t xml:space="preserve">giết </w:t>
      </w:r>
      <w:r>
        <w:t xml:space="preserve">người </w:t>
      </w:r>
      <w:r>
        <w:t xml:space="preserve">say </w:t>
      </w:r>
      <w:r>
        <w:t xml:space="preserve">máu </w:t>
      </w:r>
      <w:r>
        <w:rPr>
          <w:i/>
        </w:rPr>
        <w:t xml:space="preserve">như </w:t>
      </w:r>
      <w:r>
        <w:rPr>
          <w:i/>
        </w:rPr>
        <w:t xml:space="preserve">những </w:t>
      </w:r>
      <w:r>
        <w:t xml:space="preserve">oon </w:t>
      </w:r>
      <w:r>
        <w:rPr>
          <w:i/>
        </w:rPr>
        <w:t xml:space="preserve">thú </w:t>
      </w:r>
      <w:r>
        <w:t xml:space="preserve">dữ </w:t>
      </w:r>
      <w:r>
        <w:br/>
      </w:r>
      <w:r>
        <w:rPr>
          <w:b/>
        </w:rPr>
        <w:t xml:space="preserve">say </w:t>
      </w:r>
      <w:r>
        <w:rPr>
          <w:b/>
        </w:rPr>
        <w:t xml:space="preserve">mòm </w:t>
      </w:r>
      <w:r>
        <w:rPr>
          <w:i/>
        </w:rPr>
        <w:t xml:space="preserve">tính từ </w:t>
      </w:r>
      <w:r>
        <w:t xml:space="preserve">(khẩu ngữ). </w:t>
      </w:r>
      <w:r>
        <w:t xml:space="preserve">Say </w:t>
      </w:r>
      <w:r>
        <w:rPr>
          <w:i/>
        </w:rPr>
        <w:t xml:space="preserve">rượu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bún </w:t>
      </w:r>
      <w:r>
        <w:t xml:space="preserve">rủn </w:t>
      </w:r>
      <w:r>
        <w:t xml:space="preserve">cả </w:t>
      </w:r>
      <w:r>
        <w:t xml:space="preserve">chân </w:t>
      </w:r>
      <w:r>
        <w:rPr>
          <w:i/>
        </w:rPr>
        <w:t xml:space="preserve">tay, </w:t>
      </w:r>
      <w:r>
        <w:t xml:space="preserve">không </w:t>
      </w:r>
      <w:r>
        <w:t xml:space="preserve">gượng </w:t>
      </w:r>
      <w:r>
        <w:t xml:space="preserve">được </w:t>
      </w:r>
      <w:r>
        <w:t xml:space="preserve">nữa. </w:t>
      </w:r>
      <w:r>
        <w:t xml:space="preserve">say </w:t>
      </w:r>
      <w:r>
        <w:t xml:space="preserve">mê </w:t>
      </w:r>
      <w:r>
        <w:t xml:space="preserve">động từ </w:t>
      </w:r>
      <w:r>
        <w:t xml:space="preserve">Ham </w:t>
      </w:r>
      <w:r>
        <w:t xml:space="preserve">thích </w:t>
      </w:r>
      <w:r>
        <w:t xml:space="preserve">đặc </w:t>
      </w:r>
      <w:r>
        <w:t xml:space="preserve">biệt </w:t>
      </w:r>
      <w:r>
        <w:t xml:space="preserve">và </w:t>
      </w:r>
      <w:r>
        <w:t xml:space="preserve">bị </w:t>
      </w:r>
      <w:r>
        <w:t xml:space="preserve">cuốn </w:t>
      </w:r>
      <w:r>
        <w:t xml:space="preserve">hút </w:t>
      </w:r>
      <w:r>
        <w:t xml:space="preserve">liên </w:t>
      </w:r>
      <w:r>
        <w:t xml:space="preserve">tục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thiết </w:t>
      </w:r>
      <w:r>
        <w:t xml:space="preserve">gì </w:t>
      </w:r>
      <w:r>
        <w:t xml:space="preserve">khác </w:t>
      </w:r>
      <w:r>
        <w:t xml:space="preserve">nữa. </w:t>
      </w:r>
      <w:r>
        <w:t xml:space="preserve">Say </w:t>
      </w:r>
      <w:r>
        <w:t xml:space="preserve">mê </w:t>
      </w:r>
      <w:r>
        <w:rPr>
          <w:i/>
        </w:rPr>
        <w:t xml:space="preserve">với </w:t>
      </w:r>
      <w:r>
        <w:rPr>
          <w:i/>
        </w:rPr>
        <w:t xml:space="preserve">công </w:t>
      </w:r>
      <w:r>
        <w:rPr>
          <w:i/>
        </w:rPr>
        <w:t xml:space="preserve">việc. </w:t>
      </w:r>
      <w:r>
        <w:t xml:space="preserve">Ngồi </w:t>
      </w:r>
      <w:r>
        <w:t xml:space="preserve">đọc </w:t>
      </w:r>
      <w:r>
        <w:t xml:space="preserve">say </w:t>
      </w:r>
      <w:r>
        <w:t xml:space="preserve">mô </w:t>
      </w:r>
      <w:r>
        <w:t xml:space="preserve">suốt </w:t>
      </w:r>
      <w:r>
        <w:t xml:space="preserve">cả </w:t>
      </w:r>
      <w:r>
        <w:rPr>
          <w:i/>
        </w:rPr>
        <w:t xml:space="preserve">buổi. </w:t>
      </w:r>
      <w:r>
        <w:br/>
      </w:r>
      <w:r>
        <w:rPr>
          <w:b/>
        </w:rPr>
        <w:t xml:space="preserve">say </w:t>
      </w:r>
      <w:r>
        <w:rPr>
          <w:b/>
        </w:rPr>
        <w:t xml:space="preserve">như </w:t>
      </w:r>
      <w:r>
        <w:rPr>
          <w:b/>
        </w:rPr>
        <w:t xml:space="preserve">điếu </w:t>
      </w:r>
      <w:r>
        <w:rPr>
          <w:b/>
        </w:rPr>
        <w:t xml:space="preserve">đổ </w:t>
      </w:r>
      <w:r>
        <w:t xml:space="preserve">(khẩu ngữ). </w:t>
      </w:r>
      <w:r>
        <w:t xml:space="preserve">Yêu, </w:t>
      </w:r>
      <w:r>
        <w:t xml:space="preserve">thích </w:t>
      </w:r>
      <w:r>
        <w:t xml:space="preserve">đến </w:t>
      </w:r>
      <w:r>
        <w:t xml:space="preserve">mức </w:t>
      </w:r>
      <w:r>
        <w:t xml:space="preserve">mê </w:t>
      </w:r>
      <w:r>
        <w:t xml:space="preserve">mẩn,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nữa. </w:t>
      </w:r>
      <w:r>
        <w:br/>
      </w:r>
      <w:r>
        <w:rPr>
          <w:b/>
        </w:rPr>
        <w:t xml:space="preserve">say </w:t>
      </w:r>
      <w:r>
        <w:rPr>
          <w:b/>
        </w:rPr>
        <w:t xml:space="preserve">sưa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Say </w:t>
      </w:r>
      <w:r>
        <w:t xml:space="preserve">rượu </w:t>
      </w:r>
      <w:r>
        <w:t xml:space="preserve">(nói </w:t>
      </w:r>
      <w:r>
        <w:rPr>
          <w:i/>
        </w:rPr>
        <w:t xml:space="preserve">khái </w:t>
      </w:r>
      <w:r>
        <w:t xml:space="preserve">quát). </w:t>
      </w:r>
      <w:r>
        <w:rPr>
          <w:i/>
        </w:rPr>
        <w:t xml:space="preserve">Hay </w:t>
      </w:r>
      <w:r>
        <w:rPr>
          <w:i/>
        </w:rPr>
        <w:t xml:space="preserve">rượu </w:t>
      </w:r>
      <w:r>
        <w:t xml:space="preserve">chè </w:t>
      </w:r>
      <w:r>
        <w:rPr>
          <w:i/>
        </w:rPr>
        <w:t xml:space="preserve">say </w:t>
      </w:r>
      <w:r>
        <w:rPr>
          <w:i/>
        </w:rPr>
        <w:t xml:space="preserve">sưa.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tập </w:t>
      </w:r>
      <w:r>
        <w:rPr>
          <w:i/>
        </w:rPr>
        <w:t xml:space="preserve">trung, </w:t>
      </w:r>
      <w:r>
        <w:t xml:space="preserve">cuốn </w:t>
      </w:r>
      <w:r>
        <w:t xml:space="preserve">hút </w:t>
      </w:r>
      <w:r>
        <w:t xml:space="preserve">hoàn </w:t>
      </w:r>
      <w:r>
        <w:t xml:space="preserve">toàn </w:t>
      </w:r>
      <w:r>
        <w:t xml:space="preserve">vào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hứng </w:t>
      </w:r>
      <w:r>
        <w:t xml:space="preserve">thú </w:t>
      </w:r>
      <w:r>
        <w:t xml:space="preserve">nào </w:t>
      </w:r>
      <w:r>
        <w:t xml:space="preserve">đó. </w:t>
      </w:r>
      <w:r>
        <w:t xml:space="preserve">Say </w:t>
      </w:r>
      <w:r>
        <w:rPr>
          <w:i/>
        </w:rPr>
        <w:t xml:space="preserve">sưa </w:t>
      </w:r>
      <w:r>
        <w:t xml:space="preserve">trò </w:t>
      </w:r>
      <w:r>
        <w:t xml:space="preserve">chuyện. </w:t>
      </w:r>
      <w:r>
        <w:rPr>
          <w:i/>
        </w:rPr>
        <w:t xml:space="preserve">Cất </w:t>
      </w:r>
      <w:r>
        <w:rPr>
          <w:i/>
        </w:rPr>
        <w:t xml:space="preserve">tiếng </w:t>
      </w:r>
      <w:r>
        <w:rPr>
          <w:i/>
        </w:rPr>
        <w:t xml:space="preserve">hát </w:t>
      </w:r>
      <w:r>
        <w:rPr>
          <w:i/>
        </w:rPr>
        <w:t xml:space="preserve">say </w:t>
      </w:r>
      <w:r>
        <w:t xml:space="preserve">sưa.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say </w:t>
      </w:r>
      <w:r>
        <w:rPr>
          <w:i/>
        </w:rPr>
        <w:t xml:space="preserve">sưa. </w:t>
      </w:r>
      <w:r>
        <w:br/>
      </w:r>
      <w:r>
        <w:rPr>
          <w:b/>
        </w:rPr>
        <w:t xml:space="preserve">say </w:t>
      </w:r>
      <w:r>
        <w:rPr>
          <w:b/>
        </w:rPr>
        <w:t xml:space="preserve">xỉn </w:t>
      </w:r>
      <w:r>
        <w:t xml:space="preserve">(khẩu ngữ). </w:t>
      </w:r>
      <w:r>
        <w:t xml:space="preserve">Say </w:t>
      </w:r>
      <w:r>
        <w:t xml:space="preserve">rượu, </w:t>
      </w:r>
      <w:r>
        <w:t xml:space="preserve">bia. </w:t>
      </w:r>
      <w:r>
        <w:br/>
      </w:r>
      <w:r>
        <w:rPr>
          <w:b/>
        </w:rPr>
        <w:t xml:space="preserve">sảy, </w:t>
      </w:r>
      <w:r>
        <w:rPr>
          <w:i/>
        </w:rPr>
        <w:t xml:space="preserve">danh từ </w:t>
      </w:r>
      <w:r>
        <w:t xml:space="preserve">cũng nói </w:t>
      </w:r>
      <w:r>
        <w:t xml:space="preserve">sấy. </w:t>
      </w:r>
      <w:r>
        <w:t xml:space="preserve">(phương ngữ). </w:t>
      </w:r>
      <w:r>
        <w:t xml:space="preserve">Rôm. </w:t>
      </w:r>
      <w:r>
        <w:t xml:space="preserve">Nổi </w:t>
      </w:r>
      <w:r>
        <w:t xml:space="preserve">sắy. </w:t>
      </w:r>
      <w:r>
        <w:br/>
      </w:r>
      <w:r>
        <w:rPr>
          <w:b/>
        </w:rPr>
        <w:t xml:space="preserve">sảy, </w:t>
      </w:r>
      <w:r>
        <w:rPr>
          <w:i/>
        </w:rPr>
        <w:t xml:space="preserve">động từ </w:t>
      </w:r>
      <w:r>
        <w:t xml:space="preserve">Dùng </w:t>
      </w:r>
      <w:r>
        <w:t xml:space="preserve">mẹt, </w:t>
      </w:r>
      <w:r>
        <w:t xml:space="preserve">nia </w:t>
      </w:r>
      <w:r>
        <w:t xml:space="preserve">làm </w:t>
      </w:r>
      <w:r>
        <w:t xml:space="preserve">sạch </w:t>
      </w:r>
      <w:r>
        <w:t xml:space="preserve">chất </w:t>
      </w:r>
      <w:r>
        <w:t xml:space="preserve">hạt </w:t>
      </w:r>
      <w:r>
        <w:t xml:space="preserve">bằng </w:t>
      </w:r>
      <w:r>
        <w:t xml:space="preserve">động </w:t>
      </w:r>
      <w:r>
        <w:t xml:space="preserve">tác </w:t>
      </w:r>
      <w:r>
        <w:t xml:space="preserve">hất </w:t>
      </w:r>
      <w:r>
        <w:t xml:space="preserve">nhẹ </w:t>
      </w:r>
      <w:r>
        <w:t xml:space="preserve">cho </w:t>
      </w:r>
      <w:r>
        <w:t xml:space="preserve">bay </w:t>
      </w:r>
      <w:r>
        <w:t xml:space="preserve">về </w:t>
      </w:r>
      <w:r>
        <w:t xml:space="preserve">phía </w:t>
      </w:r>
      <w:r>
        <w:t xml:space="preserve">trước </w:t>
      </w:r>
      <w:r>
        <w:t xml:space="preserve">hạt </w:t>
      </w:r>
      <w:r>
        <w:t xml:space="preserve">lép, </w:t>
      </w:r>
      <w:r>
        <w:t xml:space="preserve">rác </w:t>
      </w:r>
      <w:r>
        <w:t xml:space="preserve">bẩn, </w:t>
      </w:r>
      <w:r>
        <w:t xml:space="preserve">v.v. </w:t>
      </w:r>
      <w:r>
        <w:rPr>
          <w:i/>
        </w:rPr>
        <w:t xml:space="preserve">Sdy </w:t>
      </w:r>
      <w:r>
        <w:rPr>
          <w:i/>
        </w:rPr>
        <w:t xml:space="preserve">gạo. </w:t>
      </w:r>
      <w:r>
        <w:br/>
      </w:r>
      <w:r>
        <w:rPr>
          <w:b/>
        </w:rPr>
        <w:t xml:space="preserve">sắc,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Lệnh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của </w:t>
      </w:r>
      <w:r>
        <w:t xml:space="preserve">vua. </w:t>
      </w:r>
      <w:r>
        <w:t xml:space="preserve">II </w:t>
      </w:r>
      <w:r>
        <w:t xml:space="preserve">động từ </w:t>
      </w:r>
      <w:r>
        <w:t xml:space="preserve">(Vua) </w:t>
      </w:r>
      <w:r>
        <w:t xml:space="preserve">ra </w:t>
      </w:r>
      <w:r>
        <w:t xml:space="preserve">lệnh </w:t>
      </w:r>
      <w:r>
        <w:t xml:space="preserve">bằng </w:t>
      </w:r>
      <w:r>
        <w:t xml:space="preserve">văn </w:t>
      </w:r>
      <w:r>
        <w:t xml:space="preserve">bắn. </w:t>
      </w:r>
      <w:r>
        <w:t xml:space="preserve">Vua </w:t>
      </w:r>
      <w:r>
        <w:t xml:space="preserve">sắc </w:t>
      </w:r>
      <w:r>
        <w:rPr>
          <w:i/>
        </w:rPr>
        <w:t xml:space="preserve">cho </w:t>
      </w:r>
      <w:r>
        <w:rPr>
          <w:i/>
        </w:rPr>
        <w:t xml:space="preserve">lập </w:t>
      </w:r>
      <w:r>
        <w:rPr>
          <w:i/>
        </w:rPr>
        <w:t xml:space="preserve">đồn </w:t>
      </w:r>
      <w:r>
        <w:rPr>
          <w:i/>
        </w:rPr>
        <w:t xml:space="preserve">thờ. </w:t>
      </w:r>
      <w:r>
        <w:br/>
      </w:r>
      <w:r>
        <w:rPr>
          <w:b/>
        </w:rPr>
        <w:t xml:space="preserve">sắc,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rPr>
          <w:i/>
        </w:rPr>
        <w:t xml:space="preserve">một </w:t>
      </w:r>
      <w:r>
        <w:t xml:space="preserve">thanh </w:t>
      </w:r>
      <w:r>
        <w:t xml:space="preserve">điệu </w:t>
      </w:r>
      <w:r>
        <w:t xml:space="preserve">của </w:t>
      </w:r>
      <w:r>
        <w:t xml:space="preserve">tiếng </w:t>
      </w:r>
      <w:r>
        <w:t xml:space="preserve">Việt, </w:t>
      </w:r>
      <w:r>
        <w:t xml:space="preserve">được </w:t>
      </w:r>
      <w:r>
        <w:t xml:space="preserve">kí </w:t>
      </w:r>
      <w:r>
        <w:t xml:space="preserve">hiệu </w:t>
      </w:r>
      <w:r>
        <w:t xml:space="preserve">bằng </w:t>
      </w:r>
      <w:r>
        <w:t xml:space="preserve">dấu </w:t>
      </w:r>
      <w:r>
        <w:rPr>
          <w:i/>
        </w:rPr>
        <w:t xml:space="preserve">" </w:t>
      </w:r>
      <w:r>
        <w:t xml:space="preserve">". </w:t>
      </w:r>
      <w:r>
        <w:t xml:space="preserve">Thanh </w:t>
      </w:r>
      <w:r>
        <w:t xml:space="preserve">sắc. </w:t>
      </w:r>
      <w:r>
        <w:rPr>
          <w:i/>
        </w:rPr>
        <w:t xml:space="preserve">Dấu </w:t>
      </w:r>
      <w:r>
        <w:t xml:space="preserve">sắc. </w:t>
      </w:r>
      <w:r>
        <w:br/>
      </w:r>
      <w:r>
        <w:rPr>
          <w:b/>
        </w:rPr>
        <w:t xml:space="preserve">sắc,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Màu </w:t>
      </w:r>
      <w:r>
        <w:t xml:space="preserve">(trừ </w:t>
      </w:r>
      <w:r>
        <w:t xml:space="preserve">đen, </w:t>
      </w:r>
      <w:r>
        <w:t xml:space="preserve">trắng). </w:t>
      </w:r>
      <w:r>
        <w:rPr>
          <w:i/>
        </w:rPr>
        <w:t xml:space="preserve">Hoa </w:t>
      </w:r>
      <w:r>
        <w:rPr>
          <w:i/>
        </w:rPr>
        <w:t xml:space="preserve">khoe </w:t>
      </w:r>
      <w:r>
        <w:t xml:space="preserve">sắc. </w:t>
      </w:r>
      <w:r>
        <w:t xml:space="preserve">Bảy </w:t>
      </w:r>
      <w:r>
        <w:t xml:space="preserve">sắc </w:t>
      </w:r>
      <w:r>
        <w:rPr>
          <w:i/>
        </w:rPr>
        <w:t xml:space="preserve">cầu </w:t>
      </w:r>
      <w:r>
        <w:rPr>
          <w:i/>
        </w:rPr>
        <w:t xml:space="preserve">uồng. </w:t>
      </w:r>
      <w:r>
        <w:rPr>
          <w:b/>
        </w:rPr>
        <w:t xml:space="preserve">2 </w:t>
      </w:r>
      <w:r>
        <w:t xml:space="preserve">Nước </w:t>
      </w:r>
      <w:r>
        <w:t xml:space="preserve">da </w:t>
      </w:r>
      <w:r>
        <w:t xml:space="preserve">và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trên </w:t>
      </w:r>
      <w:r>
        <w:t xml:space="preserve">mặt </w:t>
      </w:r>
      <w:r>
        <w:t xml:space="preserve">con </w:t>
      </w:r>
      <w:r>
        <w:t xml:space="preserve">người, </w:t>
      </w:r>
      <w:r>
        <w:t xml:space="preserve">phản </w:t>
      </w:r>
      <w:r>
        <w:t xml:space="preserve">ánh </w:t>
      </w:r>
      <w:r>
        <w:t xml:space="preserve">tình </w:t>
      </w:r>
      <w:r>
        <w:t xml:space="preserve">trạng </w:t>
      </w:r>
      <w:r>
        <w:t xml:space="preserve">sức </w:t>
      </w:r>
      <w:r>
        <w:t xml:space="preserve">khoẻ </w:t>
      </w:r>
      <w:r>
        <w:t xml:space="preserve">hay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lí, </w:t>
      </w:r>
      <w:r>
        <w:t xml:space="preserve">tình </w:t>
      </w:r>
      <w:r>
        <w:t xml:space="preserve">cảm </w:t>
      </w:r>
      <w:r>
        <w:t xml:space="preserve">nhất </w:t>
      </w:r>
      <w:r>
        <w:t xml:space="preserve">định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Sắc </w:t>
      </w:r>
      <w:r>
        <w:rPr>
          <w:i/>
        </w:rPr>
        <w:t xml:space="preserve">mặt </w:t>
      </w:r>
      <w:r>
        <w:t xml:space="preserve">hồng </w:t>
      </w:r>
      <w:r>
        <w:t xml:space="preserve">hào. </w:t>
      </w:r>
      <w:r>
        <w:t xml:space="preserve">Nghiêm </w:t>
      </w:r>
      <w:r>
        <w:t xml:space="preserve">sắc </w:t>
      </w:r>
      <w:r>
        <w:rPr>
          <w:i/>
        </w:rPr>
        <w:t xml:space="preserve">mặt. </w:t>
      </w:r>
      <w:r>
        <w:t xml:space="preserve">(Mặt) </w:t>
      </w:r>
      <w:r>
        <w:rPr>
          <w:i/>
        </w:rPr>
        <w:t xml:space="preserve">biến </w:t>
      </w:r>
      <w:r>
        <w:t xml:space="preserve">sắc*.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Vẻ </w:t>
      </w:r>
      <w:r>
        <w:t xml:space="preserve">đẹp </w:t>
      </w:r>
      <w:r>
        <w:t xml:space="preserve">của </w:t>
      </w:r>
      <w:r>
        <w:t xml:space="preserve">người </w:t>
      </w:r>
      <w:r>
        <w:t xml:space="preserve">phụ </w:t>
      </w:r>
      <w:r>
        <w:t xml:space="preserve">nữ. </w:t>
      </w:r>
      <w:r>
        <w:rPr>
          <w:i/>
        </w:rPr>
        <w:t xml:space="preserve">Cô </w:t>
      </w:r>
      <w:r>
        <w:t xml:space="preserve">gái </w:t>
      </w:r>
      <w:r>
        <w:rPr>
          <w:i/>
        </w:rPr>
        <w:t xml:space="preserve">có </w:t>
      </w:r>
      <w:r>
        <w:t xml:space="preserve">sắc. </w:t>
      </w:r>
      <w:r>
        <w:t xml:space="preserve">Trai </w:t>
      </w:r>
      <w:r>
        <w:rPr>
          <w:i/>
        </w:rPr>
        <w:t xml:space="preserve">tài </w:t>
      </w:r>
      <w:r>
        <w:rPr>
          <w:i/>
        </w:rPr>
        <w:t xml:space="preserve">gái </w:t>
      </w:r>
      <w:r>
        <w:t xml:space="preserve">sắc*. </w:t>
      </w:r>
      <w:r>
        <w:br/>
      </w:r>
      <w:r>
        <w:rPr>
          <w:b/>
        </w:rPr>
        <w:t xml:space="preserve">sắc,d. </w:t>
      </w:r>
      <w:r>
        <w:t xml:space="preserve">Cái </w:t>
      </w:r>
      <w:r>
        <w:t xml:space="preserve">có </w:t>
      </w:r>
      <w:r>
        <w:t xml:space="preserve">hình </w:t>
      </w:r>
      <w:r>
        <w:t xml:space="preserve">dạng,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thể </w:t>
      </w:r>
      <w:r>
        <w:t xml:space="preserve">nhận </w:t>
      </w:r>
      <w:r>
        <w:t xml:space="preserve">biết </w:t>
      </w:r>
      <w:r>
        <w:t xml:space="preserve">được,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trái </w:t>
      </w:r>
      <w:r>
        <w:t xml:space="preserve">với </w:t>
      </w:r>
      <w:r>
        <w:t xml:space="preserve">không. </w:t>
      </w:r>
      <w:r>
        <w:br/>
      </w:r>
      <w:r>
        <w:rPr>
          <w:b/>
        </w:rPr>
        <w:t xml:space="preserve">sắc, </w:t>
      </w:r>
      <w:r>
        <w:rPr>
          <w:i/>
        </w:rPr>
        <w:t xml:space="preserve">động từ </w:t>
      </w:r>
      <w:r>
        <w:t xml:space="preserve">Đun </w:t>
      </w:r>
      <w:r>
        <w:t xml:space="preserve">dược </w:t>
      </w:r>
      <w:r>
        <w:t xml:space="preserve">liệu </w:t>
      </w:r>
      <w:r>
        <w:rPr>
          <w:i/>
        </w:rPr>
        <w:t xml:space="preserve">với </w:t>
      </w:r>
      <w:r>
        <w:t xml:space="preserve">nước </w:t>
      </w:r>
      <w:r>
        <w:t xml:space="preserve">và </w:t>
      </w:r>
      <w:r>
        <w:t xml:space="preserve">để </w:t>
      </w:r>
      <w:r>
        <w:t xml:space="preserve">sôi </w:t>
      </w:r>
      <w:r>
        <w:t xml:space="preserve">lâu </w:t>
      </w:r>
      <w:r>
        <w:t xml:space="preserve">cho </w:t>
      </w:r>
      <w:r>
        <w:t xml:space="preserve">ra </w:t>
      </w:r>
      <w:r>
        <w:t xml:space="preserve">hết </w:t>
      </w:r>
      <w:r>
        <w:t xml:space="preserve">chất. </w:t>
      </w:r>
      <w:r>
        <w:t xml:space="preserve">Sắc </w:t>
      </w:r>
      <w:r>
        <w:t xml:space="preserve">thuốc </w:t>
      </w:r>
      <w:r>
        <w:rPr>
          <w:i/>
        </w:rPr>
        <w:t xml:space="preserve">bắc. </w:t>
      </w:r>
      <w:r>
        <w:br/>
      </w:r>
      <w:r>
        <w:rPr>
          <w:b/>
        </w:rPr>
        <w:t xml:space="preserve">sắc,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cạnh </w:t>
      </w:r>
      <w:r>
        <w:t xml:space="preserve">rất </w:t>
      </w:r>
      <w:r>
        <w:t xml:space="preserve">mỏng, </w:t>
      </w:r>
      <w:r>
        <w:t xml:space="preserve">dễ </w:t>
      </w:r>
      <w:r>
        <w:t xml:space="preserve">làm </w:t>
      </w:r>
      <w:r>
        <w:t xml:space="preserve">đứt </w:t>
      </w:r>
      <w:r>
        <w:t xml:space="preserve">các </w:t>
      </w:r>
      <w:r>
        <w:t xml:space="preserve">vật </w:t>
      </w:r>
      <w:r>
        <w:t xml:space="preserve">được </w:t>
      </w:r>
      <w:r>
        <w:t xml:space="preserve">chặt, </w:t>
      </w:r>
      <w:r>
        <w:t xml:space="preserve">cắt. </w:t>
      </w:r>
      <w:r>
        <w:rPr>
          <w:i/>
        </w:rPr>
        <w:t xml:space="preserve">Dao </w:t>
      </w:r>
      <w:r>
        <w:t xml:space="preserve">sắc. </w:t>
      </w:r>
      <w:r>
        <w:t xml:space="preserve">Mánh </w:t>
      </w:r>
      <w:r>
        <w:rPr>
          <w:i/>
        </w:rPr>
        <w:t xml:space="preserve">chai </w:t>
      </w:r>
      <w:r>
        <w:rPr>
          <w:i/>
        </w:rPr>
        <w:t xml:space="preserve">có </w:t>
      </w:r>
      <w:r>
        <w:rPr>
          <w:i/>
        </w:rPr>
        <w:t xml:space="preserve">cạnh </w:t>
      </w:r>
      <w:r>
        <w:t xml:space="preserve">sắc. </w:t>
      </w:r>
      <w:r>
        <w:t xml:space="preserve">Sắc </w:t>
      </w:r>
      <w:r>
        <w:rPr>
          <w:i/>
        </w:rPr>
        <w:t xml:space="preserve">như </w:t>
      </w:r>
      <w:r>
        <w:rPr>
          <w:i/>
        </w:rPr>
        <w:t xml:space="preserve">nước </w:t>
      </w:r>
      <w:r>
        <w:t xml:space="preserve">(rất </w:t>
      </w:r>
      <w:r>
        <w:t xml:space="preserve">sắc, </w:t>
      </w:r>
      <w:r>
        <w:t xml:space="preserve">vừa </w:t>
      </w:r>
      <w:r>
        <w:t xml:space="preserve">chạm </w:t>
      </w:r>
      <w:r>
        <w:t xml:space="preserve">đến </w:t>
      </w:r>
      <w:r>
        <w:t xml:space="preserve">đã </w:t>
      </w:r>
      <w:r>
        <w:t xml:space="preserve">đứt). </w:t>
      </w:r>
      <w:r>
        <w:rPr>
          <w:b/>
        </w:rPr>
        <w:t xml:space="preserve">2 </w:t>
      </w:r>
      <w:r>
        <w:t xml:space="preserve">(Âm </w:t>
      </w:r>
      <w:r>
        <w:t xml:space="preserve">thanh) </w:t>
      </w:r>
      <w:r>
        <w:t xml:space="preserve">quá </w:t>
      </w:r>
      <w:r>
        <w:t xml:space="preserve">cao, </w:t>
      </w:r>
      <w:r>
        <w:t xml:space="preserve">nghe </w:t>
      </w:r>
      <w:r>
        <w:t xml:space="preserve">không </w:t>
      </w:r>
      <w:r>
        <w:t xml:space="preserve">êm </w:t>
      </w:r>
      <w:r>
        <w:t xml:space="preserve">tai. </w:t>
      </w:r>
      <w:r>
        <w:rPr>
          <w:i/>
        </w:rPr>
        <w:t xml:space="preserve">Giọng </w:t>
      </w:r>
      <w:r>
        <w:t xml:space="preserve">gọn </w:t>
      </w:r>
      <w:r>
        <w:rPr>
          <w:i/>
        </w:rPr>
        <w:t xml:space="preserve">uà </w:t>
      </w:r>
      <w:r>
        <w:rPr>
          <w:i/>
        </w:rPr>
        <w:t xml:space="preserve">sắc. </w:t>
      </w:r>
      <w:r>
        <w:rPr>
          <w:b/>
        </w:rPr>
        <w:t xml:space="preserve">3 </w:t>
      </w:r>
      <w:r>
        <w:t xml:space="preserve">Tỏ </w:t>
      </w:r>
      <w:r>
        <w:t xml:space="preserve">ra </w:t>
      </w:r>
      <w:r>
        <w:t xml:space="preserve">rất </w:t>
      </w:r>
      <w:r>
        <w:t xml:space="preserve">tỉnh </w:t>
      </w:r>
      <w:r>
        <w:t xml:space="preserve">và </w:t>
      </w:r>
      <w:r>
        <w:t xml:space="preserve">nhanh. </w:t>
      </w:r>
      <w:r>
        <w:t xml:space="preserve">Đôi </w:t>
      </w:r>
      <w:r>
        <w:t xml:space="preserve">mắt </w:t>
      </w:r>
      <w:r>
        <w:rPr>
          <w:i/>
        </w:rPr>
        <w:t xml:space="preserve">rất </w:t>
      </w:r>
      <w:r>
        <w:rPr>
          <w:i/>
        </w:rPr>
        <w:t xml:space="preserve">sắc. </w:t>
      </w:r>
      <w:r>
        <w:t xml:space="preserve">Nhận </w:t>
      </w:r>
      <w:r>
        <w:rPr>
          <w:i/>
        </w:rPr>
        <w:t xml:space="preserve">định </w:t>
      </w:r>
      <w:r>
        <w:rPr>
          <w:i/>
        </w:rPr>
        <w:t xml:space="preserve">sắc. </w:t>
      </w:r>
      <w:r>
        <w:t xml:space="preserve">Sắc </w:t>
      </w:r>
      <w:r>
        <w:t xml:space="preserve">nước </w:t>
      </w:r>
      <w:r>
        <w:rPr>
          <w:i/>
        </w:rPr>
        <w:t xml:space="preserve">cờ.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bén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tinh, </w:t>
      </w:r>
      <w:r>
        <w:t xml:space="preserve">nhanh, </w:t>
      </w:r>
      <w:r>
        <w:t xml:space="preserve">nhạy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Cái </w:t>
      </w:r>
      <w:r>
        <w:t xml:space="preserve">nhìn </w:t>
      </w:r>
      <w:r>
        <w:t xml:space="preserve">sắc </w:t>
      </w:r>
      <w:r>
        <w:t xml:space="preserve">bén. </w:t>
      </w:r>
      <w:r>
        <w:t xml:space="preserve">Sự </w:t>
      </w:r>
      <w:r>
        <w:rPr>
          <w:i/>
        </w:rPr>
        <w:t xml:space="preserve">chỉ </w:t>
      </w:r>
      <w:r>
        <w:rPr>
          <w:i/>
        </w:rPr>
        <w:t xml:space="preserve">đạo </w:t>
      </w:r>
      <w:r>
        <w:t xml:space="preserve">sắc </w:t>
      </w:r>
      <w:r>
        <w:t xml:space="preserve">bén. </w:t>
      </w:r>
      <w:r>
        <w:rPr>
          <w:b/>
        </w:rPr>
        <w:t xml:space="preserve">2 </w:t>
      </w:r>
      <w:r>
        <w:t xml:space="preserve">Có </w:t>
      </w:r>
      <w:r>
        <w:t xml:space="preserve">hiệu </w:t>
      </w:r>
      <w:r>
        <w:t xml:space="preserve">lực, </w:t>
      </w:r>
      <w:r>
        <w:t xml:space="preserve">có </w:t>
      </w:r>
      <w:r>
        <w:rPr>
          <w:i/>
        </w:rPr>
        <w:t xml:space="preserve">tác </w:t>
      </w:r>
      <w:r>
        <w:t xml:space="preserve">dụng </w:t>
      </w:r>
      <w:r>
        <w:t xml:space="preserve">tư </w:t>
      </w:r>
      <w:r>
        <w:t xml:space="preserve">tưởng </w:t>
      </w:r>
      <w:r>
        <w:t xml:space="preserve">mạnh </w:t>
      </w:r>
      <w:r>
        <w:t xml:space="preserve">mẽ. </w:t>
      </w:r>
      <w:r>
        <w:rPr>
          <w:i/>
        </w:rPr>
        <w:t xml:space="preserve">Lí </w:t>
      </w:r>
      <w:r>
        <w:rPr>
          <w:i/>
        </w:rPr>
        <w:t xml:space="preserve">lẽ </w:t>
      </w:r>
      <w:r>
        <w:rPr>
          <w:i/>
        </w:rPr>
        <w:t xml:space="preserve">sắc </w:t>
      </w:r>
      <w:r>
        <w:t xml:space="preserve">bén.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cạnh </w:t>
      </w:r>
      <w:r>
        <w:rPr>
          <w:i/>
        </w:rPr>
        <w:t xml:space="preserve">tính từ </w:t>
      </w:r>
      <w:r>
        <w:t xml:space="preserve">Sắc </w:t>
      </w:r>
      <w:r>
        <w:t xml:space="preserve">sảo </w:t>
      </w:r>
      <w:r>
        <w:t xml:space="preserve">và </w:t>
      </w:r>
      <w:r>
        <w:t xml:space="preserve">sành </w:t>
      </w:r>
      <w:r>
        <w:t xml:space="preserve">sỏi. </w:t>
      </w:r>
      <w:r>
        <w:t xml:space="preserve">Con </w:t>
      </w:r>
      <w:r>
        <w:rPr>
          <w:i/>
        </w:rPr>
        <w:t xml:space="preserve">người </w:t>
      </w:r>
      <w:r>
        <w:t xml:space="preserve">sắc </w:t>
      </w:r>
      <w:r>
        <w:rPr>
          <w:i/>
        </w:rPr>
        <w:t xml:space="preserve">cạnh.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Lệnh </w:t>
      </w:r>
      <w:r>
        <w:t xml:space="preserve">bằng </w:t>
      </w:r>
      <w:r>
        <w:t xml:space="preserve">văn </w:t>
      </w:r>
      <w:r>
        <w:t xml:space="preserve">bản </w:t>
      </w:r>
      <w:r>
        <w:t xml:space="preserve">của </w:t>
      </w:r>
      <w:r>
        <w:t xml:space="preserve">vua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dục </w:t>
      </w:r>
      <w:r>
        <w:rPr>
          <w:i/>
        </w:rPr>
        <w:t xml:space="preserve">danh từ </w:t>
      </w:r>
      <w:r>
        <w:t xml:space="preserve">Lòng </w:t>
      </w:r>
      <w:r>
        <w:t xml:space="preserve">ham </w:t>
      </w:r>
      <w:r>
        <w:t xml:space="preserve">muốn </w:t>
      </w:r>
      <w:r>
        <w:t xml:space="preserve">quá </w:t>
      </w:r>
      <w:r>
        <w:t xml:space="preserve">đáng </w:t>
      </w:r>
      <w:r>
        <w:t xml:space="preserve">về </w:t>
      </w:r>
      <w:r>
        <w:t xml:space="preserve">tình </w:t>
      </w:r>
      <w:r>
        <w:t xml:space="preserve">dục </w:t>
      </w:r>
      <w:r>
        <w:t xml:space="preserve">với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đẹp </w:t>
      </w:r>
      <w:r>
        <w:rPr>
          <w:i/>
        </w:rPr>
        <w:t xml:space="preserve">danh từ </w:t>
      </w:r>
      <w:r>
        <w:t xml:space="preserve">Vẻ </w:t>
      </w:r>
      <w:r>
        <w:t xml:space="preserve">đẹp </w:t>
      </w:r>
      <w:r>
        <w:t xml:space="preserve">của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Độ </w:t>
      </w:r>
      <w:r>
        <w:t xml:space="preserve">đậm </w:t>
      </w:r>
      <w:r>
        <w:t xml:space="preserve">nhạt </w:t>
      </w:r>
      <w:r>
        <w:t xml:space="preserve">của </w:t>
      </w:r>
      <w:r>
        <w:t xml:space="preserve">màu </w:t>
      </w:r>
      <w:r>
        <w:t xml:space="preserve">sắc.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lẻm </w:t>
      </w:r>
      <w:r>
        <w:rPr>
          <w:i/>
        </w:rPr>
        <w:t xml:space="preserve">tính từ </w:t>
      </w:r>
      <w:r>
        <w:t xml:space="preserve">Sắc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đụng </w:t>
      </w:r>
      <w:r>
        <w:t xml:space="preserve">vào </w:t>
      </w:r>
      <w:r>
        <w:t xml:space="preserve">là </w:t>
      </w:r>
      <w:r>
        <w:t xml:space="preserve">đứt </w:t>
      </w:r>
      <w:r>
        <w:t xml:space="preserve">ngay. </w:t>
      </w:r>
      <w:r>
        <w:t xml:space="preserve">Lưỡi </w:t>
      </w:r>
      <w:r>
        <w:rPr>
          <w:i/>
        </w:rPr>
        <w:t xml:space="preserve">dao </w:t>
      </w:r>
      <w:r>
        <w:rPr>
          <w:i/>
        </w:rPr>
        <w:t xml:space="preserve">sắc </w:t>
      </w:r>
      <w:r>
        <w:rPr>
          <w:i/>
        </w:rPr>
        <w:t xml:space="preserve">lẻm. </w:t>
      </w:r>
      <w:r>
        <w:rPr>
          <w:i/>
        </w:rPr>
        <w:t xml:space="preserve">Mắt </w:t>
      </w:r>
      <w:r>
        <w:rPr>
          <w:i/>
        </w:rPr>
        <w:t xml:space="preserve">sắc </w:t>
      </w:r>
      <w:r>
        <w:t xml:space="preserve">lẻm </w:t>
      </w:r>
      <w:r>
        <w:t xml:space="preserve">như </w:t>
      </w:r>
      <w:r>
        <w:rPr>
          <w:i/>
        </w:rPr>
        <w:t xml:space="preserve">dao </w:t>
      </w:r>
      <w:r>
        <w:rPr>
          <w:i/>
        </w:rPr>
        <w:t xml:space="preserve">cau </w:t>
      </w:r>
      <w:r>
        <w:rPr>
          <w:i/>
        </w:rPr>
        <w:t xml:space="preserve">(D.).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lẹm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sắc </w:t>
      </w:r>
      <w:r>
        <w:rPr>
          <w:i/>
        </w:rPr>
        <w:t xml:space="preserve">lởm.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do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 </w:t>
      </w:r>
      <w:r>
        <w:t xml:space="preserve">ban </w:t>
      </w:r>
      <w:r>
        <w:t xml:space="preserve">hành, </w:t>
      </w:r>
      <w:r>
        <w:t xml:space="preserve">quy </w:t>
      </w:r>
      <w:r>
        <w:t xml:space="preserve">định </w:t>
      </w:r>
      <w:r>
        <w:t xml:space="preserve">những </w:t>
      </w:r>
      <w:r>
        <w:t xml:space="preserve">điều </w:t>
      </w:r>
      <w:r>
        <w:t xml:space="preserve">quan </w:t>
      </w:r>
      <w:r>
        <w:t xml:space="preserve">trọng,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như </w:t>
      </w:r>
      <w:r>
        <w:t xml:space="preserve">một </w:t>
      </w:r>
      <w:r>
        <w:t xml:space="preserve">đạo </w:t>
      </w:r>
      <w:r>
        <w:t xml:space="preserve">luật.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pháp </w:t>
      </w:r>
      <w:r>
        <w:t xml:space="preserve">luật </w:t>
      </w:r>
      <w:r>
        <w:t xml:space="preserve">do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 </w:t>
      </w:r>
      <w:r>
        <w:t xml:space="preserve">kí, </w:t>
      </w:r>
      <w:r>
        <w:t xml:space="preserve">quy </w:t>
      </w:r>
      <w:r>
        <w:t xml:space="preserve">định </w:t>
      </w:r>
      <w:r>
        <w:t xml:space="preserve">những </w:t>
      </w:r>
      <w:r>
        <w:t xml:space="preserve">vấn </w:t>
      </w:r>
      <w:r>
        <w:t xml:space="preserve">để </w:t>
      </w:r>
      <w:r>
        <w:t xml:space="preserve">thuộc </w:t>
      </w:r>
      <w:r>
        <w:t xml:space="preserve">quyền </w:t>
      </w:r>
      <w:r>
        <w:t xml:space="preserve">lập </w:t>
      </w:r>
      <w:r>
        <w:t xml:space="preserve">pháp </w:t>
      </w:r>
      <w:r>
        <w:t xml:space="preserve">của </w:t>
      </w:r>
      <w:r>
        <w:t xml:space="preserve">quốc </w:t>
      </w:r>
      <w:r>
        <w:t xml:space="preserve">hội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quốc </w:t>
      </w:r>
      <w:r>
        <w:t xml:space="preserve">hội </w:t>
      </w:r>
      <w:r>
        <w:t xml:space="preserve">không </w:t>
      </w:r>
      <w:r>
        <w:t xml:space="preserve">họp.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mắc </w:t>
      </w:r>
      <w:r>
        <w:rPr>
          <w:i/>
        </w:rPr>
        <w:t xml:space="preserve">động từ </w:t>
      </w:r>
      <w:r>
        <w:t xml:space="preserve">Hay </w:t>
      </w:r>
      <w:r>
        <w:t xml:space="preserve">soi </w:t>
      </w:r>
      <w:r>
        <w:t xml:space="preserve">mói, </w:t>
      </w:r>
      <w:r>
        <w:t xml:space="preserve">bắt </w:t>
      </w:r>
      <w:r>
        <w:t xml:space="preserve">bẻ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chịu. </w:t>
      </w:r>
      <w:r>
        <w:t xml:space="preserve">Tính </w:t>
      </w:r>
      <w:r>
        <w:t xml:space="preserve">sắc </w:t>
      </w:r>
      <w:r>
        <w:rPr>
          <w:i/>
        </w:rPr>
        <w:t xml:space="preserve">mắc. </w:t>
      </w:r>
      <w:r>
        <w:t xml:space="preserve">Nhận </w:t>
      </w:r>
      <w:r>
        <w:t xml:space="preserve">xét </w:t>
      </w:r>
      <w:r>
        <w:t xml:space="preserve">sắc </w:t>
      </w:r>
      <w:r>
        <w:rPr>
          <w:i/>
        </w:rPr>
        <w:t xml:space="preserve">mắc </w:t>
      </w:r>
      <w:r>
        <w:rPr>
          <w:i/>
        </w:rPr>
        <w:t xml:space="preserve">uề </w:t>
      </w:r>
      <w:r>
        <w:t xml:space="preserve">mọi </w:t>
      </w:r>
      <w:r>
        <w:t xml:space="preserve">người, </w:t>
      </w:r>
      <w:r>
        <w:t xml:space="preserve">mọi </w:t>
      </w:r>
      <w:r>
        <w:t xml:space="preserve">uiệc.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nước </w:t>
      </w:r>
      <w:r>
        <w:rPr>
          <w:i/>
        </w:rPr>
        <w:t xml:space="preserve">tính từ </w:t>
      </w:r>
      <w:r>
        <w:t xml:space="preserve">(ít dùng) </w:t>
      </w:r>
      <w:r>
        <w:t xml:space="preserve">sắc </w:t>
      </w:r>
      <w:r>
        <w:t xml:space="preserve">nước </w:t>
      </w:r>
      <w:r>
        <w:t xml:space="preserve">hương </w:t>
      </w:r>
      <w:r>
        <w:t xml:space="preserve">trời, </w:t>
      </w:r>
      <w:r>
        <w:t xml:space="preserve">nói </w:t>
      </w:r>
      <w:r>
        <w:t xml:space="preserve">tắt, </w:t>
      </w:r>
      <w:r>
        <w:t xml:space="preserve">có </w:t>
      </w:r>
      <w:r>
        <w:t xml:space="preserve">nhan </w:t>
      </w:r>
      <w:r>
        <w:t xml:space="preserve">sắc </w:t>
      </w:r>
      <w:r>
        <w:t xml:space="preserve">đẹp. </w:t>
      </w:r>
      <w:r>
        <w:rPr>
          <w:i/>
        </w:rPr>
        <w:t xml:space="preserve">Người </w:t>
      </w:r>
      <w:r>
        <w:t xml:space="preserve">đàn </w:t>
      </w:r>
      <w:r>
        <w:rPr>
          <w:i/>
        </w:rPr>
        <w:t xml:space="preserve">bà </w:t>
      </w:r>
      <w:r>
        <w:rPr>
          <w:i/>
        </w:rPr>
        <w:t xml:space="preserve">sắc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nước </w:t>
      </w:r>
      <w:r>
        <w:rPr>
          <w:b/>
        </w:rPr>
        <w:t xml:space="preserve">hương </w:t>
      </w:r>
      <w:r>
        <w:rPr>
          <w:b/>
        </w:rPr>
        <w:t xml:space="preserve">trời </w:t>
      </w:r>
      <w:r>
        <w:t xml:space="preserve">Ví </w:t>
      </w:r>
      <w:r>
        <w:t xml:space="preserve">nhan </w:t>
      </w:r>
      <w:r>
        <w:t xml:space="preserve">sắc </w:t>
      </w:r>
      <w:r>
        <w:t xml:space="preserve">tuyệt </w:t>
      </w:r>
      <w:r>
        <w:t xml:space="preserve">đẹp. </w:t>
      </w:r>
      <w:r>
        <w:rPr>
          <w:i/>
        </w:rPr>
        <w:t xml:space="preserve">Thật </w:t>
      </w:r>
      <w:r>
        <w:rPr>
          <w:i/>
        </w:rPr>
        <w:t xml:space="preserve">là </w:t>
      </w:r>
      <w:r>
        <w:t xml:space="preserve">sắc </w:t>
      </w:r>
      <w:r>
        <w:t xml:space="preserve">nước </w:t>
      </w:r>
      <w:r>
        <w:rPr>
          <w:i/>
        </w:rPr>
        <w:t xml:space="preserve">hương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phong </w:t>
      </w:r>
      <w:r>
        <w:rPr>
          <w:i/>
        </w:rPr>
        <w:t xml:space="preserve">động từ </w:t>
      </w:r>
      <w:r>
        <w:t xml:space="preserve">(Nhà </w:t>
      </w:r>
      <w:r>
        <w:t xml:space="preserve">vua) </w:t>
      </w:r>
      <w:r>
        <w:t xml:space="preserve">ra </w:t>
      </w:r>
      <w:r>
        <w:t xml:space="preserve">sắc </w:t>
      </w:r>
      <w:r>
        <w:t xml:space="preserve">chỉ </w:t>
      </w:r>
      <w:r>
        <w:t xml:space="preserve">phong </w:t>
      </w:r>
      <w:r>
        <w:t xml:space="preserve">phẩm </w:t>
      </w:r>
      <w:r>
        <w:t xml:space="preserve">tước.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Quần </w:t>
      </w:r>
      <w:r>
        <w:t xml:space="preserve">áo </w:t>
      </w:r>
      <w:r>
        <w:t xml:space="preserve">màu, </w:t>
      </w:r>
      <w:r>
        <w:t xml:space="preserve">nói </w:t>
      </w:r>
      <w:r>
        <w:t xml:space="preserve">chung. </w:t>
      </w:r>
      <w:r>
        <w:t xml:space="preserve">Sắc </w:t>
      </w:r>
      <w:r>
        <w:rPr>
          <w:i/>
        </w:rPr>
        <w:t xml:space="preserve">phục </w:t>
      </w:r>
      <w:r>
        <w:rPr>
          <w:i/>
        </w:rPr>
        <w:t xml:space="preserve">rực </w:t>
      </w:r>
      <w:r>
        <w:t xml:space="preserve">rỡ </w:t>
      </w:r>
      <w:r>
        <w:t xml:space="preserve">của </w:t>
      </w:r>
      <w:r>
        <w:t xml:space="preserve">người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thiểu </w:t>
      </w:r>
      <w:r>
        <w:rPr>
          <w:i/>
        </w:rPr>
        <w:t xml:space="preserve">số. </w:t>
      </w:r>
      <w:r>
        <w:rPr>
          <w:b/>
        </w:rPr>
        <w:t xml:space="preserve">2 </w:t>
      </w:r>
      <w:r>
        <w:t xml:space="preserve">Quận </w:t>
      </w:r>
      <w:r>
        <w:t xml:space="preserve">áo </w:t>
      </w:r>
      <w:r>
        <w:t xml:space="preserve">màu </w:t>
      </w:r>
      <w:r>
        <w:t xml:space="preserve">sắc </w:t>
      </w:r>
      <w:r>
        <w:t xml:space="preserve">khác </w:t>
      </w:r>
      <w:r>
        <w:t xml:space="preserve">nhau </w:t>
      </w:r>
      <w:r>
        <w:t xml:space="preserve">để </w:t>
      </w:r>
      <w:r>
        <w:t xml:space="preserve">phân </w:t>
      </w:r>
      <w:r>
        <w:t xml:space="preserve">biệt </w:t>
      </w:r>
      <w:r>
        <w:t xml:space="preserve">phẩm </w:t>
      </w:r>
      <w:r>
        <w:t xml:space="preserve">trật </w:t>
      </w:r>
      <w:r>
        <w:t xml:space="preserve">của </w:t>
      </w:r>
      <w:r>
        <w:t xml:space="preserve">quan </w:t>
      </w:r>
      <w:r>
        <w:t xml:space="preserve">lại. </w:t>
      </w:r>
      <w:r>
        <w:rPr>
          <w:i/>
        </w:rPr>
        <w:t xml:space="preserve">Bộ </w:t>
      </w:r>
      <w:r>
        <w:t xml:space="preserve">sắc </w:t>
      </w:r>
      <w:r>
        <w:rPr>
          <w:i/>
        </w:rPr>
        <w:t xml:space="preserve">phục </w:t>
      </w:r>
      <w:r>
        <w:t xml:space="preserve">uð </w:t>
      </w:r>
      <w:r>
        <w:rPr>
          <w:i/>
        </w:rPr>
        <w:t xml:space="preserve">tướng. </w:t>
      </w:r>
      <w:r>
        <w:br w:type="page"/>
      </w:r>
      <w:r>
        <w:rPr>
          <w:b/>
        </w:rPr>
        <w:t xml:space="preserve">sắc </w:t>
      </w:r>
      <w:r>
        <w:rPr>
          <w:b/>
        </w:rPr>
        <w:t xml:space="preserve">sảo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xét, </w:t>
      </w:r>
      <w:r>
        <w:t xml:space="preserve">ứng </w:t>
      </w:r>
      <w:r>
        <w:t xml:space="preserve">phó </w:t>
      </w:r>
      <w:r>
        <w:t xml:space="preserve">nhanh </w:t>
      </w:r>
      <w:r>
        <w:t xml:space="preserve">và </w:t>
      </w:r>
      <w:r>
        <w:t xml:space="preserve">thông </w:t>
      </w:r>
      <w:r>
        <w:t xml:space="preserve">minh. </w:t>
      </w:r>
      <w:r>
        <w:rPr>
          <w:i/>
        </w:rPr>
        <w:t xml:space="preserve">Con </w:t>
      </w:r>
      <w:r>
        <w:t xml:space="preserve">người </w:t>
      </w:r>
      <w:r>
        <w:t xml:space="preserve">sắc </w:t>
      </w:r>
      <w:r>
        <w:t xml:space="preserve">sáo. </w:t>
      </w:r>
      <w:r>
        <w:rPr>
          <w:i/>
        </w:rPr>
        <w:t xml:space="preserve">Một </w:t>
      </w:r>
      <w:r>
        <w:rPr>
          <w:i/>
        </w:rPr>
        <w:t xml:space="preserve">cây </w:t>
      </w:r>
      <w:r>
        <w:rPr>
          <w:i/>
        </w:rPr>
        <w:t xml:space="preserve">bút </w:t>
      </w:r>
      <w:r>
        <w:rPr>
          <w:i/>
        </w:rPr>
        <w:t xml:space="preserve">sắc </w:t>
      </w:r>
      <w:r>
        <w:t xml:space="preserve">sáo.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sắc </w:t>
      </w:r>
      <w:r>
        <w:t xml:space="preserve">sáo. </w:t>
      </w:r>
      <w:r>
        <w:t xml:space="preserve">sắc </w:t>
      </w:r>
      <w:r>
        <w:t xml:space="preserve">sắc </w:t>
      </w:r>
      <w:r>
        <w:t xml:space="preserve">không </w:t>
      </w:r>
      <w:r>
        <w:t xml:space="preserve">không </w:t>
      </w:r>
      <w:r>
        <w:t xml:space="preserve">Có </w:t>
      </w:r>
      <w:r>
        <w:t xml:space="preserve">cũng </w:t>
      </w:r>
      <w:r>
        <w:t xml:space="preserve">như </w:t>
      </w:r>
      <w:r>
        <w:t xml:space="preserve">không, </w:t>
      </w:r>
      <w:r>
        <w:t xml:space="preserve">không </w:t>
      </w:r>
      <w:r>
        <w:t xml:space="preserve">cũng </w:t>
      </w:r>
      <w:r>
        <w:t xml:space="preserve">như </w:t>
      </w:r>
      <w:r>
        <w:t xml:space="preserve">có, </w:t>
      </w:r>
      <w:r>
        <w:t xml:space="preserve">tất </w:t>
      </w:r>
      <w:r>
        <w:t xml:space="preserve">cả </w:t>
      </w:r>
      <w:r>
        <w:t xml:space="preserve">trên </w:t>
      </w:r>
      <w:r>
        <w:t xml:space="preserve">đời </w:t>
      </w:r>
      <w:r>
        <w:t xml:space="preserve">chỉ </w:t>
      </w:r>
      <w:r>
        <w:t xml:space="preserve">là </w:t>
      </w:r>
      <w:r>
        <w:t xml:space="preserve">hưảo,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của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thái </w:t>
      </w:r>
      <w:r>
        <w:rPr>
          <w:i/>
        </w:rPr>
        <w:t xml:space="preserve">danh từ </w:t>
      </w:r>
      <w:r>
        <w:t xml:space="preserve">Nét </w:t>
      </w:r>
      <w:r>
        <w:t xml:space="preserve">tinh </w:t>
      </w:r>
      <w:r>
        <w:t xml:space="preserve">tế </w:t>
      </w:r>
      <w:r>
        <w:t xml:space="preserve">làm </w:t>
      </w:r>
      <w:r>
        <w:t xml:space="preserve">phân </w:t>
      </w:r>
      <w:r>
        <w:t xml:space="preserve">biệt </w:t>
      </w:r>
      <w:r>
        <w:t xml:space="preserve">những </w:t>
      </w:r>
      <w:r>
        <w:t xml:space="preserve">sự </w:t>
      </w:r>
      <w:r>
        <w:t xml:space="preserve">vật </w:t>
      </w:r>
      <w:r>
        <w:t xml:space="preserve">về </w:t>
      </w:r>
      <w:r>
        <w:t xml:space="preserve">cơ </w:t>
      </w:r>
      <w:r>
        <w:t xml:space="preserve">bắn </w:t>
      </w:r>
      <w:r>
        <w:t xml:space="preserve">giống </w:t>
      </w:r>
      <w:r>
        <w:t xml:space="preserve">nhau. </w:t>
      </w:r>
      <w:r>
        <w:t xml:space="preserve">Sắc </w:t>
      </w:r>
      <w:r>
        <w:rPr>
          <w:i/>
        </w:rPr>
        <w:t xml:space="preserve">thái </w:t>
      </w:r>
      <w:r>
        <w:rPr>
          <w:i/>
        </w:rPr>
        <w:t xml:space="preserve">nghĩa </w:t>
      </w:r>
      <w:r>
        <w:rPr>
          <w:i/>
        </w:rPr>
        <w:t xml:space="preserve">của </w:t>
      </w:r>
      <w:r>
        <w:rPr>
          <w:i/>
        </w:rPr>
        <w:t xml:space="preserve">từ </w:t>
      </w:r>
      <w:r>
        <w:rPr>
          <w:i/>
        </w:rPr>
        <w:t xml:space="preserve">đồng </w:t>
      </w:r>
      <w:r>
        <w:rPr>
          <w:i/>
        </w:rPr>
        <w:t xml:space="preserve">nghĩa.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Chất </w:t>
      </w:r>
      <w:r>
        <w:t xml:space="preserve">có </w:t>
      </w:r>
      <w:r>
        <w:t xml:space="preserve">màu, </w:t>
      </w:r>
      <w:r>
        <w:t xml:space="preserve">thấm </w:t>
      </w:r>
      <w:r>
        <w:t xml:space="preserve">vào </w:t>
      </w:r>
      <w:r>
        <w:t xml:space="preserve">các </w:t>
      </w:r>
      <w:r>
        <w:t xml:space="preserve">thể </w:t>
      </w:r>
      <w:r>
        <w:t xml:space="preserve">hữu </w:t>
      </w:r>
      <w:r>
        <w:t xml:space="preserve">cơ </w:t>
      </w:r>
      <w:r>
        <w:t xml:space="preserve">hay </w:t>
      </w:r>
      <w:r>
        <w:t xml:space="preserve">các </w:t>
      </w:r>
      <w:r>
        <w:t xml:space="preserve">chất </w:t>
      </w:r>
      <w:r>
        <w:t xml:space="preserve">lỏng </w:t>
      </w:r>
      <w:r>
        <w:t xml:space="preserve">trong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sắc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Như </w:t>
      </w:r>
      <w:r>
        <w:t xml:space="preserve">tộc </w:t>
      </w:r>
      <w:r>
        <w:t xml:space="preserve">người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miệt </w:t>
      </w:r>
      <w:r>
        <w:t xml:space="preserve">thị,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kì </w:t>
      </w:r>
      <w:r>
        <w:t xml:space="preserve">thị </w:t>
      </w:r>
      <w:r>
        <w:t xml:space="preserve">dân </w:t>
      </w:r>
      <w:r>
        <w:t xml:space="preserve">tộc). </w:t>
      </w:r>
      <w:r>
        <w:br/>
      </w:r>
      <w:r>
        <w:rPr>
          <w:b/>
        </w:rPr>
        <w:t xml:space="preserve">sặc </w:t>
      </w:r>
      <w:r>
        <w:rPr>
          <w:i/>
        </w:rPr>
        <w:t xml:space="preserve">động từ </w:t>
      </w:r>
      <w:r>
        <w:t xml:space="preserve">Bị </w:t>
      </w:r>
      <w:r>
        <w:t xml:space="preserve">có </w:t>
      </w:r>
      <w:r>
        <w:t xml:space="preserve">vật </w:t>
      </w:r>
      <w:r>
        <w:t xml:space="preserve">gì </w:t>
      </w:r>
      <w:r>
        <w:t xml:space="preserve">đột </w:t>
      </w:r>
      <w:r>
        <w:t xml:space="preserve">ngột </w:t>
      </w:r>
      <w:r>
        <w:t xml:space="preserve">làm </w:t>
      </w:r>
      <w:r>
        <w:t xml:space="preserve">tắc </w:t>
      </w:r>
      <w:r>
        <w:t xml:space="preserve">khí </w:t>
      </w:r>
      <w:r>
        <w:t xml:space="preserve">quản, </w:t>
      </w:r>
      <w:r>
        <w:t xml:space="preserve">làm </w:t>
      </w:r>
      <w:r>
        <w:t xml:space="preserve">cho </w:t>
      </w:r>
      <w:r>
        <w:t xml:space="preserve">ho </w:t>
      </w:r>
      <w:r>
        <w:t xml:space="preserve">mạnh </w:t>
      </w:r>
      <w:r>
        <w:t xml:space="preserve">hoặc </w:t>
      </w:r>
      <w:r>
        <w:t xml:space="preserve">hắt </w:t>
      </w:r>
      <w:r>
        <w:t xml:space="preserve">hơi </w:t>
      </w:r>
      <w:r>
        <w:t xml:space="preserve">liên </w:t>
      </w:r>
      <w:r>
        <w:t xml:space="preserve">tục. </w:t>
      </w:r>
      <w:r>
        <w:rPr>
          <w:i/>
        </w:rPr>
        <w:t xml:space="preserve">Ăn </w:t>
      </w:r>
      <w:r>
        <w:t xml:space="preserve">vội </w:t>
      </w:r>
      <w:r>
        <w:rPr>
          <w:i/>
        </w:rPr>
        <w:t xml:space="preserve">nên </w:t>
      </w:r>
      <w:r>
        <w:rPr>
          <w:i/>
        </w:rPr>
        <w:t xml:space="preserve">bị </w:t>
      </w:r>
      <w:r>
        <w:rPr>
          <w:i/>
        </w:rPr>
        <w:t xml:space="preserve">sặc. </w:t>
      </w:r>
      <w:r>
        <w:rPr>
          <w:i/>
        </w:rPr>
        <w:t xml:space="preserve">Sặc </w:t>
      </w:r>
      <w:r>
        <w:rPr>
          <w:i/>
        </w:rPr>
        <w:t xml:space="preserve">nước. </w:t>
      </w:r>
      <w:r>
        <w:t xml:space="preserve">Sặc </w:t>
      </w:r>
      <w:r>
        <w:t xml:space="preserve">khói </w:t>
      </w:r>
      <w:r>
        <w:rPr>
          <w:i/>
        </w:rPr>
        <w:t xml:space="preserve">thuốc </w:t>
      </w:r>
      <w:r>
        <w:rPr>
          <w:i/>
        </w:rPr>
        <w:t xml:space="preserve">lá. </w:t>
      </w:r>
      <w:r>
        <w:t xml:space="preserve">Cười </w:t>
      </w:r>
      <w:r>
        <w:rPr>
          <w:i/>
        </w:rPr>
        <w:t xml:space="preserve">sặc*. </w:t>
      </w:r>
      <w:r>
        <w:br/>
      </w:r>
      <w:r>
        <w:rPr>
          <w:b/>
        </w:rPr>
        <w:t xml:space="preserve">sặc </w:t>
      </w:r>
      <w:r>
        <w:rPr>
          <w:b/>
        </w:rPr>
        <w:t xml:space="preserve">gạch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t xml:space="preserve">sặc </w:t>
      </w:r>
      <w:r>
        <w:rPr>
          <w:i/>
        </w:rPr>
        <w:t xml:space="preserve">máu. </w:t>
      </w:r>
      <w:r>
        <w:br/>
      </w:r>
      <w:r>
        <w:rPr>
          <w:b/>
        </w:rPr>
        <w:t xml:space="preserve">sặc </w:t>
      </w:r>
      <w:r>
        <w:rPr>
          <w:b/>
        </w:rPr>
        <w:t xml:space="preserve">máu </w:t>
      </w:r>
      <w:r>
        <w:rPr>
          <w:i/>
        </w:rPr>
        <w:t xml:space="preserve">động từ </w:t>
      </w:r>
      <w:r>
        <w:t xml:space="preserve">(thông tục). </w:t>
      </w:r>
      <w:r>
        <w:t xml:space="preserve">Hộc </w:t>
      </w:r>
      <w:r>
        <w:t xml:space="preserve">máu </w:t>
      </w:r>
      <w:r>
        <w:t xml:space="preserve">mồm, </w:t>
      </w:r>
      <w:r>
        <w:t xml:space="preserve">máu </w:t>
      </w:r>
      <w:r>
        <w:t xml:space="preserve">mũi, </w:t>
      </w:r>
      <w:r>
        <w:t xml:space="preserve">do </w:t>
      </w:r>
      <w:r>
        <w:t xml:space="preserve">bị </w:t>
      </w:r>
      <w:r>
        <w:t xml:space="preserve">một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mẽ </w:t>
      </w:r>
      <w:r>
        <w:t xml:space="preserve">nào </w:t>
      </w:r>
      <w:r>
        <w:t xml:space="preserve">đó </w:t>
      </w:r>
      <w:r>
        <w:t xml:space="preserve">quá </w:t>
      </w:r>
      <w:r>
        <w:t xml:space="preserve">sức </w:t>
      </w:r>
      <w:r>
        <w:t xml:space="preserve">chịu </w:t>
      </w:r>
      <w:r>
        <w:t xml:space="preserve">đựng. </w:t>
      </w:r>
      <w:r>
        <w:t xml:space="preserve">Bị </w:t>
      </w:r>
      <w:r>
        <w:t xml:space="preserve">đánh </w:t>
      </w:r>
      <w:r>
        <w:t xml:space="preserve">sặc </w:t>
      </w:r>
      <w:r>
        <w:t xml:space="preserve">máu. </w:t>
      </w:r>
      <w:r>
        <w:rPr>
          <w:i/>
        </w:rPr>
        <w:t xml:space="preserve">Làm </w:t>
      </w:r>
      <w:r>
        <w:rPr>
          <w:i/>
        </w:rPr>
        <w:t xml:space="preserve">sặc </w:t>
      </w:r>
      <w:r>
        <w:rPr>
          <w:i/>
        </w:rPr>
        <w:t xml:space="preserve">máu </w:t>
      </w:r>
      <w:r>
        <w:t xml:space="preserve">(rất </w:t>
      </w:r>
      <w:r>
        <w:t xml:space="preserve">vất </w:t>
      </w:r>
      <w:r>
        <w:t xml:space="preserve">vả, </w:t>
      </w:r>
      <w:r>
        <w:t xml:space="preserve">nặng </w:t>
      </w:r>
      <w:r>
        <w:t xml:space="preserve">nhọc). </w:t>
      </w:r>
      <w:r>
        <w:t xml:space="preserve">Tức </w:t>
      </w:r>
      <w:r>
        <w:t xml:space="preserve">sặc </w:t>
      </w:r>
      <w:r>
        <w:rPr>
          <w:i/>
        </w:rPr>
        <w:t xml:space="preserve">máu </w:t>
      </w:r>
      <w:r>
        <w:t xml:space="preserve">(uất </w:t>
      </w:r>
      <w:r>
        <w:t xml:space="preserve">ức </w:t>
      </w:r>
      <w:r>
        <w:t xml:space="preserve">cao </w:t>
      </w:r>
      <w:r>
        <w:t xml:space="preserve">độ). </w:t>
      </w:r>
      <w:r>
        <w:br/>
      </w:r>
      <w:r>
        <w:rPr>
          <w:b/>
        </w:rPr>
        <w:t xml:space="preserve">sặc </w:t>
      </w:r>
      <w:r>
        <w:rPr>
          <w:b/>
        </w:rPr>
        <w:t xml:space="preserve">mùi </w:t>
      </w:r>
      <w:r>
        <w:rPr>
          <w:i/>
        </w:rPr>
        <w:t xml:space="preserve">động từ </w:t>
      </w:r>
      <w:r>
        <w:t xml:space="preserve">Toả </w:t>
      </w:r>
      <w:r>
        <w:t xml:space="preserve">ra </w:t>
      </w:r>
      <w:r>
        <w:t xml:space="preserve">và </w:t>
      </w:r>
      <w:r>
        <w:t xml:space="preserve">xông </w:t>
      </w:r>
      <w:r>
        <w:t xml:space="preserve">lên </w:t>
      </w:r>
      <w:r>
        <w:t xml:space="preserve">một </w:t>
      </w:r>
      <w:r>
        <w:t xml:space="preserve">mùi </w:t>
      </w:r>
      <w:r>
        <w:t xml:space="preserve">rất </w:t>
      </w:r>
      <w:r>
        <w:t xml:space="preserve">khó </w:t>
      </w:r>
      <w:r>
        <w:t xml:space="preserve">chịu. </w:t>
      </w:r>
      <w:r>
        <w:t xml:space="preserve">Người </w:t>
      </w:r>
      <w:r>
        <w:rPr>
          <w:i/>
        </w:rPr>
        <w:t xml:space="preserve">sặc </w:t>
      </w:r>
      <w:r>
        <w:rPr>
          <w:i/>
        </w:rPr>
        <w:t xml:space="preserve">mùi </w:t>
      </w:r>
      <w:r>
        <w:t xml:space="preserve">rượu. </w:t>
      </w:r>
      <w:r>
        <w:t xml:space="preserve">Quần </w:t>
      </w:r>
      <w:r>
        <w:rPr>
          <w:i/>
        </w:rPr>
        <w:t xml:space="preserve">áo </w:t>
      </w:r>
      <w:r>
        <w:t xml:space="preserve">sặc </w:t>
      </w:r>
      <w:r>
        <w:t xml:space="preserve">mùi </w:t>
      </w:r>
      <w:r>
        <w:rPr>
          <w:i/>
        </w:rPr>
        <w:t xml:space="preserve">băng </w:t>
      </w:r>
      <w:r>
        <w:rPr>
          <w:i/>
        </w:rPr>
        <w:t xml:space="preserve">phiến. </w:t>
      </w:r>
      <w:r>
        <w:rPr>
          <w:i/>
        </w:rPr>
        <w:t xml:space="preserve">Những </w:t>
      </w:r>
      <w:r>
        <w:rPr>
          <w:i/>
        </w:rPr>
        <w:t xml:space="preserve">lời </w:t>
      </w:r>
      <w:r>
        <w:rPr>
          <w:i/>
        </w:rPr>
        <w:t xml:space="preserve">lẽ </w:t>
      </w:r>
      <w:r>
        <w:t xml:space="preserve">sặc </w:t>
      </w:r>
      <w:r>
        <w:t xml:space="preserve">mùi </w:t>
      </w:r>
      <w:r>
        <w:rPr>
          <w:i/>
        </w:rPr>
        <w:t xml:space="preserve">dối </w:t>
      </w:r>
      <w:r>
        <w:rPr>
          <w:i/>
        </w:rPr>
        <w:t xml:space="preserve">trá </w:t>
      </w:r>
      <w:r>
        <w:t xml:space="preserve">(bóng (nghĩa bóng)). </w:t>
      </w:r>
      <w:r>
        <w:br/>
      </w:r>
      <w:r>
        <w:rPr>
          <w:b/>
        </w:rPr>
        <w:t xml:space="preserve">sặc </w:t>
      </w:r>
      <w:r>
        <w:rPr>
          <w:b/>
        </w:rPr>
        <w:t xml:space="preserve">sỡ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màu </w:t>
      </w:r>
      <w:r>
        <w:t xml:space="preserve">sắc </w:t>
      </w:r>
      <w:r>
        <w:t xml:space="preserve">sáng, </w:t>
      </w:r>
      <w:r>
        <w:t xml:space="preserve">chói </w:t>
      </w:r>
      <w:r>
        <w:t xml:space="preserve">xen </w:t>
      </w:r>
      <w:r>
        <w:t xml:space="preserve">lẫn </w:t>
      </w:r>
      <w:r>
        <w:t xml:space="preserve">nhau. </w:t>
      </w:r>
      <w:r>
        <w:rPr>
          <w:i/>
        </w:rPr>
        <w:t xml:space="preserve">Những </w:t>
      </w:r>
      <w:r>
        <w:rPr>
          <w:i/>
        </w:rPr>
        <w:t xml:space="preserve">cánh </w:t>
      </w:r>
      <w:r>
        <w:rPr>
          <w:i/>
        </w:rPr>
        <w:t xml:space="preserve">bướm </w:t>
      </w:r>
      <w:r>
        <w:rPr>
          <w:i/>
        </w:rPr>
        <w:t xml:space="preserve">sặc </w:t>
      </w:r>
      <w:r>
        <w:rPr>
          <w:i/>
        </w:rPr>
        <w:t xml:space="preserve">số </w:t>
      </w:r>
      <w:r>
        <w:rPr>
          <w:i/>
        </w:rPr>
        <w:t xml:space="preserve">đủ </w:t>
      </w:r>
      <w:r>
        <w:t xml:space="preserve">màu. </w:t>
      </w:r>
      <w:r>
        <w:br/>
      </w:r>
      <w:r>
        <w:rPr>
          <w:b/>
        </w:rPr>
        <w:t xml:space="preserve">sặc </w:t>
      </w:r>
      <w:r>
        <w:rPr>
          <w:b/>
        </w:rPr>
        <w:t xml:space="preserve">sua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Sặc </w:t>
      </w:r>
      <w:r>
        <w:t xml:space="preserve">liên </w:t>
      </w:r>
      <w:r>
        <w:t xml:space="preserve">hồi </w:t>
      </w:r>
      <w:r>
        <w:t xml:space="preserve">thành </w:t>
      </w:r>
      <w:r>
        <w:t xml:space="preserve">cơn </w:t>
      </w:r>
      <w:r>
        <w:t xml:space="preserve">dài. </w:t>
      </w:r>
      <w:r>
        <w:rPr>
          <w:i/>
        </w:rPr>
        <w:t xml:space="preserve">Ho </w:t>
      </w:r>
      <w:r>
        <w:t xml:space="preserve">sặc </w:t>
      </w:r>
      <w:r>
        <w:rPr>
          <w:i/>
        </w:rPr>
        <w:t xml:space="preserve">sụa </w:t>
      </w:r>
      <w:r>
        <w:t xml:space="preserve">uì </w:t>
      </w:r>
      <w:r>
        <w:rPr>
          <w:i/>
        </w:rPr>
        <w:t xml:space="preserve">khói </w:t>
      </w:r>
      <w:r>
        <w:rPr>
          <w:i/>
        </w:rPr>
        <w:t xml:space="preserve">thuốc. </w:t>
      </w:r>
      <w:r>
        <w:t xml:space="preserve">Cười </w:t>
      </w:r>
      <w:r>
        <w:t xml:space="preserve">sặc </w:t>
      </w:r>
      <w:r>
        <w:rPr>
          <w:i/>
        </w:rPr>
        <w:t xml:space="preserve">sụa. </w:t>
      </w:r>
      <w:r>
        <w:rPr>
          <w:b/>
        </w:rPr>
        <w:t xml:space="preserve">2 </w:t>
      </w:r>
      <w:r>
        <w:t xml:space="preserve">Xông </w:t>
      </w:r>
      <w:r>
        <w:t xml:space="preserve">lên </w:t>
      </w:r>
      <w:r>
        <w:t xml:space="preserve">mạnh </w:t>
      </w:r>
      <w:r>
        <w:t xml:space="preserve">và </w:t>
      </w:r>
      <w:r>
        <w:t xml:space="preserve">khắp </w:t>
      </w:r>
      <w:r>
        <w:t xml:space="preserve">một </w:t>
      </w:r>
      <w:r>
        <w:t xml:space="preserve">phạm </w:t>
      </w:r>
      <w:r>
        <w:t xml:space="preserve">vi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mùi </w:t>
      </w:r>
      <w:r>
        <w:t xml:space="preserve">rất </w:t>
      </w:r>
      <w:r>
        <w:t xml:space="preserve">khó </w:t>
      </w:r>
      <w:r>
        <w:t xml:space="preserve">chịu. </w:t>
      </w:r>
      <w:r>
        <w:rPr>
          <w:i/>
        </w:rPr>
        <w:t xml:space="preserve">Góc </w:t>
      </w:r>
      <w:r>
        <w:rPr>
          <w:i/>
        </w:rPr>
        <w:t xml:space="preserve">chợ </w:t>
      </w:r>
      <w:r>
        <w:rPr>
          <w:i/>
        </w:rPr>
        <w:t xml:space="preserve">sặc </w:t>
      </w:r>
      <w:r>
        <w:rPr>
          <w:i/>
        </w:rPr>
        <w:t xml:space="preserve">sụa </w:t>
      </w:r>
      <w:r>
        <w:rPr>
          <w:i/>
        </w:rPr>
        <w:t xml:space="preserve">mùi </w:t>
      </w:r>
      <w:r>
        <w:rPr>
          <w:i/>
        </w:rPr>
        <w:t xml:space="preserve">cá. </w:t>
      </w:r>
      <w:r>
        <w:t xml:space="preserve">Sặc </w:t>
      </w:r>
      <w:r>
        <w:t xml:space="preserve">sụa </w:t>
      </w:r>
      <w:r>
        <w:t xml:space="preserve">mùi </w:t>
      </w:r>
      <w:r>
        <w:rPr>
          <w:i/>
        </w:rPr>
        <w:t xml:space="preserve">thuốc </w:t>
      </w:r>
      <w:r>
        <w:rPr>
          <w:i/>
        </w:rPr>
        <w:t xml:space="preserve">lá. </w:t>
      </w:r>
      <w:r>
        <w:br/>
      </w:r>
      <w:r>
        <w:rPr>
          <w:b/>
        </w:rPr>
        <w:t xml:space="preserve">sặc </w:t>
      </w:r>
      <w:r>
        <w:rPr>
          <w:b/>
        </w:rPr>
        <w:t xml:space="preserve">tiết </w:t>
      </w:r>
      <w:r>
        <w:rPr>
          <w:i/>
        </w:rPr>
        <w:t xml:space="preserve">động từ </w:t>
      </w:r>
      <w:r>
        <w:t xml:space="preserve">(thạt.). </w:t>
      </w:r>
      <w:r>
        <w:t xml:space="preserve">Như </w:t>
      </w:r>
      <w:r>
        <w:rPr>
          <w:i/>
        </w:rPr>
        <w:t xml:space="preserve">sặc </w:t>
      </w:r>
      <w:r>
        <w:rPr>
          <w:i/>
        </w:rPr>
        <w:t xml:space="preserve">máu. </w:t>
      </w:r>
      <w:r>
        <w:br/>
      </w:r>
      <w:r>
        <w:rPr>
          <w:b/>
        </w:rPr>
        <w:t xml:space="preserve">săm, </w:t>
      </w:r>
      <w:r>
        <w:rPr>
          <w:i/>
        </w:rPr>
        <w:t xml:space="preserve">danh từ </w:t>
      </w:r>
      <w:r>
        <w:t xml:space="preserve">ống </w:t>
      </w:r>
      <w:r>
        <w:t xml:space="preserve">cao </w:t>
      </w:r>
      <w:r>
        <w:t xml:space="preserve">su </w:t>
      </w:r>
      <w:r>
        <w:t xml:space="preserve">tròn </w:t>
      </w:r>
      <w:r>
        <w:t xml:space="preserve">khép </w:t>
      </w:r>
      <w:r>
        <w:t xml:space="preserve">kín, </w:t>
      </w:r>
      <w:r>
        <w:t xml:space="preserve">dùng </w:t>
      </w:r>
      <w:r>
        <w:t xml:space="preserve">để </w:t>
      </w:r>
      <w:r>
        <w:t xml:space="preserve">chứa </w:t>
      </w:r>
      <w:r>
        <w:t xml:space="preserve">khí </w:t>
      </w:r>
      <w:r>
        <w:t xml:space="preserve">nén, </w:t>
      </w:r>
      <w:r>
        <w:t xml:space="preserve">đặt </w:t>
      </w:r>
      <w:r>
        <w:t xml:space="preserve">trong </w:t>
      </w:r>
      <w:r>
        <w:t xml:space="preserve">lốp </w:t>
      </w:r>
      <w:r>
        <w:t xml:space="preserve">bánh </w:t>
      </w:r>
      <w:r>
        <w:t xml:space="preserve">xe </w:t>
      </w:r>
      <w:r>
        <w:t xml:space="preserve">ôtô, </w:t>
      </w:r>
      <w:r>
        <w:t xml:space="preserve">môtô, </w:t>
      </w:r>
      <w:r>
        <w:t xml:space="preserve">xe </w:t>
      </w:r>
      <w:r>
        <w:t xml:space="preserve">đạp. </w:t>
      </w:r>
      <w:r>
        <w:br/>
      </w:r>
      <w:r>
        <w:rPr>
          <w:b/>
        </w:rPr>
        <w:t xml:space="preserve">săm,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rPr>
          <w:b/>
        </w:rPr>
        <w:t xml:space="preserve">1 </w:t>
      </w:r>
      <w:r>
        <w:t xml:space="preserve">Phòng </w:t>
      </w:r>
      <w:r>
        <w:t xml:space="preserve">ngủ </w:t>
      </w:r>
      <w:r>
        <w:t xml:space="preserve">ở </w:t>
      </w:r>
      <w:r>
        <w:t xml:space="preserve">khách </w:t>
      </w:r>
      <w:r>
        <w:t xml:space="preserve">sạn. </w:t>
      </w:r>
      <w:r>
        <w:rPr>
          <w:b/>
        </w:rPr>
        <w:t xml:space="preserve">2 </w:t>
      </w:r>
      <w:r>
        <w:t xml:space="preserve">Nhà </w:t>
      </w:r>
      <w:r>
        <w:t xml:space="preserve">săm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săm </w:t>
      </w:r>
      <w:r>
        <w:rPr>
          <w:b/>
        </w:rPr>
        <w:t xml:space="preserve">sắn </w:t>
      </w:r>
      <w:r>
        <w:rPr>
          <w:i/>
        </w:rPr>
        <w:t xml:space="preserve">xem </w:t>
      </w:r>
      <w:r>
        <w:rPr>
          <w:i/>
        </w:rPr>
        <w:t xml:space="preserve">xăm </w:t>
      </w:r>
      <w:r>
        <w:rPr>
          <w:i/>
        </w:rPr>
        <w:t xml:space="preserve">xắn. </w:t>
      </w:r>
      <w:r>
        <w:br/>
      </w:r>
      <w:r>
        <w:rPr>
          <w:b/>
        </w:rPr>
        <w:t xml:space="preserve">săm </w:t>
      </w:r>
      <w:r>
        <w:rPr>
          <w:b/>
        </w:rPr>
        <w:t xml:space="preserve">se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Như </w:t>
      </w:r>
      <w:r>
        <w:rPr>
          <w:i/>
        </w:rPr>
        <w:t xml:space="preserve">săm </w:t>
      </w:r>
      <w:r>
        <w:t xml:space="preserve">soi. </w:t>
      </w:r>
      <w:r>
        <w:br/>
      </w:r>
      <w:r>
        <w:rPr>
          <w:b/>
        </w:rPr>
        <w:t xml:space="preserve">săm </w:t>
      </w:r>
      <w:r>
        <w:rPr>
          <w:b/>
        </w:rPr>
        <w:t xml:space="preserve">soi </w:t>
      </w:r>
      <w:r>
        <w:rPr>
          <w:i/>
        </w:rPr>
        <w:t xml:space="preserve">động từ </w:t>
      </w:r>
      <w:r>
        <w:t xml:space="preserve">Ngắm </w:t>
      </w:r>
      <w:r>
        <w:t xml:space="preserve">đi </w:t>
      </w:r>
      <w:r>
        <w:t xml:space="preserve">ngắm </w:t>
      </w:r>
      <w:r>
        <w:t xml:space="preserve">lại </w:t>
      </w:r>
      <w:r>
        <w:t xml:space="preserve">một </w:t>
      </w:r>
      <w:r>
        <w:t xml:space="preserve">cách </w:t>
      </w:r>
      <w:r>
        <w:t xml:space="preserve">thích </w:t>
      </w:r>
      <w:r>
        <w:t xml:space="preserve">thú. </w:t>
      </w:r>
      <w:r>
        <w:t xml:space="preserve">Em </w:t>
      </w:r>
      <w:r>
        <w:t xml:space="preserve">bé </w:t>
      </w:r>
      <w:r>
        <w:rPr>
          <w:i/>
        </w:rPr>
        <w:t xml:space="preserve">săm </w:t>
      </w:r>
      <w:r>
        <w:rPr>
          <w:i/>
        </w:rPr>
        <w:t xml:space="preserve">soi </w:t>
      </w:r>
      <w:r>
        <w:rPr>
          <w:i/>
        </w:rPr>
        <w:t xml:space="preserve">mãi </w:t>
      </w:r>
      <w:r>
        <w:rPr>
          <w:i/>
        </w:rPr>
        <w:t xml:space="preserve">con </w:t>
      </w:r>
      <w:r>
        <w:rPr>
          <w:i/>
        </w:rPr>
        <w:t xml:space="preserve">bupbê. </w:t>
      </w:r>
      <w:r>
        <w:rPr>
          <w:i/>
        </w:rPr>
        <w:t xml:space="preserve">Đứng </w:t>
      </w:r>
      <w:r>
        <w:t xml:space="preserve">trước </w:t>
      </w:r>
      <w:r>
        <w:rPr>
          <w:i/>
        </w:rPr>
        <w:t xml:space="preserve">gương </w:t>
      </w:r>
      <w:r>
        <w:rPr>
          <w:i/>
        </w:rPr>
        <w:t xml:space="preserve">săm </w:t>
      </w:r>
      <w:r>
        <w:rPr>
          <w:i/>
        </w:rPr>
        <w:t xml:space="preserve">soi </w:t>
      </w:r>
      <w:r>
        <w:t xml:space="preserve">mái </w:t>
      </w:r>
      <w:r>
        <w:t xml:space="preserve">tóc. </w:t>
      </w:r>
      <w:r>
        <w:br/>
      </w:r>
      <w:r>
        <w:rPr>
          <w:b/>
        </w:rPr>
        <w:t xml:space="preserve">sắm </w:t>
      </w:r>
      <w:r>
        <w:rPr>
          <w:i/>
        </w:rPr>
        <w:t xml:space="preserve">động từ </w:t>
      </w:r>
      <w:r>
        <w:t xml:space="preserve">Mua </w:t>
      </w:r>
      <w:r>
        <w:t xml:space="preserve">để </w:t>
      </w:r>
      <w:r>
        <w:t xml:space="preserve">có </w:t>
      </w:r>
      <w:r>
        <w:t xml:space="preserve">sẵn </w:t>
      </w:r>
      <w:r>
        <w:t xml:space="preserve">mà </w:t>
      </w:r>
      <w:r>
        <w:t xml:space="preserve">dùng. </w:t>
      </w:r>
      <w:r>
        <w:t xml:space="preserve">Sắm </w:t>
      </w:r>
      <w:r>
        <w:rPr>
          <w:i/>
        </w:rPr>
        <w:t xml:space="preserve">bộ </w:t>
      </w:r>
      <w:r>
        <w:rPr>
          <w:i/>
        </w:rPr>
        <w:t xml:space="preserve">đồ </w:t>
      </w:r>
      <w:r>
        <w:rPr>
          <w:i/>
        </w:rPr>
        <w:t xml:space="preserve">nghề. </w:t>
      </w:r>
      <w:r>
        <w:rPr>
          <w:i/>
        </w:rPr>
        <w:t xml:space="preserve">Sắm </w:t>
      </w:r>
      <w:r>
        <w:t xml:space="preserve">Tết. </w:t>
      </w:r>
      <w:r>
        <w:br/>
      </w:r>
      <w:r>
        <w:rPr>
          <w:b/>
        </w:rPr>
        <w:t xml:space="preserve">sắm </w:t>
      </w:r>
      <w:r>
        <w:rPr>
          <w:b/>
        </w:rPr>
        <w:t xml:space="preserve">nắm </w:t>
      </w:r>
      <w:r>
        <w:rPr>
          <w:i/>
        </w:rPr>
        <w:t xml:space="preserve">xem </w:t>
      </w:r>
      <w:r>
        <w:t xml:space="preserve">xăm </w:t>
      </w:r>
      <w:r>
        <w:t xml:space="preserve">năm. </w:t>
      </w:r>
      <w:r>
        <w:br/>
      </w:r>
      <w:r>
        <w:rPr>
          <w:b/>
        </w:rPr>
        <w:t xml:space="preserve">sắm </w:t>
      </w:r>
      <w:r>
        <w:rPr>
          <w:b/>
        </w:rPr>
        <w:t xml:space="preserve">sanh </w:t>
      </w:r>
      <w:r>
        <w:rPr>
          <w:i/>
        </w:rPr>
        <w:t xml:space="preserve">động từ </w:t>
      </w:r>
      <w:r>
        <w:t xml:space="preserve">Mua </w:t>
      </w:r>
      <w:r>
        <w:t xml:space="preserve">sắm </w:t>
      </w:r>
      <w:r>
        <w:t xml:space="preserve">các </w:t>
      </w:r>
      <w:r>
        <w:t xml:space="preserve">thứ. </w:t>
      </w:r>
      <w:r>
        <w:t xml:space="preserve">Chẳng </w:t>
      </w:r>
      <w:r>
        <w:t xml:space="preserve">may </w:t>
      </w:r>
      <w:r>
        <w:rPr>
          <w:i/>
        </w:rPr>
        <w:t xml:space="preserve">mặc </w:t>
      </w:r>
      <w:r>
        <w:rPr>
          <w:i/>
        </w:rPr>
        <w:t xml:space="preserve">sắm </w:t>
      </w:r>
      <w:r>
        <w:rPr>
          <w:i/>
        </w:rPr>
        <w:t xml:space="preserve">sanh </w:t>
      </w:r>
      <w:r>
        <w:rPr>
          <w:i/>
        </w:rPr>
        <w:t xml:space="preserve">gì. </w:t>
      </w:r>
      <w:r>
        <w:t xml:space="preserve">Sắm </w:t>
      </w:r>
      <w:r>
        <w:t xml:space="preserve">sanh </w:t>
      </w:r>
      <w:r>
        <w:rPr>
          <w:i/>
        </w:rPr>
        <w:t xml:space="preserve">lễ </w:t>
      </w:r>
      <w:r>
        <w:rPr>
          <w:i/>
        </w:rPr>
        <w:t xml:space="preserve">uật. </w:t>
      </w:r>
      <w:r>
        <w:br/>
      </w:r>
      <w:r>
        <w:rPr>
          <w:b/>
        </w:rPr>
        <w:t xml:space="preserve">sắm </w:t>
      </w:r>
      <w:r>
        <w:rPr>
          <w:b/>
        </w:rPr>
        <w:t xml:space="preserve">sửa </w:t>
      </w:r>
      <w:r>
        <w:rPr>
          <w:b/>
        </w:rPr>
        <w:t xml:space="preserve">đợ, </w:t>
      </w:r>
      <w:r>
        <w:t xml:space="preserve">Mua </w:t>
      </w:r>
      <w:r>
        <w:t xml:space="preserve">sắm </w:t>
      </w:r>
      <w:r>
        <w:t xml:space="preserve">để </w:t>
      </w:r>
      <w:r>
        <w:t xml:space="preserve">cho </w:t>
      </w:r>
      <w:r>
        <w:t xml:space="preserve">có </w:t>
      </w:r>
      <w:r>
        <w:t xml:space="preserve">đủ </w:t>
      </w:r>
      <w:r>
        <w:t xml:space="preserve">các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Sắm </w:t>
      </w:r>
      <w:r>
        <w:t xml:space="preserve">sửa </w:t>
      </w:r>
      <w:r>
        <w:t xml:space="preserve">sách </w:t>
      </w:r>
      <w:r>
        <w:t xml:space="preserve">vở </w:t>
      </w:r>
      <w:r>
        <w:t xml:space="preserve">đến </w:t>
      </w:r>
      <w:r>
        <w:t xml:space="preserve">trường, </w:t>
      </w:r>
      <w:r>
        <w:t xml:space="preserve">Sắm </w:t>
      </w:r>
      <w:r>
        <w:t xml:space="preserve">sửa </w:t>
      </w:r>
      <w:r>
        <w:rPr>
          <w:i/>
        </w:rPr>
        <w:t xml:space="preserve">cho </w:t>
      </w:r>
      <w:r>
        <w:rPr>
          <w:i/>
        </w:rPr>
        <w:t xml:space="preserve">cô </w:t>
      </w:r>
      <w:r>
        <w:t xml:space="preserve">dâu. </w:t>
      </w:r>
      <w:r>
        <w:br/>
      </w:r>
      <w:r>
        <w:rPr>
          <w:b/>
        </w:rPr>
        <w:t xml:space="preserve">sắm </w:t>
      </w:r>
      <w:r>
        <w:rPr>
          <w:b/>
        </w:rPr>
        <w:t xml:space="preserve">vai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Đóng </w:t>
      </w:r>
      <w:r>
        <w:t xml:space="preserve">vai. </w:t>
      </w:r>
      <w:r>
        <w:t xml:space="preserve">Sắm </w:t>
      </w:r>
      <w:r>
        <w:rPr>
          <w:i/>
        </w:rPr>
        <w:t xml:space="preserve">vai </w:t>
      </w:r>
      <w:r>
        <w:rPr>
          <w:i/>
        </w:rPr>
        <w:t xml:space="preserve">chính </w:t>
      </w:r>
      <w:r>
        <w:rPr>
          <w:i/>
        </w:rPr>
        <w:t xml:space="preserve">trong </w:t>
      </w:r>
      <w:r>
        <w:t xml:space="preserve">uở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sặm </w:t>
      </w:r>
      <w:r>
        <w:rPr>
          <w:b/>
        </w:rPr>
        <w:t xml:space="preserve">(cũ;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sậm. </w:t>
      </w:r>
      <w:r>
        <w:br/>
      </w:r>
      <w:r>
        <w:rPr>
          <w:b/>
        </w:rPr>
        <w:t xml:space="preserve">săn,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Đuối </w:t>
      </w:r>
      <w:r>
        <w:t xml:space="preserve">bắt </w:t>
      </w:r>
      <w:r>
        <w:t xml:space="preserve">hoặc </w:t>
      </w:r>
      <w:r>
        <w:t xml:space="preserve">tìm </w:t>
      </w:r>
      <w:r>
        <w:t xml:space="preserve">giết </w:t>
      </w:r>
      <w:r>
        <w:t xml:space="preserve">muông </w:t>
      </w:r>
      <w:r>
        <w:t xml:space="preserve">thú. </w:t>
      </w:r>
      <w:r>
        <w:t xml:space="preserve">Săn </w:t>
      </w:r>
      <w:r>
        <w:t xml:space="preserve">nai. </w:t>
      </w:r>
      <w:r>
        <w:t xml:space="preserve">Súng </w:t>
      </w:r>
      <w:r>
        <w:rPr>
          <w:i/>
        </w:rPr>
        <w:t xml:space="preserve">săn </w:t>
      </w:r>
      <w:r>
        <w:t xml:space="preserve">(dùng </w:t>
      </w:r>
      <w:r>
        <w:t xml:space="preserve">vào </w:t>
      </w:r>
      <w:r>
        <w:t xml:space="preserve">việc </w:t>
      </w:r>
      <w:r>
        <w:t xml:space="preserve">săn </w:t>
      </w:r>
      <w:r>
        <w:t xml:space="preserve">bắn). </w:t>
      </w:r>
      <w:r>
        <w:rPr>
          <w:b/>
        </w:rPr>
        <w:t xml:space="preserve">2 </w:t>
      </w:r>
      <w:r>
        <w:t xml:space="preserve">(Kng)). </w:t>
      </w:r>
      <w:r>
        <w:t xml:space="preserve">Lùng </w:t>
      </w:r>
      <w:r>
        <w:t xml:space="preserve">bắt, </w:t>
      </w:r>
      <w:r>
        <w:t xml:space="preserve">lùng </w:t>
      </w:r>
      <w:r>
        <w:t xml:space="preserve">kiếm. </w:t>
      </w:r>
      <w:r>
        <w:t xml:space="preserve">Phóng </w:t>
      </w:r>
      <w:r>
        <w:rPr>
          <w:i/>
        </w:rPr>
        <w:t xml:space="preserve">uiên </w:t>
      </w:r>
      <w:r>
        <w:rPr>
          <w:i/>
        </w:rPr>
        <w:t xml:space="preserve">đi </w:t>
      </w:r>
      <w:r>
        <w:rPr>
          <w:i/>
        </w:rPr>
        <w:t xml:space="preserve">sẵn </w:t>
      </w:r>
      <w:r>
        <w:rPr>
          <w:i/>
        </w:rPr>
        <w:t xml:space="preserve">tin. </w:t>
      </w:r>
      <w:r>
        <w:br/>
      </w:r>
      <w:r>
        <w:rPr>
          <w:b/>
        </w:rPr>
        <w:t xml:space="preserve">săn, </w:t>
      </w:r>
      <w:r>
        <w:rPr>
          <w:b/>
        </w:rPr>
        <w:t xml:space="preserve">t </w:t>
      </w:r>
      <w:r>
        <w:rPr>
          <w:b/>
        </w:rPr>
        <w:t xml:space="preserve">1 </w:t>
      </w:r>
      <w:r>
        <w:t xml:space="preserve">(Sợi </w:t>
      </w:r>
      <w:r>
        <w:t xml:space="preserve">xe) </w:t>
      </w:r>
      <w:r>
        <w:t xml:space="preserve">được </w:t>
      </w:r>
      <w:r>
        <w:t xml:space="preserve">xoắn </w:t>
      </w:r>
      <w:r>
        <w:t xml:space="preserve">rất </w:t>
      </w:r>
      <w:r>
        <w:t xml:space="preserve">chặt </w:t>
      </w:r>
      <w:r>
        <w:t xml:space="preserve">vào </w:t>
      </w:r>
      <w:r>
        <w:t xml:space="preserve">nhau. </w:t>
      </w:r>
      <w:r>
        <w:t xml:space="preserve">Thừng </w:t>
      </w:r>
      <w:r>
        <w:rPr>
          <w:i/>
        </w:rPr>
        <w:t xml:space="preserve">bện </w:t>
      </w:r>
      <w:r>
        <w:t xml:space="preserve">săn. </w:t>
      </w:r>
      <w:r>
        <w:t xml:space="preserve">Chỉ </w:t>
      </w:r>
      <w:r>
        <w:t xml:space="preserve">săn.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Rắn </w:t>
      </w:r>
      <w:r>
        <w:t xml:space="preserve">chắc. </w:t>
      </w:r>
      <w:r>
        <w:t xml:space="preserve">Cánh </w:t>
      </w:r>
      <w:r>
        <w:rPr>
          <w:i/>
        </w:rPr>
        <w:t xml:space="preserve">tay </w:t>
      </w:r>
      <w:r>
        <w:t xml:space="preserve">săn </w:t>
      </w:r>
      <w:r>
        <w:t xml:space="preserve">chắc. </w:t>
      </w:r>
      <w:r>
        <w:t xml:space="preserve">Săn </w:t>
      </w:r>
      <w:r>
        <w:rPr>
          <w:i/>
        </w:rPr>
        <w:t xml:space="preserve">da, </w:t>
      </w:r>
      <w:r>
        <w:rPr>
          <w:i/>
        </w:rPr>
        <w:t xml:space="preserve">săn </w:t>
      </w:r>
      <w:r>
        <w:rPr>
          <w:i/>
        </w:rPr>
        <w:t xml:space="preserve">thịt. </w:t>
      </w:r>
      <w:r>
        <w:t xml:space="preserve">Hạt </w:t>
      </w:r>
      <w:r>
        <w:t xml:space="preserve">thóc </w:t>
      </w:r>
      <w:r>
        <w:rPr>
          <w:i/>
        </w:rPr>
        <w:t xml:space="preserve">phơi </w:t>
      </w:r>
      <w:r>
        <w:rPr>
          <w:i/>
        </w:rPr>
        <w:t xml:space="preserve">một </w:t>
      </w:r>
      <w:r>
        <w:t xml:space="preserve">nắng </w:t>
      </w:r>
      <w:r>
        <w:t xml:space="preserve">đã </w:t>
      </w:r>
      <w:r>
        <w:rPr>
          <w:i/>
        </w:rPr>
        <w:t xml:space="preserve">săn </w:t>
      </w:r>
      <w:r>
        <w:t xml:space="preserve">giòn. </w:t>
      </w:r>
      <w:r>
        <w:rPr>
          <w:b/>
        </w:rPr>
        <w:t xml:space="preserve">3 </w:t>
      </w:r>
      <w:r>
        <w:t xml:space="preserve">(ph). </w:t>
      </w:r>
      <w:r>
        <w:t xml:space="preserve">(Mưa </w:t>
      </w:r>
      <w:r>
        <w:t xml:space="preserve">rơi, </w:t>
      </w:r>
      <w:r>
        <w:t xml:space="preserve">nước </w:t>
      </w:r>
      <w:r>
        <w:t xml:space="preserve">chảy) </w:t>
      </w:r>
      <w:r>
        <w:t xml:space="preserve">mau, </w:t>
      </w:r>
      <w:r>
        <w:t xml:space="preserve">mạnh. </w:t>
      </w:r>
      <w:r>
        <w:t xml:space="preserve">Mua </w:t>
      </w:r>
      <w:r>
        <w:t xml:space="preserve">càng </w:t>
      </w:r>
      <w:r>
        <w:t xml:space="preserve">ngày </w:t>
      </w:r>
      <w:r>
        <w:t xml:space="preserve">càng </w:t>
      </w:r>
      <w:r>
        <w:t xml:space="preserve">săn </w:t>
      </w:r>
      <w:r>
        <w:rPr>
          <w:i/>
        </w:rPr>
        <w:t xml:space="preserve">hạt. </w:t>
      </w:r>
      <w:r>
        <w:t xml:space="preserve">Nước </w:t>
      </w:r>
      <w:r>
        <w:t xml:space="preserve">cháy </w:t>
      </w:r>
      <w:r>
        <w:t xml:space="preserve">săn. </w:t>
      </w:r>
      <w:r>
        <w:br/>
      </w:r>
      <w:r>
        <w:rPr>
          <w:b/>
        </w:rPr>
        <w:t xml:space="preserve">săn </w:t>
      </w:r>
      <w:r>
        <w:rPr>
          <w:b/>
        </w:rPr>
        <w:t xml:space="preserve">bắn </w:t>
      </w:r>
      <w:r>
        <w:rPr>
          <w:i/>
        </w:rPr>
        <w:t xml:space="preserve">động từ </w:t>
      </w:r>
      <w:r>
        <w:t xml:space="preserve">Săn </w:t>
      </w:r>
      <w:r>
        <w:t xml:space="preserve">muông </w:t>
      </w:r>
      <w:r>
        <w:t xml:space="preserve">thú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Nghề </w:t>
      </w:r>
      <w:r>
        <w:rPr>
          <w:i/>
        </w:rPr>
        <w:t xml:space="preserve">săn </w:t>
      </w:r>
      <w:r>
        <w:rPr>
          <w:i/>
        </w:rPr>
        <w:t xml:space="preserve">bắn. </w:t>
      </w:r>
      <w:r>
        <w:br/>
      </w:r>
      <w:r>
        <w:rPr>
          <w:b/>
        </w:rPr>
        <w:t xml:space="preserve">săn </w:t>
      </w:r>
      <w:r>
        <w:rPr>
          <w:b/>
        </w:rPr>
        <w:t xml:space="preserve">bắt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Tìm </w:t>
      </w:r>
      <w:r>
        <w:t xml:space="preserve">bắt, </w:t>
      </w:r>
      <w:r>
        <w:t xml:space="preserve">đuổi </w:t>
      </w:r>
      <w:r>
        <w:t xml:space="preserve">bắt </w:t>
      </w:r>
      <w:r>
        <w:t xml:space="preserve">muông </w:t>
      </w:r>
      <w:r>
        <w:t xml:space="preserve">thú </w:t>
      </w:r>
      <w:r>
        <w:t xml:space="preserve">để </w:t>
      </w:r>
      <w:r>
        <w:t xml:space="preserve">ăn </w:t>
      </w:r>
      <w:r>
        <w:t xml:space="preserve">thịt, </w:t>
      </w:r>
      <w:r>
        <w:t xml:space="preserve">sinh </w:t>
      </w:r>
      <w:r>
        <w:t xml:space="preserve">sống </w:t>
      </w:r>
      <w:r>
        <w:t xml:space="preserve">(một </w:t>
      </w:r>
      <w:r>
        <w:t xml:space="preserve">hình </w:t>
      </w:r>
      <w:r>
        <w:t xml:space="preserve">thái </w:t>
      </w:r>
      <w:r>
        <w:t xml:space="preserve">kinh </w:t>
      </w:r>
      <w:r>
        <w:t xml:space="preserve">tế </w:t>
      </w:r>
      <w:r>
        <w:t xml:space="preserve">nguyên </w:t>
      </w:r>
      <w:r>
        <w:t xml:space="preserve">thuỷ). </w:t>
      </w:r>
      <w:r>
        <w:rPr>
          <w:b/>
        </w:rPr>
        <w:t xml:space="preserve">2 </w:t>
      </w:r>
      <w:r>
        <w:t xml:space="preserve">(khẩu ngữ). </w:t>
      </w:r>
      <w:r>
        <w:t xml:space="preserve">Lùng </w:t>
      </w:r>
      <w:r>
        <w:t xml:space="preserve">bắt. </w:t>
      </w:r>
      <w:r>
        <w:rPr>
          <w:i/>
        </w:rPr>
        <w:t xml:space="preserve">Săn </w:t>
      </w:r>
      <w:r>
        <w:rPr>
          <w:i/>
        </w:rPr>
        <w:t xml:space="preserve">bắt </w:t>
      </w:r>
      <w:r>
        <w:t xml:space="preserve">thủ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săn </w:t>
      </w:r>
      <w:r>
        <w:rPr>
          <w:b/>
        </w:rPr>
        <w:t xml:space="preserve">đón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niềm </w:t>
      </w:r>
      <w:r>
        <w:t xml:space="preserve">nở, </w:t>
      </w:r>
      <w:r>
        <w:t xml:space="preserve">vô </w:t>
      </w:r>
      <w:r>
        <w:t xml:space="preserve">vập </w:t>
      </w:r>
      <w:r>
        <w:t xml:space="preserve">khi </w:t>
      </w:r>
      <w:r>
        <w:t xml:space="preserve">gặp </w:t>
      </w:r>
      <w:r>
        <w:t xml:space="preserve">mặt </w:t>
      </w:r>
      <w:r>
        <w:t xml:space="preserve">để </w:t>
      </w:r>
      <w:r>
        <w:t xml:space="preserve">lấy </w:t>
      </w:r>
      <w:r>
        <w:t xml:space="preserve">lòng. </w:t>
      </w:r>
      <w:r>
        <w:rPr>
          <w:i/>
        </w:rPr>
        <w:t xml:space="preserve">Săn </w:t>
      </w:r>
      <w:r>
        <w:rPr>
          <w:i/>
        </w:rPr>
        <w:t xml:space="preserve">đón </w:t>
      </w:r>
      <w:r>
        <w:rPr>
          <w:i/>
        </w:rPr>
        <w:t xml:space="preserve">khách </w:t>
      </w:r>
      <w:r>
        <w:rPr>
          <w:i/>
        </w:rPr>
        <w:t xml:space="preserve">hàng. </w:t>
      </w:r>
      <w:r>
        <w:t xml:space="preserve">Chào </w:t>
      </w:r>
      <w:r>
        <w:t xml:space="preserve">mời </w:t>
      </w:r>
      <w:r>
        <w:rPr>
          <w:i/>
        </w:rPr>
        <w:t xml:space="preserve">săn </w:t>
      </w:r>
      <w:r>
        <w:rPr>
          <w:i/>
        </w:rPr>
        <w:t xml:space="preserve">đón. </w:t>
      </w:r>
      <w:r>
        <w:br/>
      </w:r>
      <w:r>
        <w:rPr>
          <w:b/>
        </w:rPr>
        <w:t xml:space="preserve">săn </w:t>
      </w:r>
      <w:r>
        <w:rPr>
          <w:b/>
        </w:rPr>
        <w:t xml:space="preserve">lùng </w:t>
      </w:r>
      <w:r>
        <w:rPr>
          <w:i/>
        </w:rPr>
        <w:t xml:space="preserve">động từ </w:t>
      </w:r>
      <w:r>
        <w:t xml:space="preserve">Lùng </w:t>
      </w:r>
      <w:r>
        <w:t xml:space="preserve">kiếm </w:t>
      </w:r>
      <w:r>
        <w:t xml:space="preserve">khắp </w:t>
      </w:r>
      <w:r>
        <w:t xml:space="preserve">nơi. </w:t>
      </w:r>
      <w:r>
        <w:t xml:space="preserve">Săn </w:t>
      </w:r>
      <w:r>
        <w:rPr>
          <w:i/>
        </w:rPr>
        <w:t xml:space="preserve">lùng </w:t>
      </w:r>
      <w:r>
        <w:t xml:space="preserve">tội </w:t>
      </w:r>
      <w:r>
        <w:rPr>
          <w:i/>
        </w:rPr>
        <w:t xml:space="preserve">phạm. </w:t>
      </w:r>
      <w:r>
        <w:t xml:space="preserve">Săn </w:t>
      </w:r>
      <w:r>
        <w:rPr>
          <w:i/>
        </w:rPr>
        <w:t xml:space="preserve">lùng </w:t>
      </w:r>
      <w:r>
        <w:rPr>
          <w:i/>
        </w:rPr>
        <w:t xml:space="preserve">mua </w:t>
      </w:r>
      <w:r>
        <w:rPr>
          <w:i/>
        </w:rPr>
        <w:t xml:space="preserve">đỗ </w:t>
      </w:r>
      <w:r>
        <w:t xml:space="preserve">cổ. </w:t>
      </w:r>
      <w:r>
        <w:br/>
      </w:r>
      <w:r>
        <w:rPr>
          <w:b/>
        </w:rPr>
        <w:t xml:space="preserve">săn </w:t>
      </w:r>
      <w:r>
        <w:rPr>
          <w:b/>
        </w:rPr>
        <w:t xml:space="preserve">sắt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săn </w:t>
      </w:r>
      <w:r>
        <w:t xml:space="preserve">sắt </w:t>
      </w:r>
      <w:r>
        <w:t xml:space="preserve">(nói </w:t>
      </w:r>
      <w:r>
        <w:t xml:space="preserve">tắt); </w:t>
      </w:r>
      <w:r>
        <w:t xml:space="preserve">cá </w:t>
      </w:r>
      <w:r>
        <w:t xml:space="preserve">đuôi </w:t>
      </w:r>
      <w:r>
        <w:t xml:space="preserve">cờ. </w:t>
      </w:r>
      <w:r>
        <w:rPr>
          <w:i/>
        </w:rPr>
        <w:t xml:space="preserve">Thả </w:t>
      </w:r>
      <w:r>
        <w:rPr>
          <w:i/>
        </w:rPr>
        <w:t xml:space="preserve">con </w:t>
      </w:r>
      <w:r>
        <w:rPr>
          <w:i/>
        </w:rPr>
        <w:t xml:space="preserve">săn </w:t>
      </w:r>
      <w:r>
        <w:rPr>
          <w:i/>
        </w:rPr>
        <w:t xml:space="preserve">sắt, </w:t>
      </w:r>
      <w:r>
        <w:rPr>
          <w:i/>
        </w:rPr>
        <w:t xml:space="preserve">bắt </w:t>
      </w:r>
      <w:r>
        <w:rPr>
          <w:i/>
        </w:rPr>
        <w:t xml:space="preserve">con </w:t>
      </w:r>
      <w:r>
        <w:rPr>
          <w:i/>
        </w:rPr>
        <w:t xml:space="preserve">cá </w:t>
      </w:r>
      <w:r>
        <w:rPr>
          <w:i/>
        </w:rPr>
        <w:t xml:space="preserve">rô*. </w:t>
      </w:r>
      <w:r>
        <w:br/>
      </w:r>
      <w:r>
        <w:rPr>
          <w:b/>
        </w:rPr>
        <w:t xml:space="preserve">săn </w:t>
      </w:r>
      <w:r>
        <w:rPr>
          <w:b/>
        </w:rPr>
        <w:t xml:space="preserve">sóc </w:t>
      </w:r>
      <w:r>
        <w:rPr>
          <w:i/>
        </w:rPr>
        <w:t xml:space="preserve">động từ </w:t>
      </w:r>
      <w:r>
        <w:t xml:space="preserve">Chăm </w:t>
      </w:r>
      <w:r>
        <w:t xml:space="preserve">nom </w:t>
      </w:r>
      <w:r>
        <w:t xml:space="preserve">chu </w:t>
      </w:r>
      <w:r>
        <w:t xml:space="preserve">đáo, </w:t>
      </w:r>
      <w:r>
        <w:t xml:space="preserve">tận </w:t>
      </w:r>
      <w:r>
        <w:t xml:space="preserve">tình. </w:t>
      </w:r>
      <w:r>
        <w:rPr>
          <w:i/>
        </w:rPr>
        <w:t xml:space="preserve">Săn </w:t>
      </w:r>
      <w:r>
        <w:t xml:space="preserve">sóc </w:t>
      </w:r>
      <w:r>
        <w:rPr>
          <w:i/>
        </w:rPr>
        <w:t xml:space="preserve">người </w:t>
      </w:r>
      <w:r>
        <w:rPr>
          <w:i/>
        </w:rPr>
        <w:t xml:space="preserve">ốm. </w:t>
      </w:r>
      <w:r>
        <w:t xml:space="preserve">Săn </w:t>
      </w:r>
      <w:r>
        <w:t xml:space="preserve">sóc </w:t>
      </w:r>
      <w:r>
        <w:rPr>
          <w:i/>
        </w:rP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sẵn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thể </w:t>
      </w:r>
      <w:r>
        <w:t xml:space="preserve">sử </w:t>
      </w:r>
      <w:r>
        <w:t xml:space="preserve">dụng </w:t>
      </w:r>
      <w:r>
        <w:t xml:space="preserve">hoặc </w:t>
      </w:r>
      <w:r>
        <w:t xml:space="preserve">hành </w:t>
      </w:r>
      <w:r>
        <w:t xml:space="preserve">động </w:t>
      </w:r>
      <w:r>
        <w:t xml:space="preserve">được </w:t>
      </w:r>
      <w:r>
        <w:t xml:space="preserve">ngay, </w:t>
      </w:r>
      <w:r>
        <w:t xml:space="preserve">do </w:t>
      </w:r>
      <w:r>
        <w:t xml:space="preserve">đã </w:t>
      </w:r>
      <w:r>
        <w:t xml:space="preserve">được </w:t>
      </w:r>
      <w:r>
        <w:t xml:space="preserve">chuẩn </w:t>
      </w:r>
      <w:r>
        <w:t xml:space="preserve">bị. </w:t>
      </w:r>
      <w:r>
        <w:rPr>
          <w:i/>
        </w:rPr>
        <w:t xml:space="preserve">Bán </w:t>
      </w:r>
      <w:r>
        <w:rPr>
          <w:i/>
        </w:rP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may </w:t>
      </w:r>
      <w:r>
        <w:rPr>
          <w:i/>
        </w:rPr>
        <w:t xml:space="preserve">sẵn. </w:t>
      </w:r>
      <w:r>
        <w:t xml:space="preserve">Cơm </w:t>
      </w:r>
      <w:r>
        <w:rPr>
          <w:i/>
        </w:rPr>
        <w:t xml:space="preserve">đã </w:t>
      </w:r>
      <w:r>
        <w:t xml:space="preserve">có </w:t>
      </w:r>
      <w:r>
        <w:rPr>
          <w:i/>
        </w:rPr>
        <w:t xml:space="preserve">sẵn. </w:t>
      </w:r>
      <w:r>
        <w:t xml:space="preserve">Đứng </w:t>
      </w:r>
      <w:r>
        <w:t xml:space="preserve">sẵn, </w:t>
      </w:r>
      <w:r>
        <w:rPr>
          <w:i/>
        </w:rPr>
        <w:t xml:space="preserve">chờ </w:t>
      </w:r>
      <w:r>
        <w:rPr>
          <w:i/>
        </w:rPr>
        <w:t xml:space="preserve">lệnh. </w:t>
      </w:r>
      <w:r>
        <w:t xml:space="preserve">Cứ </w:t>
      </w:r>
      <w:r>
        <w:t xml:space="preserve">sẵn </w:t>
      </w:r>
      <w:r>
        <w:rPr>
          <w:i/>
        </w:rPr>
        <w:t xml:space="preserve">nếp </w:t>
      </w:r>
      <w:r>
        <w:rPr>
          <w:i/>
        </w:rPr>
        <w:t xml:space="preserve">cũ </w:t>
      </w:r>
      <w:r>
        <w:t xml:space="preserve">mà </w:t>
      </w:r>
      <w:r>
        <w:rPr>
          <w:i/>
        </w:rPr>
        <w:t xml:space="preserve">làm. </w:t>
      </w:r>
      <w:r>
        <w:rPr>
          <w:b/>
        </w:rPr>
        <w:t xml:space="preserve">2 </w:t>
      </w:r>
      <w:r>
        <w:t xml:space="preserve">Có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cần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có </w:t>
      </w:r>
      <w:r>
        <w:t xml:space="preserve">thể </w:t>
      </w:r>
      <w:r>
        <w:t xml:space="preserve">có </w:t>
      </w:r>
      <w:r>
        <w:t xml:space="preserve">ngay </w:t>
      </w:r>
      <w:r>
        <w:t xml:space="preserve">bấy </w:t>
      </w:r>
      <w:r>
        <w:t xml:space="preserve">nhiêu. </w:t>
      </w:r>
      <w:r>
        <w:rPr>
          <w:i/>
        </w:rPr>
        <w:t xml:space="preserve">Dạo </w:t>
      </w:r>
      <w:r>
        <w:rPr>
          <w:i/>
        </w:rPr>
        <w:t xml:space="preserve">này </w:t>
      </w:r>
      <w:r>
        <w:rPr>
          <w:i/>
        </w:rPr>
        <w:t xml:space="preserve">hàng </w:t>
      </w:r>
      <w:r>
        <w:rPr>
          <w:i/>
        </w:rPr>
        <w:t xml:space="preserve">hoá </w:t>
      </w:r>
      <w:r>
        <w:rPr>
          <w:i/>
        </w:rPr>
        <w:t xml:space="preserve">sẵn </w:t>
      </w:r>
      <w:r>
        <w:rPr>
          <w:i/>
        </w:rPr>
        <w:t xml:space="preserve">lắm. </w:t>
      </w:r>
      <w:r>
        <w:t xml:space="preserve">Mùa </w:t>
      </w:r>
      <w:r>
        <w:rPr>
          <w:i/>
        </w:rPr>
        <w:t xml:space="preserve">hè </w:t>
      </w:r>
      <w:r>
        <w:t xml:space="preserve">sẵn </w:t>
      </w:r>
      <w:r>
        <w:rPr>
          <w:i/>
        </w:rPr>
        <w:t xml:space="preserve">hoa </w:t>
      </w:r>
      <w:r>
        <w:rPr>
          <w:i/>
        </w:rPr>
        <w:t xml:space="preserve">quả. </w:t>
      </w:r>
      <w:r>
        <w:t xml:space="preserve">Sẵn </w:t>
      </w:r>
      <w:r>
        <w:rPr>
          <w:i/>
        </w:rPr>
        <w:t xml:space="preserve">tiền </w:t>
      </w:r>
      <w:r>
        <w:rPr>
          <w:i/>
        </w:rPr>
        <w:t xml:space="preserve">trong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