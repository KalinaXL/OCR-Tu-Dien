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bao </w:t>
      </w:r>
      <w:r>
        <w:rPr>
          <w:b/>
        </w:rPr>
        <w:t xml:space="preserve">phấn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phỏng </w:t>
      </w:r>
      <w:r>
        <w:t xml:space="preserve">lên </w:t>
      </w:r>
      <w:r>
        <w:t xml:space="preserve">ở </w:t>
      </w:r>
      <w:r>
        <w:t xml:space="preserve">đầu </w:t>
      </w:r>
      <w:r>
        <w:t xml:space="preserve">nhị </w:t>
      </w:r>
      <w:r>
        <w:t xml:space="preserve">hoa, </w:t>
      </w:r>
      <w:r>
        <w:t xml:space="preserve">chứa </w:t>
      </w:r>
      <w:r>
        <w:t xml:space="preserve">hạt </w:t>
      </w:r>
      <w:r>
        <w:t xml:space="preserve">phấn. </w:t>
      </w:r>
      <w:r>
        <w:br/>
      </w:r>
      <w:r>
        <w:rPr>
          <w:b/>
        </w:rPr>
        <w:t xml:space="preserve">bao </w:t>
      </w:r>
      <w:r>
        <w:rPr>
          <w:b/>
        </w:rPr>
        <w:t xml:space="preserve">phủ </w:t>
      </w:r>
      <w:r>
        <w:rPr>
          <w:i/>
        </w:rPr>
        <w:t xml:space="preserve">động từ </w:t>
      </w:r>
      <w:r>
        <w:t xml:space="preserve">Bao </w:t>
      </w:r>
      <w:r>
        <w:t xml:space="preserve">bọc </w:t>
      </w:r>
      <w:r>
        <w:t xml:space="preserve">và </w:t>
      </w:r>
      <w:r>
        <w:t xml:space="preserve">phủ </w:t>
      </w:r>
      <w:r>
        <w:t xml:space="preserve">kín </w:t>
      </w:r>
      <w:r>
        <w:t xml:space="preserve">ở </w:t>
      </w:r>
      <w:r>
        <w:t xml:space="preserve">trên </w:t>
      </w:r>
      <w:r>
        <w:t xml:space="preserve">bề </w:t>
      </w:r>
      <w:r>
        <w:t xml:space="preserve">mặt </w:t>
      </w:r>
      <w:r>
        <w:t xml:space="preserve">Mây </w:t>
      </w:r>
      <w:r>
        <w:rPr>
          <w:i/>
        </w:rPr>
        <w:t xml:space="preserve">đen </w:t>
      </w:r>
      <w:r>
        <w:rPr>
          <w:i/>
        </w:rPr>
        <w:t xml:space="preserve">bao </w:t>
      </w:r>
      <w:r>
        <w:rPr>
          <w:i/>
        </w:rPr>
        <w:t xml:space="preserve">phủ </w:t>
      </w:r>
      <w:r>
        <w:t xml:space="preserve">bầu </w:t>
      </w:r>
      <w:r>
        <w:t xml:space="preserve">trời. </w:t>
      </w:r>
      <w:r>
        <w:br/>
      </w:r>
      <w:r>
        <w:rPr>
          <w:b/>
        </w:rPr>
        <w:t xml:space="preserve">bao </w:t>
      </w:r>
      <w:r>
        <w:rPr>
          <w:b/>
        </w:rPr>
        <w:t xml:space="preserve">quản </w:t>
      </w:r>
      <w:r>
        <w:rPr>
          <w:i/>
        </w:rPr>
        <w:t xml:space="preserve">động từ </w:t>
      </w:r>
      <w:r>
        <w:t xml:space="preserve">(cũ). </w:t>
      </w:r>
      <w:r>
        <w:t xml:space="preserve">Không </w:t>
      </w:r>
      <w:r>
        <w:t xml:space="preserve">quản </w:t>
      </w:r>
      <w:r>
        <w:t xml:space="preserve">ngại, </w:t>
      </w:r>
      <w:r>
        <w:t xml:space="preserve">không </w:t>
      </w:r>
      <w:r>
        <w:t xml:space="preserve">nề </w:t>
      </w:r>
      <w:r>
        <w:t xml:space="preserve">hà. </w:t>
      </w:r>
      <w:r>
        <w:rPr>
          <w:i/>
        </w:rPr>
        <w:t xml:space="preserve">Bao </w:t>
      </w:r>
      <w:r>
        <w:rPr>
          <w:i/>
        </w:rPr>
        <w:t xml:space="preserve">quản </w:t>
      </w:r>
      <w:r>
        <w:t xml:space="preserve">nắng </w:t>
      </w:r>
      <w:r>
        <w:rPr>
          <w:i/>
        </w:rPr>
        <w:t xml:space="preserve">mưa. </w:t>
      </w:r>
      <w:r>
        <w:br/>
      </w:r>
      <w:r>
        <w:rPr>
          <w:b/>
        </w:rPr>
        <w:t xml:space="preserve">bao </w:t>
      </w:r>
      <w:r>
        <w:rPr>
          <w:b/>
        </w:rPr>
        <w:t xml:space="preserve">quát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Bao </w:t>
      </w:r>
      <w:r>
        <w:t xml:space="preserve">gồm </w:t>
      </w:r>
      <w:r>
        <w:t xml:space="preserve">rộng </w:t>
      </w:r>
      <w:r>
        <w:t xml:space="preserve">rãi, </w:t>
      </w:r>
      <w:r>
        <w:t xml:space="preserve">toàn </w:t>
      </w:r>
      <w:r>
        <w:t xml:space="preserve">bộ. </w:t>
      </w:r>
      <w:r>
        <w:t xml:space="preserve">Nội </w:t>
      </w:r>
      <w:r>
        <w:rPr>
          <w:i/>
        </w:rPr>
        <w:t xml:space="preserve">dung </w:t>
      </w:r>
      <w:r>
        <w:t xml:space="preserve">chưa </w:t>
      </w:r>
      <w:r>
        <w:t xml:space="preserve">bao </w:t>
      </w:r>
      <w:r>
        <w:t xml:space="preserve">quát </w:t>
      </w:r>
      <w:r>
        <w:t xml:space="preserve">tất </w:t>
      </w:r>
      <w:r>
        <w:t xml:space="preserve">cả </w:t>
      </w:r>
      <w:r>
        <w:t xml:space="preserve">vấn </w:t>
      </w:r>
      <w:r>
        <w:t xml:space="preserve">đề. </w:t>
      </w:r>
      <w:r>
        <w:t xml:space="preserve">Nhiệm </w:t>
      </w:r>
      <w:r>
        <w:t xml:space="preserve">vụ </w:t>
      </w:r>
      <w:r>
        <w:rPr>
          <w:i/>
        </w:rPr>
        <w:t xml:space="preserve">bao </w:t>
      </w:r>
      <w:r>
        <w:rPr>
          <w:i/>
        </w:rPr>
        <w:t xml:space="preserve">quát </w:t>
      </w:r>
      <w:r>
        <w:rPr>
          <w:i/>
        </w:rPr>
        <w:t xml:space="preserve">uà </w:t>
      </w:r>
      <w:r>
        <w:rPr>
          <w:i/>
        </w:rPr>
        <w:t xml:space="preserve">những </w:t>
      </w:r>
      <w:r>
        <w:t xml:space="preserve">công </w:t>
      </w:r>
      <w:r>
        <w:t xml:space="preserve">uiệc </w:t>
      </w:r>
      <w:r>
        <w:t xml:space="preserve">cụ </w:t>
      </w:r>
      <w:r>
        <w:t xml:space="preserve">thể. </w:t>
      </w:r>
      <w:r>
        <w:rPr>
          <w:b/>
        </w:rPr>
        <w:t xml:space="preserve">2 </w:t>
      </w:r>
      <w:r>
        <w:t xml:space="preserve">Thấy </w:t>
      </w:r>
      <w:r>
        <w:t xml:space="preserve">toàn </w:t>
      </w:r>
      <w:r>
        <w:t xml:space="preserve">bộ, </w:t>
      </w:r>
      <w:r>
        <w:t xml:space="preserve">nắm </w:t>
      </w:r>
      <w:r>
        <w:t xml:space="preserve">tất </w:t>
      </w:r>
      <w:r>
        <w:t xml:space="preserve">cả. </w:t>
      </w:r>
      <w:r>
        <w:rPr>
          <w:i/>
        </w:rPr>
        <w:t xml:space="preserve">Bao </w:t>
      </w:r>
      <w:r>
        <w:rPr>
          <w:i/>
        </w:rPr>
        <w:t xml:space="preserve">quát </w:t>
      </w:r>
      <w:r>
        <w:t xml:space="preserve">công </w:t>
      </w:r>
      <w:r>
        <w:t xml:space="preserve">uiệc. </w:t>
      </w:r>
      <w:r>
        <w:t xml:space="preserve">Có </w:t>
      </w:r>
      <w:r>
        <w:rPr>
          <w:i/>
        </w:rPr>
        <w:t xml:space="preserve">cái </w:t>
      </w:r>
      <w:r>
        <w:rPr>
          <w:i/>
        </w:rPr>
        <w:t xml:space="preserve">nhìn </w:t>
      </w:r>
      <w:r>
        <w:rPr>
          <w:i/>
        </w:rPr>
        <w:t xml:space="preserve">bao </w:t>
      </w:r>
      <w:r>
        <w:rPr>
          <w:i/>
        </w:rPr>
        <w:t xml:space="preserve">quát. </w:t>
      </w:r>
      <w:r>
        <w:br/>
      </w:r>
      <w:r>
        <w:rPr>
          <w:b/>
        </w:rPr>
        <w:t xml:space="preserve">bao </w:t>
      </w:r>
      <w:r>
        <w:rPr>
          <w:b/>
        </w:rPr>
        <w:t xml:space="preserve">sân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chạy </w:t>
      </w:r>
      <w:r>
        <w:t xml:space="preserve">khắp </w:t>
      </w:r>
      <w:r>
        <w:t xml:space="preserve">sân </w:t>
      </w:r>
      <w:r>
        <w:t xml:space="preserve">để </w:t>
      </w:r>
      <w:r>
        <w:t xml:space="preserve">chơi, </w:t>
      </w:r>
      <w:r>
        <w:t xml:space="preserve">lấn </w:t>
      </w:r>
      <w:r>
        <w:t xml:space="preserve">sang </w:t>
      </w:r>
      <w:r>
        <w:t xml:space="preserve">cả </w:t>
      </w:r>
      <w:r>
        <w:t xml:space="preserve">vị </w:t>
      </w:r>
      <w:r>
        <w:t xml:space="preserve">trí </w:t>
      </w:r>
      <w:r>
        <w:t xml:space="preserve">của </w:t>
      </w:r>
      <w:r>
        <w:t xml:space="preserve">những </w:t>
      </w:r>
      <w:r>
        <w:t xml:space="preserve">người </w:t>
      </w:r>
      <w:r>
        <w:t xml:space="preserve">khác </w:t>
      </w:r>
      <w:r>
        <w:t xml:space="preserve">(trong </w:t>
      </w:r>
      <w:r>
        <w:t xml:space="preserve">một </w:t>
      </w:r>
      <w:r>
        <w:t xml:space="preserve">số </w:t>
      </w:r>
      <w:r>
        <w:t xml:space="preserve">môn </w:t>
      </w:r>
      <w:r>
        <w:t xml:space="preserve">bóng). </w:t>
      </w:r>
      <w:r>
        <w:t xml:space="preserve">Lối </w:t>
      </w:r>
      <w:r>
        <w:rPr>
          <w:i/>
        </w:rPr>
        <w:t xml:space="preserve">chơi </w:t>
      </w:r>
      <w:r>
        <w:rPr>
          <w:i/>
        </w:rPr>
        <w:t xml:space="preserve">bao </w:t>
      </w:r>
      <w:r>
        <w:t xml:space="preserve">sân. </w:t>
      </w:r>
      <w:r>
        <w:rPr>
          <w:b/>
        </w:rPr>
        <w:t xml:space="preserve">2 </w:t>
      </w:r>
      <w:r>
        <w:t xml:space="preserve">(kng) </w:t>
      </w:r>
      <w:r>
        <w:rPr>
          <w:i/>
        </w:rPr>
        <w:t xml:space="preserve">Làm </w:t>
      </w:r>
      <w:r>
        <w:rPr>
          <w:i/>
        </w:rPr>
        <w:t xml:space="preserve">hết, </w:t>
      </w:r>
      <w:r>
        <w:t xml:space="preserve">chiếm </w:t>
      </w:r>
      <w:r>
        <w:t xml:space="preserve">hết, </w:t>
      </w:r>
      <w:r>
        <w:t xml:space="preserve">kể </w:t>
      </w:r>
      <w:r>
        <w:t xml:space="preserve">cả </w:t>
      </w:r>
      <w:r>
        <w:t xml:space="preserve">những </w:t>
      </w:r>
      <w:r>
        <w:t xml:space="preserve">phần, </w:t>
      </w:r>
      <w:r>
        <w:t xml:space="preserve">những </w:t>
      </w:r>
      <w:r>
        <w:t xml:space="preserve">việc </w:t>
      </w:r>
      <w:r>
        <w:t xml:space="preserve">lẽ </w:t>
      </w:r>
      <w:r>
        <w:t xml:space="preserve">ra </w:t>
      </w:r>
      <w:r>
        <w:t xml:space="preserve">dành </w:t>
      </w:r>
      <w:r>
        <w:t xml:space="preserve">cho </w:t>
      </w:r>
      <w:r>
        <w:t xml:space="preserve">người </w:t>
      </w:r>
      <w:r>
        <w:t xml:space="preserve">khác. </w:t>
      </w:r>
      <w:r>
        <w:t xml:space="preserve">Lối </w:t>
      </w:r>
      <w:r>
        <w:rPr>
          <w:i/>
        </w:rPr>
        <w:t xml:space="preserve">làm </w:t>
      </w:r>
      <w:r>
        <w:rPr>
          <w:i/>
        </w:rPr>
        <w:t xml:space="preserve">uiệc </w:t>
      </w:r>
      <w:r>
        <w:rPr>
          <w:i/>
        </w:rPr>
        <w:t xml:space="preserve">bao </w:t>
      </w:r>
      <w:r>
        <w:rPr>
          <w:i/>
        </w:rPr>
        <w:t xml:space="preserve">sân. </w:t>
      </w:r>
      <w:r>
        <w:br/>
      </w:r>
      <w:r>
        <w:rPr>
          <w:b/>
        </w:rPr>
        <w:t xml:space="preserve">bao </w:t>
      </w:r>
      <w:r>
        <w:rPr>
          <w:b/>
        </w:rPr>
        <w:t xml:space="preserve">tải </w:t>
      </w:r>
      <w:r>
        <w:rPr>
          <w:i/>
        </w:rPr>
        <w:t xml:space="preserve">danh từ </w:t>
      </w:r>
      <w:r>
        <w:t xml:space="preserve">Bao </w:t>
      </w:r>
      <w:r>
        <w:t xml:space="preserve">dệt </w:t>
      </w:r>
      <w:r>
        <w:t xml:space="preserve">bằng </w:t>
      </w:r>
      <w:r>
        <w:t xml:space="preserve">sợi </w:t>
      </w:r>
      <w:r>
        <w:t xml:space="preserve">đay,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đựng </w:t>
      </w:r>
      <w:r>
        <w:t xml:space="preserve">lương </w:t>
      </w:r>
      <w:r>
        <w:t xml:space="preserve">thực. </w:t>
      </w:r>
      <w:r>
        <w:br/>
      </w:r>
      <w:r>
        <w:rPr>
          <w:b/>
        </w:rPr>
        <w:t xml:space="preserve">bao </w:t>
      </w:r>
      <w:r>
        <w:rPr>
          <w:b/>
        </w:rPr>
        <w:t xml:space="preserve">tay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Vật </w:t>
      </w:r>
      <w:r>
        <w:t xml:space="preserve">khâu </w:t>
      </w:r>
      <w:r>
        <w:t xml:space="preserve">bằng </w:t>
      </w:r>
      <w:r>
        <w:t xml:space="preserve">vải </w:t>
      </w:r>
      <w:r>
        <w:t xml:space="preserve">dùng </w:t>
      </w:r>
      <w:r>
        <w:t xml:space="preserve">để </w:t>
      </w:r>
      <w:r>
        <w:t xml:space="preserve">mang </w:t>
      </w:r>
      <w:r>
        <w:t xml:space="preserve">vào </w:t>
      </w:r>
      <w:r>
        <w:t xml:space="preserve">tay </w:t>
      </w:r>
      <w:r>
        <w:t xml:space="preserve">cho </w:t>
      </w:r>
      <w:r>
        <w:t xml:space="preserve">trẻ </w:t>
      </w:r>
      <w:r>
        <w:t xml:space="preserve">sơ </w:t>
      </w:r>
      <w:r>
        <w:t xml:space="preserve">sinh. </w:t>
      </w:r>
      <w:r>
        <w:rPr>
          <w:b/>
        </w:rPr>
        <w:t xml:space="preserve">2 </w:t>
      </w:r>
      <w:r>
        <w:t xml:space="preserve">(phương ngữ). </w:t>
      </w:r>
      <w:r>
        <w:t xml:space="preserve">Găng </w:t>
      </w:r>
      <w:r>
        <w:t xml:space="preserve">tay. </w:t>
      </w:r>
      <w:r>
        <w:br/>
      </w:r>
      <w:r>
        <w:rPr>
          <w:b/>
        </w:rPr>
        <w:t xml:space="preserve">bao </w:t>
      </w:r>
      <w:r>
        <w:rPr>
          <w:b/>
        </w:rPr>
        <w:t xml:space="preserve">thầu </w:t>
      </w:r>
      <w:r>
        <w:rPr>
          <w:i/>
        </w:rPr>
        <w:t xml:space="preserve">động từ </w:t>
      </w:r>
      <w:r>
        <w:t xml:space="preserve">Nhận </w:t>
      </w:r>
      <w:r>
        <w:t xml:space="preserve">thầu </w:t>
      </w:r>
      <w:r>
        <w:t xml:space="preserve">công </w:t>
      </w:r>
      <w:r>
        <w:t xml:space="preserve">trình </w:t>
      </w:r>
      <w:r>
        <w:t xml:space="preserve">xây </w:t>
      </w:r>
      <w:r>
        <w:t xml:space="preserve">dựng. </w:t>
      </w:r>
      <w:r>
        <w:t xml:space="preserve">Công </w:t>
      </w:r>
      <w:r>
        <w:t xml:space="preserve">tỉ </w:t>
      </w:r>
      <w:r>
        <w:rPr>
          <w:i/>
        </w:rPr>
        <w:t xml:space="preserve">bao </w:t>
      </w:r>
      <w:r>
        <w:rPr>
          <w:i/>
        </w:rPr>
        <w:t xml:space="preserve">thầu. </w:t>
      </w:r>
      <w:r>
        <w:br/>
      </w:r>
      <w:r>
        <w:rPr>
          <w:b/>
        </w:rPr>
        <w:t xml:space="preserve">bao </w:t>
      </w:r>
      <w:r>
        <w:rPr>
          <w:b/>
        </w:rPr>
        <w:t xml:space="preserve">tiêu </w:t>
      </w:r>
      <w:r>
        <w:rPr>
          <w:i/>
        </w:rPr>
        <w:t xml:space="preserve">động từ </w:t>
      </w:r>
      <w:r>
        <w:t xml:space="preserve">Bảo </w:t>
      </w:r>
      <w:r>
        <w:t xml:space="preserve">đảm </w:t>
      </w:r>
      <w:r>
        <w:t xml:space="preserve">tiêu </w:t>
      </w:r>
      <w:r>
        <w:t xml:space="preserve">thụ </w:t>
      </w:r>
      <w:r>
        <w:t xml:space="preserve">sản </w:t>
      </w:r>
      <w:r>
        <w:t xml:space="preserve">phẩm </w:t>
      </w:r>
      <w:r>
        <w:t xml:space="preserve">theo </w:t>
      </w:r>
      <w:r>
        <w:t xml:space="preserve">những </w:t>
      </w:r>
      <w:r>
        <w:t xml:space="preserve">điều </w:t>
      </w:r>
      <w:r>
        <w:t xml:space="preserve">kiện </w:t>
      </w:r>
      <w:r>
        <w:t xml:space="preserve">nhất </w:t>
      </w:r>
      <w:r>
        <w:t xml:space="preserve">định. </w:t>
      </w:r>
      <w:r>
        <w:t xml:space="preserve">Công </w:t>
      </w:r>
      <w:r>
        <w:t xml:space="preserve">tỉ </w:t>
      </w:r>
      <w:r>
        <w:rPr>
          <w:i/>
        </w:rPr>
        <w:t xml:space="preserve">đầu </w:t>
      </w:r>
      <w:r>
        <w:t xml:space="preserve">tư </w:t>
      </w:r>
      <w:r>
        <w:rPr>
          <w:i/>
        </w:rPr>
        <w:t xml:space="preserve">uốn </w:t>
      </w:r>
      <w:r>
        <w:rPr>
          <w:i/>
        </w:rPr>
        <w:t xml:space="preserve">uà </w:t>
      </w:r>
      <w:r>
        <w:rPr>
          <w:i/>
        </w:rPr>
        <w:t xml:space="preserve">nhân </w:t>
      </w:r>
      <w:r>
        <w:rPr>
          <w:i/>
        </w:rPr>
        <w:t xml:space="preserve">bao </w:t>
      </w:r>
      <w:r>
        <w:t xml:space="preserve">tiêu </w:t>
      </w:r>
      <w:r>
        <w:t xml:space="preserve">sản </w:t>
      </w:r>
      <w:r>
        <w:rPr>
          <w:i/>
        </w:rPr>
        <w:t xml:space="preserve">phẩm </w:t>
      </w:r>
      <w:r>
        <w:rPr>
          <w:i/>
        </w:rPr>
        <w:t xml:space="preserve">cho </w:t>
      </w:r>
      <w:r>
        <w:t xml:space="preserve">người </w:t>
      </w:r>
      <w:r>
        <w:t xml:space="preserve">sản </w:t>
      </w:r>
      <w:r>
        <w:rPr>
          <w:i/>
        </w:rPr>
        <w:t xml:space="preserve">xuất. </w:t>
      </w:r>
      <w:r>
        <w:br/>
      </w:r>
      <w:r>
        <w:rPr>
          <w:b/>
        </w:rPr>
        <w:t xml:space="preserve">bao </w:t>
      </w:r>
      <w:r>
        <w:rPr>
          <w:b/>
        </w:rPr>
        <w:t xml:space="preserve">thơ </w:t>
      </w:r>
      <w:r>
        <w:rPr>
          <w:i/>
        </w:rPr>
        <w:t xml:space="preserve">danh từ </w:t>
      </w:r>
      <w:r>
        <w:t xml:space="preserve">(phương ngữ). </w:t>
      </w:r>
      <w:r>
        <w:t xml:space="preserve">Phong </w:t>
      </w:r>
      <w:r>
        <w:t xml:space="preserve">bì. </w:t>
      </w:r>
      <w:r>
        <w:br/>
      </w:r>
      <w:r>
        <w:rPr>
          <w:b/>
        </w:rPr>
        <w:t xml:space="preserve">bao </w:t>
      </w:r>
      <w:r>
        <w:rPr>
          <w:b/>
        </w:rPr>
        <w:t xml:space="preserve">tời </w:t>
      </w:r>
      <w:r>
        <w:rPr>
          <w:i/>
        </w:rPr>
        <w:t xml:space="preserve">danh từ </w:t>
      </w:r>
      <w:r>
        <w:t xml:space="preserve">(phương ngữ). </w:t>
      </w:r>
      <w:r>
        <w:t xml:space="preserve">Bao </w:t>
      </w:r>
      <w:r>
        <w:t xml:space="preserve">tải. </w:t>
      </w:r>
      <w:r>
        <w:br/>
      </w:r>
      <w:r>
        <w:rPr>
          <w:b/>
        </w:rPr>
        <w:t xml:space="preserve">bao </w:t>
      </w:r>
      <w:r>
        <w:rPr>
          <w:b/>
        </w:rPr>
        <w:t xml:space="preserve">trùm </w:t>
      </w:r>
      <w:r>
        <w:rPr>
          <w:i/>
        </w:rPr>
        <w:t xml:space="preserve">động từ </w:t>
      </w:r>
      <w:r>
        <w:t xml:space="preserve">Bao </w:t>
      </w:r>
      <w:r>
        <w:t xml:space="preserve">bọc </w:t>
      </w:r>
      <w:r>
        <w:t xml:space="preserve">và </w:t>
      </w:r>
      <w:r>
        <w:t xml:space="preserve">trùm </w:t>
      </w:r>
      <w:r>
        <w:t xml:space="preserve">lên </w:t>
      </w:r>
      <w:r>
        <w:t xml:space="preserve">khắp </w:t>
      </w:r>
      <w:r>
        <w:t xml:space="preserve">cả </w:t>
      </w:r>
      <w:r>
        <w:t xml:space="preserve">một </w:t>
      </w:r>
      <w:r>
        <w:t xml:space="preserve">khoảng </w:t>
      </w:r>
      <w:r>
        <w:t xml:space="preserve">không </w:t>
      </w:r>
      <w:r>
        <w:t xml:space="preserve">gian </w:t>
      </w:r>
      <w:r>
        <w:t xml:space="preserve">nhất </w:t>
      </w:r>
      <w:r>
        <w:t xml:space="preserve">định </w:t>
      </w:r>
      <w:r>
        <w:t xml:space="preserve">nào </w:t>
      </w:r>
      <w:r>
        <w:t xml:space="preserve">đó. </w:t>
      </w:r>
      <w:r>
        <w:rPr>
          <w:i/>
        </w:rPr>
        <w:t xml:space="preserve">Bóng </w:t>
      </w:r>
      <w:r>
        <w:t xml:space="preserve">tối </w:t>
      </w:r>
      <w:r>
        <w:t xml:space="preserve">bao </w:t>
      </w:r>
      <w:r>
        <w:rPr>
          <w:i/>
        </w:rPr>
        <w:t xml:space="preserve">trùm </w:t>
      </w:r>
      <w:r>
        <w:rPr>
          <w:i/>
        </w:rPr>
        <w:t xml:space="preserve">lên </w:t>
      </w:r>
      <w:r>
        <w:rPr>
          <w:i/>
        </w:rPr>
        <w:t xml:space="preserve">cảnh </w:t>
      </w:r>
      <w:r>
        <w:rPr>
          <w:i/>
        </w:rPr>
        <w:t xml:space="preserve">vật. </w:t>
      </w:r>
      <w:r>
        <w:t xml:space="preserve">Không </w:t>
      </w:r>
      <w:r>
        <w:rPr>
          <w:i/>
        </w:rPr>
        <w:t xml:space="preserve">khí </w:t>
      </w:r>
      <w:r>
        <w:t xml:space="preserve">thân </w:t>
      </w:r>
      <w:r>
        <w:rPr>
          <w:i/>
        </w:rPr>
        <w:t xml:space="preserve">mật </w:t>
      </w:r>
      <w:r>
        <w:rPr>
          <w:i/>
        </w:rPr>
        <w:t xml:space="preserve">bao </w:t>
      </w:r>
      <w:r>
        <w:t xml:space="preserve">trùm </w:t>
      </w:r>
      <w:r>
        <w:rPr>
          <w:i/>
        </w:rPr>
        <w:t xml:space="preserve">cuộc </w:t>
      </w:r>
      <w:r>
        <w:t xml:space="preserve">họp. </w:t>
      </w:r>
      <w:r>
        <w:br/>
      </w:r>
      <w:r>
        <w:rPr>
          <w:b/>
        </w:rPr>
        <w:t xml:space="preserve">bao </w:t>
      </w:r>
      <w:r>
        <w:rPr>
          <w:b/>
        </w:rPr>
        <w:t xml:space="preserve">tử, </w:t>
      </w:r>
      <w:r>
        <w:rPr>
          <w:i/>
        </w:rPr>
        <w:t xml:space="preserve">danh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Động </w:t>
      </w:r>
      <w:r>
        <w:t xml:space="preserve">vật </w:t>
      </w:r>
      <w:r>
        <w:t xml:space="preserve">còn </w:t>
      </w:r>
      <w:r>
        <w:t xml:space="preserve">là </w:t>
      </w:r>
      <w:r>
        <w:t xml:space="preserve">thai </w:t>
      </w:r>
      <w:r>
        <w:t xml:space="preserve">trong </w:t>
      </w:r>
      <w:r>
        <w:t xml:space="preserve">bụng </w:t>
      </w:r>
      <w:r>
        <w:t xml:space="preserve">mẹ, </w:t>
      </w:r>
      <w:r>
        <w:t xml:space="preserve">hoặc </w:t>
      </w:r>
      <w:r>
        <w:t xml:space="preserve">quả </w:t>
      </w:r>
      <w:r>
        <w:t xml:space="preserve">mới </w:t>
      </w:r>
      <w:r>
        <w:t xml:space="preserve">thành </w:t>
      </w:r>
      <w:r>
        <w:t xml:space="preserve">hình, </w:t>
      </w:r>
      <w:r>
        <w:t xml:space="preserve">còn </w:t>
      </w:r>
      <w:r>
        <w:t xml:space="preserve">rất </w:t>
      </w:r>
      <w:r>
        <w:t xml:space="preserve">non. </w:t>
      </w:r>
      <w:r>
        <w:rPr>
          <w:i/>
        </w:rPr>
        <w:t xml:space="preserve">Lợn </w:t>
      </w:r>
      <w:r>
        <w:rPr>
          <w:i/>
        </w:rPr>
        <w:t xml:space="preserve">bao </w:t>
      </w:r>
      <w:r>
        <w:t xml:space="preserve">tử. </w:t>
      </w:r>
      <w:r>
        <w:t xml:space="preserve">Mướp </w:t>
      </w:r>
      <w:r>
        <w:rPr>
          <w:i/>
        </w:rPr>
        <w:t xml:space="preserve">bao </w:t>
      </w:r>
      <w:r>
        <w:t xml:space="preserve">tử. </w:t>
      </w:r>
      <w:r>
        <w:br/>
      </w:r>
      <w:r>
        <w:rPr>
          <w:b/>
        </w:rPr>
        <w:t xml:space="preserve">bao </w:t>
      </w:r>
      <w:r>
        <w:rPr>
          <w:b/>
        </w:rPr>
        <w:t xml:space="preserve">tử, </w:t>
      </w:r>
      <w:r>
        <w:rPr>
          <w:i/>
        </w:rPr>
        <w:t xml:space="preserve">danh từ </w:t>
      </w:r>
      <w:r>
        <w:t xml:space="preserve">(phương ngữ). </w:t>
      </w:r>
      <w:r>
        <w:t xml:space="preserve">Dạ </w:t>
      </w:r>
      <w:r>
        <w:t xml:space="preserve">dày. </w:t>
      </w:r>
      <w:r>
        <w:br/>
      </w:r>
      <w:r>
        <w:rPr>
          <w:b/>
        </w:rPr>
        <w:t xml:space="preserve">bao </w:t>
      </w:r>
      <w:r>
        <w:rPr>
          <w:b/>
        </w:rPr>
        <w:t xml:space="preserve">tượng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t xml:space="preserve">ruột </w:t>
      </w:r>
      <w:r>
        <w:t xml:space="preserve">tượng. </w:t>
      </w:r>
      <w:r>
        <w:br/>
      </w:r>
      <w:r>
        <w:rPr>
          <w:b/>
        </w:rPr>
        <w:t xml:space="preserve">bao </w:t>
      </w:r>
      <w:r>
        <w:rPr>
          <w:b/>
        </w:rPr>
        <w:t xml:space="preserve">vây </w:t>
      </w:r>
      <w:r>
        <w:rPr>
          <w:i/>
        </w:rPr>
        <w:t xml:space="preserve">động từ </w:t>
      </w:r>
      <w:r>
        <w:t xml:space="preserve">Vây </w:t>
      </w:r>
      <w:r>
        <w:t xml:space="preserve">khắp </w:t>
      </w:r>
      <w:r>
        <w:t xml:space="preserve">các </w:t>
      </w:r>
      <w:r>
        <w:t xml:space="preserve">phía </w:t>
      </w:r>
      <w:r>
        <w:t xml:space="preserve">không </w:t>
      </w:r>
      <w:r>
        <w:t xml:space="preserve">cho </w:t>
      </w:r>
      <w:r>
        <w:t xml:space="preserve">thoát </w:t>
      </w:r>
      <w:r>
        <w:t xml:space="preserve">ra </w:t>
      </w:r>
      <w:r>
        <w:t xml:space="preserve">ngoài, </w:t>
      </w:r>
      <w:r>
        <w:t xml:space="preserve">làm </w:t>
      </w:r>
      <w:r>
        <w:t xml:space="preserve">cho </w:t>
      </w:r>
      <w:r>
        <w:t xml:space="preserve">cô </w:t>
      </w:r>
      <w:r>
        <w:t xml:space="preserve">lập. </w:t>
      </w:r>
      <w:r>
        <w:rPr>
          <w:i/>
        </w:rPr>
        <w:t xml:space="preserve">Bao </w:t>
      </w:r>
      <w:r>
        <w:rPr>
          <w:i/>
        </w:rPr>
        <w:t xml:space="preserve">uây </w:t>
      </w:r>
      <w:r>
        <w:t xml:space="preserve">toán </w:t>
      </w:r>
      <w:r>
        <w:t xml:space="preserve">cướp. </w:t>
      </w:r>
      <w:r>
        <w:t xml:space="preserve">Bao </w:t>
      </w:r>
      <w:r>
        <w:rPr>
          <w:i/>
        </w:rPr>
        <w:t xml:space="preserve">uây </w:t>
      </w:r>
      <w:r>
        <w:rPr>
          <w:i/>
        </w:rPr>
        <w:t xml:space="preserve">khu </w:t>
      </w:r>
      <w:r>
        <w:rPr>
          <w:i/>
        </w:rPr>
        <w:t xml:space="preserve">rừng. </w:t>
      </w:r>
      <w:r>
        <w:br/>
      </w:r>
      <w:r>
        <w:rPr>
          <w:b/>
        </w:rPr>
        <w:t xml:space="preserve">bao </w:t>
      </w:r>
      <w:r>
        <w:rPr>
          <w:b/>
        </w:rPr>
        <w:t xml:space="preserve">vây </w:t>
      </w:r>
      <w:r>
        <w:rPr>
          <w:b/>
        </w:rPr>
        <w:t xml:space="preserve">kinh </w:t>
      </w:r>
      <w:r>
        <w:rPr>
          <w:b/>
        </w:rPr>
        <w:t xml:space="preserve">tế </w:t>
      </w:r>
      <w:r>
        <w:rPr>
          <w:i/>
        </w:rPr>
        <w:t xml:space="preserve">động từ </w:t>
      </w:r>
      <w:r>
        <w:t xml:space="preserve">Cô </w:t>
      </w:r>
      <w:r>
        <w:t xml:space="preserve">lập </w:t>
      </w:r>
      <w:r>
        <w:t xml:space="preserve">một </w:t>
      </w:r>
      <w:r>
        <w:t xml:space="preserve">nước </w:t>
      </w:r>
      <w:r>
        <w:t xml:space="preserve">nào </w:t>
      </w:r>
      <w:r>
        <w:t xml:space="preserve">đó </w:t>
      </w:r>
      <w:r>
        <w:t xml:space="preserve">về </w:t>
      </w:r>
      <w:r>
        <w:t xml:space="preserve">mặt </w:t>
      </w:r>
      <w:r>
        <w:t xml:space="preserve">kinh </w:t>
      </w:r>
      <w:r>
        <w:t xml:space="preserve">tế </w:t>
      </w:r>
      <w:r>
        <w:t xml:space="preserve">bằng </w:t>
      </w:r>
      <w:r>
        <w:t xml:space="preserve">cách </w:t>
      </w:r>
      <w:r>
        <w:t xml:space="preserve">cắt </w:t>
      </w:r>
      <w:r>
        <w:t xml:space="preserve">đứt </w:t>
      </w:r>
      <w:r>
        <w:t xml:space="preserve">toàn </w:t>
      </w:r>
      <w:r>
        <w:t xml:space="preserve">bộ </w:t>
      </w:r>
      <w:r>
        <w:t xml:space="preserve">hoặc </w:t>
      </w:r>
      <w:r>
        <w:t xml:space="preserve">một </w:t>
      </w:r>
      <w:r>
        <w:t xml:space="preserve">phần </w:t>
      </w:r>
      <w:r>
        <w:t xml:space="preserve">các </w:t>
      </w:r>
      <w:r>
        <w:t xml:space="preserve">quan </w:t>
      </w:r>
      <w:r>
        <w:t xml:space="preserve">hệ </w:t>
      </w:r>
      <w:r>
        <w:t xml:space="preserve">kinh </w:t>
      </w:r>
      <w:r>
        <w:t xml:space="preserve">tế </w:t>
      </w:r>
      <w:r>
        <w:t xml:space="preserve">giữa </w:t>
      </w:r>
      <w:r>
        <w:t xml:space="preserve">nước </w:t>
      </w:r>
      <w:r>
        <w:t xml:space="preserve">đó </w:t>
      </w:r>
      <w:r>
        <w:t xml:space="preserve">với </w:t>
      </w:r>
      <w:r>
        <w:t xml:space="preserve">các </w:t>
      </w:r>
      <w:r>
        <w:t xml:space="preserve">nước </w:t>
      </w:r>
      <w:r>
        <w:t xml:space="preserve">khác, </w:t>
      </w:r>
      <w:r>
        <w:t xml:space="preserve">nhằm </w:t>
      </w:r>
      <w:r>
        <w:t xml:space="preserve">phá </w:t>
      </w:r>
      <w:r>
        <w:t xml:space="preserve">hoại </w:t>
      </w:r>
      <w:r>
        <w:t xml:space="preserve">nền </w:t>
      </w:r>
      <w:r>
        <w:t xml:space="preserve">kinh </w:t>
      </w:r>
      <w:r>
        <w:t xml:space="preserve">tế </w:t>
      </w:r>
      <w:r>
        <w:t xml:space="preserve">của </w:t>
      </w:r>
      <w:r>
        <w:t xml:space="preserve">nước </w:t>
      </w:r>
      <w:r>
        <w:t xml:space="preserve">ấy. </w:t>
      </w:r>
      <w:r>
        <w:br/>
      </w:r>
      <w:r>
        <w:rPr>
          <w:b/>
        </w:rPr>
        <w:t xml:space="preserve">bao </w:t>
      </w:r>
      <w:r>
        <w:rPr>
          <w:b/>
        </w:rPr>
        <w:t xml:space="preserve">xa </w:t>
      </w:r>
      <w:r>
        <w:rPr>
          <w:i/>
        </w:rPr>
        <w:t xml:space="preserve">tính từ </w:t>
      </w:r>
      <w:r>
        <w:t xml:space="preserve">Xa </w:t>
      </w:r>
      <w:r>
        <w:t xml:space="preserve">bao </w:t>
      </w:r>
      <w:r>
        <w:t xml:space="preserve">nhiêu. </w:t>
      </w:r>
      <w:r>
        <w:t xml:space="preserve">Đi </w:t>
      </w:r>
      <w:r>
        <w:t xml:space="preserve">được </w:t>
      </w:r>
      <w:r>
        <w:rPr>
          <w:i/>
        </w:rPr>
        <w:t xml:space="preserve">bao </w:t>
      </w:r>
      <w:r>
        <w:t xml:space="preserve">xa </w:t>
      </w:r>
      <w:r>
        <w:t xml:space="preserve">rồi? </w:t>
      </w:r>
      <w:r>
        <w:t xml:space="preserve">Ngày </w:t>
      </w:r>
      <w:r>
        <w:t xml:space="preserve">gặp </w:t>
      </w:r>
      <w:r>
        <w:t xml:space="preserve">nhau </w:t>
      </w:r>
      <w:r>
        <w:rPr>
          <w:i/>
        </w:rPr>
        <w:t xml:space="preserve">cũng </w:t>
      </w:r>
      <w:r>
        <w:rPr>
          <w:i/>
        </w:rPr>
        <w:t xml:space="preserve">chẳng </w:t>
      </w:r>
      <w:r>
        <w:rPr>
          <w:i/>
        </w:rPr>
        <w:t xml:space="preserve">còn </w:t>
      </w:r>
      <w:r>
        <w:t xml:space="preserve">bao </w:t>
      </w:r>
      <w:r>
        <w:t xml:space="preserve">xa. </w:t>
      </w:r>
      <w:r>
        <w:br/>
      </w:r>
      <w:r>
        <w:rPr>
          <w:b/>
        </w:rPr>
        <w:t xml:space="preserve">bào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của </w:t>
      </w:r>
      <w:r>
        <w:t xml:space="preserve">thợ </w:t>
      </w:r>
      <w:r>
        <w:t xml:space="preserve">mộc, </w:t>
      </w:r>
      <w:r>
        <w:t xml:space="preserve">gồm </w:t>
      </w:r>
      <w:r>
        <w:t xml:space="preserve">một </w:t>
      </w:r>
      <w:r>
        <w:t xml:space="preserve">đoạn </w:t>
      </w:r>
      <w:r>
        <w:t xml:space="preserve">gỗ </w:t>
      </w:r>
      <w:r>
        <w:t xml:space="preserve">có </w:t>
      </w:r>
      <w:r>
        <w:t xml:space="preserve">lắp </w:t>
      </w:r>
      <w:r>
        <w:t xml:space="preserve">lưỡi </w:t>
      </w:r>
      <w:r>
        <w:t xml:space="preserve">thép </w:t>
      </w:r>
      <w:r>
        <w:t xml:space="preserve">nằm </w:t>
      </w:r>
      <w:r>
        <w:t xml:space="preserve">ngang, </w:t>
      </w:r>
      <w:r>
        <w:t xml:space="preserve">dùng </w:t>
      </w:r>
      <w:r>
        <w:t xml:space="preserve">để </w:t>
      </w:r>
      <w:r>
        <w:t xml:space="preserve">nạo </w:t>
      </w:r>
      <w:r>
        <w:t xml:space="preserve">nhẫn </w:t>
      </w:r>
      <w:r>
        <w:t xml:space="preserve">mặt </w:t>
      </w:r>
      <w:r>
        <w:t xml:space="preserve">gỗ. </w:t>
      </w:r>
      <w:r>
        <w:t xml:space="preserve">II </w:t>
      </w:r>
      <w: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nhẫn </w:t>
      </w:r>
      <w:r>
        <w:t xml:space="preserve">mặt </w:t>
      </w:r>
      <w:r>
        <w:t xml:space="preserve">gỗ </w:t>
      </w:r>
      <w:r>
        <w:t xml:space="preserve">bằng </w:t>
      </w:r>
      <w:r>
        <w:t xml:space="preserve">cái </w:t>
      </w:r>
      <w:r>
        <w:t xml:space="preserve">bào. </w:t>
      </w:r>
      <w:r>
        <w:rPr>
          <w:i/>
        </w:rPr>
        <w:t xml:space="preserve">Bào </w:t>
      </w:r>
      <w:r>
        <w:rPr>
          <w:i/>
        </w:rPr>
        <w:t xml:space="preserve">tấm </w:t>
      </w:r>
      <w:r>
        <w:t xml:space="preserve">ván. </w:t>
      </w:r>
      <w:r>
        <w:t xml:space="preserve">Vỏ </w:t>
      </w:r>
      <w:r>
        <w:rPr>
          <w:i/>
        </w:rPr>
        <w:t xml:space="preserve">bào. </w:t>
      </w:r>
      <w:r>
        <w:rPr>
          <w:i/>
        </w:rPr>
        <w:t xml:space="preserve">Ruột </w:t>
      </w:r>
      <w:r>
        <w:t xml:space="preserve">xót </w:t>
      </w:r>
      <w:r>
        <w:t xml:space="preserve">như </w:t>
      </w:r>
      <w:r>
        <w:rPr>
          <w:i/>
        </w:rPr>
        <w:t xml:space="preserve">bào. </w:t>
      </w:r>
      <w:r>
        <w:rPr>
          <w:b/>
        </w:rPr>
        <w:t xml:space="preserve">2 </w:t>
      </w:r>
      <w:r>
        <w:t xml:space="preserve">(chuyên môn). </w:t>
      </w:r>
      <w:r>
        <w:t xml:space="preserve">Cắt </w:t>
      </w:r>
      <w:r>
        <w:t xml:space="preserve">các </w:t>
      </w:r>
      <w:r>
        <w:t xml:space="preserve">mặt </w:t>
      </w:r>
      <w:r>
        <w:t xml:space="preserve">do </w:t>
      </w:r>
      <w:r>
        <w:t xml:space="preserve">một </w:t>
      </w:r>
      <w:r>
        <w:t xml:space="preserve">đường </w:t>
      </w:r>
      <w:r>
        <w:t xml:space="preserve">thắng </w:t>
      </w:r>
      <w:r>
        <w:t xml:space="preserve">chuyển </w:t>
      </w:r>
      <w:r>
        <w:t xml:space="preserve">động </w:t>
      </w:r>
      <w:r>
        <w:t xml:space="preserve">vạch </w:t>
      </w:r>
      <w:r>
        <w:t xml:space="preserve">ra </w:t>
      </w:r>
      <w:r>
        <w:t xml:space="preserve">trên </w:t>
      </w:r>
      <w:r>
        <w:t xml:space="preserve">vật </w:t>
      </w:r>
      <w:r>
        <w:t xml:space="preserve">kim </w:t>
      </w:r>
      <w:r>
        <w:t xml:space="preserve">loại </w:t>
      </w:r>
      <w:r>
        <w:t xml:space="preserve">đang </w:t>
      </w:r>
      <w:r>
        <w:t xml:space="preserve">chế </w:t>
      </w:r>
      <w:r>
        <w:t xml:space="preserve">tạo, </w:t>
      </w:r>
      <w:r>
        <w:t xml:space="preserve">bằng </w:t>
      </w:r>
      <w:r>
        <w:t xml:space="preserve">cách </w:t>
      </w:r>
      <w:r>
        <w:t xml:space="preserve">dùng </w:t>
      </w:r>
      <w:r>
        <w:t xml:space="preserve">một </w:t>
      </w:r>
      <w:r>
        <w:t xml:space="preserve">lưỡi </w:t>
      </w:r>
      <w:r>
        <w:t xml:space="preserve">dao </w:t>
      </w:r>
      <w:r>
        <w:t xml:space="preserve">hớt </w:t>
      </w:r>
      <w:r>
        <w:t xml:space="preserve">từng </w:t>
      </w:r>
      <w:r>
        <w:t xml:space="preserve">lớp </w:t>
      </w:r>
      <w:r>
        <w:t xml:space="preserve">mỏng </w:t>
      </w:r>
      <w:r>
        <w:t xml:space="preserve">theo </w:t>
      </w:r>
      <w:r>
        <w:t xml:space="preserve">phương </w:t>
      </w:r>
      <w:r>
        <w:t xml:space="preserve">của </w:t>
      </w:r>
      <w:r>
        <w:t xml:space="preserve">đường </w:t>
      </w:r>
      <w:r>
        <w:t xml:space="preserve">thẳng </w:t>
      </w:r>
      <w:r>
        <w:t xml:space="preserve">ấy. </w:t>
      </w:r>
      <w:r>
        <w:br/>
      </w:r>
      <w:r>
        <w:rPr>
          <w:b/>
        </w:rPr>
        <w:t xml:space="preserve">bào </w:t>
      </w:r>
      <w:r>
        <w:rPr>
          <w:b/>
        </w:rPr>
        <w:t xml:space="preserve">ảnh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Cái </w:t>
      </w:r>
      <w:r>
        <w:t xml:space="preserve">hư </w:t>
      </w:r>
      <w:r>
        <w:t xml:space="preserve">ảo </w:t>
      </w:r>
      <w:r>
        <w:t xml:space="preserve">không </w:t>
      </w:r>
      <w:r>
        <w:t xml:space="preserve">có </w:t>
      </w:r>
      <w:r>
        <w:t xml:space="preserve">thật </w:t>
      </w:r>
      <w:r>
        <w:t xml:space="preserve">và </w:t>
      </w:r>
      <w:r>
        <w:t xml:space="preserve">chỉ </w:t>
      </w:r>
      <w:r>
        <w:t xml:space="preserve">hiện </w:t>
      </w:r>
      <w:r>
        <w:t xml:space="preserve">ra </w:t>
      </w:r>
      <w:r>
        <w:t xml:space="preserve">trong </w:t>
      </w:r>
      <w:r>
        <w:t xml:space="preserve">giây </w:t>
      </w:r>
      <w:r>
        <w:t xml:space="preserve">lát </w:t>
      </w:r>
      <w:r>
        <w:t xml:space="preserve">(ví </w:t>
      </w:r>
      <w:r>
        <w:t xml:space="preserve">cái </w:t>
      </w:r>
      <w:r>
        <w:t xml:space="preserve">bọt </w:t>
      </w:r>
      <w:r>
        <w:t xml:space="preserve">nước </w:t>
      </w:r>
      <w:r>
        <w:t xml:space="preserve">và </w:t>
      </w:r>
      <w:r>
        <w:t xml:space="preserve">cái </w:t>
      </w:r>
      <w:r>
        <w:t xml:space="preserve">bóng, </w:t>
      </w:r>
      <w:r>
        <w:t xml:space="preserve">chợt </w:t>
      </w:r>
      <w:r>
        <w:t xml:space="preserve">hiện </w:t>
      </w:r>
      <w:r>
        <w:t xml:space="preserve">ra </w:t>
      </w:r>
      <w:r>
        <w:t xml:space="preserve">rồi </w:t>
      </w:r>
      <w:r>
        <w:t xml:space="preserve">lại </w:t>
      </w:r>
      <w:r>
        <w:t xml:space="preserve">mất </w:t>
      </w:r>
      <w:r>
        <w:t xml:space="preserve">bào </w:t>
      </w:r>
      <w:r>
        <w:t xml:space="preserve">bọt </w:t>
      </w:r>
      <w:r>
        <w:t xml:space="preserve">tính từ </w:t>
      </w:r>
      <w:r>
        <w:t xml:space="preserve">(phương ngữ). </w:t>
      </w:r>
      <w:r>
        <w:t xml:space="preserve">Côn </w:t>
      </w:r>
      <w:r>
        <w:t xml:space="preserve">cào. </w:t>
      </w:r>
      <w:r>
        <w:br/>
      </w:r>
      <w:r>
        <w:rPr>
          <w:b/>
        </w:rPr>
        <w:t xml:space="preserve">bào </w:t>
      </w:r>
      <w:r>
        <w:rPr>
          <w:b/>
        </w:rPr>
        <w:t xml:space="preserve">chế </w:t>
      </w:r>
      <w:r>
        <w:rPr>
          <w:i/>
        </w:rPr>
        <w:t xml:space="preserve">động từ </w:t>
      </w:r>
      <w:r>
        <w:t xml:space="preserve">Chế </w:t>
      </w:r>
      <w:r>
        <w:t xml:space="preserve">biến </w:t>
      </w:r>
      <w:r>
        <w:t xml:space="preserve">thành </w:t>
      </w:r>
      <w:r>
        <w:t xml:space="preserve">thuốc </w:t>
      </w:r>
      <w:r>
        <w:t xml:space="preserve">chữa </w:t>
      </w:r>
      <w:r>
        <w:t xml:space="preserve">bệnh. </w:t>
      </w:r>
      <w:r>
        <w:t xml:space="preserve">bào </w:t>
      </w:r>
      <w:r>
        <w:t xml:space="preserve">chế </w:t>
      </w:r>
      <w:r>
        <w:t xml:space="preserve">học </w:t>
      </w:r>
      <w:r>
        <w:t xml:space="preserve">danh từ </w:t>
      </w:r>
      <w:r>
        <w:t xml:space="preserve">Môn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phương </w:t>
      </w:r>
      <w:r>
        <w:t xml:space="preserve">pháp </w:t>
      </w:r>
      <w:r>
        <w:t xml:space="preserve">bào </w:t>
      </w:r>
      <w:r>
        <w:t xml:space="preserve">chế </w:t>
      </w:r>
      <w:r>
        <w:t xml:space="preserve">và </w:t>
      </w:r>
      <w:r>
        <w:t xml:space="preserve">đóng </w:t>
      </w:r>
      <w:r>
        <w:t xml:space="preserve">gói </w:t>
      </w:r>
      <w:r>
        <w:t xml:space="preserve">các </w:t>
      </w:r>
      <w:r>
        <w:t xml:space="preserve">dạng </w:t>
      </w:r>
      <w:r>
        <w:t xml:space="preserve">thuốc. </w:t>
      </w:r>
      <w:r>
        <w:br/>
      </w:r>
      <w:r>
        <w:rPr>
          <w:b/>
        </w:rPr>
        <w:t xml:space="preserve">bào </w:t>
      </w:r>
      <w:r>
        <w:rPr>
          <w:b/>
        </w:rPr>
        <w:t xml:space="preserve">chữa </w:t>
      </w:r>
      <w:r>
        <w:rPr>
          <w:i/>
        </w:rPr>
        <w:t xml:space="preserve">động từ </w:t>
      </w:r>
      <w:r>
        <w:t xml:space="preserve">Dùng </w:t>
      </w:r>
      <w:r>
        <w:t xml:space="preserve">lí </w:t>
      </w:r>
      <w:r>
        <w:t xml:space="preserve">lẽ </w:t>
      </w:r>
      <w:r>
        <w:t xml:space="preserve">và </w:t>
      </w:r>
      <w:r>
        <w:t xml:space="preserve">chứng </w:t>
      </w:r>
      <w:r>
        <w:t xml:space="preserve">cớ </w:t>
      </w:r>
      <w:r>
        <w:t xml:space="preserve">để </w:t>
      </w:r>
      <w:r>
        <w:t xml:space="preserve">bênh </w:t>
      </w:r>
      <w:r>
        <w:t xml:space="preserve">vực </w:t>
      </w:r>
      <w:r>
        <w:t xml:space="preserve">cho </w:t>
      </w:r>
      <w:r>
        <w:t xml:space="preserve">một </w:t>
      </w:r>
      <w:r>
        <w:t xml:space="preserve">đương </w:t>
      </w:r>
      <w:r>
        <w:t xml:space="preserve">sự </w:t>
      </w:r>
      <w:r>
        <w:t xml:space="preserve">nào </w:t>
      </w:r>
      <w:r>
        <w:t xml:space="preserve">đó </w:t>
      </w:r>
      <w:r>
        <w:t xml:space="preserve">thuộc </w:t>
      </w:r>
      <w:r>
        <w:t xml:space="preserve">một </w:t>
      </w:r>
      <w:r>
        <w:t xml:space="preserve">vụ </w:t>
      </w:r>
      <w:r>
        <w:t xml:space="preserve">án </w:t>
      </w:r>
      <w:r>
        <w:t xml:space="preserve">hình </w:t>
      </w:r>
      <w:r>
        <w:t xml:space="preserve">sự </w:t>
      </w:r>
      <w:r>
        <w:t xml:space="preserve">hay </w:t>
      </w:r>
      <w:r>
        <w:t xml:space="preserve">dân </w:t>
      </w:r>
      <w:r>
        <w:t xml:space="preserve">sự </w:t>
      </w:r>
      <w:r>
        <w:t xml:space="preserve">trước </w:t>
      </w:r>
      <w:r>
        <w:t xml:space="preserve">toà </w:t>
      </w:r>
      <w:r>
        <w:t xml:space="preserve">án, </w:t>
      </w:r>
      <w:r>
        <w:t xml:space="preserve">hoặc </w:t>
      </w:r>
      <w:r>
        <w:t xml:space="preserve">cho </w:t>
      </w:r>
      <w:r>
        <w:t xml:space="preserve">việc </w:t>
      </w:r>
      <w:r>
        <w:t xml:space="preserve">nào </w:t>
      </w:r>
      <w:r>
        <w:t xml:space="preserve">đó </w:t>
      </w:r>
      <w:r>
        <w:t xml:space="preserve">đang </w:t>
      </w:r>
      <w:r>
        <w:t xml:space="preserve">bị </w:t>
      </w:r>
      <w:r>
        <w:t xml:space="preserve">lên </w:t>
      </w:r>
      <w:r>
        <w:t xml:space="preserve">án. </w:t>
      </w:r>
      <w:r>
        <w:rPr>
          <w:i/>
        </w:rPr>
        <w:t xml:space="preserve">Luật </w:t>
      </w:r>
      <w:r>
        <w:rPr>
          <w:i/>
        </w:rPr>
        <w:t xml:space="preserve">sư </w:t>
      </w:r>
      <w:r>
        <w:rPr>
          <w:i/>
        </w:rPr>
        <w:t xml:space="preserve">bào </w:t>
      </w:r>
      <w:r>
        <w:rPr>
          <w:i/>
        </w:rPr>
        <w:t xml:space="preserve">chữa </w:t>
      </w:r>
      <w:r>
        <w:rPr>
          <w:i/>
        </w:rPr>
        <w:t xml:space="preserve">cho </w:t>
      </w:r>
      <w:r>
        <w:rPr>
          <w:i/>
        </w:rPr>
        <w:t xml:space="preserve">bị </w:t>
      </w:r>
      <w:r>
        <w:t xml:space="preserve">cáo. </w:t>
      </w:r>
      <w:r>
        <w:t xml:space="preserve">Những </w:t>
      </w:r>
      <w:r>
        <w:rPr>
          <w:i/>
        </w:rPr>
        <w:t xml:space="preserve">luận </w:t>
      </w:r>
      <w:r>
        <w:rPr>
          <w:i/>
        </w:rPr>
        <w:t xml:space="preserve">điệu </w:t>
      </w:r>
      <w:r>
        <w:rPr>
          <w:i/>
        </w:rPr>
        <w:t xml:space="preserve">bào </w:t>
      </w:r>
      <w:r>
        <w:t xml:space="preserve">chữa </w:t>
      </w:r>
      <w:r>
        <w:rPr>
          <w:i/>
        </w:rPr>
        <w:t xml:space="preserve">cho </w:t>
      </w:r>
      <w:r>
        <w:rPr>
          <w:i/>
        </w:rPr>
        <w:t xml:space="preserve">chính </w:t>
      </w:r>
      <w:r>
        <w:t xml:space="preserve">sách </w:t>
      </w:r>
      <w:r>
        <w:t xml:space="preserve">thực </w:t>
      </w:r>
      <w:r>
        <w:rPr>
          <w:i/>
        </w:rPr>
        <w:t xml:space="preserve">dân. </w:t>
      </w:r>
      <w:r>
        <w:br/>
      </w:r>
      <w:r>
        <w:rPr>
          <w:b/>
        </w:rPr>
        <w:t xml:space="preserve">bào </w:t>
      </w:r>
      <w:r>
        <w:rPr>
          <w:b/>
        </w:rPr>
        <w:t xml:space="preserve">hao </w:t>
      </w:r>
      <w:r>
        <w:rPr>
          <w:i/>
        </w:rPr>
        <w:t xml:space="preserve">động từ </w:t>
      </w:r>
      <w:r>
        <w:t xml:space="preserve">(cũ). </w:t>
      </w:r>
      <w:r>
        <w:rPr>
          <w:b/>
        </w:rPr>
        <w:t xml:space="preserve">1 </w:t>
      </w:r>
      <w:r>
        <w:t xml:space="preserve">Gầm </w:t>
      </w:r>
      <w:r>
        <w:t xml:space="preserve">thét. </w:t>
      </w:r>
      <w:r>
        <w:rPr>
          <w:b/>
        </w:rPr>
        <w:t xml:space="preserve">2 </w:t>
      </w:r>
      <w:r>
        <w:t xml:space="preserve">Bồn </w:t>
      </w:r>
      <w:r>
        <w:t xml:space="preserve">chồn, </w:t>
      </w:r>
      <w:r>
        <w:t xml:space="preserve">không </w:t>
      </w:r>
      <w:r>
        <w:t xml:space="preserve">yên </w:t>
      </w:r>
      <w:r>
        <w:t xml:space="preserve">lòng. </w:t>
      </w:r>
      <w:r>
        <w:br/>
      </w:r>
      <w:r>
        <w:rPr>
          <w:b/>
        </w:rPr>
        <w:t xml:space="preserve">bào </w:t>
      </w:r>
      <w:r>
        <w:rPr>
          <w:b/>
        </w:rPr>
        <w:t xml:space="preserve">ngư </w:t>
      </w:r>
      <w:r>
        <w:rPr>
          <w:i/>
        </w:rPr>
        <w:t xml:space="preserve">danh từ </w:t>
      </w:r>
      <w:r>
        <w:t xml:space="preserve">Ốc </w:t>
      </w:r>
      <w:r>
        <w:t xml:space="preserve">biển, </w:t>
      </w:r>
      <w:r>
        <w:t xml:space="preserve">vỏ </w:t>
      </w:r>
      <w:r>
        <w:t xml:space="preserve">đẹp </w:t>
      </w:r>
      <w:r>
        <w:t xml:space="preserve">và </w:t>
      </w:r>
      <w:r>
        <w:t xml:space="preserve">có </w:t>
      </w:r>
      <w:r>
        <w:t xml:space="preserve">một </w:t>
      </w:r>
      <w:r>
        <w:t xml:space="preserve">hàng </w:t>
      </w:r>
      <w:r>
        <w:t xml:space="preserve">lỗ </w:t>
      </w:r>
      <w:r>
        <w:t xml:space="preserve">nhỏ </w:t>
      </w:r>
      <w:r>
        <w:t xml:space="preserve">ở </w:t>
      </w:r>
      <w:r>
        <w:t xml:space="preserve">bên </w:t>
      </w:r>
      <w:r>
        <w:t xml:space="preserve">vỏ, </w:t>
      </w:r>
      <w:r>
        <w:t xml:space="preserve">thịt </w:t>
      </w:r>
      <w:r>
        <w:t xml:space="preserve">là </w:t>
      </w:r>
      <w:r>
        <w:t xml:space="preserve">món </w:t>
      </w:r>
      <w:r>
        <w:t xml:space="preserve">ăn </w:t>
      </w:r>
      <w:r>
        <w:t xml:space="preserve">quý. </w:t>
      </w:r>
      <w:r>
        <w:t xml:space="preserve">bào </w:t>
      </w:r>
      <w:r>
        <w:t xml:space="preserve">thai </w:t>
      </w:r>
      <w:r>
        <w:t xml:space="preserve">danh từ </w:t>
      </w:r>
      <w:r>
        <w:t xml:space="preserve">Thai </w:t>
      </w:r>
      <w:r>
        <w:t xml:space="preserve">còn </w:t>
      </w:r>
      <w:r>
        <w:t xml:space="preserve">ở </w:t>
      </w:r>
      <w:r>
        <w:t xml:space="preserve">trong </w:t>
      </w:r>
      <w:r>
        <w:t xml:space="preserve">bụng </w:t>
      </w:r>
      <w:r>
        <w:t xml:space="preserve">mẹ. </w:t>
      </w:r>
      <w:r>
        <w:br/>
      </w:r>
      <w:r>
        <w:rPr>
          <w:b/>
        </w:rPr>
        <w:t xml:space="preserve">bào </w:t>
      </w:r>
      <w:r>
        <w:rPr>
          <w:b/>
        </w:rPr>
        <w:t xml:space="preserve">tộc </w:t>
      </w:r>
      <w:r>
        <w:rPr>
          <w:i/>
        </w:rPr>
        <w:t xml:space="preserve">danh từ </w:t>
      </w:r>
      <w:r>
        <w:t xml:space="preserve">TỔ </w:t>
      </w:r>
      <w:r>
        <w:t xml:space="preserve">chức </w:t>
      </w:r>
      <w:r>
        <w:t xml:space="preserve">xã </w:t>
      </w:r>
      <w:r>
        <w:t xml:space="preserve">hội </w:t>
      </w:r>
      <w:r>
        <w:t xml:space="preserve">ở </w:t>
      </w:r>
      <w:r>
        <w:t xml:space="preserve">thời </w:t>
      </w:r>
      <w:r>
        <w:t xml:space="preserve">đại </w:t>
      </w:r>
      <w:r>
        <w:t xml:space="preserve">nguyên </w:t>
      </w:r>
      <w:r>
        <w:rPr>
          <w:i/>
        </w:rPr>
        <w:t xml:space="preserve">thuỷ, </w:t>
      </w:r>
      <w:r>
        <w:t xml:space="preserve">bao </w:t>
      </w:r>
      <w:r>
        <w:t xml:space="preserve">gồm </w:t>
      </w:r>
      <w:r>
        <w:t xml:space="preserve">nhiều </w:t>
      </w:r>
      <w:r>
        <w:t xml:space="preserve">thị </w:t>
      </w:r>
      <w:r>
        <w:t xml:space="preserve">tộc </w:t>
      </w:r>
      <w:r>
        <w:t xml:space="preserve">thân </w:t>
      </w:r>
      <w:r>
        <w:t xml:space="preserve">thuộc, </w:t>
      </w:r>
      <w:r>
        <w:t xml:space="preserve">không </w:t>
      </w:r>
      <w:r>
        <w:t xml:space="preserve">được </w:t>
      </w:r>
      <w:r>
        <w:t xml:space="preserve">phép </w:t>
      </w:r>
      <w:r>
        <w:t xml:space="preserve">kết </w:t>
      </w:r>
      <w:r>
        <w:t xml:space="preserve">hôn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bào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Tế </w:t>
      </w:r>
      <w:r>
        <w:t xml:space="preserve">bào </w:t>
      </w:r>
      <w:r>
        <w:t xml:space="preserve">sinh </w:t>
      </w:r>
      <w:r>
        <w:t xml:space="preserve">sản </w:t>
      </w:r>
      <w:r>
        <w:t xml:space="preserve">vô </w:t>
      </w:r>
      <w:r>
        <w:t xml:space="preserve">tính </w:t>
      </w:r>
      <w:r>
        <w:t xml:space="preserve">của </w:t>
      </w:r>
      <w:r>
        <w:t xml:space="preserve">các </w:t>
      </w:r>
      <w:r>
        <w:t xml:space="preserve">thực </w:t>
      </w:r>
      <w:r>
        <w:t xml:space="preserve">vật </w:t>
      </w:r>
      <w:r>
        <w:t xml:space="preserve">không </w:t>
      </w:r>
      <w:r>
        <w:t xml:space="preserve">hoa </w:t>
      </w:r>
      <w:r>
        <w:t xml:space="preserve">như </w:t>
      </w:r>
      <w:r>
        <w:t xml:space="preserve">nấm, </w:t>
      </w:r>
      <w:r>
        <w:t xml:space="preserve">tảo, </w:t>
      </w:r>
      <w:r>
        <w:t xml:space="preserve">rêu, </w:t>
      </w:r>
      <w:r>
        <w:t xml:space="preserve">dương </w:t>
      </w:r>
      <w:r>
        <w:t xml:space="preserve">xỉ. </w:t>
      </w:r>
      <w:r>
        <w:rPr>
          <w:b/>
        </w:rPr>
        <w:t xml:space="preserve">2 </w:t>
      </w:r>
      <w:r>
        <w:t xml:space="preserve">Tế </w:t>
      </w:r>
      <w:r>
        <w:t xml:space="preserve">bào </w:t>
      </w:r>
      <w:r>
        <w:t xml:space="preserve">của </w:t>
      </w:r>
      <w:r>
        <w:t xml:space="preserve">vi </w:t>
      </w:r>
      <w:r>
        <w:t xml:space="preserve">khuẩn </w:t>
      </w:r>
      <w:r>
        <w:t xml:space="preserve">và </w:t>
      </w:r>
      <w:r>
        <w:t xml:space="preserve">tảo </w:t>
      </w:r>
      <w:r>
        <w:t xml:space="preserve">xanh, </w:t>
      </w:r>
      <w:r>
        <w:t xml:space="preserve">có </w:t>
      </w:r>
      <w:r>
        <w:t xml:space="preserve">vỏ </w:t>
      </w:r>
      <w:r>
        <w:t xml:space="preserve">bọc </w:t>
      </w:r>
      <w:r>
        <w:t xml:space="preserve">chắc, </w:t>
      </w:r>
      <w:r>
        <w:t xml:space="preserve">nhờ </w:t>
      </w:r>
      <w:r>
        <w:t xml:space="preserve">đó </w:t>
      </w:r>
      <w:r>
        <w:t xml:space="preserve">vi </w:t>
      </w:r>
      <w:r>
        <w:t xml:space="preserve">khuẩn </w:t>
      </w:r>
      <w:r>
        <w:t xml:space="preserve">và </w:t>
      </w:r>
      <w:r>
        <w:t xml:space="preserve">tảo </w:t>
      </w:r>
      <w:r>
        <w:t xml:space="preserve">xanh </w:t>
      </w:r>
      <w:r>
        <w:t xml:space="preserve">có </w:t>
      </w:r>
      <w:r>
        <w:t xml:space="preserve">thể </w:t>
      </w:r>
      <w:r>
        <w:t xml:space="preserve">tồn </w:t>
      </w:r>
      <w:r>
        <w:t xml:space="preserve">tại </w:t>
      </w:r>
      <w:r>
        <w:t xml:space="preserve">trong </w:t>
      </w:r>
      <w:r>
        <w:t xml:space="preserve">điều </w:t>
      </w:r>
      <w:r>
        <w:t xml:space="preserve">kiện </w:t>
      </w:r>
      <w:r>
        <w:t xml:space="preserve">không </w:t>
      </w:r>
      <w:r>
        <w:t xml:space="preserve">thuận </w:t>
      </w:r>
      <w:r>
        <w:t xml:space="preserve">lợi. </w:t>
      </w:r>
      <w:r>
        <w:rPr>
          <w:b/>
        </w:rPr>
        <w:t xml:space="preserve">3 </w:t>
      </w:r>
      <w:r>
        <w:t xml:space="preserve">Bao </w:t>
      </w:r>
      <w:r>
        <w:t xml:space="preserve">chứa </w:t>
      </w:r>
      <w:r>
        <w:t xml:space="preserve">một </w:t>
      </w:r>
      <w:r>
        <w:t xml:space="preserve">nhóm </w:t>
      </w:r>
      <w:r>
        <w:t xml:space="preserve">tế </w:t>
      </w:r>
      <w:r>
        <w:t xml:space="preserve">bào </w:t>
      </w:r>
      <w:r>
        <w:t xml:space="preserve">nấm </w:t>
      </w:r>
      <w:r>
        <w:t xml:space="preserve">hình </w:t>
      </w:r>
      <w:r>
        <w:t xml:space="preserve">thành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sinh </w:t>
      </w:r>
      <w:r>
        <w:t xml:space="preserve">sản </w:t>
      </w:r>
      <w:r>
        <w:t xml:space="preserve">của </w:t>
      </w:r>
      <w:r>
        <w:t xml:space="preserve">một </w:t>
      </w:r>
      <w:r>
        <w:t xml:space="preserve">động </w:t>
      </w:r>
      <w:r>
        <w:t xml:space="preserve">vật </w:t>
      </w:r>
      <w:r>
        <w:t xml:space="preserve">đơn </w:t>
      </w:r>
      <w:r>
        <w:t xml:space="preserve">bào. </w:t>
      </w:r>
      <w:r>
        <w:br w:type="page"/>
      </w:r>
      <w:r>
        <w:rPr>
          <w:b/>
        </w:rPr>
        <w:t xml:space="preserve">bào </w:t>
      </w:r>
      <w:r>
        <w:rPr>
          <w:b/>
        </w:rPr>
        <w:t xml:space="preserve">tử </w:t>
      </w:r>
      <w:r>
        <w:rPr>
          <w:b/>
        </w:rPr>
        <w:t xml:space="preserve">nang </w:t>
      </w:r>
      <w:r>
        <w:rPr>
          <w:i/>
        </w:rPr>
        <w:t xml:space="preserve">danh từ </w:t>
      </w:r>
      <w:r>
        <w:t xml:space="preserve">Túi </w:t>
      </w:r>
      <w:r>
        <w:t xml:space="preserve">bào </w:t>
      </w:r>
      <w:r>
        <w:t xml:space="preserve">tử. </w:t>
      </w:r>
      <w:r>
        <w:br/>
      </w:r>
      <w:r>
        <w:rPr>
          <w:b/>
        </w:rPr>
        <w:t xml:space="preserve">bào </w:t>
      </w:r>
      <w:r>
        <w:rPr>
          <w:b/>
        </w:rPr>
        <w:t xml:space="preserve">xác </w:t>
      </w:r>
      <w:r>
        <w:rPr>
          <w:i/>
        </w:rPr>
        <w:t xml:space="preserve">danh từ </w:t>
      </w:r>
      <w:r>
        <w:t xml:space="preserve">Màng </w:t>
      </w:r>
      <w:r>
        <w:t xml:space="preserve">cứng </w:t>
      </w:r>
      <w:r>
        <w:t xml:space="preserve">tiết </w:t>
      </w:r>
      <w:r>
        <w:t xml:space="preserve">ra </w:t>
      </w:r>
      <w:r>
        <w:t xml:space="preserve">bọc </w:t>
      </w:r>
      <w:r>
        <w:t xml:space="preserve">lấy </w:t>
      </w:r>
      <w:r>
        <w:t xml:space="preserve">cơ </w:t>
      </w:r>
      <w:r>
        <w:t xml:space="preserve">thể </w:t>
      </w:r>
      <w:r>
        <w:t xml:space="preserve">để </w:t>
      </w:r>
      <w:r>
        <w:t xml:space="preserve">tự </w:t>
      </w:r>
      <w:r>
        <w:t xml:space="preserve">vệ </w:t>
      </w:r>
      <w:r>
        <w:t xml:space="preserve">của </w:t>
      </w:r>
      <w:r>
        <w:t xml:space="preserve">động </w:t>
      </w:r>
      <w:r>
        <w:t xml:space="preserve">vật </w:t>
      </w:r>
      <w:r>
        <w:t xml:space="preserve">nguyên </w:t>
      </w:r>
      <w:r>
        <w:t xml:space="preserve">sinh </w:t>
      </w:r>
      <w:r>
        <w:t xml:space="preserve">và </w:t>
      </w:r>
      <w:r>
        <w:t xml:space="preserve">một </w:t>
      </w:r>
      <w:r>
        <w:t xml:space="preserve">số </w:t>
      </w:r>
      <w:r>
        <w:t xml:space="preserve">động </w:t>
      </w:r>
      <w:r>
        <w:t xml:space="preserve">vật </w:t>
      </w:r>
      <w:r>
        <w:t xml:space="preserve">không </w:t>
      </w:r>
      <w:r>
        <w:t xml:space="preserve">xương </w:t>
      </w:r>
      <w:r>
        <w:t xml:space="preserve">sống </w:t>
      </w:r>
      <w:r>
        <w:t xml:space="preserve">khác. </w:t>
      </w:r>
      <w:r>
        <w:br/>
      </w:r>
      <w:r>
        <w:rPr>
          <w:b/>
        </w:rPr>
        <w:t xml:space="preserve">bào </w:t>
      </w:r>
      <w:r>
        <w:rPr>
          <w:b/>
        </w:rPr>
        <w:t xml:space="preserve">xoi </w:t>
      </w:r>
      <w:r>
        <w:rPr>
          <w:i/>
        </w:rPr>
        <w:t xml:space="preserve">danh từ </w:t>
      </w:r>
      <w:r>
        <w:t xml:space="preserve">Bào </w:t>
      </w:r>
      <w:r>
        <w:t xml:space="preserve">có </w:t>
      </w:r>
      <w:r>
        <w:t xml:space="preserve">lưỡi </w:t>
      </w:r>
      <w:r>
        <w:t xml:space="preserve">nhỏ </w:t>
      </w:r>
      <w:r>
        <w:t xml:space="preserve">dùng </w:t>
      </w:r>
      <w:r>
        <w:t xml:space="preserve">để </w:t>
      </w:r>
      <w:r>
        <w:t xml:space="preserve">tạo </w:t>
      </w:r>
      <w:r>
        <w:t xml:space="preserve">thành </w:t>
      </w:r>
      <w:r>
        <w:t xml:space="preserve">đường </w:t>
      </w:r>
      <w:r>
        <w:t xml:space="preserve">rãnh. </w:t>
      </w:r>
      <w:r>
        <w:br/>
      </w:r>
      <w:r>
        <w:rPr>
          <w:b/>
        </w:rPr>
        <w:t xml:space="preserve">bảo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Nói </w:t>
      </w:r>
      <w:r>
        <w:t xml:space="preserve">ra </w:t>
      </w:r>
      <w:r>
        <w:t xml:space="preserve">điều </w:t>
      </w:r>
      <w:r>
        <w:t xml:space="preserve">gì </w:t>
      </w:r>
      <w:r>
        <w:t xml:space="preserve">đó </w:t>
      </w:r>
      <w:r>
        <w:t xml:space="preserve">với </w:t>
      </w:r>
      <w:r>
        <w:t xml:space="preserve">người </w:t>
      </w:r>
      <w:r>
        <w:t xml:space="preserve">ngang </w:t>
      </w:r>
      <w:r>
        <w:t xml:space="preserve">hàng </w:t>
      </w:r>
      <w:r>
        <w:t xml:space="preserve">hay </w:t>
      </w:r>
      <w:r>
        <w:t xml:space="preserve">người </w:t>
      </w:r>
      <w:r>
        <w:t xml:space="preserve">dưới. </w:t>
      </w:r>
      <w:r>
        <w:t xml:space="preserve">Bảo </w:t>
      </w:r>
      <w:r>
        <w:rPr>
          <w:i/>
        </w:rPr>
        <w:t xml:space="preserve">sao </w:t>
      </w:r>
      <w:r>
        <w:t xml:space="preserve">nghe </w:t>
      </w:r>
      <w:r>
        <w:t xml:space="preserve">uậy. </w:t>
      </w:r>
      <w:r>
        <w:t xml:space="preserve">Ai </w:t>
      </w:r>
      <w:r>
        <w:rPr>
          <w:i/>
        </w:rPr>
        <w:t xml:space="preserve">bảo </w:t>
      </w:r>
      <w:r>
        <w:rPr>
          <w:i/>
        </w:rPr>
        <w:t xml:space="preserve">anh </w:t>
      </w:r>
      <w:r>
        <w:t xml:space="preserve">thế? </w:t>
      </w:r>
      <w:r>
        <w:t xml:space="preserve">Trâu </w:t>
      </w:r>
      <w:r>
        <w:rPr>
          <w:i/>
        </w:rPr>
        <w:t xml:space="preserve">ơi </w:t>
      </w:r>
      <w:r>
        <w:rPr>
          <w:i/>
        </w:rPr>
        <w:t xml:space="preserve">ta </w:t>
      </w:r>
      <w:r>
        <w:t xml:space="preserve">bảo </w:t>
      </w:r>
      <w:r>
        <w:rPr>
          <w:i/>
        </w:rPr>
        <w:t xml:space="preserve">trâu </w:t>
      </w:r>
      <w:r>
        <w:t xml:space="preserve">này... </w:t>
      </w:r>
      <w:r>
        <w:t xml:space="preserve">(cd). </w:t>
      </w:r>
      <w:r>
        <w:rPr>
          <w:i/>
        </w:rPr>
        <w:t xml:space="preserve">Ai </w:t>
      </w:r>
      <w:r>
        <w:rPr>
          <w:i/>
        </w:rPr>
        <w:t xml:space="preserve">không </w:t>
      </w:r>
      <w:r>
        <w:rPr>
          <w:i/>
        </w:rPr>
        <w:t xml:space="preserve">đi </w:t>
      </w:r>
      <w:r>
        <w:t xml:space="preserve">thì </w:t>
      </w:r>
      <w:r>
        <w:rPr>
          <w:i/>
        </w:rPr>
        <w:t xml:space="preserve">bảo? </w:t>
      </w:r>
      <w:r>
        <w:t xml:space="preserve">(kng.; </w:t>
      </w:r>
      <w:r>
        <w:t xml:space="preserve">hàm </w:t>
      </w:r>
      <w:r>
        <w:t xml:space="preserve">ý </w:t>
      </w:r>
      <w:r>
        <w:t xml:space="preserve">hăm </w:t>
      </w:r>
      <w:r>
        <w:t xml:space="preserve">doạ). </w:t>
      </w:r>
      <w:r>
        <w:rPr>
          <w:b/>
        </w:rPr>
        <w:t xml:space="preserve">2 </w:t>
      </w:r>
      <w:r>
        <w:t xml:space="preserve">Nói </w:t>
      </w:r>
      <w:r>
        <w:t xml:space="preserve">cho </w:t>
      </w:r>
      <w:r>
        <w:t xml:space="preserve">biết </w:t>
      </w:r>
      <w:r>
        <w:t xml:space="preserve">để </w:t>
      </w:r>
      <w:r>
        <w:t xml:space="preserve">phải </w:t>
      </w:r>
      <w:r>
        <w:t xml:space="preserve">theo </w:t>
      </w:r>
      <w:r>
        <w:t xml:space="preserve">đó </w:t>
      </w:r>
      <w:r>
        <w:t xml:space="preserve">mà </w:t>
      </w:r>
      <w:r>
        <w:t xml:space="preserve">làm. </w:t>
      </w:r>
      <w:r>
        <w:rPr>
          <w:i/>
        </w:rPr>
        <w:t xml:space="preserve">Bảo </w:t>
      </w:r>
      <w:r>
        <w:t xml:space="preserve">gì </w:t>
      </w:r>
      <w:r>
        <w:rPr>
          <w:i/>
        </w:rPr>
        <w:t xml:space="preserve">làm </w:t>
      </w:r>
      <w:r>
        <w:rPr>
          <w:i/>
        </w:rPr>
        <w:t xml:space="preserve">nấy. </w:t>
      </w:r>
      <w:r>
        <w:rPr>
          <w:i/>
        </w:rPr>
        <w:t xml:space="preserve">Gọi </w:t>
      </w:r>
      <w:r>
        <w:rPr>
          <w:i/>
        </w:rPr>
        <w:t xml:space="preserve">dạ, </w:t>
      </w:r>
      <w:r>
        <w:rPr>
          <w:i/>
        </w:rPr>
        <w:t xml:space="preserve">bảo </w:t>
      </w:r>
      <w:r>
        <w:t xml:space="preserve">vâng. </w:t>
      </w:r>
      <w:r>
        <w:rPr>
          <w:i/>
        </w:rPr>
        <w:t xml:space="preserve">Bảo </w:t>
      </w:r>
      <w:r>
        <w:t xml:space="preserve">nó </w:t>
      </w:r>
      <w:r>
        <w:rPr>
          <w:i/>
        </w:rPr>
        <w:t xml:space="preserve">ở </w:t>
      </w:r>
      <w:r>
        <w:t xml:space="preserve">lại. </w:t>
      </w:r>
      <w:r>
        <w:br/>
      </w:r>
      <w:r>
        <w:rPr>
          <w:b/>
        </w:rPr>
        <w:t xml:space="preserve">bảo </w:t>
      </w:r>
      <w:r>
        <w:rPr>
          <w:b/>
        </w:rPr>
        <w:t xml:space="preserve">an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(ít dùng). </w:t>
      </w:r>
      <w:r>
        <w:rPr>
          <w:i/>
        </w:rPr>
        <w:t xml:space="preserve">Giữ </w:t>
      </w:r>
      <w:r>
        <w:t xml:space="preserve">gìn </w:t>
      </w:r>
      <w:r>
        <w:t xml:space="preserve">an </w:t>
      </w:r>
      <w:r>
        <w:t xml:space="preserve">ninh. </w:t>
      </w:r>
      <w:r>
        <w:t xml:space="preserve">II </w:t>
      </w:r>
      <w:r>
        <w:t xml:space="preserve">danh từ </w:t>
      </w:r>
      <w:r>
        <w:t xml:space="preserve">Quân </w:t>
      </w:r>
      <w:r>
        <w:t xml:space="preserve">địa </w:t>
      </w:r>
      <w:r>
        <w:t xml:space="preserve">phương </w:t>
      </w:r>
      <w:r>
        <w:t xml:space="preserve">tỉnh </w:t>
      </w:r>
      <w:r>
        <w:t xml:space="preserve">hoặc </w:t>
      </w:r>
      <w:r>
        <w:t xml:space="preserve">huyện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nước. </w:t>
      </w:r>
      <w:r>
        <w:rPr>
          <w:i/>
        </w:rPr>
        <w:t xml:space="preserve">Lính </w:t>
      </w:r>
      <w:r>
        <w:rPr>
          <w:i/>
        </w:rPr>
        <w:t xml:space="preserve">bảo </w:t>
      </w:r>
      <w:r>
        <w:rPr>
          <w:i/>
        </w:rPr>
        <w:t xml:space="preserve">an </w:t>
      </w:r>
      <w:r>
        <w:t xml:space="preserve">tỉnh. </w:t>
      </w:r>
      <w:r>
        <w:br/>
      </w:r>
      <w:r>
        <w:rPr>
          <w:b/>
        </w:rPr>
        <w:t xml:space="preserve">bảo </w:t>
      </w:r>
      <w:r>
        <w:rPr>
          <w:b/>
        </w:rPr>
        <w:t xml:space="preserve">an </w:t>
      </w:r>
      <w:r>
        <w:rPr>
          <w:b/>
        </w:rPr>
        <w:t xml:space="preserve">binh </w:t>
      </w:r>
      <w:r>
        <w:rPr>
          <w:i/>
        </w:rPr>
        <w:t xml:space="preserve">danh từ </w:t>
      </w:r>
      <w:r>
        <w:t xml:space="preserve">(phương ngữ). </w:t>
      </w:r>
      <w:r>
        <w:t xml:space="preserve">Lính </w:t>
      </w:r>
      <w:r>
        <w:t xml:space="preserve">bảo </w:t>
      </w:r>
      <w:r>
        <w:t xml:space="preserve">an. </w:t>
      </w:r>
      <w:r>
        <w:br/>
      </w:r>
      <w:r>
        <w:rPr>
          <w:b/>
        </w:rPr>
        <w:t xml:space="preserve">bảo </w:t>
      </w:r>
      <w:r>
        <w:rPr>
          <w:b/>
        </w:rPr>
        <w:t xml:space="preserve">ban </w:t>
      </w:r>
      <w:r>
        <w:rPr>
          <w:i/>
        </w:rPr>
        <w:t xml:space="preserve">động từ </w:t>
      </w:r>
      <w:r>
        <w:t xml:space="preserve">(khẩu ngữ). </w:t>
      </w:r>
      <w:r>
        <w:t xml:space="preserve">Bảo </w:t>
      </w:r>
      <w:r>
        <w:t xml:space="preserve">cho </w:t>
      </w:r>
      <w:r>
        <w:t xml:space="preserve">biết </w:t>
      </w:r>
      <w:r>
        <w:t xml:space="preserve">điều </w:t>
      </w:r>
      <w:r>
        <w:t xml:space="preserve">hay </w:t>
      </w:r>
      <w:r>
        <w:t xml:space="preserve">lẽ </w:t>
      </w:r>
      <w:r>
        <w:t xml:space="preserve">phải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Bảo </w:t>
      </w:r>
      <w:r>
        <w:t xml:space="preserve">ban </w:t>
      </w:r>
      <w:r>
        <w:t xml:space="preserve">con </w:t>
      </w:r>
      <w:r>
        <w:t xml:space="preserve">cháu. </w:t>
      </w:r>
      <w:r>
        <w:rPr>
          <w:i/>
        </w:rPr>
        <w:t xml:space="preserve">Báo </w:t>
      </w:r>
      <w:r>
        <w:t xml:space="preserve">ban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bảo </w:t>
      </w:r>
      <w:r>
        <w:rPr>
          <w:b/>
        </w:rPr>
        <w:t xml:space="preserve">bối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Vật </w:t>
      </w:r>
      <w:r>
        <w:t xml:space="preserve">quý </w:t>
      </w:r>
      <w:r>
        <w:t xml:space="preserve">giá, </w:t>
      </w:r>
      <w:r>
        <w:t xml:space="preserve">hiếm </w:t>
      </w:r>
      <w:r>
        <w:t xml:space="preserve">có. </w:t>
      </w:r>
      <w:r>
        <w:t xml:space="preserve">Bảo </w:t>
      </w:r>
      <w:r>
        <w:t xml:space="preserve">bối </w:t>
      </w:r>
      <w:r>
        <w:t xml:space="preserve">gia </w:t>
      </w:r>
      <w:r>
        <w:rPr>
          <w:i/>
        </w:rPr>
        <w:t xml:space="preserve">truyền. </w:t>
      </w:r>
      <w:r>
        <w:rPr>
          <w:b/>
        </w:rPr>
        <w:t xml:space="preserve">2 </w:t>
      </w:r>
      <w:r>
        <w:t xml:space="preserve">Vật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sinh </w:t>
      </w:r>
      <w:r>
        <w:t xml:space="preserve">ra </w:t>
      </w:r>
      <w:r>
        <w:t xml:space="preserve">phép </w:t>
      </w:r>
      <w:r>
        <w:t xml:space="preserve">lạ </w:t>
      </w:r>
      <w:r>
        <w:t xml:space="preserve">của </w:t>
      </w:r>
      <w:r>
        <w:t xml:space="preserve">thần </w:t>
      </w:r>
      <w:r>
        <w:t xml:space="preserve">tiên. </w:t>
      </w:r>
      <w:r>
        <w:br/>
      </w:r>
      <w:r>
        <w:rPr>
          <w:b/>
        </w:rPr>
        <w:t xml:space="preserve">bảo </w:t>
      </w:r>
      <w:r>
        <w:rPr>
          <w:b/>
        </w:rPr>
        <w:t xml:space="preserve">chứng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rPr>
          <w:i/>
        </w:rPr>
        <w:t xml:space="preserve">Bảo </w:t>
      </w:r>
      <w:r>
        <w:t xml:space="preserve">đảm </w:t>
      </w:r>
      <w:r>
        <w:t xml:space="preserve">bằng </w:t>
      </w:r>
      <w:r>
        <w:t xml:space="preserve">chứng </w:t>
      </w:r>
      <w:r>
        <w:t xml:space="preserve">cớ, </w:t>
      </w:r>
      <w:r>
        <w:t xml:space="preserve">bằng </w:t>
      </w:r>
      <w:r>
        <w:t xml:space="preserve">thực </w:t>
      </w:r>
      <w:r>
        <w:t xml:space="preserve">tế. </w:t>
      </w:r>
      <w:r>
        <w:t xml:space="preserve">Bảo </w:t>
      </w:r>
      <w:r>
        <w:t xml:space="preserve">chứng </w:t>
      </w:r>
      <w:r>
        <w:t xml:space="preserve">bằng </w:t>
      </w:r>
      <w:r>
        <w:rPr>
          <w:i/>
        </w:rPr>
        <w:t xml:space="preserve">tiền </w:t>
      </w:r>
      <w:r>
        <w:t xml:space="preserve">hoặc </w:t>
      </w:r>
      <w:r>
        <w:rPr>
          <w:i/>
        </w:rPr>
        <w:t xml:space="preserve">bằng </w:t>
      </w:r>
      <w:r>
        <w:t xml:space="preserve">giao </w:t>
      </w:r>
      <w:r>
        <w:rPr>
          <w:i/>
        </w:rPr>
        <w:t xml:space="preserve">kèo. </w:t>
      </w:r>
      <w:r>
        <w:rPr>
          <w:i/>
        </w:rPr>
        <w:t xml:space="preserve">Phải </w:t>
      </w:r>
      <w:r>
        <w:rPr>
          <w:i/>
        </w:rPr>
        <w:t xml:space="preserve">có </w:t>
      </w:r>
      <w:r>
        <w:rPr>
          <w:i/>
        </w:rPr>
        <w:t xml:space="preserve">gì </w:t>
      </w:r>
      <w:r>
        <w:rPr>
          <w:i/>
        </w:rPr>
        <w:t xml:space="preserve">làm </w:t>
      </w:r>
      <w:r>
        <w:rPr>
          <w:i/>
        </w:rPr>
        <w:t xml:space="preserve">bảo </w:t>
      </w:r>
      <w:r>
        <w:t xml:space="preserve">chứng. </w:t>
      </w:r>
      <w:r>
        <w:br/>
      </w:r>
      <w:r>
        <w:rPr>
          <w:b/>
        </w:rPr>
        <w:t xml:space="preserve">bảo </w:t>
      </w:r>
      <w:r>
        <w:rPr>
          <w:b/>
        </w:rPr>
        <w:t xml:space="preserve">dưỡng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Chăm </w:t>
      </w:r>
      <w:r>
        <w:t xml:space="preserve">nom </w:t>
      </w:r>
      <w:r>
        <w:t xml:space="preserve">và </w:t>
      </w:r>
      <w:r>
        <w:t xml:space="preserve">nuôi </w:t>
      </w:r>
      <w:r>
        <w:t xml:space="preserve">nấng </w:t>
      </w:r>
      <w:r>
        <w:t xml:space="preserve">(người </w:t>
      </w:r>
      <w:r>
        <w:t xml:space="preserve">già </w:t>
      </w:r>
      <w:r>
        <w:t xml:space="preserve">cả). </w:t>
      </w:r>
      <w:r>
        <w:rPr>
          <w:i/>
        </w:rPr>
        <w:t xml:space="preserve">Bảo </w:t>
      </w:r>
      <w:r>
        <w:t xml:space="preserve">dưỡng </w:t>
      </w:r>
      <w:r>
        <w:t xml:space="preserve">mẹ </w:t>
      </w:r>
      <w:r>
        <w:rPr>
          <w:i/>
        </w:rPr>
        <w:t xml:space="preserve">già. </w:t>
      </w:r>
      <w:r>
        <w:rPr>
          <w:b/>
        </w:rPr>
        <w:t xml:space="preserve">2 </w:t>
      </w:r>
      <w:r>
        <w:t xml:space="preserve">Trông </w:t>
      </w:r>
      <w:r>
        <w:t xml:space="preserve">nom, </w:t>
      </w:r>
      <w:r>
        <w:t xml:space="preserve">giữ </w:t>
      </w:r>
      <w:r>
        <w:t xml:space="preserve">gìn </w:t>
      </w:r>
      <w:r>
        <w:t xml:space="preserve">và </w:t>
      </w:r>
      <w:r>
        <w:t xml:space="preserve">sửa </w:t>
      </w:r>
      <w:r>
        <w:rPr>
          <w:i/>
        </w:rPr>
        <w:t xml:space="preserve">chữa </w:t>
      </w:r>
      <w:r>
        <w:t xml:space="preserve">thường </w:t>
      </w:r>
      <w:r>
        <w:t xml:space="preserve">xuyên </w:t>
      </w:r>
      <w:r>
        <w:t xml:space="preserve">“(cầu </w:t>
      </w:r>
      <w:r>
        <w:t xml:space="preserve">đường, </w:t>
      </w:r>
      <w:r>
        <w:t xml:space="preserve">máy </w:t>
      </w:r>
      <w:r>
        <w:t xml:space="preserve">móc). </w:t>
      </w:r>
      <w:r>
        <w:t xml:space="preserve">Chế </w:t>
      </w:r>
      <w:r>
        <w:t xml:space="preserve">độ </w:t>
      </w:r>
      <w:r>
        <w:rPr>
          <w:i/>
        </w:rPr>
        <w:t xml:space="preserve">bảo </w:t>
      </w:r>
      <w:r>
        <w:t xml:space="preserve">dưỡng </w:t>
      </w:r>
      <w:r>
        <w:t xml:space="preserve">máy. </w:t>
      </w:r>
      <w:r>
        <w:t xml:space="preserve">Công </w:t>
      </w:r>
      <w:r>
        <w:rPr>
          <w:i/>
        </w:rPr>
        <w:t xml:space="preserve">nhân </w:t>
      </w:r>
      <w:r>
        <w:rPr>
          <w:i/>
        </w:rPr>
        <w:t xml:space="preserve">bảo </w:t>
      </w:r>
      <w:r>
        <w:rPr>
          <w:i/>
        </w:rPr>
        <w:t xml:space="preserve">dưỡng </w:t>
      </w:r>
      <w:r>
        <w:rPr>
          <w:i/>
        </w:rPr>
        <w:t xml:space="preserve">đường </w:t>
      </w:r>
      <w:r>
        <w:rPr>
          <w:i/>
        </w:rPr>
        <w:t xml:space="preserve">bộ. </w:t>
      </w:r>
      <w:r>
        <w:br/>
      </w:r>
      <w:r>
        <w:rPr>
          <w:b/>
        </w:rPr>
        <w:t xml:space="preserve">bảo </w:t>
      </w:r>
      <w:r>
        <w:rPr>
          <w:b/>
        </w:rPr>
        <w:t xml:space="preserve">đảm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chắc </w:t>
      </w:r>
      <w:r>
        <w:t xml:space="preserve">chắn </w:t>
      </w:r>
      <w:r>
        <w:t xml:space="preserve">thực </w:t>
      </w:r>
      <w:r>
        <w:t xml:space="preserve">hiện </w:t>
      </w:r>
      <w:r>
        <w:t xml:space="preserve">được, </w:t>
      </w:r>
      <w:r>
        <w:t xml:space="preserve">giữ </w:t>
      </w:r>
      <w:r>
        <w:t xml:space="preserve">gìn </w:t>
      </w:r>
      <w:r>
        <w:t xml:space="preserve">được, </w:t>
      </w:r>
      <w:r>
        <w:t xml:space="preserve">hoặc </w:t>
      </w:r>
      <w:r>
        <w:t xml:space="preserve">có </w:t>
      </w:r>
      <w:r>
        <w:t xml:space="preserve">đầy </w:t>
      </w:r>
      <w:r>
        <w:t xml:space="preserve">đủ </w:t>
      </w:r>
      <w:r>
        <w:t xml:space="preserve">những </w:t>
      </w:r>
      <w:r>
        <w:t xml:space="preserve">gì </w:t>
      </w:r>
      <w:r>
        <w:t xml:space="preserve">cần </w:t>
      </w:r>
      <w:r>
        <w:t xml:space="preserve">thiết. </w:t>
      </w:r>
      <w:r>
        <w:rPr>
          <w:i/>
        </w:rPr>
        <w:t xml:space="preserve">Báo </w:t>
      </w:r>
      <w:r>
        <w:rPr>
          <w:i/>
        </w:rPr>
        <w:t xml:space="preserve">đảm </w:t>
      </w:r>
      <w:r>
        <w:t xml:space="preserve">hoàn </w:t>
      </w:r>
      <w:r>
        <w:t xml:space="preserve">thành </w:t>
      </w:r>
      <w:r>
        <w:rPr>
          <w:i/>
        </w:rPr>
        <w:t xml:space="preserve">kế </w:t>
      </w:r>
      <w:r>
        <w:rPr>
          <w:i/>
        </w:rPr>
        <w:t xml:space="preserve">hoạch. </w:t>
      </w:r>
      <w:r>
        <w:t xml:space="preserve">Bảo </w:t>
      </w:r>
      <w:r>
        <w:rPr>
          <w:i/>
        </w:rPr>
        <w:t xml:space="preserve">đảm </w:t>
      </w:r>
      <w:r>
        <w:rPr>
          <w:i/>
        </w:rPr>
        <w:t xml:space="preserve">quyền </w:t>
      </w:r>
      <w:r>
        <w:rPr>
          <w:i/>
        </w:rPr>
        <w:t xml:space="preserve">dân </w:t>
      </w:r>
      <w:r>
        <w:t xml:space="preserve">chủ. </w:t>
      </w:r>
      <w:r>
        <w:t xml:space="preserve">Đời </w:t>
      </w:r>
      <w:r>
        <w:t xml:space="preserve">sống </w:t>
      </w:r>
      <w:r>
        <w:rPr>
          <w:i/>
        </w:rPr>
        <w:t xml:space="preserve">được </w:t>
      </w:r>
      <w:r>
        <w:rPr>
          <w:i/>
        </w:rPr>
        <w:t xml:space="preserve">báo </w:t>
      </w:r>
      <w:r>
        <w:rPr>
          <w:i/>
        </w:rPr>
        <w:t xml:space="preserve">đảm. </w:t>
      </w:r>
      <w:r>
        <w:rPr>
          <w:b/>
        </w:rPr>
        <w:t xml:space="preserve">2 </w:t>
      </w:r>
      <w:r>
        <w:t xml:space="preserve">Nói </w:t>
      </w:r>
      <w:r>
        <w:t xml:space="preserve">chắc </w:t>
      </w:r>
      <w:r>
        <w:t xml:space="preserve">chắn </w:t>
      </w:r>
      <w:r>
        <w:t xml:space="preserve">và </w:t>
      </w:r>
      <w:r>
        <w:t xml:space="preserve">chịu </w:t>
      </w:r>
      <w:r>
        <w:t xml:space="preserve">trách </w:t>
      </w:r>
      <w:r>
        <w:t xml:space="preserve">nhiệm </w:t>
      </w:r>
      <w:r>
        <w:t xml:space="preserve">về </w:t>
      </w:r>
      <w:r>
        <w:t xml:space="preserve">lời </w:t>
      </w:r>
      <w:r>
        <w:t xml:space="preserve">nói </w:t>
      </w:r>
      <w:r>
        <w:t xml:space="preserve">của </w:t>
      </w:r>
      <w:r>
        <w:t xml:space="preserve">mình </w:t>
      </w:r>
      <w:r>
        <w:t xml:space="preserve">để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yên </w:t>
      </w:r>
      <w:r>
        <w:t xml:space="preserve">lòng. </w:t>
      </w:r>
      <w:r>
        <w:rPr>
          <w:i/>
        </w:rPr>
        <w:t xml:space="preserve">Tôi </w:t>
      </w:r>
      <w:r>
        <w:rPr>
          <w:i/>
        </w:rPr>
        <w:t xml:space="preserve">báo </w:t>
      </w:r>
      <w:r>
        <w:t xml:space="preserve">đảm </w:t>
      </w:r>
      <w:r>
        <w:rPr>
          <w:i/>
        </w:rPr>
        <w:t xml:space="preserve">là </w:t>
      </w:r>
      <w:r>
        <w:rPr>
          <w:i/>
        </w:rPr>
        <w:t xml:space="preserve">có </w:t>
      </w:r>
      <w:r>
        <w:rPr>
          <w:i/>
        </w:rPr>
        <w:t xml:space="preserve">thật </w:t>
      </w:r>
      <w:r>
        <w:rPr>
          <w:i/>
        </w:rPr>
        <w:t xml:space="preserve">như </w:t>
      </w:r>
      <w:r>
        <w:rPr>
          <w:i/>
        </w:rPr>
        <w:t xml:space="preserve">uậy. </w:t>
      </w:r>
      <w:r>
        <w:t xml:space="preserve">Xin </w:t>
      </w:r>
      <w:r>
        <w:rPr>
          <w:i/>
        </w:rPr>
        <w:t xml:space="preserve">báo </w:t>
      </w:r>
      <w:r>
        <w:rPr>
          <w:i/>
        </w:rPr>
        <w:t xml:space="preserve">đảm </w:t>
      </w:r>
      <w:r>
        <w:rPr>
          <w:i/>
        </w:rPr>
        <w:t xml:space="preserve">giữ </w:t>
      </w:r>
      <w:r>
        <w:rPr>
          <w:i/>
        </w:rPr>
        <w:t xml:space="preserve">bí </w:t>
      </w:r>
      <w:r>
        <w:rPr>
          <w:i/>
        </w:rPr>
        <w:t xml:space="preserve">mật. </w:t>
      </w:r>
      <w:r>
        <w:rPr>
          <w:b/>
        </w:rPr>
        <w:t xml:space="preserve">3 </w:t>
      </w:r>
      <w:r>
        <w:t xml:space="preserve">Nhận </w:t>
      </w:r>
      <w:r>
        <w:t xml:space="preserve">chịu </w:t>
      </w:r>
      <w:r>
        <w:t xml:space="preserve">trách </w:t>
      </w:r>
      <w:r>
        <w:t xml:space="preserve">nhiệm </w:t>
      </w:r>
      <w:r>
        <w:t xml:space="preserve">làm </w:t>
      </w:r>
      <w:r>
        <w:t xml:space="preserve">tốt. </w:t>
      </w:r>
      <w:r>
        <w:t xml:space="preserve">Mỗi </w:t>
      </w:r>
      <w:r>
        <w:rPr>
          <w:i/>
        </w:rPr>
        <w:t xml:space="preserve">lao </w:t>
      </w:r>
      <w:r>
        <w:rPr>
          <w:i/>
        </w:rPr>
        <w:t xml:space="preserve">động </w:t>
      </w:r>
      <w:r>
        <w:rPr>
          <w:i/>
        </w:rPr>
        <w:t xml:space="preserve">bảo </w:t>
      </w:r>
      <w:r>
        <w:t xml:space="preserve">đảm </w:t>
      </w:r>
      <w:r>
        <w:t xml:space="preserve">một </w:t>
      </w:r>
      <w:r>
        <w:rPr>
          <w:i/>
        </w:rPr>
        <w:t xml:space="preserve">hecta </w:t>
      </w:r>
      <w:r>
        <w:rPr>
          <w:i/>
        </w:rPr>
        <w:t xml:space="preserve">diện </w:t>
      </w:r>
      <w:r>
        <w:t xml:space="preserve">tích </w:t>
      </w:r>
      <w:r>
        <w:t xml:space="preserve">gieo </w:t>
      </w:r>
      <w:r>
        <w:rPr>
          <w:i/>
        </w:rPr>
        <w:t xml:space="preserve">trồng. </w:t>
      </w:r>
      <w:r>
        <w:rPr>
          <w:i/>
        </w:rPr>
        <w:t xml:space="preserve">Bảo </w:t>
      </w:r>
      <w:r>
        <w:rPr>
          <w:i/>
        </w:rPr>
        <w:t xml:space="preserve">đảm </w:t>
      </w:r>
      <w:r>
        <w:t xml:space="preserve">nuôi </w:t>
      </w:r>
      <w:r>
        <w:rPr>
          <w:i/>
        </w:rPr>
        <w:t xml:space="preserve">dạy </w:t>
      </w:r>
      <w:r>
        <w:rPr>
          <w:i/>
        </w:rPr>
        <w:t xml:space="preserve">các </w:t>
      </w:r>
      <w:r>
        <w:rPr>
          <w:i/>
        </w:rPr>
        <w:t xml:space="preserve">cháu. </w:t>
      </w:r>
      <w:r>
        <w:t xml:space="preserve">l| </w:t>
      </w:r>
      <w:r>
        <w:t xml:space="preserve">tính từ </w:t>
      </w:r>
      <w:r>
        <w:t xml:space="preserve">(khẩu ngữ). </w:t>
      </w:r>
      <w:r>
        <w:t xml:space="preserve">Chắc </w:t>
      </w:r>
      <w:r>
        <w:t xml:space="preserve">chắn,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đáng </w:t>
      </w:r>
      <w:r>
        <w:t xml:space="preserve">ngại. </w:t>
      </w:r>
      <w:r>
        <w:rPr>
          <w:i/>
        </w:rPr>
        <w:t xml:space="preserve">Dây </w:t>
      </w:r>
      <w:r>
        <w:rPr>
          <w:i/>
        </w:rPr>
        <w:t xml:space="preserve">bảo </w:t>
      </w:r>
      <w:r>
        <w:rPr>
          <w:i/>
        </w:rPr>
        <w:t xml:space="preserve">hiểm </w:t>
      </w:r>
      <w:r>
        <w:t xml:space="preserve">rất </w:t>
      </w:r>
      <w:r>
        <w:rPr>
          <w:i/>
        </w:rPr>
        <w:t xml:space="preserve">bảo </w:t>
      </w:r>
      <w:r>
        <w:t xml:space="preserve">đám. </w:t>
      </w:r>
      <w:r>
        <w:t xml:space="preserve">III </w:t>
      </w:r>
      <w:r>
        <w:t xml:space="preserve">danh từ </w:t>
      </w:r>
      <w:r>
        <w:t xml:space="preserve">Sự </w:t>
      </w:r>
      <w:r>
        <w:t xml:space="preserve">bảo </w:t>
      </w:r>
      <w:r>
        <w:t xml:space="preserve">đảm </w:t>
      </w:r>
      <w:r>
        <w:t xml:space="preserve">thực </w:t>
      </w:r>
      <w:r>
        <w:t xml:space="preserve">hiện </w:t>
      </w:r>
      <w:r>
        <w:t xml:space="preserve">được </w:t>
      </w:r>
      <w:r>
        <w:t xml:space="preserve">hoặc </w:t>
      </w:r>
      <w:r>
        <w:t xml:space="preserve">giữ </w:t>
      </w:r>
      <w:r>
        <w:t xml:space="preserve">được. </w:t>
      </w:r>
      <w:r>
        <w:t xml:space="preserve">Đường, </w:t>
      </w:r>
      <w:r>
        <w:t xml:space="preserve">lối </w:t>
      </w:r>
      <w:r>
        <w:rPr>
          <w:i/>
        </w:rPr>
        <w:t xml:space="preserve">đúng </w:t>
      </w:r>
      <w:r>
        <w:t xml:space="preserve">đắn </w:t>
      </w:r>
      <w:r>
        <w:rPr>
          <w:i/>
        </w:rPr>
        <w:t xml:space="preserve">là </w:t>
      </w:r>
      <w:r>
        <w:rPr>
          <w:i/>
        </w:rPr>
        <w:t xml:space="preserve">báo </w:t>
      </w:r>
      <w:r>
        <w:t xml:space="preserve">đảm </w:t>
      </w:r>
      <w:r>
        <w:rPr>
          <w:i/>
        </w:rPr>
        <w:t xml:space="preserve">chắc </w:t>
      </w:r>
      <w:r>
        <w:rPr>
          <w:i/>
        </w:rPr>
        <w:t xml:space="preserve">chắn </w:t>
      </w:r>
      <w:r>
        <w:t xml:space="preserve">cho| </w:t>
      </w:r>
      <w:r>
        <w:t xml:space="preserve">thẳng </w:t>
      </w:r>
      <w:r>
        <w:t xml:space="preserve">lợi. </w:t>
      </w:r>
      <w:r>
        <w:t xml:space="preserve">. </w:t>
      </w:r>
      <w:r>
        <w:br/>
      </w:r>
      <w:r>
        <w:rPr>
          <w:b/>
        </w:rPr>
        <w:t xml:space="preserve">bảo </w:t>
      </w:r>
      <w:r>
        <w:rPr>
          <w:b/>
        </w:rPr>
        <w:t xml:space="preserve">hành </w:t>
      </w:r>
      <w:r>
        <w:rPr>
          <w:i/>
        </w:rPr>
        <w:t xml:space="preserve">động từ </w:t>
      </w:r>
      <w:r>
        <w:t xml:space="preserve">Bảo </w:t>
      </w:r>
      <w:r>
        <w:t xml:space="preserve">đảm </w:t>
      </w:r>
      <w:r>
        <w:t xml:space="preserve">máy </w:t>
      </w:r>
      <w:r>
        <w:t xml:space="preserve">móc </w:t>
      </w:r>
      <w:r>
        <w:t xml:space="preserve">bán </w:t>
      </w:r>
      <w:r>
        <w:t xml:space="preserve">ra </w:t>
      </w:r>
      <w:r>
        <w:t xml:space="preserve">hoặc </w:t>
      </w:r>
      <w:r>
        <w:t xml:space="preserve">đã </w:t>
      </w:r>
      <w:r>
        <w:rPr>
          <w:i/>
        </w:rPr>
        <w:t xml:space="preserve">chữa </w:t>
      </w:r>
      <w:r>
        <w:t xml:space="preserve">chạy </w:t>
      </w:r>
      <w:r>
        <w:t xml:space="preserve">tốt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hạn </w:t>
      </w:r>
      <w:r>
        <w:t xml:space="preserve">nhất </w:t>
      </w:r>
      <w:r>
        <w:t xml:space="preserve">định. </w:t>
      </w:r>
      <w:r>
        <w:t xml:space="preserve">Chiếc </w:t>
      </w:r>
      <w:r>
        <w:rPr>
          <w:i/>
        </w:rPr>
        <w:t xml:space="preserve">đồng </w:t>
      </w:r>
      <w:r>
        <w:rPr>
          <w:i/>
        </w:rPr>
        <w:t xml:space="preserve">hỗ </w:t>
      </w:r>
      <w:r>
        <w:rPr>
          <w:i/>
        </w:rPr>
        <w:t xml:space="preserve">được </w:t>
      </w:r>
      <w:r>
        <w:rPr>
          <w:i/>
        </w:rPr>
        <w:t xml:space="preserve">bảo </w:t>
      </w:r>
      <w:r>
        <w:t xml:space="preserve">hành </w:t>
      </w:r>
      <w:r>
        <w:t xml:space="preserve">sáu </w:t>
      </w:r>
      <w:r>
        <w:t xml:space="preserve">tháng. </w:t>
      </w:r>
      <w:r>
        <w:br/>
      </w:r>
      <w:r>
        <w:rPr>
          <w:b/>
        </w:rPr>
        <w:t xml:space="preserve">bảo </w:t>
      </w:r>
      <w:r>
        <w:rPr>
          <w:b/>
        </w:rPr>
        <w:t xml:space="preserve">hiểm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Giữ </w:t>
      </w:r>
      <w:r>
        <w:t xml:space="preserve">gìn </w:t>
      </w:r>
      <w:r>
        <w:t xml:space="preserve">để </w:t>
      </w:r>
      <w:r>
        <w:t xml:space="preserve">phòng </w:t>
      </w:r>
      <w:r>
        <w:t xml:space="preserve">ngừa </w:t>
      </w:r>
      <w:r>
        <w:t xml:space="preserve">tai </w:t>
      </w:r>
      <w:r>
        <w:t xml:space="preserve">nạn. </w:t>
      </w:r>
      <w:r>
        <w:rPr>
          <w:i/>
        </w:rPr>
        <w:t xml:space="preserve">Đeo </w:t>
      </w:r>
      <w:r>
        <w:t xml:space="preserve">dây </w:t>
      </w:r>
      <w:r>
        <w:rPr>
          <w:i/>
        </w:rPr>
        <w:t xml:space="preserve">bảo </w:t>
      </w:r>
      <w:r>
        <w:rPr>
          <w:i/>
        </w:rPr>
        <w:t xml:space="preserve">hiểm. </w:t>
      </w:r>
      <w:r>
        <w:t xml:space="preserve">Mặc </w:t>
      </w:r>
      <w:r>
        <w:rPr>
          <w:i/>
        </w:rP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bảo </w:t>
      </w:r>
      <w:r>
        <w:t xml:space="preserve">hiểm. </w:t>
      </w:r>
      <w:r>
        <w:rPr>
          <w:b/>
        </w:rPr>
        <w:t xml:space="preserve">2 </w:t>
      </w:r>
      <w:r>
        <w:rPr>
          <w:i/>
        </w:rPr>
        <w:t xml:space="preserve">Bảo </w:t>
      </w:r>
      <w:r>
        <w:t xml:space="preserve">đảm </w:t>
      </w:r>
      <w:r>
        <w:t xml:space="preserve">bằng </w:t>
      </w:r>
      <w:r>
        <w:t xml:space="preserve">hợp </w:t>
      </w:r>
      <w:r>
        <w:t xml:space="preserve">đồng </w:t>
      </w:r>
      <w:r>
        <w:t xml:space="preserve">trả </w:t>
      </w:r>
      <w:r>
        <w:t xml:space="preserve">khoản </w:t>
      </w:r>
      <w:r>
        <w:t xml:space="preserve">tiền </w:t>
      </w:r>
      <w:r>
        <w:t xml:space="preserve">thoả </w:t>
      </w:r>
      <w:r>
        <w:t xml:space="preserve">thuận </w:t>
      </w:r>
      <w:r>
        <w:t xml:space="preserve">khi </w:t>
      </w:r>
      <w:r>
        <w:t xml:space="preserve">có </w:t>
      </w:r>
      <w:r>
        <w:t xml:space="preserve">tai </w:t>
      </w:r>
      <w:r>
        <w:t xml:space="preserve">nạn, </w:t>
      </w:r>
      <w:r>
        <w:t xml:space="preserve">rủi </w:t>
      </w:r>
      <w:r>
        <w:t xml:space="preserve">ro </w:t>
      </w:r>
      <w:r>
        <w:t xml:space="preserve">nhất </w:t>
      </w:r>
      <w:r>
        <w:t xml:space="preserve">định </w:t>
      </w:r>
      <w:r>
        <w:t xml:space="preserve">xảy </w:t>
      </w:r>
      <w:r>
        <w:t xml:space="preserve">đến </w:t>
      </w:r>
      <w:r>
        <w:t xml:space="preserve">cho </w:t>
      </w:r>
      <w:r>
        <w:t xml:space="preserve">người </w:t>
      </w:r>
      <w:r>
        <w:t xml:space="preserve">được </w:t>
      </w:r>
      <w:r>
        <w:t xml:space="preserve">bảo </w:t>
      </w:r>
      <w:r>
        <w:t xml:space="preserve">hiểm </w:t>
      </w:r>
      <w:r>
        <w:t xml:space="preserve">(người </w:t>
      </w:r>
      <w:r>
        <w:t xml:space="preserve">được </w:t>
      </w:r>
      <w:r>
        <w:t xml:space="preserve">bảo </w:t>
      </w:r>
      <w:r>
        <w:t xml:space="preserve">hiểm </w:t>
      </w:r>
      <w:r>
        <w:t xml:space="preserve">phải </w:t>
      </w:r>
      <w:r>
        <w:t xml:space="preserve">đóng </w:t>
      </w:r>
      <w:r>
        <w:t xml:space="preserve">món </w:t>
      </w:r>
      <w:r>
        <w:t xml:space="preserve">tiền </w:t>
      </w:r>
      <w:r>
        <w:t xml:space="preserve">nhất </w:t>
      </w:r>
      <w:r>
        <w:t xml:space="preserve">định). </w:t>
      </w:r>
      <w:r>
        <w:t xml:space="preserve">Bảo </w:t>
      </w:r>
      <w:r>
        <w:rPr>
          <w:i/>
        </w:rPr>
        <w:t xml:space="preserve">hiểm </w:t>
      </w:r>
      <w:r>
        <w:t xml:space="preserve">tính </w:t>
      </w:r>
      <w:r>
        <w:t xml:space="preserve">rạng </w:t>
      </w:r>
      <w:r>
        <w:t xml:space="preserve">(trả </w:t>
      </w:r>
      <w:r>
        <w:t xml:space="preserve">khoản </w:t>
      </w:r>
      <w:r>
        <w:t xml:space="preserve">tiền </w:t>
      </w:r>
      <w:r>
        <w:t xml:space="preserve">thoả </w:t>
      </w:r>
      <w:r>
        <w:t xml:space="preserve">thuận </w:t>
      </w:r>
      <w:r>
        <w:t xml:space="preserve">cho </w:t>
      </w:r>
      <w:r>
        <w:t xml:space="preserve">gia </w:t>
      </w:r>
      <w:r>
        <w:t xml:space="preserve">đình </w:t>
      </w:r>
      <w:r>
        <w:t xml:space="preserve">khi </w:t>
      </w:r>
      <w:r>
        <w:t xml:space="preserve">người </w:t>
      </w:r>
      <w:r>
        <w:t xml:space="preserve">được </w:t>
      </w:r>
      <w:r>
        <w:t xml:space="preserve">bảo </w:t>
      </w:r>
      <w:r>
        <w:t xml:space="preserve">hiểm </w:t>
      </w:r>
      <w:r>
        <w:t xml:space="preserve">bị </w:t>
      </w:r>
      <w:r>
        <w:t xml:space="preserve">chết </w:t>
      </w:r>
      <w:r>
        <w:t xml:space="preserve">vì </w:t>
      </w:r>
      <w:r>
        <w:t xml:space="preserve">tai </w:t>
      </w:r>
      <w:r>
        <w:t xml:space="preserve">nạn). </w:t>
      </w:r>
      <w:r>
        <w:t xml:space="preserve">Ngôi </w:t>
      </w:r>
      <w:r>
        <w:t xml:space="preserve">nhà </w:t>
      </w:r>
      <w:r>
        <w:t xml:space="preserve">được </w:t>
      </w:r>
      <w:r>
        <w:rPr>
          <w:i/>
        </w:rPr>
        <w:t xml:space="preserve">bảo </w:t>
      </w:r>
      <w:r>
        <w:t xml:space="preserve">hiểm </w:t>
      </w:r>
      <w:r>
        <w:t xml:space="preserve">phòng </w:t>
      </w:r>
      <w:r>
        <w:rPr>
          <w:i/>
        </w:rPr>
        <w:t xml:space="preserve">hoá </w:t>
      </w:r>
      <w:r>
        <w:rPr>
          <w:i/>
        </w:rPr>
        <w:t xml:space="preserve">hoạn. </w:t>
      </w:r>
      <w:r>
        <w:br/>
      </w:r>
      <w:r>
        <w:rPr>
          <w:b/>
        </w:rPr>
        <w:t xml:space="preserve">bảo </w:t>
      </w:r>
      <w:r>
        <w:rPr>
          <w:b/>
        </w:rPr>
        <w:t xml:space="preserve">hiểm </w:t>
      </w:r>
      <w:r>
        <w:rPr>
          <w:b/>
        </w:rPr>
        <w:t xml:space="preserve">xã </w:t>
      </w:r>
      <w:r>
        <w:rPr>
          <w:b/>
        </w:rPr>
        <w:t xml:space="preserve">hội </w:t>
      </w:r>
      <w:r>
        <w:rPr>
          <w:i/>
        </w:rPr>
        <w:t xml:space="preserve">động từ </w:t>
      </w:r>
      <w:r>
        <w:t xml:space="preserve">(Chế </w:t>
      </w:r>
      <w:r>
        <w:t xml:space="preserve">độ) </w:t>
      </w:r>
      <w:r>
        <w:t xml:space="preserve">bảo </w:t>
      </w:r>
      <w:r>
        <w:t xml:space="preserve">đắm </w:t>
      </w:r>
      <w:r>
        <w:t xml:space="preserve">những </w:t>
      </w:r>
      <w:r>
        <w:t xml:space="preserve">quyền </w:t>
      </w:r>
      <w:r>
        <w:rPr>
          <w:i/>
        </w:rPr>
        <w:t xml:space="preserve">lợi </w:t>
      </w:r>
      <w:r>
        <w:t xml:space="preserve">vật </w:t>
      </w:r>
      <w:r>
        <w:t xml:space="preserve">chất </w:t>
      </w:r>
      <w:r>
        <w:t xml:space="preserve">cho </w:t>
      </w:r>
      <w:r>
        <w:t xml:space="preserve">công </w:t>
      </w:r>
      <w:r>
        <w:t xml:space="preserve">nhân, </w:t>
      </w:r>
      <w:r>
        <w:t xml:space="preserve">viên </w:t>
      </w:r>
      <w:r>
        <w:t xml:space="preserve">chức </w:t>
      </w:r>
      <w:r>
        <w:t xml:space="preserve">khi </w:t>
      </w:r>
      <w:r>
        <w:t xml:space="preserve">không </w:t>
      </w:r>
      <w:r>
        <w:t xml:space="preserve">làm </w:t>
      </w:r>
      <w:r>
        <w:t xml:space="preserve">việc </w:t>
      </w:r>
      <w:r>
        <w:t xml:space="preserve">được </w:t>
      </w:r>
      <w:r>
        <w:t xml:space="preserve">vì </w:t>
      </w:r>
      <w:r>
        <w:t xml:space="preserve">ốm </w:t>
      </w:r>
      <w:r>
        <w:t xml:space="preserve">đau, </w:t>
      </w:r>
      <w:r>
        <w:t xml:space="preserve">sinh </w:t>
      </w:r>
      <w:r>
        <w:t xml:space="preserve">đẻ, </w:t>
      </w:r>
      <w:r>
        <w:t xml:space="preserve">già </w:t>
      </w:r>
      <w:r>
        <w:t xml:space="preserve">yếu, </w:t>
      </w:r>
      <w:r>
        <w:t xml:space="preserve">bị </w:t>
      </w:r>
      <w:r>
        <w:t xml:space="preserve">tai </w:t>
      </w:r>
      <w:r>
        <w:t xml:space="preserve">nạn </w:t>
      </w:r>
      <w:r>
        <w:t xml:space="preserve">lao </w:t>
      </w:r>
      <w:r>
        <w:t xml:space="preserve">động, </w:t>
      </w:r>
      <w:r>
        <w:t xml:space="preserve">v.v. </w:t>
      </w:r>
      <w:r>
        <w:rPr>
          <w:i/>
        </w:rPr>
        <w:t xml:space="preserve">Quỹ </w:t>
      </w:r>
      <w:r>
        <w:rPr>
          <w:i/>
        </w:rPr>
        <w:t xml:space="preserve">bảo </w:t>
      </w:r>
      <w:r>
        <w:t xml:space="preserve">hiểm </w:t>
      </w:r>
      <w:r>
        <w:rPr>
          <w:i/>
        </w:rPr>
        <w:t xml:space="preserve">xã </w:t>
      </w:r>
      <w:r>
        <w:t xml:space="preserve">hội. </w:t>
      </w:r>
      <w:r>
        <w:rPr>
          <w:i/>
        </w:rPr>
        <w:t xml:space="preserve">Hướng </w:t>
      </w:r>
      <w:r>
        <w:t xml:space="preserve">trợ </w:t>
      </w:r>
      <w:r>
        <w:rPr>
          <w:i/>
        </w:rPr>
        <w:t xml:space="preserve">cấp </w:t>
      </w:r>
      <w:r>
        <w:rPr>
          <w:i/>
        </w:rPr>
        <w:t xml:space="preserve">bảo </w:t>
      </w:r>
      <w:r>
        <w:t xml:space="preserve">hiểm </w:t>
      </w:r>
      <w:r>
        <w:rPr>
          <w:i/>
        </w:rPr>
        <w:t xml:space="preserve">xã </w:t>
      </w:r>
      <w:r>
        <w:rPr>
          <w:i/>
        </w:rPr>
        <w:t xml:space="preserve">hội. </w:t>
      </w:r>
      <w:r>
        <w:br/>
      </w:r>
      <w:r>
        <w:rPr>
          <w:b/>
        </w:rPr>
        <w:t xml:space="preserve">bảo </w:t>
      </w:r>
      <w:r>
        <w:rPr>
          <w:b/>
        </w:rPr>
        <w:t xml:space="preserve">hoàng </w:t>
      </w:r>
      <w:r>
        <w:rPr>
          <w:i/>
        </w:rPr>
        <w:t xml:space="preserve">tính từ </w:t>
      </w:r>
      <w:r>
        <w:t xml:space="preserve">Xu </w:t>
      </w:r>
      <w:r>
        <w:t xml:space="preserve">hướng </w:t>
      </w:r>
      <w:r>
        <w:t xml:space="preserve">chính </w:t>
      </w:r>
      <w:r>
        <w:t xml:space="preserve">trị) </w:t>
      </w:r>
      <w:r>
        <w:t xml:space="preserve">ủng </w:t>
      </w:r>
      <w:r>
        <w:t xml:space="preserve">hộ, </w:t>
      </w:r>
      <w:r>
        <w:t xml:space="preserve">bảo </w:t>
      </w:r>
      <w:r>
        <w:t xml:space="preserve">vệ </w:t>
      </w:r>
      <w:r>
        <w:t xml:space="preserve">chế </w:t>
      </w:r>
      <w:r>
        <w:t xml:space="preserve">độ </w:t>
      </w:r>
      <w:r>
        <w:t xml:space="preserve">quân </w:t>
      </w:r>
      <w:r>
        <w:t xml:space="preserve">chủ. </w:t>
      </w:r>
      <w:r>
        <w:t xml:space="preserve">Phái </w:t>
      </w:r>
      <w:r>
        <w:rPr>
          <w:i/>
        </w:rPr>
        <w:t xml:space="preserve">báo </w:t>
      </w:r>
      <w:r>
        <w:rPr>
          <w:i/>
        </w:rPr>
        <w:t xml:space="preserve">hoàng. </w:t>
      </w:r>
      <w:r>
        <w:br/>
      </w:r>
      <w:r>
        <w:rPr>
          <w:b/>
        </w:rPr>
        <w:t xml:space="preserve">bảo </w:t>
      </w:r>
      <w:r>
        <w:rPr>
          <w:b/>
        </w:rPr>
        <w:t xml:space="preserve">hoàng </w:t>
      </w:r>
      <w:r>
        <w:rPr>
          <w:b/>
        </w:rPr>
        <w:t xml:space="preserve">hơn </w:t>
      </w:r>
      <w:r>
        <w:rPr>
          <w:b/>
        </w:rPr>
        <w:t xml:space="preserve">vua </w:t>
      </w:r>
      <w:r>
        <w:t xml:space="preserve">Ủng </w:t>
      </w:r>
      <w:r>
        <w:t xml:space="preserve">hộ, </w:t>
      </w:r>
      <w:r>
        <w:t xml:space="preserve">bảo </w:t>
      </w:r>
      <w:r>
        <w:t xml:space="preserve">vệ </w:t>
      </w:r>
      <w:r>
        <w:t xml:space="preserve">cái </w:t>
      </w:r>
      <w:r>
        <w:t xml:space="preserve">gì </w:t>
      </w:r>
      <w:r>
        <w:t xml:space="preserve">đó </w:t>
      </w:r>
      <w:r>
        <w:t xml:space="preserve">một </w:t>
      </w:r>
      <w:r>
        <w:t xml:space="preserve">cách </w:t>
      </w:r>
      <w:r>
        <w:t xml:space="preserve">mù </w:t>
      </w:r>
      <w:r>
        <w:t xml:space="preserve">quáng </w:t>
      </w:r>
      <w:r>
        <w:t xml:space="preserve">quá </w:t>
      </w:r>
      <w:r>
        <w:t xml:space="preserve">đáng. </w:t>
      </w:r>
      <w:r>
        <w:br/>
      </w:r>
      <w:r>
        <w:rPr>
          <w:b/>
        </w:rPr>
        <w:t xml:space="preserve">bảo </w:t>
      </w:r>
      <w:r>
        <w:rPr>
          <w:b/>
        </w:rPr>
        <w:t xml:space="preserve">hộ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Che </w:t>
      </w:r>
      <w:r>
        <w:t xml:space="preserve">chở, </w:t>
      </w:r>
      <w:r>
        <w:t xml:space="preserve">không </w:t>
      </w:r>
      <w:r>
        <w:t xml:space="preserve">để </w:t>
      </w:r>
      <w:r>
        <w:t xml:space="preserve">bị </w:t>
      </w:r>
      <w:r>
        <w:t xml:space="preserve">hư </w:t>
      </w:r>
      <w:r>
        <w:t xml:space="preserve">hỏng, </w:t>
      </w:r>
      <w:r>
        <w:t xml:space="preserve">tốn </w:t>
      </w:r>
      <w:r>
        <w:t xml:space="preserve">thất. </w:t>
      </w:r>
      <w:r>
        <w:t xml:space="preserve">Bảo </w:t>
      </w:r>
      <w:r>
        <w:t xml:space="preserve">hộ </w:t>
      </w:r>
      <w:r>
        <w:t xml:space="preserve">tính </w:t>
      </w:r>
      <w:r>
        <w:rPr>
          <w:i/>
        </w:rPr>
        <w:t xml:space="preserve">mạng, </w:t>
      </w:r>
      <w:r>
        <w:t xml:space="preserve">tài </w:t>
      </w:r>
      <w:r>
        <w:rPr>
          <w:i/>
        </w:rPr>
        <w:t xml:space="preserve">sản </w:t>
      </w:r>
      <w:r>
        <w:rPr>
          <w:i/>
        </w:rPr>
        <w:t xml:space="preserve">của </w:t>
      </w:r>
      <w:r>
        <w:rPr>
          <w:i/>
        </w:rPr>
        <w:t xml:space="preserve">ngoại </w:t>
      </w:r>
      <w:r>
        <w:rPr>
          <w:i/>
        </w:rPr>
        <w:t xml:space="preserve">kiều. </w:t>
      </w:r>
      <w:r>
        <w:rPr>
          <w:b/>
        </w:rPr>
        <w:t xml:space="preserve">2 </w:t>
      </w:r>
      <w:r>
        <w:t xml:space="preserve">Cai </w:t>
      </w:r>
      <w:r>
        <w:t xml:space="preserve">trị </w:t>
      </w:r>
      <w:r>
        <w:t xml:space="preserve">bằng </w:t>
      </w:r>
      <w:r>
        <w:t xml:space="preserve">cách </w:t>
      </w:r>
      <w:r>
        <w:t xml:space="preserve">dùng </w:t>
      </w:r>
      <w:r>
        <w:t xml:space="preserve">bộ </w:t>
      </w:r>
      <w:r>
        <w:t xml:space="preserve">máy </w:t>
      </w:r>
      <w:r>
        <w:t xml:space="preserve">chính </w:t>
      </w:r>
      <w:r>
        <w:t xml:space="preserve">quyền </w:t>
      </w:r>
      <w:r>
        <w:t xml:space="preserve">thực </w:t>
      </w:r>
      <w:r>
        <w:t xml:space="preserve">dân </w:t>
      </w:r>
      <w:r>
        <w:t xml:space="preserve">đặt </w:t>
      </w:r>
      <w:r>
        <w:t xml:space="preserve">lên </w:t>
      </w:r>
      <w:r>
        <w:t xml:space="preserve">trên </w:t>
      </w:r>
      <w:r>
        <w:t xml:space="preserve">chính </w:t>
      </w:r>
      <w:r>
        <w:t xml:space="preserve">quyền </w:t>
      </w:r>
      <w:r>
        <w:t xml:space="preserve">bản </w:t>
      </w:r>
      <w:r>
        <w:t xml:space="preserve">xứ </w:t>
      </w:r>
      <w:r>
        <w:t xml:space="preserve">còn </w:t>
      </w:r>
      <w:r>
        <w:t xml:space="preserve">tôn </w:t>
      </w:r>
      <w:r>
        <w:t xml:space="preserve">tại </w:t>
      </w:r>
      <w:r>
        <w:t xml:space="preserve">về </w:t>
      </w:r>
      <w:r>
        <w:t xml:space="preserve">hình </w:t>
      </w:r>
      <w:r>
        <w:t xml:space="preserve">thức. </w:t>
      </w:r>
      <w:r>
        <w:rPr>
          <w:i/>
        </w:rPr>
        <w:t xml:space="preserve">Ách </w:t>
      </w:r>
      <w:r>
        <w:rPr>
          <w:i/>
        </w:rPr>
        <w:t xml:space="preserve">bảo </w:t>
      </w:r>
      <w:r>
        <w:t xml:space="preserve">hộ. </w:t>
      </w:r>
      <w:r>
        <w:t xml:space="preserve">Chế </w:t>
      </w:r>
      <w:r>
        <w:t xml:space="preserve">độ </w:t>
      </w:r>
      <w:r>
        <w:rPr>
          <w:i/>
        </w:rPr>
        <w:t xml:space="preserve">bảo </w:t>
      </w:r>
      <w:r>
        <w:t xml:space="preserve">hộ. </w:t>
      </w:r>
      <w:r>
        <w:t xml:space="preserve">bảo </w:t>
      </w:r>
      <w:r>
        <w:t xml:space="preserve">hộ </w:t>
      </w:r>
      <w:r>
        <w:t xml:space="preserve">lao </w:t>
      </w:r>
      <w:r>
        <w:t xml:space="preserve">động </w:t>
      </w:r>
      <w:r>
        <w:t xml:space="preserve">động từ </w:t>
      </w:r>
      <w:r>
        <w:t xml:space="preserve">Bảo </w:t>
      </w:r>
      <w:r>
        <w:t xml:space="preserve">đảm </w:t>
      </w:r>
      <w:r>
        <w:t xml:space="preserve">điều </w:t>
      </w:r>
      <w:r>
        <w:t xml:space="preserve">kiện </w:t>
      </w:r>
      <w:r>
        <w:t xml:space="preserve">lao </w:t>
      </w:r>
      <w:r>
        <w:t xml:space="preserve">động </w:t>
      </w:r>
      <w:r>
        <w:t xml:space="preserve">an </w:t>
      </w:r>
      <w:r>
        <w:t xml:space="preserve">toàn </w:t>
      </w:r>
      <w:r>
        <w:t xml:space="preserve">và </w:t>
      </w:r>
      <w:r>
        <w:t xml:space="preserve">bảo </w:t>
      </w:r>
      <w:r>
        <w:t xml:space="preserve">vệ </w:t>
      </w:r>
      <w:r>
        <w:t xml:space="preserve">sức </w:t>
      </w:r>
      <w:r>
        <w:t xml:space="preserve">khoẻ </w:t>
      </w:r>
      <w:r>
        <w:t xml:space="preserve">của </w:t>
      </w:r>
      <w:r>
        <w:t xml:space="preserve">người </w:t>
      </w:r>
      <w:r>
        <w:t xml:space="preserve">lao </w:t>
      </w:r>
      <w:r>
        <w:t xml:space="preserve">động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lao </w:t>
      </w:r>
      <w:r>
        <w:t xml:space="preserve">động. </w:t>
      </w:r>
      <w:r>
        <w:rPr>
          <w:i/>
        </w:rP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báo </w:t>
      </w:r>
      <w:r>
        <w:t xml:space="preserve">hộ </w:t>
      </w:r>
      <w:r>
        <w:rPr>
          <w:i/>
        </w:rPr>
        <w:t xml:space="preserve">lao </w:t>
      </w:r>
      <w:r>
        <w:rPr>
          <w:i/>
        </w:rPr>
        <w:t xml:space="preserve">động. </w:t>
      </w:r>
      <w:r>
        <w:t xml:space="preserve">Chế </w:t>
      </w:r>
      <w:r>
        <w:t xml:space="preserve">độ </w:t>
      </w:r>
      <w:r>
        <w:rPr>
          <w:i/>
        </w:rPr>
        <w:t xml:space="preserve">bảo </w:t>
      </w:r>
      <w:r>
        <w:t xml:space="preserve">hộ </w:t>
      </w:r>
      <w:r>
        <w:t xml:space="preserve">lao </w:t>
      </w:r>
      <w:r>
        <w:rPr>
          <w:i/>
        </w:rPr>
        <w:t xml:space="preserve">động </w:t>
      </w:r>
      <w:r>
        <w:rPr>
          <w:i/>
        </w:rPr>
        <w:t xml:space="preserve">(toàn </w:t>
      </w:r>
      <w:r>
        <w:t xml:space="preserve">bộ </w:t>
      </w:r>
      <w:r>
        <w:t xml:space="preserve">những </w:t>
      </w:r>
      <w:r>
        <w:t xml:space="preserve">biện </w:t>
      </w:r>
      <w:r>
        <w:t xml:space="preserve">pháp </w:t>
      </w:r>
      <w:r>
        <w:t xml:space="preserve">nhằm </w:t>
      </w:r>
      <w:r>
        <w:t xml:space="preserve">bảo </w:t>
      </w:r>
      <w:r>
        <w:t xml:space="preserve">hộ </w:t>
      </w:r>
      <w:r>
        <w:t xml:space="preserve">lao </w:t>
      </w:r>
      <w:r>
        <w:t xml:space="preserve">động, </w:t>
      </w:r>
      <w:r>
        <w:t xml:space="preserve">nói </w:t>
      </w:r>
      <w:r>
        <w:t xml:space="preserve">chung).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