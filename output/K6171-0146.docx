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công </w:t>
      </w:r>
      <w:r>
        <w:rPr>
          <w:b/>
        </w:rPr>
        <w:t xml:space="preserve">xá </w:t>
      </w:r>
      <w:r>
        <w:rPr>
          <w:i/>
        </w:rPr>
        <w:t xml:space="preserve">danh từ </w:t>
      </w:r>
      <w:r>
        <w:t xml:space="preserve">Tiền </w:t>
      </w:r>
      <w:r>
        <w:t xml:space="preserve">công </w:t>
      </w:r>
      <w:r>
        <w:t xml:space="preserve">trả </w:t>
      </w:r>
      <w:r>
        <w:t xml:space="preserve">cho </w:t>
      </w:r>
      <w:r>
        <w:t xml:space="preserve">người </w:t>
      </w:r>
      <w:r>
        <w:t xml:space="preserve">làm </w:t>
      </w:r>
      <w:r>
        <w:t xml:space="preserve">thuê, </w:t>
      </w:r>
      <w:r>
        <w:t xml:space="preserve">làm </w:t>
      </w:r>
      <w:r>
        <w:t xml:space="preserve">mướn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Công </w:t>
      </w:r>
      <w:r>
        <w:t xml:space="preserve">xá </w:t>
      </w:r>
      <w:r>
        <w:rPr>
          <w:i/>
        </w:rPr>
        <w:t xml:space="preserve">chẳng </w:t>
      </w:r>
      <w:r>
        <w:rPr>
          <w:i/>
        </w:rPr>
        <w:t xml:space="preserve">được </w:t>
      </w:r>
      <w:r>
        <w:rPr>
          <w:i/>
        </w:rPr>
        <w:t xml:space="preserve">là </w:t>
      </w:r>
      <w:r>
        <w:rPr>
          <w:i/>
        </w:rPr>
        <w:t xml:space="preserve">bao. </w:t>
      </w:r>
      <w:r>
        <w:br/>
      </w:r>
      <w:r>
        <w:rPr>
          <w:b/>
        </w:rPr>
        <w:t xml:space="preserve">"công-xóc-tô” </w:t>
      </w:r>
      <w:r>
        <w:rPr>
          <w:i/>
        </w:rPr>
        <w:t xml:space="preserve">xem </w:t>
      </w:r>
      <w:r>
        <w:rPr>
          <w:i/>
        </w:rPr>
        <w:t xml:space="preserve">concerto. </w:t>
      </w:r>
      <w:r>
        <w:br/>
      </w:r>
      <w:r>
        <w:rPr>
          <w:b/>
        </w:rPr>
        <w:t xml:space="preserve">"công-xon" </w:t>
      </w:r>
      <w:r>
        <w:rPr>
          <w:i/>
        </w:rPr>
        <w:t xml:space="preserve">xem </w:t>
      </w:r>
      <w:r>
        <w:rPr>
          <w:i/>
        </w:rPr>
        <w:t xml:space="preserve">consol. </w:t>
      </w:r>
      <w:r>
        <w:br/>
      </w:r>
      <w:r>
        <w:rPr>
          <w:b/>
        </w:rPr>
        <w:t xml:space="preserve">"công-xoóc-xi-om” </w:t>
      </w:r>
      <w:r>
        <w:rPr>
          <w:i/>
        </w:rPr>
        <w:t xml:space="preserve">xem </w:t>
      </w:r>
      <w:r>
        <w:rPr>
          <w:i/>
        </w:rPr>
        <w:t xml:space="preserve">consortium.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xưởng </w:t>
      </w:r>
      <w:r>
        <w:rPr>
          <w:i/>
        </w:rPr>
        <w:t xml:space="preserve">danh từ </w:t>
      </w:r>
      <w:r>
        <w:t xml:space="preserve">Hình </w:t>
      </w:r>
      <w:r>
        <w:t xml:space="preserve">thức </w:t>
      </w:r>
      <w:r>
        <w:t xml:space="preserve">tổ </w:t>
      </w:r>
      <w:r>
        <w:t xml:space="preserve">chức </w:t>
      </w:r>
      <w:r>
        <w:t xml:space="preserve">sản </w:t>
      </w:r>
      <w:r>
        <w:t xml:space="preserve">xuất </w:t>
      </w:r>
      <w:r>
        <w:t xml:space="preserve">cơ </w:t>
      </w:r>
      <w:r>
        <w:t xml:space="preserve">bản </w:t>
      </w:r>
      <w:r>
        <w:t xml:space="preserve">trong </w:t>
      </w:r>
      <w:r>
        <w:t xml:space="preserve">thời </w:t>
      </w:r>
      <w:r>
        <w:rPr>
          <w:i/>
        </w:rPr>
        <w:t xml:space="preserve">đại </w:t>
      </w:r>
      <w:r>
        <w:t xml:space="preserve">công </w:t>
      </w:r>
      <w:r>
        <w:t xml:space="preserve">nghiệp, </w:t>
      </w:r>
      <w:r>
        <w:t xml:space="preserve">hoạt </w:t>
      </w:r>
      <w:r>
        <w:t xml:space="preserve">động </w:t>
      </w:r>
      <w:r>
        <w:t xml:space="preserve">dựa </w:t>
      </w:r>
      <w:r>
        <w:t xml:space="preserve">vào </w:t>
      </w:r>
      <w:r>
        <w:t xml:space="preserve">một </w:t>
      </w:r>
      <w:r>
        <w:t xml:space="preserve">hệ </w:t>
      </w:r>
      <w:r>
        <w:t xml:space="preserve">thống </w:t>
      </w:r>
      <w:r>
        <w:t xml:space="preserve">máy </w:t>
      </w:r>
      <w:r>
        <w:t xml:space="preserve">móc </w:t>
      </w:r>
      <w:r>
        <w:t xml:space="preserve">nhất </w:t>
      </w:r>
      <w:r>
        <w:t xml:space="preserve">định. </w:t>
      </w:r>
      <w:r>
        <w:br/>
      </w:r>
      <w:r>
        <w:rPr>
          <w:b/>
        </w:rPr>
        <w:t xml:space="preserve">cổng, </w:t>
      </w:r>
      <w:r>
        <w:rPr>
          <w:i/>
        </w:rPr>
        <w:t xml:space="preserve">danh từ </w:t>
      </w:r>
      <w:r>
        <w:t xml:space="preserve">Cây </w:t>
      </w:r>
      <w:r>
        <w:t xml:space="preserve">rừng </w:t>
      </w:r>
      <w:r>
        <w:t xml:space="preserve">to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bứa, </w:t>
      </w:r>
      <w:r>
        <w:t xml:space="preserve">gỗ </w:t>
      </w:r>
      <w:r>
        <w:t xml:space="preserve">thường </w:t>
      </w:r>
      <w:r>
        <w:t xml:space="preserve">dùng </w:t>
      </w:r>
      <w:r>
        <w:t xml:space="preserve">làm </w:t>
      </w:r>
      <w:r>
        <w:t xml:space="preserve">nhà, </w:t>
      </w:r>
      <w:r>
        <w:t xml:space="preserve">đóng </w:t>
      </w:r>
      <w:r>
        <w:t xml:space="preserve">thuyền </w:t>
      </w:r>
      <w:r>
        <w:t xml:space="preserve">v.v. </w:t>
      </w:r>
      <w:r>
        <w:br/>
      </w:r>
      <w:r>
        <w:rPr>
          <w:b/>
        </w:rPr>
        <w:t xml:space="preserve">cổng, </w:t>
      </w:r>
      <w:r>
        <w:rPr>
          <w:i/>
        </w:rPr>
        <w:t xml:space="preserve">danh từ </w:t>
      </w:r>
      <w:r>
        <w:t xml:space="preserve">Nhạc </w:t>
      </w:r>
      <w:r>
        <w:t xml:space="preserve">khí </w:t>
      </w:r>
      <w:r>
        <w:t xml:space="preserve">gõ </w:t>
      </w:r>
      <w:r>
        <w:t xml:space="preserve">không </w:t>
      </w:r>
      <w:r>
        <w:t xml:space="preserve">định </w:t>
      </w:r>
      <w:r>
        <w:t xml:space="preserve">âm, </w:t>
      </w:r>
      <w:r>
        <w:t xml:space="preserve">bằng </w:t>
      </w:r>
      <w:r>
        <w:t xml:space="preserve">hợp </w:t>
      </w:r>
      <w:r>
        <w:t xml:space="preserve">kim </w:t>
      </w:r>
      <w:r>
        <w:t xml:space="preserve">đồng, </w:t>
      </w:r>
      <w:r>
        <w:t xml:space="preserve">hình </w:t>
      </w:r>
      <w:r>
        <w:t xml:space="preserve">dáng </w:t>
      </w:r>
      <w:r>
        <w:t xml:space="preserve">giống </w:t>
      </w:r>
      <w:r>
        <w:t xml:space="preserve">như </w:t>
      </w:r>
      <w:r>
        <w:t xml:space="preserve">cái </w:t>
      </w:r>
      <w:r>
        <w:t xml:space="preserve">chiêng </w:t>
      </w:r>
      <w:r>
        <w:t xml:space="preserve">nhưng </w:t>
      </w:r>
      <w:r>
        <w:t xml:space="preserve">không </w:t>
      </w:r>
      <w:r>
        <w:t xml:space="preserve">có </w:t>
      </w:r>
      <w:r>
        <w:t xml:space="preserve">núm, </w:t>
      </w:r>
      <w:r>
        <w:t xml:space="preserve">dùng </w:t>
      </w:r>
      <w:r>
        <w:t xml:space="preserve">để </w:t>
      </w:r>
      <w:r>
        <w:t xml:space="preserve">phát </w:t>
      </w:r>
      <w:r>
        <w:t xml:space="preserve">hiệu </w:t>
      </w:r>
      <w:r>
        <w:t xml:space="preserve">lệnh. </w:t>
      </w:r>
      <w:r>
        <w:t xml:space="preserve">Đánh </w:t>
      </w:r>
      <w:r>
        <w:t xml:space="preserve">công </w:t>
      </w:r>
      <w:r>
        <w:rPr>
          <w:i/>
        </w:rPr>
        <w:t xml:space="preserve">để </w:t>
      </w:r>
      <w:r>
        <w:rPr>
          <w:i/>
        </w:rPr>
        <w:t xml:space="preserve">truyền </w:t>
      </w:r>
      <w:r>
        <w:rPr>
          <w:i/>
        </w:rPr>
        <w:t xml:space="preserve">lệnh. </w:t>
      </w:r>
      <w:r>
        <w:rPr>
          <w:i/>
        </w:rPr>
        <w:t xml:space="preserve">Lệnh </w:t>
      </w:r>
      <w:r>
        <w:rPr>
          <w:i/>
        </w:rPr>
        <w:t xml:space="preserve">ông </w:t>
      </w:r>
      <w:r>
        <w:rPr>
          <w:i/>
        </w:rPr>
        <w:t xml:space="preserve">không </w:t>
      </w:r>
      <w:r>
        <w:t xml:space="preserve">bằng </w:t>
      </w:r>
      <w:r>
        <w:rPr>
          <w:i/>
        </w:rPr>
        <w:t xml:space="preserve">công </w:t>
      </w:r>
      <w:r>
        <w:rPr>
          <w:i/>
        </w:rPr>
        <w:t xml:space="preserve">bà </w:t>
      </w:r>
      <w:r>
        <w:t xml:space="preserve">tý </w:t>
      </w:r>
      <w:r>
        <w:t xml:space="preserve">kiến </w:t>
      </w:r>
      <w:r>
        <w:t xml:space="preserve">của </w:t>
      </w:r>
      <w:r>
        <w:t xml:space="preserve">người </w:t>
      </w:r>
      <w:r>
        <w:t xml:space="preserve">vợ </w:t>
      </w:r>
      <w:r>
        <w:t xml:space="preserve">là </w:t>
      </w:r>
      <w:r>
        <w:t xml:space="preserve">quan </w:t>
      </w:r>
      <w:r>
        <w:t xml:space="preserve">trọng </w:t>
      </w:r>
      <w:r>
        <w:t xml:space="preserve">hơn, </w:t>
      </w:r>
      <w:r>
        <w:t xml:space="preserve">là </w:t>
      </w:r>
      <w:r>
        <w:t xml:space="preserve">quyết </w:t>
      </w:r>
      <w:r>
        <w:t xml:space="preserve">định). </w:t>
      </w:r>
      <w:r>
        <w:br/>
      </w:r>
      <w:r>
        <w:rPr>
          <w:b/>
        </w:rPr>
        <w:t xml:space="preserve">cổng </w:t>
      </w:r>
      <w:r>
        <w:rPr>
          <w:b/>
        </w:rPr>
        <w:t xml:space="preserve">chiêng </w:t>
      </w:r>
      <w:r>
        <w:rPr>
          <w:i/>
        </w:rPr>
        <w:t xml:space="preserve">danh từ </w:t>
      </w:r>
      <w:r>
        <w:t xml:space="preserve">Nhạc </w:t>
      </w:r>
      <w:r>
        <w:t xml:space="preserve">cụ </w:t>
      </w:r>
      <w:r>
        <w:t xml:space="preserve">đúc </w:t>
      </w:r>
      <w:r>
        <w:t xml:space="preserve">bằng </w:t>
      </w:r>
      <w:r>
        <w:t xml:space="preserve">đồng, </w:t>
      </w:r>
      <w:r>
        <w:t xml:space="preserve">thường </w:t>
      </w:r>
      <w:r>
        <w:t xml:space="preserve">dùng </w:t>
      </w:r>
      <w:r>
        <w:t xml:space="preserve">trong </w:t>
      </w:r>
      <w:r>
        <w:t xml:space="preserve">tế </w:t>
      </w:r>
      <w:r>
        <w:t xml:space="preserve">lễ </w:t>
      </w:r>
      <w:r>
        <w:t xml:space="preserve">dân </w:t>
      </w:r>
      <w:r>
        <w:t xml:space="preserve">gian </w:t>
      </w:r>
      <w:r>
        <w:t xml:space="preserve">miền </w:t>
      </w:r>
      <w:r>
        <w:t xml:space="preserve">núi, </w:t>
      </w:r>
      <w:r>
        <w:t xml:space="preserve">dàn </w:t>
      </w:r>
      <w:r>
        <w:t xml:space="preserve">nhạc </w:t>
      </w:r>
      <w:r>
        <w:t xml:space="preserve">có </w:t>
      </w:r>
      <w:r>
        <w:t xml:space="preserve">cao </w:t>
      </w:r>
      <w:r>
        <w:t xml:space="preserve">độ </w:t>
      </w:r>
      <w:r>
        <w:t xml:space="preserve">đơn </w:t>
      </w:r>
      <w:r>
        <w:t xml:space="preserve">giản. </w:t>
      </w:r>
      <w:r>
        <w:t xml:space="preserve">Dàn </w:t>
      </w:r>
      <w:r>
        <w:rPr>
          <w:i/>
        </w:rPr>
        <w:t xml:space="preserve">công </w:t>
      </w:r>
      <w:r>
        <w:t xml:space="preserve">chiêng </w:t>
      </w:r>
      <w:r>
        <w:t xml:space="preserve">Tây </w:t>
      </w:r>
      <w:r>
        <w:rPr>
          <w:i/>
        </w:rPr>
        <w:t xml:space="preserve">Nguyên. </w:t>
      </w:r>
      <w:r>
        <w:br/>
      </w:r>
      <w:r>
        <w:rPr>
          <w:b/>
        </w:rPr>
        <w:t xml:space="preserve">cổng </w:t>
      </w:r>
      <w:r>
        <w:rPr>
          <w:b/>
        </w:rPr>
        <w:t xml:space="preserve">kểnh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(Đô </w:t>
      </w:r>
      <w:r>
        <w:t xml:space="preserve">vật) </w:t>
      </w:r>
      <w:r>
        <w:t xml:space="preserve">choán </w:t>
      </w:r>
      <w:r>
        <w:t xml:space="preserve">nhiều </w:t>
      </w:r>
      <w:r>
        <w:t xml:space="preserve">chỗ, </w:t>
      </w:r>
      <w:r>
        <w:t xml:space="preserve">không </w:t>
      </w:r>
      <w:r>
        <w:t xml:space="preserve">gọn </w:t>
      </w:r>
      <w:r>
        <w:t xml:space="preserve">và </w:t>
      </w:r>
      <w:r>
        <w:t xml:space="preserve">gây </w:t>
      </w:r>
      <w:r>
        <w:t xml:space="preserve">vướng </w:t>
      </w:r>
      <w:r>
        <w:t xml:space="preserve">víu. </w:t>
      </w:r>
      <w:r>
        <w:rPr>
          <w:i/>
        </w:rPr>
        <w:t xml:space="preserve">Xe </w:t>
      </w:r>
      <w:r>
        <w:rPr>
          <w:i/>
        </w:rPr>
        <w:t xml:space="preserve">chớ </w:t>
      </w:r>
      <w:r>
        <w:rPr>
          <w:i/>
        </w:rPr>
        <w:t xml:space="preserve">nhiều </w:t>
      </w:r>
      <w:r>
        <w:rPr>
          <w:i/>
        </w:rPr>
        <w:t xml:space="preserve">bàn </w:t>
      </w:r>
      <w:r>
        <w:rPr>
          <w:i/>
        </w:rPr>
        <w:t xml:space="preserve">ghế </w:t>
      </w:r>
      <w:r>
        <w:rPr>
          <w:i/>
        </w:rPr>
        <w:t xml:space="preserve">công </w:t>
      </w:r>
      <w:r>
        <w:rPr>
          <w:i/>
        </w:rPr>
        <w:t xml:space="preserve">kènh. </w:t>
      </w:r>
      <w:r>
        <w:rPr>
          <w:b/>
        </w:rPr>
        <w:t xml:space="preserve">2 </w:t>
      </w:r>
      <w:r>
        <w:t xml:space="preserve">Gồm </w:t>
      </w:r>
      <w:r>
        <w:t xml:space="preserve">nhiều </w:t>
      </w:r>
      <w:r>
        <w:t xml:space="preserve">bộ </w:t>
      </w:r>
      <w:r>
        <w:t xml:space="preserve">phận </w:t>
      </w:r>
      <w:r>
        <w:t xml:space="preserve">không </w:t>
      </w:r>
      <w:r>
        <w:t xml:space="preserve">cần </w:t>
      </w:r>
      <w:r>
        <w:t xml:space="preserve">thiết, </w:t>
      </w:r>
      <w:r>
        <w:t xml:space="preserve">làm </w:t>
      </w:r>
      <w:r>
        <w:t xml:space="preserve">vướng </w:t>
      </w:r>
      <w:r>
        <w:t xml:space="preserve">sự </w:t>
      </w:r>
      <w:r>
        <w:t xml:space="preserve">hoạt </w:t>
      </w:r>
      <w:r>
        <w:t xml:space="preserve">động. </w:t>
      </w:r>
      <w:r>
        <w:t xml:space="preserve">Tổ </w:t>
      </w:r>
      <w:r>
        <w:t xml:space="preserve">chức </w:t>
      </w:r>
      <w:r>
        <w:rPr>
          <w:i/>
        </w:rPr>
        <w:t xml:space="preserve">lắm </w:t>
      </w:r>
      <w:r>
        <w:rPr>
          <w:i/>
        </w:rPr>
        <w:t xml:space="preserve">bộ </w:t>
      </w:r>
      <w:r>
        <w:rPr>
          <w:i/>
        </w:rPr>
        <w:t xml:space="preserve">phận, </w:t>
      </w:r>
      <w:r>
        <w:rPr>
          <w:i/>
        </w:rPr>
        <w:t xml:space="preserve">công </w:t>
      </w:r>
      <w:r>
        <w:rPr>
          <w:i/>
        </w:rPr>
        <w:t xml:space="preserve">kênh. </w:t>
      </w:r>
      <w:r>
        <w:br/>
      </w:r>
      <w:r>
        <w:rPr>
          <w:b/>
        </w:rPr>
        <w:t xml:space="preserve">cổng </w:t>
      </w:r>
      <w:r>
        <w:rPr>
          <w:b/>
        </w:rPr>
        <w:t xml:space="preserve">tía </w:t>
      </w:r>
      <w:r>
        <w:rPr>
          <w:i/>
        </w:rPr>
        <w:t xml:space="preserve">danh từ </w:t>
      </w:r>
      <w:r>
        <w:t xml:space="preserve">Công </w:t>
      </w:r>
      <w:r>
        <w:t xml:space="preserve">có </w:t>
      </w:r>
      <w:r>
        <w:t xml:space="preserve">gỗ </w:t>
      </w:r>
      <w:r>
        <w:t xml:space="preserve">đẻo </w:t>
      </w:r>
      <w:r>
        <w:t xml:space="preserve">và </w:t>
      </w:r>
      <w:r>
        <w:t xml:space="preserve">bền, </w:t>
      </w:r>
      <w:r>
        <w:t xml:space="preserve">lõi </w:t>
      </w:r>
      <w:r>
        <w:t xml:space="preserve">màu </w:t>
      </w:r>
      <w:r>
        <w:t xml:space="preserve">nâu </w:t>
      </w:r>
      <w:r>
        <w:t xml:space="preserve">đỏ. </w:t>
      </w:r>
      <w:r>
        <w:br/>
      </w:r>
      <w:r>
        <w:rPr>
          <w:b/>
        </w:rPr>
        <w:t xml:space="preserve">cổng </w:t>
      </w:r>
      <w:r>
        <w:rPr>
          <w:b/>
        </w:rPr>
        <w:t xml:space="preserve">trắng </w:t>
      </w:r>
      <w:r>
        <w:rPr>
          <w:i/>
        </w:rPr>
        <w:t xml:space="preserve">danh từ </w:t>
      </w:r>
      <w:r>
        <w:t xml:space="preserve">Cổng </w:t>
      </w:r>
      <w:r>
        <w:t xml:space="preserve">có </w:t>
      </w:r>
      <w:r>
        <w:t xml:space="preserve">gỗ </w:t>
      </w:r>
      <w:r>
        <w:t xml:space="preserve">màu </w:t>
      </w:r>
      <w:r>
        <w:t xml:space="preserve">nhạt. </w:t>
      </w:r>
      <w:r>
        <w:br/>
      </w:r>
      <w:r>
        <w:rPr>
          <w:b/>
        </w:rPr>
        <w:t xml:space="preserve">cổng </w:t>
      </w:r>
      <w:r>
        <w:rPr>
          <w:i/>
        </w:rPr>
        <w:t xml:space="preserve">danh từ </w:t>
      </w:r>
      <w:r>
        <w:t xml:space="preserve">Khoảng </w:t>
      </w:r>
      <w:r>
        <w:t xml:space="preserve">trống </w:t>
      </w:r>
      <w:r>
        <w:t xml:space="preserve">chừa </w:t>
      </w:r>
      <w:r>
        <w:t xml:space="preserve">làm </w:t>
      </w:r>
      <w:r>
        <w:t xml:space="preserve">lối </w:t>
      </w:r>
      <w:r>
        <w:t xml:space="preserve">ra </w:t>
      </w:r>
      <w:r>
        <w:t xml:space="preserve">vào </w:t>
      </w:r>
      <w:r>
        <w:t xml:space="preserve">của </w:t>
      </w:r>
      <w:r>
        <w:t xml:space="preserve">một </w:t>
      </w:r>
      <w:r>
        <w:t xml:space="preserve">khu </w:t>
      </w:r>
      <w:r>
        <w:t xml:space="preserve">vực </w:t>
      </w:r>
      <w:r>
        <w:t xml:space="preserve">đã </w:t>
      </w:r>
      <w:r>
        <w:t xml:space="preserve">được </w:t>
      </w:r>
      <w:r>
        <w:t xml:space="preserve">rào </w:t>
      </w:r>
      <w:r>
        <w:t xml:space="preserve">ngăn </w:t>
      </w:r>
      <w:r>
        <w:t xml:space="preserve">lại, </w:t>
      </w:r>
      <w:r>
        <w:t xml:space="preserve">thường </w:t>
      </w:r>
      <w:r>
        <w:t xml:space="preserve">có </w:t>
      </w:r>
      <w:r>
        <w:t xml:space="preserve">một </w:t>
      </w:r>
      <w:r>
        <w:t xml:space="preserve">bộ </w:t>
      </w:r>
      <w:r>
        <w:t xml:space="preserve">phận </w:t>
      </w:r>
      <w:r>
        <w:t xml:space="preserve">lắp </w:t>
      </w:r>
      <w:r>
        <w:t xml:space="preserve">vào </w:t>
      </w:r>
      <w:r>
        <w:t xml:space="preserve">để </w:t>
      </w:r>
      <w:r>
        <w:t xml:space="preserve">đóng, </w:t>
      </w:r>
      <w:r>
        <w:t xml:space="preserve">mở. </w:t>
      </w:r>
      <w:r>
        <w:rPr>
          <w:i/>
        </w:rPr>
        <w:t xml:space="preserve">Cống </w:t>
      </w:r>
      <w:r>
        <w:rPr>
          <w:i/>
        </w:rPr>
        <w:t xml:space="preserve">tre. </w:t>
      </w:r>
      <w:r>
        <w:t xml:space="preserve">Cổng </w:t>
      </w:r>
      <w:r>
        <w:t xml:space="preserve">làng. </w:t>
      </w:r>
      <w:r>
        <w:rPr>
          <w:i/>
        </w:rPr>
        <w:t xml:space="preserve">Kín </w:t>
      </w:r>
      <w:r>
        <w:t xml:space="preserve">cổng </w:t>
      </w:r>
      <w:r>
        <w:t xml:space="preserve">cao </w:t>
      </w:r>
      <w:r>
        <w:t xml:space="preserve">tường. </w:t>
      </w:r>
      <w:r>
        <w:br/>
      </w:r>
      <w:r>
        <w:rPr>
          <w:b/>
        </w:rPr>
        <w:t xml:space="preserve">cổng </w:t>
      </w:r>
      <w:r>
        <w:rPr>
          <w:b/>
        </w:rPr>
        <w:t xml:space="preserve">chào </w:t>
      </w:r>
      <w:r>
        <w:rPr>
          <w:i/>
        </w:rPr>
        <w:t xml:space="preserve">danh từ </w:t>
      </w:r>
      <w:r>
        <w:t xml:space="preserve">Vật </w:t>
      </w:r>
      <w:r>
        <w:t xml:space="preserve">trang </w:t>
      </w:r>
      <w:r>
        <w:t xml:space="preserve">trí </w:t>
      </w:r>
      <w:r>
        <w:t xml:space="preserve">hình </w:t>
      </w:r>
      <w:r>
        <w:t xml:space="preserve">giống </w:t>
      </w:r>
      <w:r>
        <w:t xml:space="preserve">cái </w:t>
      </w:r>
      <w:r>
        <w:t xml:space="preserve">cổng </w:t>
      </w:r>
      <w:r>
        <w:t xml:space="preserve">dựng </w:t>
      </w:r>
      <w:r>
        <w:t xml:space="preserve">lên </w:t>
      </w:r>
      <w:r>
        <w:t xml:space="preserve">trên </w:t>
      </w:r>
      <w:r>
        <w:t xml:space="preserve">lối </w:t>
      </w:r>
      <w:r>
        <w:t xml:space="preserve">đi </w:t>
      </w:r>
      <w:r>
        <w:t xml:space="preserve">để </w:t>
      </w:r>
      <w:r>
        <w:t xml:space="preserve">chào </w:t>
      </w:r>
      <w:r>
        <w:t xml:space="preserve">mừng </w:t>
      </w:r>
      <w:r>
        <w:t xml:space="preserve">nhân </w:t>
      </w:r>
      <w:r>
        <w:t xml:space="preserve">một </w:t>
      </w:r>
      <w:r>
        <w:t xml:space="preserve">dịp </w:t>
      </w:r>
      <w:r>
        <w:t xml:space="preserve">trọng </w:t>
      </w:r>
      <w:r>
        <w:t xml:space="preserve">thể. </w:t>
      </w:r>
      <w:r>
        <w:br/>
      </w:r>
      <w:r>
        <w:rPr>
          <w:b/>
        </w:rPr>
        <w:t xml:space="preserve">cổng </w:t>
      </w:r>
      <w:r>
        <w:rPr>
          <w:b/>
        </w:rPr>
        <w:t xml:space="preserve">rả </w:t>
      </w:r>
      <w:r>
        <w:rPr>
          <w:i/>
        </w:rPr>
        <w:t xml:space="preserve">danh từ </w:t>
      </w:r>
      <w:r>
        <w:t xml:space="preserve">(khẩu ngữ). </w:t>
      </w:r>
      <w:r>
        <w:t xml:space="preserve">Cổng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Cổng </w:t>
      </w:r>
      <w:r>
        <w:rPr>
          <w:i/>
        </w:rPr>
        <w:t xml:space="preserve">rá </w:t>
      </w:r>
      <w:r>
        <w:rPr>
          <w:i/>
        </w:rPr>
        <w:t xml:space="preserve">đóng </w:t>
      </w:r>
      <w:r>
        <w:rPr>
          <w:i/>
        </w:rPr>
        <w:t xml:space="preserve">cẩn </w:t>
      </w:r>
      <w:r>
        <w:rPr>
          <w:i/>
        </w:rPr>
        <w:t xml:space="preserve">thận. </w:t>
      </w:r>
      <w:r>
        <w:br/>
      </w:r>
      <w:r>
        <w:rPr>
          <w:b/>
        </w:rPr>
        <w:t xml:space="preserve">cổng </w:t>
      </w:r>
      <w:r>
        <w:rPr>
          <w:b/>
        </w:rPr>
        <w:t xml:space="preserve">tán </w:t>
      </w:r>
      <w:r>
        <w:rPr>
          <w:i/>
        </w:rPr>
        <w:t xml:space="preserve">danh từ </w:t>
      </w:r>
      <w:r>
        <w:t xml:space="preserve">Cổng </w:t>
      </w:r>
      <w:r>
        <w:t xml:space="preserve">có </w:t>
      </w:r>
      <w:r>
        <w:t xml:space="preserve">cánh </w:t>
      </w:r>
      <w:r>
        <w:t xml:space="preserve">bằng </w:t>
      </w:r>
      <w:r>
        <w:t xml:space="preserve">tre </w:t>
      </w:r>
      <w:r>
        <w:t xml:space="preserve">có </w:t>
      </w:r>
      <w:r>
        <w:t xml:space="preserve">thể </w:t>
      </w:r>
      <w:r>
        <w:t xml:space="preserve">chống </w:t>
      </w:r>
      <w:r>
        <w:t xml:space="preserve">lên, </w:t>
      </w:r>
      <w:r>
        <w:t xml:space="preserve">hạ </w:t>
      </w:r>
      <w:r>
        <w:t xml:space="preserve">xuống. </w:t>
      </w:r>
      <w:r>
        <w:br/>
      </w:r>
      <w:r>
        <w:rPr>
          <w:b/>
        </w:rPr>
        <w:t xml:space="preserve">cống, </w:t>
      </w:r>
      <w:r>
        <w:rPr>
          <w:i/>
        </w:rPr>
        <w:t xml:space="preserve">danh từ </w:t>
      </w:r>
      <w:r>
        <w:t xml:space="preserve">(khẩu ngữ). </w:t>
      </w:r>
      <w:r>
        <w:t xml:space="preserve">Cống </w:t>
      </w:r>
      <w:r>
        <w:t xml:space="preserve">sinh </w:t>
      </w:r>
      <w:r>
        <w:t xml:space="preserve">(gọi </w:t>
      </w:r>
      <w:r>
        <w:t xml:space="preserve">tắt). </w:t>
      </w:r>
      <w:r>
        <w:t xml:space="preserve">Ông </w:t>
      </w:r>
      <w:r>
        <w:rPr>
          <w:i/>
        </w:rPr>
        <w:t xml:space="preserve">nghề, </w:t>
      </w:r>
      <w:r>
        <w:rPr>
          <w:i/>
        </w:rPr>
        <w:t xml:space="preserve">ông </w:t>
      </w:r>
      <w:r>
        <w:t xml:space="preserve">cống. </w:t>
      </w:r>
      <w:r>
        <w:br/>
      </w:r>
      <w:r>
        <w:rPr>
          <w:b/>
        </w:rPr>
        <w:t xml:space="preserve">cống; </w:t>
      </w:r>
      <w:r>
        <w:rPr>
          <w:i/>
        </w:rPr>
        <w:t xml:space="preserve">danh từ </w:t>
      </w:r>
      <w:r>
        <w:t xml:space="preserve">Công </w:t>
      </w:r>
      <w:r>
        <w:t xml:space="preserve">trình </w:t>
      </w:r>
      <w:r>
        <w:t xml:space="preserve">ngằm </w:t>
      </w:r>
      <w:r>
        <w:t xml:space="preserve">hoặc </w:t>
      </w:r>
      <w:r>
        <w:t xml:space="preserve">lộ </w:t>
      </w:r>
      <w:r>
        <w:t xml:space="preserve">thiên </w:t>
      </w:r>
      <w:r>
        <w:t xml:space="preserve">để </w:t>
      </w:r>
      <w:r>
        <w:t xml:space="preserve">nước </w:t>
      </w:r>
      <w:r>
        <w:t xml:space="preserve">tự </w:t>
      </w:r>
      <w:r>
        <w:t xml:space="preserve">chảy </w:t>
      </w:r>
      <w:r>
        <w:t xml:space="preserve">qua, </w:t>
      </w:r>
      <w:r>
        <w:t xml:space="preserve">dùng </w:t>
      </w:r>
      <w:r>
        <w:t xml:space="preserve">vào </w:t>
      </w:r>
      <w:r>
        <w:t xml:space="preserve">việc </w:t>
      </w:r>
      <w:r>
        <w:t xml:space="preserve">lấy </w:t>
      </w:r>
      <w:r>
        <w:t xml:space="preserve">nước, </w:t>
      </w:r>
      <w:r>
        <w:t xml:space="preserve">tháo </w:t>
      </w:r>
      <w:r>
        <w:t xml:space="preserve">nước </w:t>
      </w:r>
      <w:r>
        <w:t xml:space="preserve">hoặc </w:t>
      </w:r>
      <w:r>
        <w:t xml:space="preserve">điều </w:t>
      </w:r>
      <w:r>
        <w:t xml:space="preserve">tiết </w:t>
      </w:r>
      <w:r>
        <w:t xml:space="preserve">nước. </w:t>
      </w:r>
      <w:r>
        <w:t xml:space="preserve">Xây </w:t>
      </w:r>
      <w:r>
        <w:rPr>
          <w:i/>
        </w:rPr>
        <w:t xml:space="preserve">cống </w:t>
      </w:r>
      <w:r>
        <w:t xml:space="preserve">ngằm. </w:t>
      </w:r>
      <w:r>
        <w:rPr>
          <w:i/>
        </w:rPr>
        <w:t xml:space="preserve">Đóng </w:t>
      </w:r>
      <w:r>
        <w:rPr>
          <w:i/>
        </w:rPr>
        <w:t xml:space="preserve">cống </w:t>
      </w:r>
      <w:r>
        <w:rPr>
          <w:i/>
        </w:rPr>
        <w:t xml:space="preserve">nông </w:t>
      </w:r>
      <w:r>
        <w:rPr>
          <w:i/>
        </w:rPr>
        <w:t xml:space="preserve">giang. </w:t>
      </w:r>
      <w:r>
        <w:br/>
      </w:r>
      <w:r>
        <w:rPr>
          <w:b/>
        </w:rPr>
        <w:t xml:space="preserve">cống, </w:t>
      </w:r>
      <w:r>
        <w:rPr>
          <w:i/>
        </w:rPr>
        <w:t xml:space="preserve">danh từ </w:t>
      </w:r>
      <w:r>
        <w:t xml:space="preserve">Cung </w:t>
      </w:r>
      <w:r>
        <w:t xml:space="preserve">thứ </w:t>
      </w:r>
      <w:r>
        <w:t xml:space="preserve">năm </w:t>
      </w:r>
      <w:r>
        <w:t xml:space="preserve">của </w:t>
      </w:r>
      <w:r>
        <w:t xml:space="preserve">gam </w:t>
      </w:r>
      <w:r>
        <w:t xml:space="preserve">năm </w:t>
      </w:r>
      <w:r>
        <w:t xml:space="preserve">cung </w:t>
      </w:r>
      <w:r>
        <w:t xml:space="preserve">giọng </w:t>
      </w:r>
      <w:r>
        <w:t xml:space="preserve">hỗ </w:t>
      </w:r>
      <w:r>
        <w:t xml:space="preserve">(hồ, </w:t>
      </w:r>
      <w:r>
        <w:t xml:space="preserve">xự, </w:t>
      </w:r>
      <w:r>
        <w:t xml:space="preserve">xang, </w:t>
      </w:r>
      <w:r>
        <w:t xml:space="preserve">xê, </w:t>
      </w:r>
      <w:r>
        <w:t xml:space="preserve">cống). </w:t>
      </w:r>
      <w:r>
        <w:br/>
      </w:r>
      <w:r>
        <w:rPr>
          <w:b/>
        </w:rPr>
        <w:t xml:space="preserve">cống, </w:t>
      </w:r>
      <w:r>
        <w:rPr>
          <w:i/>
        </w:rPr>
        <w:t xml:space="preserve">động từ </w:t>
      </w:r>
      <w:r>
        <w:t xml:space="preserve">Nộp </w:t>
      </w:r>
      <w:r>
        <w:t xml:space="preserve">vật </w:t>
      </w:r>
      <w:r>
        <w:t xml:space="preserve">phẩm </w:t>
      </w:r>
      <w:r>
        <w:t xml:space="preserve">cho </w:t>
      </w:r>
      <w:r>
        <w:t xml:space="preserve">vua </w:t>
      </w:r>
      <w:r>
        <w:t xml:space="preserve">chúa </w:t>
      </w:r>
      <w:r>
        <w:t xml:space="preserve">hay </w:t>
      </w:r>
      <w:r>
        <w:t xml:space="preserve">nước </w:t>
      </w:r>
      <w:r>
        <w:t xml:space="preserve">mà </w:t>
      </w:r>
      <w:r>
        <w:t xml:space="preserve">mình </w:t>
      </w:r>
      <w:r>
        <w:t xml:space="preserve">chịu </w:t>
      </w:r>
      <w:r>
        <w:t xml:space="preserve">thần </w:t>
      </w:r>
      <w:r>
        <w:t xml:space="preserve">phục, </w:t>
      </w:r>
      <w:r>
        <w:t xml:space="preserve">thời </w:t>
      </w:r>
      <w:r>
        <w:t xml:space="preserve">phong </w:t>
      </w:r>
      <w:r>
        <w:t xml:space="preserve">kiến. </w:t>
      </w:r>
      <w:r>
        <w:rPr>
          <w:i/>
        </w:rPr>
        <w:t xml:space="preserve">Cống </w:t>
      </w:r>
      <w:r>
        <w:t xml:space="preserve">ngà </w:t>
      </w:r>
      <w:r>
        <w:rPr>
          <w:i/>
        </w:rPr>
        <w:t xml:space="preserve">uoi, </w:t>
      </w:r>
      <w:r>
        <w:rPr>
          <w:i/>
        </w:rPr>
        <w:t xml:space="preserve">châu </w:t>
      </w:r>
      <w:r>
        <w:rPr>
          <w:i/>
        </w:rPr>
        <w:t xml:space="preserve">báu. </w:t>
      </w:r>
      <w:r>
        <w:br/>
      </w:r>
      <w:r>
        <w:rPr>
          <w:b/>
        </w:rPr>
        <w:t xml:space="preserve">cống </w:t>
      </w:r>
      <w:r>
        <w:rPr>
          <w:b/>
        </w:rPr>
        <w:t xml:space="preserve">hiến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Đóng </w:t>
      </w:r>
      <w:r>
        <w:t xml:space="preserve">góp </w:t>
      </w:r>
      <w:r>
        <w:t xml:space="preserve">cái </w:t>
      </w:r>
      <w:r>
        <w:t xml:space="preserve">quý </w:t>
      </w:r>
      <w:r>
        <w:t xml:space="preserve">giá </w:t>
      </w:r>
      <w:r>
        <w:t xml:space="preserve">của </w:t>
      </w:r>
      <w:r>
        <w:t xml:space="preserve">mình </w:t>
      </w:r>
      <w:r>
        <w:t xml:space="preserve">vào </w:t>
      </w:r>
      <w:r>
        <w:t xml:space="preserve">sự </w:t>
      </w:r>
      <w:r>
        <w:t xml:space="preserve">nghiệp </w:t>
      </w:r>
      <w:r>
        <w:t xml:space="preserve">chung. </w:t>
      </w:r>
      <w:r>
        <w:rPr>
          <w:i/>
        </w:rPr>
        <w:t xml:space="preserve">Cống </w:t>
      </w:r>
      <w:r>
        <w:t xml:space="preserve">hiến </w:t>
      </w:r>
      <w:r>
        <w:rPr>
          <w:i/>
        </w:rPr>
        <w:t xml:space="preserve">trọn </w:t>
      </w:r>
      <w:r>
        <w:rPr>
          <w:i/>
        </w:rPr>
        <w:t xml:space="preserve">đời </w:t>
      </w:r>
      <w:r>
        <w:t xml:space="preserve">cho </w:t>
      </w:r>
      <w:r>
        <w:rPr>
          <w:i/>
        </w:rPr>
        <w:t xml:space="preserve">sự </w:t>
      </w:r>
      <w:r>
        <w:rPr>
          <w:i/>
        </w:rPr>
        <w:t xml:space="preserve">nghiệp </w:t>
      </w:r>
      <w:r>
        <w:rPr>
          <w:i/>
        </w:rPr>
        <w:t xml:space="preserve">cách </w:t>
      </w:r>
      <w:r>
        <w:t xml:space="preserve">mạng. </w:t>
      </w:r>
      <w:r>
        <w:rPr>
          <w:b/>
        </w:rPr>
        <w:t xml:space="preserve">2 </w:t>
      </w:r>
      <w:r>
        <w:t xml:space="preserve">(cũ; </w:t>
      </w:r>
      <w:r>
        <w:t xml:space="preserve">kiểu cách). </w:t>
      </w:r>
      <w:r>
        <w:t xml:space="preserve">Đưa </w:t>
      </w:r>
      <w:r>
        <w:t xml:space="preserve">ra </w:t>
      </w:r>
      <w:r>
        <w:t xml:space="preserve">để </w:t>
      </w:r>
      <w:r>
        <w:t xml:space="preserve">phục </w:t>
      </w:r>
      <w:r>
        <w:t xml:space="preserve">vụ </w:t>
      </w:r>
      <w:r>
        <w:t xml:space="preserve">tập </w:t>
      </w:r>
      <w:r>
        <w:t xml:space="preserve">thể </w:t>
      </w:r>
      <w:r>
        <w:t xml:space="preserve">(cái </w:t>
      </w:r>
      <w:r>
        <w:t xml:space="preserve">do </w:t>
      </w:r>
      <w:r>
        <w:t xml:space="preserve">công </w:t>
      </w:r>
      <w:r>
        <w:t xml:space="preserve">sức </w:t>
      </w:r>
      <w:r>
        <w:t xml:space="preserve">của </w:t>
      </w:r>
      <w:r>
        <w:t xml:space="preserve">mình </w:t>
      </w:r>
      <w:r>
        <w:t xml:space="preserve">tạo </w:t>
      </w:r>
      <w:r>
        <w:t xml:space="preserve">ra; </w:t>
      </w:r>
      <w:r>
        <w:t xml:space="preserve">thường </w:t>
      </w:r>
      <w:r>
        <w:t xml:space="preserve">nói </w:t>
      </w:r>
      <w:r>
        <w:t xml:space="preserve">về </w:t>
      </w:r>
      <w:r>
        <w:t xml:space="preserve">văn </w:t>
      </w:r>
      <w:r>
        <w:t xml:space="preserve">học, </w:t>
      </w:r>
      <w:r>
        <w:t xml:space="preserve">nghệ </w:t>
      </w:r>
      <w:r>
        <w:t xml:space="preserve">thuật). </w:t>
      </w:r>
      <w:r>
        <w:t xml:space="preserve">Cống </w:t>
      </w:r>
      <w:r>
        <w:rPr>
          <w:i/>
        </w:rPr>
        <w:t xml:space="preserve">hiến </w:t>
      </w:r>
      <w:r>
        <w:rPr>
          <w:i/>
        </w:rPr>
        <w:t xml:space="preserve">đồng </w:t>
      </w:r>
      <w:r>
        <w:rPr>
          <w:i/>
        </w:rPr>
        <w:t xml:space="preserve">bào </w:t>
      </w:r>
      <w:r>
        <w:rPr>
          <w:i/>
        </w:rPr>
        <w:t xml:space="preserve">một </w:t>
      </w:r>
      <w:r>
        <w:rPr>
          <w:i/>
        </w:rPr>
        <w:t xml:space="preserve">đêm </w:t>
      </w:r>
      <w:r>
        <w:rPr>
          <w:i/>
        </w:rPr>
        <w:t xml:space="preserve">biểu </w:t>
      </w:r>
      <w:r>
        <w:rPr>
          <w:i/>
        </w:rPr>
        <w:t xml:space="preserve">diễn </w:t>
      </w:r>
      <w:r>
        <w:rPr>
          <w:i/>
        </w:rPr>
        <w:t xml:space="preserve">uăn </w:t>
      </w:r>
      <w:r>
        <w:t xml:space="preserve">nghệ. </w:t>
      </w:r>
      <w:r>
        <w:t xml:space="preserve">lI </w:t>
      </w:r>
      <w:r>
        <w:t xml:space="preserve">danh từ </w:t>
      </w:r>
      <w:r>
        <w:t xml:space="preserve">Sự </w:t>
      </w:r>
      <w:r>
        <w:t xml:space="preserve">cống </w:t>
      </w:r>
      <w:r>
        <w:t xml:space="preserve">hiến, </w:t>
      </w:r>
      <w:r>
        <w:t xml:space="preserve">phần </w:t>
      </w:r>
      <w:r>
        <w:t xml:space="preserve">cống </w:t>
      </w:r>
      <w:r>
        <w:t xml:space="preserve">hiến. </w:t>
      </w:r>
      <w:r>
        <w:t xml:space="preserve">Tác </w:t>
      </w:r>
      <w:r>
        <w:rPr>
          <w:i/>
        </w:rPr>
        <w:t xml:space="preserve">phẩm </w:t>
      </w:r>
      <w:r>
        <w:rPr>
          <w:i/>
        </w:rPr>
        <w:t xml:space="preserve">này </w:t>
      </w:r>
      <w:r>
        <w:rPr>
          <w:i/>
        </w:rPr>
        <w:t xml:space="preserve">là </w:t>
      </w:r>
      <w:r>
        <w:rPr>
          <w:i/>
        </w:rPr>
        <w:t xml:space="preserve">một </w:t>
      </w:r>
      <w:r>
        <w:rPr>
          <w:i/>
        </w:rPr>
        <w:t xml:space="preserve">cống </w:t>
      </w:r>
      <w:r>
        <w:rPr>
          <w:i/>
        </w:rPr>
        <w:t xml:space="preserve">hiến </w:t>
      </w:r>
      <w:r>
        <w:rPr>
          <w:i/>
        </w:rPr>
        <w:t xml:space="preserve">lớn </w:t>
      </w:r>
      <w:r>
        <w:rPr>
          <w:i/>
        </w:rPr>
        <w:t xml:space="preserve">cho </w:t>
      </w:r>
      <w:r>
        <w:t xml:space="preserve">triết </w:t>
      </w:r>
      <w:r>
        <w:rPr>
          <w:i/>
        </w:rPr>
        <w:t xml:space="preserve">học. </w:t>
      </w:r>
      <w:r>
        <w:br/>
      </w:r>
      <w:r>
        <w:rPr>
          <w:b/>
        </w:rPr>
        <w:t xml:space="preserve">cống </w:t>
      </w:r>
      <w:r>
        <w:rPr>
          <w:b/>
        </w:rPr>
        <w:t xml:space="preserve">lễ </w:t>
      </w:r>
      <w:r>
        <w:rPr>
          <w:i/>
        </w:rPr>
        <w:t xml:space="preserve">danh từ </w:t>
      </w:r>
      <w:r>
        <w:t xml:space="preserve">(ít dùng). </w:t>
      </w:r>
      <w:r>
        <w:rPr>
          <w:i/>
        </w:rPr>
        <w:t xml:space="preserve">Lễ </w:t>
      </w:r>
      <w:r>
        <w:t xml:space="preserve">vật </w:t>
      </w:r>
      <w:r>
        <w:t xml:space="preserve">đem </w:t>
      </w:r>
      <w:r>
        <w:t xml:space="preserve">cống. </w:t>
      </w:r>
      <w:r>
        <w:br/>
      </w:r>
      <w:r>
        <w:rPr>
          <w:b/>
        </w:rPr>
        <w:t xml:space="preserve">cống </w:t>
      </w:r>
      <w:r>
        <w:rPr>
          <w:b/>
        </w:rPr>
        <w:t xml:space="preserve">luồn </w:t>
      </w:r>
      <w:r>
        <w:rPr>
          <w:i/>
        </w:rPr>
        <w:t xml:space="preserve">danh từ </w:t>
      </w:r>
      <w:r>
        <w:t xml:space="preserve">Đoạn </w:t>
      </w:r>
      <w:r>
        <w:t xml:space="preserve">đường </w:t>
      </w:r>
      <w:r>
        <w:t xml:space="preserve">ống </w:t>
      </w:r>
      <w:r>
        <w:t xml:space="preserve">dẫn </w:t>
      </w:r>
      <w:r>
        <w:t xml:space="preserve">nước </w:t>
      </w:r>
      <w:r>
        <w:t xml:space="preserve">chảy </w:t>
      </w:r>
      <w:r>
        <w:t xml:space="preserve">luồn </w:t>
      </w:r>
      <w:r>
        <w:t xml:space="preserve">qua </w:t>
      </w:r>
      <w:r>
        <w:t xml:space="preserve">chỗ </w:t>
      </w:r>
      <w:r>
        <w:t xml:space="preserve">trũng, </w:t>
      </w:r>
      <w:r>
        <w:t xml:space="preserve">đáy </w:t>
      </w:r>
      <w:r>
        <w:t xml:space="preserve">sông </w:t>
      </w:r>
      <w:r>
        <w:t xml:space="preserve">hoặc </w:t>
      </w:r>
      <w:r>
        <w:t xml:space="preserve">vật </w:t>
      </w:r>
      <w:r>
        <w:t xml:space="preserve">chướng </w:t>
      </w:r>
      <w:r>
        <w:t xml:space="preserve">ngại. </w:t>
      </w:r>
      <w:r>
        <w:br/>
      </w:r>
      <w:r>
        <w:rPr>
          <w:b/>
        </w:rPr>
        <w:t xml:space="preserve">cống </w:t>
      </w:r>
      <w:r>
        <w:rPr>
          <w:b/>
        </w:rPr>
        <w:t xml:space="preserve">nạp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rPr>
          <w:i/>
        </w:rPr>
        <w:t xml:space="preserve">cống. </w:t>
      </w:r>
      <w:r>
        <w:br/>
      </w:r>
      <w:r>
        <w:rPr>
          <w:b/>
        </w:rPr>
        <w:t xml:space="preserve">cống </w:t>
      </w:r>
      <w:r>
        <w:rPr>
          <w:b/>
        </w:rPr>
        <w:t xml:space="preserve">phẩm </w:t>
      </w:r>
      <w:r>
        <w:rPr>
          <w:i/>
        </w:rPr>
        <w:t xml:space="preserve">danh từ </w:t>
      </w:r>
      <w:r>
        <w:t xml:space="preserve">Vật </w:t>
      </w:r>
      <w:r>
        <w:t xml:space="preserve">phẩm </w:t>
      </w:r>
      <w:r>
        <w:t xml:space="preserve">đem </w:t>
      </w:r>
      <w:r>
        <w:t xml:space="preserve">cống. </w:t>
      </w:r>
      <w:r>
        <w:br/>
      </w:r>
      <w:r>
        <w:rPr>
          <w:b/>
        </w:rPr>
        <w:t xml:space="preserve">cống </w:t>
      </w:r>
      <w:r>
        <w:rPr>
          <w:b/>
        </w:rPr>
        <w:t xml:space="preserve">rãnh </w:t>
      </w:r>
      <w:r>
        <w:rPr>
          <w:i/>
        </w:rPr>
        <w:t xml:space="preserve">danh từ </w:t>
      </w:r>
      <w:r>
        <w:t xml:space="preserve">Cống </w:t>
      </w:r>
      <w:r>
        <w:t xml:space="preserve">và </w:t>
      </w:r>
      <w:r>
        <w:t xml:space="preserve">rãnh; </w:t>
      </w:r>
      <w:r>
        <w:t xml:space="preserve">đường </w:t>
      </w:r>
      <w:r>
        <w:t xml:space="preserve">thoát </w:t>
      </w:r>
      <w:r>
        <w:t xml:space="preserve">nước </w:t>
      </w:r>
      <w:r>
        <w:t xml:space="preserve">bẩn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Diệt </w:t>
      </w:r>
      <w:r>
        <w:rPr>
          <w:i/>
        </w:rPr>
        <w:t xml:space="preserve">bọ </w:t>
      </w:r>
      <w:r>
        <w:rPr>
          <w:i/>
        </w:rPr>
        <w:t xml:space="preserve">gậy </w:t>
      </w:r>
      <w:r>
        <w:t xml:space="preserve">ở </w:t>
      </w:r>
      <w:r>
        <w:rPr>
          <w:i/>
        </w:rPr>
        <w:t xml:space="preserve">cống </w:t>
      </w:r>
      <w:r>
        <w:rPr>
          <w:i/>
        </w:rPr>
        <w:t xml:space="preserve">rãnh. </w:t>
      </w:r>
      <w:r>
        <w:br/>
      </w:r>
      <w:r>
        <w:rPr>
          <w:b/>
        </w:rPr>
        <w:t xml:space="preserve">cống </w:t>
      </w:r>
      <w:r>
        <w:rPr>
          <w:b/>
        </w:rPr>
        <w:t xml:space="preserve">sĩ </w:t>
      </w:r>
      <w:r>
        <w:rPr>
          <w:i/>
        </w:rPr>
        <w:t xml:space="preserve">danh từ </w:t>
      </w:r>
      <w:r>
        <w:t xml:space="preserve">Người </w:t>
      </w:r>
      <w:r>
        <w:t xml:space="preserve">học </w:t>
      </w:r>
      <w:r>
        <w:t xml:space="preserve">giỏi </w:t>
      </w:r>
      <w:r>
        <w:t xml:space="preserve">được </w:t>
      </w:r>
      <w:r>
        <w:t xml:space="preserve">chọn </w:t>
      </w:r>
      <w:r>
        <w:t xml:space="preserve">đi </w:t>
      </w:r>
      <w:r>
        <w:t xml:space="preserve">thi </w:t>
      </w:r>
      <w:r>
        <w:t xml:space="preserve">hội, </w:t>
      </w:r>
      <w:r>
        <w:t xml:space="preserve">thời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cống </w:t>
      </w:r>
      <w:r>
        <w:rPr>
          <w:b/>
        </w:rPr>
        <w:t xml:space="preserve">sinh </w:t>
      </w:r>
      <w:r>
        <w:rPr>
          <w:i/>
        </w:rPr>
        <w:t xml:space="preserve">danh từ </w:t>
      </w:r>
      <w:r>
        <w:t xml:space="preserve">Người </w:t>
      </w:r>
      <w:r>
        <w:t xml:space="preserve">đỗ </w:t>
      </w:r>
      <w:r>
        <w:t xml:space="preserve">hương </w:t>
      </w:r>
      <w:r>
        <w:t xml:space="preserve">cống. </w:t>
      </w:r>
      <w:r>
        <w:br/>
      </w:r>
      <w:r>
        <w:rPr>
          <w:b/>
        </w:rPr>
        <w:t xml:space="preserve">cống </w:t>
      </w:r>
      <w:r>
        <w:rPr>
          <w:b/>
        </w:rPr>
        <w:t xml:space="preserve">vật </w:t>
      </w:r>
      <w:r>
        <w:rPr>
          <w:i/>
        </w:rPr>
        <w:t xml:space="preserve">danh từ </w:t>
      </w:r>
      <w:r>
        <w:t xml:space="preserve">Như </w:t>
      </w:r>
      <w:r>
        <w:rPr>
          <w:i/>
        </w:rPr>
        <w:t xml:space="preserve">cống </w:t>
      </w:r>
      <w:r>
        <w:rPr>
          <w:i/>
        </w:rPr>
        <w:t xml:space="preserve">phẩm. </w:t>
      </w:r>
      <w:r>
        <w:br/>
      </w:r>
      <w:r>
        <w:rPr>
          <w:b/>
        </w:rPr>
        <w:t xml:space="preserve">cộng,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cọng:. </w:t>
      </w:r>
      <w:r>
        <w:br/>
      </w:r>
      <w:r>
        <w:rPr>
          <w:b/>
        </w:rPr>
        <w:t xml:space="preserve">cộng,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Cộng </w:t>
      </w:r>
      <w:r>
        <w:t xml:space="preserve">sản </w:t>
      </w:r>
      <w:r>
        <w:t xml:space="preserve">(nói </w:t>
      </w:r>
      <w:r>
        <w:t xml:space="preserve">tắ). </w:t>
      </w:r>
      <w:r>
        <w:t xml:space="preserve">Luận </w:t>
      </w:r>
      <w:r>
        <w:rPr>
          <w:i/>
        </w:rPr>
        <w:t xml:space="preserve">điệu </w:t>
      </w:r>
      <w:r>
        <w:rPr>
          <w:i/>
        </w:rPr>
        <w:t xml:space="preserve">chống </w:t>
      </w:r>
      <w:r>
        <w:rPr>
          <w:i/>
        </w:rPr>
        <w:t xml:space="preserve">cộng. </w:t>
      </w:r>
      <w:r>
        <w:br/>
      </w:r>
      <w:r>
        <w:rPr>
          <w:b/>
        </w:rPr>
        <w:t xml:space="preserve">cộng; </w:t>
      </w:r>
      <w:r>
        <w:rPr>
          <w:i/>
        </w:rPr>
        <w:t xml:space="preserve">động từ </w:t>
      </w:r>
      <w:r>
        <w:t xml:space="preserve">Gộp </w:t>
      </w:r>
      <w:r>
        <w:t xml:space="preserve">vào, </w:t>
      </w:r>
      <w:r>
        <w:t xml:space="preserve">thêm </w:t>
      </w:r>
      <w:r>
        <w:t xml:space="preserve">vào. </w:t>
      </w:r>
      <w:r>
        <w:rPr>
          <w:b/>
        </w:rPr>
        <w:t xml:space="preserve">2 </w:t>
      </w:r>
      <w:r>
        <w:rPr>
          <w:i/>
        </w:rPr>
        <w:t xml:space="preserve">cộng </w:t>
      </w:r>
      <w:r>
        <w:rPr>
          <w:i/>
        </w:rPr>
        <w:t xml:space="preserve">với </w:t>
      </w:r>
      <w:r>
        <w:rPr>
          <w:b/>
        </w:rPr>
        <w:t xml:space="preserve">3 </w:t>
      </w:r>
      <w:r>
        <w:t xml:space="preserve">là </w:t>
      </w:r>
      <w:r>
        <w:t xml:space="preserve">5. </w:t>
      </w:r>
      <w:r>
        <w:t xml:space="preserve">Cộng </w:t>
      </w:r>
      <w:r>
        <w:t xml:space="preserve">sổ </w:t>
      </w:r>
      <w:r>
        <w:t xml:space="preserve">(cộng </w:t>
      </w:r>
      <w:r>
        <w:t xml:space="preserve">các </w:t>
      </w:r>
      <w:r>
        <w:t xml:space="preserve">khoản </w:t>
      </w:r>
      <w:r>
        <w:t xml:space="preserve">ghi </w:t>
      </w:r>
      <w:r>
        <w:t xml:space="preserve">trong </w:t>
      </w:r>
      <w:r>
        <w:t xml:space="preserve">số). </w:t>
      </w:r>
      <w:r>
        <w:br/>
      </w:r>
      <w:r>
        <w:rPr>
          <w:b/>
        </w:rPr>
        <w:t xml:space="preserve">cộng </w:t>
      </w:r>
      <w:r>
        <w:rPr>
          <w:b/>
        </w:rPr>
        <w:t xml:space="preserve">cư </w:t>
      </w:r>
      <w:r>
        <w:rPr>
          <w:i/>
        </w:rPr>
        <w:t xml:space="preserve">động từ </w:t>
      </w:r>
      <w:r>
        <w:t xml:space="preserve">(Các </w:t>
      </w:r>
      <w:r>
        <w:t xml:space="preserve">dân </w:t>
      </w:r>
      <w:r>
        <w:t xml:space="preserve">tộc) </w:t>
      </w:r>
      <w:r>
        <w:t xml:space="preserve">Sống </w:t>
      </w:r>
      <w:r>
        <w:t xml:space="preserve">cùng, </w:t>
      </w:r>
      <w:r>
        <w:t xml:space="preserve">sống </w:t>
      </w:r>
      <w:r>
        <w:t xml:space="preserve">chung </w:t>
      </w:r>
      <w:r>
        <w:t xml:space="preserve">trên </w:t>
      </w:r>
      <w:r>
        <w:t xml:space="preserve">một </w:t>
      </w:r>
      <w:r>
        <w:t xml:space="preserve">vùng </w:t>
      </w:r>
      <w:r>
        <w:t xml:space="preserve">đất, </w:t>
      </w:r>
      <w:r>
        <w:t xml:space="preserve">một </w:t>
      </w:r>
      <w:r>
        <w:t xml:space="preserve">địa </w:t>
      </w:r>
      <w:r>
        <w:t xml:space="preserve">bàn. </w:t>
      </w:r>
      <w:r>
        <w:t xml:space="preserve">Sống </w:t>
      </w:r>
      <w:r>
        <w:rPr>
          <w:i/>
        </w:rPr>
        <w:t xml:space="preserve">cộng </w:t>
      </w:r>
      <w:r>
        <w:rPr>
          <w:i/>
        </w:rPr>
        <w:t xml:space="preserve">cư. </w:t>
      </w:r>
      <w:r>
        <w:t xml:space="preserve">Nơi </w:t>
      </w:r>
      <w:r>
        <w:t xml:space="preserve">cộng </w:t>
      </w:r>
      <w:r>
        <w:t xml:space="preserve">cư </w:t>
      </w:r>
      <w:r>
        <w:rPr>
          <w:i/>
        </w:rPr>
        <w:t xml:space="preserve">của </w:t>
      </w:r>
      <w:r>
        <w:rPr>
          <w:i/>
        </w:rPr>
        <w:t xml:space="preserve">nhiều </w:t>
      </w:r>
      <w:r>
        <w:rPr>
          <w:i/>
        </w:rPr>
        <w:t xml:space="preserve">dân </w:t>
      </w:r>
      <w:r>
        <w:t xml:space="preserve">tộc. </w:t>
      </w:r>
      <w:r>
        <w:br/>
      </w:r>
      <w:r>
        <w:rPr>
          <w:b/>
        </w:rPr>
        <w:t xml:space="preserve">cộng </w:t>
      </w:r>
      <w:r>
        <w:rPr>
          <w:b/>
        </w:rPr>
        <w:t xml:space="preserve">đồng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(dùng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Toàn </w:t>
      </w:r>
      <w:r>
        <w:t xml:space="preserve">thể </w:t>
      </w:r>
      <w:r>
        <w:t xml:space="preserve">những </w:t>
      </w:r>
      <w:r>
        <w:t xml:space="preserve">người </w:t>
      </w:r>
      <w:r>
        <w:t xml:space="preserve">sống </w:t>
      </w:r>
      <w:r>
        <w:t xml:space="preserve">thành </w:t>
      </w:r>
      <w:r>
        <w:t xml:space="preserve">một </w:t>
      </w:r>
      <w:r>
        <w:t xml:space="preserve">xã </w:t>
      </w:r>
      <w:r>
        <w:t xml:space="preserve">hội, </w:t>
      </w:r>
      <w:r>
        <w:t xml:space="preserve">nói </w:t>
      </w:r>
      <w:r>
        <w:t xml:space="preserve">chung </w:t>
      </w:r>
      <w:r>
        <w:t xml:space="preserve">có </w:t>
      </w:r>
      <w:r>
        <w:t xml:space="preserve">những </w:t>
      </w:r>
      <w:r>
        <w:t xml:space="preserve">điểm </w:t>
      </w:r>
      <w:r>
        <w:t xml:space="preserve">giống </w:t>
      </w:r>
      <w:r>
        <w:t xml:space="preserve">nhau, </w:t>
      </w:r>
      <w:r>
        <w:t xml:space="preserve">gắn </w:t>
      </w:r>
      <w:r>
        <w:t xml:space="preserve">bó </w:t>
      </w:r>
      <w:r>
        <w:t xml:space="preserve">thành </w:t>
      </w:r>
      <w:r>
        <w:t xml:space="preserve">một </w:t>
      </w:r>
      <w:r>
        <w:t xml:space="preserve">khối. </w:t>
      </w:r>
      <w:r>
        <w:t xml:space="preserve">Cộng </w:t>
      </w:r>
      <w:r>
        <w:t xml:space="preserve">đồng </w:t>
      </w:r>
      <w:r>
        <w:t xml:space="preserve">ngôn </w:t>
      </w:r>
      <w:r>
        <w:t xml:space="preserve">ngữ. </w:t>
      </w:r>
      <w:r>
        <w:rPr>
          <w:i/>
        </w:rPr>
        <w:t xml:space="preserve">Cộng </w:t>
      </w:r>
      <w:r>
        <w:t xml:space="preserve">đồng </w:t>
      </w:r>
      <w:r>
        <w:t xml:space="preserve">tộc </w:t>
      </w:r>
      <w:r>
        <w:t xml:space="preserve">người?. </w:t>
      </w:r>
      <w:r>
        <w:t xml:space="preserve">II </w:t>
      </w:r>
      <w:r>
        <w:t xml:space="preserve">t </w:t>
      </w:r>
      <w:r>
        <w:t xml:space="preserve">(ít dùng). </w:t>
      </w:r>
      <w:r>
        <w:t xml:space="preserve">Cùng </w:t>
      </w:r>
      <w:r>
        <w:t xml:space="preserve">chung </w:t>
      </w:r>
      <w:r>
        <w:t xml:space="preserve">với </w:t>
      </w:r>
      <w:r>
        <w:t xml:space="preserve">nhau </w:t>
      </w:r>
      <w:r>
        <w:t xml:space="preserve">giữa </w:t>
      </w:r>
      <w:r>
        <w:t xml:space="preserve">một </w:t>
      </w:r>
      <w:r>
        <w:t xml:space="preserve">số </w:t>
      </w:r>
      <w:r>
        <w:t xml:space="preserve">người. </w:t>
      </w:r>
      <w:r>
        <w:t xml:space="preserve">Những </w:t>
      </w:r>
      <w:r>
        <w:rPr>
          <w:i/>
        </w:rPr>
        <w:t xml:space="preserve">rét </w:t>
      </w:r>
      <w:r>
        <w:t xml:space="preserve">cộng </w:t>
      </w:r>
      <w:r>
        <w:t xml:space="preserve">đồng. </w:t>
      </w:r>
      <w:r>
        <w:t xml:space="preserve">Cộng </w:t>
      </w:r>
      <w:r>
        <w:rPr>
          <w:i/>
        </w:rPr>
        <w:t xml:space="preserve">đồng </w:t>
      </w:r>
      <w:r>
        <w:rPr>
          <w:i/>
        </w:rPr>
        <w:t xml:space="preserve">trách </w:t>
      </w:r>
      <w:r>
        <w:t xml:space="preserve">nhiệm. </w:t>
      </w:r>
      <w:r>
        <w:br w:type="page"/>
      </w:r>
      <w:r>
        <w:rPr>
          <w:b/>
        </w:rPr>
        <w:t xml:space="preserve">cộng </w:t>
      </w:r>
      <w:r>
        <w:rPr>
          <w:b/>
        </w:rPr>
        <w:t xml:space="preserve">đồng </w:t>
      </w:r>
      <w:r>
        <w:rPr>
          <w:b/>
        </w:rPr>
        <w:t xml:space="preserve">tộc </w:t>
      </w:r>
      <w:r>
        <w:rPr>
          <w:b/>
        </w:rPr>
        <w:t xml:space="preserve">người </w:t>
      </w:r>
      <w:r>
        <w:rPr>
          <w:i/>
        </w:rPr>
        <w:t xml:space="preserve">danh từ </w:t>
      </w:r>
      <w:r>
        <w:t xml:space="preserve">Cộng </w:t>
      </w:r>
      <w:r>
        <w:t xml:space="preserve">đồng </w:t>
      </w:r>
      <w:r>
        <w:t xml:space="preserve">người </w:t>
      </w:r>
      <w:r>
        <w:t xml:space="preserve">có </w:t>
      </w:r>
      <w:r>
        <w:t xml:space="preserve">những </w:t>
      </w:r>
      <w:r>
        <w:t xml:space="preserve">đặc </w:t>
      </w:r>
      <w:r>
        <w:t xml:space="preserve">trưng </w:t>
      </w:r>
      <w:r>
        <w:t xml:space="preserve">về </w:t>
      </w:r>
      <w:r>
        <w:t xml:space="preserve">tên </w:t>
      </w:r>
      <w:r>
        <w:t xml:space="preserve">gọi, </w:t>
      </w:r>
      <w:r>
        <w:t xml:space="preserve">ngôn </w:t>
      </w:r>
      <w:r>
        <w:t xml:space="preserve">ngữ, </w:t>
      </w:r>
      <w:r>
        <w:t xml:space="preserve">văn </w:t>
      </w:r>
      <w:r>
        <w:t xml:space="preserve">hoá </w:t>
      </w:r>
      <w:r>
        <w:t xml:space="preserve">v.v. </w:t>
      </w:r>
      <w:r>
        <w:t xml:space="preserve">giống </w:t>
      </w:r>
      <w:r>
        <w:t xml:space="preserve">nhau, </w:t>
      </w:r>
      <w:r>
        <w:t xml:space="preserve">có </w:t>
      </w:r>
      <w:r>
        <w:t xml:space="preserve">thể </w:t>
      </w:r>
      <w:r>
        <w:t xml:space="preserve">gồm </w:t>
      </w:r>
      <w:r>
        <w:t xml:space="preserve">một </w:t>
      </w:r>
      <w:r>
        <w:t xml:space="preserve">hay </w:t>
      </w:r>
      <w:r>
        <w:t xml:space="preserve">nhiều </w:t>
      </w:r>
      <w:r>
        <w:t xml:space="preserve">tộc </w:t>
      </w:r>
      <w:r>
        <w:t xml:space="preserve">người </w:t>
      </w:r>
      <w:r>
        <w:t xml:space="preserve">thân </w:t>
      </w:r>
      <w:r>
        <w:t xml:space="preserve">thuộc. </w:t>
      </w:r>
      <w:r>
        <w:br/>
      </w:r>
      <w:r>
        <w:rPr>
          <w:b/>
        </w:rPr>
        <w:t xml:space="preserve">cộng </w:t>
      </w:r>
      <w:r>
        <w:rPr>
          <w:b/>
        </w:rPr>
        <w:t xml:space="preserve">hoà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t xml:space="preserve">(Chính </w:t>
      </w:r>
      <w:r>
        <w:rPr>
          <w:i/>
        </w:rPr>
        <w:t xml:space="preserve">thể) </w:t>
      </w:r>
      <w:r>
        <w:t xml:space="preserve">trong </w:t>
      </w:r>
      <w:r>
        <w:t xml:space="preserve">đó </w:t>
      </w:r>
      <w:r>
        <w:t xml:space="preserve">quyền </w:t>
      </w:r>
      <w:r>
        <w:t xml:space="preserve">lực </w:t>
      </w:r>
      <w:r>
        <w:t xml:space="preserve">tối </w:t>
      </w:r>
      <w:r>
        <w:t xml:space="preserve">cao </w:t>
      </w:r>
      <w:r>
        <w:t xml:space="preserve">thuộc </w:t>
      </w:r>
      <w:r>
        <w:t xml:space="preserve">về </w:t>
      </w:r>
      <w:r>
        <w:t xml:space="preserve">các </w:t>
      </w:r>
      <w:r>
        <w:t xml:space="preserve">cơ </w:t>
      </w:r>
      <w:r>
        <w:t xml:space="preserve">quan </w:t>
      </w:r>
      <w:r>
        <w:t xml:space="preserve">dân </w:t>
      </w:r>
      <w:r>
        <w:t xml:space="preserve">cử. </w:t>
      </w:r>
      <w:r>
        <w:t xml:space="preserve">Chế </w:t>
      </w:r>
      <w:r>
        <w:rPr>
          <w:i/>
        </w:rPr>
        <w:t xml:space="preserve">độ </w:t>
      </w:r>
      <w:r>
        <w:rPr>
          <w:i/>
        </w:rPr>
        <w:t xml:space="preserve">cộng </w:t>
      </w:r>
      <w:r>
        <w:rPr>
          <w:i/>
        </w:rPr>
        <w:t xml:space="preserve">hoà*. </w:t>
      </w:r>
      <w:r>
        <w:t xml:space="preserve">Nước </w:t>
      </w:r>
      <w:r>
        <w:rPr>
          <w:i/>
        </w:rPr>
        <w:t xml:space="preserve">cộng </w:t>
      </w:r>
      <w:r>
        <w:rPr>
          <w:i/>
        </w:rPr>
        <w:t xml:space="preserve">hoà. </w:t>
      </w:r>
      <w:r>
        <w:t xml:space="preserve">II </w:t>
      </w:r>
      <w:r>
        <w:t xml:space="preserve">danh từ </w:t>
      </w:r>
      <w:r>
        <w:t xml:space="preserve">(viết </w:t>
      </w:r>
      <w:r>
        <w:t xml:space="preserve">hoa, </w:t>
      </w:r>
      <w:r>
        <w:t xml:space="preserve">dùng </w:t>
      </w:r>
      <w:r>
        <w:t xml:space="preserve">trong </w:t>
      </w:r>
      <w:r>
        <w:t xml:space="preserve">tên </w:t>
      </w:r>
      <w:r>
        <w:t xml:space="preserve">nước). </w:t>
      </w:r>
      <w:r>
        <w:t xml:space="preserve">Nước </w:t>
      </w:r>
      <w:r>
        <w:t xml:space="preserve">theo </w:t>
      </w:r>
      <w:r>
        <w:t xml:space="preserve">chế </w:t>
      </w:r>
      <w:r>
        <w:t xml:space="preserve">độ </w:t>
      </w:r>
      <w:r>
        <w:t xml:space="preserve">cộng </w:t>
      </w:r>
      <w:r>
        <w:t xml:space="preserve">hoà; </w:t>
      </w:r>
      <w:r>
        <w:t xml:space="preserve">nước </w:t>
      </w:r>
      <w:r>
        <w:t xml:space="preserve">cộng </w:t>
      </w:r>
      <w:r>
        <w:t xml:space="preserve">hoà. </w:t>
      </w:r>
      <w:r>
        <w:t xml:space="preserve">Cộng </w:t>
      </w:r>
      <w:r>
        <w:t xml:space="preserve">hoà </w:t>
      </w:r>
      <w:r>
        <w:rPr>
          <w:i/>
        </w:rPr>
        <w:t xml:space="preserve">nhân </w:t>
      </w:r>
      <w:r>
        <w:rPr>
          <w:i/>
        </w:rPr>
        <w:t xml:space="preserve">dân </w:t>
      </w:r>
      <w:r>
        <w:rPr>
          <w:i/>
        </w:rPr>
        <w:t xml:space="preserve">Trung </w:t>
      </w:r>
      <w:r>
        <w:rPr>
          <w:i/>
        </w:rPr>
        <w:t xml:space="preserve">Hoa. </w:t>
      </w:r>
      <w:r>
        <w:br/>
      </w:r>
      <w:r>
        <w:rPr>
          <w:b/>
        </w:rPr>
        <w:t xml:space="preserve">cộng </w:t>
      </w:r>
      <w:r>
        <w:rPr>
          <w:b/>
        </w:rPr>
        <w:t xml:space="preserve">hưởng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(Hiện </w:t>
      </w:r>
      <w:r>
        <w:t xml:space="preserve">tượng </w:t>
      </w:r>
      <w:r>
        <w:t xml:space="preserve">một </w:t>
      </w:r>
      <w:r>
        <w:t xml:space="preserve">hệ </w:t>
      </w:r>
      <w:r>
        <w:t xml:space="preserve">được </w:t>
      </w:r>
      <w:r>
        <w:t xml:space="preserve">kích </w:t>
      </w:r>
      <w:r>
        <w:t xml:space="preserve">thích) </w:t>
      </w:r>
      <w:r>
        <w:t xml:space="preserve">dao </w:t>
      </w:r>
      <w:r>
        <w:t xml:space="preserve">động </w:t>
      </w:r>
      <w:r>
        <w:t xml:space="preserve">với </w:t>
      </w:r>
      <w:r>
        <w:t xml:space="preserve">biên </w:t>
      </w:r>
      <w:r>
        <w:t xml:space="preserve">độ </w:t>
      </w:r>
      <w:r>
        <w:t xml:space="preserve">rất </w:t>
      </w:r>
      <w:r>
        <w:t xml:space="preserve">lớn </w:t>
      </w:r>
      <w:r>
        <w:t xml:space="preserve">khi </w:t>
      </w:r>
      <w:r>
        <w:t xml:space="preserve">tần </w:t>
      </w:r>
      <w:r>
        <w:t xml:space="preserve">số </w:t>
      </w:r>
      <w:r>
        <w:t xml:space="preserve">của </w:t>
      </w:r>
      <w:r>
        <w:t xml:space="preserve">dao </w:t>
      </w:r>
      <w:r>
        <w:t xml:space="preserve">động </w:t>
      </w:r>
      <w:r>
        <w:t xml:space="preserve">kích </w:t>
      </w:r>
      <w:r>
        <w:t xml:space="preserve">thích </w:t>
      </w:r>
      <w:r>
        <w:t xml:space="preserve">bằng </w:t>
      </w:r>
      <w:r>
        <w:t xml:space="preserve">hoặc </w:t>
      </w:r>
      <w:r>
        <w:t xml:space="preserve">gần </w:t>
      </w:r>
      <w:r>
        <w:t xml:space="preserve">bằng </w:t>
      </w:r>
      <w:r>
        <w:t xml:space="preserve">tần </w:t>
      </w:r>
      <w:r>
        <w:t xml:space="preserve">số </w:t>
      </w:r>
      <w:r>
        <w:t xml:space="preserve">của </w:t>
      </w:r>
      <w:r>
        <w:t xml:space="preserve">dao </w:t>
      </w:r>
      <w:r>
        <w:t xml:space="preserve">động </w:t>
      </w:r>
      <w:r>
        <w:t xml:space="preserve">riêng </w:t>
      </w:r>
      <w:r>
        <w:t xml:space="preserve">của </w:t>
      </w:r>
      <w:r>
        <w:t xml:space="preserve">hệ.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sản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rPr>
          <w:b/>
        </w:rPr>
        <w:t xml:space="preserve">4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của </w:t>
      </w:r>
      <w:r>
        <w:t xml:space="preserve">chủ </w:t>
      </w:r>
      <w:r>
        <w:t xml:space="preserve">nghĩa </w:t>
      </w:r>
      <w:r>
        <w:t xml:space="preserve">cộng </w:t>
      </w:r>
      <w:r>
        <w:t xml:space="preserve">sản; </w:t>
      </w:r>
      <w:r>
        <w:t xml:space="preserve">theo </w:t>
      </w:r>
      <w:r>
        <w:t xml:space="preserve">chủ </w:t>
      </w:r>
      <w:r>
        <w:t xml:space="preserve">nghĩa </w:t>
      </w:r>
      <w:r>
        <w:t xml:space="preserve">cộng </w:t>
      </w:r>
      <w:r>
        <w:t xml:space="preserve">sản. </w:t>
      </w:r>
      <w:r>
        <w:rPr>
          <w:i/>
        </w:rPr>
        <w:t xml:space="preserve">Tư </w:t>
      </w:r>
      <w:r>
        <w:t xml:space="preserve">tưởng </w:t>
      </w:r>
      <w:r>
        <w:t xml:space="preserve">cộng </w:t>
      </w:r>
      <w:r>
        <w:rPr>
          <w:i/>
        </w:rPr>
        <w:t xml:space="preserve">sản. </w:t>
      </w:r>
      <w:r>
        <w:t xml:space="preserve">Phong </w:t>
      </w:r>
      <w:r>
        <w:t xml:space="preserve">trào </w:t>
      </w:r>
      <w:r>
        <w:t xml:space="preserve">cộng </w:t>
      </w:r>
      <w:r>
        <w:t xml:space="preserve">sản </w:t>
      </w:r>
      <w:r>
        <w:rPr>
          <w:i/>
        </w:rPr>
        <w:t xml:space="preserve">quốc </w:t>
      </w:r>
      <w:r>
        <w:t xml:space="preserve">tế. </w:t>
      </w:r>
      <w:r>
        <w:t xml:space="preserve">Người </w:t>
      </w:r>
      <w:r>
        <w:t xml:space="preserve">cộng </w:t>
      </w:r>
      <w:r>
        <w:t xml:space="preserve">sản. </w:t>
      </w:r>
      <w:r>
        <w:rPr>
          <w:b/>
        </w:rPr>
        <w:t xml:space="preserve">2 </w:t>
      </w:r>
      <w:r>
        <w:t xml:space="preserve">Thuộc </w:t>
      </w:r>
      <w:r>
        <w:t xml:space="preserve">về </w:t>
      </w:r>
      <w:r>
        <w:t xml:space="preserve">đăng </w:t>
      </w:r>
      <w:r>
        <w:t xml:space="preserve">cộng </w:t>
      </w:r>
      <w:r>
        <w:t xml:space="preserve">sản. </w:t>
      </w:r>
      <w:r>
        <w:t xml:space="preserve">Đảng </w:t>
      </w:r>
      <w:r>
        <w:t xml:space="preserve">uiên </w:t>
      </w:r>
      <w:r>
        <w:t xml:space="preserve">cộng </w:t>
      </w:r>
      <w:r>
        <w:t xml:space="preserve">sản: </w:t>
      </w:r>
      <w:r>
        <w:t xml:space="preserve">II </w:t>
      </w:r>
      <w:r>
        <w:t xml:space="preserve">danh từ </w:t>
      </w:r>
      <w:r>
        <w:t xml:space="preserve">(kng,). </w:t>
      </w:r>
      <w:r>
        <w:t xml:space="preserve">Người </w:t>
      </w:r>
      <w:r>
        <w:t xml:space="preserve">cộng </w:t>
      </w:r>
      <w:r>
        <w:t xml:space="preserve">sản. </w:t>
      </w:r>
      <w:r>
        <w:br/>
      </w:r>
      <w:r>
        <w:rPr>
          <w:b/>
        </w:rPr>
        <w:t xml:space="preserve">cộng </w:t>
      </w:r>
      <w:r>
        <w:rPr>
          <w:b/>
        </w:rPr>
        <w:t xml:space="preserve">sản </w:t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i/>
        </w:rPr>
        <w:t xml:space="preserve">tính từ </w:t>
      </w:r>
      <w:r>
        <w:t xml:space="preserve">(Ý </w:t>
      </w:r>
      <w:r>
        <w:t xml:space="preserve">thức, </w:t>
      </w:r>
      <w:r>
        <w:t xml:space="preserve">tư </w:t>
      </w:r>
      <w:r>
        <w:t xml:space="preserve">tưởng)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của </w:t>
      </w:r>
      <w:r>
        <w:t xml:space="preserve">chủ </w:t>
      </w:r>
      <w:r>
        <w:t xml:space="preserve">nghĩa </w:t>
      </w:r>
      <w:r>
        <w:t xml:space="preserve">cộng </w:t>
      </w:r>
      <w:r>
        <w:t xml:space="preserve">sản. </w:t>
      </w:r>
      <w:r>
        <w:t xml:space="preserve">Nhân </w:t>
      </w:r>
      <w:r>
        <w:t xml:space="preserve">sinh </w:t>
      </w:r>
      <w:r>
        <w:rPr>
          <w:i/>
        </w:rPr>
        <w:t xml:space="preserve">quan </w:t>
      </w:r>
      <w:r>
        <w:rPr>
          <w:i/>
        </w:rPr>
        <w:t xml:space="preserve">cộng </w:t>
      </w:r>
      <w:r>
        <w:rPr>
          <w:i/>
        </w:rPr>
        <w:t xml:space="preserve">sản </w:t>
      </w:r>
      <w:r>
        <w:t xml:space="preserve">chủ </w:t>
      </w:r>
      <w:r>
        <w:t xml:space="preserve">nghĩa. </w:t>
      </w:r>
      <w:r>
        <w:br/>
      </w:r>
      <w:r>
        <w:rPr>
          <w:b/>
        </w:rPr>
        <w:t xml:space="preserve">cộng </w:t>
      </w:r>
      <w:r>
        <w:rPr>
          <w:b/>
        </w:rPr>
        <w:t xml:space="preserve">sản </w:t>
      </w:r>
      <w:r>
        <w:rPr>
          <w:b/>
        </w:rPr>
        <w:t xml:space="preserve">nguyên </w:t>
      </w:r>
      <w:r>
        <w:rPr>
          <w:b/>
        </w:rPr>
        <w:t xml:space="preserve">thuỷ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Chế </w:t>
      </w:r>
      <w:r>
        <w:t xml:space="preserve">độ </w:t>
      </w:r>
      <w:r>
        <w:t xml:space="preserve">cộng </w:t>
      </w:r>
      <w:r>
        <w:t xml:space="preserve">sản </w:t>
      </w:r>
      <w:r>
        <w:t xml:space="preserve">nguyên </w:t>
      </w:r>
      <w:r>
        <w:t xml:space="preserve">thuỷ </w:t>
      </w:r>
      <w:r>
        <w:t xml:space="preserve">(nói </w:t>
      </w:r>
      <w:r>
        <w:t xml:space="preserve">tắt). </w:t>
      </w:r>
      <w:r>
        <w:t xml:space="preserve">II </w:t>
      </w:r>
      <w:r>
        <w:t xml:space="preserve">tính từ </w:t>
      </w:r>
      <w:r>
        <w:t xml:space="preserve">Thuộc </w:t>
      </w:r>
      <w:r>
        <w:t xml:space="preserve">về </w:t>
      </w:r>
      <w:r>
        <w:t xml:space="preserve">chế </w:t>
      </w:r>
      <w:r>
        <w:t xml:space="preserve">độ </w:t>
      </w:r>
      <w:r>
        <w:t xml:space="preserve">cộng </w:t>
      </w:r>
      <w:r>
        <w:t xml:space="preserve">sản </w:t>
      </w:r>
      <w:r>
        <w:t xml:space="preserve">nguyên </w:t>
      </w:r>
      <w:r>
        <w:t xml:space="preserve">thuỷ. </w:t>
      </w:r>
      <w:r>
        <w:br/>
      </w:r>
      <w:r>
        <w:rPr>
          <w:b/>
        </w:rPr>
        <w:t xml:space="preserve">cộng </w:t>
      </w:r>
      <w:r>
        <w:rPr>
          <w:b/>
        </w:rPr>
        <w:t xml:space="preserve">sinh </w:t>
      </w:r>
      <w:r>
        <w:rPr>
          <w:i/>
        </w:rPr>
        <w:t xml:space="preserve">động từ </w:t>
      </w:r>
      <w:r>
        <w:t xml:space="preserve">(Sinh </w:t>
      </w:r>
      <w:r>
        <w:t xml:space="preserve">vật </w:t>
      </w:r>
      <w:r>
        <w:t xml:space="preserve">không </w:t>
      </w:r>
      <w:r>
        <w:t xml:space="preserve">cùng </w:t>
      </w:r>
      <w:r>
        <w:t xml:space="preserve">một </w:t>
      </w:r>
      <w:r>
        <w:t xml:space="preserve">loài) </w:t>
      </w:r>
      <w:r>
        <w:t xml:space="preserve">sống </w:t>
      </w:r>
      <w:r>
        <w:t xml:space="preserve">chung, </w:t>
      </w:r>
      <w:r>
        <w:t xml:space="preserve">các </w:t>
      </w:r>
      <w:r>
        <w:t xml:space="preserve">bên </w:t>
      </w:r>
      <w:r>
        <w:t xml:space="preserve">cùng </w:t>
      </w:r>
      <w:r>
        <w:t xml:space="preserve">làm </w:t>
      </w:r>
      <w:r>
        <w:t xml:space="preserve">lợi </w:t>
      </w:r>
      <w:r>
        <w:t xml:space="preserve">cho </w:t>
      </w:r>
      <w:r>
        <w:t xml:space="preserve">nhau. </w:t>
      </w:r>
      <w:r>
        <w:rPr>
          <w:i/>
        </w:rPr>
        <w:t xml:space="preserve">Cây </w:t>
      </w:r>
      <w:r>
        <w:t xml:space="preserve">họ </w:t>
      </w:r>
      <w:r>
        <w:rPr>
          <w:i/>
        </w:rPr>
        <w:t xml:space="preserve">đậu </w:t>
      </w:r>
      <w:r>
        <w:t xml:space="preserve">thường </w:t>
      </w:r>
      <w:r>
        <w:t xml:space="preserve">có </w:t>
      </w:r>
      <w:r>
        <w:t xml:space="preserve">ui </w:t>
      </w:r>
      <w:r>
        <w:rPr>
          <w:i/>
        </w:rPr>
        <w:t xml:space="preserve">khuẩn </w:t>
      </w:r>
      <w:r>
        <w:t xml:space="preserve">cộng </w:t>
      </w:r>
      <w:r>
        <w:t xml:space="preserve">sinh </w:t>
      </w:r>
      <w:r>
        <w:t xml:space="preserve">ở </w:t>
      </w:r>
      <w:r>
        <w:t xml:space="preserve">rê. </w:t>
      </w:r>
      <w:r>
        <w:br/>
      </w:r>
      <w:r>
        <w:rPr>
          <w:b/>
        </w:rPr>
        <w:t xml:space="preserve">cộng </w:t>
      </w:r>
      <w:r>
        <w:rPr>
          <w:b/>
        </w:rPr>
        <w:t xml:space="preserve">sự </w:t>
      </w:r>
      <w:r>
        <w:rPr>
          <w:i/>
        </w:rPr>
        <w:t xml:space="preserve">động từ </w:t>
      </w:r>
      <w:r>
        <w:t xml:space="preserve">(cũ). </w:t>
      </w:r>
      <w:r>
        <w:t xml:space="preserve">Cùng </w:t>
      </w:r>
      <w:r>
        <w:t xml:space="preserve">làm </w:t>
      </w:r>
      <w:r>
        <w:t xml:space="preserve">chung </w:t>
      </w:r>
      <w:r>
        <w:t xml:space="preserve">một </w:t>
      </w:r>
      <w:r>
        <w:t xml:space="preserve">nhiệm </w:t>
      </w:r>
      <w:r>
        <w:t xml:space="preserve">vụ </w:t>
      </w:r>
      <w:r>
        <w:t xml:space="preserve">trong </w:t>
      </w:r>
      <w:r>
        <w:t xml:space="preserve">một </w:t>
      </w:r>
      <w:r>
        <w:t xml:space="preserve">cơ </w:t>
      </w:r>
      <w:r>
        <w:t xml:space="preserve">quan </w:t>
      </w:r>
      <w:r>
        <w:t xml:space="preserve">nhà </w:t>
      </w:r>
      <w:r>
        <w:t xml:space="preserve">nước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người </w:t>
      </w:r>
      <w:r>
        <w:t xml:space="preserve">trực </w:t>
      </w:r>
      <w:r>
        <w:t xml:space="preserve">tiếp </w:t>
      </w:r>
      <w:r>
        <w:t xml:space="preserve">giúp </w:t>
      </w:r>
      <w:r>
        <w:t xml:space="preserve">việc). </w:t>
      </w:r>
      <w:r>
        <w:t xml:space="preserve">Những </w:t>
      </w:r>
      <w:r>
        <w:t xml:space="preserve">người </w:t>
      </w:r>
      <w:r>
        <w:rPr>
          <w:i/>
        </w:rPr>
        <w:t xml:space="preserve">cộng </w:t>
      </w:r>
      <w:r>
        <w:rPr>
          <w:i/>
        </w:rPr>
        <w:t xml:space="preserve">sự </w:t>
      </w:r>
      <w:r>
        <w:rPr>
          <w:i/>
        </w:rPr>
        <w:t xml:space="preserve">đắc </w:t>
      </w:r>
      <w:r>
        <w:rPr>
          <w:i/>
        </w:rPr>
        <w:t xml:space="preserve">lực </w:t>
      </w:r>
      <w:r>
        <w:t xml:space="preserve">của </w:t>
      </w:r>
      <w:r>
        <w:t xml:space="preserve">giám </w:t>
      </w:r>
      <w:r>
        <w:rPr>
          <w:i/>
        </w:rPr>
        <w:t xml:space="preserve">đốc. </w:t>
      </w:r>
      <w:r>
        <w:br/>
      </w:r>
      <w:r>
        <w:rPr>
          <w:b/>
        </w:rPr>
        <w:t xml:space="preserve">cộng </w:t>
      </w:r>
      <w:r>
        <w:rPr>
          <w:b/>
        </w:rPr>
        <w:t xml:space="preserve">tác </w:t>
      </w:r>
      <w:r>
        <w:rPr>
          <w:i/>
        </w:rPr>
        <w:t xml:space="preserve">động từ </w:t>
      </w:r>
      <w:r>
        <w:t xml:space="preserve">Cùng </w:t>
      </w:r>
      <w:r>
        <w:t xml:space="preserve">góp </w:t>
      </w:r>
      <w:r>
        <w:t xml:space="preserve">sức </w:t>
      </w:r>
      <w:r>
        <w:t xml:space="preserve">làm </w:t>
      </w:r>
      <w:r>
        <w:t xml:space="preserve">chung </w:t>
      </w:r>
      <w:r>
        <w:t xml:space="preserve">một </w:t>
      </w:r>
      <w:r>
        <w:t xml:space="preserve">công </w:t>
      </w:r>
      <w:r>
        <w:t xml:space="preserve">việc, </w:t>
      </w:r>
      <w:r>
        <w:t xml:space="preserve">nhưng </w:t>
      </w:r>
      <w:r>
        <w:t xml:space="preserve">có </w:t>
      </w:r>
      <w:r>
        <w:t xml:space="preserve">thể </w:t>
      </w:r>
      <w:r>
        <w:t xml:space="preserve">không </w:t>
      </w:r>
      <w:r>
        <w:t xml:space="preserve">cùng </w:t>
      </w:r>
      <w:r>
        <w:t xml:space="preserve">chung </w:t>
      </w:r>
      <w:r>
        <w:t xml:space="preserve">một </w:t>
      </w:r>
      <w:r>
        <w:t xml:space="preserve">trách </w:t>
      </w:r>
      <w:r>
        <w:t xml:space="preserve">nhiệm. </w:t>
      </w:r>
      <w:r>
        <w:t xml:space="preserve">Cộng </w:t>
      </w:r>
      <w:r>
        <w:t xml:space="preserve">tác </w:t>
      </w:r>
      <w:r>
        <w:t xml:space="preserve">với </w:t>
      </w:r>
      <w:r>
        <w:rPr>
          <w:i/>
        </w:rPr>
        <w:t xml:space="preserve">nhiều </w:t>
      </w:r>
      <w:r>
        <w:rPr>
          <w:i/>
        </w:rPr>
        <w:t xml:space="preserve">tờ </w:t>
      </w:r>
      <w:r>
        <w:rPr>
          <w:i/>
        </w:rPr>
        <w:t xml:space="preserve">báo. </w:t>
      </w:r>
      <w:r>
        <w:rPr>
          <w:i/>
        </w:rPr>
        <w:t xml:space="preserve">Hai </w:t>
      </w:r>
      <w:r>
        <w:t xml:space="preserve">người </w:t>
      </w:r>
      <w:r>
        <w:t xml:space="preserve">cộng </w:t>
      </w:r>
      <w:r>
        <w:t xml:space="preserve">tác </w:t>
      </w:r>
      <w:r>
        <w:t xml:space="preserve">với </w:t>
      </w:r>
      <w:r>
        <w:t xml:space="preserve">nhau. </w:t>
      </w:r>
      <w:r>
        <w:br/>
      </w:r>
      <w:r>
        <w:rPr>
          <w:b/>
        </w:rPr>
        <w:t xml:space="preserve">cộng </w:t>
      </w:r>
      <w:r>
        <w:rPr>
          <w:b/>
        </w:rPr>
        <w:t xml:space="preserve">tác </w:t>
      </w:r>
      <w:r>
        <w:rPr>
          <w:b/>
        </w:rPr>
        <w:t xml:space="preserve">viên </w:t>
      </w:r>
      <w:r>
        <w:rPr>
          <w:i/>
        </w:rPr>
        <w:t xml:space="preserve">danh từ </w:t>
      </w:r>
      <w:r>
        <w:t xml:space="preserve">Người </w:t>
      </w:r>
      <w:r>
        <w:t xml:space="preserve">cộng </w:t>
      </w:r>
      <w:r>
        <w:t xml:space="preserve">tác </w:t>
      </w:r>
      <w:r>
        <w:t xml:space="preserve">trong </w:t>
      </w:r>
      <w:r>
        <w:t xml:space="preserve">một </w:t>
      </w:r>
      <w:r>
        <w:t xml:space="preserve">công </w:t>
      </w:r>
      <w:r>
        <w:t xml:space="preserve">việc </w:t>
      </w:r>
      <w:r>
        <w:t xml:space="preserve">tập </w:t>
      </w:r>
      <w:r>
        <w:t xml:space="preserve">thể. </w:t>
      </w:r>
      <w:r>
        <w:rPr>
          <w:i/>
        </w:rPr>
        <w:t xml:space="preserve">Mạng </w:t>
      </w:r>
      <w:r>
        <w:rPr>
          <w:i/>
        </w:rPr>
        <w:t xml:space="preserve">lưới </w:t>
      </w:r>
      <w:r>
        <w:rPr>
          <w:i/>
        </w:rPr>
        <w:t xml:space="preserve">cộng </w:t>
      </w:r>
      <w:r>
        <w:rPr>
          <w:i/>
        </w:rPr>
        <w:t xml:space="preserve">tác </w:t>
      </w:r>
      <w:r>
        <w:t xml:space="preserve">viên. </w:t>
      </w:r>
      <w:r>
        <w:br/>
      </w:r>
      <w:r>
        <w:rPr>
          <w:b/>
        </w:rPr>
        <w:t xml:space="preserve">côngtắc </w:t>
      </w:r>
      <w:r>
        <w:rPr>
          <w:i/>
        </w:rPr>
        <w:t xml:space="preserve">xem </w:t>
      </w:r>
      <w:r>
        <w:t xml:space="preserve">contact. </w:t>
      </w:r>
      <w:r>
        <w:br/>
      </w:r>
      <w:r>
        <w:rPr>
          <w:b/>
        </w:rPr>
        <w:t xml:space="preserve">côngtend </w:t>
      </w:r>
      <w:r>
        <w:rPr>
          <w:i/>
        </w:rPr>
        <w:t xml:space="preserve">xem </w:t>
      </w:r>
      <w:r>
        <w:t xml:space="preserve">container. </w:t>
      </w:r>
      <w:r>
        <w:br/>
      </w:r>
      <w:r>
        <w:rPr>
          <w:b/>
        </w:rPr>
        <w:t xml:space="preserve">côngtơ </w:t>
      </w:r>
      <w:r>
        <w:rPr>
          <w:i/>
        </w:rPr>
        <w:t xml:space="preserve">danh từ </w:t>
      </w:r>
      <w:r>
        <w:t xml:space="preserve">Khí </w:t>
      </w:r>
      <w:r>
        <w:t xml:space="preserve">cụ </w:t>
      </w:r>
      <w:r>
        <w:t xml:space="preserve">đo </w:t>
      </w:r>
      <w:r>
        <w:t xml:space="preserve">và </w:t>
      </w:r>
      <w:r>
        <w:t xml:space="preserve">ghi </w:t>
      </w:r>
      <w:r>
        <w:t xml:space="preserve">lượng </w:t>
      </w:r>
      <w:r>
        <w:t xml:space="preserve">điện, </w:t>
      </w:r>
      <w:r>
        <w:t xml:space="preserve">nước, </w:t>
      </w:r>
      <w:r>
        <w:t xml:space="preserve">hơi, </w:t>
      </w:r>
      <w:r>
        <w:t xml:space="preserve">v.v., </w:t>
      </w:r>
      <w:r>
        <w:t xml:space="preserve">đã </w:t>
      </w:r>
      <w:r>
        <w:t xml:space="preserve">dùng </w:t>
      </w:r>
      <w:r>
        <w:t xml:space="preserve">hoặc </w:t>
      </w:r>
      <w:r>
        <w:t xml:space="preserve">đã </w:t>
      </w:r>
      <w:r>
        <w:t xml:space="preserve">đi </w:t>
      </w:r>
      <w:r>
        <w:t xml:space="preserve">qua. </w:t>
      </w:r>
      <w:r>
        <w:t xml:space="preserve">Côngtơ </w:t>
      </w:r>
      <w:r>
        <w:t xml:space="preserve">điệp. </w:t>
      </w:r>
      <w:r>
        <w:t xml:space="preserve">côngxectô </w:t>
      </w:r>
      <w:r>
        <w:t xml:space="preserve">xem </w:t>
      </w:r>
      <w:r>
        <w:rPr>
          <w:i/>
        </w:rPr>
        <w:t xml:space="preserve">corncerto. </w:t>
      </w:r>
      <w:r>
        <w:br/>
      </w:r>
      <w:r>
        <w:rPr>
          <w:b/>
        </w:rPr>
        <w:t xml:space="preserve">côngxon </w:t>
      </w:r>
      <w:r>
        <w:rPr>
          <w:i/>
        </w:rPr>
        <w:t xml:space="preserve">xem </w:t>
      </w:r>
      <w:r>
        <w:t xml:space="preserve">consolk. </w:t>
      </w:r>
      <w:r>
        <w:br/>
      </w:r>
      <w:r>
        <w:rPr>
          <w:b/>
        </w:rPr>
        <w:t xml:space="preserve">cốp, </w:t>
      </w:r>
      <w:r>
        <w:rPr>
          <w:i/>
        </w:rPr>
        <w:t xml:space="preserve">danh từ </w:t>
      </w:r>
      <w:r>
        <w:t xml:space="preserve">(khẩu ngữ). </w:t>
      </w:r>
      <w:r>
        <w:t xml:space="preserve">Hòm </w:t>
      </w:r>
      <w:r>
        <w:t xml:space="preserve">xe. </w:t>
      </w:r>
      <w:r>
        <w:br/>
      </w:r>
      <w:r>
        <w:rPr>
          <w:b/>
        </w:rPr>
        <w:t xml:space="preserve">cốp, </w:t>
      </w:r>
      <w:r>
        <w:rPr>
          <w:i/>
        </w:rPr>
        <w:t xml:space="preserve">động từ </w:t>
      </w:r>
      <w:r>
        <w:t xml:space="preserve">(kng.; </w:t>
      </w:r>
      <w:r>
        <w:t xml:space="preserve">ít dùng). </w:t>
      </w:r>
      <w:r>
        <w:t xml:space="preserve">Như </w:t>
      </w:r>
      <w:r>
        <w:rPr>
          <w:i/>
        </w:rPr>
        <w:t xml:space="preserve">cốc. </w:t>
      </w:r>
      <w:r>
        <w:rPr>
          <w:i/>
        </w:rPr>
        <w:t xml:space="preserve">Lấy </w:t>
      </w:r>
      <w:r>
        <w:rPr>
          <w:i/>
        </w:rPr>
        <w:t xml:space="preserve">tay </w:t>
      </w:r>
      <w:r>
        <w:rPr>
          <w:i/>
        </w:rPr>
        <w:t xml:space="preserve">cốp </w:t>
      </w:r>
      <w:r>
        <w:rPr>
          <w:i/>
        </w:rPr>
        <w:t xml:space="preserve">uào </w:t>
      </w:r>
      <w:r>
        <w:rPr>
          <w:i/>
        </w:rPr>
        <w:t xml:space="preserve">đâu. </w:t>
      </w:r>
      <w:r>
        <w:br/>
      </w:r>
      <w:r>
        <w:rPr>
          <w:b/>
        </w:rPr>
        <w:t xml:space="preserve">cốp </w:t>
      </w:r>
      <w:r>
        <w:rPr>
          <w:b/>
        </w:rPr>
        <w:t xml:space="preserve">pha </w:t>
      </w:r>
      <w:r>
        <w:rPr>
          <w:i/>
        </w:rPr>
        <w:t xml:space="preserve">xem </w:t>
      </w:r>
      <w:r>
        <w:rPr>
          <w:i/>
        </w:rPr>
        <w:t xml:space="preserve">copfa. </w:t>
      </w:r>
      <w:r>
        <w:t xml:space="preserve">| </w:t>
      </w:r>
      <w:r>
        <w:br/>
      </w:r>
      <w:r>
        <w:rPr>
          <w:b/>
        </w:rPr>
        <w:t xml:space="preserve">côsin </w:t>
      </w:r>
      <w:r>
        <w:rPr>
          <w:i/>
        </w:rPr>
        <w:t xml:space="preserve">xem </w:t>
      </w:r>
      <w:r>
        <w:rPr>
          <w:i/>
        </w:rPr>
        <w:t xml:space="preserve">cosin. </w:t>
      </w:r>
      <w:r>
        <w:t xml:space="preserve">| </w:t>
      </w:r>
      <w:r>
        <w:br/>
      </w:r>
      <w:r>
        <w:rPr>
          <w:b/>
        </w:rPr>
        <w:t xml:space="preserve">cốt,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Xương </w:t>
      </w:r>
      <w:r>
        <w:t xml:space="preserve">còn </w:t>
      </w:r>
      <w:r>
        <w:t xml:space="preserve">giữ </w:t>
      </w:r>
      <w:r>
        <w:t xml:space="preserve">lại </w:t>
      </w:r>
      <w:r>
        <w:t xml:space="preserve">được </w:t>
      </w:r>
      <w:r>
        <w:t xml:space="preserve">của </w:t>
      </w:r>
      <w:r>
        <w:t xml:space="preserve">người </w:t>
      </w:r>
      <w:r>
        <w:t xml:space="preserve">hoặc </w:t>
      </w:r>
      <w:r>
        <w:t xml:space="preserve">động </w:t>
      </w:r>
      <w:r>
        <w:t xml:space="preserve">vật </w:t>
      </w:r>
      <w:r>
        <w:t xml:space="preserve">chết </w:t>
      </w:r>
      <w:r>
        <w:t xml:space="preserve">đã </w:t>
      </w:r>
      <w:r>
        <w:t xml:space="preserve">lâu. </w:t>
      </w:r>
      <w:r>
        <w:t xml:space="preserve">Xếp </w:t>
      </w:r>
      <w:r>
        <w:rPr>
          <w:i/>
        </w:rPr>
        <w:t xml:space="preserve">cốt </w:t>
      </w:r>
      <w:r>
        <w:rPr>
          <w:i/>
        </w:rPr>
        <w:t xml:space="preserve">uào </w:t>
      </w:r>
      <w:r>
        <w:t xml:space="preserve">tiểu. </w:t>
      </w:r>
      <w:r>
        <w:rPr>
          <w:i/>
        </w:rPr>
        <w:t xml:space="preserve">Tìm </w:t>
      </w:r>
      <w:r>
        <w:t xml:space="preserve">thấy </w:t>
      </w:r>
      <w:r>
        <w:t xml:space="preserve">cốt </w:t>
      </w:r>
      <w:r>
        <w:rPr>
          <w:i/>
        </w:rPr>
        <w:t xml:space="preserve">của </w:t>
      </w:r>
      <w:r>
        <w:t xml:space="preserve">người </w:t>
      </w:r>
      <w:r>
        <w:t xml:space="preserve">uượn. </w:t>
      </w:r>
      <w:r>
        <w:rPr>
          <w:b/>
        </w:rPr>
        <w:t xml:space="preserve">2 </w:t>
      </w:r>
      <w:r>
        <w:t xml:space="preserve">(ít dùng). </w:t>
      </w:r>
      <w:r>
        <w:t xml:space="preserve">Xương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Calciur </w:t>
      </w:r>
      <w:r>
        <w:rPr>
          <w:i/>
        </w:rPr>
        <w:t xml:space="preserve">uà </w:t>
      </w:r>
      <w:r>
        <w:t xml:space="preserve">phosphor </w:t>
      </w:r>
      <w:r>
        <w:rPr>
          <w:i/>
        </w:rPr>
        <w:t xml:space="preserve">rất </w:t>
      </w:r>
      <w:r>
        <w:t xml:space="preserve">cần </w:t>
      </w:r>
      <w:r>
        <w:rPr>
          <w:i/>
        </w:rPr>
        <w:t xml:space="preserve">cho </w:t>
      </w:r>
      <w:r>
        <w:t xml:space="preserve">uiệc </w:t>
      </w:r>
      <w:r>
        <w:t xml:space="preserve">tạo </w:t>
      </w:r>
      <w:r>
        <w:rPr>
          <w:i/>
        </w:rPr>
        <w:t xml:space="preserve">cốt. </w:t>
      </w:r>
      <w:r>
        <w:rPr>
          <w:b/>
        </w:rPr>
        <w:t xml:space="preserve">3 </w:t>
      </w:r>
      <w:r>
        <w:t xml:space="preserve">Phần </w:t>
      </w:r>
      <w:r>
        <w:t xml:space="preserve">làm </w:t>
      </w:r>
      <w:r>
        <w:t xml:space="preserve">chỗ </w:t>
      </w:r>
      <w:r>
        <w:t xml:space="preserve">dựa </w:t>
      </w:r>
      <w:r>
        <w:t xml:space="preserve">bên </w:t>
      </w:r>
      <w:r>
        <w:t xml:space="preserve">trong </w:t>
      </w:r>
      <w:r>
        <w:t xml:space="preserve">cho </w:t>
      </w:r>
      <w:r>
        <w:t xml:space="preserve">những </w:t>
      </w:r>
      <w:r>
        <w:t xml:space="preserve">phần </w:t>
      </w:r>
      <w:r>
        <w:t xml:space="preserve">khác, </w:t>
      </w:r>
      <w:r>
        <w:t xml:space="preserve">tạo </w:t>
      </w:r>
      <w:r>
        <w:t xml:space="preserve">nên </w:t>
      </w:r>
      <w:r>
        <w:t xml:space="preserve">sự </w:t>
      </w:r>
      <w:r>
        <w:t xml:space="preserve">vững </w:t>
      </w:r>
      <w:r>
        <w:t xml:space="preserve">chắc </w:t>
      </w:r>
      <w:r>
        <w:t xml:space="preserve">của </w:t>
      </w:r>
      <w:r>
        <w:t xml:space="preserve">toàn </w:t>
      </w:r>
      <w:r>
        <w:t xml:space="preserve">khối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vật. </w:t>
      </w:r>
      <w:r>
        <w:t xml:space="preserve">Bêtông </w:t>
      </w:r>
      <w:r>
        <w:rPr>
          <w:i/>
        </w:rPr>
        <w:t xml:space="preserve">cốt </w:t>
      </w:r>
      <w:r>
        <w:rPr>
          <w:i/>
        </w:rPr>
        <w:t xml:space="preserve">thép*. </w:t>
      </w:r>
      <w:r>
        <w:t xml:space="preserve">Cốt </w:t>
      </w:r>
      <w:r>
        <w:rPr>
          <w:i/>
        </w:rPr>
        <w:t xml:space="preserve">mũ. </w:t>
      </w:r>
      <w:r>
        <w:rPr>
          <w:b/>
        </w:rPr>
        <w:t xml:space="preserve">4 </w:t>
      </w:r>
      <w:r>
        <w:t xml:space="preserve">Nội </w:t>
      </w:r>
      <w:r>
        <w:t xml:space="preserve">dung </w:t>
      </w:r>
      <w:r>
        <w:t xml:space="preserve">chính </w:t>
      </w:r>
      <w:r>
        <w:t xml:space="preserve">làm </w:t>
      </w:r>
      <w:r>
        <w:t xml:space="preserve">thành </w:t>
      </w:r>
      <w:r>
        <w:t xml:space="preserve">cái </w:t>
      </w:r>
      <w:r>
        <w:t xml:space="preserve">sườn </w:t>
      </w:r>
      <w:r>
        <w:t xml:space="preserve">của </w:t>
      </w:r>
      <w:r>
        <w:t xml:space="preserve">tác </w:t>
      </w:r>
      <w:r>
        <w:t xml:space="preserve">phẩm </w:t>
      </w:r>
      <w:r>
        <w:t xml:space="preserve">văn </w:t>
      </w:r>
      <w:r>
        <w:t xml:space="preserve">học. </w:t>
      </w:r>
      <w:r>
        <w:t xml:space="preserve">Cốt </w:t>
      </w:r>
      <w:r>
        <w:t xml:space="preserve">truyện*. </w:t>
      </w:r>
      <w:r>
        <w:rPr>
          <w:b/>
        </w:rPr>
        <w:t xml:space="preserve">5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Phần </w:t>
      </w:r>
      <w:r>
        <w:t xml:space="preserve">nước </w:t>
      </w:r>
      <w:r>
        <w:t xml:space="preserve">đậm </w:t>
      </w:r>
      <w:r>
        <w:t xml:space="preserve">đặc, </w:t>
      </w:r>
      <w:r>
        <w:t xml:space="preserve">tinh </w:t>
      </w:r>
      <w:r>
        <w:t xml:space="preserve">tuý </w:t>
      </w:r>
      <w:r>
        <w:t xml:space="preserve">nhất </w:t>
      </w:r>
      <w:r>
        <w:t xml:space="preserve">do </w:t>
      </w:r>
      <w:r>
        <w:t xml:space="preserve">vắt, </w:t>
      </w:r>
      <w:r>
        <w:t xml:space="preserve">ép </w:t>
      </w:r>
      <w:r>
        <w:t xml:space="preserve">hoặc </w:t>
      </w:r>
      <w:r>
        <w:t xml:space="preserve">° </w:t>
      </w:r>
      <w:r>
        <w:t xml:space="preserve">ngâm, </w:t>
      </w:r>
      <w:r>
        <w:t xml:space="preserve">nấu </w:t>
      </w:r>
      <w:r>
        <w:t xml:space="preserve">lần </w:t>
      </w:r>
      <w:r>
        <w:t xml:space="preserve">đầu </w:t>
      </w:r>
      <w:r>
        <w:t xml:space="preserve">mà </w:t>
      </w:r>
      <w:r>
        <w:t xml:space="preserve">có. </w:t>
      </w:r>
      <w:r>
        <w:t xml:space="preserve">Nước </w:t>
      </w:r>
      <w:r>
        <w:t xml:space="preserve">mắm </w:t>
      </w:r>
      <w:r>
        <w:t xml:space="preserve">cốt. </w:t>
      </w:r>
      <w:r>
        <w:t xml:space="preserve">Bát </w:t>
      </w:r>
      <w:r>
        <w:rPr>
          <w:i/>
        </w:rPr>
        <w:t xml:space="preserve">nước </w:t>
      </w:r>
      <w:r>
        <w:rPr>
          <w:i/>
        </w:rPr>
        <w:t xml:space="preserve">cốt </w:t>
      </w:r>
      <w:r>
        <w:rPr>
          <w:i/>
        </w:rPr>
        <w:t xml:space="preserve">chè </w:t>
      </w:r>
      <w:r>
        <w:rPr>
          <w:i/>
        </w:rPr>
        <w:t xml:space="preserve">xanh. </w:t>
      </w:r>
      <w:r>
        <w:t xml:space="preserve">l\ </w:t>
      </w:r>
      <w:r>
        <w:t xml:space="preserve">động từ </w:t>
      </w:r>
      <w:r>
        <w:t xml:space="preserve">Coi </w:t>
      </w:r>
      <w:r>
        <w:t xml:space="preserve">là </w:t>
      </w:r>
      <w:r>
        <w:t xml:space="preserve">chủ </w:t>
      </w:r>
      <w:r>
        <w:t xml:space="preserve">vếu, </w:t>
      </w:r>
      <w:r>
        <w:t xml:space="preserve">là </w:t>
      </w:r>
      <w:r>
        <w:t xml:space="preserve">mục </w:t>
      </w:r>
      <w:r>
        <w:t xml:space="preserve">đích </w:t>
      </w:r>
      <w:r>
        <w:t xml:space="preserve">chính. </w:t>
      </w:r>
      <w:r>
        <w:t xml:space="preserve">Phê </w:t>
      </w:r>
      <w:r>
        <w:rPr>
          <w:i/>
        </w:rPr>
        <w:t xml:space="preserve">bình </w:t>
      </w:r>
      <w:r>
        <w:rPr>
          <w:i/>
        </w:rPr>
        <w:t xml:space="preserve">cốt </w:t>
      </w:r>
      <w:r>
        <w:rPr>
          <w:i/>
        </w:rPr>
        <w:t xml:space="preserve">để </w:t>
      </w:r>
      <w:r>
        <w:t xml:space="preserve">giúp </w:t>
      </w:r>
      <w:r>
        <w:rPr>
          <w:i/>
        </w:rPr>
        <w:t xml:space="preserve">nhau. </w:t>
      </w:r>
      <w:r>
        <w:t xml:space="preserve">Cốt </w:t>
      </w:r>
      <w:r>
        <w:rPr>
          <w:i/>
        </w:rPr>
        <w:t xml:space="preserve">cho </w:t>
      </w:r>
      <w:r>
        <w:t xml:space="preserve">xong </w:t>
      </w:r>
      <w:r>
        <w:t xml:space="preserve">uiệc. </w:t>
      </w:r>
      <w:r>
        <w:br/>
      </w:r>
      <w:r>
        <w:rPr>
          <w:b/>
        </w:rPr>
        <w:t xml:space="preserve">cốt,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Bà </w:t>
      </w:r>
      <w:r>
        <w:t xml:space="preserve">cốt </w:t>
      </w:r>
      <w:r>
        <w:t xml:space="preserve">(nói </w:t>
      </w:r>
      <w:r>
        <w:t xml:space="preserve">tắt). </w:t>
      </w:r>
      <w:r>
        <w:t xml:space="preserve">Một </w:t>
      </w:r>
      <w:r>
        <w:rPr>
          <w:i/>
        </w:rPr>
        <w:t xml:space="preserve">đồng </w:t>
      </w:r>
      <w:r>
        <w:t xml:space="preserve">một </w:t>
      </w:r>
      <w:r>
        <w:rPr>
          <w:i/>
        </w:rPr>
        <w:t xml:space="preserve">cốt*. </w:t>
      </w:r>
      <w:r>
        <w:br/>
      </w:r>
      <w:r>
        <w:rPr>
          <w:b/>
        </w:rPr>
        <w:t xml:space="preserve">cốt, </w:t>
      </w:r>
      <w:r>
        <w:rPr>
          <w:i/>
        </w:rPr>
        <w:t xml:space="preserve">danh từ </w:t>
      </w:r>
      <w:r>
        <w:t xml:space="preserve">(cũ). </w:t>
      </w:r>
      <w:r>
        <w:t xml:space="preserve">Cao </w:t>
      </w:r>
      <w:r>
        <w:t xml:space="preserve">trình. </w:t>
      </w:r>
      <w:r>
        <w:br/>
      </w:r>
      <w:r>
        <w:rPr>
          <w:b/>
        </w:rPr>
        <w:t xml:space="preserve">cốt,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Đẫn. </w:t>
      </w:r>
      <w:r>
        <w:t xml:space="preserve">Cốt </w:t>
      </w:r>
      <w:r>
        <w:t xml:space="preserve">cây </w:t>
      </w:r>
      <w:r>
        <w:rPr>
          <w:i/>
        </w:rPr>
        <w:t xml:space="preserve">sát </w:t>
      </w:r>
      <w:r>
        <w:t xml:space="preserve">gốc. </w:t>
      </w:r>
      <w:r>
        <w:br/>
      </w:r>
      <w:r>
        <w:rPr>
          <w:b/>
        </w:rPr>
        <w:t xml:space="preserve">cốt </w:t>
      </w:r>
      <w:r>
        <w:rPr>
          <w:b/>
        </w:rPr>
        <w:t xml:space="preserve">cách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(cũ). </w:t>
      </w:r>
      <w:r>
        <w:t xml:space="preserve">Hình </w:t>
      </w:r>
      <w:r>
        <w:t xml:space="preserve">thể, </w:t>
      </w:r>
      <w:r>
        <w:t xml:space="preserve">dáng </w:t>
      </w:r>
      <w:r>
        <w:t xml:space="preserve">người. </w:t>
      </w:r>
      <w:r>
        <w:t xml:space="preserve">Cốt </w:t>
      </w:r>
      <w:r>
        <w:rPr>
          <w:i/>
        </w:rPr>
        <w:t xml:space="preserve">cách </w:t>
      </w:r>
      <w:r>
        <w:t xml:space="preserve">yếu </w:t>
      </w:r>
      <w:r>
        <w:t xml:space="preserve">điệu. </w:t>
      </w:r>
      <w:r>
        <w:rPr>
          <w:b/>
        </w:rPr>
        <w:t xml:space="preserve">2 </w:t>
      </w:r>
      <w:r>
        <w:t xml:space="preserve">Nét </w:t>
      </w:r>
      <w:r>
        <w:t xml:space="preserve">đặc </w:t>
      </w:r>
      <w:r>
        <w:t xml:space="preserve">sắc </w:t>
      </w:r>
      <w:r>
        <w:t xml:space="preserve">về </w:t>
      </w:r>
      <w:r>
        <w:t xml:space="preserve">tính </w:t>
      </w:r>
      <w:r>
        <w:t xml:space="preserve">cách. </w:t>
      </w:r>
      <w:r>
        <w:rPr>
          <w:i/>
        </w:rPr>
        <w:t xml:space="preserve">Cốt </w:t>
      </w:r>
      <w:r>
        <w:rPr>
          <w:i/>
        </w:rPr>
        <w:t xml:space="preserve">cách </w:t>
      </w:r>
      <w:r>
        <w:rPr>
          <w:i/>
        </w:rPr>
        <w:t xml:space="preserve">dân </w:t>
      </w:r>
      <w:r>
        <w:rPr>
          <w:i/>
        </w:rPr>
        <w:t xml:space="preserve">tộc. </w:t>
      </w:r>
      <w:r>
        <w:br/>
      </w:r>
      <w:r>
        <w:rPr>
          <w:b/>
        </w:rPr>
        <w:t xml:space="preserve">cốt </w:t>
      </w:r>
      <w:r>
        <w:rPr>
          <w:b/>
        </w:rPr>
        <w:t xml:space="preserve">cán </w:t>
      </w:r>
      <w:r>
        <w:rPr>
          <w:i/>
        </w:rPr>
        <w:t xml:space="preserve">danh từ </w:t>
      </w:r>
      <w:r>
        <w:t xml:space="preserve">Người </w:t>
      </w:r>
      <w:r>
        <w:t xml:space="preserve">hoặc </w:t>
      </w:r>
      <w:r>
        <w:t xml:space="preserve">bộ </w:t>
      </w:r>
      <w:r>
        <w:t xml:space="preserve">phận </w:t>
      </w:r>
      <w:r>
        <w:t xml:space="preserve">làm </w:t>
      </w:r>
      <w:r>
        <w:t xml:space="preserve">nòng </w:t>
      </w:r>
      <w:r>
        <w:t xml:space="preserve">cốt </w:t>
      </w:r>
      <w:r>
        <w:t xml:space="preserve">trong </w:t>
      </w:r>
      <w:r>
        <w:t xml:space="preserve">một </w:t>
      </w:r>
      <w:r>
        <w:t xml:space="preserve">tổ </w:t>
      </w:r>
      <w:r>
        <w:t xml:space="preserve">chức, </w:t>
      </w:r>
      <w:r>
        <w:t xml:space="preserve">một </w:t>
      </w:r>
      <w:r>
        <w:t xml:space="preserve">phong </w:t>
      </w:r>
      <w:r>
        <w:t xml:space="preserve">trào </w:t>
      </w:r>
      <w:r>
        <w:t xml:space="preserve">xã </w:t>
      </w:r>
      <w:r>
        <w:t xml:space="preserve">hội, </w:t>
      </w:r>
      <w:r>
        <w:t xml:space="preserve">chính </w:t>
      </w:r>
      <w:r>
        <w:t xml:space="preserve">trị, </w:t>
      </w:r>
      <w:r>
        <w:t xml:space="preserve">văn </w:t>
      </w:r>
      <w:r>
        <w:t xml:space="preserve">hoá, </w:t>
      </w:r>
      <w:r>
        <w:t xml:space="preserve">v.v. </w:t>
      </w:r>
      <w:r>
        <w:rPr>
          <w:i/>
        </w:rPr>
        <w:t xml:space="preserve">Lực </w:t>
      </w:r>
      <w:r>
        <w:t xml:space="preserve">lượng </w:t>
      </w:r>
      <w:r>
        <w:rPr>
          <w:i/>
        </w:rPr>
        <w:t xml:space="preserve">cốt </w:t>
      </w:r>
      <w:r>
        <w:rPr>
          <w:i/>
        </w:rPr>
        <w:t xml:space="preserve">cán. </w:t>
      </w:r>
      <w:r>
        <w:t xml:space="preserve">Vai </w:t>
      </w:r>
      <w:r>
        <w:t xml:space="preserve">trò </w:t>
      </w:r>
      <w:r>
        <w:t xml:space="preserve">cốt </w:t>
      </w:r>
      <w:r>
        <w:rPr>
          <w:i/>
        </w:rPr>
        <w:t xml:space="preserve">cán </w:t>
      </w:r>
      <w:r>
        <w:rPr>
          <w:i/>
        </w:rPr>
        <w:t xml:space="preserve">của </w:t>
      </w:r>
      <w:r>
        <w:rPr>
          <w:i/>
        </w:rPr>
        <w:t xml:space="preserve">giáo </w:t>
      </w:r>
      <w:r>
        <w:t xml:space="preserve">uiên </w:t>
      </w:r>
      <w:r>
        <w:rPr>
          <w:i/>
        </w:rPr>
        <w:t xml:space="preserve">trong </w:t>
      </w:r>
      <w:r>
        <w:t xml:space="preserve">sự </w:t>
      </w:r>
      <w:r>
        <w:t xml:space="preserve">nghiệp </w:t>
      </w:r>
      <w:r>
        <w:rPr>
          <w:i/>
        </w:rPr>
        <w:t xml:space="preserve">giáo </w:t>
      </w:r>
      <w:r>
        <w:rPr>
          <w:i/>
        </w:rPr>
        <w:t xml:space="preserve">dục. </w:t>
      </w:r>
      <w:r>
        <w:br/>
      </w:r>
      <w:r>
        <w:rPr>
          <w:b/>
        </w:rPr>
        <w:t xml:space="preserve">cốt </w:t>
      </w:r>
      <w:r>
        <w:rPr>
          <w:b/>
        </w:rPr>
        <w:t xml:space="preserve">giao </w:t>
      </w:r>
      <w:r>
        <w:rPr>
          <w:i/>
        </w:rPr>
        <w:t xml:space="preserve">danh từ </w:t>
      </w:r>
      <w:r>
        <w:t xml:space="preserve">Keo </w:t>
      </w:r>
      <w:r>
        <w:t xml:space="preserve">xương. </w:t>
      </w:r>
      <w:r>
        <w:br/>
      </w:r>
      <w:r>
        <w:rPr>
          <w:b/>
        </w:rPr>
        <w:t xml:space="preserve">cốt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t xml:space="preserve">Hoá </w:t>
      </w:r>
      <w:r>
        <w:t xml:space="preserve">xương. </w:t>
      </w:r>
      <w:r>
        <w:br/>
      </w:r>
      <w:r>
        <w:rPr>
          <w:b/>
        </w:rPr>
        <w:t xml:space="preserve">cốt </w:t>
      </w:r>
      <w:r>
        <w:rPr>
          <w:b/>
        </w:rPr>
        <w:t xml:space="preserve">khí, </w:t>
      </w:r>
      <w:r>
        <w:rPr>
          <w:i/>
        </w:rPr>
        <w:t xml:space="preserve">danh từ </w:t>
      </w:r>
      <w:r>
        <w:t xml:space="preserve">Cây </w:t>
      </w:r>
      <w:r>
        <w:t xml:space="preserve">nhỏ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rau </w:t>
      </w:r>
      <w:r>
        <w:t xml:space="preserve">răm, </w:t>
      </w:r>
      <w:r>
        <w:t xml:space="preserve">thân </w:t>
      </w:r>
      <w:r>
        <w:t xml:space="preserve">và </w:t>
      </w:r>
      <w:r>
        <w:t xml:space="preserve">cành </w:t>
      </w:r>
      <w:r>
        <w:t xml:space="preserve">thường </w:t>
      </w:r>
      <w:r>
        <w:t xml:space="preserve">có </w:t>
      </w:r>
      <w:r>
        <w:t xml:space="preserve">đốm </w:t>
      </w:r>
      <w:r>
        <w:t xml:space="preserve">màu </w:t>
      </w:r>
      <w:r>
        <w:t xml:space="preserve">tím </w:t>
      </w:r>
      <w:r>
        <w:t xml:space="preserve">hồng, </w:t>
      </w:r>
      <w:r>
        <w:t xml:space="preserve">hoa </w:t>
      </w:r>
      <w:r>
        <w:t xml:space="preserve">màu </w:t>
      </w:r>
      <w:r>
        <w:t xml:space="preserve">trắng, </w:t>
      </w:r>
      <w:r>
        <w:t xml:space="preserve">mọc </w:t>
      </w:r>
      <w:r>
        <w:t xml:space="preserve">thành </w:t>
      </w:r>
      <w:r>
        <w:t xml:space="preserve">chùm </w:t>
      </w:r>
      <w:r>
        <w:t xml:space="preserve">ở </w:t>
      </w:r>
      <w:r>
        <w:t xml:space="preserve">nách </w:t>
      </w:r>
      <w:r>
        <w:t xml:space="preserve">lá, </w:t>
      </w:r>
      <w:r>
        <w:t xml:space="preserve">củ </w:t>
      </w:r>
      <w:r>
        <w:t xml:space="preserve">dùng </w:t>
      </w:r>
      <w:r>
        <w:t xml:space="preserve">làm </w:t>
      </w:r>
      <w:r>
        <w:t xml:space="preserve">thuốc.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