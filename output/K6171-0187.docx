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đá </w:t>
      </w:r>
      <w:r>
        <w:rPr>
          <w:b/>
        </w:rPr>
        <w:t xml:space="preserve">vách </w:t>
      </w:r>
      <w:r>
        <w:rPr>
          <w:i/>
        </w:rPr>
        <w:t xml:space="preserve">danh từ </w:t>
      </w:r>
      <w:r>
        <w:rPr>
          <w:i/>
        </w:rPr>
        <w:t xml:space="preserve">Lớp </w:t>
      </w:r>
      <w:r>
        <w:t xml:space="preserve">đá </w:t>
      </w:r>
      <w:r>
        <w:t xml:space="preserve">nằm </w:t>
      </w:r>
      <w:r>
        <w:t xml:space="preserve">phía </w:t>
      </w:r>
      <w:r>
        <w:t xml:space="preserve">trên </w:t>
      </w:r>
      <w:r>
        <w:t xml:space="preserve">vỉa </w:t>
      </w:r>
      <w:r>
        <w:t xml:space="preserve">khoáng </w:t>
      </w:r>
      <w:r>
        <w:t xml:space="preserve">sản.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Đá </w:t>
      </w:r>
      <w:r>
        <w:t xml:space="preserve">với </w:t>
      </w:r>
      <w:r>
        <w:t xml:space="preserve">vàng;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bền </w:t>
      </w:r>
      <w:r>
        <w:t xml:space="preserve">vững, </w:t>
      </w:r>
      <w:r>
        <w:t xml:space="preserve">gắn </w:t>
      </w:r>
      <w:r>
        <w:t xml:space="preserve">bó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cảm </w:t>
      </w:r>
      <w:r>
        <w:t xml:space="preserve">(thường </w:t>
      </w:r>
      <w:r>
        <w:t xml:space="preserve">về </w:t>
      </w:r>
      <w:r>
        <w:t xml:space="preserve">tình </w:t>
      </w:r>
      <w:r>
        <w:t xml:space="preserve">nghĩa </w:t>
      </w:r>
      <w:r>
        <w:t xml:space="preserve">vợ </w:t>
      </w:r>
      <w:r>
        <w:t xml:space="preserve">chồng). </w:t>
      </w:r>
      <w:r>
        <w:rPr>
          <w:i/>
        </w:rPr>
        <w:t xml:space="preserve">Tình </w:t>
      </w:r>
      <w:r>
        <w:t xml:space="preserve">nghĩa </w:t>
      </w:r>
      <w:r>
        <w:t xml:space="preserve">đá </w:t>
      </w:r>
      <w:r>
        <w:t xml:space="preserve">uàng.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vân </w:t>
      </w:r>
      <w:r>
        <w:rPr>
          <w:b/>
        </w:rPr>
        <w:t xml:space="preserve">mẫu </w:t>
      </w:r>
      <w:r>
        <w:rPr>
          <w:b/>
        </w:rPr>
        <w:t xml:space="preserve">d.x. </w:t>
      </w:r>
      <w:r>
        <w:rPr>
          <w:b/>
        </w:rPr>
        <w:t xml:space="preserve">/nica.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vôi </w:t>
      </w:r>
      <w:r>
        <w:rPr>
          <w:i/>
        </w:rPr>
        <w:t xml:space="preserve">danh từ </w:t>
      </w:r>
      <w:r>
        <w:t xml:space="preserve">Đá </w:t>
      </w:r>
      <w:r>
        <w:t xml:space="preserve">dùng </w:t>
      </w:r>
      <w:r>
        <w:t xml:space="preserve">để </w:t>
      </w:r>
      <w:r>
        <w:t xml:space="preserve">nung </w:t>
      </w:r>
      <w:r>
        <w:t xml:space="preserve">vôi. </w:t>
      </w:r>
      <w:r>
        <w:br/>
      </w:r>
      <w:r>
        <w:rPr>
          <w:b/>
        </w:rPr>
        <w:t xml:space="preserve">đạc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(ít dùng). </w:t>
      </w:r>
      <w:r>
        <w:t xml:space="preserve">Đo </w:t>
      </w:r>
      <w:r>
        <w:t xml:space="preserve">(ruộng </w:t>
      </w:r>
      <w:r>
        <w:t xml:space="preserve">đất).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chiều </w:t>
      </w:r>
      <w:r>
        <w:t xml:space="preserve">dài </w:t>
      </w:r>
      <w:r>
        <w:t xml:space="preserve">thời </w:t>
      </w:r>
      <w:r>
        <w:rPr>
          <w:i/>
        </w:rPr>
        <w:t xml:space="preserve">xưa, </w:t>
      </w:r>
      <w:r>
        <w:t xml:space="preserve">bằng </w:t>
      </w:r>
      <w:r>
        <w:t xml:space="preserve">khoảng </w:t>
      </w:r>
      <w:r>
        <w:t xml:space="preserve">60 </w:t>
      </w:r>
      <w:r>
        <w:t xml:space="preserve">mét. </w:t>
      </w:r>
      <w:r>
        <w:rPr>
          <w:b/>
        </w:rPr>
        <w:t xml:space="preserve">2 </w:t>
      </w:r>
      <w:r>
        <w:t xml:space="preserve">(ít dùng). </w:t>
      </w:r>
      <w:r>
        <w:t xml:space="preserve">Đoạn </w:t>
      </w:r>
      <w:r>
        <w:t xml:space="preserve">đường </w:t>
      </w:r>
      <w:r>
        <w:t xml:space="preserve">tương </w:t>
      </w:r>
      <w:r>
        <w:t xml:space="preserve">đối </w:t>
      </w:r>
      <w:r>
        <w:t xml:space="preserve">ngắn. </w:t>
      </w:r>
      <w:r>
        <w:t xml:space="preserve">Khôngxa </w:t>
      </w:r>
      <w:r>
        <w:rPr>
          <w:i/>
        </w:rPr>
        <w:t xml:space="preserve">lắm, </w:t>
      </w:r>
      <w:r>
        <w:rPr>
          <w:i/>
        </w:rPr>
        <w:t xml:space="preserve">chỉ </w:t>
      </w:r>
      <w:r>
        <w:rPr>
          <w:i/>
        </w:rPr>
        <w:t xml:space="preserve">cách </w:t>
      </w:r>
      <w:r>
        <w:rPr>
          <w:i/>
        </w:rPr>
        <w:t xml:space="preserve">nhau </w:t>
      </w:r>
      <w:r>
        <w:rPr>
          <w:i/>
        </w:rPr>
        <w:t xml:space="preserve">uài </w:t>
      </w:r>
      <w:r>
        <w:rPr>
          <w:i/>
        </w:rPr>
        <w:t xml:space="preserve">đạc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đạc </w:t>
      </w:r>
      <w:r>
        <w:rPr>
          <w:b/>
        </w:rPr>
        <w:t xml:space="preserve">điển </w:t>
      </w:r>
      <w:r>
        <w:rPr>
          <w:i/>
        </w:rPr>
        <w:t xml:space="preserve">động từ </w:t>
      </w:r>
      <w:r>
        <w:t xml:space="preserve">(cũ). </w:t>
      </w:r>
      <w:r>
        <w:t xml:space="preserve">Đo </w:t>
      </w:r>
      <w:r>
        <w:t xml:space="preserve">ruộng </w:t>
      </w:r>
      <w:r>
        <w:t xml:space="preserve">đất. </w:t>
      </w:r>
      <w:r>
        <w:t xml:space="preserve">Đội </w:t>
      </w:r>
      <w:r>
        <w:t xml:space="preserve">đạc </w:t>
      </w:r>
      <w:r>
        <w:t xml:space="preserve">điền. </w:t>
      </w:r>
      <w:r>
        <w:t xml:space="preserve">đách </w:t>
      </w:r>
      <w:r>
        <w:t xml:space="preserve">phụ từ </w:t>
      </w:r>
      <w:r>
        <w:t xml:space="preserve">(và </w:t>
      </w:r>
      <w:r>
        <w:t xml:space="preserve">trợ từ). </w:t>
      </w:r>
      <w:r>
        <w:t xml:space="preserve">(thgt.; </w:t>
      </w:r>
      <w:r>
        <w:t xml:space="preserve">ít dùng). </w:t>
      </w:r>
      <w:r>
        <w:t xml:space="preserve">Như </w:t>
      </w:r>
      <w:r>
        <w:t xml:space="preserve">đếch. </w:t>
      </w:r>
      <w:r>
        <w:br/>
      </w:r>
      <w:r>
        <w:rPr>
          <w:b/>
        </w:rPr>
        <w:t xml:space="preserve">đai,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Vành </w:t>
      </w:r>
      <w:r>
        <w:t xml:space="preserve">bao </w:t>
      </w:r>
      <w:r>
        <w:t xml:space="preserve">quanh </w:t>
      </w:r>
      <w:r>
        <w:t xml:space="preserve">vật </w:t>
      </w:r>
      <w:r>
        <w:t xml:space="preserve">gì, </w:t>
      </w:r>
      <w:r>
        <w:t xml:space="preserve">thường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chặt, </w:t>
      </w:r>
      <w:r>
        <w:t xml:space="preserve">cho </w:t>
      </w:r>
      <w:r>
        <w:t xml:space="preserve">chắc. </w:t>
      </w:r>
      <w:r>
        <w:t xml:space="preserve">Thùng </w:t>
      </w:r>
      <w:r>
        <w:t xml:space="preserve">gỗ </w:t>
      </w:r>
      <w:r>
        <w:rPr>
          <w:i/>
        </w:rPr>
        <w:t xml:space="preserve">có </w:t>
      </w:r>
      <w:r>
        <w:rPr>
          <w:i/>
        </w:rPr>
        <w:t xml:space="preserve">đai </w:t>
      </w:r>
      <w:r>
        <w:t xml:space="preserve">sắt. </w:t>
      </w:r>
      <w:r>
        <w:t xml:space="preserve">Trồng </w:t>
      </w:r>
      <w:r>
        <w:t xml:space="preserve">cây </w:t>
      </w:r>
      <w:r>
        <w:rPr>
          <w:i/>
        </w:rPr>
        <w:t xml:space="preserve">làm </w:t>
      </w:r>
      <w:r>
        <w:t xml:space="preserve">thành </w:t>
      </w:r>
      <w:r>
        <w:rPr>
          <w:i/>
        </w:rPr>
        <w:t xml:space="preserve">đai </w:t>
      </w:r>
      <w:r>
        <w:t xml:space="preserve">rừng </w:t>
      </w:r>
      <w:r>
        <w:t xml:space="preserve">chắn </w:t>
      </w:r>
      <w:r>
        <w:t xml:space="preserve">gió. </w:t>
      </w:r>
      <w:r>
        <w:t xml:space="preserve">Đại </w:t>
      </w:r>
      <w:r>
        <w:rPr>
          <w:i/>
        </w:rPr>
        <w:t xml:space="preserve">áo </w:t>
      </w:r>
      <w:r>
        <w:rPr>
          <w:i/>
        </w:rPr>
        <w:t xml:space="preserve">khoác </w:t>
      </w:r>
      <w:r>
        <w:t xml:space="preserve">(dây </w:t>
      </w:r>
      <w:r>
        <w:t xml:space="preserve">buộc </w:t>
      </w:r>
      <w:r>
        <w:t xml:space="preserve">ngang </w:t>
      </w:r>
      <w:r>
        <w:t xml:space="preserve">lưng </w:t>
      </w:r>
      <w:r>
        <w:t xml:space="preserve">áo </w:t>
      </w:r>
      <w:r>
        <w:t xml:space="preserve">cho </w:t>
      </w:r>
      <w:r>
        <w:t xml:space="preserve">chắc, </w:t>
      </w:r>
      <w:r>
        <w:t xml:space="preserve">đẹp). </w:t>
      </w:r>
      <w:r>
        <w:rPr>
          <w:b/>
        </w:rPr>
        <w:t xml:space="preserve">2 </w:t>
      </w:r>
      <w:r>
        <w:t xml:space="preserve">Vành </w:t>
      </w:r>
      <w:r>
        <w:t xml:space="preserve">đeo </w:t>
      </w:r>
      <w:r>
        <w:t xml:space="preserve">ngang </w:t>
      </w:r>
      <w:r>
        <w:t xml:space="preserve">lưng </w:t>
      </w:r>
      <w:r>
        <w:t xml:space="preserve">phía </w:t>
      </w:r>
      <w:r>
        <w:t xml:space="preserve">ngoài </w:t>
      </w:r>
      <w:r>
        <w:t xml:space="preserve">áo </w:t>
      </w:r>
      <w:r>
        <w:t xml:space="preserve">chầu </w:t>
      </w:r>
      <w:r>
        <w:t xml:space="preserve">vua. </w:t>
      </w:r>
      <w:r>
        <w:rPr>
          <w:b/>
        </w:rPr>
        <w:t xml:space="preserve">3 </w:t>
      </w:r>
      <w:r>
        <w:t xml:space="preserve">cũng nói </w:t>
      </w:r>
      <w:r>
        <w:t xml:space="preserve">pòng </w:t>
      </w:r>
      <w:r>
        <w:t xml:space="preserve">đại. </w:t>
      </w:r>
      <w:r>
        <w:t xml:space="preserve">Dải </w:t>
      </w:r>
      <w:r>
        <w:t xml:space="preserve">(đất, </w:t>
      </w:r>
      <w:r>
        <w:t xml:space="preserve">khí </w:t>
      </w:r>
      <w:r>
        <w:t xml:space="preserve">hậu, </w:t>
      </w:r>
      <w:r>
        <w:t xml:space="preserve">thực </w:t>
      </w:r>
      <w:r>
        <w:t xml:space="preserve">vật, </w:t>
      </w:r>
      <w:r>
        <w:t xml:space="preserve">v.v.) </w:t>
      </w:r>
      <w:r>
        <w:t xml:space="preserve">chạy </w:t>
      </w:r>
      <w:r>
        <w:t xml:space="preserve">vòng </w:t>
      </w:r>
      <w:r>
        <w:t xml:space="preserve">quanh </w:t>
      </w:r>
      <w:r>
        <w:t xml:space="preserve">Trái </w:t>
      </w:r>
      <w:r>
        <w:t xml:space="preserve">Đất </w:t>
      </w:r>
      <w:r>
        <w:t xml:space="preserve">theo </w:t>
      </w:r>
      <w:r>
        <w:t xml:space="preserve">hướng </w:t>
      </w:r>
      <w:r>
        <w:t xml:space="preserve">vĩ </w:t>
      </w:r>
      <w:r>
        <w:t xml:space="preserve">tuyến. </w:t>
      </w:r>
      <w:r>
        <w:t xml:space="preserve">Đại </w:t>
      </w:r>
      <w:r>
        <w:rPr>
          <w:i/>
        </w:rPr>
        <w:t xml:space="preserve">khí </w:t>
      </w:r>
      <w:r>
        <w:rPr>
          <w:i/>
        </w:rPr>
        <w:t xml:space="preserve">hậu. </w:t>
      </w:r>
      <w:r>
        <w:rPr>
          <w:b/>
        </w:rPr>
        <w:t xml:space="preserve">4 </w:t>
      </w:r>
      <w:r>
        <w:t xml:space="preserve">Hệ </w:t>
      </w:r>
      <w:r>
        <w:t xml:space="preserve">thống </w:t>
      </w:r>
      <w:r>
        <w:t xml:space="preserve">xương </w:t>
      </w:r>
      <w:r>
        <w:t xml:space="preserve">làm </w:t>
      </w:r>
      <w:r>
        <w:t xml:space="preserve">nơi </w:t>
      </w:r>
      <w:r>
        <w:t xml:space="preserve">tựa </w:t>
      </w:r>
      <w:r>
        <w:t xml:space="preserve">của </w:t>
      </w:r>
      <w:r>
        <w:t xml:space="preserve">xương </w:t>
      </w:r>
      <w:r>
        <w:t xml:space="preserve">chỉ. </w:t>
      </w:r>
      <w:r>
        <w:t xml:space="preserve">II </w:t>
      </w:r>
      <w:r>
        <w:t xml:space="preserve">động từ </w:t>
      </w:r>
      <w:r>
        <w:t xml:space="preserve">Đeo </w:t>
      </w:r>
      <w:r>
        <w:t xml:space="preserve">bằng </w:t>
      </w:r>
      <w:r>
        <w:t xml:space="preserve">dây </w:t>
      </w:r>
      <w:r>
        <w:t xml:space="preserve">buộc </w:t>
      </w:r>
      <w:r>
        <w:t xml:space="preserve">chặt </w:t>
      </w:r>
      <w:r>
        <w:t xml:space="preserve">quanh </w:t>
      </w:r>
      <w:r>
        <w:t xml:space="preserve">lưng </w:t>
      </w:r>
      <w:r>
        <w:t xml:space="preserve">và </w:t>
      </w:r>
      <w:r>
        <w:t xml:space="preserve">ngực. </w:t>
      </w:r>
      <w:r>
        <w:t xml:space="preserve">Đai </w:t>
      </w:r>
      <w:r>
        <w:t xml:space="preserve">con </w:t>
      </w:r>
      <w:r>
        <w:t xml:space="preserve">sau </w:t>
      </w:r>
      <w:r>
        <w:t xml:space="preserve">lưng. </w:t>
      </w:r>
      <w:r>
        <w:br/>
      </w:r>
      <w:r>
        <w:rPr>
          <w:b/>
        </w:rPr>
        <w:t xml:space="preserve">đai,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kéo </w:t>
      </w:r>
      <w:r>
        <w:t xml:space="preserve">dài </w:t>
      </w:r>
      <w:r>
        <w:t xml:space="preserve">và </w:t>
      </w:r>
      <w:r>
        <w:t xml:space="preserve">nhiều </w:t>
      </w:r>
      <w:r>
        <w:t xml:space="preserve">lần </w:t>
      </w:r>
      <w:r>
        <w:t xml:space="preserve">về </w:t>
      </w:r>
      <w:r>
        <w:t xml:space="preserve">việc </w:t>
      </w:r>
      <w:r>
        <w:t xml:space="preserve">đã </w:t>
      </w:r>
      <w:r>
        <w:t xml:space="preserve">xảy </w:t>
      </w:r>
      <w:r>
        <w:t xml:space="preserve">ra </w:t>
      </w:r>
      <w:r>
        <w:t xml:space="preserve">để </w:t>
      </w:r>
      <w:r>
        <w:t xml:space="preserve">tỏ </w:t>
      </w:r>
      <w:r>
        <w:t xml:space="preserve">sự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của </w:t>
      </w:r>
      <w:r>
        <w:t xml:space="preserve">mình. </w:t>
      </w:r>
      <w:r>
        <w:t xml:space="preserve">Nó </w:t>
      </w:r>
      <w:r>
        <w:rPr>
          <w:i/>
        </w:rPr>
        <w:t xml:space="preserve">đã </w:t>
      </w:r>
      <w:r>
        <w:rPr>
          <w:i/>
        </w:rPr>
        <w:t xml:space="preserve">nhận </w:t>
      </w:r>
      <w:r>
        <w:rPr>
          <w:i/>
        </w:rPr>
        <w:t xml:space="preserve">khuyết </w:t>
      </w:r>
      <w:r>
        <w:rPr>
          <w:i/>
        </w:rPr>
        <w:t xml:space="preserve">điểm, </w:t>
      </w:r>
      <w:r>
        <w:rPr>
          <w:i/>
        </w:rPr>
        <w:t xml:space="preserve">còn </w:t>
      </w:r>
      <w:r>
        <w:t xml:space="preserve">đại </w:t>
      </w:r>
      <w:r>
        <w:t xml:space="preserve">đi </w:t>
      </w:r>
      <w:r>
        <w:rPr>
          <w:i/>
        </w:rPr>
        <w:t xml:space="preserve">đại </w:t>
      </w:r>
      <w:r>
        <w:rPr>
          <w:i/>
        </w:rPr>
        <w:t xml:space="preserve">lại </w:t>
      </w:r>
      <w:r>
        <w:t xml:space="preserve">làm </w:t>
      </w:r>
      <w:r>
        <w:t xml:space="preserve">gì. </w:t>
      </w:r>
      <w:r>
        <w:br/>
      </w:r>
      <w:r>
        <w:rPr>
          <w:b/>
        </w:rPr>
        <w:t xml:space="preserve">đai </w:t>
      </w:r>
      <w:r>
        <w:rPr>
          <w:b/>
        </w:rPr>
        <w:t xml:space="preserve">cân </w:t>
      </w:r>
      <w:r>
        <w:rPr>
          <w:i/>
        </w:rPr>
        <w:t xml:space="preserve">danh từ </w:t>
      </w:r>
      <w:r>
        <w:t xml:space="preserve">Như </w:t>
      </w:r>
      <w:r>
        <w:t xml:space="preserve">cân </w:t>
      </w:r>
      <w:r>
        <w:rPr>
          <w:i/>
        </w:rPr>
        <w:t xml:space="preserve">đai. </w:t>
      </w:r>
      <w:r>
        <w:br/>
      </w:r>
      <w:r>
        <w:rPr>
          <w:b/>
        </w:rPr>
        <w:t xml:space="preserve">đai </w:t>
      </w:r>
      <w:r>
        <w:rPr>
          <w:b/>
        </w:rPr>
        <w:t xml:space="preserve">chậu </w:t>
      </w:r>
      <w:r>
        <w:rPr>
          <w:i/>
        </w:rPr>
        <w:t xml:space="preserve">danh từ </w:t>
      </w:r>
      <w:r>
        <w:t xml:space="preserve">Xương </w:t>
      </w:r>
      <w:r>
        <w:t xml:space="preserve">đai </w:t>
      </w:r>
      <w:r>
        <w:t xml:space="preserve">thuộc </w:t>
      </w:r>
      <w:r>
        <w:t xml:space="preserve">vùng </w:t>
      </w:r>
      <w:r>
        <w:t xml:space="preserve">sau </w:t>
      </w:r>
      <w:r>
        <w:t xml:space="preserve">hông, </w:t>
      </w:r>
      <w:r>
        <w:t xml:space="preserve">khớp </w:t>
      </w:r>
      <w:r>
        <w:t xml:space="preserve">với </w:t>
      </w:r>
      <w:r>
        <w:t xml:space="preserve">xương </w:t>
      </w:r>
      <w:r>
        <w:t xml:space="preserve">chỉ </w:t>
      </w:r>
      <w:r>
        <w:t xml:space="preserve">sau. </w:t>
      </w:r>
      <w:r>
        <w:br/>
      </w:r>
      <w:r>
        <w:rPr>
          <w:b/>
        </w:rPr>
        <w:t xml:space="preserve">đai </w:t>
      </w:r>
      <w:r>
        <w:rPr>
          <w:b/>
        </w:rPr>
        <w:t xml:space="preserve">ốc </w:t>
      </w:r>
      <w:r>
        <w:rPr>
          <w:i/>
        </w:rPr>
        <w:t xml:space="preserve">danh từ </w:t>
      </w:r>
      <w:r>
        <w:t xml:space="preserve">Chỉ </w:t>
      </w:r>
      <w:r>
        <w:t xml:space="preserve">tiết </w:t>
      </w:r>
      <w:r>
        <w:t xml:space="preserve">máy </w:t>
      </w:r>
      <w:r>
        <w:t xml:space="preserve">có </w:t>
      </w:r>
      <w:r>
        <w:t xml:space="preserve">một </w:t>
      </w:r>
      <w:r>
        <w:t xml:space="preserve">lỗ </w:t>
      </w:r>
      <w:r>
        <w:t xml:space="preserve">có </w:t>
      </w:r>
      <w:r>
        <w:t xml:space="preserve">ren </w:t>
      </w:r>
      <w:r>
        <w:t xml:space="preserve">để </w:t>
      </w:r>
      <w:r>
        <w:t xml:space="preserve">lắp </w:t>
      </w:r>
      <w:r>
        <w:t xml:space="preserve">với </w:t>
      </w:r>
      <w:r>
        <w:t xml:space="preserve">một </w:t>
      </w:r>
      <w:r>
        <w:t xml:space="preserve">đinh </w:t>
      </w:r>
      <w:r>
        <w:t xml:space="preserve">ốc </w:t>
      </w:r>
      <w:r>
        <w:t xml:space="preserve">hoặc </w:t>
      </w:r>
      <w:r>
        <w:t xml:space="preserve">trục </w:t>
      </w:r>
      <w:r>
        <w:t xml:space="preserve">vít. </w:t>
      </w:r>
      <w:r>
        <w:br/>
      </w:r>
      <w:r>
        <w:rPr>
          <w:b/>
        </w:rPr>
        <w:t xml:space="preserve">đai </w:t>
      </w:r>
      <w:r>
        <w:rPr>
          <w:b/>
        </w:rPr>
        <w:t xml:space="preserve">truyền </w:t>
      </w:r>
      <w:r>
        <w:rPr>
          <w:i/>
        </w:rPr>
        <w:t xml:space="preserve">danh từ </w:t>
      </w:r>
      <w:r>
        <w:t xml:space="preserve">Dây </w:t>
      </w:r>
      <w:r>
        <w:t xml:space="preserve">dùng </w:t>
      </w:r>
      <w:r>
        <w:t xml:space="preserve">để </w:t>
      </w:r>
      <w:r>
        <w:t xml:space="preserve">truyền </w:t>
      </w:r>
      <w:r>
        <w:t xml:space="preserve">chuyển </w:t>
      </w:r>
      <w:r>
        <w:t xml:space="preserve">động </w:t>
      </w:r>
      <w:r>
        <w:t xml:space="preserve">giữa </w:t>
      </w:r>
      <w:r>
        <w:t xml:space="preserve">các </w:t>
      </w:r>
      <w:r>
        <w:t xml:space="preserve">trục </w:t>
      </w:r>
      <w:r>
        <w:t xml:space="preserve">trong </w:t>
      </w:r>
      <w:r>
        <w:t xml:space="preserve">máy. </w:t>
      </w:r>
      <w:r>
        <w:br/>
      </w:r>
      <w:r>
        <w:rPr>
          <w:b/>
        </w:rPr>
        <w:t xml:space="preserve">đài,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ở </w:t>
      </w:r>
      <w:r>
        <w:t xml:space="preserve">phía </w:t>
      </w:r>
      <w:r>
        <w:t xml:space="preserve">ngoài </w:t>
      </w:r>
      <w:r>
        <w:t xml:space="preserve">cùng </w:t>
      </w:r>
      <w:r>
        <w:t xml:space="preserve">của </w:t>
      </w:r>
      <w:r>
        <w:t xml:space="preserve">hoa, </w:t>
      </w:r>
      <w:r>
        <w:t xml:space="preserve">gồm </w:t>
      </w:r>
      <w:r>
        <w:t xml:space="preserve">những </w:t>
      </w:r>
      <w:r>
        <w:t xml:space="preserve">bản </w:t>
      </w:r>
      <w:r>
        <w:t xml:space="preserve">thường </w:t>
      </w:r>
      <w:r>
        <w:t xml:space="preserve">màu </w:t>
      </w:r>
      <w:r>
        <w:t xml:space="preserve">lục. </w:t>
      </w:r>
      <w:r>
        <w:rPr>
          <w:b/>
        </w:rPr>
        <w:t xml:space="preserve">2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bày </w:t>
      </w:r>
      <w:r>
        <w:t xml:space="preserve">vật </w:t>
      </w:r>
      <w:r>
        <w:t xml:space="preserve">thờ </w:t>
      </w:r>
      <w:r>
        <w:t xml:space="preserve">cúng,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cái </w:t>
      </w:r>
      <w:r>
        <w:t xml:space="preserve">đài </w:t>
      </w:r>
      <w:r>
        <w:t xml:space="preserve">hoa. </w:t>
      </w:r>
      <w:r>
        <w:rPr>
          <w:b/>
        </w:rPr>
        <w:t xml:space="preserve">3 </w:t>
      </w:r>
      <w:r>
        <w:t xml:space="preserve">Lần </w:t>
      </w:r>
      <w:r>
        <w:t xml:space="preserve">cúng </w:t>
      </w:r>
      <w:r>
        <w:t xml:space="preserve">bái </w:t>
      </w:r>
      <w:r>
        <w:t xml:space="preserve">hoặc </w:t>
      </w:r>
      <w:r>
        <w:t xml:space="preserve">cầu </w:t>
      </w:r>
      <w:r>
        <w:t xml:space="preserve">xin. </w:t>
      </w:r>
      <w:r>
        <w:t xml:space="preserve">Cúng </w:t>
      </w:r>
      <w:r>
        <w:rPr>
          <w:i/>
        </w:rPr>
        <w:t xml:space="preserve">ba </w:t>
      </w:r>
      <w:r>
        <w:rPr>
          <w:i/>
        </w:rPr>
        <w:t xml:space="preserve">đài </w:t>
      </w:r>
      <w:r>
        <w:rPr>
          <w:i/>
        </w:rPr>
        <w:t xml:space="preserve">hương. </w:t>
      </w:r>
      <w:r>
        <w:t xml:space="preserve">Xin </w:t>
      </w:r>
      <w:r>
        <w:t xml:space="preserve">một </w:t>
      </w:r>
      <w:r>
        <w:rPr>
          <w:i/>
        </w:rPr>
        <w:t xml:space="preserve">đài </w:t>
      </w:r>
      <w:r>
        <w:rPr>
          <w:i/>
        </w:rPr>
        <w:t xml:space="preserve">âm </w:t>
      </w:r>
      <w:r>
        <w:rPr>
          <w:i/>
        </w:rPr>
        <w:t xml:space="preserve">dương. </w:t>
      </w:r>
      <w:r>
        <w:rPr>
          <w:b/>
        </w:rPr>
        <w:t xml:space="preserve">4 </w:t>
      </w:r>
      <w:r>
        <w:t xml:space="preserve">Giá </w:t>
      </w:r>
      <w:r>
        <w:t xml:space="preserve">thời </w:t>
      </w:r>
      <w:r>
        <w:t xml:space="preserve">xưa </w:t>
      </w:r>
      <w:r>
        <w:t xml:space="preserve">dùng </w:t>
      </w:r>
      <w:r>
        <w:t xml:space="preserve">để </w:t>
      </w:r>
      <w:r>
        <w:t xml:space="preserve">đặt </w:t>
      </w:r>
      <w:r>
        <w:t xml:space="preserve">gương </w:t>
      </w:r>
      <w:r>
        <w:t xml:space="preserve">soi </w:t>
      </w:r>
      <w:r>
        <w:t xml:space="preserve">hoặc </w:t>
      </w:r>
      <w:r>
        <w:t xml:space="preserve">cắm </w:t>
      </w:r>
      <w:r>
        <w:t xml:space="preserve">nến,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cái </w:t>
      </w:r>
      <w:r>
        <w:t xml:space="preserve">đài </w:t>
      </w:r>
      <w:r>
        <w:t xml:space="preserve">hoa. </w:t>
      </w:r>
      <w:r>
        <w:rPr>
          <w:i/>
        </w:rPr>
        <w:t xml:space="preserve">Đài </w:t>
      </w:r>
      <w:r>
        <w:t xml:space="preserve">gương". </w:t>
      </w:r>
      <w:r>
        <w:br/>
      </w:r>
      <w:r>
        <w:rPr>
          <w:b/>
        </w:rPr>
        <w:t xml:space="preserve">đài.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trên </w:t>
      </w:r>
      <w:r>
        <w:t xml:space="preserve">nền </w:t>
      </w:r>
      <w:r>
        <w:t xml:space="preserve">cao, </w:t>
      </w:r>
      <w:r>
        <w:t xml:space="preserve">thường </w:t>
      </w:r>
      <w:r>
        <w:t xml:space="preserve">không </w:t>
      </w:r>
      <w:r>
        <w:t xml:space="preserve">có </w:t>
      </w:r>
      <w:r>
        <w:t xml:space="preserve">mái, </w:t>
      </w:r>
      <w:r>
        <w:t xml:space="preserve">dùng </w:t>
      </w:r>
      <w:r>
        <w:t xml:space="preserve">vào </w:t>
      </w:r>
      <w:r>
        <w:t xml:space="preserve">những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t xml:space="preserve">Đài </w:t>
      </w:r>
      <w:r>
        <w:t xml:space="preserve">liệt </w:t>
      </w:r>
      <w:r>
        <w:t xml:space="preserve">sĩ. </w:t>
      </w:r>
      <w:r>
        <w:t xml:space="preserve">Xây </w:t>
      </w:r>
      <w:r>
        <w:rPr>
          <w:i/>
        </w:rPr>
        <w:t xml:space="preserve">đài </w:t>
      </w:r>
      <w:r>
        <w:rPr>
          <w:i/>
        </w:rPr>
        <w:t xml:space="preserve">kí </w:t>
      </w:r>
      <w:r>
        <w:rPr>
          <w:i/>
        </w:rPr>
        <w:t xml:space="preserve">niệm. </w:t>
      </w:r>
      <w:r>
        <w:rPr>
          <w:b/>
        </w:rPr>
        <w:t xml:space="preserve">2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Vị </w:t>
      </w:r>
      <w:r>
        <w:t xml:space="preserve">trí </w:t>
      </w:r>
      <w:r>
        <w:t xml:space="preserve">thường </w:t>
      </w:r>
      <w:r>
        <w:t xml:space="preserve">đặt </w:t>
      </w:r>
      <w:r>
        <w:t xml:space="preserve">ở </w:t>
      </w:r>
      <w:r>
        <w:t xml:space="preserve">trên </w:t>
      </w:r>
      <w:r>
        <w:t xml:space="preserve">cao </w:t>
      </w:r>
      <w:r>
        <w:t xml:space="preserve">hoặc </w:t>
      </w:r>
      <w:r>
        <w:t xml:space="preserve">cơ </w:t>
      </w:r>
      <w:r>
        <w:t xml:space="preserve">sở </w:t>
      </w:r>
      <w:r>
        <w:t xml:space="preserve">có </w:t>
      </w:r>
      <w:r>
        <w:t xml:space="preserve">trang </w:t>
      </w:r>
      <w:r>
        <w:t xml:space="preserve">bị </w:t>
      </w:r>
      <w:r>
        <w:t xml:space="preserve">những </w:t>
      </w:r>
      <w:r>
        <w:t xml:space="preserve">khí </w:t>
      </w:r>
      <w:r>
        <w:t xml:space="preserve">cụ </w:t>
      </w:r>
      <w:r>
        <w:t xml:space="preserve">chuyên </w:t>
      </w:r>
      <w:r>
        <w:t xml:space="preserve">môn </w:t>
      </w:r>
      <w:r>
        <w:t xml:space="preserve">thường </w:t>
      </w:r>
      <w:r>
        <w:t xml:space="preserve">đặt </w:t>
      </w:r>
      <w:r>
        <w:t xml:space="preserve">ở </w:t>
      </w:r>
      <w:r>
        <w:t xml:space="preserve">vị </w:t>
      </w:r>
      <w:r>
        <w:t xml:space="preserve">trí </w:t>
      </w:r>
      <w:r>
        <w:t xml:space="preserve">cao, </w:t>
      </w:r>
      <w:r>
        <w:t xml:space="preserve">để </w:t>
      </w:r>
      <w:r>
        <w:t xml:space="preserve">làm </w:t>
      </w:r>
      <w:r>
        <w:t xml:space="preserve">những </w:t>
      </w:r>
      <w:r>
        <w:t xml:space="preserve">nhiệm </w:t>
      </w:r>
      <w:r>
        <w:t xml:space="preserve">vụ </w:t>
      </w:r>
      <w:r>
        <w:t xml:space="preserve">quan </w:t>
      </w:r>
      <w:r>
        <w:t xml:space="preserve">sát, </w:t>
      </w:r>
      <w:r>
        <w:t xml:space="preserve">nghiên </w:t>
      </w:r>
      <w:r>
        <w:t xml:space="preserve">cứu... </w:t>
      </w:r>
      <w:r>
        <w:t xml:space="preserve">nhất </w:t>
      </w:r>
      <w:r>
        <w:t xml:space="preserve">định. </w:t>
      </w:r>
      <w:r>
        <w:rPr>
          <w:i/>
        </w:rPr>
        <w:t xml:space="preserve">Đài </w:t>
      </w:r>
      <w:r>
        <w:rPr>
          <w:i/>
        </w:rPr>
        <w:t xml:space="preserve">quan </w:t>
      </w:r>
      <w:r>
        <w:rPr>
          <w:i/>
        </w:rPr>
        <w:t xml:space="preserve">sát. </w:t>
      </w:r>
      <w:r>
        <w:rPr>
          <w:i/>
        </w:rPr>
        <w:t xml:space="preserve">Đài </w:t>
      </w:r>
      <w:r>
        <w:rPr>
          <w:i/>
        </w:rPr>
        <w:t xml:space="preserve">thiên </w:t>
      </w:r>
      <w:r>
        <w:rPr>
          <w:i/>
        </w:rPr>
        <w:t xml:space="preserve">vuăn*. </w:t>
      </w:r>
      <w:r>
        <w:rPr>
          <w:b/>
        </w:rPr>
        <w:t xml:space="preserve">3 </w:t>
      </w:r>
      <w:r>
        <w:t xml:space="preserve">Đài </w:t>
      </w:r>
      <w:r>
        <w:t xml:space="preserve">phát </w:t>
      </w:r>
      <w:r>
        <w:t xml:space="preserve">thanh </w:t>
      </w:r>
      <w:r>
        <w:t xml:space="preserve">(nói </w:t>
      </w:r>
      <w:r>
        <w:t xml:space="preserve">tắt). </w:t>
      </w:r>
      <w:r>
        <w:rPr>
          <w:i/>
        </w:rPr>
        <w:t xml:space="preserve">Hát </w:t>
      </w:r>
      <w:r>
        <w:rPr>
          <w:i/>
        </w:rPr>
        <w:t xml:space="preserve">trên </w:t>
      </w:r>
      <w:r>
        <w:rPr>
          <w:i/>
        </w:rPr>
        <w:t xml:space="preserve">đài. </w:t>
      </w:r>
      <w:r>
        <w:t xml:space="preserve">Nghe </w:t>
      </w:r>
      <w:r>
        <w:t xml:space="preserve">đài. </w:t>
      </w:r>
      <w:r>
        <w:rPr>
          <w:b/>
        </w:rPr>
        <w:t xml:space="preserve">4 </w:t>
      </w:r>
      <w:r>
        <w:t xml:space="preserve">(khẩu ngữ). </w:t>
      </w:r>
      <w:r>
        <w:t xml:space="preserve">Máy </w:t>
      </w:r>
      <w:r>
        <w:t xml:space="preserve">thu </w:t>
      </w:r>
      <w:r>
        <w:t xml:space="preserve">thanh. </w:t>
      </w:r>
      <w:r>
        <w:rPr>
          <w:i/>
        </w:rPr>
        <w:t xml:space="preserve">Mở </w:t>
      </w:r>
      <w:r>
        <w:rPr>
          <w:i/>
        </w:rPr>
        <w:t xml:space="preserve">đài </w:t>
      </w:r>
      <w:r>
        <w:rPr>
          <w:i/>
        </w:rPr>
        <w:t xml:space="preserve">nghe </w:t>
      </w:r>
      <w:r>
        <w:rPr>
          <w:i/>
        </w:rPr>
        <w:t xml:space="preserve">tin. </w:t>
      </w:r>
      <w:r>
        <w:rPr>
          <w:i/>
        </w:rPr>
        <w:t xml:space="preserve">Đài </w:t>
      </w:r>
      <w:r>
        <w:rPr>
          <w:i/>
        </w:rPr>
        <w:t xml:space="preserve">bán </w:t>
      </w:r>
      <w:r>
        <w:rPr>
          <w:i/>
        </w:rPr>
        <w:t xml:space="preserve">dẫn </w:t>
      </w:r>
      <w:r>
        <w:rPr>
          <w:i/>
        </w:rPr>
        <w:t xml:space="preserve">xách </w:t>
      </w:r>
      <w:r>
        <w:t xml:space="preserve">tay. </w:t>
      </w:r>
      <w:r>
        <w:br/>
      </w:r>
      <w:r>
        <w:rPr>
          <w:b/>
        </w:rPr>
        <w:t xml:space="preserve">đài,d </w:t>
      </w:r>
      <w:r>
        <w:t xml:space="preserve">(phương ngữ). </w:t>
      </w:r>
      <w:r>
        <w:t xml:space="preserve">Bỏ </w:t>
      </w:r>
      <w:r>
        <w:t xml:space="preserve">đài </w:t>
      </w:r>
      <w:r>
        <w:t xml:space="preserve">gầu. </w:t>
      </w:r>
      <w:r>
        <w:t xml:space="preserve">Chằm </w:t>
      </w:r>
      <w:r>
        <w:rPr>
          <w:i/>
        </w:rPr>
        <w:t xml:space="preserve">đài </w:t>
      </w:r>
      <w:r>
        <w:t xml:space="preserve">múc </w:t>
      </w:r>
      <w:r>
        <w:rPr>
          <w:i/>
        </w:rPr>
        <w:t xml:space="preserve">nước. </w:t>
      </w:r>
      <w:r>
        <w:t xml:space="preserve">đài, </w:t>
      </w:r>
      <w:r>
        <w:t xml:space="preserve">tính từ </w:t>
      </w:r>
      <w:r>
        <w:t xml:space="preserve">(khẩu ngữ). </w:t>
      </w:r>
      <w:r>
        <w:t xml:space="preserve">Đài </w:t>
      </w:r>
      <w:r>
        <w:t xml:space="preserve">các </w:t>
      </w:r>
      <w:r>
        <w:t xml:space="preserve">rởm. </w:t>
      </w:r>
      <w:r>
        <w:rPr>
          <w:i/>
        </w:rPr>
        <w:t xml:space="preserve">Đã </w:t>
      </w:r>
      <w:r>
        <w:t xml:space="preserve">nghèo </w:t>
      </w:r>
      <w:r>
        <w:rPr>
          <w:i/>
        </w:rPr>
        <w:t xml:space="preserve">rớt </w:t>
      </w:r>
      <w:r>
        <w:rPr>
          <w:i/>
        </w:rPr>
        <w:t xml:space="preserve">Tổmông </w:t>
      </w:r>
      <w:r>
        <w:rPr>
          <w:i/>
        </w:rPr>
        <w:t xml:space="preserve">tơi </w:t>
      </w:r>
      <w:r>
        <w:t xml:space="preserve">lại </w:t>
      </w:r>
      <w:r>
        <w:rPr>
          <w:i/>
        </w:rPr>
        <w:t xml:space="preserve">còn </w:t>
      </w:r>
      <w:r>
        <w:rPr>
          <w:i/>
        </w:rPr>
        <w:t xml:space="preserve">đài! </w:t>
      </w:r>
      <w:r>
        <w:br/>
      </w:r>
      <w:r>
        <w:rPr>
          <w:b/>
        </w:rPr>
        <w:t xml:space="preserve">đài, </w:t>
      </w:r>
      <w:r>
        <w:rPr>
          <w:i/>
        </w:rPr>
        <w:t xml:space="preserve">tính từ </w:t>
      </w:r>
      <w:r>
        <w:t xml:space="preserve">(Cách </w:t>
      </w:r>
      <w:r>
        <w:t xml:space="preserve">viết </w:t>
      </w:r>
      <w:r>
        <w:t xml:space="preserve">chữ </w:t>
      </w:r>
      <w:r>
        <w:t xml:space="preserve">Hán </w:t>
      </w:r>
      <w:r>
        <w:t xml:space="preserve">thời </w:t>
      </w:r>
      <w:r>
        <w:t xml:space="preserve">trước) </w:t>
      </w:r>
      <w:r>
        <w:t xml:space="preserve">cao </w:t>
      </w:r>
      <w:r>
        <w:t xml:space="preserve">hẳn </w:t>
      </w:r>
      <w:r>
        <w:t xml:space="preserve">lên </w:t>
      </w:r>
      <w:r>
        <w:t xml:space="preserve">so </w:t>
      </w:r>
      <w:r>
        <w:t xml:space="preserve">với </w:t>
      </w:r>
      <w:r>
        <w:t xml:space="preserve">dòng </w:t>
      </w:r>
      <w:r>
        <w:t xml:space="preserve">chữ </w:t>
      </w:r>
      <w:r>
        <w:t xml:space="preserve">bình </w:t>
      </w:r>
      <w:r>
        <w:t xml:space="preserve">thường </w:t>
      </w:r>
      <w:r>
        <w:t xml:space="preserve">để </w:t>
      </w:r>
      <w:r>
        <w:t xml:space="preserve">tỏ </w:t>
      </w:r>
      <w:r>
        <w:t xml:space="preserve">ý </w:t>
      </w:r>
      <w:r>
        <w:t xml:space="preserve">tôn </w:t>
      </w:r>
      <w:r>
        <w:t xml:space="preserve">kính </w:t>
      </w:r>
      <w:r>
        <w:t xml:space="preserve">(có </w:t>
      </w:r>
      <w:r>
        <w:t xml:space="preserve">tác </w:t>
      </w:r>
      <w:r>
        <w:t xml:space="preserve">dụng </w:t>
      </w:r>
      <w:r>
        <w:t xml:space="preserve">như </w:t>
      </w:r>
      <w:r>
        <w:t xml:space="preserve">lối </w:t>
      </w:r>
      <w:r>
        <w:t xml:space="preserve">viết </w:t>
      </w:r>
      <w:r>
        <w:t xml:space="preserve">hoa </w:t>
      </w:r>
      <w:r>
        <w:t xml:space="preserve">ngày </w:t>
      </w:r>
      <w:r>
        <w:t xml:space="preserve">nay). </w:t>
      </w:r>
      <w:r>
        <w:t xml:space="preserve">Viết </w:t>
      </w:r>
      <w:r>
        <w:t xml:space="preserve">đài </w:t>
      </w:r>
      <w:r>
        <w:rPr>
          <w:i/>
        </w:rPr>
        <w:t xml:space="preserve">mấy </w:t>
      </w:r>
      <w:r>
        <w:rPr>
          <w:i/>
        </w:rPr>
        <w:t xml:space="preserve">chữ.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các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(cũ). </w:t>
      </w:r>
      <w:r>
        <w:t xml:space="preserve">Nền </w:t>
      </w:r>
      <w:r>
        <w:t xml:space="preserve">cao </w:t>
      </w:r>
      <w:r>
        <w:t xml:space="preserve">và </w:t>
      </w:r>
      <w:r>
        <w:t xml:space="preserve">nhà </w:t>
      </w:r>
      <w:r>
        <w:t xml:space="preserve">gác; </w:t>
      </w:r>
      <w:r>
        <w:t xml:space="preserve">chỉ </w:t>
      </w:r>
      <w:r>
        <w:t xml:space="preserve">nơi </w:t>
      </w:r>
      <w:r>
        <w:t xml:space="preserve">ở </w:t>
      </w:r>
      <w:r>
        <w:t xml:space="preserve">của </w:t>
      </w:r>
      <w:r>
        <w:t xml:space="preserve">người </w:t>
      </w:r>
      <w:r>
        <w:t xml:space="preserve">giàu </w:t>
      </w:r>
      <w:r>
        <w:t xml:space="preserve">sang, </w:t>
      </w:r>
      <w:r>
        <w:t xml:space="preserve">quyền </w:t>
      </w:r>
      <w:r>
        <w:t xml:space="preserve">quý </w:t>
      </w:r>
      <w:r>
        <w:t xml:space="preserve">ngày </w:t>
      </w:r>
      <w:r>
        <w:t xml:space="preserve">xưa. </w:t>
      </w:r>
      <w:r>
        <w:t xml:space="preserve">lI </w:t>
      </w:r>
      <w:r>
        <w:t xml:space="preserve">tính từ </w:t>
      </w:r>
      <w:r>
        <w:t xml:space="preserve">Có </w:t>
      </w:r>
      <w:r>
        <w:t xml:space="preserve">dáng </w:t>
      </w:r>
      <w:r>
        <w:t xml:space="preserve">vẻ, </w:t>
      </w:r>
      <w:r>
        <w:t xml:space="preserve">điệu </w:t>
      </w:r>
      <w:r>
        <w:t xml:space="preserve">bộ </w:t>
      </w:r>
      <w:r>
        <w:t xml:space="preserve">của </w:t>
      </w:r>
      <w:r>
        <w:t xml:space="preserve">người </w:t>
      </w:r>
      <w:r>
        <w:t xml:space="preserve">giàu </w:t>
      </w:r>
      <w:r>
        <w:t xml:space="preserve">sang, </w:t>
      </w:r>
      <w:r>
        <w:t xml:space="preserve">quyền </w:t>
      </w:r>
      <w:r>
        <w:t xml:space="preserve">quý. </w:t>
      </w:r>
      <w:r>
        <w:t xml:space="preserve">Lối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đài </w:t>
      </w:r>
      <w:r>
        <w:rPr>
          <w:i/>
        </w:rPr>
        <w:t xml:space="preserve">các. </w:t>
      </w:r>
      <w:r>
        <w:rPr>
          <w:i/>
        </w:rPr>
        <w:t xml:space="preserve">Thói </w:t>
      </w:r>
      <w:r>
        <w:t xml:space="preserve">đài </w:t>
      </w:r>
      <w:r>
        <w:rPr>
          <w:i/>
        </w:rPr>
        <w:t xml:space="preserve">các </w:t>
      </w:r>
      <w:r>
        <w:rPr>
          <w:i/>
        </w:rPr>
        <w:t xml:space="preserve">rớm.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đệ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Hợm </w:t>
      </w:r>
      <w:r>
        <w:t xml:space="preserve">hĩnh, </w:t>
      </w:r>
      <w:r>
        <w:t xml:space="preserve">kiểu </w:t>
      </w:r>
      <w:r>
        <w:t xml:space="preserve">cách.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điểm </w:t>
      </w:r>
      <w:r>
        <w:rPr>
          <w:i/>
        </w:rPr>
        <w:t xml:space="preserve">tính từ </w:t>
      </w:r>
      <w:r>
        <w:t xml:space="preserve">(ít dùng). </w:t>
      </w:r>
      <w:r>
        <w:rPr>
          <w:i/>
        </w:rPr>
        <w:t xml:space="preserve">Xa </w:t>
      </w:r>
      <w:r>
        <w:t xml:space="preserve">hoa </w:t>
      </w:r>
      <w:r>
        <w:t xml:space="preserve">và </w:t>
      </w:r>
      <w:r>
        <w:t xml:space="preserve">không </w:t>
      </w:r>
      <w:r>
        <w:t xml:space="preserve">đứng </w:t>
      </w:r>
      <w:r>
        <w:t xml:space="preserve">đắn. </w:t>
      </w:r>
      <w:r>
        <w:t xml:space="preserve">Cuộc </w:t>
      </w:r>
      <w:r>
        <w:t xml:space="preserve">sống </w:t>
      </w:r>
      <w:r>
        <w:rPr>
          <w:i/>
        </w:rPr>
        <w:t xml:space="preserve">ăn </w:t>
      </w:r>
      <w:r>
        <w:rPr>
          <w:i/>
        </w:rPr>
        <w:t xml:space="preserve">chơi, </w:t>
      </w:r>
      <w:r>
        <w:rPr>
          <w:i/>
        </w:rPr>
        <w:t xml:space="preserve">đài </w:t>
      </w:r>
      <w:r>
        <w:rPr>
          <w:i/>
        </w:rPr>
        <w:t xml:space="preserve">điểm.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đóm </w:t>
      </w:r>
      <w:r>
        <w:rPr>
          <w:i/>
        </w:rPr>
        <w:t xml:space="preserve">danh từ </w:t>
      </w:r>
      <w:r>
        <w:t xml:space="preserve">(kng). </w:t>
      </w:r>
      <w:r>
        <w:t xml:space="preserve">Đài, </w:t>
      </w:r>
      <w:r>
        <w:t xml:space="preserve">radio </w:t>
      </w:r>
      <w:r>
        <w:t xml:space="preserve">để </w:t>
      </w:r>
      <w:r>
        <w:t xml:space="preserve">nghe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thường; </w:t>
      </w:r>
      <w:r>
        <w:t xml:space="preserve">nói </w:t>
      </w:r>
      <w:r>
        <w:t xml:space="preserve">khái </w:t>
      </w:r>
      <w:r>
        <w:t xml:space="preserve">quát). </w:t>
      </w:r>
      <w:r>
        <w:rPr>
          <w:i/>
        </w:rPr>
        <w:t xml:space="preserve">Đài </w:t>
      </w:r>
      <w:r>
        <w:rPr>
          <w:i/>
        </w:rPr>
        <w:t xml:space="preserve">đóm </w:t>
      </w:r>
      <w:r>
        <w:t xml:space="preserve">không </w:t>
      </w:r>
      <w:r>
        <w:rPr>
          <w:i/>
        </w:rPr>
        <w:t xml:space="preserve">có, </w:t>
      </w:r>
      <w:r>
        <w:t xml:space="preserve">chẳng </w:t>
      </w:r>
      <w:r>
        <w:rPr>
          <w:i/>
        </w:rPr>
        <w:t xml:space="preserve">biết </w:t>
      </w:r>
      <w:r>
        <w:t xml:space="preserve">tin </w:t>
      </w:r>
      <w:r>
        <w:rPr>
          <w:i/>
        </w:rPr>
        <w:t xml:space="preserve">tức </w:t>
      </w:r>
      <w:r>
        <w:rPr>
          <w:i/>
        </w:rPr>
        <w:t xml:space="preserve">gì. </w:t>
      </w:r>
      <w:r>
        <w:rPr>
          <w:i/>
        </w:rPr>
        <w:t xml:space="preserve">Đủ </w:t>
      </w:r>
      <w:r>
        <w:rPr>
          <w:i/>
        </w:rPr>
        <w:t xml:space="preserve">các </w:t>
      </w:r>
      <w:r>
        <w:rPr>
          <w:i/>
        </w:rPr>
        <w:t xml:space="preserve">loại </w:t>
      </w:r>
      <w:r>
        <w:rPr>
          <w:i/>
        </w:rPr>
        <w:t xml:space="preserve">đài </w:t>
      </w:r>
      <w:r>
        <w:rPr>
          <w:i/>
        </w:rPr>
        <w:t xml:space="preserve">đóm, </w:t>
      </w:r>
      <w:r>
        <w:rPr>
          <w:i/>
        </w:rPr>
        <w:t xml:space="preserve">máy </w:t>
      </w:r>
      <w:r>
        <w:rPr>
          <w:i/>
        </w:rPr>
        <w:t xml:space="preserve">móc.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gương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Giá </w:t>
      </w:r>
      <w:r>
        <w:t xml:space="preserve">gương </w:t>
      </w:r>
      <w:r>
        <w:t xml:space="preserve">soi </w:t>
      </w:r>
      <w:r>
        <w:t xml:space="preserve">của </w:t>
      </w:r>
      <w:r>
        <w:t xml:space="preserve">phụ </w:t>
      </w:r>
      <w:r>
        <w:t xml:space="preserve">nữ,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đẹp, </w:t>
      </w:r>
      <w:r>
        <w:t xml:space="preserve">khuê </w:t>
      </w:r>
      <w:r>
        <w:t xml:space="preserve">các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hoa </w:t>
      </w:r>
      <w:r>
        <w:rPr>
          <w:b/>
        </w:rPr>
        <w:t xml:space="preserve">d.x. </w:t>
      </w:r>
      <w:r>
        <w:rPr>
          <w:b/>
        </w:rPr>
        <w:t xml:space="preserve">đài,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hoá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rPr>
          <w:i/>
        </w:rPr>
        <w:t xml:space="preserve">(tr </w:t>
      </w:r>
      <w:r>
        <w:t xml:space="preserve">trợ từ) </w:t>
      </w:r>
      <w:r>
        <w:t xml:space="preserve">Nơi </w:t>
      </w:r>
      <w:r>
        <w:t xml:space="preserve">hoả </w:t>
      </w:r>
      <w:r>
        <w:t xml:space="preserve">táng, </w:t>
      </w:r>
      <w:r>
        <w:t xml:space="preserve">lò </w:t>
      </w:r>
      <w:r>
        <w:t xml:space="preserve">hoả </w:t>
      </w:r>
      <w:r>
        <w:t xml:space="preserve">táng. </w:t>
      </w:r>
      <w:r>
        <w:rPr>
          <w:i/>
        </w:rPr>
        <w:t xml:space="preserve">An </w:t>
      </w:r>
      <w:r>
        <w:rPr>
          <w:i/>
        </w:rPr>
        <w:t xml:space="preserve">táng </w:t>
      </w:r>
      <w:r>
        <w:t xml:space="preserve">tại </w:t>
      </w:r>
      <w:r>
        <w:rPr>
          <w:i/>
        </w:rPr>
        <w:t xml:space="preserve">đài </w:t>
      </w:r>
      <w:r>
        <w:rPr>
          <w:i/>
        </w:rPr>
        <w:t xml:space="preserve">hoá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khí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quan </w:t>
      </w:r>
      <w:r>
        <w:t xml:space="preserve">sát </w:t>
      </w:r>
      <w:r>
        <w:t xml:space="preserve">và </w:t>
      </w:r>
      <w:r>
        <w:t xml:space="preserve">nghiên </w:t>
      </w:r>
      <w:r>
        <w:t xml:space="preserve">cứu </w:t>
      </w:r>
      <w:r>
        <w:t xml:space="preserve">khí </w:t>
      </w:r>
      <w:r>
        <w:t xml:space="preserve">tượng </w:t>
      </w:r>
      <w:r>
        <w:t xml:space="preserve">ở </w:t>
      </w:r>
      <w:r>
        <w:t xml:space="preserve">một </w:t>
      </w:r>
      <w:r>
        <w:t xml:space="preserve">đài </w:t>
      </w:r>
      <w:r>
        <w:t xml:space="preserve">nguyên </w:t>
      </w:r>
      <w:r>
        <w:t xml:space="preserve">danh từ </w:t>
      </w:r>
      <w:r>
        <w:t xml:space="preserve">Vùng </w:t>
      </w:r>
      <w:r>
        <w:t xml:space="preserve">đất </w:t>
      </w:r>
      <w:r>
        <w:t xml:space="preserve">bằng </w:t>
      </w:r>
      <w:r>
        <w:t xml:space="preserve">ở </w:t>
      </w:r>
      <w:r>
        <w:t xml:space="preserve">rìa </w:t>
      </w:r>
      <w:r>
        <w:t xml:space="preserve">phía </w:t>
      </w:r>
      <w:r>
        <w:t xml:space="preserve">bắc </w:t>
      </w:r>
      <w:r>
        <w:t xml:space="preserve">của </w:t>
      </w:r>
      <w:r>
        <w:t xml:space="preserve">các </w:t>
      </w:r>
      <w:r>
        <w:t xml:space="preserve">lục </w:t>
      </w:r>
      <w:r>
        <w:t xml:space="preserve">địa, </w:t>
      </w:r>
      <w:r>
        <w:t xml:space="preserve">chỉ </w:t>
      </w:r>
      <w:r>
        <w:t xml:space="preserve">có </w:t>
      </w:r>
      <w:r>
        <w:t xml:space="preserve">rêu, </w:t>
      </w:r>
      <w:r>
        <w:t xml:space="preserve">cỏ </w:t>
      </w:r>
      <w:r>
        <w:t xml:space="preserve">thấp </w:t>
      </w:r>
      <w:r>
        <w:t xml:space="preserve">và </w:t>
      </w:r>
      <w:r>
        <w:t xml:space="preserve">cây </w:t>
      </w:r>
      <w:r>
        <w:t xml:space="preserve">bụi, </w:t>
      </w:r>
      <w:r>
        <w:t xml:space="preserve">nước </w:t>
      </w:r>
      <w:r>
        <w:t xml:space="preserve">trong </w:t>
      </w:r>
      <w:r>
        <w:t xml:space="preserve">lòng </w:t>
      </w:r>
      <w:r>
        <w:t xml:space="preserve">đất </w:t>
      </w:r>
      <w:r>
        <w:t xml:space="preserve">đóng </w:t>
      </w:r>
      <w:r>
        <w:t xml:space="preserve">băng </w:t>
      </w:r>
      <w:r>
        <w:t xml:space="preserve">quanh </w:t>
      </w:r>
      <w:r>
        <w:t xml:space="preserve">năm. </w:t>
      </w:r>
      <w:r>
        <w:br w:type="page"/>
      </w:r>
      <w:r>
        <w:rPr>
          <w:b/>
        </w:rPr>
        <w:t xml:space="preserve">đài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xem </w:t>
      </w:r>
      <w:r>
        <w:t xml:space="preserve">tháp </w:t>
      </w:r>
      <w:r>
        <w:t xml:space="preserve">nước.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phát </w:t>
      </w:r>
      <w:r>
        <w:rPr>
          <w:b/>
        </w:rPr>
        <w:t xml:space="preserve">thanh </w:t>
      </w:r>
      <w:r>
        <w:rPr>
          <w:i/>
        </w:rPr>
        <w:t xml:space="preserve">danh từ </w:t>
      </w:r>
      <w:r>
        <w:t xml:space="preserve">Nơi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truyền </w:t>
      </w:r>
      <w:r>
        <w:t xml:space="preserve">phát </w:t>
      </w:r>
      <w:r>
        <w:t xml:space="preserve">lời </w:t>
      </w:r>
      <w:r>
        <w:t xml:space="preserve">nói </w:t>
      </w:r>
      <w:r>
        <w:t xml:space="preserve">và </w:t>
      </w:r>
      <w:r>
        <w:t xml:space="preserve">âm </w:t>
      </w:r>
      <w:r>
        <w:t xml:space="preserve">nhạc </w:t>
      </w:r>
      <w:r>
        <w:t xml:space="preserve">đi </w:t>
      </w:r>
      <w:r>
        <w:t xml:space="preserve">bằng </w:t>
      </w:r>
      <w:r>
        <w:t xml:space="preserve">sóng </w:t>
      </w:r>
      <w:r>
        <w:t xml:space="preserve">radio.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sen </w:t>
      </w:r>
      <w:r>
        <w:rPr>
          <w:i/>
        </w:rPr>
        <w:t xml:space="preserve">danh từ </w:t>
      </w:r>
      <w:r>
        <w:t xml:space="preserve">Giá </w:t>
      </w:r>
      <w:r>
        <w:t xml:space="preserve">đèn </w:t>
      </w:r>
      <w:r>
        <w:t xml:space="preserve">nến </w:t>
      </w:r>
      <w:r>
        <w:t xml:space="preserve">hình </w:t>
      </w:r>
      <w:r>
        <w:t xml:space="preserve">hoa </w:t>
      </w:r>
      <w:r>
        <w:t xml:space="preserve">sen </w:t>
      </w:r>
      <w:r>
        <w:t xml:space="preserve">thời </w:t>
      </w:r>
      <w:r>
        <w:t xml:space="preserve">đài </w:t>
      </w:r>
      <w:r>
        <w:t xml:space="preserve">tải </w:t>
      </w:r>
      <w:r>
        <w:t xml:space="preserve">động từ </w:t>
      </w:r>
      <w:r>
        <w:t xml:space="preserve">Mang </w:t>
      </w:r>
      <w:r>
        <w:t xml:space="preserve">chuyển </w:t>
      </w:r>
      <w:r>
        <w:t xml:space="preserve">đồ </w:t>
      </w:r>
      <w:r>
        <w:t xml:space="preserve">vật </w:t>
      </w:r>
      <w:r>
        <w:t xml:space="preserve">nhiều, </w:t>
      </w:r>
      <w:r>
        <w:t xml:space="preserve">nặng </w:t>
      </w:r>
      <w:r>
        <w:t xml:space="preserve">từ </w:t>
      </w:r>
      <w:r>
        <w:t xml:space="preserve">nơi </w:t>
      </w:r>
      <w:r>
        <w:t xml:space="preserve">này </w:t>
      </w:r>
      <w:r>
        <w:t xml:space="preserve">đến </w:t>
      </w:r>
      <w:r>
        <w:t xml:space="preserve">nơi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Đài </w:t>
      </w:r>
      <w:r>
        <w:rPr>
          <w:i/>
        </w:rPr>
        <w:t xml:space="preserve">tải </w:t>
      </w:r>
      <w:r>
        <w:t xml:space="preserve">hàng </w:t>
      </w:r>
      <w:r>
        <w:rPr>
          <w:i/>
        </w:rPr>
        <w:t xml:space="preserve">hoá. </w:t>
      </w:r>
      <w:r>
        <w:rPr>
          <w:i/>
        </w:rPr>
        <w:t xml:space="preserve">Công </w:t>
      </w:r>
      <w:r>
        <w:rPr>
          <w:i/>
        </w:rPr>
        <w:t xml:space="preserve">đài </w:t>
      </w:r>
      <w:r>
        <w:t xml:space="preserve">tải.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thiên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có </w:t>
      </w:r>
      <w:r>
        <w:t xml:space="preserve">trang </w:t>
      </w:r>
      <w:r>
        <w:t xml:space="preserve">bị </w:t>
      </w:r>
      <w:r>
        <w:t xml:space="preserve">các </w:t>
      </w:r>
      <w:r>
        <w:t xml:space="preserve">khí </w:t>
      </w:r>
      <w:r>
        <w:t xml:space="preserve">cụ </w:t>
      </w:r>
      <w:r>
        <w:t xml:space="preserve">để </w:t>
      </w:r>
      <w:r>
        <w:t xml:space="preserve">quan </w:t>
      </w:r>
      <w:r>
        <w:t xml:space="preserve">sát </w:t>
      </w:r>
      <w:r>
        <w:t xml:space="preserve">và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thiên </w:t>
      </w:r>
      <w:r>
        <w:t xml:space="preserve">thể.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thọ </w:t>
      </w:r>
      <w:r>
        <w:rPr>
          <w:i/>
        </w:rPr>
        <w:t xml:space="preserve">động từ </w:t>
      </w:r>
      <w:r>
        <w:t xml:space="preserve">Nhận </w:t>
      </w:r>
      <w:r>
        <w:t xml:space="preserve">trả </w:t>
      </w:r>
      <w:r>
        <w:t xml:space="preserve">các </w:t>
      </w:r>
      <w:r>
        <w:t xml:space="preserve">khoản </w:t>
      </w:r>
      <w:r>
        <w:t xml:space="preserve">chi </w:t>
      </w:r>
      <w:r>
        <w:t xml:space="preserve">phí. </w:t>
      </w:r>
      <w:r>
        <w:t xml:space="preserve">Hội </w:t>
      </w:r>
      <w:r>
        <w:rPr>
          <w:i/>
        </w:rPr>
        <w:t xml:space="preserve">nghị </w:t>
      </w:r>
      <w:r>
        <w:rPr>
          <w:i/>
        </w:rPr>
        <w:t xml:space="preserve">đài </w:t>
      </w:r>
      <w:r>
        <w:t xml:space="preserve">thọ </w:t>
      </w:r>
      <w:r>
        <w:t xml:space="preserve">tiền </w:t>
      </w:r>
      <w:r>
        <w:t xml:space="preserve">ăn </w:t>
      </w:r>
      <w:r>
        <w:rPr>
          <w:i/>
        </w:rPr>
        <w:t xml:space="preserve">ở </w:t>
      </w:r>
      <w:r>
        <w:t xml:space="preserve">cho </w:t>
      </w:r>
      <w:r>
        <w:rPr>
          <w:i/>
        </w:rPr>
        <w:t xml:space="preserve">đại </w:t>
      </w:r>
      <w:r>
        <w:t xml:space="preserve">biểu.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Nơi </w:t>
      </w:r>
      <w:r>
        <w:t xml:space="preserve">trang </w:t>
      </w:r>
      <w:r>
        <w:t xml:space="preserve">điểm </w:t>
      </w:r>
      <w:r>
        <w:t xml:space="preserve">của </w:t>
      </w:r>
      <w:r>
        <w:t xml:space="preserve">phụ </w:t>
      </w:r>
      <w:r>
        <w:t xml:space="preserve">nữ,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nơi </w:t>
      </w:r>
      <w:r>
        <w:t xml:space="preserve">ở </w:t>
      </w:r>
      <w:r>
        <w:t xml:space="preserve">của </w:t>
      </w:r>
      <w:r>
        <w:t xml:space="preserve">phụ </w:t>
      </w:r>
      <w:r>
        <w:t xml:space="preserve">nữ.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truyền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Nơi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truyền </w:t>
      </w:r>
      <w:r>
        <w:t xml:space="preserve">phát </w:t>
      </w:r>
      <w:r>
        <w:t xml:space="preserve">hình </w:t>
      </w:r>
      <w:r>
        <w:t xml:space="preserve">ảnh </w:t>
      </w:r>
      <w:r>
        <w:t xml:space="preserve">đi, </w:t>
      </w:r>
      <w:r>
        <w:t xml:space="preserve">có </w:t>
      </w:r>
      <w:r>
        <w:t xml:space="preserve">kèm </w:t>
      </w:r>
      <w:r>
        <w:t xml:space="preserve">âm </w:t>
      </w:r>
      <w:r>
        <w:t xml:space="preserve">thanh, </w:t>
      </w:r>
      <w:r>
        <w:t xml:space="preserve">bằng </w:t>
      </w:r>
      <w:r>
        <w:t xml:space="preserve">sóng </w:t>
      </w:r>
      <w:r>
        <w:t xml:space="preserve">radio.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lo </w:t>
      </w:r>
      <w:r>
        <w:t xml:space="preserve">mọi </w:t>
      </w:r>
      <w:r>
        <w:t xml:space="preserve">việc </w:t>
      </w:r>
      <w:r>
        <w:t xml:space="preserve">trên </w:t>
      </w:r>
      <w:r>
        <w:t xml:space="preserve">sân </w:t>
      </w:r>
      <w:r>
        <w:t xml:space="preserve">khấu </w:t>
      </w:r>
      <w:r>
        <w:t xml:space="preserve">cho </w:t>
      </w:r>
      <w:r>
        <w:t xml:space="preserve">một </w:t>
      </w:r>
      <w:r>
        <w:t xml:space="preserve">vở </w:t>
      </w:r>
      <w:r>
        <w:t xml:space="preserve">diễn. </w:t>
      </w:r>
      <w:r>
        <w:br/>
      </w:r>
      <w:r>
        <w:rPr>
          <w:b/>
        </w:rPr>
        <w:t xml:space="preserve">đài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(ít dùng). </w:t>
      </w:r>
      <w:r>
        <w:t xml:space="preserve">Lối </w:t>
      </w:r>
      <w:r>
        <w:t xml:space="preserve">nói </w:t>
      </w:r>
      <w:r>
        <w:t xml:space="preserve">trên </w:t>
      </w:r>
      <w:r>
        <w:t xml:space="preserve">sân </w:t>
      </w:r>
      <w:r>
        <w:t xml:space="preserve">khấu. </w:t>
      </w:r>
      <w:r>
        <w:br/>
      </w:r>
      <w:r>
        <w:rPr>
          <w:b/>
        </w:rPr>
        <w:t xml:space="preserve">đãi, </w:t>
      </w:r>
      <w:r>
        <w:rPr>
          <w:i/>
        </w:rPr>
        <w:t xml:space="preserve">động từ </w:t>
      </w:r>
      <w:r>
        <w:rPr>
          <w:i/>
        </w:rPr>
        <w:t xml:space="preserve">Lấy </w:t>
      </w:r>
      <w:r>
        <w:t xml:space="preserve">riêng </w:t>
      </w:r>
      <w:r>
        <w:t xml:space="preserve">phần </w:t>
      </w:r>
      <w:r>
        <w:t xml:space="preserve">cần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hỗn </w:t>
      </w:r>
      <w:r>
        <w:t xml:space="preserve">hợp </w:t>
      </w:r>
      <w:r>
        <w:t xml:space="preserve">chất </w:t>
      </w:r>
      <w:r>
        <w:t xml:space="preserve">có </w:t>
      </w:r>
      <w:r>
        <w:t xml:space="preserve">dạng </w:t>
      </w:r>
      <w:r>
        <w:t xml:space="preserve">hạt </w:t>
      </w:r>
      <w:r>
        <w:t xml:space="preserve">bằng </w:t>
      </w:r>
      <w:r>
        <w:t xml:space="preserve">cách </w:t>
      </w:r>
      <w:r>
        <w:t xml:space="preserve">cho </w:t>
      </w:r>
      <w:r>
        <w:t xml:space="preserve">vào </w:t>
      </w:r>
      <w:r>
        <w:t xml:space="preserve">nước </w:t>
      </w:r>
      <w:r>
        <w:t xml:space="preserve">rồi </w:t>
      </w:r>
      <w:r>
        <w:t xml:space="preserve">chao, </w:t>
      </w:r>
      <w:r>
        <w:t xml:space="preserve">gạn </w:t>
      </w:r>
      <w:r>
        <w:t xml:space="preserve">để </w:t>
      </w:r>
      <w:r>
        <w:t xml:space="preserve">loại </w:t>
      </w:r>
      <w:r>
        <w:t xml:space="preserve">bỏ </w:t>
      </w:r>
      <w:r>
        <w:t xml:space="preserve">phần </w:t>
      </w:r>
      <w:r>
        <w:t xml:space="preserve">không </w:t>
      </w:r>
      <w:r>
        <w:t xml:space="preserve">cần </w:t>
      </w:r>
      <w:r>
        <w:t xml:space="preserve">dùng. </w:t>
      </w:r>
      <w:r>
        <w:rPr>
          <w:i/>
        </w:rPr>
        <w:t xml:space="preserve">Đãi </w:t>
      </w:r>
      <w:r>
        <w:t xml:space="preserve">gạo </w:t>
      </w:r>
      <w:r>
        <w:t xml:space="preserve">(cho </w:t>
      </w:r>
      <w:r>
        <w:t xml:space="preserve">hết </w:t>
      </w:r>
      <w:r>
        <w:t xml:space="preserve">sạn, </w:t>
      </w:r>
      <w:r>
        <w:t xml:space="preserve">trấu, </w:t>
      </w:r>
      <w:r>
        <w:t xml:space="preserve">các </w:t>
      </w:r>
      <w:r>
        <w:t xml:space="preserve">thứ </w:t>
      </w:r>
      <w:r>
        <w:t xml:space="preserve">rác </w:t>
      </w:r>
      <w:r>
        <w:rPr>
          <w:i/>
        </w:rPr>
        <w:t xml:space="preserve">bẩn). </w:t>
      </w:r>
      <w:r>
        <w:rPr>
          <w:i/>
        </w:rPr>
        <w:t xml:space="preserve">Chè </w:t>
      </w:r>
      <w:r>
        <w:rPr>
          <w:i/>
        </w:rPr>
        <w:t xml:space="preserve">đậu </w:t>
      </w:r>
      <w:r>
        <w:rPr>
          <w:i/>
        </w:rPr>
        <w:t xml:space="preserve">đãi </w:t>
      </w:r>
      <w:r>
        <w:t xml:space="preserve">(đậu </w:t>
      </w:r>
      <w:r>
        <w:t xml:space="preserve">xanh </w:t>
      </w:r>
      <w:r>
        <w:t xml:space="preserve">đãi </w:t>
      </w:r>
      <w:r>
        <w:t xml:space="preserve">sạch </w:t>
      </w:r>
      <w:r>
        <w:t xml:space="preserve">vỏ). </w:t>
      </w:r>
      <w:r>
        <w:br/>
      </w:r>
      <w:r>
        <w:rPr>
          <w:b/>
        </w:rPr>
        <w:t xml:space="preserve">đãi,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ăn </w:t>
      </w:r>
      <w:r>
        <w:t xml:space="preserve">uống </w:t>
      </w:r>
      <w:r>
        <w:t xml:space="preserve">hoặc </w:t>
      </w:r>
      <w:r>
        <w:t xml:space="preserve">tiền, </w:t>
      </w:r>
      <w:r>
        <w:t xml:space="preserve">đồ </w:t>
      </w:r>
      <w:r>
        <w:t xml:space="preserve">dùng </w:t>
      </w:r>
      <w:r>
        <w:t xml:space="preserve">một </w:t>
      </w:r>
      <w:r>
        <w:t xml:space="preserve">cách </w:t>
      </w:r>
      <w:r>
        <w:t xml:space="preserve">ít </w:t>
      </w:r>
      <w:r>
        <w:t xml:space="preserve">nhiều </w:t>
      </w:r>
      <w:r>
        <w:t xml:space="preserve">đặc </w:t>
      </w:r>
      <w:r>
        <w:t xml:space="preserve">biệt, </w:t>
      </w:r>
      <w:r>
        <w:t xml:space="preserve">để </w:t>
      </w:r>
      <w:r>
        <w:t xml:space="preserve">tỏ </w:t>
      </w:r>
      <w:r>
        <w:t xml:space="preserve">tình </w:t>
      </w:r>
      <w:r>
        <w:t xml:space="preserve">cảm </w:t>
      </w:r>
      <w:r>
        <w:t xml:space="preserve">tốt </w:t>
      </w:r>
      <w:r>
        <w:t xml:space="preserve">với </w:t>
      </w:r>
      <w:r>
        <w:t xml:space="preserve">ai. </w:t>
      </w:r>
      <w:r>
        <w:rPr>
          <w:i/>
        </w:rPr>
        <w:t xml:space="preserve">Làm </w:t>
      </w:r>
      <w:r>
        <w:rPr>
          <w:i/>
        </w:rPr>
        <w:t xml:space="preserve">cơm </w:t>
      </w:r>
      <w:r>
        <w:rPr>
          <w:i/>
        </w:rPr>
        <w:t xml:space="preserve">đãi </w:t>
      </w:r>
      <w:r>
        <w:rPr>
          <w:i/>
        </w:rPr>
        <w:t xml:space="preserve">khách. </w:t>
      </w:r>
      <w:r>
        <w:rPr>
          <w:i/>
        </w:rPr>
        <w:t xml:space="preserve">Đãi </w:t>
      </w:r>
      <w:r>
        <w:t xml:space="preserve">tiệc. </w:t>
      </w:r>
      <w:r>
        <w:t xml:space="preserve">Đãi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tiền </w:t>
      </w:r>
      <w:r>
        <w:rPr>
          <w:i/>
        </w:rPr>
        <w:t xml:space="preserve">tàu </w:t>
      </w:r>
      <w:r>
        <w:rPr>
          <w:i/>
        </w:rPr>
        <w:t xml:space="preserve">xe </w:t>
      </w:r>
      <w:r>
        <w:t xml:space="preserve">(khẩu ngữ). </w:t>
      </w:r>
      <w:r>
        <w:rPr>
          <w:b/>
        </w:rPr>
        <w:t xml:space="preserve">2 </w:t>
      </w:r>
      <w:r>
        <w:t xml:space="preserve">(ít dùng). </w:t>
      </w:r>
      <w:r>
        <w:t xml:space="preserve">Đối </w:t>
      </w:r>
      <w:r>
        <w:t xml:space="preserve">xử </w:t>
      </w:r>
      <w:r>
        <w:t xml:space="preserve">tốt </w:t>
      </w:r>
      <w:r>
        <w:t xml:space="preserve">với </w:t>
      </w:r>
      <w:r>
        <w:t xml:space="preserve">ai. </w:t>
      </w:r>
      <w:r>
        <w:t xml:space="preserve">Người </w:t>
      </w:r>
      <w:r>
        <w:rPr>
          <w:i/>
        </w:rPr>
        <w:t xml:space="preserve">dưng </w:t>
      </w:r>
      <w:r>
        <w:rPr>
          <w:i/>
        </w:rPr>
        <w:t xml:space="preserve">có </w:t>
      </w:r>
      <w:r>
        <w:t xml:space="preserve">ngãi </w:t>
      </w:r>
      <w:r>
        <w:rPr>
          <w:i/>
        </w:rPr>
        <w:t xml:space="preserve">thì </w:t>
      </w:r>
      <w:r>
        <w:rPr>
          <w:i/>
        </w:rPr>
        <w:t xml:space="preserve">đãi </w:t>
      </w:r>
      <w:r>
        <w:t xml:space="preserve">người </w:t>
      </w:r>
      <w:r>
        <w:rPr>
          <w:i/>
        </w:rPr>
        <w:t xml:space="preserve">dưng </w:t>
      </w:r>
      <w:r>
        <w:t xml:space="preserve">(ca dao). </w:t>
      </w:r>
      <w:r>
        <w:rPr>
          <w:b/>
        </w:rPr>
        <w:t xml:space="preserve">3 </w:t>
      </w:r>
      <w:r>
        <w:t xml:space="preserve">(ìd.).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ai; </w:t>
      </w:r>
      <w:r>
        <w:t xml:space="preserve">đối </w:t>
      </w:r>
      <w:r>
        <w:t xml:space="preserve">đãi. </w:t>
      </w:r>
      <w:r>
        <w:t xml:space="preserve">Biết </w:t>
      </w:r>
      <w:r>
        <w:t xml:space="preserve">đãi </w:t>
      </w:r>
      <w:r>
        <w:rPr>
          <w:i/>
        </w:rPr>
        <w:t xml:space="preserve">người </w:t>
      </w:r>
      <w:r>
        <w:t xml:space="preserve">phải </w:t>
      </w:r>
      <w:r>
        <w:t xml:space="preserve">chăng. </w:t>
      </w:r>
      <w:r>
        <w:br/>
      </w:r>
      <w:r>
        <w:rPr>
          <w:b/>
        </w:rPr>
        <w:t xml:space="preserve">đãi </w:t>
      </w:r>
      <w:r>
        <w:rPr>
          <w:b/>
        </w:rPr>
        <w:t xml:space="preserve">bôi </w:t>
      </w:r>
      <w:r>
        <w:rPr>
          <w:i/>
        </w:rPr>
        <w:t xml:space="preserve">tính từ </w:t>
      </w:r>
      <w:r>
        <w:t xml:space="preserve">Tử </w:t>
      </w:r>
      <w:r>
        <w:t xml:space="preserve">tế, </w:t>
      </w:r>
      <w:r>
        <w:t xml:space="preserve">niềm </w:t>
      </w:r>
      <w:r>
        <w:t xml:space="preserve">nở </w:t>
      </w:r>
      <w:r>
        <w:t xml:space="preserve">bề </w:t>
      </w:r>
      <w:r>
        <w:t xml:space="preserve">ngoài, </w:t>
      </w:r>
      <w:r>
        <w:t xml:space="preserve">không </w:t>
      </w:r>
      <w:r>
        <w:t xml:space="preserve">thật </w:t>
      </w:r>
      <w:r>
        <w:t xml:space="preserve">tình. </w:t>
      </w:r>
      <w:r>
        <w:t xml:space="preserve">Mời </w:t>
      </w:r>
      <w:r>
        <w:t xml:space="preserve">đãi </w:t>
      </w:r>
      <w:r>
        <w:rPr>
          <w:i/>
        </w:rPr>
        <w:t xml:space="preserve">bôi. </w:t>
      </w:r>
      <w:r>
        <w:br/>
      </w:r>
      <w:r>
        <w:rPr>
          <w:b/>
        </w:rPr>
        <w:t xml:space="preserve">đãi </w:t>
      </w:r>
      <w:r>
        <w:rPr>
          <w:b/>
        </w:rPr>
        <w:t xml:space="preserve">cát </w:t>
      </w:r>
      <w:r>
        <w:rPr>
          <w:b/>
        </w:rPr>
        <w:t xml:space="preserve">lấy </w:t>
      </w:r>
      <w:r>
        <w:rPr>
          <w:b/>
        </w:rPr>
        <w:t xml:space="preserve">vàng </w:t>
      </w:r>
      <w:r>
        <w:t xml:space="preserve">Ví </w:t>
      </w:r>
      <w:r>
        <w:t xml:space="preserve">việc </w:t>
      </w:r>
      <w:r>
        <w:t xml:space="preserve">không </w:t>
      </w:r>
      <w:r>
        <w:t xml:space="preserve">tiếc </w:t>
      </w:r>
      <w:r>
        <w:t xml:space="preserve">công </w:t>
      </w:r>
      <w:r>
        <w:t xml:space="preserve">tìm </w:t>
      </w:r>
      <w:r>
        <w:t xml:space="preserve">chọn </w:t>
      </w:r>
      <w:r>
        <w:t xml:space="preserve">để </w:t>
      </w:r>
      <w:r>
        <w:t xml:space="preserve">lấy </w:t>
      </w:r>
      <w:r>
        <w:t xml:space="preserve">cái </w:t>
      </w:r>
      <w:r>
        <w:t xml:space="preserve">có </w:t>
      </w:r>
      <w:r>
        <w:t xml:space="preserve">ích, </w:t>
      </w:r>
      <w:r>
        <w:t xml:space="preserve">quý </w:t>
      </w:r>
      <w:r>
        <w:t xml:space="preserve">giá </w:t>
      </w:r>
      <w:r>
        <w:t xml:space="preserve">trong </w:t>
      </w:r>
      <w:r>
        <w:t xml:space="preserve">vô </w:t>
      </w:r>
      <w:r>
        <w:t xml:space="preserve">số </w:t>
      </w:r>
      <w:r>
        <w:t xml:space="preserve">cái </w:t>
      </w:r>
      <w:r>
        <w:t xml:space="preserve">không </w:t>
      </w:r>
      <w:r>
        <w:t xml:space="preserve">có </w:t>
      </w:r>
      <w:r>
        <w:t xml:space="preserve">ích. </w:t>
      </w:r>
      <w:r>
        <w:br/>
      </w:r>
      <w:r>
        <w:rPr>
          <w:b/>
        </w:rPr>
        <w:t xml:space="preserve">đãi </w:t>
      </w:r>
      <w:r>
        <w:rPr>
          <w:b/>
        </w:rPr>
        <w:t xml:space="preserve">đằng, </w:t>
      </w:r>
      <w:r>
        <w:rPr>
          <w:i/>
        </w:rPr>
        <w:t xml:space="preserve">động từ </w:t>
      </w:r>
      <w:r>
        <w:t xml:space="preserve">(ít dùng). </w:t>
      </w:r>
      <w:r>
        <w:t xml:space="preserve">Đãi </w:t>
      </w:r>
      <w:r>
        <w:t xml:space="preserve">ăn </w:t>
      </w:r>
      <w:r>
        <w:t xml:space="preserve">uống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Đãi </w:t>
      </w:r>
      <w:r>
        <w:rPr>
          <w:i/>
        </w:rPr>
        <w:t xml:space="preserve">đằng </w:t>
      </w:r>
      <w:r>
        <w:rPr>
          <w:i/>
        </w:rPr>
        <w:t xml:space="preserve">bạn </w:t>
      </w:r>
      <w:r>
        <w:rPr>
          <w:i/>
        </w:rPr>
        <w:t xml:space="preserve">bề. </w:t>
      </w:r>
      <w:r>
        <w:br/>
      </w:r>
      <w:r>
        <w:rPr>
          <w:b/>
        </w:rPr>
        <w:t xml:space="preserve">đãi </w:t>
      </w:r>
      <w:r>
        <w:rPr>
          <w:b/>
        </w:rPr>
        <w:t xml:space="preserve">đằng,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Động </w:t>
      </w:r>
      <w:r>
        <w:t xml:space="preserve">đến, </w:t>
      </w:r>
      <w:r>
        <w:t xml:space="preserve">đả </w:t>
      </w:r>
      <w:r>
        <w:t xml:space="preserve">động </w:t>
      </w:r>
      <w:r>
        <w:t xml:space="preserve">đến. </w:t>
      </w:r>
      <w:r>
        <w:t xml:space="preserve">đãi </w:t>
      </w:r>
      <w:r>
        <w:t xml:space="preserve">đằng, </w:t>
      </w:r>
      <w:r>
        <w:t xml:space="preserve">động từ </w:t>
      </w:r>
      <w:r>
        <w:t xml:space="preserve">(cũ; </w:t>
      </w:r>
      <w:r>
        <w:t xml:space="preserve">ít dùng). </w:t>
      </w:r>
      <w:r>
        <w:t xml:space="preserve">Bày </w:t>
      </w:r>
      <w:r>
        <w:t xml:space="preserve">tỏ. </w:t>
      </w:r>
      <w:r>
        <w:rPr>
          <w:i/>
        </w:rPr>
        <w:t xml:space="preserve">...Vgười </w:t>
      </w:r>
      <w:r>
        <w:rPr>
          <w:i/>
        </w:rPr>
        <w:t xml:space="preserve">buồn, </w:t>
      </w:r>
      <w:r>
        <w:t xml:space="preserve">người </w:t>
      </w:r>
      <w:r>
        <w:t xml:space="preserve">biết </w:t>
      </w:r>
      <w:r>
        <w:rPr>
          <w:i/>
        </w:rPr>
        <w:t xml:space="preserve">đãi </w:t>
      </w:r>
      <w:r>
        <w:rPr>
          <w:i/>
        </w:rPr>
        <w:t xml:space="preserve">đằng </w:t>
      </w:r>
      <w:r>
        <w:rPr>
          <w:i/>
        </w:rPr>
        <w:t xml:space="preserve">cùng </w:t>
      </w:r>
      <w:r>
        <w:rPr>
          <w:i/>
        </w:rPr>
        <w:t xml:space="preserve">ai? </w:t>
      </w:r>
      <w:r>
        <w:t xml:space="preserve">(ca dao). </w:t>
      </w:r>
      <w:r>
        <w:br/>
      </w:r>
      <w:r>
        <w:rPr>
          <w:b/>
        </w:rPr>
        <w:t xml:space="preserve">đãi </w:t>
      </w:r>
      <w:r>
        <w:rPr>
          <w:b/>
        </w:rPr>
        <w:t xml:space="preserve">ngộ </w:t>
      </w:r>
      <w:r>
        <w:rPr>
          <w:i/>
        </w:rPr>
        <w:t xml:space="preserve">động từ </w:t>
      </w:r>
      <w:r>
        <w:t xml:space="preserve">Cho </w:t>
      </w:r>
      <w:r>
        <w:t xml:space="preserve">hưởng </w:t>
      </w:r>
      <w:r>
        <w:t xml:space="preserve">các </w:t>
      </w:r>
      <w:r>
        <w:t xml:space="preserve">quyền </w:t>
      </w:r>
      <w:r>
        <w:t xml:space="preserve">lợi </w:t>
      </w:r>
      <w:r>
        <w:t xml:space="preserve">theo </w:t>
      </w:r>
      <w:r>
        <w:t xml:space="preserve">chế </w:t>
      </w:r>
      <w:r>
        <w:t xml:space="preserve">độ, </w:t>
      </w:r>
      <w:r>
        <w:t xml:space="preserve">tương </w:t>
      </w:r>
      <w:r>
        <w:t xml:space="preserve">xứng </w:t>
      </w:r>
      <w:r>
        <w:t xml:space="preserve">với </w:t>
      </w:r>
      <w:r>
        <w:t xml:space="preserve">sự </w:t>
      </w:r>
      <w:r>
        <w:t xml:space="preserve">đóng </w:t>
      </w:r>
      <w:r>
        <w:t xml:space="preserve">góp. </w:t>
      </w:r>
      <w:r>
        <w:t xml:space="preserve">Chính </w:t>
      </w:r>
      <w:r>
        <w:t xml:space="preserve">sách </w:t>
      </w:r>
      <w:r>
        <w:t xml:space="preserve">đãi </w:t>
      </w:r>
      <w:r>
        <w:t xml:space="preserve">ngộ </w:t>
      </w:r>
      <w:r>
        <w:t xml:space="preserve">đối </w:t>
      </w:r>
      <w:r>
        <w:rPr>
          <w:i/>
        </w:rPr>
        <w:t xml:space="preserve">với </w:t>
      </w:r>
      <w:r>
        <w:rPr>
          <w:i/>
        </w:rPr>
        <w:t xml:space="preserve">thương </w:t>
      </w:r>
      <w:r>
        <w:rPr>
          <w:i/>
        </w:rPr>
        <w:t xml:space="preserve">binh. </w:t>
      </w:r>
      <w:r>
        <w:rPr>
          <w:i/>
        </w:rPr>
        <w:t xml:space="preserve">Đãi </w:t>
      </w:r>
      <w:r>
        <w:t xml:space="preserve">ngộ </w:t>
      </w:r>
      <w:r>
        <w:t xml:space="preserve">thích </w:t>
      </w:r>
      <w:r>
        <w:rPr>
          <w:i/>
        </w:rPr>
        <w:t xml:space="preserve">đáng. </w:t>
      </w:r>
      <w:r>
        <w:br/>
      </w:r>
      <w:r>
        <w:rPr>
          <w:b/>
        </w:rPr>
        <w:t xml:space="preserve">đái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Thải </w:t>
      </w:r>
      <w:r>
        <w:t xml:space="preserve">ra </w:t>
      </w:r>
      <w:r>
        <w:t xml:space="preserve">ngoài </w:t>
      </w:r>
      <w:r>
        <w:t xml:space="preserve">cơ </w:t>
      </w:r>
      <w:r>
        <w:t xml:space="preserve">thể </w:t>
      </w:r>
      <w:r>
        <w:t xml:space="preserve">chất </w:t>
      </w:r>
      <w:r>
        <w:t xml:space="preserve">nước </w:t>
      </w:r>
      <w:r>
        <w:t xml:space="preserve">bã </w:t>
      </w:r>
      <w:r>
        <w:t xml:space="preserve">do </w:t>
      </w:r>
      <w:r>
        <w:t xml:space="preserve">thận </w:t>
      </w:r>
      <w:r>
        <w:t xml:space="preserve">lọc </w:t>
      </w:r>
      <w:r>
        <w:t xml:space="preserve">từ </w:t>
      </w:r>
      <w:r>
        <w:t xml:space="preserve">máu. </w:t>
      </w:r>
      <w:r>
        <w:t xml:space="preserve">II </w:t>
      </w:r>
      <w:r>
        <w:t xml:space="preserve">danh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Nước </w:t>
      </w:r>
      <w:r>
        <w:t xml:space="preserve">đái </w:t>
      </w:r>
      <w:r>
        <w:t xml:space="preserve">(nói </w:t>
      </w:r>
      <w:r>
        <w:t xml:space="preserve">tắt). </w:t>
      </w:r>
      <w:r>
        <w:t xml:space="preserve">Mùi </w:t>
      </w:r>
      <w:r>
        <w:t xml:space="preserve">cứt </w:t>
      </w:r>
      <w:r>
        <w:t xml:space="preserve">đái </w:t>
      </w:r>
      <w:r>
        <w:t xml:space="preserve">nông </w:t>
      </w:r>
      <w:r>
        <w:rPr>
          <w:i/>
        </w:rPr>
        <w:t xml:space="preserve">nặc. </w:t>
      </w:r>
      <w:r>
        <w:br/>
      </w:r>
      <w:r>
        <w:rPr>
          <w:b/>
        </w:rPr>
        <w:t xml:space="preserve">đái </w:t>
      </w:r>
      <w:r>
        <w:rPr>
          <w:b/>
        </w:rPr>
        <w:t xml:space="preserve">dắt </w:t>
      </w:r>
      <w:r>
        <w:rPr>
          <w:i/>
        </w:rPr>
        <w:t xml:space="preserve">động từ </w:t>
      </w:r>
      <w:r>
        <w:t xml:space="preserve">(Bệnh) </w:t>
      </w:r>
      <w:r>
        <w:t xml:space="preserve">đái </w:t>
      </w:r>
      <w:r>
        <w:t xml:space="preserve">luôn, </w:t>
      </w:r>
      <w:r>
        <w:t xml:space="preserve">nhưng </w:t>
      </w:r>
      <w:r>
        <w:t xml:space="preserve">mỗi </w:t>
      </w:r>
      <w:r>
        <w:t xml:space="preserve">lần </w:t>
      </w:r>
      <w:r>
        <w:t xml:space="preserve">đều </w:t>
      </w:r>
      <w:r>
        <w:t xml:space="preserve">đái </w:t>
      </w:r>
      <w:r>
        <w:t xml:space="preserve">rất </w:t>
      </w:r>
      <w:r>
        <w:t xml:space="preserve">ít. </w:t>
      </w:r>
      <w:r>
        <w:br/>
      </w:r>
      <w:r>
        <w:rPr>
          <w:b/>
        </w:rPr>
        <w:t xml:space="preserve">đái </w:t>
      </w:r>
      <w:r>
        <w:rPr>
          <w:b/>
        </w:rPr>
        <w:t xml:space="preserve">dầm </w:t>
      </w:r>
      <w:r>
        <w:rPr>
          <w:i/>
        </w:rPr>
        <w:t xml:space="preserve">động từ </w:t>
      </w:r>
      <w:r>
        <w:t xml:space="preserve">Đái </w:t>
      </w:r>
      <w:r>
        <w:t xml:space="preserve">trong </w:t>
      </w:r>
      <w:r>
        <w:t xml:space="preserve">khi </w:t>
      </w:r>
      <w:r>
        <w:t xml:space="preserve">ngủ. </w:t>
      </w:r>
      <w:r>
        <w:t xml:space="preserve">Trẻ </w:t>
      </w:r>
      <w:r>
        <w:t xml:space="preserve">đái </w:t>
      </w:r>
      <w:r>
        <w:t xml:space="preserve">dầm. </w:t>
      </w:r>
      <w:r>
        <w:t xml:space="preserve">đái </w:t>
      </w:r>
      <w:r>
        <w:t xml:space="preserve">đường </w:t>
      </w:r>
      <w:r>
        <w:t xml:space="preserve">danh từ </w:t>
      </w:r>
      <w:r>
        <w:t xml:space="preserve">Bệnh </w:t>
      </w:r>
      <w:r>
        <w:t xml:space="preserve">có </w:t>
      </w:r>
      <w:r>
        <w:t xml:space="preserve">nhiều </w:t>
      </w:r>
      <w:r>
        <w:t xml:space="preserve">chất </w:t>
      </w:r>
      <w:r>
        <w:t xml:space="preserve">đường </w:t>
      </w:r>
      <w:r>
        <w:t xml:space="preserve">trong </w:t>
      </w:r>
      <w:r>
        <w:t xml:space="preserve">nước </w:t>
      </w:r>
      <w:r>
        <w:t xml:space="preserve">đái. </w:t>
      </w:r>
      <w:r>
        <w:t xml:space="preserve">| </w:t>
      </w:r>
      <w:r>
        <w:br/>
      </w:r>
      <w:r>
        <w:rPr>
          <w:b/>
        </w:rPr>
        <w:t xml:space="preserve">đái </w:t>
      </w:r>
      <w:r>
        <w:rPr>
          <w:b/>
        </w:rPr>
        <w:t xml:space="preserve">láu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Đái </w:t>
      </w:r>
      <w:r>
        <w:t xml:space="preserve">dắt. </w:t>
      </w:r>
      <w:r>
        <w:br/>
      </w:r>
      <w:r>
        <w:rPr>
          <w:b/>
        </w:rPr>
        <w:t xml:space="preserve">đái </w:t>
      </w:r>
      <w:r>
        <w:rPr>
          <w:b/>
        </w:rPr>
        <w:t xml:space="preserve">nhạt </w:t>
      </w:r>
      <w:r>
        <w:rPr>
          <w:i/>
        </w:rPr>
        <w:t xml:space="preserve">danh từ </w:t>
      </w:r>
      <w:r>
        <w:t xml:space="preserve">Bệnh </w:t>
      </w:r>
      <w:r>
        <w:t xml:space="preserve">có </w:t>
      </w:r>
      <w:r>
        <w:t xml:space="preserve">ít </w:t>
      </w:r>
      <w:r>
        <w:t xml:space="preserve">muối </w:t>
      </w:r>
      <w:r>
        <w:t xml:space="preserve">khoáng </w:t>
      </w:r>
      <w:r>
        <w:t xml:space="preserve">trong </w:t>
      </w:r>
      <w:r>
        <w:t xml:space="preserve">nước </w:t>
      </w:r>
      <w:r>
        <w:t xml:space="preserve">đái. </w:t>
      </w:r>
      <w:r>
        <w:br/>
      </w:r>
      <w:r>
        <w:rPr>
          <w:b/>
        </w:rPr>
        <w:t xml:space="preserve">đái </w:t>
      </w:r>
      <w:r>
        <w:rPr>
          <w:b/>
        </w:rPr>
        <w:t xml:space="preserve">tháo </w:t>
      </w:r>
      <w:r>
        <w:rPr>
          <w:i/>
        </w:rPr>
        <w:t xml:space="preserve">động từ </w:t>
      </w:r>
      <w:r>
        <w:t xml:space="preserve">Bệnh </w:t>
      </w:r>
      <w:r>
        <w:t xml:space="preserve">đái </w:t>
      </w:r>
      <w:r>
        <w:t xml:space="preserve">ra </w:t>
      </w:r>
      <w:r>
        <w:t xml:space="preserve">nhiều </w:t>
      </w:r>
      <w:r>
        <w:t xml:space="preserve">nước </w:t>
      </w:r>
      <w:r>
        <w:t xml:space="preserve">đái. </w:t>
      </w:r>
      <w:r>
        <w:br/>
      </w:r>
      <w:r>
        <w:rPr>
          <w:b/>
        </w:rPr>
        <w:t xml:space="preserve">đái </w:t>
      </w:r>
      <w:r>
        <w:rPr>
          <w:b/>
        </w:rPr>
        <w:t xml:space="preserve">tháo </w:t>
      </w:r>
      <w:r>
        <w:rPr>
          <w:b/>
        </w:rPr>
        <w:t xml:space="preserve">đường </w:t>
      </w:r>
      <w:r>
        <w:rPr>
          <w:i/>
        </w:rPr>
        <w:t xml:space="preserve">xem </w:t>
      </w:r>
      <w:r>
        <w:rPr>
          <w:i/>
        </w:rPr>
        <w:t xml:space="preserve">đái </w:t>
      </w:r>
      <w:r>
        <w:rPr>
          <w:i/>
        </w:rPr>
        <w:t xml:space="preserve">tháo. </w:t>
      </w:r>
      <w:r>
        <w:br/>
      </w:r>
      <w:r>
        <w:rPr>
          <w:b/>
        </w:rPr>
        <w:t xml:space="preserve">đái </w:t>
      </w:r>
      <w:r>
        <w:rPr>
          <w:b/>
        </w:rPr>
        <w:t xml:space="preserve">tội </w:t>
      </w:r>
      <w:r>
        <w:rPr>
          <w:b/>
        </w:rPr>
        <w:t xml:space="preserve">lập </w:t>
      </w:r>
      <w:r>
        <w:rPr>
          <w:b/>
        </w:rPr>
        <w:t xml:space="preserve">công </w:t>
      </w:r>
      <w:r>
        <w:t xml:space="preserve">(cũ). </w:t>
      </w:r>
      <w:r>
        <w:t xml:space="preserve">Lập </w:t>
      </w:r>
      <w:r>
        <w:t xml:space="preserve">công </w:t>
      </w:r>
      <w:r>
        <w:t xml:space="preserve">chuộc </w:t>
      </w:r>
      <w:r>
        <w:t xml:space="preserve">tội. </w:t>
      </w:r>
      <w:r>
        <w:t xml:space="preserve">đại, </w:t>
      </w:r>
      <w:r>
        <w:t xml:space="preserve">danh từ </w:t>
      </w:r>
      <w:r>
        <w:t xml:space="preserve">Cây </w:t>
      </w:r>
      <w:r>
        <w:t xml:space="preserve">có </w:t>
      </w:r>
      <w:r>
        <w:t xml:space="preserve">nhựa </w:t>
      </w:r>
      <w:r>
        <w:t xml:space="preserve">mủ, </w:t>
      </w:r>
      <w:r>
        <w:t xml:space="preserve">lá </w:t>
      </w:r>
      <w:r>
        <w:t xml:space="preserve">dài, </w:t>
      </w:r>
      <w:r>
        <w:t xml:space="preserve">khi </w:t>
      </w:r>
      <w:r>
        <w:t xml:space="preserve">rụng </w:t>
      </w:r>
      <w:r>
        <w:t xml:space="preserve">để </w:t>
      </w:r>
      <w:r>
        <w:t xml:space="preserve">lại </w:t>
      </w:r>
      <w:r>
        <w:t xml:space="preserve">trên </w:t>
      </w:r>
      <w:r>
        <w:t xml:space="preserve">thân </w:t>
      </w:r>
      <w:r>
        <w:t xml:space="preserve">những </w:t>
      </w:r>
      <w:r>
        <w:t xml:space="preserve">vết </w:t>
      </w:r>
      <w:r>
        <w:t xml:space="preserve">sẹo </w:t>
      </w:r>
      <w:r>
        <w:t xml:space="preserve">lớn, </w:t>
      </w:r>
      <w:r>
        <w:t xml:space="preserve">hoa </w:t>
      </w:r>
      <w:r>
        <w:t xml:space="preserve">thơm, </w:t>
      </w:r>
      <w:r>
        <w:t xml:space="preserve">thường </w:t>
      </w:r>
      <w:r>
        <w:t xml:space="preserve">màu </w:t>
      </w:r>
      <w:r>
        <w:t xml:space="preserve">trắng,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 </w:t>
      </w:r>
      <w:r>
        <w:t xml:space="preserve">ở </w:t>
      </w:r>
      <w:r>
        <w:t xml:space="preserve">đên </w:t>
      </w:r>
      <w:r>
        <w:t xml:space="preserve">chùa. </w:t>
      </w:r>
      <w:r>
        <w:br/>
      </w:r>
      <w:r>
        <w:rPr>
          <w:b/>
        </w:rPr>
        <w:t xml:space="preserve">đại, </w:t>
      </w:r>
      <w:r>
        <w:rPr>
          <w:i/>
        </w:rPr>
        <w:t xml:space="preserve">danh từ </w:t>
      </w:r>
      <w:r>
        <w:t xml:space="preserve">Nguyên </w:t>
      </w:r>
      <w:r>
        <w:t xml:space="preserve">đại </w:t>
      </w:r>
      <w:r>
        <w:t xml:space="preserve">(nói </w:t>
      </w:r>
      <w:r>
        <w:t xml:space="preserve">tắt). </w:t>
      </w:r>
      <w:r>
        <w:rPr>
          <w:i/>
        </w:rPr>
        <w:t xml:space="preserve">Đại </w:t>
      </w:r>
      <w:r>
        <w:t xml:space="preserve">nguyên </w:t>
      </w:r>
      <w:r>
        <w:t xml:space="preserve">sinh. </w:t>
      </w:r>
      <w:r>
        <w:t xml:space="preserve">Đại </w:t>
      </w:r>
      <w:r>
        <w:rPr>
          <w:i/>
        </w:rPr>
        <w:t xml:space="preserve">thái </w:t>
      </w:r>
      <w:r>
        <w:t xml:space="preserve">cổ. </w:t>
      </w:r>
      <w:r>
        <w:br/>
      </w:r>
      <w:r>
        <w:rPr>
          <w:b/>
        </w:rPr>
        <w:t xml:space="preserve">đại,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Thuộc </w:t>
      </w:r>
      <w:r>
        <w:t xml:space="preserve">loại </w:t>
      </w:r>
      <w:r>
        <w:t xml:space="preserve">to, </w:t>
      </w:r>
      <w:r>
        <w:t xml:space="preserve">lớn </w:t>
      </w:r>
      <w:r>
        <w:t xml:space="preserve">hơn </w:t>
      </w:r>
      <w:r>
        <w:t xml:space="preserve">mức </w:t>
      </w:r>
      <w:r>
        <w:t xml:space="preserve">bình </w:t>
      </w:r>
      <w:r>
        <w:t xml:space="preserve">thường. </w:t>
      </w:r>
      <w:r>
        <w:rPr>
          <w:i/>
        </w:rPr>
        <w:t xml:space="preserve">Lá </w:t>
      </w:r>
      <w:r>
        <w:rPr>
          <w:i/>
        </w:rPr>
        <w:t xml:space="preserve">cờ </w:t>
      </w:r>
      <w:r>
        <w:rPr>
          <w:i/>
        </w:rPr>
        <w:t xml:space="preserve">đại. </w:t>
      </w:r>
      <w:r>
        <w:t xml:space="preserve">Nặng </w:t>
      </w:r>
      <w:r>
        <w:t xml:space="preserve">như </w:t>
      </w:r>
      <w:r>
        <w:t xml:space="preserve">cối </w:t>
      </w:r>
      <w:r>
        <w:t xml:space="preserve">đá </w:t>
      </w:r>
      <w:r>
        <w:t xml:space="preserve">đại. </w:t>
      </w:r>
      <w:r>
        <w:t xml:space="preserve">II </w:t>
      </w:r>
      <w:r>
        <w:t xml:space="preserve">phụ từ </w:t>
      </w:r>
      <w:r>
        <w:t xml:space="preserve">(khẩu ngữ).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nữa; </w:t>
      </w:r>
      <w:r>
        <w:t xml:space="preserve">rất, </w:t>
      </w:r>
      <w:r>
        <w:t xml:space="preserve">cực. </w:t>
      </w:r>
      <w:r>
        <w:t xml:space="preserve">Cái </w:t>
      </w:r>
      <w:r>
        <w:t xml:space="preserve">cười </w:t>
      </w:r>
      <w:r>
        <w:rPr>
          <w:i/>
        </w:rPr>
        <w:t xml:space="preserve">đại </w:t>
      </w:r>
      <w:r>
        <w:rPr>
          <w:i/>
        </w:rPr>
        <w:t xml:space="preserve">uô </w:t>
      </w:r>
      <w:r>
        <w:rPr>
          <w:i/>
        </w:rPr>
        <w:t xml:space="preserve">duyên. </w:t>
      </w:r>
      <w:r>
        <w:t xml:space="preserve">Hôm </w:t>
      </w:r>
      <w:r>
        <w:rPr>
          <w:i/>
        </w:rPr>
        <w:t xml:space="preserve">nay </w:t>
      </w:r>
      <w:r>
        <w:rPr>
          <w:i/>
        </w:rPr>
        <w:t xml:space="preserve">uui </w:t>
      </w:r>
      <w:r>
        <w:rPr>
          <w:i/>
        </w:rPr>
        <w:t xml:space="preserve">đại. </w:t>
      </w:r>
      <w:r>
        <w:t xml:space="preserve">Trời </w:t>
      </w:r>
      <w:r>
        <w:t xml:space="preserve">rét </w:t>
      </w:r>
      <w:r>
        <w:t xml:space="preserve">đại. </w:t>
      </w:r>
      <w:r>
        <w:t xml:space="preserve">l\|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động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"lớn, </w:t>
      </w:r>
      <w:r>
        <w:t xml:space="preserve">thuộc </w:t>
      </w:r>
      <w:r>
        <w:t xml:space="preserve">loại </w:t>
      </w:r>
      <w:r>
        <w:t xml:space="preserve">lớn, </w:t>
      </w:r>
      <w:r>
        <w:t xml:space="preserve">hoặc </w:t>
      </w:r>
      <w:r>
        <w:t xml:space="preserve">mức </w:t>
      </w:r>
      <w:r>
        <w:t xml:space="preserve">độ </w:t>
      </w:r>
      <w:r>
        <w:t xml:space="preserve">lớn </w:t>
      </w:r>
      <w:r>
        <w:t xml:space="preserve">hơn </w:t>
      </w:r>
      <w:r>
        <w:t xml:space="preserve">bình </w:t>
      </w:r>
      <w:r>
        <w:t xml:space="preserve">thường". </w:t>
      </w:r>
      <w:r>
        <w:rPr>
          <w:i/>
        </w:rPr>
        <w:t xml:space="preserve">Đại </w:t>
      </w:r>
      <w:r>
        <w:rPr>
          <w:i/>
        </w:rPr>
        <w:t xml:space="preserve">phú*. </w:t>
      </w:r>
      <w:r>
        <w:rPr>
          <w:i/>
        </w:rPr>
        <w:t xml:space="preserve">Đại </w:t>
      </w:r>
      <w:r>
        <w:t xml:space="preserve">gia </w:t>
      </w:r>
      <w:r>
        <w:t xml:space="preserve">đình". </w:t>
      </w:r>
      <w:r>
        <w:rPr>
          <w:i/>
        </w:rPr>
        <w:t xml:space="preserve">Đại </w:t>
      </w:r>
      <w:r>
        <w:t xml:space="preserve">thắng*. </w:t>
      </w:r>
      <w:r>
        <w:t xml:space="preserve">Đại </w:t>
      </w:r>
      <w:r>
        <w:t xml:space="preserve">thành </w:t>
      </w:r>
      <w:r>
        <w:rPr>
          <w:i/>
        </w:rPr>
        <w:t xml:space="preserve">công. </w:t>
      </w:r>
      <w:r>
        <w:br/>
      </w:r>
      <w:r>
        <w:rPr>
          <w:b/>
        </w:rPr>
        <w:t xml:space="preserve">đại, </w:t>
      </w:r>
      <w:r>
        <w:rPr>
          <w:i/>
        </w:rPr>
        <w:t xml:space="preserve">phụ từ </w:t>
      </w:r>
      <w:r>
        <w:t xml:space="preserve">(khẩu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ngay, </w:t>
      </w:r>
      <w:r>
        <w:t xml:space="preserve">không </w:t>
      </w:r>
      <w:r>
        <w:t xml:space="preserve">kể </w:t>
      </w:r>
      <w:r>
        <w:t xml:space="preserve">nên </w:t>
      </w:r>
      <w:r>
        <w:t xml:space="preserve">hay </w:t>
      </w:r>
      <w:r>
        <w:t xml:space="preserve">không </w:t>
      </w:r>
      <w:r>
        <w:t xml:space="preserve">nên,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qua </w:t>
      </w:r>
      <w:r>
        <w:t xml:space="preserve">việc, </w:t>
      </w:r>
      <w:r>
        <w:t xml:space="preserve">vì </w:t>
      </w:r>
      <w:r>
        <w:t xml:space="preserve">nghĩ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cách </w:t>
      </w:r>
      <w:r>
        <w:t xml:space="preserve">nào </w:t>
      </w:r>
      <w:r>
        <w:t xml:space="preserve">khác. </w:t>
      </w:r>
      <w:r>
        <w:t xml:space="preserve">Nhảy </w:t>
      </w:r>
      <w:r>
        <w:rPr>
          <w:i/>
        </w:rPr>
        <w:t xml:space="preserve">đại. </w:t>
      </w:r>
      <w:r>
        <w:t xml:space="preserve">Cứ </w:t>
      </w:r>
      <w:r>
        <w:rPr>
          <w:i/>
        </w:rPr>
        <w:t xml:space="preserve">làm </w:t>
      </w:r>
      <w:r>
        <w:rPr>
          <w:i/>
        </w:rPr>
        <w:t xml:space="preserve">đại </w:t>
      </w:r>
      <w:r>
        <w:t xml:space="preserve">đi. </w:t>
      </w:r>
      <w:r>
        <w:rPr>
          <w:i/>
        </w:rPr>
        <w:t xml:space="preserve">Nhận </w:t>
      </w:r>
      <w:r>
        <w:t xml:space="preserve">đại </w:t>
      </w:r>
      <w:r>
        <w:t xml:space="preserve">cho </w:t>
      </w:r>
      <w:r>
        <w:rPr>
          <w:i/>
        </w:rPr>
        <w:t xml:space="preserve">xong </w:t>
      </w:r>
      <w:r>
        <w:t xml:space="preserve">uiộc.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bác </w:t>
      </w:r>
      <w:r>
        <w:rPr>
          <w:b/>
        </w:rPr>
        <w:t xml:space="preserve">d.x. </w:t>
      </w:r>
      <w:r>
        <w:rPr>
          <w:b/>
        </w:rPr>
        <w:t xml:space="preserve">pháo; </w:t>
      </w:r>
      <w:r>
        <w:rPr>
          <w:i/>
        </w:rPr>
        <w:t xml:space="preserve">(nghĩa </w:t>
      </w:r>
      <w:r>
        <w:t xml:space="preserve">1).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bại </w:t>
      </w:r>
      <w:r>
        <w:rPr>
          <w:i/>
        </w:rPr>
        <w:t xml:space="preserve">động từ </w:t>
      </w:r>
      <w:r>
        <w:t xml:space="preserve">Thua </w:t>
      </w:r>
      <w:r>
        <w:t xml:space="preserve">to, </w:t>
      </w:r>
      <w:r>
        <w:t xml:space="preserve">bị </w:t>
      </w:r>
      <w:r>
        <w:t xml:space="preserve">đánh </w:t>
      </w:r>
      <w:r>
        <w:t xml:space="preserve">bại </w:t>
      </w:r>
      <w:r>
        <w:t xml:space="preserve">hoàn </w:t>
      </w:r>
      <w:r>
        <w:t xml:space="preserve">toàn.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bản </w:t>
      </w:r>
      <w:r>
        <w:rPr>
          <w:b/>
        </w:rPr>
        <w:t xml:space="preserve">doanh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lãnh </w:t>
      </w:r>
      <w:r>
        <w:t xml:space="preserve">đạo </w:t>
      </w:r>
      <w:r>
        <w:t xml:space="preserve">và </w:t>
      </w:r>
      <w:r>
        <w:t xml:space="preserve">chỉ </w:t>
      </w:r>
      <w:r>
        <w:t xml:space="preserve">huy </w:t>
      </w:r>
      <w:r>
        <w:rPr>
          <w:i/>
        </w:rPr>
        <w:t xml:space="preserve">cao </w:t>
      </w:r>
      <w:r>
        <w:t xml:space="preserve">nhất </w:t>
      </w:r>
      <w:r>
        <w:t xml:space="preserve">của </w:t>
      </w:r>
      <w:r>
        <w:t xml:space="preserve">các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ở </w:t>
      </w:r>
      <w:r>
        <w:t xml:space="preserve">mặt </w:t>
      </w:r>
      <w:r>
        <w:t xml:space="preserve">trận.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