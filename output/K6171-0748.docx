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xung </w:t>
      </w:r>
      <w:r>
        <w:rPr>
          <w:b/>
        </w:rPr>
        <w:t xml:space="preserve">đột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Đánh </w:t>
      </w:r>
      <w:r>
        <w:t xml:space="preserve">nhau </w:t>
      </w:r>
      <w:r>
        <w:t xml:space="preserve">giữa </w:t>
      </w:r>
      <w:r>
        <w:t xml:space="preserve">những </w:t>
      </w:r>
      <w:r>
        <w:t xml:space="preserve">lực </w:t>
      </w:r>
      <w:r>
        <w:t xml:space="preserve">lượng </w:t>
      </w:r>
      <w:r>
        <w:t xml:space="preserve">đối </w:t>
      </w:r>
      <w:r>
        <w:t xml:space="preserve">địch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Giải </w:t>
      </w:r>
      <w:r>
        <w:t xml:space="preserve">quyết </w:t>
      </w:r>
      <w:r>
        <w:t xml:space="preserve">những </w:t>
      </w:r>
      <w:r>
        <w:t xml:space="preserve">vụ </w:t>
      </w:r>
      <w:r>
        <w:t xml:space="preserve">xung </w:t>
      </w:r>
      <w:r>
        <w:rPr>
          <w:i/>
        </w:rPr>
        <w:t xml:space="preserve">đột </w:t>
      </w:r>
      <w:r>
        <w:rPr>
          <w:i/>
        </w:rPr>
        <w:t xml:space="preserve">giữa </w:t>
      </w:r>
      <w:r>
        <w:rPr>
          <w:i/>
        </w:rPr>
        <w:t xml:space="preserve">các </w:t>
      </w:r>
      <w:r>
        <w:t xml:space="preserve">nước. </w:t>
      </w:r>
      <w:r>
        <w:rPr>
          <w:b/>
        </w:rPr>
        <w:t xml:space="preserve">2 </w:t>
      </w:r>
      <w:r>
        <w:t xml:space="preserve">Va </w:t>
      </w:r>
      <w:r>
        <w:t xml:space="preserve">chạm, </w:t>
      </w:r>
      <w:r>
        <w:t xml:space="preserve">chống </w:t>
      </w:r>
      <w:r>
        <w:t xml:space="preserve">chọi </w:t>
      </w:r>
      <w:r>
        <w:t xml:space="preserve">nhau </w:t>
      </w:r>
      <w:r>
        <w:t xml:space="preserve">do </w:t>
      </w:r>
      <w:r>
        <w:t xml:space="preserve">có </w:t>
      </w:r>
      <w:r>
        <w:t xml:space="preserve">mâu </w:t>
      </w:r>
      <w:r>
        <w:t xml:space="preserve">thuẫn </w:t>
      </w:r>
      <w:r>
        <w:t xml:space="preserve">gay </w:t>
      </w:r>
      <w:r>
        <w:t xml:space="preserve">gắt </w:t>
      </w:r>
      <w:r>
        <w:rPr>
          <w:i/>
        </w:rPr>
        <w:t xml:space="preserve">Xung </w:t>
      </w:r>
      <w:r>
        <w:rPr>
          <w:i/>
        </w:rPr>
        <w:t xml:space="preserve">đột </w:t>
      </w:r>
      <w:r>
        <w:rPr>
          <w:i/>
        </w:rPr>
        <w:t xml:space="preserve">nhau </w:t>
      </w:r>
      <w:r>
        <w:rPr>
          <w:i/>
        </w:rPr>
        <w:t xml:space="preserve">uồ </w:t>
      </w:r>
      <w:r>
        <w:rPr>
          <w:i/>
        </w:rPr>
        <w:t xml:space="preserve">quyền </w:t>
      </w:r>
      <w:r>
        <w:rPr>
          <w:i/>
        </w:rPr>
        <w:t xml:space="preserve">lợi. </w:t>
      </w:r>
      <w:r>
        <w:br/>
      </w:r>
      <w:r>
        <w:rPr>
          <w:b/>
        </w:rPr>
        <w:t xml:space="preserve">xung </w:t>
      </w:r>
      <w:r>
        <w:rPr>
          <w:b/>
        </w:rPr>
        <w:t xml:space="preserve">khắc </w:t>
      </w:r>
      <w:r>
        <w:rPr>
          <w:i/>
        </w:rPr>
        <w:t xml:space="preserve">tính từ </w:t>
      </w:r>
      <w:r>
        <w:t xml:space="preserve">Không </w:t>
      </w:r>
      <w:r>
        <w:t xml:space="preserve">hợp </w:t>
      </w:r>
      <w:r>
        <w:t xml:space="preserve">nhau </w:t>
      </w:r>
      <w:r>
        <w:t xml:space="preserve">nên </w:t>
      </w:r>
      <w:r>
        <w:t xml:space="preserve">sống </w:t>
      </w:r>
      <w:r>
        <w:t xml:space="preserve">chung </w:t>
      </w:r>
      <w:r>
        <w:t xml:space="preserve">không </w:t>
      </w:r>
      <w:r>
        <w:t xml:space="preserve">hoà </w:t>
      </w:r>
      <w:r>
        <w:t xml:space="preserve">thuận. </w:t>
      </w:r>
      <w:r>
        <w:t xml:space="preserve">Hai </w:t>
      </w:r>
      <w:r>
        <w:t xml:space="preserve">cha </w:t>
      </w:r>
      <w:r>
        <w:t xml:space="preserve">con </w:t>
      </w:r>
      <w:r>
        <w:t xml:space="preserve">xung </w:t>
      </w:r>
      <w:r>
        <w:rPr>
          <w:i/>
        </w:rPr>
        <w:t xml:space="preserve">khắc </w:t>
      </w:r>
      <w:r>
        <w:t xml:space="preserve">nhau. </w:t>
      </w:r>
      <w:r>
        <w:t xml:space="preserve">Thầy </w:t>
      </w:r>
      <w:r>
        <w:t xml:space="preserve">bói </w:t>
      </w:r>
      <w:r>
        <w:t xml:space="preserve">bảo </w:t>
      </w:r>
      <w:r>
        <w:t xml:space="preserve">tuổi </w:t>
      </w:r>
      <w:r>
        <w:t xml:space="preserve">hai </w:t>
      </w:r>
      <w:r>
        <w:t xml:space="preserve">người </w:t>
      </w:r>
      <w:r>
        <w:t xml:space="preserve">xung </w:t>
      </w:r>
      <w:r>
        <w:rPr>
          <w:i/>
        </w:rPr>
        <w:t xml:space="preserve">khắc </w:t>
      </w:r>
      <w:r>
        <w:t xml:space="preserve">(không </w:t>
      </w:r>
      <w:r>
        <w:t xml:space="preserve">thể </w:t>
      </w:r>
      <w:r>
        <w:t xml:space="preserve">sống </w:t>
      </w:r>
      <w:r>
        <w:t xml:space="preserve">chung </w:t>
      </w:r>
      <w:r>
        <w:t xml:space="preserve">với </w:t>
      </w:r>
      <w:r>
        <w:t xml:space="preserve">nhau, </w:t>
      </w:r>
      <w:r>
        <w:t xml:space="preserve">theo </w:t>
      </w:r>
      <w:r>
        <w:t xml:space="preserve">mê </w:t>
      </w:r>
      <w:r>
        <w:t xml:space="preserve">tín). </w:t>
      </w:r>
      <w:r>
        <w:br/>
      </w:r>
      <w:r>
        <w:rPr>
          <w:b/>
        </w:rPr>
        <w:t xml:space="preserve">xung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rPr>
          <w:b/>
        </w:rPr>
        <w:t xml:space="preserve">1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xung </w:t>
      </w:r>
      <w:r>
        <w:t xml:space="preserve">phong </w:t>
      </w:r>
      <w:r>
        <w:t xml:space="preserve">trong </w:t>
      </w:r>
      <w:r>
        <w:t xml:space="preserve">chiến </w:t>
      </w:r>
      <w:r>
        <w:t xml:space="preserve">đấu. </w:t>
      </w:r>
      <w:r>
        <w:t xml:space="preserve">Chiến </w:t>
      </w:r>
      <w:r>
        <w:t xml:space="preserve">sĩ </w:t>
      </w:r>
      <w:r>
        <w:t xml:space="preserve">xung </w:t>
      </w:r>
      <w:r>
        <w:rPr>
          <w:i/>
        </w:rPr>
        <w:t xml:space="preserve">kích. </w:t>
      </w:r>
      <w:r>
        <w:rPr>
          <w:i/>
        </w:rPr>
        <w:t xml:space="preserve">Lực </w:t>
      </w:r>
      <w:r>
        <w:t xml:space="preserve">lượng </w:t>
      </w:r>
      <w:r>
        <w:t xml:space="preserve">xung </w:t>
      </w:r>
      <w:r>
        <w:rPr>
          <w:i/>
        </w:rPr>
        <w:t xml:space="preserve">kích. </w:t>
      </w:r>
      <w:r>
        <w:rPr>
          <w:b/>
        </w:rPr>
        <w:t xml:space="preserve">2 </w:t>
      </w:r>
      <w:r>
        <w:t xml:space="preserve">Đi </w:t>
      </w:r>
      <w:r>
        <w:t xml:space="preserve">đầu </w:t>
      </w:r>
      <w:r>
        <w:t xml:space="preserve">làm </w:t>
      </w:r>
      <w:r>
        <w:t xml:space="preserve">những </w:t>
      </w:r>
      <w:r>
        <w:t xml:space="preserve">nhiệm </w:t>
      </w:r>
      <w:r>
        <w:t xml:space="preserve">vụ </w:t>
      </w:r>
      <w:r>
        <w:t xml:space="preserve">khó </w:t>
      </w:r>
      <w:r>
        <w:t xml:space="preserve">khăn, </w:t>
      </w:r>
      <w:r>
        <w:t xml:space="preserve">gay </w:t>
      </w:r>
      <w:r>
        <w:t xml:space="preserve">go </w:t>
      </w:r>
      <w:r>
        <w:t xml:space="preserve">nhất. </w:t>
      </w:r>
      <w:r>
        <w:rPr>
          <w:i/>
        </w:rPr>
        <w:t xml:space="preserve">Vai </w:t>
      </w:r>
      <w:r>
        <w:t xml:space="preserve">trò </w:t>
      </w:r>
      <w:r>
        <w:t xml:space="preserve">xung </w:t>
      </w:r>
      <w:r>
        <w:rPr>
          <w:i/>
        </w:rPr>
        <w:t xml:space="preserve">kích </w:t>
      </w:r>
      <w:r>
        <w:t xml:space="preserve">của </w:t>
      </w:r>
      <w:r>
        <w:t xml:space="preserve">thanh </w:t>
      </w:r>
      <w:r>
        <w:t xml:space="preserve">niên. </w:t>
      </w:r>
      <w:r>
        <w:rPr>
          <w:i/>
        </w:rPr>
        <w:t xml:space="preserve">Đội </w:t>
      </w:r>
      <w:r>
        <w:rPr>
          <w:i/>
        </w:rPr>
        <w:t xml:space="preserve">xung </w:t>
      </w:r>
      <w:r>
        <w:rPr>
          <w:i/>
        </w:rPr>
        <w:t xml:space="preserve">kích </w:t>
      </w:r>
      <w:r>
        <w:rPr>
          <w:i/>
        </w:rPr>
        <w:t xml:space="preserve">chống </w:t>
      </w:r>
      <w:r>
        <w:t xml:space="preserve">lụt. </w:t>
      </w:r>
      <w:r>
        <w:br/>
      </w:r>
      <w:r>
        <w:rPr>
          <w:b/>
        </w:rPr>
        <w:t xml:space="preserve">xung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chiến </w:t>
      </w:r>
      <w:r>
        <w:t xml:space="preserve">đấu </w:t>
      </w:r>
      <w:r>
        <w:t xml:space="preserve">trực </w:t>
      </w:r>
      <w:r>
        <w:t xml:space="preserve">tiếp </w:t>
      </w:r>
      <w:r>
        <w:t xml:space="preserve">xung </w:t>
      </w:r>
      <w:r>
        <w:t xml:space="preserve">phong </w:t>
      </w:r>
      <w:r>
        <w:t xml:space="preserve">tiêu </w:t>
      </w:r>
      <w:r>
        <w:t xml:space="preserve">diệt </w:t>
      </w:r>
      <w:r>
        <w:t xml:space="preserve">địch. </w:t>
      </w:r>
      <w:r>
        <w:t xml:space="preserve">Sự </w:t>
      </w:r>
      <w:r>
        <w:t xml:space="preserve">phối </w:t>
      </w:r>
      <w:r>
        <w:t xml:space="preserve">hợp </w:t>
      </w:r>
      <w:r>
        <w:t xml:space="preserve">giữa </w:t>
      </w:r>
      <w:r>
        <w:t xml:space="preserve">hoả </w:t>
      </w:r>
      <w:r>
        <w:rPr>
          <w:i/>
        </w:rPr>
        <w:t xml:space="preserve">lực </w:t>
      </w:r>
      <w:r>
        <w:rPr>
          <w:i/>
        </w:rPr>
        <w:t xml:space="preserve">uà </w:t>
      </w:r>
      <w:r>
        <w:rPr>
          <w:i/>
        </w:rPr>
        <w:t xml:space="preserve">xung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xung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Số </w:t>
      </w:r>
      <w:r>
        <w:t xml:space="preserve">đo </w:t>
      </w:r>
      <w:r>
        <w:t xml:space="preserve">chuyển </w:t>
      </w:r>
      <w:r>
        <w:t xml:space="preserve">động </w:t>
      </w:r>
      <w:r>
        <w:t xml:space="preserve">cơ </w:t>
      </w:r>
      <w:r>
        <w:t xml:space="preserve">học. </w:t>
      </w:r>
      <w:r>
        <w:t xml:space="preserve">xung </w:t>
      </w:r>
      <w:r>
        <w:t xml:space="preserve">phong </w:t>
      </w:r>
      <w:r>
        <w:t xml:space="preserve">động từ </w:t>
      </w:r>
      <w:r>
        <w:rPr>
          <w:b/>
        </w:rPr>
        <w:t xml:space="preserve">1 </w:t>
      </w:r>
      <w:r>
        <w:t xml:space="preserve">Xông </w:t>
      </w:r>
      <w:r>
        <w:t xml:space="preserve">thẳng </w:t>
      </w:r>
      <w:r>
        <w:t xml:space="preserve">vào </w:t>
      </w:r>
      <w:r>
        <w:t xml:space="preserve">đánh </w:t>
      </w:r>
      <w:r>
        <w:t xml:space="preserve">giáp </w:t>
      </w:r>
      <w:r>
        <w:t xml:space="preserve">lá </w:t>
      </w:r>
      <w:r>
        <w:t xml:space="preserve">cà. </w:t>
      </w:r>
      <w:r>
        <w:t xml:space="preserve">Xung </w:t>
      </w:r>
      <w:r>
        <w:t xml:space="preserve">phong </w:t>
      </w:r>
      <w:r>
        <w:rPr>
          <w:i/>
        </w:rPr>
        <w:t xml:space="preserve">uào </w:t>
      </w:r>
      <w:r>
        <w:t xml:space="preserve">đội </w:t>
      </w:r>
      <w:r>
        <w:t xml:space="preserve">hình </w:t>
      </w:r>
      <w:r>
        <w:t xml:space="preserve">địch. </w:t>
      </w:r>
      <w:r>
        <w:rPr>
          <w:i/>
        </w:rPr>
        <w:t xml:space="preserve">Lệnh </w:t>
      </w:r>
      <w:r>
        <w:t xml:space="preserve">xung </w:t>
      </w:r>
      <w:r>
        <w:t xml:space="preserve">phong. </w:t>
      </w:r>
      <w:r>
        <w:rPr>
          <w:b/>
        </w:rPr>
        <w:t xml:space="preserve">2 </w:t>
      </w:r>
      <w:r>
        <w:t xml:space="preserve">Tự </w:t>
      </w:r>
      <w:r>
        <w:t xml:space="preserve">nguyện </w:t>
      </w:r>
      <w:r>
        <w:t xml:space="preserve">nhận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khó </w:t>
      </w:r>
      <w:r>
        <w:t xml:space="preserve">khăn. </w:t>
      </w:r>
      <w:r>
        <w:rPr>
          <w:i/>
        </w:rPr>
        <w:t xml:space="preserve">Xung </w:t>
      </w:r>
      <w:r>
        <w:t xml:space="preserve">phong </w:t>
      </w:r>
      <w:r>
        <w:rPr>
          <w:i/>
        </w:rPr>
        <w:t xml:space="preserve">đi </w:t>
      </w:r>
      <w:r>
        <w:t xml:space="preserve">khai </w:t>
      </w:r>
      <w:r>
        <w:t xml:space="preserve">hoang. </w:t>
      </w:r>
      <w:r>
        <w:t xml:space="preserve">Tĩnh </w:t>
      </w:r>
      <w:r>
        <w:t xml:space="preserve">thần </w:t>
      </w:r>
      <w:r>
        <w:t xml:space="preserve">xung </w:t>
      </w:r>
      <w:r>
        <w:t xml:space="preserve">phong </w:t>
      </w:r>
      <w:r>
        <w:t xml:space="preserve">trong </w:t>
      </w:r>
      <w:r>
        <w:t xml:space="preserve">công </w:t>
      </w:r>
      <w:r>
        <w:t xml:space="preserve">tác. </w:t>
      </w:r>
      <w:r>
        <w:br/>
      </w:r>
      <w:r>
        <w:rPr>
          <w:b/>
        </w:rPr>
        <w:t xml:space="preserve">xung </w:t>
      </w:r>
      <w:r>
        <w:rPr>
          <w:b/>
        </w:rPr>
        <w:t xml:space="preserve">quanh </w:t>
      </w:r>
      <w:r>
        <w:rPr>
          <w:i/>
        </w:rPr>
        <w:t xml:space="preserve">cũng nói </w:t>
      </w:r>
      <w:r>
        <w:rPr>
          <w:i/>
        </w:rPr>
        <w:t xml:space="preserve">chung </w:t>
      </w:r>
      <w:r>
        <w:rPr>
          <w:i/>
        </w:rPr>
        <w:t xml:space="preserve">quanh. </w:t>
      </w:r>
      <w: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bao </w:t>
      </w:r>
      <w:r>
        <w:t xml:space="preserve">quanh </w:t>
      </w:r>
      <w:r>
        <w:t xml:space="preserve">một </w:t>
      </w:r>
      <w:r>
        <w:t xml:space="preserve">sự </w:t>
      </w:r>
      <w:r>
        <w:t xml:space="preserve">vật. </w:t>
      </w:r>
      <w:r>
        <w:t xml:space="preserve">Xung </w:t>
      </w:r>
      <w:r>
        <w:t xml:space="preserve">quanh </w:t>
      </w:r>
      <w:r>
        <w:t xml:space="preserve">làng </w:t>
      </w:r>
      <w:r>
        <w:rPr>
          <w:i/>
        </w:rPr>
        <w:t xml:space="preserve">có </w:t>
      </w:r>
      <w:r>
        <w:t xml:space="preserve">luỹ </w:t>
      </w:r>
      <w:r>
        <w:t xml:space="preserve">tre </w:t>
      </w:r>
      <w:r>
        <w:rPr>
          <w:i/>
        </w:rPr>
        <w:t xml:space="preserve">bao </w:t>
      </w:r>
      <w:r>
        <w:rPr>
          <w:i/>
        </w:rPr>
        <w:t xml:space="preserve">bọc. </w:t>
      </w:r>
      <w:r>
        <w:t xml:space="preserve">Nhìn </w:t>
      </w:r>
      <w:r>
        <w:rPr>
          <w:i/>
        </w:rPr>
        <w:t xml:space="preserve">khắp </w:t>
      </w:r>
      <w:r>
        <w:t xml:space="preserve">xung </w:t>
      </w:r>
      <w:r>
        <w:t xml:space="preserve">quanh. </w:t>
      </w:r>
      <w:r>
        <w:rPr>
          <w:b/>
        </w:rPr>
        <w:t xml:space="preserve">2 </w:t>
      </w:r>
      <w:r>
        <w:t xml:space="preserve">(hay </w:t>
      </w:r>
      <w:r>
        <w:t xml:space="preserve">kết từ). </w:t>
      </w:r>
      <w:r>
        <w:t xml:space="preserve">Phạm </w:t>
      </w:r>
      <w:r>
        <w:t xml:space="preserve">vi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một </w:t>
      </w:r>
      <w:r>
        <w:t xml:space="preserve">sự </w:t>
      </w:r>
      <w:r>
        <w:t xml:space="preserve">việc. </w:t>
      </w:r>
      <w:r>
        <w:t xml:space="preserve">Thu </w:t>
      </w:r>
      <w:r>
        <w:rPr>
          <w:i/>
        </w:rPr>
        <w:t xml:space="preserve">thập </w:t>
      </w:r>
      <w:r>
        <w:t xml:space="preserve">tài </w:t>
      </w:r>
      <w:r>
        <w:t xml:space="preserve">liệu </w:t>
      </w:r>
      <w:r>
        <w:t xml:space="preserve">xung </w:t>
      </w:r>
      <w:r>
        <w:t xml:space="preserve">quanh </w:t>
      </w:r>
      <w:r>
        <w:rPr>
          <w:i/>
        </w:rPr>
        <w:t xml:space="preserve">một </w:t>
      </w:r>
      <w:r>
        <w:t xml:space="preserve">uấn </w:t>
      </w:r>
      <w:r>
        <w:rPr>
          <w:i/>
        </w:rPr>
        <w:t xml:space="preserve">đề. </w:t>
      </w:r>
      <w:r>
        <w:t xml:space="preserve">Dư </w:t>
      </w:r>
      <w:r>
        <w:rPr>
          <w:i/>
        </w:rPr>
        <w:t xml:space="preserve">luận </w:t>
      </w:r>
      <w:r>
        <w:t xml:space="preserve">xôn </w:t>
      </w:r>
      <w:r>
        <w:t xml:space="preserve">xao </w:t>
      </w:r>
      <w:r>
        <w:t xml:space="preserve">xung </w:t>
      </w:r>
      <w:r>
        <w:rPr>
          <w:i/>
        </w:rPr>
        <w:t xml:space="preserve">quanh </w:t>
      </w:r>
      <w:r>
        <w:t xml:space="preserve">cái </w:t>
      </w:r>
      <w:r>
        <w:t xml:space="preserve">tin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xung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(cũ). </w:t>
      </w:r>
      <w:r>
        <w:t xml:space="preserve">Xông </w:t>
      </w:r>
      <w:r>
        <w:t xml:space="preserve">vào </w:t>
      </w:r>
      <w:r>
        <w:t xml:space="preserve">mà </w:t>
      </w:r>
      <w:r>
        <w:t xml:space="preserve">chém </w:t>
      </w:r>
      <w:r>
        <w:t xml:space="preserve">giết. </w:t>
      </w:r>
      <w:r>
        <w:t xml:space="preserve">Cuộc </w:t>
      </w:r>
      <w:r>
        <w:t xml:space="preserve">xung </w:t>
      </w:r>
      <w:r>
        <w:t xml:space="preserve">sát </w:t>
      </w:r>
      <w:r>
        <w:rPr>
          <w:i/>
        </w:rPr>
        <w:t xml:space="preserve">dữ </w:t>
      </w:r>
      <w:r>
        <w:t xml:space="preserve">dội. </w:t>
      </w:r>
      <w:r>
        <w:br/>
      </w:r>
      <w:r>
        <w:rPr>
          <w:b/>
        </w:rPr>
        <w:t xml:space="preserve">xung </w:t>
      </w:r>
      <w:r>
        <w:rPr>
          <w:b/>
        </w:rPr>
        <w:t xml:space="preserve">thiên </w:t>
      </w:r>
      <w:r>
        <w:rPr>
          <w:i/>
        </w:rPr>
        <w:t xml:space="preserve">tính từ </w:t>
      </w:r>
      <w:r>
        <w:t xml:space="preserve">(ít dùng). </w:t>
      </w:r>
      <w:r>
        <w:t xml:space="preserve">(Hiện </w:t>
      </w:r>
      <w:r>
        <w:t xml:space="preserve">tượng </w:t>
      </w:r>
      <w:r>
        <w:t xml:space="preserve">tâm </w:t>
      </w:r>
      <w:r>
        <w:t xml:space="preserve">lí) </w:t>
      </w:r>
      <w:r>
        <w:t xml:space="preserve">hết </w:t>
      </w:r>
      <w:r>
        <w:t xml:space="preserve">sức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dữ </w:t>
      </w:r>
      <w:r>
        <w:t xml:space="preserve">dội </w:t>
      </w:r>
      <w:r>
        <w:t xml:space="preserve">(tựa </w:t>
      </w:r>
      <w:r>
        <w:t xml:space="preserve">như </w:t>
      </w:r>
      <w:r>
        <w:t xml:space="preserve">bốc </w:t>
      </w:r>
      <w:r>
        <w:t xml:space="preserve">cao </w:t>
      </w:r>
      <w:r>
        <w:t xml:space="preserve">đến </w:t>
      </w:r>
      <w:r>
        <w:t xml:space="preserve">tận </w:t>
      </w:r>
      <w:r>
        <w:t xml:space="preserve">trời). </w:t>
      </w:r>
      <w:r>
        <w:t xml:space="preserve">Nộ </w:t>
      </w:r>
      <w:r>
        <w:t xml:space="preserve">khí </w:t>
      </w:r>
      <w:r>
        <w:t xml:space="preserve">xung </w:t>
      </w:r>
      <w:r>
        <w:t xml:space="preserve">thiên*. </w:t>
      </w:r>
      <w:r>
        <w:br/>
      </w:r>
      <w:r>
        <w:rPr>
          <w:b/>
        </w:rPr>
        <w:t xml:space="preserve">xung </w:t>
      </w:r>
      <w:r>
        <w:rPr>
          <w:b/>
        </w:rPr>
        <w:t xml:space="preserve">trận </w:t>
      </w:r>
      <w:r>
        <w:rPr>
          <w:i/>
        </w:rPr>
        <w:t xml:space="preserve">động từ </w:t>
      </w:r>
      <w:r>
        <w:t xml:space="preserve">Xông </w:t>
      </w:r>
      <w:r>
        <w:t xml:space="preserve">ra </w:t>
      </w:r>
      <w:r>
        <w:t xml:space="preserve">trận, </w:t>
      </w:r>
      <w:r>
        <w:t xml:space="preserve">xông </w:t>
      </w:r>
      <w:r>
        <w:t xml:space="preserve">vào </w:t>
      </w:r>
      <w:r>
        <w:t xml:space="preserve">trận </w:t>
      </w:r>
      <w:r>
        <w:t xml:space="preserve">đánh. </w:t>
      </w:r>
      <w:r>
        <w:t xml:space="preserve">Cảm </w:t>
      </w:r>
      <w:r>
        <w:t xml:space="preserve">quân </w:t>
      </w:r>
      <w:r>
        <w:t xml:space="preserve">xung </w:t>
      </w:r>
      <w:r>
        <w:t xml:space="preserve">trận. </w:t>
      </w:r>
      <w:r>
        <w:rPr>
          <w:i/>
        </w:rPr>
        <w:t xml:space="preserve">Hồi </w:t>
      </w:r>
      <w:r>
        <w:rPr>
          <w:i/>
        </w:rPr>
        <w:t xml:space="preserve">kèn </w:t>
      </w:r>
      <w:r>
        <w:t xml:space="preserve">xung </w:t>
      </w:r>
      <w:r>
        <w:t xml:space="preserve">xung </w:t>
      </w:r>
      <w:r>
        <w:t xml:space="preserve">xăng </w:t>
      </w:r>
      <w:r>
        <w:t xml:space="preserve">tính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hăng </w:t>
      </w:r>
      <w:r>
        <w:t xml:space="preserve">hái, </w:t>
      </w:r>
      <w:r>
        <w:t xml:space="preserve">hăm </w:t>
      </w:r>
      <w:r>
        <w:t xml:space="preserve">hở. </w:t>
      </w:r>
      <w:r>
        <w:t xml:space="preserve">Xung </w:t>
      </w:r>
      <w:r>
        <w:t xml:space="preserve">xăng </w:t>
      </w:r>
      <w:r>
        <w:rPr>
          <w:i/>
        </w:rPr>
        <w:t xml:space="preserve">chạy </w:t>
      </w:r>
      <w:r>
        <w:rPr>
          <w:i/>
        </w:rPr>
        <w:t xml:space="preserve">đi </w:t>
      </w:r>
      <w:r>
        <w:rPr>
          <w:i/>
        </w:rPr>
        <w:t xml:space="preserve">chạy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xung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Có </w:t>
      </w:r>
      <w:r>
        <w:t xml:space="preserve">vị </w:t>
      </w:r>
      <w:r>
        <w:t xml:space="preserve">trí </w:t>
      </w:r>
      <w:r>
        <w:t xml:space="preserve">đặc </w:t>
      </w:r>
      <w:r>
        <w:t xml:space="preserve">biệt </w:t>
      </w:r>
      <w:r>
        <w:t xml:space="preserve">quan </w:t>
      </w:r>
      <w:r>
        <w:t xml:space="preserve">trọng. </w:t>
      </w:r>
      <w:r>
        <w:t xml:space="preserve">Quãng </w:t>
      </w:r>
      <w:r>
        <w:t xml:space="preserve">đê </w:t>
      </w:r>
      <w:r>
        <w:rPr>
          <w:i/>
        </w:rPr>
        <w:t xml:space="preserve">xung </w:t>
      </w:r>
      <w:r>
        <w:rPr>
          <w:i/>
        </w:rPr>
        <w:t xml:space="preserve">yêu. </w:t>
      </w:r>
      <w:r>
        <w:br/>
      </w:r>
      <w:r>
        <w:rPr>
          <w:b/>
        </w:rPr>
        <w:t xml:space="preserve">xùng </w:t>
      </w:r>
      <w:r>
        <w:rPr>
          <w:b/>
        </w:rPr>
        <w:t xml:space="preserve">xinh </w:t>
      </w:r>
      <w:r>
        <w:rPr>
          <w:i/>
        </w:rPr>
        <w:t xml:space="preserve">tính từ </w:t>
      </w:r>
      <w:r>
        <w:t xml:space="preserve">(phương ngữ). </w:t>
      </w:r>
      <w:r>
        <w:rPr>
          <w:i/>
        </w:rPr>
        <w:t xml:space="preserve">Thùng </w:t>
      </w:r>
      <w:r>
        <w:t xml:space="preserve">thình. </w:t>
      </w:r>
      <w:r>
        <w:t xml:space="preserve">Áo </w:t>
      </w:r>
      <w:r>
        <w:rPr>
          <w:i/>
        </w:rPr>
        <w:t xml:space="preserve">rộng </w:t>
      </w:r>
      <w:r>
        <w:rPr>
          <w:i/>
        </w:rPr>
        <w:t xml:space="preserve">xùng </w:t>
      </w:r>
      <w:r>
        <w:rPr>
          <w:i/>
        </w:rPr>
        <w:t xml:space="preserve">xinh. </w:t>
      </w:r>
      <w:r>
        <w:br/>
      </w:r>
      <w:r>
        <w:rPr>
          <w:b/>
        </w:rPr>
        <w:t xml:space="preserve">xúng </w:t>
      </w:r>
      <w:r>
        <w:rPr>
          <w:b/>
        </w:rPr>
        <w:t xml:space="preserve">xẻng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xúng </w:t>
      </w:r>
      <w:r>
        <w:rPr>
          <w:i/>
        </w:rPr>
        <w:t xml:space="preserve">xoáảng </w:t>
      </w:r>
      <w:r>
        <w:t xml:space="preserve">(nhưng </w:t>
      </w:r>
      <w:r>
        <w:t xml:space="preserve">tiếng </w:t>
      </w:r>
      <w:r>
        <w:t xml:space="preserve">nghe </w:t>
      </w:r>
      <w:r>
        <w:t xml:space="preserve">nhỏ </w:t>
      </w:r>
      <w:r>
        <w:t xml:space="preserve">hơn </w:t>
      </w:r>
      <w:r>
        <w:t xml:space="preserve">và </w:t>
      </w:r>
      <w:r>
        <w:t xml:space="preserve">ít </w:t>
      </w:r>
      <w:r>
        <w:t xml:space="preserve">vang). </w:t>
      </w:r>
      <w:r>
        <w:rPr>
          <w:i/>
        </w:rPr>
        <w:t xml:space="preserve">Lúc </w:t>
      </w:r>
      <w:r>
        <w:rPr>
          <w:i/>
        </w:rPr>
        <w:t xml:space="preserve">lắc </w:t>
      </w:r>
      <w:r>
        <w:t xml:space="preserve">chùm </w:t>
      </w:r>
      <w:r>
        <w:rPr>
          <w:i/>
        </w:rPr>
        <w:t xml:space="preserve">chìa </w:t>
      </w:r>
      <w:r>
        <w:rPr>
          <w:i/>
        </w:rPr>
        <w:t xml:space="preserve">khoá </w:t>
      </w:r>
      <w:r>
        <w:t xml:space="preserve">kêu </w:t>
      </w:r>
      <w:r>
        <w:t xml:space="preserve">xúng </w:t>
      </w:r>
      <w:r>
        <w:t xml:space="preserve">xẻng. </w:t>
      </w:r>
      <w:r>
        <w:br/>
      </w:r>
      <w:r>
        <w:rPr>
          <w:b/>
        </w:rPr>
        <w:t xml:space="preserve">xúng </w:t>
      </w:r>
      <w:r>
        <w:rPr>
          <w:b/>
        </w:rPr>
        <w:t xml:space="preserve">xoảng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các </w:t>
      </w:r>
      <w:r>
        <w:t xml:space="preserve">đồ </w:t>
      </w:r>
      <w:r>
        <w:t xml:space="preserve">vật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va </w:t>
      </w:r>
      <w:r>
        <w:t xml:space="preserve">vào </w:t>
      </w:r>
      <w:r>
        <w:t xml:space="preserve">nhau. </w:t>
      </w:r>
      <w:r>
        <w:rPr>
          <w:i/>
        </w:rPr>
        <w:t xml:space="preserve">Tiếng </w:t>
      </w:r>
      <w:r>
        <w:t xml:space="preserve">khua </w:t>
      </w:r>
      <w:r>
        <w:rPr>
          <w:i/>
        </w:rPr>
        <w:t xml:space="preserve">Soong </w:t>
      </w:r>
      <w:r>
        <w:rPr>
          <w:i/>
        </w:rPr>
        <w:t xml:space="preserve">nôi </w:t>
      </w:r>
      <w:r>
        <w:rPr>
          <w:i/>
        </w:rPr>
        <w:t xml:space="preserve">xúng </w:t>
      </w:r>
      <w:r>
        <w:rPr>
          <w:i/>
        </w:rPr>
        <w:t xml:space="preserve">xoang. </w:t>
      </w:r>
      <w:r>
        <w:br/>
      </w:r>
      <w:r>
        <w:rPr>
          <w:b/>
        </w:rPr>
        <w:t xml:space="preserve">xúng </w:t>
      </w:r>
      <w:r>
        <w:rPr>
          <w:b/>
        </w:rPr>
        <w:t xml:space="preserve">xa </w:t>
      </w:r>
      <w:r>
        <w:rPr>
          <w:b/>
        </w:rPr>
        <w:t xml:space="preserve">xúng </w:t>
      </w:r>
      <w:r>
        <w:rPr>
          <w:b/>
        </w:rPr>
        <w:t xml:space="preserve">xính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xúng </w:t>
      </w:r>
      <w:r>
        <w:rPr>
          <w:i/>
        </w:rPr>
        <w:t xml:space="preserve">xính </w:t>
      </w:r>
      <w:r>
        <w:t xml:space="preserve">(láy). </w:t>
      </w:r>
      <w:r>
        <w:br/>
      </w:r>
      <w:r>
        <w:rPr>
          <w:b/>
        </w:rPr>
        <w:t xml:space="preserve">xúng </w:t>
      </w:r>
      <w:r>
        <w:rPr>
          <w:b/>
        </w:rPr>
        <w:t xml:space="preserve">xính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điệu </w:t>
      </w:r>
      <w:r>
        <w:t xml:space="preserve">của </w:t>
      </w:r>
      <w:r>
        <w:t xml:space="preserve">người </w:t>
      </w:r>
      <w:r>
        <w:t xml:space="preserve">tỏ </w:t>
      </w:r>
      <w:r>
        <w:t xml:space="preserve">ra </w:t>
      </w:r>
      <w:r>
        <w:t xml:space="preserve">hài </w:t>
      </w:r>
      <w:r>
        <w:t xml:space="preserve">lòng </w:t>
      </w:r>
      <w:r>
        <w:t xml:space="preserve">trong </w:t>
      </w:r>
      <w:r>
        <w:t xml:space="preserve">bộ </w:t>
      </w:r>
      <w:r>
        <w:t xml:space="preserve">quần </w:t>
      </w:r>
      <w:r>
        <w:t xml:space="preserve">áo </w:t>
      </w:r>
      <w:r>
        <w:t xml:space="preserve">rộng </w:t>
      </w:r>
      <w:r>
        <w:t xml:space="preserve">và </w:t>
      </w:r>
      <w:r>
        <w:t xml:space="preserve">dài, </w:t>
      </w:r>
      <w:r>
        <w:t xml:space="preserve">nhưng </w:t>
      </w:r>
      <w:r>
        <w:t xml:space="preserve">sang, </w:t>
      </w:r>
      <w:r>
        <w:t xml:space="preserve">diện. </w:t>
      </w:r>
      <w:r>
        <w:t xml:space="preserve">Em </w:t>
      </w:r>
      <w:r>
        <w:t xml:space="preserve">bé </w:t>
      </w:r>
      <w:r>
        <w:t xml:space="preserve">xúng </w:t>
      </w:r>
      <w:r>
        <w:t xml:space="preserve">xính </w:t>
      </w:r>
      <w:r>
        <w:rPr>
          <w:i/>
        </w:rPr>
        <w:t xml:space="preserve">trong </w:t>
      </w:r>
      <w:r>
        <w:t xml:space="preserve">bộ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mới. </w:t>
      </w:r>
      <w:r>
        <w:rPr>
          <w:i/>
        </w:rPr>
        <w:t xml:space="preserve">Áo </w:t>
      </w:r>
      <w:r>
        <w:rPr>
          <w:i/>
        </w:rPr>
        <w:t xml:space="preserve">quân </w:t>
      </w:r>
      <w:r>
        <w:rPr>
          <w:i/>
        </w:rPr>
        <w:t xml:space="preserve">xúng </w:t>
      </w:r>
      <w:r>
        <w:rPr>
          <w:i/>
        </w:rPr>
        <w:t xml:space="preserve">xính </w:t>
      </w:r>
      <w:r>
        <w:t xml:space="preserve">như </w:t>
      </w:r>
      <w:r>
        <w:t xml:space="preserve">ngày </w:t>
      </w:r>
      <w:r>
        <w:t xml:space="preserve">hội. </w:t>
      </w:r>
      <w:r>
        <w:rPr>
          <w:i/>
        </w:rPr>
        <w:t xml:space="preserve">!! </w:t>
      </w:r>
      <w:r>
        <w:rPr>
          <w:i/>
        </w:rPr>
        <w:t xml:space="preserve">Lây: </w:t>
      </w:r>
      <w:r>
        <w:t xml:space="preserve">xúng </w:t>
      </w:r>
      <w:r>
        <w:t xml:space="preserve">xa </w:t>
      </w:r>
      <w:r>
        <w:t xml:space="preserve">xúng </w:t>
      </w:r>
      <w:r>
        <w:rPr>
          <w:i/>
        </w:rPr>
        <w:t xml:space="preserve">xính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xuôi </w:t>
      </w:r>
      <w:r>
        <w:t xml:space="preserve">I </w:t>
      </w:r>
      <w:r>
        <w:t xml:space="preserve">tính từ </w:t>
      </w:r>
      <w:r>
        <w:rPr>
          <w:b/>
        </w:rPr>
        <w:t xml:space="preserve">1 </w:t>
      </w:r>
      <w:r>
        <w:t xml:space="preserve">(Vận </w:t>
      </w:r>
      <w:r>
        <w:t xml:space="preserve">động) </w:t>
      </w:r>
      <w:r>
        <w:t xml:space="preserve">theo </w:t>
      </w:r>
      <w:r>
        <w:t xml:space="preserve">cùng </w:t>
      </w:r>
      <w:r>
        <w:t xml:space="preserve">một </w:t>
      </w:r>
      <w:r>
        <w:t xml:space="preserve">chiều </w:t>
      </w:r>
      <w:r>
        <w:t xml:space="preserve">tự </w:t>
      </w:r>
      <w:r>
        <w:t xml:space="preserve">nhiên. </w:t>
      </w:r>
      <w:r>
        <w:rPr>
          <w:i/>
        </w:rPr>
        <w:t xml:space="preserve">Bơi </w:t>
      </w:r>
      <w:r>
        <w:rPr>
          <w:i/>
        </w:rPr>
        <w:t xml:space="preserve">xuôi </w:t>
      </w:r>
      <w:r>
        <w:t xml:space="preserve">dòng </w:t>
      </w:r>
      <w:r>
        <w:rPr>
          <w:i/>
        </w:rPr>
        <w:t xml:space="preserve">nước. </w:t>
      </w:r>
      <w:r>
        <w:rPr>
          <w:i/>
        </w:rPr>
        <w:t xml:space="preserve">Xe </w:t>
      </w:r>
      <w:r>
        <w:rPr>
          <w:i/>
        </w:rPr>
        <w:t xml:space="preserve">đi </w:t>
      </w:r>
      <w:r>
        <w:t xml:space="preserve">xuôi </w:t>
      </w:r>
      <w:r>
        <w:rPr>
          <w:i/>
        </w:rPr>
        <w:t xml:space="preserve">gió. </w:t>
      </w:r>
      <w:r>
        <w:t xml:space="preserve">Đi </w:t>
      </w:r>
      <w:r>
        <w:rPr>
          <w:i/>
        </w:rPr>
        <w:t xml:space="preserve">xuôi </w:t>
      </w:r>
      <w:r>
        <w:t xml:space="preserve">theo </w:t>
      </w:r>
      <w:r>
        <w:rPr>
          <w:i/>
        </w:rPr>
        <w:t xml:space="preserve">đường </w:t>
      </w:r>
      <w:r>
        <w:rPr>
          <w:i/>
        </w:rPr>
        <w:t xml:space="preserve">tàu. </w:t>
      </w:r>
      <w:r>
        <w:rPr>
          <w:b/>
        </w:rPr>
        <w:t xml:space="preserve">2 </w:t>
      </w:r>
      <w:r>
        <w:t xml:space="preserve">(khẩu ngữ). </w:t>
      </w:r>
      <w:r>
        <w:t xml:space="preserve">ổn </w:t>
      </w:r>
      <w:r>
        <w:t xml:space="preserve">thoả, </w:t>
      </w:r>
      <w:r>
        <w:t xml:space="preserve">không </w:t>
      </w:r>
      <w:r>
        <w:t xml:space="preserve">gặp </w:t>
      </w:r>
      <w:r>
        <w:t xml:space="preserve">vướng </w:t>
      </w:r>
      <w:r>
        <w:t xml:space="preserve">mắc, </w:t>
      </w:r>
      <w:r>
        <w:t xml:space="preserve">trở </w:t>
      </w:r>
      <w:r>
        <w:t xml:space="preserve">ngại </w:t>
      </w:r>
      <w:r>
        <w:t xml:space="preserve">gì. </w:t>
      </w:r>
      <w:r>
        <w:t xml:space="preserve">Công </w:t>
      </w:r>
      <w:r>
        <w:t xml:space="preserve">việc </w:t>
      </w:r>
      <w:r>
        <w:rPr>
          <w:i/>
        </w:rPr>
        <w:t xml:space="preserve">chắc </w:t>
      </w:r>
      <w:r>
        <w:rPr>
          <w:i/>
        </w:rPr>
        <w:t xml:space="preserve">xuôi. </w:t>
      </w:r>
      <w:r>
        <w:t xml:space="preserve">Tình </w:t>
      </w:r>
      <w:r>
        <w:t xml:space="preserve">hình </w:t>
      </w:r>
      <w:r>
        <w:t xml:space="preserve">nghe </w:t>
      </w:r>
      <w:r>
        <w:t xml:space="preserve">không </w:t>
      </w:r>
      <w:r>
        <w:rPr>
          <w:i/>
        </w:rPr>
        <w:t xml:space="preserve">xuôi </w:t>
      </w:r>
      <w:r>
        <w:rPr>
          <w:i/>
        </w:rPr>
        <w:t xml:space="preserve">lắm. </w:t>
      </w:r>
      <w:r>
        <w:rPr>
          <w:b/>
        </w:rPr>
        <w:t xml:space="preserve">3 </w:t>
      </w:r>
      <w:r>
        <w:t xml:space="preserve">(Vùng) </w:t>
      </w:r>
      <w:r>
        <w:t xml:space="preserve">ở </w:t>
      </w:r>
      <w:r>
        <w:t xml:space="preserve">đồng </w:t>
      </w:r>
      <w:r>
        <w:t xml:space="preserve">bằng, </w:t>
      </w:r>
      <w:r>
        <w:t xml:space="preserve">ven </w:t>
      </w:r>
      <w:r>
        <w:t xml:space="preserve">biển, </w:t>
      </w:r>
      <w:r>
        <w:t xml:space="preserve">phía </w:t>
      </w:r>
      <w:r>
        <w:t xml:space="preserve">có </w:t>
      </w:r>
      <w:r>
        <w:t xml:space="preserve">thể </w:t>
      </w:r>
      <w:r>
        <w:t xml:space="preserve">đi </w:t>
      </w:r>
      <w:r>
        <w:t xml:space="preserve">xuôi </w:t>
      </w:r>
      <w:r>
        <w:t xml:space="preserve">dòng </w:t>
      </w:r>
      <w:r>
        <w:t xml:space="preserve">sông </w:t>
      </w:r>
      <w:r>
        <w:t xml:space="preserve">để </w:t>
      </w:r>
      <w:r>
        <w:t xml:space="preserve">đến. </w:t>
      </w:r>
      <w:r>
        <w:t xml:space="preserve">Từ </w:t>
      </w:r>
      <w:r>
        <w:rPr>
          <w:i/>
        </w:rPr>
        <w:t xml:space="preserve">miền </w:t>
      </w:r>
      <w:r>
        <w:rPr>
          <w:i/>
        </w:rPr>
        <w:t xml:space="preserve">xuôi </w:t>
      </w:r>
      <w:r>
        <w:rPr>
          <w:i/>
        </w:rPr>
        <w:t xml:space="preserve">lên </w:t>
      </w:r>
      <w:r>
        <w:rPr>
          <w:i/>
        </w:rPr>
        <w:t xml:space="preserve">miễn </w:t>
      </w:r>
      <w:r>
        <w:t xml:space="preserve">ngược. </w:t>
      </w:r>
      <w:r>
        <w:t xml:space="preserve">Ở </w:t>
      </w:r>
      <w:r>
        <w:t xml:space="preserve">dưới </w:t>
      </w:r>
      <w:r>
        <w:rPr>
          <w:i/>
        </w:rPr>
        <w:t xml:space="preserve">xuôi. </w:t>
      </w:r>
      <w:r>
        <w:t xml:space="preserve">ll </w:t>
      </w:r>
      <w: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Đi </w:t>
      </w:r>
      <w:r>
        <w:t xml:space="preserve">về </w:t>
      </w:r>
      <w:r>
        <w:t xml:space="preserve">phía </w:t>
      </w:r>
      <w:r>
        <w:t xml:space="preserve">miền </w:t>
      </w:r>
      <w:r>
        <w:t xml:space="preserve">xuôi </w:t>
      </w:r>
      <w:r>
        <w:t xml:space="preserve">hoặc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chiều </w:t>
      </w:r>
      <w:r>
        <w:t xml:space="preserve">xuôi. </w:t>
      </w:r>
      <w:r>
        <w:t xml:space="preserve">Xuôi </w:t>
      </w:r>
      <w:r>
        <w:t xml:space="preserve">Việt </w:t>
      </w:r>
      <w:r>
        <w:t xml:space="preserve">Trì. </w:t>
      </w:r>
      <w:r>
        <w:rPr>
          <w:i/>
        </w:rPr>
        <w:t xml:space="preserve">Tàu </w:t>
      </w:r>
      <w:r>
        <w:t xml:space="preserve">Hà </w:t>
      </w:r>
      <w:r>
        <w:t xml:space="preserve">Nội </w:t>
      </w:r>
      <w:r>
        <w:rPr>
          <w:i/>
        </w:rPr>
        <w:t xml:space="preserve">xuôi </w:t>
      </w:r>
      <w:r>
        <w:rPr>
          <w:i/>
        </w:rPr>
        <w:t xml:space="preserve">Nam </w:t>
      </w:r>
      <w:r>
        <w:rPr>
          <w:i/>
        </w:rPr>
        <w:t xml:space="preserve">Định. </w:t>
      </w:r>
      <w:r>
        <w:rPr>
          <w:b/>
        </w:rPr>
        <w:t xml:space="preserve">2 </w:t>
      </w:r>
      <w:r>
        <w:t xml:space="preserve">Chịu </w:t>
      </w:r>
      <w:r>
        <w:t xml:space="preserve">đồng </w:t>
      </w:r>
      <w:r>
        <w:t xml:space="preserve">ý, </w:t>
      </w:r>
      <w:r>
        <w:t xml:space="preserve">nghe </w:t>
      </w:r>
      <w:r>
        <w:t xml:space="preserve">theo,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ý </w:t>
      </w:r>
      <w:r>
        <w:t xml:space="preserve">kiến </w:t>
      </w:r>
      <w:r>
        <w:t xml:space="preserve">trái </w:t>
      </w:r>
      <w:r>
        <w:t xml:space="preserve">lại. </w:t>
      </w:r>
      <w:r>
        <w:t xml:space="preserve">Mghe </w:t>
      </w:r>
      <w:r>
        <w:rPr>
          <w:i/>
        </w:rPr>
        <w:t xml:space="preserve">chừng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đã </w:t>
      </w:r>
      <w:r>
        <w:rPr>
          <w:i/>
        </w:rPr>
        <w:t xml:space="preserve">xuôi. </w:t>
      </w:r>
      <w:r>
        <w:br/>
      </w:r>
      <w:r>
        <w:rPr>
          <w:b/>
        </w:rPr>
        <w:t xml:space="preserve">xuôi </w:t>
      </w:r>
      <w:r>
        <w:rPr>
          <w:b/>
        </w:rPr>
        <w:t xml:space="preserve">chèo </w:t>
      </w:r>
      <w:r>
        <w:rPr>
          <w:b/>
        </w:rPr>
        <w:t xml:space="preserve">mát </w:t>
      </w:r>
      <w:r>
        <w:rPr>
          <w:b/>
        </w:rPr>
        <w:t xml:space="preserve">mái </w:t>
      </w:r>
      <w:r>
        <w:t xml:space="preserve">Ví </w:t>
      </w:r>
      <w:r>
        <w:t xml:space="preserve">công </w:t>
      </w:r>
      <w:r>
        <w:t xml:space="preserve">việc </w:t>
      </w:r>
      <w:r>
        <w:t xml:space="preserve">trôi </w:t>
      </w:r>
      <w:r>
        <w:t xml:space="preserve">chảy, </w:t>
      </w:r>
      <w:r>
        <w:t xml:space="preserve">không </w:t>
      </w:r>
      <w:r>
        <w:t xml:space="preserve">gặp </w:t>
      </w:r>
      <w:r>
        <w:t xml:space="preserve">trở </w:t>
      </w:r>
      <w:r>
        <w:t xml:space="preserve">ngại, </w:t>
      </w:r>
      <w:r>
        <w:t xml:space="preserve">khó </w:t>
      </w:r>
      <w:r>
        <w:t xml:space="preserve">khăn. </w:t>
      </w:r>
      <w:r>
        <w:br/>
      </w:r>
      <w:r>
        <w:rPr>
          <w:b/>
        </w:rPr>
        <w:t xml:space="preserve">xuôi </w:t>
      </w:r>
      <w:r>
        <w:rPr>
          <w:b/>
        </w:rPr>
        <w:t xml:space="preserve">chiều </w:t>
      </w:r>
      <w:r>
        <w:rPr>
          <w:b/>
        </w:rPr>
        <w:t xml:space="preserve">đgợ. </w:t>
      </w:r>
      <w:r>
        <w:t xml:space="preserve">Thuận </w:t>
      </w:r>
      <w:r>
        <w:t xml:space="preserve">theo </w:t>
      </w:r>
      <w:r>
        <w:t xml:space="preserve">một </w:t>
      </w:r>
      <w:r>
        <w:t xml:space="preserve">chiều, </w:t>
      </w:r>
      <w:r>
        <w:t xml:space="preserve">không </w:t>
      </w:r>
      <w:r>
        <w:t xml:space="preserve">có </w:t>
      </w:r>
      <w:r>
        <w:t xml:space="preserve">ý </w:t>
      </w:r>
      <w:r>
        <w:t xml:space="preserve">kiến </w:t>
      </w:r>
      <w:r>
        <w:t xml:space="preserve">gì </w:t>
      </w:r>
      <w:r>
        <w:t xml:space="preserve">ngược </w:t>
      </w:r>
      <w:r>
        <w:t xml:space="preserve">lại.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xuôi </w:t>
      </w:r>
      <w:r>
        <w:rPr>
          <w:i/>
        </w:rPr>
        <w:t xml:space="preserve">chiều. </w:t>
      </w:r>
      <w:r>
        <w:t xml:space="preserve">Câu </w:t>
      </w:r>
      <w:r>
        <w:t xml:space="preserve">chuyện </w:t>
      </w:r>
      <w:r>
        <w:rPr>
          <w:i/>
        </w:rPr>
        <w:t xml:space="preserve">có </w:t>
      </w:r>
      <w:r>
        <w:t xml:space="preserve">uẻ </w:t>
      </w:r>
      <w:r>
        <w:rPr>
          <w:i/>
        </w:rPr>
        <w:t xml:space="preserve">xuôi </w:t>
      </w:r>
      <w:r>
        <w:t xml:space="preserve">chiều. </w:t>
      </w:r>
      <w:r>
        <w:br/>
      </w:r>
      <w:r>
        <w:rPr>
          <w:b/>
        </w:rPr>
        <w:t xml:space="preserve">xuôi </w:t>
      </w:r>
      <w:r>
        <w:rPr>
          <w:b/>
        </w:rPr>
        <w:t xml:space="preserve">ngược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ngược </w:t>
      </w:r>
      <w:r>
        <w:rPr>
          <w:i/>
        </w:rPr>
        <w:t xml:space="preserve">xuôi. </w:t>
      </w:r>
      <w:r>
        <w:br/>
      </w:r>
      <w:r>
        <w:rPr>
          <w:b/>
        </w:rPr>
        <w:t xml:space="preserve">xuôi </w:t>
      </w:r>
      <w:r>
        <w:rPr>
          <w:b/>
        </w:rPr>
        <w:t xml:space="preserve">tai </w:t>
      </w:r>
      <w:r>
        <w:rPr>
          <w:i/>
        </w:rPr>
        <w:t xml:space="preserve">tính từ </w:t>
      </w:r>
      <w:r>
        <w:t xml:space="preserve">Hợp </w:t>
      </w:r>
      <w:r>
        <w:t xml:space="preserve">với </w:t>
      </w:r>
      <w:r>
        <w:t xml:space="preserve">ý </w:t>
      </w:r>
      <w:r>
        <w:t xml:space="preserve">người </w:t>
      </w:r>
      <w:r>
        <w:t xml:space="preserve">nghe. </w:t>
      </w:r>
      <w:r>
        <w:rPr>
          <w:i/>
        </w:rPr>
        <w:t xml:space="preserve">Nói </w:t>
      </w:r>
      <w:r>
        <w:t xml:space="preserve">có </w:t>
      </w:r>
      <w:r>
        <w:rPr>
          <w:i/>
        </w:rPr>
        <w:t xml:space="preserve">vẻ </w:t>
      </w:r>
      <w:r>
        <w:t xml:space="preserve">xuôi </w:t>
      </w:r>
      <w:r>
        <w:rPr>
          <w:i/>
        </w:rPr>
        <w:t xml:space="preserve">tai. </w:t>
      </w:r>
      <w:r>
        <w:t xml:space="preserve">Nghe </w:t>
      </w:r>
      <w:r>
        <w:rPr>
          <w:i/>
        </w:rPr>
        <w:t xml:space="preserve">xuôi </w:t>
      </w:r>
      <w:r>
        <w:rPr>
          <w:i/>
        </w:rPr>
        <w:t xml:space="preserve">tai. </w:t>
      </w:r>
      <w:r>
        <w:br/>
      </w:r>
      <w:r>
        <w:rPr>
          <w:b/>
        </w:rPr>
        <w:t xml:space="preserve">xuôộm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(Màu </w:t>
      </w:r>
      <w:r>
        <w:t xml:space="preserve">sắc, </w:t>
      </w:r>
      <w:r>
        <w:t xml:space="preserve">thường </w:t>
      </w:r>
      <w:r>
        <w:t xml:space="preserve">là </w:t>
      </w:r>
      <w:r>
        <w:t xml:space="preserve">vàng, </w:t>
      </w:r>
      <w:r>
        <w:t xml:space="preserve">đỏ </w:t>
      </w:r>
      <w:r>
        <w:t xml:space="preserve">) </w:t>
      </w:r>
      <w:r>
        <w:t xml:space="preserve">đậm </w:t>
      </w:r>
      <w:r>
        <w:t xml:space="preserve">và </w:t>
      </w:r>
      <w:r>
        <w:t xml:space="preserve">đều </w:t>
      </w:r>
      <w:r>
        <w:t xml:space="preserve">khắp </w:t>
      </w:r>
      <w:r>
        <w:t xml:space="preserve">một </w:t>
      </w:r>
      <w:r>
        <w:t xml:space="preserve">màu. </w:t>
      </w:r>
      <w:r>
        <w:rPr>
          <w:i/>
        </w:rPr>
        <w:t xml:space="preserve">Lá </w:t>
      </w:r>
      <w:r>
        <w:rPr>
          <w:i/>
        </w:rPr>
        <w:t xml:space="preserve">cờ </w:t>
      </w:r>
      <w:r>
        <w:rPr>
          <w:i/>
        </w:rPr>
        <w:t xml:space="preserve">đỏ </w:t>
      </w:r>
      <w:r>
        <w:rPr>
          <w:i/>
        </w:rPr>
        <w:t xml:space="preserve">xuộm. </w:t>
      </w:r>
      <w:r>
        <w:t xml:space="preserve">Vàng </w:t>
      </w:r>
      <w:r>
        <w:rPr>
          <w:i/>
        </w:rPr>
        <w:t xml:space="preserve">xuộm£. </w:t>
      </w:r>
      <w:r>
        <w:br w:type="page"/>
      </w:r>
      <w:r>
        <w:rPr>
          <w:b/>
        </w:rPr>
        <w:t xml:space="preserve">xuồng </w:t>
      </w:r>
      <w:r>
        <w:rPr>
          <w:i/>
        </w:rPr>
        <w:t xml:space="preserve">danh từ </w:t>
      </w:r>
      <w:r>
        <w:t xml:space="preserve">Thuyền </w:t>
      </w:r>
      <w:r>
        <w:t xml:space="preserve">nhỏ </w:t>
      </w:r>
      <w:r>
        <w:t xml:space="preserve">không </w:t>
      </w:r>
      <w:r>
        <w:t xml:space="preserve">có </w:t>
      </w:r>
      <w:r>
        <w:t xml:space="preserve">mái </w:t>
      </w:r>
      <w:r>
        <w:t xml:space="preserve">che, </w:t>
      </w:r>
      <w:r>
        <w:t xml:space="preserve">thường </w:t>
      </w:r>
      <w:r>
        <w:t xml:space="preserve">đi </w:t>
      </w:r>
      <w:r>
        <w:t xml:space="preserve">kèm </w:t>
      </w:r>
      <w:r>
        <w:t xml:space="preserve">theo </w:t>
      </w:r>
      <w:r>
        <w:t xml:space="preserve">thuyền </w:t>
      </w:r>
      <w:r>
        <w:t xml:space="preserve">lớn </w:t>
      </w:r>
      <w:r>
        <w:t xml:space="preserve">hoặc </w:t>
      </w:r>
      <w:r>
        <w:t xml:space="preserve">tàu </w:t>
      </w:r>
      <w:r>
        <w:t xml:space="preserve">thuỷ. </w:t>
      </w:r>
      <w:r>
        <w:t xml:space="preserve">Bơi </w:t>
      </w:r>
      <w:r>
        <w:t xml:space="preserve">xuông. </w:t>
      </w:r>
      <w:r>
        <w:rPr>
          <w:i/>
        </w:rPr>
        <w:t xml:space="preserve">Đi </w:t>
      </w:r>
      <w:r>
        <w:t xml:space="preserve">xuông </w:t>
      </w:r>
      <w:r>
        <w:t xml:space="preserve">uào </w:t>
      </w:r>
      <w:r>
        <w:t xml:space="preserve">bến. </w:t>
      </w:r>
      <w:r>
        <w:br/>
      </w:r>
      <w:r>
        <w:rPr>
          <w:b/>
        </w:rPr>
        <w:t xml:space="preserve">xuống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thuống. </w:t>
      </w:r>
      <w:r>
        <w:br/>
      </w:r>
      <w:r>
        <w:rPr>
          <w:b/>
        </w:rPr>
        <w:t xml:space="preserve">xuống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một </w:t>
      </w:r>
      <w:r>
        <w:t xml:space="preserve">chỗ,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thấp </w:t>
      </w:r>
      <w:r>
        <w:rPr>
          <w:i/>
        </w:rPr>
        <w:t xml:space="preserve">hơn </w:t>
      </w:r>
      <w:r>
        <w:rPr>
          <w:i/>
        </w:rPr>
        <w:t xml:space="preserve">hay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thấp </w:t>
      </w:r>
      <w:r>
        <w:t xml:space="preserve">hơn. </w:t>
      </w:r>
      <w:r>
        <w:t xml:space="preserve">Xuống </w:t>
      </w:r>
      <w:r>
        <w:t xml:space="preserve">núi. </w:t>
      </w:r>
      <w:r>
        <w:t xml:space="preserve">Xuống </w:t>
      </w:r>
      <w:r>
        <w:t xml:space="preserve">hầm. </w:t>
      </w:r>
      <w:r>
        <w:t xml:space="preserve">Xuống </w:t>
      </w:r>
      <w:r>
        <w:t xml:space="preserve">ngựa. </w:t>
      </w:r>
      <w:r>
        <w:t xml:space="preserve">Xe </w:t>
      </w:r>
      <w:r>
        <w:t xml:space="preserve">xuống </w:t>
      </w:r>
      <w:r>
        <w:rPr>
          <w:i/>
        </w:rPr>
        <w:t xml:space="preserve">dốc. </w:t>
      </w:r>
      <w:r>
        <w:t xml:space="preserve">Xuống </w:t>
      </w:r>
      <w:r>
        <w:t xml:space="preserve">vùng </w:t>
      </w:r>
      <w:r>
        <w:rPr>
          <w:i/>
        </w:rPr>
        <w:t xml:space="preserve">biển. </w:t>
      </w:r>
      <w:r>
        <w:rPr>
          <w:b/>
        </w:rPr>
        <w:t xml:space="preserve">2 </w:t>
      </w:r>
      <w:r>
        <w:t xml:space="preserve">Giảm </w:t>
      </w:r>
      <w:r>
        <w:t xml:space="preserve">số </w:t>
      </w:r>
      <w:r>
        <w:t xml:space="preserve">lượng, </w:t>
      </w:r>
      <w:r>
        <w:t xml:space="preserve">mức </w:t>
      </w:r>
      <w:r>
        <w:t xml:space="preserve">độ, </w:t>
      </w:r>
      <w:r>
        <w:t xml:space="preserve">hay </w:t>
      </w:r>
      <w:r>
        <w:t xml:space="preserve">hạ </w:t>
      </w:r>
      <w:r>
        <w:t xml:space="preserve">cấp </w:t>
      </w:r>
      <w:r>
        <w:t xml:space="preserve">bậc. </w:t>
      </w:r>
      <w:r>
        <w:t xml:space="preserve">Nước </w:t>
      </w:r>
      <w:r>
        <w:t xml:space="preserve">thuỷ </w:t>
      </w:r>
      <w:r>
        <w:t xml:space="preserve">triều </w:t>
      </w:r>
      <w:r>
        <w:t xml:space="preserve">đã </w:t>
      </w:r>
      <w:r>
        <w:t xml:space="preserve">xuống. </w:t>
      </w:r>
      <w:r>
        <w:t xml:space="preserve">Quả </w:t>
      </w:r>
      <w:r>
        <w:t xml:space="preserve">bóng </w:t>
      </w:r>
      <w:r>
        <w:rPr>
          <w:i/>
        </w:rPr>
        <w:t xml:space="preserve">đã </w:t>
      </w:r>
      <w:r>
        <w:t xml:space="preserve">xuống </w:t>
      </w:r>
      <w:r>
        <w:t xml:space="preserve">hơi. </w:t>
      </w:r>
      <w:r>
        <w:t xml:space="preserve">Xuống </w:t>
      </w:r>
      <w:r>
        <w:t xml:space="preserve">giá. </w:t>
      </w:r>
      <w:r>
        <w:t xml:space="preserve">Xuống </w:t>
      </w:r>
      <w:r>
        <w:t xml:space="preserve">chức.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Truyền </w:t>
      </w:r>
      <w:r>
        <w:t xml:space="preserve">đến </w:t>
      </w:r>
      <w:r>
        <w:t xml:space="preserve">các </w:t>
      </w:r>
      <w:r>
        <w:t xml:space="preserve">cấp </w:t>
      </w:r>
      <w:r>
        <w:t xml:space="preserve">dưới. </w:t>
      </w:r>
      <w:r>
        <w:t xml:space="preserve">Vua </w:t>
      </w:r>
      <w:r>
        <w:t xml:space="preserve">xuống </w:t>
      </w:r>
      <w:r>
        <w:t xml:space="preserve">chiếu. </w:t>
      </w:r>
      <w:r>
        <w:rPr>
          <w:b/>
        </w:rPr>
        <w:t xml:space="preserve">4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hướng </w:t>
      </w:r>
      <w:r>
        <w:t xml:space="preserve">di </w:t>
      </w:r>
      <w:r>
        <w:t xml:space="preserve">chuyển, </w:t>
      </w:r>
      <w:r>
        <w:t xml:space="preserve">hoạt </w:t>
      </w:r>
      <w:r>
        <w:t xml:space="preserve">động, </w:t>
      </w:r>
      <w:r>
        <w:t xml:space="preserve">biến </w:t>
      </w:r>
      <w:r>
        <w:t xml:space="preserve">đổi </w:t>
      </w:r>
      <w:r>
        <w:t xml:space="preserve">từ </w:t>
      </w:r>
      <w:r>
        <w:t xml:space="preserve">cao </w:t>
      </w:r>
      <w:r>
        <w:t xml:space="preserve">đến </w:t>
      </w:r>
      <w:r>
        <w:t xml:space="preserve">thấp, </w:t>
      </w:r>
      <w:r>
        <w:t xml:space="preserve">từ </w:t>
      </w:r>
      <w:r>
        <w:t xml:space="preserve">nhiều </w:t>
      </w:r>
      <w:r>
        <w:t xml:space="preserve">đến </w:t>
      </w:r>
      <w:r>
        <w:t xml:space="preserve">ít. </w:t>
      </w:r>
      <w:r>
        <w:t xml:space="preserve">Nhảy </w:t>
      </w:r>
      <w:r>
        <w:t xml:space="preserve">xuống </w:t>
      </w:r>
      <w:r>
        <w:t xml:space="preserve">sông. </w:t>
      </w:r>
      <w:r>
        <w:t xml:space="preserve">Nằm </w:t>
      </w:r>
      <w:r>
        <w:t xml:space="preserve">xuống </w:t>
      </w:r>
      <w:r>
        <w:t xml:space="preserve">giường. </w:t>
      </w:r>
      <w:r>
        <w:t xml:space="preserve">Nhìn </w:t>
      </w:r>
      <w:r>
        <w:t xml:space="preserve">xuống </w:t>
      </w:r>
      <w:r>
        <w:t xml:space="preserve">đất. </w:t>
      </w:r>
      <w:r>
        <w:t xml:space="preserve">Giám </w:t>
      </w:r>
      <w:r>
        <w:t xml:space="preserve">xuống. </w:t>
      </w:r>
      <w:r>
        <w:br/>
      </w:r>
      <w:r>
        <w:rPr>
          <w:b/>
        </w:rPr>
        <w:t xml:space="preserve">xuống </w:t>
      </w:r>
      <w:r>
        <w:rPr>
          <w:b/>
        </w:rPr>
        <w:t xml:space="preserve">cân </w:t>
      </w:r>
      <w:r>
        <w:rPr>
          <w:i/>
        </w:rPr>
        <w:t xml:space="preserve">động từ </w:t>
      </w:r>
      <w:r>
        <w:t xml:space="preserve">(Cơ </w:t>
      </w:r>
      <w:r>
        <w:t xml:space="preserve">thể) </w:t>
      </w:r>
      <w:r>
        <w:t xml:space="preserve">cân </w:t>
      </w:r>
      <w:r>
        <w:t xml:space="preserve">nhẹ </w:t>
      </w:r>
      <w:r>
        <w:t xml:space="preserve">hơn </w:t>
      </w:r>
      <w:r>
        <w:t xml:space="preserve">trước </w:t>
      </w:r>
      <w:r>
        <w:t xml:space="preserve">do </w:t>
      </w:r>
      <w:r>
        <w:t xml:space="preserve">người </w:t>
      </w:r>
      <w:r>
        <w:t xml:space="preserve">gầy </w:t>
      </w:r>
      <w:r>
        <w:t xml:space="preserve">đi, </w:t>
      </w:r>
      <w:r>
        <w:t xml:space="preserve">thường </w:t>
      </w:r>
      <w:r>
        <w:t xml:space="preserve">chứng </w:t>
      </w:r>
      <w:r>
        <w:t xml:space="preserve">tỏ </w:t>
      </w:r>
      <w:r>
        <w:t xml:space="preserve">sức </w:t>
      </w:r>
      <w:r>
        <w:t xml:space="preserve">khoẻ </w:t>
      </w:r>
      <w:r>
        <w:t xml:space="preserve">giảm </w:t>
      </w:r>
      <w:r>
        <w:t xml:space="preserve">sút. </w:t>
      </w:r>
      <w:r>
        <w:t xml:space="preserve">Bệnh </w:t>
      </w:r>
      <w:r>
        <w:t xml:space="preserve">nhân </w:t>
      </w:r>
      <w:r>
        <w:t xml:space="preserve">xuống </w:t>
      </w:r>
      <w:r>
        <w:t xml:space="preserve">cân. </w:t>
      </w:r>
      <w:r>
        <w:br/>
      </w:r>
      <w:r>
        <w:rPr>
          <w:b/>
        </w:rPr>
        <w:t xml:space="preserve">xuống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chất </w:t>
      </w:r>
      <w:r>
        <w:t xml:space="preserve">lượng </w:t>
      </w:r>
      <w:r>
        <w:t xml:space="preserve">có </w:t>
      </w:r>
      <w:r>
        <w:t xml:space="preserve">sự </w:t>
      </w:r>
      <w:r>
        <w:t xml:space="preserve">biến </w:t>
      </w:r>
      <w:r>
        <w:t xml:space="preserve">đổi, </w:t>
      </w:r>
      <w:r>
        <w:t xml:space="preserve">sút </w:t>
      </w:r>
      <w:r>
        <w:t xml:space="preserve">kém </w:t>
      </w:r>
      <w:r>
        <w:t xml:space="preserve">hẳn </w:t>
      </w:r>
      <w:r>
        <w:t xml:space="preserve">so </w:t>
      </w:r>
      <w:r>
        <w:t xml:space="preserve">với </w:t>
      </w:r>
      <w:r>
        <w:t xml:space="preserve">trước. </w:t>
      </w:r>
      <w:r>
        <w:t xml:space="preserve">Toà </w:t>
      </w:r>
      <w:r>
        <w:t xml:space="preserve">nhà </w:t>
      </w:r>
      <w:r>
        <w:rPr>
          <w:i/>
        </w:rPr>
        <w:t xml:space="preserve">quá </w:t>
      </w:r>
      <w:r>
        <w:rPr>
          <w:i/>
        </w:rPr>
        <w:t xml:space="preserve">cũ, </w:t>
      </w:r>
      <w:r>
        <w:rPr>
          <w:i/>
        </w:rPr>
        <w:t xml:space="preserve">đã </w:t>
      </w:r>
      <w:r>
        <w:t xml:space="preserve">xuống </w:t>
      </w:r>
      <w:r>
        <w:t xml:space="preserve">cấp </w:t>
      </w:r>
      <w:r>
        <w:t xml:space="preserve">rõ </w:t>
      </w:r>
      <w:r>
        <w:t xml:space="preserve">rệt. </w:t>
      </w:r>
      <w:r>
        <w:t xml:space="preserve">Trường </w:t>
      </w:r>
      <w:r>
        <w:t xml:space="preserve">học </w:t>
      </w:r>
      <w:r>
        <w:t xml:space="preserve">này </w:t>
      </w:r>
      <w:r>
        <w:t xml:space="preserve">đang </w:t>
      </w:r>
      <w:r>
        <w:t xml:space="preserve">xuống </w:t>
      </w:r>
      <w:r>
        <w:t xml:space="preserve">cấp. </w:t>
      </w:r>
      <w:r>
        <w:br/>
      </w:r>
      <w:r>
        <w:rPr>
          <w:b/>
        </w:rPr>
        <w:t xml:space="preserve">xuống </w:t>
      </w:r>
      <w:r>
        <w:rPr>
          <w:b/>
        </w:rPr>
        <w:t xml:space="preserve">đốc </w:t>
      </w:r>
      <w:r>
        <w:rPr>
          <w:i/>
        </w:rPr>
        <w:t xml:space="preserve">động từ </w:t>
      </w:r>
      <w:r>
        <w:t xml:space="preserve">(khẩu ngữ).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sút </w:t>
      </w:r>
      <w:r>
        <w:t xml:space="preserve">kém </w:t>
      </w:r>
      <w:r>
        <w:t xml:space="preserve">rất </w:t>
      </w:r>
      <w:r>
        <w:t xml:space="preserve">nhanh, </w:t>
      </w:r>
      <w:r>
        <w:t xml:space="preserve">khó </w:t>
      </w:r>
      <w:r>
        <w:t xml:space="preserve">cứu </w:t>
      </w:r>
      <w:r>
        <w:t xml:space="preserve">vãn. </w:t>
      </w:r>
      <w:r>
        <w:t xml:space="preserve">Xí </w:t>
      </w:r>
      <w:r>
        <w:t xml:space="preserve">nghiệp </w:t>
      </w:r>
      <w:r>
        <w:t xml:space="preserve">thua </w:t>
      </w:r>
      <w:r>
        <w:t xml:space="preserve">lô, </w:t>
      </w:r>
      <w:r>
        <w:t xml:space="preserve">đang </w:t>
      </w:r>
      <w:r>
        <w:rPr>
          <w:i/>
        </w:rPr>
        <w:t xml:space="preserve">xuống </w:t>
      </w:r>
      <w:r>
        <w:t xml:space="preserve">dốc. </w:t>
      </w:r>
      <w:r>
        <w:br/>
      </w:r>
      <w:r>
        <w:rPr>
          <w:b/>
        </w:rPr>
        <w:t xml:space="preserve">xuống </w:t>
      </w:r>
      <w:r>
        <w:rPr>
          <w:b/>
        </w:rPr>
        <w:t xml:space="preserve">đường </w:t>
      </w:r>
      <w:r>
        <w:rPr>
          <w:i/>
        </w:rPr>
        <w:t xml:space="preserve">động từ </w:t>
      </w:r>
      <w:r>
        <w:t xml:space="preserve">Ra </w:t>
      </w:r>
      <w:r>
        <w:rPr>
          <w:i/>
        </w:rPr>
        <w:t xml:space="preserve">ngoài </w:t>
      </w:r>
      <w:r>
        <w:rPr>
          <w:i/>
        </w:rPr>
        <w:t xml:space="preserve">đường </w:t>
      </w:r>
      <w:r>
        <w:t xml:space="preserve">để </w:t>
      </w:r>
      <w:r>
        <w:t xml:space="preserve">trực </w:t>
      </w:r>
      <w:r>
        <w:t xml:space="preserve">tiếp </w:t>
      </w:r>
      <w:r>
        <w:t xml:space="preserve">tham </w:t>
      </w:r>
      <w:r>
        <w:t xml:space="preserve">gia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quần </w:t>
      </w:r>
      <w:r>
        <w:rPr>
          <w:i/>
        </w:rPr>
        <w:t xml:space="preserve">chúng. </w:t>
      </w:r>
      <w:r>
        <w:t xml:space="preserve">Hàng </w:t>
      </w:r>
      <w:r>
        <w:t xml:space="preserve">uạn </w:t>
      </w:r>
      <w:r>
        <w:rPr>
          <w:i/>
        </w:rPr>
        <w:t xml:space="preserve">người </w:t>
      </w:r>
      <w:r>
        <w:rPr>
          <w:i/>
        </w:rPr>
        <w:t xml:space="preserve">xuống </w:t>
      </w:r>
      <w:r>
        <w:t xml:space="preserve">đường </w:t>
      </w:r>
      <w:r>
        <w:rPr>
          <w:i/>
        </w:rPr>
        <w:t xml:space="preserve">biểu </w:t>
      </w:r>
      <w:r>
        <w:t xml:space="preserve">tình. </w:t>
      </w:r>
      <w:r>
        <w:br/>
      </w:r>
      <w:r>
        <w:rPr>
          <w:b/>
        </w:rPr>
        <w:t xml:space="preserve">xuống </w:t>
      </w:r>
      <w:r>
        <w:rPr>
          <w:b/>
        </w:rPr>
        <w:t xml:space="preserve">lỗ </w:t>
      </w:r>
      <w:r>
        <w:rPr>
          <w:i/>
        </w:rPr>
        <w:t xml:space="preserve">động từ </w:t>
      </w:r>
      <w:r>
        <w:t xml:space="preserve">(thông tục). </w:t>
      </w:r>
      <w:r>
        <w:t xml:space="preserve">Chết </w:t>
      </w:r>
      <w:r>
        <w:t xml:space="preserve">(nói </w:t>
      </w:r>
      <w:r>
        <w:t xml:space="preserve">về </w:t>
      </w:r>
      <w:r>
        <w:t xml:space="preserve">người </w:t>
      </w:r>
      <w:r>
        <w:t xml:space="preserve">già </w:t>
      </w:r>
      <w:r>
        <w:t xml:space="preserve">yếu). </w:t>
      </w:r>
      <w:r>
        <w:br/>
      </w:r>
      <w:r>
        <w:rPr>
          <w:b/>
        </w:rPr>
        <w:t xml:space="preserve">xuống </w:t>
      </w:r>
      <w:r>
        <w:rPr>
          <w:b/>
        </w:rPr>
        <w:t xml:space="preserve">nước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Đổi </w:t>
      </w:r>
      <w:r>
        <w:t xml:space="preserve">thái </w:t>
      </w:r>
      <w:r>
        <w:t xml:space="preserve">độ, </w:t>
      </w:r>
      <w:r>
        <w:t xml:space="preserve">tỏ </w:t>
      </w:r>
      <w:r>
        <w:t xml:space="preserve">ra </w:t>
      </w:r>
      <w:r>
        <w:t xml:space="preserve">nhún </w:t>
      </w:r>
      <w:r>
        <w:t xml:space="preserve">nhường, </w:t>
      </w:r>
      <w:r>
        <w:t xml:space="preserve">chịu </w:t>
      </w:r>
      <w:r>
        <w:t xml:space="preserve">nhượng </w:t>
      </w:r>
      <w:r>
        <w:t xml:space="preserve">bộ, </w:t>
      </w:r>
      <w:r>
        <w:t xml:space="preserve">do </w:t>
      </w:r>
      <w:r>
        <w:t xml:space="preserve">biết </w:t>
      </w:r>
      <w:r>
        <w:t xml:space="preserve">mình </w:t>
      </w:r>
      <w:r>
        <w:t xml:space="preserve">đã </w:t>
      </w:r>
      <w:r>
        <w:t xml:space="preserve">vếu </w:t>
      </w:r>
      <w:r>
        <w:t xml:space="preserve">thế. </w:t>
      </w:r>
      <w:r>
        <w:rPr>
          <w:i/>
        </w:rPr>
        <w:t xml:space="preserve">Đuối </w:t>
      </w:r>
      <w:r>
        <w:rPr>
          <w:i/>
        </w:rPr>
        <w:t xml:space="preserve">lí </w:t>
      </w:r>
      <w:r>
        <w:t xml:space="preserve">nên </w:t>
      </w:r>
      <w:r>
        <w:rPr>
          <w:i/>
        </w:rPr>
        <w:t xml:space="preserve">phải </w:t>
      </w:r>
      <w:r>
        <w:t xml:space="preserve">xuống </w:t>
      </w:r>
      <w:r>
        <w:t xml:space="preserve">nước. </w:t>
      </w:r>
      <w:r>
        <w:rPr>
          <w:i/>
        </w:rPr>
        <w:t xml:space="preserve">Xuống </w:t>
      </w:r>
      <w:r>
        <w:rPr>
          <w:i/>
        </w:rPr>
        <w:t xml:space="preserve">nước,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t xml:space="preserve">hống </w:t>
      </w:r>
      <w:r>
        <w:t xml:space="preserve">hách </w:t>
      </w:r>
      <w:r>
        <w:t xml:space="preserve">nữa. </w:t>
      </w:r>
      <w:r>
        <w:br/>
      </w:r>
      <w:r>
        <w:rPr>
          <w:b/>
        </w:rPr>
        <w:t xml:space="preserve">xuống </w:t>
      </w:r>
      <w:r>
        <w:rPr>
          <w:b/>
        </w:rPr>
        <w:t xml:space="preserve">thang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Ví </w:t>
      </w:r>
      <w:r>
        <w:t xml:space="preserve">việc </w:t>
      </w:r>
      <w:r>
        <w:t xml:space="preserve">giảm </w:t>
      </w:r>
      <w:r>
        <w:t xml:space="preserve">dần </w:t>
      </w:r>
      <w:r>
        <w:t xml:space="preserve">từng </w:t>
      </w:r>
      <w:r>
        <w:t xml:space="preserve">bước </w:t>
      </w:r>
      <w:r>
        <w:t xml:space="preserve">mức </w:t>
      </w:r>
      <w:r>
        <w:t xml:space="preserve">độ </w:t>
      </w:r>
      <w:r>
        <w:t xml:space="preserve">hoạt </w:t>
      </w:r>
      <w:r>
        <w:t xml:space="preserve">động, </w:t>
      </w:r>
      <w:r>
        <w:t xml:space="preserve">từ </w:t>
      </w:r>
      <w:r>
        <w:t xml:space="preserve">cao </w:t>
      </w:r>
      <w:r>
        <w:t xml:space="preserve">xuống </w:t>
      </w:r>
      <w:r>
        <w:t xml:space="preserve">thấp. </w:t>
      </w:r>
      <w:r>
        <w:t xml:space="preserve">Xuống </w:t>
      </w:r>
      <w:r>
        <w:rPr>
          <w:i/>
        </w:rPr>
        <w:t xml:space="preserve">thang </w:t>
      </w:r>
      <w:r>
        <w:rPr>
          <w:i/>
        </w:rPr>
        <w:t xml:space="preserve">chiến </w:t>
      </w:r>
      <w:r>
        <w:t xml:space="preserve">tranh. </w:t>
      </w:r>
      <w:r>
        <w:br/>
      </w:r>
      <w:r>
        <w:rPr>
          <w:b/>
        </w:rPr>
        <w:t xml:space="preserve">xuống </w:t>
      </w:r>
      <w:r>
        <w:rPr>
          <w:b/>
        </w:rPr>
        <w:t xml:space="preserve">tóc </w:t>
      </w:r>
      <w:r>
        <w:rPr>
          <w:i/>
        </w:rPr>
        <w:t xml:space="preserve">động từ </w:t>
      </w:r>
      <w:r>
        <w:t xml:space="preserve">Cắt </w:t>
      </w:r>
      <w:r>
        <w:t xml:space="preserve">tóc </w:t>
      </w:r>
      <w:r>
        <w:t xml:space="preserve">đi </w:t>
      </w:r>
      <w:r>
        <w:t xml:space="preserve">tu </w:t>
      </w:r>
      <w:r>
        <w:t xml:space="preserve">(theo </w:t>
      </w:r>
      <w:r>
        <w:t xml:space="preserve">đạo </w:t>
      </w:r>
      <w:r>
        <w:t xml:space="preserve">Phật). </w:t>
      </w:r>
      <w:r>
        <w:br/>
      </w:r>
      <w:r>
        <w:rPr>
          <w:b/>
        </w:rPr>
        <w:t xml:space="preserve">xúp,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lỏng </w:t>
      </w:r>
      <w:r>
        <w:t xml:space="preserve">kiểu </w:t>
      </w:r>
      <w:r>
        <w:t xml:space="preserve">Âu, </w:t>
      </w:r>
      <w:r>
        <w:t xml:space="preserve">nấu </w:t>
      </w:r>
      <w:r>
        <w:t xml:space="preserve">bằng </w:t>
      </w:r>
      <w:r>
        <w:t xml:space="preserve">thịt </w:t>
      </w:r>
      <w:r>
        <w:t xml:space="preserve">hoặc </w:t>
      </w:r>
      <w:r>
        <w:t xml:space="preserve">cá </w:t>
      </w:r>
      <w:r>
        <w:t xml:space="preserve">với </w:t>
      </w:r>
      <w:r>
        <w:t xml:space="preserve">rau, </w:t>
      </w:r>
      <w:r>
        <w:t xml:space="preserve">đậu, </w:t>
      </w:r>
      <w:r>
        <w:t xml:space="preserve">có </w:t>
      </w:r>
      <w:r>
        <w:t xml:space="preserve">thêm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xúp,đg. </w:t>
      </w:r>
      <w:r>
        <w:t xml:space="preserve">(khẩu ngữ). </w:t>
      </w:r>
      <w:r>
        <w:t xml:space="preserve">Bỏ </w:t>
      </w:r>
      <w:r>
        <w:t xml:space="preserve">đi. </w:t>
      </w:r>
      <w:r>
        <w:t xml:space="preserve">Xúp </w:t>
      </w:r>
      <w:r>
        <w:rPr>
          <w:i/>
        </w:rPr>
        <w:t xml:space="preserve">khoản </w:t>
      </w:r>
      <w:r>
        <w:t xml:space="preserve">tiền </w:t>
      </w:r>
      <w:r>
        <w:t xml:space="preserve">thưởng. </w:t>
      </w:r>
      <w:r>
        <w:t xml:space="preserve">xúp </w:t>
      </w:r>
      <w:r>
        <w:t xml:space="preserve">lê </w:t>
      </w:r>
      <w:r>
        <w:t xml:space="preserve">danh từ </w:t>
      </w:r>
      <w:r>
        <w:t xml:space="preserve">(cũ; </w:t>
      </w:r>
      <w:r>
        <w:t xml:space="preserve">khẩu ngữ). </w:t>
      </w:r>
      <w:r>
        <w:t xml:space="preserve">Còi </w:t>
      </w:r>
      <w:r>
        <w:t xml:space="preserve">báo </w:t>
      </w:r>
      <w:r>
        <w:t xml:space="preserve">hiệu </w:t>
      </w:r>
      <w:r>
        <w:t xml:space="preserve">(của </w:t>
      </w:r>
      <w:r>
        <w:t xml:space="preserve">nhà </w:t>
      </w:r>
      <w:r>
        <w:t xml:space="preserve">máy, </w:t>
      </w:r>
      <w:r>
        <w:t xml:space="preserve">tàu </w:t>
      </w:r>
      <w:r>
        <w:t xml:space="preserve">bè). </w:t>
      </w:r>
      <w:r>
        <w:br/>
      </w:r>
      <w:r>
        <w:rPr>
          <w:b/>
        </w:rPr>
        <w:t xml:space="preserve">xupap </w:t>
      </w:r>
      <w:r>
        <w:rPr>
          <w:i/>
        </w:rPr>
        <w:t xml:space="preserve">cũng viết </w:t>
      </w:r>
      <w:r>
        <w:t xml:space="preserve">xu </w:t>
      </w:r>
      <w:r>
        <w:rPr>
          <w:i/>
        </w:rPr>
        <w:t xml:space="preserve">páp. </w:t>
      </w:r>
      <w:r>
        <w:t xml:space="preserve">danh từ </w:t>
      </w:r>
      <w:r>
        <w:t xml:space="preserve">Van </w:t>
      </w:r>
      <w:r>
        <w:t xml:space="preserve">trong </w:t>
      </w:r>
      <w:r>
        <w:t xml:space="preserve">máy </w:t>
      </w:r>
      <w:r>
        <w:t xml:space="preserve">móc </w:t>
      </w:r>
      <w:r>
        <w:t xml:space="preserve">thiết </w:t>
      </w:r>
      <w:r>
        <w:t xml:space="preserve">bị. </w:t>
      </w:r>
      <w:r>
        <w:br/>
      </w:r>
      <w:r>
        <w:rPr>
          <w:b/>
        </w:rPr>
        <w:t xml:space="preserve">xút </w:t>
      </w:r>
      <w:r>
        <w:rPr>
          <w:i/>
        </w:rPr>
        <w:t xml:space="preserve">danh từ </w:t>
      </w:r>
      <w:r>
        <w:t xml:space="preserve">Chất </w:t>
      </w:r>
      <w:r>
        <w:t xml:space="preserve">rắn </w:t>
      </w:r>
      <w:r>
        <w:t xml:space="preserve">dễ </w:t>
      </w:r>
      <w:r>
        <w:t xml:space="preserve">hút </w:t>
      </w:r>
      <w:r>
        <w:t xml:space="preserve">ẩm, </w:t>
      </w:r>
      <w:r>
        <w:t xml:space="preserve">dễ </w:t>
      </w:r>
      <w:r>
        <w:t xml:space="preserve">tan </w:t>
      </w:r>
      <w:r>
        <w:t xml:space="preserve">trong </w:t>
      </w:r>
      <w:r>
        <w:rPr>
          <w:i/>
        </w:rPr>
        <w:t xml:space="preserve">nước, </w:t>
      </w:r>
      <w:r>
        <w:rPr>
          <w:i/>
        </w:rPr>
        <w:t xml:space="preserve">có </w:t>
      </w:r>
      <w:r>
        <w:t xml:space="preserve">tính </w:t>
      </w:r>
      <w:r>
        <w:t xml:space="preserve">base </w:t>
      </w:r>
      <w:r>
        <w:t xml:space="preserve">mạnh, </w:t>
      </w:r>
      <w:r>
        <w:t xml:space="preserve">là </w:t>
      </w:r>
      <w:r>
        <w:t xml:space="preserve">một </w:t>
      </w:r>
      <w:r>
        <w:t xml:space="preserve">trong </w:t>
      </w:r>
      <w:r>
        <w:t xml:space="preserve">các </w:t>
      </w:r>
      <w:r>
        <w:t xml:space="preserve">hoá </w:t>
      </w:r>
      <w:r>
        <w:t xml:space="preserve">chất </w:t>
      </w:r>
      <w:r>
        <w:t xml:space="preserve">cơ </w:t>
      </w:r>
      <w:r>
        <w:t xml:space="preserve">bản </w:t>
      </w:r>
      <w:r>
        <w:t xml:space="preserve">dùng </w:t>
      </w:r>
      <w:r>
        <w:t xml:space="preserve">trong </w:t>
      </w:r>
      <w:r>
        <w:t xml:space="preserve">công </w:t>
      </w:r>
      <w:r>
        <w:t xml:space="preserve">nghiệp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xuỳ </w:t>
      </w:r>
      <w:r>
        <w:rPr>
          <w:b/>
        </w:rPr>
        <w:t xml:space="preserve">(thgt.;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xì </w:t>
      </w:r>
      <w:r>
        <w:t xml:space="preserve">(nghĩa </w:t>
      </w:r>
      <w:r>
        <w:t xml:space="preserve">4). </w:t>
      </w:r>
      <w:r>
        <w:br/>
      </w:r>
      <w:r>
        <w:rPr>
          <w:b/>
        </w:rPr>
        <w:t xml:space="preserve">xuý </w:t>
      </w:r>
      <w:r>
        <w:rPr>
          <w:b/>
        </w:rPr>
        <w:t xml:space="preserve">xoá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xí </w:t>
      </w:r>
      <w:r>
        <w:t xml:space="preserve">xoá. </w:t>
      </w:r>
      <w:r>
        <w:br/>
      </w:r>
      <w:r>
        <w:rPr>
          <w:b/>
        </w:rPr>
        <w:t xml:space="preserve">xuya </w:t>
      </w:r>
      <w:r>
        <w:rPr>
          <w:i/>
        </w:rPr>
        <w:t xml:space="preserve">tính từ </w:t>
      </w:r>
      <w:r>
        <w:t xml:space="preserve">(khẩu ngữ). </w:t>
      </w:r>
      <w:r>
        <w:t xml:space="preserve">Giỏi, </w:t>
      </w:r>
      <w:r>
        <w:t xml:space="preserve">chắc </w:t>
      </w:r>
      <w:r>
        <w:t xml:space="preserve">chắn, </w:t>
      </w:r>
      <w:r>
        <w:t xml:space="preserve">đáng </w:t>
      </w:r>
      <w:r>
        <w:t xml:space="preserve">tin </w:t>
      </w:r>
      <w:r>
        <w:t xml:space="preserve">cậy. </w:t>
      </w:r>
      <w:r>
        <w:t xml:space="preserve">Bắn </w:t>
      </w:r>
      <w:r>
        <w:rPr>
          <w:i/>
        </w:rPr>
        <w:t xml:space="preserve">rất </w:t>
      </w:r>
      <w:r>
        <w:t xml:space="preserve">xuya. </w:t>
      </w:r>
      <w:r>
        <w:br/>
      </w:r>
      <w:r>
        <w:rPr>
          <w:b/>
        </w:rPr>
        <w:t xml:space="preserve">xuyên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thủng </w:t>
      </w:r>
      <w:r>
        <w:t xml:space="preserve">suốt </w:t>
      </w:r>
      <w:r>
        <w:t xml:space="preserve">từ </w:t>
      </w:r>
      <w:r>
        <w:t xml:space="preserve">bên </w:t>
      </w:r>
      <w:r>
        <w:t xml:space="preserve">này </w:t>
      </w:r>
      <w:r>
        <w:t xml:space="preserve">sang </w:t>
      </w:r>
      <w:r>
        <w:t xml:space="preserve">bên </w:t>
      </w:r>
      <w:r>
        <w:t xml:space="preserve">kia. </w:t>
      </w:r>
      <w:r>
        <w:t xml:space="preserve">Đạn </w:t>
      </w:r>
      <w:r>
        <w:t xml:space="preserve">xuyên </w:t>
      </w:r>
      <w:r>
        <w:rPr>
          <w:i/>
        </w:rPr>
        <w:t xml:space="preserve">qua </w:t>
      </w:r>
      <w:r>
        <w:rPr>
          <w:i/>
        </w:rPr>
        <w:t xml:space="preserve">tường. </w:t>
      </w:r>
      <w:r>
        <w:t xml:space="preserve">Đường </w:t>
      </w:r>
      <w:r>
        <w:rPr>
          <w:i/>
        </w:rPr>
        <w:t xml:space="preserve">hầm </w:t>
      </w:r>
      <w:r>
        <w:t xml:space="preserve">xuyên </w:t>
      </w:r>
      <w:r>
        <w:rPr>
          <w:i/>
        </w:rPr>
        <w:t xml:space="preserve">qua </w:t>
      </w:r>
      <w:r>
        <w:t xml:space="preserve">núi. </w:t>
      </w:r>
      <w:r>
        <w:rPr>
          <w:b/>
        </w:rPr>
        <w:t xml:space="preserve">2 </w:t>
      </w:r>
      <w:r>
        <w:t xml:space="preserve">Vượt </w:t>
      </w:r>
      <w:r>
        <w:t xml:space="preserve">qua </w:t>
      </w:r>
      <w:r>
        <w:t xml:space="preserve">từ </w:t>
      </w:r>
      <w:r>
        <w:t xml:space="preserve">đầu </w:t>
      </w:r>
      <w:r>
        <w:t xml:space="preserve">này </w:t>
      </w:r>
      <w:r>
        <w:t xml:space="preserve">sang </w:t>
      </w:r>
      <w:r>
        <w:t xml:space="preserve">đầu </w:t>
      </w:r>
      <w:r>
        <w:t xml:space="preserve">kia. </w:t>
      </w:r>
      <w:r>
        <w:rPr>
          <w:i/>
        </w:rPr>
        <w:t xml:space="preserve">Đường </w:t>
      </w:r>
      <w:r>
        <w:t xml:space="preserve">rmòn </w:t>
      </w:r>
      <w:r>
        <w:t xml:space="preserve">xuyên </w:t>
      </w:r>
      <w:r>
        <w:rPr>
          <w:i/>
        </w:rPr>
        <w:t xml:space="preserve">qua </w:t>
      </w:r>
      <w:r>
        <w:t xml:space="preserve">rừng. </w:t>
      </w:r>
      <w:r>
        <w:t xml:space="preserve">Đường </w:t>
      </w:r>
      <w:r>
        <w:t xml:space="preserve">sắt </w:t>
      </w:r>
      <w:r>
        <w:t xml:space="preserve">xuyên </w:t>
      </w:r>
      <w:r>
        <w:t xml:space="preserve">suốt </w:t>
      </w:r>
      <w:r>
        <w:t xml:space="preserve">Bắc </w:t>
      </w:r>
      <w:r>
        <w:t xml:space="preserve">Nam. </w:t>
      </w:r>
      <w:r>
        <w:t xml:space="preserve">Nhìn </w:t>
      </w:r>
      <w:r>
        <w:t xml:space="preserve">xuyên </w:t>
      </w:r>
      <w:r>
        <w:rPr>
          <w:i/>
        </w:rPr>
        <w:t xml:space="preserve">qua </w:t>
      </w:r>
      <w:r>
        <w:t xml:space="preserve">đêm </w:t>
      </w:r>
      <w:r>
        <w:t xml:space="preserve">tối. </w:t>
      </w:r>
      <w:r>
        <w:br/>
      </w:r>
      <w:r>
        <w:rPr>
          <w:b/>
        </w:rPr>
        <w:t xml:space="preserve">xuyên </w:t>
      </w:r>
      <w:r>
        <w:rPr>
          <w:b/>
        </w:rPr>
        <w:t xml:space="preserve">sơn </w:t>
      </w:r>
      <w:r>
        <w:rPr>
          <w:i/>
        </w:rPr>
        <w:t xml:space="preserve">động từ </w:t>
      </w:r>
      <w:r>
        <w:t xml:space="preserve">(ít dùng). </w:t>
      </w:r>
      <w:r>
        <w:t xml:space="preserve">Vượt </w:t>
      </w:r>
      <w:r>
        <w:t xml:space="preserve">qua </w:t>
      </w:r>
      <w:r>
        <w:t xml:space="preserve">núi. </w:t>
      </w:r>
      <w:r>
        <w:t xml:space="preserve">Đường </w:t>
      </w:r>
      <w:r>
        <w:t xml:space="preserve">xuyên </w:t>
      </w:r>
      <w:r>
        <w:t xml:space="preserve">sơn. </w:t>
      </w:r>
      <w:r>
        <w:br/>
      </w:r>
      <w:r>
        <w:rPr>
          <w:b/>
        </w:rPr>
        <w:t xml:space="preserve">xuyên </w:t>
      </w:r>
      <w:r>
        <w:rPr>
          <w:b/>
        </w:rPr>
        <w:t xml:space="preserve">tạc </w:t>
      </w:r>
      <w:r>
        <w:rPr>
          <w:i/>
        </w:rPr>
        <w:t xml:space="preserve">động từ </w:t>
      </w:r>
      <w:r>
        <w:t xml:space="preserve">Trình </w:t>
      </w:r>
      <w:r>
        <w:t xml:space="preserve">bày </w:t>
      </w:r>
      <w:r>
        <w:t xml:space="preserve">sai </w:t>
      </w:r>
      <w:r>
        <w:t xml:space="preserve">sự </w:t>
      </w:r>
      <w:r>
        <w:t xml:space="preserve">thật </w:t>
      </w:r>
      <w:r>
        <w:t xml:space="preserve">với </w:t>
      </w:r>
      <w:r>
        <w:t xml:space="preserve">dụng </w:t>
      </w:r>
      <w:r>
        <w:t xml:space="preserve">ý </w:t>
      </w:r>
      <w:r>
        <w:t xml:space="preserve">xấu. </w:t>
      </w:r>
      <w:r>
        <w:t xml:space="preserve">Xuyên </w:t>
      </w:r>
      <w:r>
        <w:rPr>
          <w:i/>
        </w:rPr>
        <w:t xml:space="preserve">tạc </w:t>
      </w:r>
      <w:r>
        <w:t xml:space="preserve">sự </w:t>
      </w:r>
      <w:r>
        <w:t xml:space="preserve">thật. </w:t>
      </w:r>
      <w:r>
        <w:t xml:space="preserve">Luận </w:t>
      </w:r>
      <w:r>
        <w:t xml:space="preserve">điệu </w:t>
      </w:r>
      <w:r>
        <w:t xml:space="preserve">xuyên </w:t>
      </w:r>
      <w:r>
        <w:t xml:space="preserve">tạc. </w:t>
      </w:r>
      <w:r>
        <w:br/>
      </w:r>
      <w:r>
        <w:rPr>
          <w:b/>
        </w:rPr>
        <w:t xml:space="preserve">xuyên </w:t>
      </w:r>
      <w:r>
        <w:rPr>
          <w:b/>
        </w:rPr>
        <w:t xml:space="preserve">táo </w:t>
      </w:r>
      <w:r>
        <w:rPr>
          <w:i/>
        </w:rPr>
        <w:t xml:space="preserve">động từ </w:t>
      </w:r>
      <w:r>
        <w:t xml:space="preserve">(Bắn) </w:t>
      </w:r>
      <w:r>
        <w:t xml:space="preserve">xuyên </w:t>
      </w:r>
      <w:r>
        <w:t xml:space="preserve">qua </w:t>
      </w:r>
      <w:r>
        <w:t xml:space="preserve">nhiều </w:t>
      </w:r>
      <w:r>
        <w:t xml:space="preserve">mục </w:t>
      </w:r>
      <w:r>
        <w:t xml:space="preserve">tiêu </w:t>
      </w:r>
      <w:r>
        <w:t xml:space="preserve">bằng </w:t>
      </w:r>
      <w:r>
        <w:t xml:space="preserve">một </w:t>
      </w:r>
      <w:r>
        <w:t xml:space="preserve">phát </w:t>
      </w:r>
      <w:r>
        <w:t xml:space="preserve">đạn. </w:t>
      </w:r>
      <w:r>
        <w:t xml:space="preserve">Bằng </w:t>
      </w:r>
      <w:r>
        <w:rPr>
          <w:i/>
        </w:rPr>
        <w:t xml:space="preserve">một </w:t>
      </w:r>
      <w:r>
        <w:t xml:space="preserve">uiên </w:t>
      </w:r>
      <w:r>
        <w:t xml:space="preserve">đạn, </w:t>
      </w:r>
      <w:r>
        <w:t xml:space="preserve">bắn </w:t>
      </w:r>
      <w:r>
        <w:t xml:space="preserve">xuyên </w:t>
      </w:r>
      <w:r>
        <w:t xml:space="preserve">táo </w:t>
      </w:r>
      <w:r>
        <w:t xml:space="preserve">hai </w:t>
      </w:r>
      <w:r>
        <w:t xml:space="preserve">tên </w:t>
      </w:r>
      <w:r>
        <w:rPr>
          <w:i/>
        </w:rPr>
        <w:t xml:space="preserve">cướp. </w:t>
      </w:r>
      <w:r>
        <w:t xml:space="preserve">Viên </w:t>
      </w:r>
      <w:r>
        <w:t xml:space="preserve">đạn </w:t>
      </w:r>
      <w:r>
        <w:t xml:space="preserve">xuyên </w:t>
      </w:r>
      <w:r>
        <w:t xml:space="preserve">táo. </w:t>
      </w:r>
      <w:r>
        <w:br/>
      </w:r>
      <w:r>
        <w:rPr>
          <w:b/>
        </w:rPr>
        <w:t xml:space="preserve">xuyên </w:t>
      </w:r>
      <w:r>
        <w:rPr>
          <w:b/>
        </w:rPr>
        <w:t xml:space="preserve">tâm </w:t>
      </w:r>
      <w:r>
        <w:rPr>
          <w:b/>
        </w:rPr>
        <w:t xml:space="preserve">liên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ô </w:t>
      </w:r>
      <w:r>
        <w:t xml:space="preserve">rô, </w:t>
      </w:r>
      <w:r>
        <w:t xml:space="preserve">có </w:t>
      </w:r>
      <w:r>
        <w:t xml:space="preserve">vị </w:t>
      </w:r>
      <w:r>
        <w:t xml:space="preserve">đắng,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xuyến,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theo </w:t>
      </w:r>
      <w:r>
        <w:t xml:space="preserve">dạng </w:t>
      </w:r>
      <w:r>
        <w:t xml:space="preserve">vân </w:t>
      </w:r>
      <w:r>
        <w:t xml:space="preserve">điểm, </w:t>
      </w:r>
      <w:r>
        <w:t xml:space="preserve">sợi </w:t>
      </w:r>
      <w:r>
        <w:t xml:space="preserve">dọc </w:t>
      </w:r>
      <w:r>
        <w:t xml:space="preserve">và </w:t>
      </w:r>
      <w:r>
        <w:t xml:space="preserve">sợi </w:t>
      </w:r>
      <w:r>
        <w:t xml:space="preserve">ngang </w:t>
      </w:r>
      <w:r>
        <w:t xml:space="preserve">đều </w:t>
      </w:r>
      <w:r>
        <w:t xml:space="preserve">nhỏ </w:t>
      </w:r>
      <w:r>
        <w:t xml:space="preserve">và </w:t>
      </w:r>
      <w:r>
        <w:t xml:space="preserve">săn. </w:t>
      </w:r>
      <w:r>
        <w:t xml:space="preserve">Ao </w:t>
      </w:r>
      <w:r>
        <w:t xml:space="preserve">xuyến. </w:t>
      </w:r>
      <w:r>
        <w:br/>
      </w:r>
      <w:r>
        <w:rPr>
          <w:b/>
        </w:rPr>
        <w:t xml:space="preserve">xuyến; </w:t>
      </w:r>
      <w:r>
        <w:rPr>
          <w:i/>
        </w:rPr>
        <w:t xml:space="preserve">danh từ </w:t>
      </w:r>
      <w:r>
        <w:t xml:space="preserve">Vòng </w:t>
      </w:r>
      <w:r>
        <w:t xml:space="preserve">trang </w:t>
      </w:r>
      <w:r>
        <w:t xml:space="preserve">sức </w:t>
      </w:r>
      <w:r>
        <w:t xml:space="preserve">bằng </w:t>
      </w:r>
      <w:r>
        <w:t xml:space="preserve">vàng, </w:t>
      </w:r>
      <w:r>
        <w:t xml:space="preserve">ngọc, </w:t>
      </w:r>
      <w:r>
        <w:t xml:space="preserve">phụ </w:t>
      </w:r>
      <w:r>
        <w:t xml:space="preserve">nữ </w:t>
      </w:r>
      <w:r>
        <w:t xml:space="preserve">đeo </w:t>
      </w:r>
      <w:r>
        <w:t xml:space="preserve">ở </w:t>
      </w:r>
      <w:r>
        <w:t xml:space="preserve">cổ </w:t>
      </w:r>
      <w:r>
        <w:t xml:space="preserve">tay. </w:t>
      </w:r>
      <w:r>
        <w:br/>
      </w:r>
      <w:r>
        <w:rPr>
          <w:b/>
        </w:rPr>
        <w:t xml:space="preserve">xuyến.d. </w:t>
      </w:r>
      <w:r>
        <w:t xml:space="preserve">(phương ngữ). </w:t>
      </w:r>
      <w:r>
        <w:t xml:space="preserve">Ấm </w:t>
      </w:r>
      <w:r>
        <w:t xml:space="preserve">chuyên. </w:t>
      </w:r>
      <w:r>
        <w:t xml:space="preserve">Xuyến </w:t>
      </w:r>
      <w:r>
        <w:t xml:space="preserve">trà. </w:t>
      </w:r>
      <w:r>
        <w:br/>
      </w:r>
      <w:r>
        <w:rPr>
          <w:b/>
        </w:rPr>
        <w:t xml:space="preserve">xuýt,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Như </w:t>
      </w:r>
      <w:r>
        <w:t xml:space="preserve">suyt. </w:t>
      </w:r>
      <w:r>
        <w:t xml:space="preserve">Xuýt </w:t>
      </w:r>
      <w:r>
        <w:t xml:space="preserve">chó </w:t>
      </w:r>
      <w:r>
        <w:t xml:space="preserve">ra </w:t>
      </w:r>
      <w:r>
        <w:t xml:space="preserve">đuổi. </w:t>
      </w:r>
      <w:r>
        <w:rPr>
          <w:b/>
        </w:rPr>
        <w:t xml:space="preserve">2 </w:t>
      </w:r>
      <w:r>
        <w:t xml:space="preserve">(khẩu ngữ). </w:t>
      </w:r>
      <w:r>
        <w:t xml:space="preserve">Xúi </w:t>
      </w:r>
      <w:r>
        <w:t xml:space="preserve">giục </w:t>
      </w:r>
      <w:r>
        <w:t xml:space="preserve">làm </w:t>
      </w:r>
      <w:r>
        <w:t xml:space="preserve">điều </w:t>
      </w:r>
      <w:r>
        <w:t xml:space="preserve">không </w:t>
      </w:r>
      <w:r>
        <w:t xml:space="preserve">hay. </w:t>
      </w:r>
      <w:r>
        <w:t xml:space="preserve">Đừng </w:t>
      </w:r>
      <w:r>
        <w:t xml:space="preserve">nghe </w:t>
      </w:r>
      <w:r>
        <w:t xml:space="preserve">chúng </w:t>
      </w:r>
      <w:r>
        <w:t xml:space="preserve">nó </w:t>
      </w:r>
      <w:r>
        <w:t xml:space="preserve">xuýt </w:t>
      </w:r>
      <w:r>
        <w:t xml:space="preserve">bậy. </w:t>
      </w:r>
      <w:r>
        <w:br/>
      </w:r>
      <w:r>
        <w:rPr>
          <w:b/>
        </w:rPr>
        <w:t xml:space="preserve">xuýf,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suýt. </w:t>
      </w:r>
      <w:r>
        <w:br/>
      </w:r>
      <w:r>
        <w:rPr>
          <w:b/>
        </w:rPr>
        <w:t xml:space="preserve">xuýt </w:t>
      </w:r>
      <w:r>
        <w:rPr>
          <w:b/>
        </w:rPr>
        <w:t xml:space="preserve">xoa </w:t>
      </w:r>
      <w:r>
        <w:rPr>
          <w:i/>
        </w:rPr>
        <w:t xml:space="preserve">động từ </w:t>
      </w:r>
      <w:r>
        <w:t xml:space="preserve">Phát </w:t>
      </w:r>
      <w:r>
        <w:t xml:space="preserve">ra </w:t>
      </w:r>
      <w:r>
        <w:t xml:space="preserve">những </w:t>
      </w:r>
      <w:r>
        <w:t xml:space="preserve">tiếng </w:t>
      </w:r>
      <w:r>
        <w:t xml:space="preserve">gió </w:t>
      </w:r>
      <w:r>
        <w:t xml:space="preserve">biểu </w:t>
      </w:r>
      <w:r>
        <w:t xml:space="preserve">thị </w:t>
      </w:r>
      <w:r>
        <w:t xml:space="preserve">cảm </w:t>
      </w:r>
      <w:r>
        <w:t xml:space="preserve">giác </w:t>
      </w:r>
      <w:r>
        <w:t xml:space="preserve">đau, </w:t>
      </w:r>
      <w:r>
        <w:t xml:space="preserve">rét, </w:t>
      </w:r>
      <w:r>
        <w:t xml:space="preserve">hoặc </w:t>
      </w:r>
      <w:r>
        <w:t xml:space="preserve">sự </w:t>
      </w:r>
      <w:r>
        <w:t xml:space="preserve">tiếc </w:t>
      </w:r>
      <w:r>
        <w:t xml:space="preserve">rẻ, </w:t>
      </w:r>
      <w:r>
        <w:t xml:space="preserve">kinh </w:t>
      </w:r>
      <w:r>
        <w:t xml:space="preserve">ngạc </w:t>
      </w:r>
      <w:r>
        <w:t xml:space="preserve">trước </w:t>
      </w:r>
      <w:r>
        <w:t xml:space="preserve">việc </w:t>
      </w:r>
      <w:r>
        <w:t xml:space="preserve">gì. </w:t>
      </w:r>
      <w:r>
        <w:t xml:space="preserve">Xuýt </w:t>
      </w:r>
      <w:r>
        <w:t xml:space="preserve">xoa </w:t>
      </w:r>
      <w:r>
        <w:t xml:space="preserve">Uì </w:t>
      </w:r>
      <w:r>
        <w:rPr>
          <w:i/>
        </w:rPr>
        <w:t xml:space="preserve">rét. </w:t>
      </w:r>
      <w:r>
        <w:t xml:space="preserve">Cứ </w:t>
      </w:r>
      <w:r>
        <w:t xml:space="preserve">xuýt </w:t>
      </w:r>
      <w:r>
        <w:t xml:space="preserve">xoa </w:t>
      </w:r>
      <w:r>
        <w:rPr>
          <w:i/>
        </w:rPr>
        <w:t xml:space="preserve">tiếc </w:t>
      </w:r>
      <w:r>
        <w:rPr>
          <w:i/>
        </w:rPr>
        <w:t xml:space="preserve">mãi. </w:t>
      </w:r>
      <w:r>
        <w:t xml:space="preserve">Xuýt </w:t>
      </w:r>
      <w:r>
        <w:rPr>
          <w:i/>
        </w:rPr>
        <w:t xml:space="preserve">xoa </w:t>
      </w:r>
      <w:r>
        <w:rPr>
          <w:i/>
        </w:rPr>
        <w:t xml:space="preserve">khen </w:t>
      </w:r>
      <w:r>
        <w:t xml:space="preserve">đẹp.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