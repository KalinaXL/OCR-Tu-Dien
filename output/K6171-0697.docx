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tương </w:t>
      </w:r>
      <w:r>
        <w:rPr>
          <w:b/>
        </w:rPr>
        <w:t xml:space="preserve">phùng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Gặp </w:t>
      </w:r>
      <w:r>
        <w:t xml:space="preserve">nhau. </w:t>
      </w:r>
      <w:r>
        <w:t xml:space="preserve">Mấy </w:t>
      </w:r>
      <w:r>
        <w:t xml:space="preserve">khi </w:t>
      </w:r>
      <w:r>
        <w:t xml:space="preserve">tương </w:t>
      </w:r>
      <w:r>
        <w:rPr>
          <w:i/>
        </w:rPr>
        <w:t xml:space="preserve">phùng.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quan </w:t>
      </w:r>
      <w:r>
        <w:rPr>
          <w:i/>
        </w:rPr>
        <w:t xml:space="preserve">tính từ </w:t>
      </w:r>
      <w:r>
        <w:t xml:space="preserve">Có </w:t>
      </w:r>
      <w:r>
        <w:t xml:space="preserve">quan </w:t>
      </w:r>
      <w:r>
        <w:t xml:space="preserve">hệ </w:t>
      </w:r>
      <w:r>
        <w:t xml:space="preserve">qua </w:t>
      </w:r>
      <w:r>
        <w:t xml:space="preserve">lại </w:t>
      </w:r>
      <w:r>
        <w:t xml:space="preserve">với </w:t>
      </w:r>
      <w:r>
        <w:t xml:space="preserve">nhau. </w:t>
      </w:r>
      <w:r>
        <w:t xml:space="preserve">Vạn </w:t>
      </w:r>
      <w:r>
        <w:rPr>
          <w:i/>
        </w:rPr>
        <w:t xml:space="preserve">uật </w:t>
      </w:r>
      <w:r>
        <w:rPr>
          <w:i/>
        </w:rPr>
        <w:t xml:space="preserve">tương </w:t>
      </w:r>
      <w:r>
        <w:t xml:space="preserve">quan. </w:t>
      </w:r>
      <w:r>
        <w:t xml:space="preserve">Mối </w:t>
      </w:r>
      <w:r>
        <w:rPr>
          <w:i/>
        </w:rPr>
        <w:t xml:space="preserve">tương </w:t>
      </w:r>
      <w:r>
        <w:rPr>
          <w:i/>
        </w:rPr>
        <w:t xml:space="preserve">quan </w:t>
      </w:r>
      <w:r>
        <w:rPr>
          <w:i/>
        </w:rPr>
        <w:t xml:space="preserve">giữa </w:t>
      </w:r>
      <w:r>
        <w:t xml:space="preserve">công </w:t>
      </w:r>
      <w:r>
        <w:t xml:space="preserve">nghiệp </w:t>
      </w:r>
      <w:r>
        <w:rPr>
          <w:i/>
        </w:rPr>
        <w:t xml:space="preserve">uà </w:t>
      </w:r>
      <w:r>
        <w:rPr>
          <w:i/>
        </w:rPr>
        <w:t xml:space="preserve">nông </w:t>
      </w:r>
      <w:r>
        <w:t xml:space="preserve">nghiệp.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quan </w:t>
      </w:r>
      <w:r>
        <w:rPr>
          <w:b/>
        </w:rPr>
        <w:t xml:space="preserve">lực </w:t>
      </w:r>
      <w:r>
        <w:rPr>
          <w:b/>
        </w:rPr>
        <w:t xml:space="preserve">lượng </w:t>
      </w:r>
      <w:r>
        <w:rPr>
          <w:i/>
        </w:rPr>
        <w:t xml:space="preserve">danh từ </w:t>
      </w:r>
      <w:r>
        <w:t xml:space="preserve">Quan </w:t>
      </w:r>
      <w:r>
        <w:t xml:space="preserve">hệ </w:t>
      </w:r>
      <w:r>
        <w:t xml:space="preserve">so </w:t>
      </w:r>
      <w:r>
        <w:t xml:space="preserve">sánh </w:t>
      </w:r>
      <w:r>
        <w:t xml:space="preserve">lực </w:t>
      </w:r>
      <w:r>
        <w:t xml:space="preserve">lượng </w:t>
      </w:r>
      <w:r>
        <w:t xml:space="preserve">giữa </w:t>
      </w:r>
      <w:r>
        <w:t xml:space="preserve">hai </w:t>
      </w:r>
      <w:r>
        <w:t xml:space="preserve">bên.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tác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t xml:space="preserve">Tác </w:t>
      </w:r>
      <w:r>
        <w:t xml:space="preserve">động </w:t>
      </w:r>
      <w:r>
        <w:t xml:space="preserve">qua </w:t>
      </w:r>
      <w:r>
        <w:t xml:space="preserve">lại </w:t>
      </w:r>
      <w:r>
        <w:t xml:space="preserve">lẫn </w:t>
      </w:r>
      <w:r>
        <w:t xml:space="preserve">nhau. </w:t>
      </w:r>
      <w:r>
        <w:t xml:space="preserve">Quan </w:t>
      </w:r>
      <w:r>
        <w:t xml:space="preserve">hệ </w:t>
      </w:r>
      <w:r>
        <w:t xml:space="preserve">tương </w:t>
      </w:r>
      <w:r>
        <w:rPr>
          <w:i/>
        </w:rPr>
        <w:t xml:space="preserve">tác </w:t>
      </w:r>
      <w:r>
        <w:rPr>
          <w:i/>
        </w:rPr>
        <w:t xml:space="preserve">giữa </w:t>
      </w:r>
      <w:r>
        <w:t xml:space="preserve">hai </w:t>
      </w:r>
      <w:r>
        <w:t xml:space="preserve">uật. </w:t>
      </w:r>
      <w:r>
        <w:rPr>
          <w:i/>
        </w:rPr>
        <w:t xml:space="preserve">Sự </w:t>
      </w:r>
      <w:r>
        <w:rPr>
          <w:i/>
        </w:rPr>
        <w:t xml:space="preserve">tương </w:t>
      </w:r>
      <w:r>
        <w:rPr>
          <w:i/>
        </w:rPr>
        <w:t xml:space="preserve">tác </w:t>
      </w:r>
      <w:r>
        <w:t xml:space="preserve">giữa </w:t>
      </w:r>
      <w:r>
        <w:rPr>
          <w:i/>
        </w:rPr>
        <w:t xml:space="preserve">ánh </w:t>
      </w:r>
      <w:r>
        <w:rPr>
          <w:i/>
        </w:rPr>
        <w:t xml:space="preserve">sáng </w:t>
      </w:r>
      <w:r>
        <w:rPr>
          <w:i/>
        </w:rPr>
        <w:t xml:space="preserve">với </w:t>
      </w:r>
      <w:r>
        <w:t xml:space="preserve">môi </w:t>
      </w:r>
      <w:r>
        <w:rPr>
          <w:i/>
        </w:rPr>
        <w:t xml:space="preserve">trường. </w:t>
      </w:r>
      <w:r>
        <w:t xml:space="preserve">lì </w:t>
      </w:r>
      <w:r>
        <w:t xml:space="preserve">tính từ </w:t>
      </w:r>
      <w:r>
        <w:t xml:space="preserve">(Thiết </w:t>
      </w:r>
      <w:r>
        <w:t xml:space="preserve">bị </w:t>
      </w:r>
      <w:r>
        <w:t xml:space="preserve">hay </w:t>
      </w:r>
      <w:r>
        <w:t xml:space="preserve">chương </w:t>
      </w:r>
      <w:r>
        <w:t xml:space="preserve">trình </w:t>
      </w:r>
      <w:r>
        <w:t xml:space="preserve">máy </w:t>
      </w:r>
      <w:r>
        <w:t xml:space="preserve">tính) </w:t>
      </w:r>
      <w:r>
        <w:t xml:space="preserve">có </w:t>
      </w:r>
      <w:r>
        <w:t xml:space="preserve">sự </w:t>
      </w:r>
      <w:r>
        <w:t xml:space="preserve">trao </w:t>
      </w:r>
      <w:r>
        <w:t xml:space="preserve">đổi </w:t>
      </w:r>
      <w:r>
        <w:t xml:space="preserve">thông </w:t>
      </w:r>
      <w:r>
        <w:t xml:space="preserve">tin </w:t>
      </w:r>
      <w:r>
        <w:t xml:space="preserve">qua </w:t>
      </w:r>
      <w:r>
        <w:t xml:space="preserve">lại </w:t>
      </w:r>
      <w:r>
        <w:t xml:space="preserve">liên </w:t>
      </w:r>
      <w:r>
        <w:t xml:space="preserve">tục </w:t>
      </w:r>
      <w:r>
        <w:rPr>
          <w:i/>
        </w:rPr>
        <w:t xml:space="preserve">giữa </w:t>
      </w:r>
      <w:r>
        <w:t xml:space="preserve">máy </w:t>
      </w:r>
      <w:r>
        <w:t xml:space="preserve">với </w:t>
      </w:r>
      <w:r>
        <w:t xml:space="preserve">người </w:t>
      </w:r>
      <w:r>
        <w:t xml:space="preserve">sử </w:t>
      </w:r>
      <w:r>
        <w:t xml:space="preserve">dụng.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tàn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Tàn </w:t>
      </w:r>
      <w:r>
        <w:t xml:space="preserve">sát </w:t>
      </w:r>
      <w:r>
        <w:t xml:space="preserve">lẫn </w:t>
      </w:r>
      <w:r>
        <w:t xml:space="preserve">nhau. </w:t>
      </w:r>
      <w:r>
        <w:t xml:space="preserve">Cuộc </w:t>
      </w:r>
      <w:r>
        <w:t xml:space="preserve">nội </w:t>
      </w:r>
      <w:r>
        <w:t xml:space="preserve">chiến </w:t>
      </w:r>
      <w:r>
        <w:rPr>
          <w:i/>
        </w:rPr>
        <w:t xml:space="preserve">tương </w:t>
      </w:r>
      <w:r>
        <w:rPr>
          <w:i/>
        </w:rPr>
        <w:t xml:space="preserve">tàn. </w:t>
      </w:r>
      <w:r>
        <w:t xml:space="preserve">Cảnh </w:t>
      </w:r>
      <w:r>
        <w:t xml:space="preserve">huynh </w:t>
      </w:r>
      <w:r>
        <w:t xml:space="preserve">đệ </w:t>
      </w:r>
      <w:r>
        <w:t xml:space="preserve">tương </w:t>
      </w:r>
      <w:r>
        <w:rPr>
          <w:i/>
        </w:rPr>
        <w:t xml:space="preserve">tàn.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tế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Cứu </w:t>
      </w:r>
      <w:r>
        <w:t xml:space="preserve">giúp </w:t>
      </w:r>
      <w:r>
        <w:t xml:space="preserve">lẫn </w:t>
      </w:r>
      <w:r>
        <w:t xml:space="preserve">nhau. </w:t>
      </w:r>
      <w:r>
        <w:rPr>
          <w:i/>
        </w:rPr>
        <w:t xml:space="preserve">Tổ </w:t>
      </w:r>
      <w:r>
        <w:rPr>
          <w:i/>
        </w:rPr>
        <w:t xml:space="preserve">chức </w:t>
      </w:r>
      <w:r>
        <w:t xml:space="preserve">tương </w:t>
      </w:r>
      <w:r>
        <w:rPr>
          <w:i/>
        </w:rPr>
        <w:t xml:space="preserve">tế. </w:t>
      </w:r>
      <w:r>
        <w:t xml:space="preserve">Hội </w:t>
      </w:r>
      <w:r>
        <w:t xml:space="preserve">tương </w:t>
      </w:r>
      <w:r>
        <w:rPr>
          <w:i/>
        </w:rPr>
        <w:t xml:space="preserve">tế. </w:t>
      </w:r>
      <w:r>
        <w:t xml:space="preserve">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thân </w:t>
      </w:r>
      <w:r>
        <w:rPr>
          <w:i/>
        </w:rPr>
        <w:t xml:space="preserve">động từ </w:t>
      </w:r>
      <w:r>
        <w:t xml:space="preserve">(cũ; </w:t>
      </w:r>
      <w:r>
        <w:t xml:space="preserve">kết </w:t>
      </w:r>
      <w:r>
        <w:rPr>
          <w:i/>
        </w:rP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tình </w:t>
      </w:r>
      <w:r>
        <w:t xml:space="preserve">cảm </w:t>
      </w:r>
      <w:r>
        <w:t xml:space="preserve">thân </w:t>
      </w:r>
      <w:r>
        <w:t xml:space="preserve">yêu, </w:t>
      </w:r>
      <w:r>
        <w:t xml:space="preserve">gắn </w:t>
      </w:r>
      <w:r>
        <w:t xml:space="preserve">bó </w:t>
      </w:r>
      <w:r>
        <w:t xml:space="preserve">với </w:t>
      </w:r>
      <w:r>
        <w:t xml:space="preserve">nhau. </w:t>
      </w:r>
      <w:r>
        <w:t xml:space="preserve">Kết </w:t>
      </w:r>
      <w:r>
        <w:t xml:space="preserve">nghĩa </w:t>
      </w:r>
      <w:r>
        <w:t xml:space="preserve">tương </w:t>
      </w:r>
      <w:r>
        <w:t xml:space="preserve">thân. </w:t>
      </w:r>
      <w:r>
        <w:t xml:space="preserve">Tỉnh </w:t>
      </w:r>
      <w:r>
        <w:t xml:space="preserve">thần </w:t>
      </w:r>
      <w:r>
        <w:rPr>
          <w:i/>
        </w:rPr>
        <w:t xml:space="preserve">tương </w:t>
      </w:r>
      <w:r>
        <w:t xml:space="preserve">thân </w:t>
      </w:r>
      <w:r>
        <w:t xml:space="preserve">tương </w:t>
      </w:r>
      <w:r>
        <w:t xml:space="preserve">ái.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thích </w:t>
      </w:r>
      <w:r>
        <w:rPr>
          <w:i/>
        </w:rPr>
        <w:t xml:space="preserve">tính từ </w:t>
      </w:r>
      <w:r>
        <w:t xml:space="preserve">Phù </w:t>
      </w:r>
      <w:r>
        <w:t xml:space="preserve">hợp, </w:t>
      </w:r>
      <w:r>
        <w:t xml:space="preserve">thích </w:t>
      </w:r>
      <w:r>
        <w:t xml:space="preserve">hợp, </w:t>
      </w:r>
      <w:r>
        <w:t xml:space="preserve">tương </w:t>
      </w:r>
      <w:r>
        <w:t xml:space="preserve">ứng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tri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Hiểu </w:t>
      </w:r>
      <w:r>
        <w:t xml:space="preserve">nhau, </w:t>
      </w:r>
      <w:r>
        <w:t xml:space="preserve">biết </w:t>
      </w:r>
      <w:r>
        <w:t xml:space="preserve">rõ </w:t>
      </w:r>
      <w:r>
        <w:t xml:space="preserve">lòng </w:t>
      </w:r>
      <w:r>
        <w:t xml:space="preserve">nhau. </w:t>
      </w:r>
      <w:r>
        <w:rPr>
          <w:i/>
        </w:rPr>
        <w:t xml:space="preserve">Bạn </w:t>
      </w:r>
      <w:r>
        <w:rPr>
          <w:i/>
        </w:rPr>
        <w:t xml:space="preserve">tương </w:t>
      </w:r>
      <w:r>
        <w:t xml:space="preserve">tri.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trợ </w:t>
      </w:r>
      <w:r>
        <w:rPr>
          <w:i/>
        </w:rPr>
        <w:t xml:space="preserve">động từ </w:t>
      </w:r>
      <w:r>
        <w:t xml:space="preserve">Giúp </w:t>
      </w:r>
      <w:r>
        <w:t xml:space="preserve">đỡ </w:t>
      </w:r>
      <w:r>
        <w:t xml:space="preserve">lẫn </w:t>
      </w:r>
      <w:r>
        <w:t xml:space="preserve">nhau. </w:t>
      </w:r>
      <w:r>
        <w:t xml:space="preserve">Tinh </w:t>
      </w:r>
      <w:r>
        <w:t xml:space="preserve">thần </w:t>
      </w:r>
      <w:r>
        <w:t xml:space="preserve">đoàn </w:t>
      </w:r>
      <w:r>
        <w:rPr>
          <w:i/>
        </w:rPr>
        <w:t xml:space="preserve">kết, </w:t>
      </w:r>
      <w:r>
        <w:rPr>
          <w:i/>
        </w:rPr>
        <w:t xml:space="preserve">tương </w:t>
      </w:r>
      <w:r>
        <w:rPr>
          <w:i/>
        </w:rPr>
        <w:t xml:space="preserve">trợ. </w:t>
      </w:r>
      <w:r>
        <w:t xml:space="preserve">Quỹ </w:t>
      </w:r>
      <w:r>
        <w:rPr>
          <w:i/>
        </w:rPr>
        <w:t xml:space="preserve">tương </w:t>
      </w:r>
      <w:r>
        <w:t xml:space="preserve">trợ.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truyền </w:t>
      </w:r>
      <w:r>
        <w:rPr>
          <w:i/>
        </w:rPr>
        <w:t xml:space="preserve">động từ </w:t>
      </w:r>
      <w:r>
        <w:t xml:space="preserve">(dùng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ngữ). </w:t>
      </w:r>
      <w:r>
        <w:t xml:space="preserve">Truyền </w:t>
      </w:r>
      <w:r>
        <w:t xml:space="preserve">miệng </w:t>
      </w:r>
      <w:r>
        <w:t xml:space="preserve">nhau </w:t>
      </w:r>
      <w:r>
        <w:t xml:space="preserve">trong </w:t>
      </w:r>
      <w:r>
        <w:t xml:space="preserve">dân </w:t>
      </w:r>
      <w:r>
        <w:t xml:space="preserve">gian </w:t>
      </w:r>
      <w:r>
        <w:t xml:space="preserve">từ </w:t>
      </w:r>
      <w:r>
        <w:t xml:space="preserve">đời </w:t>
      </w:r>
      <w:r>
        <w:t xml:space="preserve">nọ </w:t>
      </w:r>
      <w:r>
        <w:t xml:space="preserve">qua </w:t>
      </w:r>
      <w:r>
        <w:t xml:space="preserve">đời </w:t>
      </w:r>
      <w:r>
        <w:t xml:space="preserve">kia. </w:t>
      </w:r>
      <w:r>
        <w:t xml:space="preserve">Tương </w:t>
      </w:r>
      <w:r>
        <w:t xml:space="preserve">truyền </w:t>
      </w:r>
      <w:r>
        <w:rPr>
          <w:i/>
        </w:rPr>
        <w:t xml:space="preserve">rằng </w:t>
      </w:r>
      <w:r>
        <w:t xml:space="preserve">Thánh </w:t>
      </w:r>
      <w:r>
        <w:t xml:space="preserve">Gióng </w:t>
      </w:r>
      <w:r>
        <w:t xml:space="preserve">cưỡi </w:t>
      </w:r>
      <w:r>
        <w:t xml:space="preserve">ngựa </w:t>
      </w:r>
      <w:r>
        <w:rPr>
          <w:i/>
        </w:rPr>
        <w:t xml:space="preserve">sắt </w:t>
      </w:r>
      <w:r>
        <w:rPr>
          <w:i/>
        </w:rPr>
        <w:t xml:space="preserve">đánh </w:t>
      </w:r>
      <w:r>
        <w:rPr>
          <w:i/>
        </w:rPr>
        <w:t xml:space="preserve">giặc.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tư </w:t>
      </w:r>
      <w:r>
        <w:rPr>
          <w:i/>
        </w:rPr>
        <w:t xml:space="preserve">động từ </w:t>
      </w:r>
      <w:r>
        <w:t xml:space="preserve">Nhớ </w:t>
      </w:r>
      <w:r>
        <w:t xml:space="preserve">da </w:t>
      </w:r>
      <w:r>
        <w:t xml:space="preserve">diết </w:t>
      </w:r>
      <w:r>
        <w:t xml:space="preserve">(thường </w:t>
      </w:r>
      <w:r>
        <w:t xml:space="preserve">là </w:t>
      </w:r>
      <w:r>
        <w:t xml:space="preserve">người </w:t>
      </w:r>
      <w:r>
        <w:t xml:space="preserve">yêu). </w:t>
      </w:r>
      <w:r>
        <w:t xml:space="preserve">Tấm </w:t>
      </w:r>
      <w:r>
        <w:t xml:space="preserve">lòng </w:t>
      </w:r>
      <w:r>
        <w:rPr>
          <w:i/>
        </w:rPr>
        <w:t xml:space="preserve">tương </w:t>
      </w:r>
      <w:r>
        <w:rPr>
          <w:i/>
        </w:rPr>
        <w:t xml:space="preserve">tư. </w:t>
      </w:r>
      <w:r>
        <w:t xml:space="preserve">ốm </w:t>
      </w:r>
      <w:r>
        <w:t xml:space="preserve">tương </w:t>
      </w:r>
      <w:r>
        <w:t xml:space="preserve">tư.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tự </w:t>
      </w:r>
      <w:r>
        <w:rPr>
          <w:i/>
        </w:rPr>
        <w:t xml:space="preserve">tính từ </w:t>
      </w:r>
      <w:r>
        <w:t xml:space="preserve">Giống </w:t>
      </w:r>
      <w:r>
        <w:t xml:space="preserve">như </w:t>
      </w:r>
      <w:r>
        <w:t xml:space="preserve">thế, </w:t>
      </w:r>
      <w:r>
        <w:t xml:space="preserve">về </w:t>
      </w:r>
      <w:r>
        <w:t xml:space="preserve">những </w:t>
      </w:r>
      <w:r>
        <w:t xml:space="preserve">mặt </w:t>
      </w:r>
      <w:r>
        <w:t xml:space="preserve">được </w:t>
      </w:r>
      <w:r>
        <w:t xml:space="preserve">nói </w:t>
      </w:r>
      <w:r>
        <w:t xml:space="preserve">đến </w:t>
      </w:r>
      <w:r>
        <w:t xml:space="preserve">nào </w:t>
      </w:r>
      <w:r>
        <w:rPr>
          <w:i/>
        </w:rPr>
        <w:t xml:space="preserve">đó. </w:t>
      </w:r>
      <w:r>
        <w:rPr>
          <w:i/>
        </w:rPr>
        <w:t xml:space="preserve">Hơi </w:t>
      </w:r>
      <w:r>
        <w:rPr>
          <w:i/>
        </w:rPr>
        <w:t xml:space="preserve">độc, </w:t>
      </w:r>
      <w:r>
        <w:t xml:space="preserve">chất </w:t>
      </w:r>
      <w:r>
        <w:rPr>
          <w:i/>
        </w:rPr>
        <w:t xml:space="preserve">độc </w:t>
      </w:r>
      <w:r>
        <w:rPr>
          <w:i/>
        </w:rPr>
        <w:t xml:space="preserve">hoá </w:t>
      </w:r>
      <w:r>
        <w:t xml:space="preserve">học </w:t>
      </w:r>
      <w:r>
        <w:rPr>
          <w:i/>
        </w:rPr>
        <w:t xml:space="preserve">uà </w:t>
      </w:r>
      <w:r>
        <w:rPr>
          <w:i/>
        </w:rPr>
        <w:t xml:space="preserve">những </w:t>
      </w:r>
      <w:r>
        <w:t xml:space="preserve">thứ </w:t>
      </w:r>
      <w:r>
        <w:rPr>
          <w:i/>
        </w:rPr>
        <w:t xml:space="preserve">giết </w:t>
      </w:r>
      <w:r>
        <w:rPr>
          <w:i/>
        </w:rPr>
        <w:t xml:space="preserve">người </w:t>
      </w:r>
      <w:r>
        <w:rPr>
          <w:i/>
        </w:rPr>
        <w:t xml:space="preserve">tương </w:t>
      </w:r>
      <w:r>
        <w:rPr>
          <w:i/>
        </w:rPr>
        <w:t xml:space="preserve">tự. </w:t>
      </w:r>
      <w:r>
        <w:rPr>
          <w:i/>
        </w:rPr>
        <w:t xml:space="preserve">Trong </w:t>
      </w:r>
      <w:r>
        <w:t xml:space="preserve">trường </w:t>
      </w:r>
      <w:r>
        <w:t xml:space="preserve">hợp </w:t>
      </w:r>
      <w:r>
        <w:rPr>
          <w:i/>
        </w:rPr>
        <w:t xml:space="preserve">tương </w:t>
      </w:r>
      <w:r>
        <w:rPr>
          <w:i/>
        </w:rPr>
        <w:t xml:space="preserve">tự.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ứng </w:t>
      </w:r>
      <w:r>
        <w:rPr>
          <w:i/>
        </w:rPr>
        <w:t xml:space="preserve">động từ </w:t>
      </w:r>
      <w:r>
        <w:t xml:space="preserve">Có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nhau. </w:t>
      </w:r>
      <w:r>
        <w:t xml:space="preserve">Thay </w:t>
      </w:r>
      <w:r>
        <w:t xml:space="preserve">một </w:t>
      </w:r>
      <w:r>
        <w:rPr>
          <w:i/>
        </w:rPr>
        <w:t xml:space="preserve">từ </w:t>
      </w:r>
      <w:r>
        <w:t xml:space="preserve">bằng </w:t>
      </w:r>
      <w:r>
        <w:t xml:space="preserve">từ </w:t>
      </w:r>
      <w:r>
        <w:t xml:space="preserve">đồng </w:t>
      </w:r>
      <w:r>
        <w:t xml:space="preserve">nghĩa </w:t>
      </w:r>
      <w:r>
        <w:t xml:space="preserve">tương </w:t>
      </w:r>
      <w:r>
        <w:t xml:space="preserve">ứng.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xứng </w:t>
      </w:r>
      <w:r>
        <w:rPr>
          <w:i/>
        </w:rPr>
        <w:t xml:space="preserve">tính từ </w:t>
      </w:r>
      <w:r>
        <w:t xml:space="preserve">Có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nhau </w:t>
      </w:r>
      <w:r>
        <w:t xml:space="preserve">về </w:t>
      </w:r>
      <w:r>
        <w:t xml:space="preserve">mức </w:t>
      </w:r>
      <w:r>
        <w:t xml:space="preserve">độ. </w:t>
      </w:r>
      <w:r>
        <w:t xml:space="preserve">Kết </w:t>
      </w:r>
      <w:r>
        <w:rPr>
          <w:i/>
        </w:rPr>
        <w:t xml:space="preserve">quả </w:t>
      </w:r>
      <w:r>
        <w:t xml:space="preserve">đạt </w:t>
      </w:r>
      <w:r>
        <w:t xml:space="preserve">được </w:t>
      </w:r>
      <w:r>
        <w:rPr>
          <w:i/>
        </w:rPr>
        <w:t xml:space="preserve">tương </w:t>
      </w:r>
      <w:r>
        <w:rPr>
          <w:i/>
        </w:rPr>
        <w:t xml:space="preserve">xứng </w:t>
      </w:r>
      <w:r>
        <w:rPr>
          <w:i/>
        </w:rPr>
        <w:t xml:space="preserve">với </w:t>
      </w:r>
      <w:r>
        <w:t xml:space="preserve">công </w:t>
      </w:r>
      <w:r>
        <w:t xml:space="preserve">sức </w:t>
      </w:r>
      <w:r>
        <w:rPr>
          <w:i/>
        </w:rPr>
        <w:t xml:space="preserve">bỏ </w:t>
      </w:r>
      <w:r>
        <w:t xml:space="preserve">ra. </w:t>
      </w:r>
      <w:r>
        <w:t xml:space="preserve">Năng </w:t>
      </w:r>
      <w:r>
        <w:rPr>
          <w:i/>
        </w:rPr>
        <w:t xml:space="preserve">lực </w:t>
      </w:r>
      <w:r>
        <w:t xml:space="preserve">không </w:t>
      </w:r>
      <w:r>
        <w:rPr>
          <w:i/>
        </w:rPr>
        <w:t xml:space="preserve">tương </w:t>
      </w:r>
      <w:r>
        <w:rPr>
          <w:i/>
        </w:rPr>
        <w:t xml:space="preserve">xứng </w:t>
      </w:r>
      <w:r>
        <w:t xml:space="preserve">với </w:t>
      </w:r>
      <w:r>
        <w:rPr>
          <w:i/>
        </w:rPr>
        <w:t xml:space="preserve">chức </w:t>
      </w:r>
      <w:r>
        <w:t xml:space="preserve">uụ. </w:t>
      </w:r>
      <w:r>
        <w:br/>
      </w:r>
      <w:r>
        <w:rPr>
          <w:b/>
        </w:rPr>
        <w:t xml:space="preserve">tường,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xây </w:t>
      </w:r>
      <w:r>
        <w:t xml:space="preserve">bằng </w:t>
      </w:r>
      <w:r>
        <w:t xml:space="preserve">gạch, </w:t>
      </w:r>
      <w:r>
        <w:t xml:space="preserve">đá, </w:t>
      </w:r>
      <w:r>
        <w:t xml:space="preserve">vữa </w:t>
      </w:r>
      <w:r>
        <w:t xml:space="preserve">để </w:t>
      </w:r>
      <w:r>
        <w:t xml:space="preserve">chống </w:t>
      </w:r>
      <w:r>
        <w:t xml:space="preserve">đỡ </w:t>
      </w:r>
      <w:r>
        <w:t xml:space="preserve">sàn </w:t>
      </w:r>
      <w:r>
        <w:t xml:space="preserve">gác </w:t>
      </w:r>
      <w:r>
        <w:t xml:space="preserve">và </w:t>
      </w:r>
      <w:r>
        <w:t xml:space="preserve">mái, </w:t>
      </w:r>
      <w:r>
        <w:t xml:space="preserve">hoặc </w:t>
      </w:r>
      <w:r>
        <w:t xml:space="preserve">để </w:t>
      </w:r>
      <w:r>
        <w:t xml:space="preserve">ngăn </w:t>
      </w:r>
      <w:r>
        <w:t xml:space="preserve">cách. </w:t>
      </w:r>
      <w:r>
        <w:br/>
      </w:r>
      <w:r>
        <w:rPr>
          <w:b/>
        </w:rPr>
        <w:t xml:space="preserve">tường, </w:t>
      </w:r>
      <w:r>
        <w:rPr>
          <w:i/>
        </w:rPr>
        <w:t xml:space="preserve">động từ </w:t>
      </w:r>
      <w:r>
        <w:t xml:space="preserve">(vch.; </w:t>
      </w:r>
      <w:r>
        <w:t xml:space="preserve">ít dùng). </w:t>
      </w:r>
      <w:r>
        <w:t xml:space="preserve">Biết </w:t>
      </w:r>
      <w:r>
        <w:t xml:space="preserve">rõ, </w:t>
      </w:r>
      <w:r>
        <w:t xml:space="preserve">hiểu </w:t>
      </w:r>
      <w:r>
        <w:t xml:space="preserve">rõ. </w:t>
      </w:r>
      <w:r>
        <w:rPr>
          <w:i/>
        </w:rPr>
        <w:t xml:space="preserve">Chưa </w:t>
      </w:r>
      <w:r>
        <w:rPr>
          <w:i/>
        </w:rPr>
        <w:t xml:space="preserve">tường </w:t>
      </w:r>
      <w:r>
        <w:t xml:space="preserve">thực </w:t>
      </w:r>
      <w:r>
        <w:t xml:space="preserve">hư. </w:t>
      </w:r>
      <w:r>
        <w:t xml:space="preserve">Hỏi </w:t>
      </w:r>
      <w:r>
        <w:rPr>
          <w:i/>
        </w:rPr>
        <w:t xml:space="preserve">cho </w:t>
      </w:r>
      <w:r>
        <w:t xml:space="preserve">tường </w:t>
      </w:r>
      <w:r>
        <w:t xml:space="preserve">gốc </w:t>
      </w:r>
      <w:r>
        <w:t xml:space="preserve">ngọn. </w:t>
      </w:r>
      <w:r>
        <w:br/>
      </w:r>
      <w:r>
        <w:rPr>
          <w:b/>
        </w:rPr>
        <w:t xml:space="preserve">tường </w:t>
      </w:r>
      <w:r>
        <w:rPr>
          <w:b/>
        </w:rPr>
        <w:t xml:space="preserve">giải </w:t>
      </w:r>
      <w:r>
        <w:rPr>
          <w:i/>
        </w:rPr>
        <w:t xml:space="preserve">xem </w:t>
      </w:r>
      <w:r>
        <w:t xml:space="preserve">từ </w:t>
      </w:r>
      <w:r>
        <w:t xml:space="preserve">điển </w:t>
      </w:r>
      <w:r>
        <w:rPr>
          <w:i/>
        </w:rPr>
        <w:t xml:space="preserve">tường </w:t>
      </w:r>
      <w:r>
        <w:t xml:space="preserve">giải. </w:t>
      </w:r>
      <w:r>
        <w:br/>
      </w:r>
      <w:r>
        <w:rPr>
          <w:b/>
        </w:rPr>
        <w:t xml:space="preserve">tường </w:t>
      </w:r>
      <w:r>
        <w:rPr>
          <w:b/>
        </w:rPr>
        <w:t xml:space="preserve">hoa </w:t>
      </w:r>
      <w:r>
        <w:rPr>
          <w:i/>
        </w:rPr>
        <w:t xml:space="preserve">danh từ </w:t>
      </w:r>
      <w:r>
        <w:t xml:space="preserve">Tường </w:t>
      </w:r>
      <w:r>
        <w:t xml:space="preserve">thấp </w:t>
      </w:r>
      <w:r>
        <w:t xml:space="preserve">để </w:t>
      </w:r>
      <w:r>
        <w:t xml:space="preserve">ngăn </w:t>
      </w:r>
      <w:r>
        <w:t xml:space="preserve">sân </w:t>
      </w:r>
      <w:r>
        <w:t xml:space="preserve">với </w:t>
      </w:r>
      <w:r>
        <w:t xml:space="preserve">tường </w:t>
      </w:r>
      <w:r>
        <w:t xml:space="preserve">minh </w:t>
      </w:r>
      <w:r>
        <w:t xml:space="preserve">tính từ </w:t>
      </w:r>
      <w:r>
        <w:t xml:space="preserve">(Diễn </w:t>
      </w:r>
      <w:r>
        <w:t xml:space="preserve">đạt) </w:t>
      </w:r>
      <w:r>
        <w:t xml:space="preserve">rõ </w:t>
      </w:r>
      <w:r>
        <w:t xml:space="preserve">ràng </w:t>
      </w:r>
      <w:r>
        <w:t xml:space="preserve">và </w:t>
      </w:r>
      <w:r>
        <w:t xml:space="preserve">mình </w:t>
      </w:r>
      <w:r>
        <w:t xml:space="preserve">bạch. </w:t>
      </w:r>
      <w:r>
        <w:rPr>
          <w:i/>
        </w:rPr>
        <w:t xml:space="preserve">Giải </w:t>
      </w:r>
      <w:r>
        <w:t xml:space="preserve">thích </w:t>
      </w:r>
      <w:r>
        <w:rPr>
          <w:i/>
        </w:rPr>
        <w:t xml:space="preserve">một </w:t>
      </w:r>
      <w:r>
        <w:t xml:space="preserve">cách </w:t>
      </w:r>
      <w:r>
        <w:t xml:space="preserve">tường </w:t>
      </w:r>
      <w:r>
        <w:t xml:space="preserve">minh. </w:t>
      </w:r>
      <w:r>
        <w:br/>
      </w:r>
      <w:r>
        <w:rPr>
          <w:b/>
        </w:rPr>
        <w:t xml:space="preserve">tường </w:t>
      </w:r>
      <w:r>
        <w:rPr>
          <w:b/>
        </w:rPr>
        <w:t xml:space="preserve">tân </w:t>
      </w:r>
      <w:r>
        <w:rPr>
          <w:i/>
        </w:rPr>
        <w:t xml:space="preserve">tính từ </w:t>
      </w:r>
      <w:r>
        <w:t xml:space="preserve">Rõ </w:t>
      </w:r>
      <w:r>
        <w:t xml:space="preserve">đến </w:t>
      </w:r>
      <w:r>
        <w:t xml:space="preserve">từng </w:t>
      </w:r>
      <w:r>
        <w:t xml:space="preserve">chỉ </w:t>
      </w:r>
      <w:r>
        <w:t xml:space="preserve">tiết. </w:t>
      </w:r>
      <w:r>
        <w:t xml:space="preserve">Biết </w:t>
      </w:r>
      <w:r>
        <w:t xml:space="preserve">rất </w:t>
      </w:r>
      <w:r>
        <w:rPr>
          <w:i/>
        </w:rPr>
        <w:t xml:space="preserve">tường </w:t>
      </w:r>
      <w:r>
        <w:rPr>
          <w:i/>
        </w:rPr>
        <w:t xml:space="preserve">tận. </w:t>
      </w:r>
      <w:r>
        <w:t xml:space="preserve">Trả </w:t>
      </w:r>
      <w:r>
        <w:t xml:space="preserve">lời </w:t>
      </w:r>
      <w:r>
        <w:t xml:space="preserve">tường </w:t>
      </w:r>
      <w:r>
        <w:rPr>
          <w:i/>
        </w:rPr>
        <w:t xml:space="preserve">tận </w:t>
      </w:r>
      <w:r>
        <w:rPr>
          <w:i/>
        </w:rPr>
        <w:t xml:space="preserve">từng </w:t>
      </w:r>
      <w:r>
        <w:t xml:space="preserve">uấn </w:t>
      </w:r>
      <w:r>
        <w:t xml:space="preserve">để </w:t>
      </w:r>
      <w:r>
        <w:t xml:space="preserve">tường </w:t>
      </w:r>
      <w:r>
        <w:t xml:space="preserve">thuật </w:t>
      </w:r>
      <w:r>
        <w:t xml:space="preserve">động từ </w:t>
      </w:r>
      <w:r>
        <w:t xml:space="preserve">Kể </w:t>
      </w:r>
      <w:r>
        <w:t xml:space="preserve">lại </w:t>
      </w:r>
      <w:r>
        <w:t xml:space="preserve">rõ </w:t>
      </w:r>
      <w:r>
        <w:rPr>
          <w:i/>
        </w:rPr>
        <w:t xml:space="preserve">ràng, </w:t>
      </w:r>
      <w:r>
        <w:t xml:space="preserve">tường </w:t>
      </w:r>
      <w:r>
        <w:t xml:space="preserve">tận. </w:t>
      </w:r>
      <w:r>
        <w:t xml:space="preserve">, </w:t>
      </w:r>
      <w:r>
        <w:t xml:space="preserve">Bài </w:t>
      </w:r>
      <w:r>
        <w:t xml:space="preserve">tường </w:t>
      </w:r>
      <w:r>
        <w:t xml:space="preserve">thuật </w:t>
      </w:r>
      <w:r>
        <w:rPr>
          <w:i/>
        </w:rPr>
        <w:t xml:space="preserve">buổi </w:t>
      </w:r>
      <w:r>
        <w:rPr>
          <w:i/>
        </w:rPr>
        <w:t xml:space="preserve">lễ. </w:t>
      </w:r>
      <w:r>
        <w:t xml:space="preserve">Phát </w:t>
      </w:r>
      <w:r>
        <w:t xml:space="preserve">thanh </w:t>
      </w:r>
      <w:r>
        <w:t xml:space="preserve">tường </w:t>
      </w:r>
      <w:r>
        <w:t xml:space="preserve">thuật </w:t>
      </w:r>
      <w:r>
        <w:t xml:space="preserve">trận </w:t>
      </w:r>
      <w:r>
        <w:rPr>
          <w:i/>
        </w:rPr>
        <w:t xml:space="preserve">đá </w:t>
      </w:r>
      <w:r>
        <w:t xml:space="preserve">bóng. </w:t>
      </w:r>
      <w:r>
        <w:br/>
      </w:r>
      <w:r>
        <w:rPr>
          <w:b/>
        </w:rPr>
        <w:t xml:space="preserve">tường </w:t>
      </w:r>
      <w:r>
        <w:rPr>
          <w:b/>
        </w:rPr>
        <w:t xml:space="preserve">trình </w:t>
      </w:r>
      <w:r>
        <w:rPr>
          <w:i/>
        </w:rPr>
        <w:t xml:space="preserve">động từ </w:t>
      </w:r>
      <w:r>
        <w:t xml:space="preserve">Trình </w:t>
      </w:r>
      <w:r>
        <w:t xml:space="preserve">bày, </w:t>
      </w:r>
      <w:r>
        <w:t xml:space="preserve">báo </w:t>
      </w:r>
      <w:r>
        <w:t xml:space="preserve">cáo </w:t>
      </w:r>
      <w:r>
        <w:t xml:space="preserve">lại </w:t>
      </w:r>
      <w:r>
        <w:t xml:space="preserve">đây </w:t>
      </w:r>
      <w:r>
        <w:t xml:space="preserve">đủ, </w:t>
      </w:r>
      <w:r>
        <w:t xml:space="preserve">rõ </w:t>
      </w:r>
      <w:r>
        <w:t xml:space="preserve">ràng </w:t>
      </w:r>
      <w:r>
        <w:t xml:space="preserve">một </w:t>
      </w:r>
      <w:r>
        <w:t xml:space="preserve">vấn </w:t>
      </w:r>
      <w:r>
        <w:t xml:space="preserve">để </w:t>
      </w:r>
      <w:r>
        <w:t xml:space="preserve">nào </w:t>
      </w:r>
      <w:r>
        <w:t xml:space="preserve">đó </w:t>
      </w:r>
      <w:r>
        <w:t xml:space="preserve">trước </w:t>
      </w:r>
      <w:r>
        <w:t xml:space="preserve">cấp </w:t>
      </w:r>
      <w:r>
        <w:t xml:space="preserve">trên </w:t>
      </w:r>
      <w:r>
        <w:t xml:space="preserve">hoặc </w:t>
      </w:r>
      <w:r>
        <w:t xml:space="preserve">trước </w:t>
      </w:r>
      <w:r>
        <w:t xml:space="preserve">tổ </w:t>
      </w:r>
      <w:r>
        <w:t xml:space="preserve">chức. </w:t>
      </w:r>
      <w:r>
        <w:t xml:space="preserve">Bán </w:t>
      </w:r>
      <w:r>
        <w:t xml:space="preserve">tường </w:t>
      </w:r>
      <w:r>
        <w:t xml:space="preserve">trình </w:t>
      </w:r>
      <w:r>
        <w:t xml:space="preserve">trước </w:t>
      </w:r>
      <w:r>
        <w:t xml:space="preserve">quốc </w:t>
      </w:r>
      <w:r>
        <w:t xml:space="preserve">hội. </w:t>
      </w:r>
      <w:r>
        <w:br/>
      </w:r>
      <w:r>
        <w:rPr>
          <w:b/>
        </w:rPr>
        <w:t xml:space="preserve">tường </w:t>
      </w:r>
      <w:r>
        <w:rPr>
          <w:b/>
        </w:rPr>
        <w:t xml:space="preserve">vì </w:t>
      </w:r>
      <w:r>
        <w:rPr>
          <w:i/>
        </w:rPr>
        <w:t xml:space="preserve">danh từ </w:t>
      </w:r>
      <w:r>
        <w:t xml:space="preserve">Cây </w:t>
      </w:r>
      <w:r>
        <w:t xml:space="preserve">nhỡ, </w:t>
      </w:r>
      <w:r>
        <w:t xml:space="preserve">cành </w:t>
      </w:r>
      <w:r>
        <w:t xml:space="preserve">có </w:t>
      </w:r>
      <w:r>
        <w:t xml:space="preserve">bốn </w:t>
      </w:r>
      <w:r>
        <w:t xml:space="preserve">cạnh, </w:t>
      </w:r>
      <w:r>
        <w:t xml:space="preserve">lá </w:t>
      </w:r>
      <w:r>
        <w:t xml:space="preserve">hình </w:t>
      </w:r>
      <w:r>
        <w:t xml:space="preserve">bầu </w:t>
      </w:r>
      <w:r>
        <w:t xml:space="preserve">dục </w:t>
      </w:r>
      <w:r>
        <w:t xml:space="preserve">dài, </w:t>
      </w:r>
      <w:r>
        <w:t xml:space="preserve">mọc </w:t>
      </w:r>
      <w:r>
        <w:t xml:space="preserve">đối, </w:t>
      </w:r>
      <w:r>
        <w:t xml:space="preserve">hoa </w:t>
      </w:r>
      <w:r>
        <w:t xml:space="preserve">mọc </w:t>
      </w:r>
      <w:r>
        <w:t xml:space="preserve">thành </w:t>
      </w:r>
      <w:r>
        <w:t xml:space="preserve">từng </w:t>
      </w:r>
      <w:r>
        <w:t xml:space="preserve">chùm, </w:t>
      </w:r>
      <w:r>
        <w:t xml:space="preserve">màu </w:t>
      </w:r>
      <w:r>
        <w:t xml:space="preserve">hồng </w:t>
      </w:r>
      <w:r>
        <w:t xml:space="preserve">hay </w:t>
      </w:r>
      <w:r>
        <w:t xml:space="preserve">đỏ. </w:t>
      </w:r>
      <w:r>
        <w:t xml:space="preserve">Hoa </w:t>
      </w:r>
      <w:r>
        <w:t xml:space="preserve">tường </w:t>
      </w:r>
      <w:r>
        <w:t xml:space="preserve">uí. </w:t>
      </w:r>
      <w:r>
        <w:br/>
      </w:r>
      <w:r>
        <w:rPr>
          <w:b/>
        </w:rPr>
        <w:t xml:space="preserve">tưởng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Nghĩ </w:t>
      </w:r>
      <w:r>
        <w:t xml:space="preserve">đến </w:t>
      </w:r>
      <w:r>
        <w:t xml:space="preserve">nhiều </w:t>
      </w:r>
      <w:r>
        <w:t xml:space="preserve">một </w:t>
      </w:r>
      <w:r>
        <w:t xml:space="preserve">cách </w:t>
      </w:r>
      <w:r>
        <w:t xml:space="preserve">cụ </w:t>
      </w:r>
      <w:r>
        <w:t xml:space="preserve">thể </w:t>
      </w:r>
      <w:r>
        <w:t xml:space="preserve">và </w:t>
      </w:r>
      <w:r>
        <w:t xml:space="preserve">với </w:t>
      </w:r>
      <w:r>
        <w:t xml:space="preserve">tình </w:t>
      </w:r>
      <w:r>
        <w:t xml:space="preserve">cảm </w:t>
      </w:r>
      <w:r>
        <w:t xml:space="preserve">ít </w:t>
      </w:r>
      <w:r>
        <w:t xml:space="preserve">nhiều </w:t>
      </w:r>
      <w:r>
        <w:t xml:space="preserve">thiết </w:t>
      </w:r>
      <w:r>
        <w:t xml:space="preserve">tha. </w:t>
      </w:r>
      <w:r>
        <w:t xml:space="preserve">Chẳng </w:t>
      </w:r>
      <w:r>
        <w:t xml:space="preserve">tưởng </w:t>
      </w:r>
      <w:r>
        <w:t xml:space="preserve">gì </w:t>
      </w:r>
      <w:r>
        <w:t xml:space="preserve">đến </w:t>
      </w:r>
      <w:r>
        <w:rPr>
          <w:i/>
        </w:rPr>
        <w:t xml:space="preserve">công </w:t>
      </w:r>
      <w:r>
        <w:t xml:space="preserve">uiệc. </w:t>
      </w:r>
      <w:r>
        <w:t xml:space="preserve">Lúc </w:t>
      </w:r>
      <w:r>
        <w:t xml:space="preserve">nào </w:t>
      </w:r>
      <w:r>
        <w:t xml:space="preserve">cũng </w:t>
      </w:r>
      <w:r>
        <w:t xml:space="preserve">chỉ </w:t>
      </w:r>
      <w:r>
        <w:t xml:space="preserve">tưởng </w:t>
      </w:r>
      <w:r>
        <w:t xml:space="preserve">đến </w:t>
      </w:r>
      <w:r>
        <w:t xml:space="preserve">đá </w:t>
      </w:r>
      <w:r>
        <w:rPr>
          <w:i/>
        </w:rPr>
        <w:t xml:space="preserve">bóng. </w:t>
      </w:r>
      <w:r>
        <w:rPr>
          <w:b/>
        </w:rPr>
        <w:t xml:space="preserve">2 </w:t>
      </w:r>
      <w:r>
        <w:t xml:space="preserve">Nghĩ </w:t>
      </w:r>
      <w:r>
        <w:t xml:space="preserve">và </w:t>
      </w:r>
      <w:r>
        <w:t xml:space="preserve">tin </w:t>
      </w:r>
      <w:r>
        <w:t xml:space="preserve">chắc </w:t>
      </w:r>
      <w:r>
        <w:t xml:space="preserve">(điều </w:t>
      </w:r>
      <w:r>
        <w:t xml:space="preserve">thật </w:t>
      </w:r>
      <w:r>
        <w:t xml:space="preserve">ra </w:t>
      </w:r>
      <w:r>
        <w:t xml:space="preserve">không </w:t>
      </w:r>
      <w:r>
        <w:t xml:space="preserve">phải). </w:t>
      </w:r>
      <w:r>
        <w:t xml:space="preserve">Tôi </w:t>
      </w:r>
      <w:r>
        <w:t xml:space="preserve">tướng </w:t>
      </w:r>
      <w:r>
        <w:rPr>
          <w:i/>
        </w:rPr>
        <w:t xml:space="preserve">anh </w:t>
      </w:r>
      <w:r>
        <w:rPr>
          <w:i/>
        </w:rPr>
        <w:t xml:space="preserve">đi </w:t>
      </w:r>
      <w:r>
        <w:t xml:space="preserve">uắng </w:t>
      </w:r>
      <w:r>
        <w:t xml:space="preserve">nên </w:t>
      </w:r>
      <w:r>
        <w:t xml:space="preserve">sáng </w:t>
      </w:r>
      <w:r>
        <w:t xml:space="preserve">nay </w:t>
      </w:r>
      <w:r>
        <w:t xml:space="preserve">tôi </w:t>
      </w:r>
      <w:r>
        <w:rPr>
          <w:i/>
        </w:rPr>
        <w:t xml:space="preserve">không </w:t>
      </w:r>
      <w:r>
        <w:t xml:space="preserve">đến. </w:t>
      </w:r>
      <w:r>
        <w:t xml:space="preserve">Nó </w:t>
      </w:r>
      <w:r>
        <w:t xml:space="preserve">cứ </w:t>
      </w:r>
      <w:r>
        <w:rPr>
          <w:i/>
        </w:rPr>
        <w:t xml:space="preserve">tưởng </w:t>
      </w:r>
      <w:r>
        <w:rPr>
          <w:i/>
        </w:rPr>
        <w:t xml:space="preserve">là </w:t>
      </w:r>
      <w:r>
        <w:rPr>
          <w:i/>
        </w:rPr>
        <w:t xml:space="preserve">nó </w:t>
      </w:r>
      <w:r>
        <w:t xml:space="preserve">giỏi. </w:t>
      </w:r>
      <w:r>
        <w:t xml:space="preserve">Việc </w:t>
      </w:r>
      <w:r>
        <w:rPr>
          <w:i/>
        </w:rPr>
        <w:t xml:space="preserve">khó </w:t>
      </w:r>
      <w:r>
        <w:t xml:space="preserve">khăn </w:t>
      </w:r>
      <w:r>
        <w:t xml:space="preserve">hơn </w:t>
      </w:r>
      <w:r>
        <w:t xml:space="preserve">chúng </w:t>
      </w:r>
      <w:r>
        <w:t xml:space="preserve">ta </w:t>
      </w:r>
      <w:r>
        <w:t xml:space="preserve">tưởng. </w:t>
      </w:r>
      <w:r>
        <w:rPr>
          <w:i/>
        </w:rPr>
        <w:t xml:space="preserve">Việc </w:t>
      </w:r>
      <w:r>
        <w:t xml:space="preserve">ấy </w:t>
      </w:r>
      <w:r>
        <w:t xml:space="preserve">tưởng </w:t>
      </w:r>
      <w:r>
        <w:rPr>
          <w:i/>
        </w:rPr>
        <w:t xml:space="preserve">không </w:t>
      </w:r>
      <w:r>
        <w:rPr>
          <w:i/>
        </w:rPr>
        <w:t xml:space="preserve">ai </w:t>
      </w:r>
      <w:r>
        <w:t xml:space="preserve">biết. </w:t>
      </w:r>
      <w:r>
        <w:rPr>
          <w:b/>
        </w:rPr>
        <w:t xml:space="preserve">3 </w:t>
      </w:r>
      <w:r>
        <w:t xml:space="preserve">(kng.; </w:t>
      </w:r>
      <w:r>
        <w:t xml:space="preserve">dùng </w:t>
      </w:r>
      <w:r>
        <w:t xml:space="preserve">với </w:t>
      </w:r>
      <w:r>
        <w:t xml:space="preserve">chủ </w:t>
      </w:r>
      <w:r>
        <w:t xml:space="preserve">ngữ </w:t>
      </w:r>
      <w:r>
        <w:t xml:space="preserve">ở </w:t>
      </w:r>
      <w:r>
        <w:t xml:space="preserve">ngôi </w:t>
      </w:r>
      <w:r>
        <w:t xml:space="preserve">thứ </w:t>
      </w:r>
      <w:r>
        <w:t xml:space="preserve">nhất </w:t>
      </w:r>
      <w:r>
        <w:t xml:space="preserve">hoặc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ngữ). </w:t>
      </w:r>
      <w:r>
        <w:rPr>
          <w:i/>
        </w:rPr>
        <w:t xml:space="preserve">Từ </w:t>
      </w:r>
      <w:r>
        <w:t xml:space="preserve">dùng </w:t>
      </w:r>
      <w:r>
        <w:t xml:space="preserve">chêm </w:t>
      </w:r>
      <w:r>
        <w:t xml:space="preserve">vào </w:t>
      </w:r>
      <w:r>
        <w:t xml:space="preserve">trong </w:t>
      </w:r>
      <w:r>
        <w:t xml:space="preserve">câu </w:t>
      </w:r>
      <w:r>
        <w:t xml:space="preserve">để </w:t>
      </w:r>
      <w:r>
        <w:t xml:space="preserve">làm </w:t>
      </w:r>
      <w:r>
        <w:t xml:space="preserve">nhẹ </w:t>
      </w:r>
      <w:r>
        <w:t xml:space="preserve">bớt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và </w:t>
      </w:r>
      <w:r>
        <w:t xml:space="preserve">cho </w:t>
      </w:r>
      <w:r>
        <w:t xml:space="preserve">có </w:t>
      </w:r>
      <w:r>
        <w:t xml:space="preserve">sắc </w:t>
      </w:r>
      <w:r>
        <w:t xml:space="preserve">thái </w:t>
      </w:r>
      <w:r>
        <w:t xml:space="preserve">khiêm </w:t>
      </w:r>
      <w:r>
        <w:t xml:space="preserve">nhường. </w:t>
      </w:r>
      <w:r>
        <w:t xml:space="preserve">Việc </w:t>
      </w:r>
      <w:r>
        <w:t xml:space="preserve">đó </w:t>
      </w:r>
      <w:r>
        <w:rPr>
          <w:i/>
        </w:rPr>
        <w:t xml:space="preserve">tưởng </w:t>
      </w:r>
      <w:r>
        <w:rPr>
          <w:i/>
        </w:rPr>
        <w:t xml:space="preserve">cũng </w:t>
      </w:r>
      <w:r>
        <w:rPr>
          <w:i/>
        </w:rPr>
        <w:t xml:space="preserve">dễ </w:t>
      </w:r>
      <w:r>
        <w:t xml:space="preserve">thôi. </w:t>
      </w:r>
      <w:r>
        <w:t xml:space="preserve">Muốn </w:t>
      </w:r>
      <w:r>
        <w:rPr>
          <w:i/>
        </w:rPr>
        <w:t xml:space="preserve">biết </w:t>
      </w:r>
      <w:r>
        <w:rPr>
          <w:i/>
        </w:rPr>
        <w:t xml:space="preserve">rõ, </w:t>
      </w:r>
      <w:r>
        <w:rPr>
          <w:i/>
        </w:rPr>
        <w:t xml:space="preserve">tôi </w:t>
      </w:r>
      <w:r>
        <w:t xml:space="preserve">tưởng </w:t>
      </w:r>
      <w:r>
        <w:t xml:space="preserve">không </w:t>
      </w:r>
      <w:r>
        <w:t xml:space="preserve">gì </w:t>
      </w:r>
      <w:r>
        <w:rPr>
          <w:i/>
        </w:rPr>
        <w:t xml:space="preserve">bằng </w:t>
      </w:r>
      <w:r>
        <w:rPr>
          <w:i/>
        </w:rPr>
        <w:t xml:space="preserve">hỏi </w:t>
      </w:r>
      <w:r>
        <w:rPr>
          <w:i/>
        </w:rPr>
        <w:t xml:space="preserve">ngay </w:t>
      </w:r>
      <w:r>
        <w:t xml:space="preserve">ông </w:t>
      </w:r>
      <w:r>
        <w:t xml:space="preserve">ta. </w:t>
      </w:r>
      <w:r>
        <w:br/>
      </w:r>
      <w:r>
        <w:rPr>
          <w:b/>
        </w:rPr>
        <w:t xml:space="preserve">tưởng </w:t>
      </w:r>
      <w:r>
        <w:rPr>
          <w:b/>
        </w:rPr>
        <w:t xml:space="preserve">bở </w:t>
      </w:r>
      <w:r>
        <w:rPr>
          <w:i/>
        </w:rPr>
        <w:t xml:space="preserve">động từ </w:t>
      </w:r>
      <w:r>
        <w:t xml:space="preserve">(khẩu ngữ). </w:t>
      </w:r>
      <w:r>
        <w:t xml:space="preserve">Tưởng </w:t>
      </w:r>
      <w:r>
        <w:t xml:space="preserve">lằm </w:t>
      </w:r>
      <w:r>
        <w:t xml:space="preserve">rằng </w:t>
      </w:r>
      <w:r>
        <w:t xml:space="preserve">đây </w:t>
      </w:r>
      <w:r>
        <w:t xml:space="preserve">là </w:t>
      </w:r>
      <w:r>
        <w:t xml:space="preserve">dịp </w:t>
      </w:r>
      <w:r>
        <w:t xml:space="preserve">tốt, </w:t>
      </w:r>
      <w:r>
        <w:t xml:space="preserve">có </w:t>
      </w:r>
      <w:r>
        <w:t xml:space="preserve">nhiều </w:t>
      </w:r>
      <w:r>
        <w:t xml:space="preserve">thuận </w:t>
      </w:r>
      <w:r>
        <w:t xml:space="preserve">lợi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có </w:t>
      </w:r>
      <w:r>
        <w:t xml:space="preserve">lợi </w:t>
      </w:r>
      <w:r>
        <w:t xml:space="preserve">cho </w:t>
      </w:r>
      <w:r>
        <w:t xml:space="preserve">mình. </w:t>
      </w:r>
      <w:r>
        <w:t xml:space="preserve">Đừng </w:t>
      </w:r>
      <w:r>
        <w:rPr>
          <w:i/>
        </w:rPr>
        <w:t xml:space="preserve">có </w:t>
      </w:r>
      <w:r>
        <w:t xml:space="preserve">tưởng </w:t>
      </w:r>
      <w:r>
        <w:t xml:space="preserve">bởi! </w:t>
      </w:r>
      <w:r>
        <w:br w:type="page"/>
      </w:r>
      <w:r>
        <w:rPr>
          <w:b/>
        </w:rPr>
        <w:t xml:space="preserve">tưởng </w:t>
      </w:r>
      <w:r>
        <w:rPr>
          <w:b/>
        </w:rPr>
        <w:t xml:space="preserve">chừng </w:t>
      </w:r>
      <w:r>
        <w:rPr>
          <w:i/>
        </w:rPr>
        <w:t xml:space="preserve">động từ </w:t>
      </w:r>
      <w:r>
        <w:t xml:space="preserve">(dùng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ngữ). </w:t>
      </w:r>
      <w:r>
        <w:t xml:space="preserve">Tưởng </w:t>
      </w:r>
      <w:r>
        <w:t xml:space="preserve">như </w:t>
      </w:r>
      <w:r>
        <w:t xml:space="preserve">là, </w:t>
      </w:r>
      <w:r>
        <w:t xml:space="preserve">nghĩ </w:t>
      </w:r>
      <w:r>
        <w:t xml:space="preserve">như </w:t>
      </w:r>
      <w:r>
        <w:t xml:space="preserve">là </w:t>
      </w:r>
      <w:r>
        <w:t xml:space="preserve">(nhưng </w:t>
      </w:r>
      <w:r>
        <w:t xml:space="preserve">thật </w:t>
      </w:r>
      <w:r>
        <w:t xml:space="preserve">ra </w:t>
      </w:r>
      <w:r>
        <w:t xml:space="preserve">không </w:t>
      </w:r>
      <w:r>
        <w:t xml:space="preserve">phải). </w:t>
      </w:r>
      <w:r>
        <w:rPr>
          <w:i/>
        </w:rPr>
        <w:t xml:space="preserve">Mới </w:t>
      </w:r>
      <w:r>
        <w:t xml:space="preserve">xem </w:t>
      </w:r>
      <w:r>
        <w:t xml:space="preserve">tưởng </w:t>
      </w:r>
      <w:r>
        <w:t xml:space="preserve">chừng </w:t>
      </w:r>
      <w:r>
        <w:t xml:space="preserve">đơn </w:t>
      </w:r>
      <w:r>
        <w:t xml:space="preserve">giản, </w:t>
      </w:r>
      <w:r>
        <w:t xml:space="preserve">nhưng </w:t>
      </w:r>
      <w:r>
        <w:t xml:space="preserve">hoá </w:t>
      </w:r>
      <w:r>
        <w:rPr>
          <w:i/>
        </w:rPr>
        <w:t xml:space="preserve">ra </w:t>
      </w:r>
      <w:r>
        <w:rPr>
          <w:i/>
        </w:rPr>
        <w:t xml:space="preserve">lại </w:t>
      </w:r>
      <w:r>
        <w:rPr>
          <w:i/>
        </w:rPr>
        <w:t xml:space="preserve">rất </w:t>
      </w:r>
      <w:r>
        <w:rPr>
          <w:i/>
        </w:rPr>
        <w:t xml:space="preserve">phức </w:t>
      </w:r>
      <w:r>
        <w:t xml:space="preserve">tạp. </w:t>
      </w:r>
      <w:r>
        <w:t xml:space="preserve">Khắc </w:t>
      </w:r>
      <w:r>
        <w:t xml:space="preserve">phục </w:t>
      </w:r>
      <w:r>
        <w:rPr>
          <w:i/>
        </w:rPr>
        <w:t xml:space="preserve">những </w:t>
      </w:r>
      <w:r>
        <w:rPr>
          <w:i/>
        </w:rPr>
        <w:t xml:space="preserve">khó </w:t>
      </w:r>
      <w:r>
        <w:rPr>
          <w:i/>
        </w:rPr>
        <w:t xml:space="preserve">khăn </w:t>
      </w:r>
      <w:r>
        <w:t xml:space="preserve">tưởng </w:t>
      </w:r>
      <w:r>
        <w:rPr>
          <w:i/>
        </w:rPr>
        <w:t xml:space="preserve">chừng </w:t>
      </w:r>
      <w:r>
        <w:t xml:space="preserve">không </w:t>
      </w:r>
      <w:r>
        <w:rPr>
          <w:i/>
        </w:rPr>
        <w:t xml:space="preserve">thể </w:t>
      </w:r>
      <w:r>
        <w:rPr>
          <w:i/>
        </w:rPr>
        <w:t xml:space="preserve">vượt </w:t>
      </w:r>
      <w:r>
        <w:t xml:space="preserve">qua </w:t>
      </w:r>
      <w:r>
        <w:t xml:space="preserve">nối. </w:t>
      </w:r>
      <w:r>
        <w:br/>
      </w:r>
      <w:r>
        <w:rPr>
          <w:b/>
        </w:rPr>
        <w:t xml:space="preserve">tưởng </w:t>
      </w:r>
      <w:r>
        <w:rPr>
          <w:b/>
        </w:rPr>
        <w:t xml:space="preserve">lệ </w:t>
      </w:r>
      <w:r>
        <w:rPr>
          <w:i/>
        </w:rPr>
        <w:t xml:space="preserve">động từ </w:t>
      </w:r>
      <w:r>
        <w:t xml:space="preserve">(cũ; </w:t>
      </w:r>
      <w:r>
        <w:t xml:space="preserve">trang trọng). </w:t>
      </w:r>
      <w:r>
        <w:t xml:space="preserve">Khen </w:t>
      </w:r>
      <w:r>
        <w:t xml:space="preserve">thưởng </w:t>
      </w:r>
      <w:r>
        <w:t xml:space="preserve">để </w:t>
      </w:r>
      <w:r>
        <w:t xml:space="preserve">khuyến </w:t>
      </w:r>
      <w:r>
        <w:t xml:space="preserve">khích. </w:t>
      </w:r>
      <w:r>
        <w:t xml:space="preserve">Tưởng </w:t>
      </w:r>
      <w:r>
        <w:t xml:space="preserve">lệ </w:t>
      </w:r>
      <w:r>
        <w:rPr>
          <w:i/>
        </w:rPr>
        <w:t xml:space="preserve">người </w:t>
      </w:r>
      <w:r>
        <w:rPr>
          <w:i/>
        </w:rPr>
        <w:t xml:space="preserve">có </w:t>
      </w:r>
      <w:r>
        <w:t xml:space="preserve">công. </w:t>
      </w:r>
      <w:r>
        <w:t xml:space="preserve">Tặng </w:t>
      </w:r>
      <w:r>
        <w:t xml:space="preserve">huân </w:t>
      </w:r>
      <w:r>
        <w:t xml:space="preserve">chương </w:t>
      </w:r>
      <w:r>
        <w:t xml:space="preserve">để </w:t>
      </w:r>
      <w:r>
        <w:t xml:space="preserve">tưởng </w:t>
      </w:r>
      <w:r>
        <w:t xml:space="preserve">lộ </w:t>
      </w:r>
      <w:r>
        <w:t xml:space="preserve">công </w:t>
      </w:r>
      <w:r>
        <w:rPr>
          <w:i/>
        </w:rPr>
        <w:t xml:space="preserve">lao. </w:t>
      </w:r>
      <w:r>
        <w:br/>
      </w:r>
      <w:r>
        <w:rPr>
          <w:b/>
        </w:rPr>
        <w:t xml:space="preserve">tưởng </w:t>
      </w:r>
      <w:r>
        <w:rPr>
          <w:b/>
        </w:rPr>
        <w:t xml:space="preserve">nhớ </w:t>
      </w:r>
      <w:r>
        <w:rPr>
          <w:i/>
        </w:rPr>
        <w:t xml:space="preserve">động từ </w:t>
      </w:r>
      <w:r>
        <w:t xml:space="preserve">Nhớ </w:t>
      </w:r>
      <w:r>
        <w:t xml:space="preserve">đến, </w:t>
      </w:r>
      <w:r>
        <w:t xml:space="preserve">nghĩ </w:t>
      </w:r>
      <w:r>
        <w:t xml:space="preserve">đến </w:t>
      </w:r>
      <w:r>
        <w:t xml:space="preserve">(thường </w:t>
      </w:r>
      <w:r>
        <w:t xml:space="preserve">là </w:t>
      </w:r>
      <w:r>
        <w:t xml:space="preserve">người </w:t>
      </w:r>
      <w:r>
        <w:t xml:space="preserve">đã </w:t>
      </w:r>
      <w:r>
        <w:t xml:space="preserve">chết) </w:t>
      </w:r>
      <w:r>
        <w:t xml:space="preserve">với </w:t>
      </w:r>
      <w:r>
        <w:t xml:space="preserve">tình </w:t>
      </w:r>
      <w:r>
        <w:t xml:space="preserve">cảm </w:t>
      </w:r>
      <w:r>
        <w:t xml:space="preserve">thiết </w:t>
      </w:r>
      <w:r>
        <w:t xml:space="preserve">tha. </w:t>
      </w:r>
      <w:r>
        <w:t xml:space="preserve">Tưởng </w:t>
      </w:r>
      <w:r>
        <w:t xml:space="preserve">nhớ </w:t>
      </w:r>
      <w:r>
        <w:t xml:space="preserve">người </w:t>
      </w:r>
      <w:r>
        <w:t xml:space="preserve">đã </w:t>
      </w:r>
      <w:r>
        <w:t xml:space="preserve">hi </w:t>
      </w:r>
      <w:r>
        <w:t xml:space="preserve">sinh. </w:t>
      </w:r>
      <w:r>
        <w:br/>
      </w:r>
      <w:r>
        <w:rPr>
          <w:b/>
        </w:rPr>
        <w:t xml:space="preserve">tưởng </w:t>
      </w:r>
      <w:r>
        <w:rPr>
          <w:b/>
        </w:rPr>
        <w:t xml:space="preserve">niệm </w:t>
      </w:r>
      <w:r>
        <w:rPr>
          <w:i/>
        </w:rPr>
        <w:t xml:space="preserve">động từ </w:t>
      </w:r>
      <w:r>
        <w:t xml:space="preserve">(trừ). </w:t>
      </w:r>
      <w:r>
        <w:t xml:space="preserve">Tưởng </w:t>
      </w:r>
      <w:r>
        <w:t xml:space="preserve">nhớ </w:t>
      </w:r>
      <w:r>
        <w:t xml:space="preserve">đến </w:t>
      </w:r>
      <w:r>
        <w:t xml:space="preserve">người </w:t>
      </w:r>
      <w:r>
        <w:t xml:space="preserve">đã </w:t>
      </w:r>
      <w:r>
        <w:t xml:space="preserve">chết </w:t>
      </w:r>
      <w:r>
        <w:t xml:space="preserve">với </w:t>
      </w:r>
      <w:r>
        <w:t xml:space="preserve">lòng </w:t>
      </w:r>
      <w:r>
        <w:t xml:space="preserve">tôn </w:t>
      </w:r>
      <w:r>
        <w:t xml:space="preserve">kính </w:t>
      </w:r>
      <w:r>
        <w:t xml:space="preserve">và </w:t>
      </w:r>
      <w:r>
        <w:t xml:space="preserve">biết </w:t>
      </w:r>
      <w:r>
        <w:t xml:space="preserve">ơn. </w:t>
      </w:r>
      <w:r>
        <w:t xml:space="preserve">Tưởng </w:t>
      </w:r>
      <w:r>
        <w:t xml:space="preserve">niệm </w:t>
      </w:r>
      <w:r>
        <w:t xml:space="preserve">các </w:t>
      </w:r>
      <w:r>
        <w:t xml:space="preserve">liệt </w:t>
      </w:r>
      <w:r>
        <w:t xml:space="preserve">sĩ. </w:t>
      </w:r>
      <w:r>
        <w:rPr>
          <w:i/>
        </w:rPr>
        <w:t xml:space="preserve">Đài </w:t>
      </w:r>
      <w:r>
        <w:rPr>
          <w:i/>
        </w:rPr>
        <w:t xml:space="preserve">tưởng </w:t>
      </w:r>
      <w:r>
        <w:rPr>
          <w:i/>
        </w:rPr>
        <w:t xml:space="preserve">niệm. </w:t>
      </w:r>
      <w:r>
        <w:br/>
      </w:r>
      <w:r>
        <w:rPr>
          <w:b/>
        </w:rPr>
        <w:t xml:space="preserve">tưởng </w:t>
      </w:r>
      <w:r>
        <w:rPr>
          <w:b/>
        </w:rPr>
        <w:t xml:space="preserve">thưởng </w:t>
      </w:r>
      <w:r>
        <w:rPr>
          <w:i/>
        </w:rPr>
        <w:t xml:space="preserve">động từ </w:t>
      </w:r>
      <w:r>
        <w:t xml:space="preserve">Thưởng, </w:t>
      </w:r>
      <w:r>
        <w:t xml:space="preserve">khen </w:t>
      </w:r>
      <w:r>
        <w:t xml:space="preserve">thưởng. </w:t>
      </w:r>
      <w:r>
        <w:t xml:space="preserve">Tưởng </w:t>
      </w:r>
      <w:r>
        <w:t xml:space="preserve">thưởng </w:t>
      </w:r>
      <w:r>
        <w:t xml:space="preserve">người </w:t>
      </w:r>
      <w:r>
        <w:t xml:space="preserve">có </w:t>
      </w:r>
      <w:r>
        <w:t xml:space="preserve">công. </w:t>
      </w:r>
      <w:r>
        <w:br/>
      </w:r>
      <w:r>
        <w:rPr>
          <w:b/>
        </w:rPr>
        <w:t xml:space="preserve">tưởng </w:t>
      </w:r>
      <w:r>
        <w:rPr>
          <w:b/>
        </w:rPr>
        <w:t xml:space="preserve">tượng </w:t>
      </w:r>
      <w:r>
        <w:rPr>
          <w:i/>
        </w:rPr>
        <w:t xml:space="preserve">động từ </w:t>
      </w:r>
      <w:r>
        <w:t xml:space="preserve">Tạo </w:t>
      </w:r>
      <w:r>
        <w:t xml:space="preserve">ra </w:t>
      </w:r>
      <w:r>
        <w:t xml:space="preserve">trong </w:t>
      </w:r>
      <w:r>
        <w:t xml:space="preserve">trí </w:t>
      </w:r>
      <w:r>
        <w:t xml:space="preserve">hình </w:t>
      </w:r>
      <w:r>
        <w:t xml:space="preserve">ảnh </w:t>
      </w:r>
      <w:r>
        <w:t xml:space="preserve">những </w:t>
      </w:r>
      <w:r>
        <w:t xml:space="preserve">cái </w:t>
      </w:r>
      <w:r>
        <w:t xml:space="preserve">không </w:t>
      </w:r>
      <w:r>
        <w:t xml:space="preserve">có </w:t>
      </w:r>
      <w:r>
        <w:t xml:space="preserve">ở </w:t>
      </w:r>
      <w:r>
        <w:t xml:space="preserve">trước </w:t>
      </w:r>
      <w:r>
        <w:t xml:space="preserve">mắt </w:t>
      </w:r>
      <w:r>
        <w:t xml:space="preserve">hoặc </w:t>
      </w:r>
      <w:r>
        <w:t xml:space="preserve">chưa </w:t>
      </w:r>
      <w:r>
        <w:t xml:space="preserve">hề </w:t>
      </w:r>
      <w:r>
        <w:t xml:space="preserve">có. </w:t>
      </w:r>
      <w:r>
        <w:t xml:space="preserve">Tưởng </w:t>
      </w:r>
      <w:r>
        <w:t xml:space="preserve">tượng </w:t>
      </w:r>
      <w:r>
        <w:t xml:space="preserve">ngày </w:t>
      </w:r>
      <w:r>
        <w:t xml:space="preserve">con </w:t>
      </w:r>
      <w:r>
        <w:rPr>
          <w:i/>
        </w:rPr>
        <w:t xml:space="preserve">khôn </w:t>
      </w:r>
      <w:r>
        <w:t xml:space="preserve">lớn. </w:t>
      </w:r>
      <w:r>
        <w:t xml:space="preserve">Giàu </w:t>
      </w:r>
      <w:r>
        <w:t xml:space="preserve">óc </w:t>
      </w:r>
      <w:r>
        <w:t xml:space="preserve">tưởng </w:t>
      </w:r>
      <w:r>
        <w:t xml:space="preserve">tượng. </w:t>
      </w:r>
      <w:r>
        <w:t xml:space="preserve">Một </w:t>
      </w:r>
      <w:r>
        <w:t xml:space="preserve">uiệc </w:t>
      </w:r>
      <w:r>
        <w:t xml:space="preserve">làm </w:t>
      </w:r>
      <w:r>
        <w:t xml:space="preserve">quá </w:t>
      </w:r>
      <w:r>
        <w:t xml:space="preserve">sức </w:t>
      </w:r>
      <w:r>
        <w:t xml:space="preserve">tưởng </w:t>
      </w:r>
      <w:r>
        <w:t xml:space="preserve">tượng. </w:t>
      </w:r>
      <w:r>
        <w:br/>
      </w:r>
      <w:r>
        <w:rPr>
          <w:b/>
        </w:rPr>
        <w:t xml:space="preserve">tưởng </w:t>
      </w:r>
      <w:r>
        <w:rPr>
          <w:b/>
        </w:rPr>
        <w:t xml:space="preserve">vọng </w:t>
      </w:r>
      <w:r>
        <w:rPr>
          <w:i/>
        </w:rPr>
        <w:t xml:space="preserve">động từ </w:t>
      </w:r>
      <w:r>
        <w:t xml:space="preserve">(ít dùng). </w:t>
      </w:r>
      <w:r>
        <w:rPr>
          <w:b/>
        </w:rPr>
        <w:t xml:space="preserve">1 </w:t>
      </w:r>
      <w:r>
        <w:t xml:space="preserve">Tưởng </w:t>
      </w:r>
      <w:r>
        <w:t xml:space="preserve">nhớ </w:t>
      </w:r>
      <w:r>
        <w:t xml:space="preserve">người </w:t>
      </w:r>
      <w:r>
        <w:t xml:space="preserve">đã </w:t>
      </w:r>
      <w:r>
        <w:t xml:space="preserve">chết </w:t>
      </w:r>
      <w:r>
        <w:t xml:space="preserve">với </w:t>
      </w:r>
      <w:r>
        <w:t xml:space="preserve">tình </w:t>
      </w:r>
      <w:r>
        <w:t xml:space="preserve">cảm </w:t>
      </w:r>
      <w:r>
        <w:t xml:space="preserve">thiết </w:t>
      </w:r>
      <w:r>
        <w:t xml:space="preserve">tha. </w:t>
      </w:r>
      <w:r>
        <w:rPr>
          <w:i/>
        </w:rPr>
        <w:t xml:space="preserve">Tưởng </w:t>
      </w:r>
      <w:r>
        <w:t xml:space="preserve">uọng </w:t>
      </w:r>
      <w:r>
        <w:t xml:space="preserve">các </w:t>
      </w:r>
      <w:r>
        <w:t xml:space="preserve">liệt </w:t>
      </w:r>
      <w:r>
        <w:t xml:space="preserve">sĩ. </w:t>
      </w:r>
      <w:r>
        <w:rPr>
          <w:b/>
        </w:rPr>
        <w:t xml:space="preserve">2 </w:t>
      </w:r>
      <w:r>
        <w:t xml:space="preserve">Tưởng </w:t>
      </w:r>
      <w:r>
        <w:t xml:space="preserve">đến, </w:t>
      </w:r>
      <w:r>
        <w:t xml:space="preserve">hướng </w:t>
      </w:r>
      <w:r>
        <w:t xml:space="preserve">về </w:t>
      </w:r>
      <w:r>
        <w:t xml:space="preserve">với </w:t>
      </w:r>
      <w:r>
        <w:t xml:space="preserve">lòng </w:t>
      </w:r>
      <w:r>
        <w:t xml:space="preserve">tôn </w:t>
      </w:r>
      <w:r>
        <w:rPr>
          <w:i/>
        </w:rPr>
        <w:t xml:space="preserve">kính </w:t>
      </w:r>
      <w:r>
        <w:t xml:space="preserve">sâu </w:t>
      </w:r>
      <w:r>
        <w:t xml:space="preserve">sắc. </w:t>
      </w:r>
      <w:r>
        <w:br/>
      </w:r>
      <w:r>
        <w:rPr>
          <w:b/>
        </w:rPr>
        <w:t xml:space="preserve">tướng,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Quan </w:t>
      </w:r>
      <w:r>
        <w:t xml:space="preserve">võ </w:t>
      </w:r>
      <w:r>
        <w:t xml:space="preserve">cằm </w:t>
      </w:r>
      <w:r>
        <w:t xml:space="preserve">đầu </w:t>
      </w:r>
      <w:r>
        <w:t xml:space="preserve">một </w:t>
      </w:r>
      <w:r>
        <w:t xml:space="preserve">đạo </w:t>
      </w:r>
      <w:r>
        <w:t xml:space="preserve">quân </w:t>
      </w:r>
      <w:r>
        <w:t xml:space="preserve">thời </w:t>
      </w:r>
      <w:r>
        <w:t xml:space="preserve">trước. </w:t>
      </w:r>
      <w:r>
        <w:t xml:space="preserve">Binh </w:t>
      </w:r>
      <w:r>
        <w:rPr>
          <w:i/>
        </w:rPr>
        <w:t xml:space="preserve">hùng </w:t>
      </w:r>
      <w:r>
        <w:t xml:space="preserve">tướng </w:t>
      </w:r>
      <w:r>
        <w:rPr>
          <w:i/>
        </w:rPr>
        <w:t xml:space="preserve">mạnh. </w:t>
      </w:r>
      <w:r>
        <w:rPr>
          <w:b/>
        </w:rPr>
        <w:t xml:space="preserve">2 </w:t>
      </w:r>
      <w:r>
        <w:t xml:space="preserve">Cấp </w:t>
      </w:r>
      <w:r>
        <w:t xml:space="preserve">quân </w:t>
      </w:r>
      <w:r>
        <w:t xml:space="preserve">hàm </w:t>
      </w:r>
      <w:r>
        <w:t xml:space="preserve">trên </w:t>
      </w:r>
      <w:r>
        <w:t xml:space="preserve">cấp </w:t>
      </w:r>
      <w:r>
        <w:t xml:space="preserve">tá. </w:t>
      </w:r>
      <w:r>
        <w:rPr>
          <w:b/>
        </w:rPr>
        <w:t xml:space="preserve">3 </w:t>
      </w:r>
      <w:r>
        <w:t xml:space="preserve">Tên </w:t>
      </w:r>
      <w:r>
        <w:t xml:space="preserve">gọi </w:t>
      </w:r>
      <w:r>
        <w:t xml:space="preserve">quân </w:t>
      </w:r>
      <w:r>
        <w:t xml:space="preserve">cờ </w:t>
      </w:r>
      <w:r>
        <w:t xml:space="preserve">hay </w:t>
      </w:r>
      <w:r>
        <w:t xml:space="preserve">quân </w:t>
      </w:r>
      <w:r>
        <w:t xml:space="preserve">bài </w:t>
      </w:r>
      <w:r>
        <w:t xml:space="preserve">cao </w:t>
      </w:r>
      <w:r>
        <w:t xml:space="preserve">nhất </w:t>
      </w:r>
      <w:r>
        <w:t xml:space="preserve">trong </w:t>
      </w:r>
      <w:r>
        <w:t xml:space="preserve">cờ </w:t>
      </w:r>
      <w:r>
        <w:t xml:space="preserve">tướng </w:t>
      </w:r>
      <w:r>
        <w:t xml:space="preserve">hay </w:t>
      </w:r>
      <w:r>
        <w:t xml:space="preserve">trong </w:t>
      </w:r>
      <w:r>
        <w:t xml:space="preserve">bài </w:t>
      </w:r>
      <w:r>
        <w:t xml:space="preserve">tam </w:t>
      </w:r>
      <w:r>
        <w:t xml:space="preserve">cúc, </w:t>
      </w:r>
      <w:r>
        <w:t xml:space="preserve">bài </w:t>
      </w:r>
      <w:r>
        <w:t xml:space="preserve">tứ </w:t>
      </w:r>
      <w:r>
        <w:t xml:space="preserve">sắc. </w:t>
      </w:r>
      <w:r>
        <w:t xml:space="preserve">Chiếu </w:t>
      </w:r>
      <w:r>
        <w:rPr>
          <w:i/>
        </w:rPr>
        <w:t xml:space="preserve">tướng. </w:t>
      </w:r>
      <w:r>
        <w:t xml:space="preserve">Đi </w:t>
      </w:r>
      <w:r>
        <w:rPr>
          <w:i/>
        </w:rPr>
        <w:t xml:space="preserve">quân </w:t>
      </w:r>
      <w:r>
        <w:t xml:space="preserve">tướng. </w:t>
      </w:r>
      <w:r>
        <w:rPr>
          <w:b/>
        </w:rPr>
        <w:t xml:space="preserve">4 </w:t>
      </w:r>
      <w:r>
        <w:t xml:space="preserve">(khẩu ngữ). </w:t>
      </w:r>
      <w:r>
        <w:t xml:space="preserve">Tù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những </w:t>
      </w:r>
      <w:r>
        <w:t xml:space="preserve">người </w:t>
      </w:r>
      <w:r>
        <w:t xml:space="preserve">ngang </w:t>
      </w:r>
      <w:r>
        <w:t xml:space="preserve">hàng </w:t>
      </w:r>
      <w:r>
        <w:t xml:space="preserve">hoặc </w:t>
      </w:r>
      <w:r>
        <w:t xml:space="preserve">người </w:t>
      </w:r>
      <w:r>
        <w:t xml:space="preserve">dưới </w:t>
      </w:r>
      <w:r>
        <w:t xml:space="preserve">còn </w:t>
      </w:r>
      <w:r>
        <w:t xml:space="preserve">ít </w:t>
      </w:r>
      <w:r>
        <w:t xml:space="preserve">tuổi </w:t>
      </w:r>
      <w:r>
        <w:t xml:space="preserve">(hàm </w:t>
      </w:r>
      <w:r>
        <w:t xml:space="preserve">ý </w:t>
      </w:r>
      <w:r>
        <w:t xml:space="preserve">vui </w:t>
      </w:r>
      <w:r>
        <w:t xml:space="preserve">đùa, </w:t>
      </w:r>
      <w:r>
        <w:t xml:space="preserve">suông </w:t>
      </w:r>
      <w:r>
        <w:t xml:space="preserve">sã). </w:t>
      </w:r>
      <w:r>
        <w:t xml:space="preserve">Nhanh </w:t>
      </w:r>
      <w:r>
        <w:t xml:space="preserve">lên </w:t>
      </w:r>
      <w:r>
        <w:rPr>
          <w:i/>
        </w:rPr>
        <w:t xml:space="preserve">các </w:t>
      </w:r>
      <w:r>
        <w:t xml:space="preserve">tướng </w:t>
      </w:r>
      <w:r>
        <w:rPr>
          <w:i/>
        </w:rPr>
        <w:t xml:space="preserve">ơi! </w:t>
      </w:r>
      <w:r>
        <w:t xml:space="preserve">Mấy </w:t>
      </w:r>
      <w:r>
        <w:t xml:space="preserve">tướng </w:t>
      </w:r>
      <w:r>
        <w:t xml:space="preserve">này </w:t>
      </w:r>
      <w:r>
        <w:rPr>
          <w:i/>
        </w:rPr>
        <w:t xml:space="preserve">là </w:t>
      </w:r>
      <w:r>
        <w:t xml:space="preserve">chúa </w:t>
      </w:r>
      <w:r>
        <w:t xml:space="preserve">nghịch. </w:t>
      </w:r>
      <w:r>
        <w:t xml:space="preserve">l\ </w:t>
      </w:r>
      <w:r>
        <w:t xml:space="preserve">tính từ </w:t>
      </w:r>
      <w:r>
        <w:t xml:space="preserve">(khẩu ngữ). </w:t>
      </w:r>
      <w:r>
        <w:t xml:space="preserve">Rất </w:t>
      </w:r>
      <w:r>
        <w:t xml:space="preserve">to. </w:t>
      </w:r>
      <w:r>
        <w:rPr>
          <w:i/>
        </w:rPr>
        <w:t xml:space="preserve">Gánh </w:t>
      </w:r>
      <w:r>
        <w:t xml:space="preserve">một </w:t>
      </w:r>
      <w:r>
        <w:t xml:space="preserve">gánh </w:t>
      </w:r>
      <w:r>
        <w:t xml:space="preserve">tướng. </w:t>
      </w:r>
      <w:r>
        <w:t xml:space="preserve">Món </w:t>
      </w:r>
      <w:r>
        <w:t xml:space="preserve">tiền </w:t>
      </w:r>
      <w:r>
        <w:t xml:space="preserve">tướng. </w:t>
      </w:r>
      <w:r>
        <w:t xml:space="preserve">II </w:t>
      </w:r>
      <w:r>
        <w:t xml:space="preserve">phụ từ </w:t>
      </w:r>
      <w:r>
        <w:t xml:space="preserve">(khẩu ngữ).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mức </w:t>
      </w:r>
      <w:r>
        <w:t xml:space="preserve">độ </w:t>
      </w:r>
      <w:r>
        <w:t xml:space="preserve">cao </w:t>
      </w:r>
      <w:r>
        <w:t xml:space="preserve">của </w:t>
      </w:r>
      <w:r>
        <w:t xml:space="preserve">tính </w:t>
      </w:r>
      <w:r>
        <w:t xml:space="preserve">chất, </w:t>
      </w:r>
      <w:r>
        <w:t xml:space="preserve">trạng </w:t>
      </w:r>
      <w:r>
        <w:t xml:space="preserve">thái. </w:t>
      </w:r>
      <w:r>
        <w:t xml:space="preserve">Cái </w:t>
      </w:r>
      <w:r>
        <w:t xml:space="preserve">bát </w:t>
      </w:r>
      <w:r>
        <w:t xml:space="preserve">to </w:t>
      </w:r>
      <w:r>
        <w:t xml:space="preserve">tướng. </w:t>
      </w:r>
      <w:r>
        <w:rPr>
          <w:i/>
        </w:rPr>
        <w:t xml:space="preserve">Lớn </w:t>
      </w:r>
      <w:r>
        <w:t xml:space="preserve">tướng. </w:t>
      </w:r>
      <w:r>
        <w:t xml:space="preserve">Mặt </w:t>
      </w:r>
      <w:r>
        <w:t xml:space="preserve">sưng </w:t>
      </w:r>
      <w:r>
        <w:rPr>
          <w:i/>
        </w:rPr>
        <w:t xml:space="preserve">tướng </w:t>
      </w:r>
      <w:r>
        <w:t xml:space="preserve">lên. </w:t>
      </w:r>
      <w:r>
        <w:t xml:space="preserve">Chưa </w:t>
      </w:r>
      <w:r>
        <w:rPr>
          <w:i/>
        </w:rPr>
        <w:t xml:space="preserve">chỉ </w:t>
      </w:r>
      <w:r>
        <w:rPr>
          <w:i/>
        </w:rPr>
        <w:t xml:space="preserve">đã </w:t>
      </w:r>
      <w:r>
        <w:rPr>
          <w:i/>
        </w:rPr>
        <w:t xml:space="preserve">kêu </w:t>
      </w:r>
      <w:r>
        <w:t xml:space="preserve">tướng </w:t>
      </w:r>
      <w:r>
        <w:t xml:space="preserve">lên. </w:t>
      </w:r>
      <w:r>
        <w:br/>
      </w:r>
      <w:r>
        <w:rPr>
          <w:b/>
        </w:rPr>
        <w:t xml:space="preserve">tướng, </w:t>
      </w:r>
      <w:r>
        <w:rPr>
          <w:i/>
        </w:rPr>
        <w:t xml:space="preserve">danh từ </w:t>
      </w:r>
      <w:r>
        <w:t xml:space="preserve">Vẻ </w:t>
      </w:r>
      <w:r>
        <w:t xml:space="preserve">mặt </w:t>
      </w:r>
      <w:r>
        <w:t xml:space="preserve">và </w:t>
      </w:r>
      <w:r>
        <w:t xml:space="preserve">dáng </w:t>
      </w:r>
      <w:r>
        <w:t xml:space="preserve">người </w:t>
      </w:r>
      <w:r>
        <w:t xml:space="preserve">(nói </w:t>
      </w:r>
      <w:r>
        <w:t xml:space="preserve">tổng </w:t>
      </w:r>
      <w:r>
        <w:t xml:space="preserve">quát), </w:t>
      </w:r>
      <w:r>
        <w:t xml:space="preserve">thường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sự </w:t>
      </w:r>
      <w:r>
        <w:t xml:space="preserve">biểu </w:t>
      </w:r>
      <w:r>
        <w:t xml:space="preserve">hiện </w:t>
      </w:r>
      <w:r>
        <w:t xml:space="preserve">của </w:t>
      </w:r>
      <w:r>
        <w:t xml:space="preserve">tâm </w:t>
      </w:r>
      <w:r>
        <w:t xml:space="preserve">tính, </w:t>
      </w:r>
      <w:r>
        <w:t xml:space="preserve">khả </w:t>
      </w:r>
      <w:r>
        <w:t xml:space="preserve">năng </w:t>
      </w:r>
      <w:r>
        <w:t xml:space="preserve">hay </w:t>
      </w:r>
      <w:r>
        <w:t xml:space="preserve">số </w:t>
      </w:r>
      <w:r>
        <w:t xml:space="preserve">mệnh </w:t>
      </w:r>
      <w:r>
        <w:t xml:space="preserve">của </w:t>
      </w:r>
      <w:r>
        <w:t xml:space="preserve">một </w:t>
      </w:r>
      <w:r>
        <w:t xml:space="preserve">người. </w:t>
      </w:r>
      <w:r>
        <w:t xml:space="preserve">Cô </w:t>
      </w:r>
      <w:r>
        <w:t xml:space="preserve">ta </w:t>
      </w:r>
      <w:r>
        <w:t xml:space="preserve">có </w:t>
      </w:r>
      <w:r>
        <w:t xml:space="preserve">tướng </w:t>
      </w:r>
      <w:r>
        <w:rPr>
          <w:i/>
        </w:rPr>
        <w:t xml:space="preserve">đàn </w:t>
      </w:r>
      <w:r>
        <w:t xml:space="preserve">ông. </w:t>
      </w:r>
      <w:r>
        <w:t xml:space="preserve">Trông </w:t>
      </w:r>
      <w:r>
        <w:t xml:space="preserve">tướng </w:t>
      </w:r>
      <w:r>
        <w:rPr>
          <w:i/>
        </w:rPr>
        <w:t xml:space="preserve">có </w:t>
      </w:r>
      <w:r>
        <w:t xml:space="preserve">uẻ </w:t>
      </w:r>
      <w:r>
        <w:rPr>
          <w:i/>
        </w:rPr>
        <w:t xml:space="preserve">phúc </w:t>
      </w:r>
      <w:r>
        <w:rPr>
          <w:i/>
        </w:rPr>
        <w:t xml:space="preserve">hậu. </w:t>
      </w:r>
      <w:r>
        <w:t xml:space="preserve">Tướng </w:t>
      </w:r>
      <w:r>
        <w:t xml:space="preserve">nó </w:t>
      </w:r>
      <w:r>
        <w:t xml:space="preserve">vất </w:t>
      </w:r>
      <w:r>
        <w:rPr>
          <w:i/>
        </w:rPr>
        <w:t xml:space="preserve">uả. </w:t>
      </w:r>
      <w:r>
        <w:t xml:space="preserve">Xem </w:t>
      </w:r>
      <w:r>
        <w:t xml:space="preserve">tướng*. </w:t>
      </w:r>
      <w:r>
        <w:br/>
      </w:r>
      <w:r>
        <w:rPr>
          <w:b/>
        </w:rPr>
        <w:t xml:space="preserve">tướng </w:t>
      </w:r>
      <w:r>
        <w:rPr>
          <w:b/>
        </w:rPr>
        <w:t xml:space="preserve">công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một </w:t>
      </w:r>
      <w:r>
        <w:t xml:space="preserve">cách </w:t>
      </w:r>
      <w:r>
        <w:t xml:space="preserve">tôn </w:t>
      </w:r>
      <w:r>
        <w:t xml:space="preserve">kính </w:t>
      </w:r>
      <w:r>
        <w:t xml:space="preserve">người </w:t>
      </w:r>
      <w:r>
        <w:t xml:space="preserve">làm </w:t>
      </w:r>
      <w:r>
        <w:t xml:space="preserve">quan </w:t>
      </w:r>
      <w:r>
        <w:t xml:space="preserve">to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tướng </w:t>
      </w:r>
      <w:r>
        <w:rPr>
          <w:b/>
        </w:rPr>
        <w:t xml:space="preserve">cướp </w:t>
      </w:r>
      <w:r>
        <w:rPr>
          <w:i/>
        </w:rPr>
        <w:t xml:space="preserve">danh từ </w:t>
      </w:r>
      <w:r>
        <w:t xml:space="preserve">Trùm </w:t>
      </w:r>
      <w:r>
        <w:t xml:space="preserve">sỏ </w:t>
      </w:r>
      <w:r>
        <w:t xml:space="preserve">của </w:t>
      </w:r>
      <w:r>
        <w:t xml:space="preserve">toán </w:t>
      </w:r>
      <w:r>
        <w:t xml:space="preserve">cướp. </w:t>
      </w:r>
      <w:r>
        <w:br/>
      </w:r>
      <w:r>
        <w:rPr>
          <w:b/>
        </w:rPr>
        <w:t xml:space="preserve">tướng </w:t>
      </w:r>
      <w:r>
        <w:rPr>
          <w:b/>
        </w:rPr>
        <w:t xml:space="preserve">lĩnh </w:t>
      </w:r>
      <w:r>
        <w:rPr>
          <w:i/>
        </w:rPr>
        <w:t xml:space="preserve">danh từ </w:t>
      </w:r>
      <w:r>
        <w:t xml:space="preserve">Tướng </w:t>
      </w:r>
      <w:r>
        <w:t xml:space="preserve">chỉ </w:t>
      </w:r>
      <w:r>
        <w:t xml:space="preserve">huy </w:t>
      </w:r>
      <w:r>
        <w:t xml:space="preserve">quân </w:t>
      </w:r>
      <w:r>
        <w:t xml:space="preserve">đội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Hội </w:t>
      </w:r>
      <w:r>
        <w:rPr>
          <w:i/>
        </w:rPr>
        <w:t xml:space="preserve">đồng </w:t>
      </w:r>
      <w:r>
        <w:t xml:space="preserve">tướng </w:t>
      </w:r>
      <w:r>
        <w:rPr>
          <w:i/>
        </w:rPr>
        <w:t xml:space="preserve">lĩnh. </w:t>
      </w:r>
      <w:r>
        <w:br/>
      </w:r>
      <w:r>
        <w:rPr>
          <w:b/>
        </w:rPr>
        <w:t xml:space="preserve">tướng </w:t>
      </w:r>
      <w:r>
        <w:rPr>
          <w:b/>
        </w:rPr>
        <w:t xml:space="preserve">mạo </w:t>
      </w:r>
      <w:r>
        <w:rPr>
          <w:i/>
        </w:rPr>
        <w:t xml:space="preserve">danh từ </w:t>
      </w:r>
      <w:r>
        <w:t xml:space="preserve">Vẻ </w:t>
      </w:r>
      <w:r>
        <w:t xml:space="preserve">mặt </w:t>
      </w:r>
      <w:r>
        <w:t xml:space="preserve">và </w:t>
      </w:r>
      <w:r>
        <w:t xml:space="preserve">dáng </w:t>
      </w:r>
      <w:r>
        <w:t xml:space="preserve">người. </w:t>
      </w:r>
      <w:r>
        <w:rPr>
          <w:i/>
        </w:rPr>
        <w:t xml:space="preserve">Tướng </w:t>
      </w:r>
      <w:r>
        <w:rPr>
          <w:i/>
        </w:rPr>
        <w:t xml:space="preserve">mạo </w:t>
      </w:r>
      <w:r>
        <w:rPr>
          <w:i/>
        </w:rPr>
        <w:t xml:space="preserve">đi </w:t>
      </w:r>
      <w:r>
        <w:t xml:space="preserve">thường. </w:t>
      </w:r>
      <w:r>
        <w:br/>
      </w:r>
      <w:r>
        <w:rPr>
          <w:b/>
        </w:rPr>
        <w:t xml:space="preserve">tướng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một </w:t>
      </w:r>
      <w:r>
        <w:t xml:space="preserve">cách </w:t>
      </w:r>
      <w:r>
        <w:t xml:space="preserve">tôn </w:t>
      </w:r>
      <w:r>
        <w:t xml:space="preserve">kính </w:t>
      </w:r>
      <w:r>
        <w:t xml:space="preserve">vị </w:t>
      </w:r>
      <w:r>
        <w:t xml:space="preserve">tướng </w:t>
      </w:r>
      <w:r>
        <w:t xml:space="preserve">chỉ </w:t>
      </w:r>
      <w:r>
        <w:t xml:space="preserve">huy </w:t>
      </w:r>
      <w:r>
        <w:rPr>
          <w:i/>
        </w:rPr>
        <w:t xml:space="preserve">thời </w:t>
      </w:r>
      <w:r>
        <w:t xml:space="preserve">trước. </w:t>
      </w:r>
      <w:r>
        <w:br/>
      </w:r>
      <w:r>
        <w:rPr>
          <w:b/>
        </w:rPr>
        <w:t xml:space="preserve">tướng </w:t>
      </w:r>
      <w:r>
        <w:rPr>
          <w:b/>
        </w:rPr>
        <w:t xml:space="preserve">quốc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Tể </w:t>
      </w:r>
      <w:r>
        <w:t xml:space="preserve">tướng. </w:t>
      </w:r>
      <w:r>
        <w:br/>
      </w:r>
      <w:r>
        <w:rPr>
          <w:b/>
        </w:rPr>
        <w:t xml:space="preserve">tướng </w:t>
      </w:r>
      <w:r>
        <w:rPr>
          <w:b/>
        </w:rPr>
        <w:t xml:space="preserve">sĩ, </w:t>
      </w:r>
      <w:r>
        <w:rPr>
          <w:i/>
        </w:rPr>
        <w:t xml:space="preserve">danh từ </w:t>
      </w:r>
      <w:r>
        <w:t xml:space="preserve">(cũ). </w:t>
      </w:r>
      <w:r>
        <w:t xml:space="preserve">Tướng </w:t>
      </w:r>
      <w:r>
        <w:t xml:space="preserve">và </w:t>
      </w:r>
      <w:r>
        <w:t xml:space="preserve">nói </w:t>
      </w:r>
      <w:r>
        <w:t xml:space="preserve">chung </w:t>
      </w:r>
      <w:r>
        <w:t xml:space="preserve">những </w:t>
      </w:r>
      <w:r>
        <w:rPr>
          <w:i/>
        </w:rPr>
        <w:t xml:space="preserve">người </w:t>
      </w:r>
      <w:r>
        <w:t xml:space="preserve">chỉ </w:t>
      </w:r>
      <w:r>
        <w:t xml:space="preserve">huy, </w:t>
      </w:r>
      <w:r>
        <w:t xml:space="preserve">cùng </w:t>
      </w:r>
      <w:r>
        <w:t xml:space="preserve">với </w:t>
      </w:r>
      <w:r>
        <w:t xml:space="preserve">binh </w:t>
      </w:r>
      <w:r>
        <w:t xml:space="preserve">lính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Các </w:t>
      </w:r>
      <w:r>
        <w:t xml:space="preserve">tướng </w:t>
      </w:r>
      <w:r>
        <w:t xml:space="preserve">sĩ </w:t>
      </w:r>
      <w:r>
        <w:t xml:space="preserve">trận </w:t>
      </w:r>
      <w:r>
        <w:t xml:space="preserve">uong. </w:t>
      </w:r>
      <w:r>
        <w:br/>
      </w:r>
      <w:r>
        <w:rPr>
          <w:b/>
        </w:rPr>
        <w:t xml:space="preserve">tướng </w:t>
      </w:r>
      <w:r>
        <w:rPr>
          <w:b/>
        </w:rPr>
        <w:t xml:space="preserve">sĩ,d. </w:t>
      </w:r>
      <w:r>
        <w:t xml:space="preserve">(cũ; </w:t>
      </w:r>
      <w:r>
        <w:t xml:space="preserve">ít dùng). </w:t>
      </w:r>
      <w:r>
        <w:t xml:space="preserve">Thầy </w:t>
      </w:r>
      <w:r>
        <w:t xml:space="preserve">tướng. </w:t>
      </w:r>
      <w:r>
        <w:br/>
      </w:r>
      <w:r>
        <w:rPr>
          <w:b/>
        </w:rPr>
        <w:t xml:space="preserve">tướng </w:t>
      </w:r>
      <w:r>
        <w:rPr>
          <w:b/>
        </w:rPr>
        <w:t xml:space="preserve">soái </w:t>
      </w:r>
      <w:r>
        <w:rPr>
          <w:i/>
        </w:rPr>
        <w:t xml:space="preserve">danh từ </w:t>
      </w:r>
      <w:r>
        <w:t xml:space="preserve">(cũ). </w:t>
      </w:r>
      <w:r>
        <w:t xml:space="preserve">Như </w:t>
      </w:r>
      <w:r>
        <w:t xml:space="preserve">tướng </w:t>
      </w:r>
      <w:r>
        <w:t xml:space="preserve">lĩnh. </w:t>
      </w:r>
      <w:r>
        <w:br/>
      </w:r>
      <w:r>
        <w:rPr>
          <w:b/>
        </w:rPr>
        <w:t xml:space="preserve">tướng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Thuật </w:t>
      </w:r>
      <w:r>
        <w:t xml:space="preserve">xem </w:t>
      </w:r>
      <w:r>
        <w:t xml:space="preserve">tướng </w:t>
      </w:r>
      <w:r>
        <w:t xml:space="preserve">và </w:t>
      </w:r>
      <w:r>
        <w:t xml:space="preserve">xem </w:t>
      </w:r>
      <w:r>
        <w:t xml:space="preserve">số </w:t>
      </w:r>
      <w:r>
        <w:t xml:space="preserve">để </w:t>
      </w:r>
      <w:r>
        <w:t xml:space="preserve">đoán </w:t>
      </w:r>
      <w:r>
        <w:t xml:space="preserve">vận </w:t>
      </w:r>
      <w:r>
        <w:t xml:space="preserve">mệnh </w:t>
      </w:r>
      <w:r>
        <w:t xml:space="preserve">con </w:t>
      </w:r>
      <w:r>
        <w:t xml:space="preserve">người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tướng </w:t>
      </w:r>
      <w:r>
        <w:rPr>
          <w:b/>
        </w:rPr>
        <w:t xml:space="preserve">tá, </w:t>
      </w:r>
      <w:r>
        <w:rPr>
          <w:i/>
        </w:rPr>
        <w:t xml:space="preserve">danh từ </w:t>
      </w:r>
      <w:r>
        <w:t xml:space="preserve">Cấp </w:t>
      </w:r>
      <w:r>
        <w:t xml:space="preserve">tướng </w:t>
      </w:r>
      <w:r>
        <w:t xml:space="preserve">và </w:t>
      </w:r>
      <w:r>
        <w:t xml:space="preserve">cấp </w:t>
      </w:r>
      <w:r>
        <w:t xml:space="preserve">tá, </w:t>
      </w:r>
      <w:r>
        <w:t xml:space="preserve">các </w:t>
      </w:r>
      <w:r>
        <w:t xml:space="preserve">sĩ </w:t>
      </w:r>
      <w:r>
        <w:t xml:space="preserve">quan </w:t>
      </w:r>
      <w:r>
        <w:t xml:space="preserve">cao </w:t>
      </w:r>
      <w:r>
        <w:t xml:space="preserve">cấp </w:t>
      </w:r>
      <w:r>
        <w:t xml:space="preserve">của </w:t>
      </w:r>
      <w:r>
        <w:t xml:space="preserve">quân </w:t>
      </w:r>
      <w:r>
        <w:t xml:space="preserve">đội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tướng </w:t>
      </w:r>
      <w:r>
        <w:rPr>
          <w:b/>
        </w:rPr>
        <w:t xml:space="preserve">tá; </w:t>
      </w:r>
      <w:r>
        <w:rPr>
          <w:i/>
        </w:rPr>
        <w:t xml:space="preserve">danh từ </w:t>
      </w:r>
      <w:r>
        <w:t xml:space="preserve">(phương ngữ). </w:t>
      </w:r>
      <w:r>
        <w:t xml:space="preserve">Tướng </w:t>
      </w:r>
      <w:r>
        <w:t xml:space="preserve">mạo. </w:t>
      </w:r>
      <w:r>
        <w:t xml:space="preserve">Một </w:t>
      </w:r>
      <w:r>
        <w:t xml:space="preserve">người </w:t>
      </w:r>
      <w:r>
        <w:t xml:space="preserve">tướng </w:t>
      </w:r>
      <w:r>
        <w:rPr>
          <w:i/>
        </w:rPr>
        <w:t xml:space="preserve">tá </w:t>
      </w:r>
      <w:r>
        <w:rPr>
          <w:i/>
        </w:rPr>
        <w:t xml:space="preserve">hung </w:t>
      </w:r>
      <w:r>
        <w:t xml:space="preserve">dữ. </w:t>
      </w:r>
      <w:r>
        <w:br/>
      </w:r>
      <w:r>
        <w:rPr>
          <w:b/>
        </w:rPr>
        <w:t xml:space="preserve">tướng </w:t>
      </w:r>
      <w:r>
        <w:rPr>
          <w:b/>
        </w:rPr>
        <w:t xml:space="preserve">thuật </w:t>
      </w:r>
      <w:r>
        <w:rPr>
          <w:i/>
        </w:rPr>
        <w:t xml:space="preserve">danh từ </w:t>
      </w:r>
      <w:r>
        <w:t xml:space="preserve">(cũ). </w:t>
      </w:r>
      <w:r>
        <w:rPr>
          <w:i/>
        </w:rPr>
        <w:t xml:space="preserve">Thuật </w:t>
      </w:r>
      <w:r>
        <w:t xml:space="preserve">xem </w:t>
      </w:r>
      <w:r>
        <w:t xml:space="preserve">tướng. </w:t>
      </w:r>
      <w:r>
        <w:br/>
      </w:r>
      <w:r>
        <w:rPr>
          <w:b/>
        </w:rPr>
        <w:t xml:space="preserve">tượng,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úd.). </w:t>
      </w:r>
      <w:r>
        <w:t xml:space="preserve">Voi. </w:t>
      </w:r>
      <w:r>
        <w:rPr>
          <w:b/>
        </w:rPr>
        <w:t xml:space="preserve">2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quân </w:t>
      </w:r>
      <w:r>
        <w:t xml:space="preserve">trong </w:t>
      </w:r>
      <w:r>
        <w:t xml:space="preserve">cờ </w:t>
      </w:r>
      <w:r>
        <w:t xml:space="preserve">tướng </w:t>
      </w:r>
      <w:r>
        <w:t xml:space="preserve">hay </w:t>
      </w:r>
      <w:r>
        <w:t xml:space="preserve">trong </w:t>
      </w:r>
      <w:r>
        <w:t xml:space="preserve">bài </w:t>
      </w:r>
      <w:r>
        <w:t xml:space="preserve">tam </w:t>
      </w:r>
      <w:r>
        <w:t xml:space="preserve">cúc, </w:t>
      </w:r>
      <w:r>
        <w:t xml:space="preserve">bài </w:t>
      </w:r>
      <w:r>
        <w:t xml:space="preserve">tứ </w:t>
      </w:r>
      <w:r>
        <w:t xml:space="preserve">sắc. </w:t>
      </w:r>
      <w:r>
        <w:rPr>
          <w:i/>
        </w:rPr>
        <w:t xml:space="preserve">Lên </w:t>
      </w:r>
      <w:r>
        <w:t xml:space="preserve">tượng. </w:t>
      </w:r>
      <w:r>
        <w:br/>
      </w:r>
      <w:r>
        <w:rPr>
          <w:b/>
        </w:rPr>
        <w:t xml:space="preserve">tượng, </w:t>
      </w:r>
      <w:r>
        <w:rPr>
          <w:i/>
        </w:rPr>
        <w:t xml:space="preserve">danh từ </w:t>
      </w:r>
      <w:r>
        <w:t xml:space="preserve">Hình </w:t>
      </w:r>
      <w:r>
        <w:t xml:space="preserve">khối </w:t>
      </w:r>
      <w:r>
        <w:t xml:space="preserve">nổi </w:t>
      </w:r>
      <w:r>
        <w:t xml:space="preserve">trong </w:t>
      </w:r>
      <w:r>
        <w:t xml:space="preserve">không </w:t>
      </w:r>
      <w:r>
        <w:t xml:space="preserve">gian </w:t>
      </w:r>
      <w:r>
        <w:t xml:space="preserve">tạo </w:t>
      </w:r>
      <w:r>
        <w:t xml:space="preserve">nên </w:t>
      </w:r>
      <w:r>
        <w:t xml:space="preserve">bằng </w:t>
      </w:r>
      <w:r>
        <w:t xml:space="preserve">một </w:t>
      </w:r>
      <w:r>
        <w:t xml:space="preserve">chất </w:t>
      </w:r>
      <w:r>
        <w:t xml:space="preserve">liệu </w:t>
      </w:r>
      <w:r>
        <w:t xml:space="preserve">rắn </w:t>
      </w:r>
      <w:r>
        <w:t xml:space="preserve">để </w:t>
      </w:r>
      <w:r>
        <w:t xml:space="preserve">mô </w:t>
      </w:r>
      <w:r>
        <w:t xml:space="preserve">tả </w:t>
      </w:r>
      <w:r>
        <w:t xml:space="preserve">người </w:t>
      </w:r>
      <w:r>
        <w:t xml:space="preserve">hay </w:t>
      </w:r>
      <w:r>
        <w:t xml:space="preserve">vật. </w:t>
      </w:r>
      <w:r>
        <w:rPr>
          <w:i/>
        </w:rPr>
        <w:t xml:space="preserve">Tạc </w:t>
      </w:r>
      <w:r>
        <w:t xml:space="preserve">tượng. </w:t>
      </w:r>
      <w:r>
        <w:t xml:space="preserve">Đứng </w:t>
      </w:r>
      <w:r>
        <w:t xml:space="preserve">ngay </w:t>
      </w:r>
      <w:r>
        <w:rPr>
          <w:i/>
        </w:rPr>
        <w:t xml:space="preserve">như </w:t>
      </w:r>
      <w:r>
        <w:t xml:space="preserve">tượng </w:t>
      </w:r>
      <w:r>
        <w:t xml:space="preserve">gỗ. </w:t>
      </w:r>
      <w:r>
        <w:t xml:space="preserve">Pho </w:t>
      </w:r>
      <w:r>
        <w:t xml:space="preserve">tượng </w:t>
      </w:r>
      <w:r>
        <w:rPr>
          <w:i/>
        </w:rPr>
        <w:t xml:space="preserve">đồng. </w:t>
      </w:r>
      <w:r>
        <w:br/>
      </w:r>
      <w:r>
        <w:rPr>
          <w:b/>
        </w:rPr>
        <w:t xml:space="preserve">tượng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Quân </w:t>
      </w:r>
      <w:r>
        <w:t xml:space="preserve">cưỡi </w:t>
      </w:r>
      <w:r>
        <w:t xml:space="preserve">voi </w:t>
      </w:r>
      <w:r>
        <w:t xml:space="preserve">chiến </w:t>
      </w:r>
      <w:r>
        <w:t xml:space="preserve">đấu, </w:t>
      </w:r>
      <w:r>
        <w:t xml:space="preserve">thời </w:t>
      </w:r>
      <w:r>
        <w:t xml:space="preserve">xưa. </w:t>
      </w:r>
      <w:r>
        <w:t xml:space="preserve">Đội </w:t>
      </w:r>
      <w:r>
        <w:t xml:space="preserve">tượng </w:t>
      </w:r>
      <w:r>
        <w:t xml:space="preserve">binh. </w:t>
      </w:r>
      <w:r>
        <w:br/>
      </w:r>
      <w:r>
        <w:rPr>
          <w:b/>
        </w:rPr>
        <w:t xml:space="preserve">tượng </w:t>
      </w:r>
      <w:r>
        <w:rPr>
          <w:b/>
        </w:rPr>
        <w:t xml:space="preserve">đài </w:t>
      </w:r>
      <w:r>
        <w:rPr>
          <w:i/>
        </w:rPr>
        <w:t xml:space="preserve">danh từ </w:t>
      </w:r>
      <w:r>
        <w:t xml:space="preserve">Tượng </w:t>
      </w:r>
      <w:r>
        <w:t xml:space="preserve">lớn </w:t>
      </w:r>
      <w:r>
        <w:t xml:space="preserve">đặt </w:t>
      </w:r>
      <w:r>
        <w:t xml:space="preserve">tại </w:t>
      </w:r>
      <w:r>
        <w:t xml:space="preserve">địa </w:t>
      </w:r>
      <w:r>
        <w:t xml:space="preserve">điểm </w:t>
      </w:r>
      <w:r>
        <w:t xml:space="preserve">thích </w:t>
      </w:r>
      <w:r>
        <w:t xml:space="preserve">đáng </w:t>
      </w:r>
      <w:r>
        <w:t xml:space="preserve">để </w:t>
      </w:r>
      <w:r>
        <w:t xml:space="preserve">biểu </w:t>
      </w:r>
      <w:r>
        <w:t xml:space="preserve">trưng </w:t>
      </w:r>
      <w:r>
        <w:t xml:space="preserve">cho </w:t>
      </w:r>
      <w:r>
        <w:t xml:space="preserve">một </w:t>
      </w:r>
      <w:r>
        <w:t xml:space="preserve">dân </w:t>
      </w:r>
      <w:r>
        <w:t xml:space="preserve">tộc, </w:t>
      </w:r>
      <w:r>
        <w:t xml:space="preserve">một </w:t>
      </w:r>
      <w:r>
        <w:t xml:space="preserve">địa </w:t>
      </w:r>
      <w:r>
        <w:t xml:space="preserve">phương, </w:t>
      </w:r>
      <w:r>
        <w:t xml:space="preserve">đánh </w:t>
      </w:r>
      <w:r>
        <w:t xml:space="preserve">dấu </w:t>
      </w:r>
      <w:r>
        <w:t xml:space="preserve">một </w:t>
      </w:r>
      <w:r>
        <w:t xml:space="preserve">sự </w:t>
      </w:r>
      <w:r>
        <w:t xml:space="preserve">kiện </w:t>
      </w:r>
      <w:r>
        <w:t xml:space="preserve">lịch </w:t>
      </w:r>
      <w:r>
        <w:t xml:space="preserve">sử </w:t>
      </w:r>
      <w:r>
        <w:t xml:space="preserve">hoặc </w:t>
      </w:r>
      <w:r>
        <w:t xml:space="preserve">tưởng </w:t>
      </w:r>
      <w:r>
        <w:t xml:space="preserve">niệm </w:t>
      </w:r>
      <w:r>
        <w:t xml:space="preserve">những </w:t>
      </w:r>
      <w:r>
        <w:t xml:space="preserve">người </w:t>
      </w:r>
      <w:r>
        <w:t xml:space="preserve">có </w:t>
      </w:r>
      <w:r>
        <w:t xml:space="preserve">công </w:t>
      </w:r>
      <w:r>
        <w:t xml:space="preserve">lao. </w:t>
      </w:r>
      <w:r>
        <w:t xml:space="preserve">Tượng </w:t>
      </w:r>
      <w:r>
        <w:t xml:space="preserve">đài </w:t>
      </w:r>
      <w:r>
        <w:t xml:space="preserve">Quang </w:t>
      </w:r>
      <w:r>
        <w:t xml:space="preserve">Trung. </w:t>
      </w:r>
      <w:r>
        <w:br/>
      </w:r>
      <w:r>
        <w:rPr>
          <w:b/>
        </w:rPr>
        <w:t xml:space="preserve">tượng </w:t>
      </w:r>
      <w:r>
        <w:rPr>
          <w:b/>
        </w:rPr>
        <w:t xml:space="preserve">hình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Hình </w:t>
      </w:r>
      <w:r>
        <w:t xml:space="preserve">thành </w:t>
      </w:r>
      <w:r>
        <w:t xml:space="preserve">một </w:t>
      </w:r>
      <w:r>
        <w:t xml:space="preserve">cách </w:t>
      </w:r>
      <w:r>
        <w:t xml:space="preserve">cụ </w:t>
      </w:r>
      <w:r>
        <w:t xml:space="preserve">thể. </w:t>
      </w:r>
      <w:r>
        <w:rPr>
          <w:b/>
        </w:rPr>
        <w:t xml:space="preserve">2 </w:t>
      </w:r>
      <w:r>
        <w:t xml:space="preserve">(Từ)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gợi </w:t>
      </w:r>
      <w:r>
        <w:t xml:space="preserve">lên </w:t>
      </w:r>
      <w:r>
        <w:t xml:space="preserve">những </w:t>
      </w:r>
      <w:r>
        <w:t xml:space="preserve">hình </w:t>
      </w:r>
      <w:r>
        <w:t xml:space="preserve">ảnh, </w:t>
      </w:r>
      <w:r>
        <w:t xml:space="preserve">dáng </w:t>
      </w:r>
      <w:r>
        <w:t xml:space="preserve">điệu, </w:t>
      </w:r>
      <w:r>
        <w:t xml:space="preserve">dáng </w:t>
      </w:r>
      <w:r>
        <w:t xml:space="preserve">vẻ </w:t>
      </w:r>
      <w:r>
        <w:t xml:space="preserve">cụ </w:t>
      </w:r>
      <w:r>
        <w:t xml:space="preserve">thể. </w:t>
      </w:r>
      <w:r>
        <w:t xml:space="preserve">"Lung </w:t>
      </w:r>
      <w:r>
        <w:rPr>
          <w:i/>
        </w:rPr>
        <w:t xml:space="preserve">linh", </w:t>
      </w:r>
      <w:r>
        <w:rPr>
          <w:i/>
        </w:rPr>
        <w:t xml:space="preserve">"nguây </w:t>
      </w:r>
      <w:r>
        <w:rPr>
          <w:i/>
        </w:rPr>
        <w:t xml:space="preserve">nguấy", </w:t>
      </w:r>
      <w:r>
        <w:t xml:space="preserve">"nem </w:t>
      </w:r>
      <w:r>
        <w:t xml:space="preserve">nép" </w:t>
      </w:r>
      <w:r>
        <w:t xml:space="preserve">là </w:t>
      </w:r>
      <w:r>
        <w:t xml:space="preserve">những </w:t>
      </w:r>
      <w:r>
        <w:t xml:space="preserve">từ </w:t>
      </w:r>
      <w:r>
        <w:t xml:space="preserve">tượng </w:t>
      </w:r>
      <w:r>
        <w:t xml:space="preserve">hình </w:t>
      </w:r>
      <w:r>
        <w:t xml:space="preserve">trong </w:t>
      </w:r>
      <w:r>
        <w:t xml:space="preserve">tiếng </w:t>
      </w:r>
      <w:r>
        <w:t xml:space="preserve">Việt. </w:t>
      </w:r>
      <w:r>
        <w:rPr>
          <w:b/>
        </w:rPr>
        <w:t xml:space="preserve">3 </w:t>
      </w:r>
      <w:r>
        <w:t xml:space="preserve">Có </w:t>
      </w:r>
      <w:r>
        <w:t xml:space="preserve">những </w:t>
      </w:r>
      <w:r>
        <w:t xml:space="preserve">nét </w:t>
      </w:r>
      <w:r>
        <w:t xml:space="preserve">mô </w:t>
      </w:r>
      <w:r>
        <w:t xml:space="preserve">phỏng </w:t>
      </w:r>
      <w:r>
        <w:t xml:space="preserve">theo </w:t>
      </w:r>
      <w:r>
        <w:t xml:space="preserve">hình </w:t>
      </w:r>
      <w:r>
        <w:t xml:space="preserve">dáng </w:t>
      </w:r>
      <w:r>
        <w:t xml:space="preserve">sự </w:t>
      </w:r>
      <w:r>
        <w:t xml:space="preserve">vật </w:t>
      </w:r>
      <w:r>
        <w:t xml:space="preserve">(một </w:t>
      </w:r>
      <w:r>
        <w:t xml:space="preserve">kiểu </w:t>
      </w:r>
      <w:r>
        <w:t xml:space="preserve">cấu </w:t>
      </w:r>
      <w:r>
        <w:t xml:space="preserve">tạo </w:t>
      </w:r>
      <w:r>
        <w:t xml:space="preserve">chữ </w:t>
      </w:r>
      <w:r>
        <w:t xml:space="preserve">viết). </w:t>
      </w:r>
      <w:r>
        <w:t xml:space="preserve">Chữ </w:t>
      </w:r>
      <w:r>
        <w:t xml:space="preserve">Ai </w:t>
      </w:r>
      <w:r>
        <w:rPr>
          <w:i/>
        </w:rPr>
        <w:t xml:space="preserve">Cập </w:t>
      </w:r>
      <w:r>
        <w:rPr>
          <w:i/>
        </w:rPr>
        <w:t xml:space="preserve">cố </w:t>
      </w:r>
      <w:r>
        <w:rPr>
          <w:i/>
        </w:rPr>
        <w:t xml:space="preserve">là </w:t>
      </w:r>
      <w:r>
        <w:t xml:space="preserve">một </w:t>
      </w:r>
      <w:r>
        <w:t xml:space="preserve">thứ </w:t>
      </w:r>
      <w:r>
        <w:t xml:space="preserve">chữ </w:t>
      </w:r>
      <w:r>
        <w:t xml:space="preserve">tượng </w:t>
      </w:r>
      <w:r>
        <w:t xml:space="preserve">hình. </w:t>
      </w:r>
      <w:r>
        <w:t xml:space="preserve">Phép </w:t>
      </w:r>
      <w:r>
        <w:t xml:space="preserve">tượng </w:t>
      </w:r>
      <w:r>
        <w:t xml:space="preserve">hình </w:t>
      </w:r>
      <w:r>
        <w:t xml:space="preserve">trong </w:t>
      </w:r>
      <w:r>
        <w:rPr>
          <w:i/>
        </w:rPr>
        <w:t xml:space="preserve">chữ </w:t>
      </w:r>
      <w:r>
        <w:rPr>
          <w:i/>
        </w:rPr>
        <w:t xml:space="preserve">Hán.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