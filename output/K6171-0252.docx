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gậy </w:t>
      </w:r>
      <w:r>
        <w:rPr>
          <w:b/>
        </w:rPr>
        <w:t xml:space="preserve">gộc </w:t>
      </w:r>
      <w:r>
        <w:rPr>
          <w:i/>
        </w:rPr>
        <w:t xml:space="preserve">danh từ </w:t>
      </w:r>
      <w:r>
        <w:t xml:space="preserve">Gậy </w:t>
      </w:r>
      <w:r>
        <w:t xml:space="preserve">dùng </w:t>
      </w:r>
      <w:r>
        <w:t xml:space="preserve">để </w:t>
      </w:r>
      <w:r>
        <w:t xml:space="preserve">đánh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Dùng </w:t>
      </w:r>
      <w:r>
        <w:rPr>
          <w:i/>
        </w:rPr>
        <w:t xml:space="preserve">gậy </w:t>
      </w:r>
      <w:r>
        <w:rPr>
          <w:i/>
        </w:rPr>
        <w:t xml:space="preserve">gộc </w:t>
      </w:r>
      <w:r>
        <w:t xml:space="preserve">đánh </w:t>
      </w:r>
      <w:r>
        <w:rPr>
          <w:i/>
        </w:rPr>
        <w:t xml:space="preserve">cướp. </w:t>
      </w:r>
      <w:r>
        <w:br/>
      </w:r>
      <w:r>
        <w:rPr>
          <w:b/>
        </w:rPr>
        <w:t xml:space="preserve">gậy </w:t>
      </w:r>
      <w:r>
        <w:rPr>
          <w:b/>
        </w:rPr>
        <w:t xml:space="preserve">ông </w:t>
      </w:r>
      <w:r>
        <w:rPr>
          <w:b/>
        </w:rPr>
        <w:t xml:space="preserve">đập </w:t>
      </w:r>
      <w:r>
        <w:rPr>
          <w:b/>
        </w:rPr>
        <w:t xml:space="preserve">lưng </w:t>
      </w:r>
      <w:r>
        <w:rPr>
          <w:b/>
        </w:rPr>
        <w:t xml:space="preserve">ông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thủ </w:t>
      </w:r>
      <w:r>
        <w:t xml:space="preserve">đoạn </w:t>
      </w:r>
      <w:r>
        <w:t xml:space="preserve">của </w:t>
      </w:r>
      <w:r>
        <w:t xml:space="preserve">mình </w:t>
      </w:r>
      <w:r>
        <w:t xml:space="preserve">nhằm </w:t>
      </w:r>
      <w:r>
        <w:t xml:space="preserve">làm </w:t>
      </w:r>
      <w:r>
        <w:t xml:space="preserve">hại </w:t>
      </w:r>
      <w:r>
        <w:t xml:space="preserve">người </w:t>
      </w:r>
      <w:r>
        <w:t xml:space="preserve">khác, </w:t>
      </w:r>
      <w:r>
        <w:t xml:space="preserve">lại </w:t>
      </w:r>
      <w:r>
        <w:t xml:space="preserve">gây </w:t>
      </w:r>
      <w:r>
        <w:t xml:space="preserve">hại </w:t>
      </w:r>
      <w:r>
        <w:t xml:space="preserve">cho </w:t>
      </w:r>
      <w:r>
        <w:t xml:space="preserve">chính </w:t>
      </w:r>
      <w:r>
        <w:t xml:space="preserve">mình. </w:t>
      </w:r>
      <w:r>
        <w:br/>
      </w:r>
      <w:r>
        <w:rPr>
          <w:b/>
        </w:rPr>
        <w:t xml:space="preserve">gậy </w:t>
      </w:r>
      <w:r>
        <w:rPr>
          <w:b/>
        </w:rPr>
        <w:t xml:space="preserve">tày </w:t>
      </w:r>
      <w:r>
        <w:rPr>
          <w:i/>
        </w:rPr>
        <w:t xml:space="preserve">xem </w:t>
      </w:r>
      <w:r>
        <w:t xml:space="preserve">gậy </w:t>
      </w:r>
      <w:r>
        <w:rPr>
          <w:i/>
        </w:rPr>
        <w:t xml:space="preserve">tây. </w:t>
      </w:r>
      <w:r>
        <w:br/>
      </w:r>
      <w:r>
        <w:rPr>
          <w:b/>
        </w:rPr>
        <w:t xml:space="preserve">gậy </w:t>
      </w:r>
      <w:r>
        <w:rPr>
          <w:b/>
        </w:rPr>
        <w:t xml:space="preserve">tẩy </w:t>
      </w:r>
      <w:r>
        <w:rPr>
          <w:i/>
        </w:rPr>
        <w:t xml:space="preserve">danh từ </w:t>
      </w:r>
      <w:r>
        <w:t xml:space="preserve">Gậy </w:t>
      </w:r>
      <w:r>
        <w:t xml:space="preserve">lớn, </w:t>
      </w:r>
      <w:r>
        <w:t xml:space="preserve">hai </w:t>
      </w:r>
      <w:r>
        <w:t xml:space="preserve">đầu </w:t>
      </w:r>
      <w:r>
        <w:t xml:space="preserve">bằng </w:t>
      </w:r>
      <w:r>
        <w:t xml:space="preserve">nhau, </w:t>
      </w:r>
      <w:r>
        <w:t xml:space="preserve">dùng </w:t>
      </w:r>
      <w:r>
        <w:t xml:space="preserve">làm </w:t>
      </w:r>
      <w:r>
        <w:t xml:space="preserve">khí </w:t>
      </w:r>
      <w:r>
        <w:t xml:space="preserve">giới. </w:t>
      </w:r>
      <w:r>
        <w:br/>
      </w:r>
      <w:r>
        <w:rPr>
          <w:b/>
        </w:rPr>
        <w:t xml:space="preserve">GDP </w:t>
      </w:r>
      <w:r>
        <w:t xml:space="preserve">(tiếng </w:t>
      </w:r>
      <w:r>
        <w:t xml:space="preserve">Anh </w:t>
      </w:r>
      <w:r>
        <w:rPr>
          <w:i/>
        </w:rPr>
        <w:t xml:space="preserve">Gross </w:t>
      </w:r>
      <w:r>
        <w:t xml:space="preserve">Domestic </w:t>
      </w:r>
      <w:r>
        <w:t xml:space="preserve">Product </w:t>
      </w:r>
      <w:r>
        <w:t xml:space="preserve">"tổng </w:t>
      </w:r>
      <w:r>
        <w:t xml:space="preserve">sản </w:t>
      </w:r>
      <w:r>
        <w:t xml:space="preserve">phẩm </w:t>
      </w:r>
      <w:r>
        <w:t xml:space="preserve">quốc </w:t>
      </w:r>
      <w:r>
        <w:t xml:space="preserve">nội", </w:t>
      </w:r>
      <w:r>
        <w:t xml:space="preserve">viết </w:t>
      </w:r>
      <w:r>
        <w:t xml:space="preserve">tắt). </w:t>
      </w:r>
      <w:r>
        <w:t xml:space="preserve">xem </w:t>
      </w:r>
      <w:r>
        <w:rPr>
          <w:i/>
        </w:rPr>
        <w:t xml:space="preserve">tổng </w:t>
      </w:r>
      <w:r>
        <w:rPr>
          <w:i/>
        </w:rPr>
        <w:t xml:space="preserve">sản </w:t>
      </w:r>
      <w:r>
        <w:rPr>
          <w:i/>
        </w:rPr>
        <w:t xml:space="preserve">phẩm </w:t>
      </w:r>
      <w:r>
        <w:rPr>
          <w:i/>
        </w:rPr>
        <w:t xml:space="preserve">quốc </w:t>
      </w:r>
      <w:r>
        <w:rPr>
          <w:i/>
        </w:rPr>
        <w:t xml:space="preserve">nội. </w:t>
      </w:r>
      <w:r>
        <w:br/>
      </w:r>
      <w:r>
        <w:rPr>
          <w:b/>
        </w:rPr>
        <w:t xml:space="preserve">Ge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gørrmaniu </w:t>
      </w:r>
      <w:r>
        <w:t xml:space="preserve">(gerrman]). </w:t>
      </w:r>
      <w:r>
        <w:t xml:space="preserve">"ge-la-tin" </w:t>
      </w:r>
      <w:r>
        <w:t xml:space="preserve">xem </w:t>
      </w:r>
      <w:r>
        <w:t xml:space="preserve">gelatin. </w:t>
      </w:r>
      <w:r>
        <w:br/>
      </w:r>
      <w:r>
        <w:rPr>
          <w:b/>
        </w:rPr>
        <w:t xml:space="preserve">"ge-ma-ni" </w:t>
      </w:r>
      <w:r>
        <w:rPr>
          <w:i/>
        </w:rPr>
        <w:t xml:space="preserve">xem </w:t>
      </w:r>
      <w:r>
        <w:rPr>
          <w:i/>
        </w:rPr>
        <w:t xml:space="preserve">gemani </w:t>
      </w:r>
      <w:r>
        <w:t xml:space="preserve">(germanium). </w:t>
      </w:r>
      <w:r>
        <w:br/>
      </w:r>
      <w:r>
        <w:rPr>
          <w:b/>
        </w:rPr>
        <w:t xml:space="preserve">gelatin </w:t>
      </w:r>
      <w:r>
        <w:rPr>
          <w:b/>
        </w:rPr>
        <w:t xml:space="preserve">[je-la-tin] </w:t>
      </w:r>
      <w:r>
        <w:rPr>
          <w:i/>
        </w:rPr>
        <w:t xml:space="preserve">danh từ </w:t>
      </w:r>
      <w:r>
        <w:t xml:space="preserve">Chất </w:t>
      </w:r>
      <w:r>
        <w:t xml:space="preserve">trắng </w:t>
      </w:r>
      <w:r>
        <w:t xml:space="preserve">hoặc </w:t>
      </w:r>
      <w:r>
        <w:t xml:space="preserve">vàng </w:t>
      </w:r>
      <w:r>
        <w:t xml:space="preserve">chế </w:t>
      </w:r>
      <w:r>
        <w:t xml:space="preserve">từ </w:t>
      </w:r>
      <w:r>
        <w:t xml:space="preserve">xương </w:t>
      </w:r>
      <w:r>
        <w:t xml:space="preserve">hoặc </w:t>
      </w:r>
      <w:r>
        <w:t xml:space="preserve">da </w:t>
      </w:r>
      <w:r>
        <w:t xml:space="preserve">động </w:t>
      </w:r>
      <w:r>
        <w:t xml:space="preserve">vật, </w:t>
      </w:r>
      <w:r>
        <w:t xml:space="preserve">dùng </w:t>
      </w:r>
      <w:r>
        <w:t xml:space="preserve">làm </w:t>
      </w:r>
      <w:r>
        <w:t xml:space="preserve">keo </w:t>
      </w:r>
      <w:r>
        <w:t xml:space="preserve">dán, </w:t>
      </w:r>
      <w:r>
        <w:t xml:space="preserve">chế </w:t>
      </w:r>
      <w:r>
        <w:t xml:space="preserve">phim </w:t>
      </w:r>
      <w:r>
        <w:t xml:space="preserve">và </w:t>
      </w:r>
      <w:r>
        <w:t xml:space="preserve">giấy </w:t>
      </w:r>
      <w:r>
        <w:t xml:space="preserve">ảnh. </w:t>
      </w:r>
      <w:r>
        <w:br/>
      </w:r>
      <w:r>
        <w:rPr>
          <w:b/>
        </w:rPr>
        <w:t xml:space="preserve">gemani </w:t>
      </w:r>
      <w:r>
        <w:rPr>
          <w:b/>
        </w:rPr>
        <w:t xml:space="preserve">[je-ma-ni] </w:t>
      </w:r>
      <w:r>
        <w:rPr>
          <w:i/>
        </w:rPr>
        <w:t xml:space="preserve">xem </w:t>
      </w:r>
      <w:r>
        <w:t xml:space="preserve">germanium. </w:t>
      </w:r>
      <w:r>
        <w:br/>
      </w:r>
      <w:r>
        <w:rPr>
          <w:b/>
        </w:rPr>
        <w:t xml:space="preserve">gen </w:t>
      </w:r>
      <w:r>
        <w:rPr>
          <w:b/>
        </w:rPr>
        <w:t xml:space="preserve">[jen]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phân </w:t>
      </w:r>
      <w:r>
        <w:t xml:space="preserve">bố </w:t>
      </w:r>
      <w:r>
        <w:t xml:space="preserve">trên </w:t>
      </w:r>
      <w:r>
        <w:t xml:space="preserve">các </w:t>
      </w:r>
      <w:r>
        <w:t xml:space="preserve">nhiễm </w:t>
      </w:r>
      <w:r>
        <w:t xml:space="preserve">sắc </w:t>
      </w:r>
      <w:r>
        <w:t xml:space="preserve">thể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chặt </w:t>
      </w:r>
      <w:r>
        <w:t xml:space="preserve">chẽ </w:t>
      </w:r>
      <w:r>
        <w:t xml:space="preserve">với </w:t>
      </w:r>
      <w:r>
        <w:t xml:space="preserve">sự </w:t>
      </w:r>
      <w:r>
        <w:t xml:space="preserve">di </w:t>
      </w:r>
      <w:r>
        <w:t xml:space="preserve">truyền </w:t>
      </w:r>
      <w:r>
        <w:t xml:space="preserve">ở </w:t>
      </w:r>
      <w:r>
        <w:t xml:space="preserve">sinh </w:t>
      </w:r>
      <w:r>
        <w:t xml:space="preserve">vật. </w:t>
      </w:r>
      <w:r>
        <w:br/>
      </w:r>
      <w:r>
        <w:rPr>
          <w:b/>
        </w:rPr>
        <w:t xml:space="preserve">germanium </w:t>
      </w:r>
      <w:r>
        <w:rPr>
          <w:b/>
        </w:rPr>
        <w:t xml:space="preserve">[jéc-ma-ni-um] </w:t>
      </w:r>
      <w:r>
        <w:rPr>
          <w:i/>
        </w:rPr>
        <w:t xml:space="preserve">cũng viết </w:t>
      </w:r>
      <w:r>
        <w:t xml:space="preserve">gemani. </w:t>
      </w:r>
      <w:r>
        <w:t xml:space="preserve">danh từ </w:t>
      </w:r>
      <w:r>
        <w:t xml:space="preserve">Kim </w:t>
      </w:r>
      <w:r>
        <w:t xml:space="preserve">loại </w:t>
      </w:r>
      <w:r>
        <w:t xml:space="preserve">hiếm, </w:t>
      </w:r>
      <w:r>
        <w:t xml:space="preserve">có </w:t>
      </w:r>
      <w:r>
        <w:t xml:space="preserve">tính </w:t>
      </w:r>
      <w:r>
        <w:t xml:space="preserve">bán </w:t>
      </w:r>
      <w:r>
        <w:t xml:space="preserve">dẫn, </w:t>
      </w:r>
      <w:r>
        <w:t xml:space="preserve">thường </w:t>
      </w:r>
      <w:r>
        <w:t xml:space="preserve">dùng </w:t>
      </w:r>
      <w:r>
        <w:t xml:space="preserve">chế </w:t>
      </w:r>
      <w:r>
        <w:t xml:space="preserve">tạo </w:t>
      </w:r>
      <w:r>
        <w:t xml:space="preserve">đèn </w:t>
      </w:r>
      <w:r>
        <w:t xml:space="preserve">điod, </w:t>
      </w:r>
      <w:r>
        <w:t xml:space="preserve">transistor, </w:t>
      </w:r>
      <w:r>
        <w:t xml:space="preserve">v.v. </w:t>
      </w:r>
      <w:r>
        <w:br/>
      </w:r>
      <w:r>
        <w:rPr>
          <w:b/>
        </w:rPr>
        <w:t xml:space="preserve">ghe,d. </w:t>
      </w:r>
      <w:r>
        <w:t xml:space="preserve">(phương ngữ). </w:t>
      </w:r>
      <w:r>
        <w:t xml:space="preserve">Thuyền </w:t>
      </w:r>
      <w:r>
        <w:t xml:space="preserve">gỗ </w:t>
      </w:r>
      <w:r>
        <w:t xml:space="preserve">có </w:t>
      </w:r>
      <w:r>
        <w:t xml:space="preserve">mui. </w:t>
      </w:r>
      <w:r>
        <w:br/>
      </w:r>
      <w:r>
        <w:rPr>
          <w:b/>
        </w:rPr>
        <w:t xml:space="preserve">ghe,t. </w:t>
      </w:r>
      <w:r>
        <w:t xml:space="preserve">(cũ). </w:t>
      </w:r>
      <w:r>
        <w:t xml:space="preserve">Nhiều, </w:t>
      </w:r>
      <w:r>
        <w:rPr>
          <w:i/>
        </w:rPr>
        <w:t xml:space="preserve">lắm. </w:t>
      </w:r>
      <w:r>
        <w:t xml:space="preserve">Ghe </w:t>
      </w:r>
      <w:r>
        <w:t xml:space="preserve">phen. </w:t>
      </w:r>
      <w:r>
        <w:br/>
      </w:r>
      <w:r>
        <w:rPr>
          <w:b/>
        </w:rPr>
        <w:t xml:space="preserve">ghe </w:t>
      </w:r>
      <w:r>
        <w:rPr>
          <w:b/>
        </w:rPr>
        <w:t xml:space="preserve">bản </w:t>
      </w:r>
      <w:r>
        <w:rPr>
          <w:b/>
        </w:rPr>
        <w:t xml:space="preserve">lồng </w:t>
      </w:r>
      <w:r>
        <w:rPr>
          <w:i/>
        </w:rPr>
        <w:t xml:space="preserve">danh từ </w:t>
      </w:r>
      <w:r>
        <w:t xml:space="preserve">Thuyền </w:t>
      </w:r>
      <w:r>
        <w:t xml:space="preserve">có </w:t>
      </w:r>
      <w:r>
        <w:t xml:space="preserve">mui </w:t>
      </w:r>
      <w:r>
        <w:t xml:space="preserve">vuông </w:t>
      </w:r>
      <w:r>
        <w:t xml:space="preserve">dùng </w:t>
      </w:r>
      <w:r>
        <w:t xml:space="preserve">để </w:t>
      </w:r>
      <w:r>
        <w:t xml:space="preserve">đi </w:t>
      </w:r>
      <w:r>
        <w:t xml:space="preserve">trên </w:t>
      </w:r>
      <w:r>
        <w:t xml:space="preserve">sông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địa </w:t>
      </w:r>
      <w:r>
        <w:t xml:space="preserve">phương. </w:t>
      </w:r>
      <w:r>
        <w:br/>
      </w:r>
      <w:r>
        <w:rPr>
          <w:b/>
        </w:rPr>
        <w:t xml:space="preserve">ghe </w:t>
      </w:r>
      <w:r>
        <w:rPr>
          <w:b/>
        </w:rPr>
        <w:t xml:space="preserve">bầu </w:t>
      </w:r>
      <w:r>
        <w:rPr>
          <w:i/>
        </w:rPr>
        <w:t xml:space="preserve">danh từ </w:t>
      </w:r>
      <w:r>
        <w:t xml:space="preserve">Thuyền </w:t>
      </w:r>
      <w:r>
        <w:t xml:space="preserve">lớn, </w:t>
      </w:r>
      <w:r>
        <w:t xml:space="preserve">hình </w:t>
      </w:r>
      <w:r>
        <w:t xml:space="preserve">quả </w:t>
      </w:r>
      <w:r>
        <w:t xml:space="preserve">dưa, </w:t>
      </w:r>
      <w:r>
        <w:t xml:space="preserve">mũi </w:t>
      </w:r>
      <w:r>
        <w:t xml:space="preserve">cao, </w:t>
      </w:r>
      <w:r>
        <w:t xml:space="preserve">chạy </w:t>
      </w:r>
      <w:r>
        <w:t xml:space="preserve">bằng </w:t>
      </w:r>
      <w:r>
        <w:t xml:space="preserve">buồm, </w:t>
      </w:r>
      <w:r>
        <w:t xml:space="preserve">dùng </w:t>
      </w:r>
      <w:r>
        <w:t xml:space="preserve">để </w:t>
      </w:r>
      <w:r>
        <w:t xml:space="preserve">đi </w:t>
      </w:r>
      <w:r>
        <w:t xml:space="preserve">biển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địa </w:t>
      </w:r>
      <w:r>
        <w:t xml:space="preserve">phương. </w:t>
      </w:r>
      <w:r>
        <w:br/>
      </w:r>
      <w:r>
        <w:rPr>
          <w:b/>
        </w:rPr>
        <w:t xml:space="preserve">ghe </w:t>
      </w:r>
      <w:r>
        <w:rPr>
          <w:b/>
        </w:rPr>
        <w:t xml:space="preserve">chài </w:t>
      </w:r>
      <w:r>
        <w:rPr>
          <w:i/>
        </w:rPr>
        <w:t xml:space="preserve">danh từ </w:t>
      </w:r>
      <w:r>
        <w:t xml:space="preserve">Thuyền </w:t>
      </w:r>
      <w:r>
        <w:t xml:space="preserve">lớn </w:t>
      </w:r>
      <w:r>
        <w:t xml:space="preserve">không </w:t>
      </w:r>
      <w:r>
        <w:t xml:space="preserve">có </w:t>
      </w:r>
      <w:r>
        <w:t xml:space="preserve">buồm, </w:t>
      </w:r>
      <w:r>
        <w:t xml:space="preserve">được </w:t>
      </w:r>
      <w:r>
        <w:t xml:space="preserve">kéo </w:t>
      </w:r>
      <w:r>
        <w:t xml:space="preserve">dắt </w:t>
      </w:r>
      <w:r>
        <w:t xml:space="preserve">hoặc </w:t>
      </w:r>
      <w:r>
        <w:t xml:space="preserve">chạy </w:t>
      </w:r>
      <w:r>
        <w:t xml:space="preserve">bằng </w:t>
      </w:r>
      <w:r>
        <w:t xml:space="preserve">máy, </w:t>
      </w:r>
      <w:r>
        <w:t xml:space="preserve">dùng </w:t>
      </w:r>
      <w:r>
        <w:t xml:space="preserve">để </w:t>
      </w:r>
      <w:r>
        <w:t xml:space="preserve">đi </w:t>
      </w:r>
      <w:r>
        <w:t xml:space="preserve">trong </w:t>
      </w:r>
      <w:r>
        <w:t xml:space="preserve">sông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địa </w:t>
      </w:r>
      <w:r>
        <w:t xml:space="preserve">phương. </w:t>
      </w:r>
      <w:r>
        <w:br/>
      </w:r>
      <w:r>
        <w:rPr>
          <w:b/>
        </w:rPr>
        <w:t xml:space="preserve">ghe </w:t>
      </w:r>
      <w:r>
        <w:rPr>
          <w:b/>
        </w:rPr>
        <w:t xml:space="preserve">cộ </w:t>
      </w:r>
      <w:r>
        <w:rPr>
          <w:i/>
        </w:rPr>
        <w:t xml:space="preserve">danh từ </w:t>
      </w:r>
      <w:r>
        <w:t xml:space="preserve">(phương ngữ). </w:t>
      </w:r>
      <w:r>
        <w:t xml:space="preserve">Thuyền </w:t>
      </w:r>
      <w:r>
        <w:t xml:space="preserve">bè. </w:t>
      </w:r>
      <w:r>
        <w:br/>
      </w:r>
      <w:r>
        <w:rPr>
          <w:b/>
        </w:rPr>
        <w:t xml:space="preserve">ghe </w:t>
      </w:r>
      <w:r>
        <w:rPr>
          <w:b/>
        </w:rPr>
        <w:t xml:space="preserve">cửa </w:t>
      </w:r>
      <w:r>
        <w:rPr>
          <w:i/>
        </w:rPr>
        <w:t xml:space="preserve">danh từ </w:t>
      </w:r>
      <w:r>
        <w:t xml:space="preserve">Thuyền </w:t>
      </w:r>
      <w:r>
        <w:t xml:space="preserve">gỗ, </w:t>
      </w:r>
      <w:r>
        <w:t xml:space="preserve">mũi </w:t>
      </w:r>
      <w:r>
        <w:t xml:space="preserve">và </w:t>
      </w:r>
      <w:r>
        <w:t xml:space="preserve">lái </w:t>
      </w:r>
      <w:r>
        <w:t xml:space="preserve">nhọn, </w:t>
      </w:r>
      <w:r>
        <w:t xml:space="preserve">dùng </w:t>
      </w:r>
      <w:r>
        <w:t xml:space="preserve">để </w:t>
      </w:r>
      <w:r>
        <w:t xml:space="preserve">đi </w:t>
      </w:r>
      <w:r>
        <w:t xml:space="preserve">vùng </w:t>
      </w:r>
      <w:r>
        <w:t xml:space="preserve">ven </w:t>
      </w:r>
      <w:r>
        <w:t xml:space="preserve">biển, </w:t>
      </w:r>
      <w:r>
        <w:t xml:space="preserve">cửa </w:t>
      </w:r>
      <w:r>
        <w:t xml:space="preserve">sông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địa </w:t>
      </w:r>
      <w:r>
        <w:t xml:space="preserve">phương. </w:t>
      </w:r>
      <w:r>
        <w:br/>
      </w:r>
      <w:r>
        <w:rPr>
          <w:b/>
        </w:rPr>
        <w:t xml:space="preserve">ghe </w:t>
      </w:r>
      <w:r>
        <w:rPr>
          <w:b/>
        </w:rPr>
        <w:t xml:space="preserve">lườn </w:t>
      </w:r>
      <w:r>
        <w:rPr>
          <w:i/>
        </w:rPr>
        <w:t xml:space="preserve">danh từ </w:t>
      </w:r>
      <w:r>
        <w:t xml:space="preserve">Thuyền </w:t>
      </w:r>
      <w:r>
        <w:t xml:space="preserve">độc </w:t>
      </w:r>
      <w:r>
        <w:t xml:space="preserve">mộc, </w:t>
      </w:r>
      <w:r>
        <w:t xml:space="preserve">dùng </w:t>
      </w:r>
      <w:r>
        <w:t xml:space="preserve">để </w:t>
      </w:r>
      <w:r>
        <w:t xml:space="preserve">chuyên </w:t>
      </w:r>
      <w:r>
        <w:t xml:space="preserve">chở </w:t>
      </w:r>
      <w:r>
        <w:t xml:space="preserve">trong </w:t>
      </w:r>
      <w:r>
        <w:t xml:space="preserve">kênh, </w:t>
      </w:r>
      <w:r>
        <w:t xml:space="preserve">lạch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địa </w:t>
      </w:r>
      <w:r>
        <w:t xml:space="preserve">phương. </w:t>
      </w:r>
      <w:r>
        <w:br/>
      </w:r>
      <w:r>
        <w:rPr>
          <w:b/>
        </w:rPr>
        <w:t xml:space="preserve">ghè,d. </w:t>
      </w:r>
      <w:r>
        <w:t xml:space="preserve">(phương ngữ). </w:t>
      </w:r>
      <w:r>
        <w:t xml:space="preserve">Chum. </w:t>
      </w:r>
      <w:r>
        <w:br/>
      </w:r>
      <w:r>
        <w:rPr>
          <w:b/>
        </w:rPr>
        <w:t xml:space="preserve">ghò;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Đập </w:t>
      </w:r>
      <w:r>
        <w:t xml:space="preserve">vào </w:t>
      </w:r>
      <w:r>
        <w:t xml:space="preserve">mép </w:t>
      </w:r>
      <w:r>
        <w:t xml:space="preserve">hoặc </w:t>
      </w:r>
      <w:r>
        <w:t xml:space="preserve">cạnh </w:t>
      </w:r>
      <w:r>
        <w:t xml:space="preserve">vật </w:t>
      </w:r>
      <w:r>
        <w:t xml:space="preserve">rắn </w:t>
      </w:r>
      <w:r>
        <w:t xml:space="preserve">cho </w:t>
      </w:r>
      <w:r>
        <w:t xml:space="preserve">vỡ </w:t>
      </w:r>
      <w:r>
        <w:t xml:space="preserve">hoặc </w:t>
      </w:r>
      <w:r>
        <w:t xml:space="preserve">mẻ </w:t>
      </w:r>
      <w:r>
        <w:t xml:space="preserve">dần. </w:t>
      </w:r>
      <w:r>
        <w:t xml:space="preserve">Ghò </w:t>
      </w:r>
      <w:r>
        <w:t xml:space="preserve">mảnh </w:t>
      </w:r>
      <w:r>
        <w:t xml:space="preserve">ngói. </w:t>
      </w:r>
      <w:r>
        <w:rPr>
          <w:i/>
        </w:rPr>
        <w:t xml:space="preserve">Công </w:t>
      </w:r>
      <w:r>
        <w:t xml:space="preserve">cụ </w:t>
      </w:r>
      <w:r>
        <w:t xml:space="preserve">bằng </w:t>
      </w:r>
      <w:r>
        <w:rPr>
          <w:i/>
        </w:rPr>
        <w:t xml:space="preserve">đá </w:t>
      </w:r>
      <w:r>
        <w:rPr>
          <w:i/>
        </w:rPr>
        <w:t xml:space="preserve">đẽo, </w:t>
      </w:r>
      <w:r>
        <w:rPr>
          <w:i/>
        </w:rPr>
        <w:t xml:space="preserve">đá </w:t>
      </w:r>
      <w:r>
        <w:t xml:space="preserve">ghò </w:t>
      </w:r>
      <w:r>
        <w:rPr>
          <w:i/>
        </w:rPr>
        <w:t xml:space="preserve">của </w:t>
      </w:r>
      <w:r>
        <w:rPr>
          <w:i/>
        </w:rPr>
        <w:t xml:space="preserve">người </w:t>
      </w:r>
      <w:r>
        <w:t xml:space="preserve">nguyên </w:t>
      </w:r>
      <w:r>
        <w:t xml:space="preserve">thuỷ. </w:t>
      </w:r>
      <w:r>
        <w:rPr>
          <w:b/>
        </w:rPr>
        <w:t xml:space="preserve">2 </w:t>
      </w:r>
      <w:r>
        <w:t xml:space="preserve">(thông tục). </w:t>
      </w:r>
      <w:r>
        <w:rPr>
          <w:i/>
        </w:rPr>
        <w:t xml:space="preserve">Đập, </w:t>
      </w:r>
      <w:r>
        <w:t xml:space="preserve">đánh </w:t>
      </w:r>
      <w:r>
        <w:t xml:space="preserve">nhiều </w:t>
      </w:r>
      <w:r>
        <w:rPr>
          <w:i/>
        </w:rPr>
        <w:t xml:space="preserve">cái </w:t>
      </w:r>
      <w:r>
        <w:t xml:space="preserve">liên </w:t>
      </w:r>
      <w:r>
        <w:t xml:space="preserve">tiếp, </w:t>
      </w:r>
      <w:r>
        <w:t xml:space="preserve">làm </w:t>
      </w:r>
      <w:r>
        <w:t xml:space="preserve">cho </w:t>
      </w:r>
      <w:r>
        <w:t xml:space="preserve">đau. </w:t>
      </w:r>
      <w:r>
        <w:t xml:space="preserve">Ghè </w:t>
      </w:r>
      <w:r>
        <w:t xml:space="preserve">cho </w:t>
      </w:r>
      <w:r>
        <w:rPr>
          <w:i/>
        </w:rPr>
        <w:t xml:space="preserve">một </w:t>
      </w:r>
      <w:r>
        <w:rPr>
          <w:i/>
        </w:rPr>
        <w:t xml:space="preserve">trận. </w:t>
      </w:r>
      <w:r>
        <w:br/>
      </w:r>
      <w:r>
        <w:rPr>
          <w:b/>
        </w:rPr>
        <w:t xml:space="preserve">ghè,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Cạy </w:t>
      </w:r>
      <w:r>
        <w:t xml:space="preserve">ra. </w:t>
      </w:r>
      <w:r>
        <w:t xml:space="preserve">Ghò </w:t>
      </w:r>
      <w:r>
        <w:t xml:space="preserve">răng </w:t>
      </w:r>
      <w:r>
        <w:rPr>
          <w:i/>
        </w:rPr>
        <w:t xml:space="preserve">ra </w:t>
      </w:r>
      <w:r>
        <w:rPr>
          <w:i/>
        </w:rPr>
        <w:t xml:space="preserve">đổ </w:t>
      </w:r>
      <w:r>
        <w:rPr>
          <w:i/>
        </w:rPr>
        <w:t xml:space="preserve">thuốc </w:t>
      </w:r>
      <w:r>
        <w:t xml:space="preserve">ghẻ, </w:t>
      </w:r>
      <w:r>
        <w:t xml:space="preserve">danh từ </w:t>
      </w:r>
      <w:r>
        <w:rPr>
          <w:b/>
        </w:rPr>
        <w:t xml:space="preserve">1 </w:t>
      </w:r>
      <w:r>
        <w:t xml:space="preserve">Bệnh </w:t>
      </w:r>
      <w:r>
        <w:t xml:space="preserve">lây </w:t>
      </w:r>
      <w:r>
        <w:t xml:space="preserve">ngoài </w:t>
      </w:r>
      <w:r>
        <w:t xml:space="preserve">da </w:t>
      </w:r>
      <w:r>
        <w:t xml:space="preserve">do </w:t>
      </w:r>
      <w:r>
        <w:t xml:space="preserve">một </w:t>
      </w:r>
      <w:r>
        <w:t xml:space="preserve">động </w:t>
      </w:r>
      <w:r>
        <w:t xml:space="preserve">vật </w:t>
      </w:r>
      <w:r>
        <w:t xml:space="preserve">kí </w:t>
      </w:r>
      <w:r>
        <w:t xml:space="preserve">sinh </w:t>
      </w:r>
      <w:r>
        <w:t xml:space="preserve">rất </w:t>
      </w:r>
      <w:r>
        <w:t xml:space="preserve">nhỏ </w:t>
      </w:r>
      <w:r>
        <w:t xml:space="preserve">gây </w:t>
      </w:r>
      <w:r>
        <w:t xml:space="preserve">ra, </w:t>
      </w:r>
      <w:r>
        <w:t xml:space="preserve">làm </w:t>
      </w:r>
      <w:r>
        <w:t xml:space="preserve">nổi </w:t>
      </w:r>
      <w:r>
        <w:t xml:space="preserve">mụn </w:t>
      </w:r>
      <w:r>
        <w:t xml:space="preserve">nhỏ </w:t>
      </w:r>
      <w:r>
        <w:t xml:space="preserve">rất </w:t>
      </w:r>
      <w:r>
        <w:t xml:space="preserve">ngứa. </w:t>
      </w:r>
      <w:r>
        <w:rPr>
          <w:i/>
        </w:rPr>
        <w:t xml:space="preserve">Lây </w:t>
      </w:r>
      <w:r>
        <w:t xml:space="preserve">ghẻ. </w:t>
      </w:r>
      <w:r>
        <w:rPr>
          <w:i/>
        </w:rPr>
        <w:t xml:space="preserve">Gãi </w:t>
      </w:r>
      <w:r>
        <w:t xml:space="preserve">ghẻ. </w:t>
      </w:r>
      <w:r>
        <w:rPr>
          <w:b/>
        </w:rPr>
        <w:t xml:space="preserve">2 </w:t>
      </w:r>
      <w:r>
        <w:t xml:space="preserve">Gút </w:t>
      </w:r>
      <w:r>
        <w:t xml:space="preserve">bắn </w:t>
      </w:r>
      <w:r>
        <w:t xml:space="preserve">trong </w:t>
      </w:r>
      <w:r>
        <w:t xml:space="preserve">sợi. </w:t>
      </w:r>
      <w:r>
        <w:t xml:space="preserve">Gỡ </w:t>
      </w:r>
      <w:r>
        <w:t xml:space="preserve">ghẻ </w:t>
      </w:r>
      <w:r>
        <w:rPr>
          <w:i/>
        </w:rPr>
        <w:t xml:space="preserve">tơ. </w:t>
      </w:r>
      <w:r>
        <w:t xml:space="preserve">Vải </w:t>
      </w:r>
      <w:r>
        <w:t xml:space="preserve">có </w:t>
      </w:r>
      <w:r>
        <w:t xml:space="preserve">ghế. </w:t>
      </w:r>
      <w:r>
        <w:br/>
      </w:r>
      <w:r>
        <w:rPr>
          <w:b/>
        </w:rPr>
        <w:t xml:space="preserve">ghỏ,t.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t xml:space="preserve">sau </w:t>
      </w:r>
      <w:r>
        <w:t xml:space="preserve">danh từ). </w:t>
      </w:r>
      <w:r>
        <w:t xml:space="preserve">Có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ruột </w:t>
      </w:r>
      <w:r>
        <w:t xml:space="preserve">thịt </w:t>
      </w:r>
      <w:r>
        <w:t xml:space="preserve">nhưng </w:t>
      </w:r>
      <w:r>
        <w:t xml:space="preserve">được </w:t>
      </w:r>
      <w:r>
        <w:t xml:space="preserve">coi </w:t>
      </w:r>
      <w:r>
        <w:t xml:space="preserve">như </w:t>
      </w:r>
      <w:r>
        <w:t xml:space="preserve">là </w:t>
      </w:r>
      <w:r>
        <w:t xml:space="preserve">mẹ </w:t>
      </w:r>
      <w:r>
        <w:t xml:space="preserve">con, </w:t>
      </w:r>
      <w:r>
        <w:t xml:space="preserve">cha </w:t>
      </w:r>
      <w:r>
        <w:t xml:space="preserve">con, </w:t>
      </w:r>
      <w:r>
        <w:t xml:space="preserve">giữa </w:t>
      </w:r>
      <w:r>
        <w:t xml:space="preserve">một </w:t>
      </w:r>
      <w:r>
        <w:t xml:space="preserve">người </w:t>
      </w:r>
      <w:r>
        <w:t xml:space="preserve">và </w:t>
      </w:r>
      <w:r>
        <w:t xml:space="preserve">con </w:t>
      </w:r>
      <w:r>
        <w:t xml:space="preserve">riêng </w:t>
      </w:r>
      <w:r>
        <w:t xml:space="preserve">của </w:t>
      </w:r>
      <w:r>
        <w:t xml:space="preserve">chồng </w:t>
      </w:r>
      <w:r>
        <w:t xml:space="preserve">mình </w:t>
      </w:r>
      <w:r>
        <w:t xml:space="preserve">với </w:t>
      </w:r>
      <w:r>
        <w:t xml:space="preserve">người </w:t>
      </w:r>
      <w:r>
        <w:t xml:space="preserve">vợ </w:t>
      </w:r>
      <w:r>
        <w:t xml:space="preserve">trước, </w:t>
      </w:r>
      <w:r>
        <w:t xml:space="preserve">hay </w:t>
      </w:r>
      <w:r>
        <w:t xml:space="preserve">là </w:t>
      </w:r>
      <w:r>
        <w:t xml:space="preserve">con </w:t>
      </w:r>
      <w:r>
        <w:t xml:space="preserve">riêng </w:t>
      </w:r>
      <w:r>
        <w:t xml:space="preserve">của </w:t>
      </w:r>
      <w:r>
        <w:t xml:space="preserve">vợ </w:t>
      </w:r>
      <w:r>
        <w:t xml:space="preserve">mình </w:t>
      </w:r>
      <w:r>
        <w:t xml:space="preserve">với </w:t>
      </w:r>
      <w:r>
        <w:t xml:space="preserve">người </w:t>
      </w:r>
      <w:r>
        <w:t xml:space="preserve">chồng </w:t>
      </w:r>
      <w:r>
        <w:t xml:space="preserve">trước. </w:t>
      </w:r>
      <w:r>
        <w:t xml:space="preserve">Mẹ </w:t>
      </w:r>
      <w:r>
        <w:rPr>
          <w:i/>
        </w:rPr>
        <w:t xml:space="preserve">ghẻ. </w:t>
      </w:r>
      <w:r>
        <w:t xml:space="preserve">Cha </w:t>
      </w:r>
      <w:r>
        <w:rPr>
          <w:i/>
        </w:rPr>
        <w:t xml:space="preserve">ghẻ. </w:t>
      </w:r>
      <w:r>
        <w:t xml:space="preserve">Thương </w:t>
      </w:r>
      <w:r>
        <w:rPr>
          <w:i/>
        </w:rPr>
        <w:t xml:space="preserve">chồng </w:t>
      </w:r>
      <w:r>
        <w:rPr>
          <w:i/>
        </w:rPr>
        <w:t xml:space="preserve">phải </w:t>
      </w:r>
      <w:r>
        <w:t xml:space="preserve">bồng </w:t>
      </w:r>
      <w:r>
        <w:t xml:space="preserve">con </w:t>
      </w:r>
      <w:r>
        <w:t xml:space="preserve">ghẻ </w:t>
      </w:r>
      <w:r>
        <w:t xml:space="preserve">(tục ngữ). </w:t>
      </w:r>
      <w:r>
        <w:br/>
      </w:r>
      <w:r>
        <w:rPr>
          <w:b/>
        </w:rPr>
        <w:t xml:space="preserve">ghẻ </w:t>
      </w:r>
      <w:r>
        <w:rPr>
          <w:b/>
        </w:rPr>
        <w:t xml:space="preserve">lạnh </w:t>
      </w:r>
      <w:r>
        <w:rPr>
          <w:i/>
        </w:rPr>
        <w:t xml:space="preserve">động từ </w:t>
      </w:r>
      <w:r>
        <w:t xml:space="preserve">Tỏ </w:t>
      </w:r>
      <w:r>
        <w:t xml:space="preserve">ra </w:t>
      </w:r>
      <w:r>
        <w:t xml:space="preserve">lạnh </w:t>
      </w:r>
      <w:r>
        <w:t xml:space="preserve">nhạt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hằng </w:t>
      </w:r>
      <w:r>
        <w:t xml:space="preserve">ngày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lẽ </w:t>
      </w:r>
      <w:r>
        <w:t xml:space="preserve">ra </w:t>
      </w:r>
      <w:r>
        <w:t xml:space="preserve">là </w:t>
      </w:r>
      <w:r>
        <w:t xml:space="preserve">thân </w:t>
      </w:r>
      <w:r>
        <w:t xml:space="preserve">thiết, </w:t>
      </w:r>
      <w:r>
        <w:t xml:space="preserve">gần </w:t>
      </w:r>
      <w:r>
        <w:t xml:space="preserve">gũi. </w:t>
      </w:r>
      <w:r>
        <w:t xml:space="preserve">Ghế </w:t>
      </w:r>
      <w:r>
        <w:rPr>
          <w:i/>
        </w:rPr>
        <w:t xml:space="preserve">Lạnh </w:t>
      </w:r>
      <w:r>
        <w:t xml:space="preserve">với </w:t>
      </w:r>
      <w:r>
        <w:t xml:space="preserve">uợ </w:t>
      </w:r>
      <w:r>
        <w:t xml:space="preserve">con. </w:t>
      </w:r>
      <w:r>
        <w:br/>
      </w:r>
      <w:r>
        <w:rPr>
          <w:b/>
        </w:rPr>
        <w:t xml:space="preserve">ghẻ </w:t>
      </w:r>
      <w:r>
        <w:rPr>
          <w:b/>
        </w:rPr>
        <w:t xml:space="preserve">lở </w:t>
      </w:r>
      <w:r>
        <w:rPr>
          <w:i/>
        </w:rPr>
        <w:t xml:space="preserve">danh từ </w:t>
      </w:r>
      <w:r>
        <w:t xml:space="preserve">Bệnh </w:t>
      </w:r>
      <w:r>
        <w:t xml:space="preserve">ghẻ </w:t>
      </w:r>
      <w:r>
        <w:t xml:space="preserve">và </w:t>
      </w:r>
      <w:r>
        <w:t xml:space="preserve">bệnh </w:t>
      </w:r>
      <w:r>
        <w:t xml:space="preserve">lở </w:t>
      </w:r>
      <w:r>
        <w:t xml:space="preserve">làm </w:t>
      </w:r>
      <w:r>
        <w:t xml:space="preserve">nổi </w:t>
      </w:r>
      <w:r>
        <w:t xml:space="preserve">mụn </w:t>
      </w:r>
      <w:r>
        <w:t xml:space="preserve">có </w:t>
      </w:r>
      <w:r>
        <w:t xml:space="preserve">mủ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ghẻ </w:t>
      </w:r>
      <w:r>
        <w:rPr>
          <w:b/>
        </w:rPr>
        <w:t xml:space="preserve">ruồi </w:t>
      </w:r>
      <w:r>
        <w:rPr>
          <w:i/>
        </w:rPr>
        <w:t xml:space="preserve">danh từ </w:t>
      </w:r>
      <w:r>
        <w:t xml:space="preserve">Loại </w:t>
      </w:r>
      <w:r>
        <w:t xml:space="preserve">ghẻ </w:t>
      </w:r>
      <w:r>
        <w:t xml:space="preserve">ban </w:t>
      </w:r>
      <w:r>
        <w:t xml:space="preserve">đầu </w:t>
      </w:r>
      <w:r>
        <w:t xml:space="preserve">nổi </w:t>
      </w:r>
      <w:r>
        <w:t xml:space="preserve">mụn </w:t>
      </w:r>
      <w:r>
        <w:t xml:space="preserve">nhỏ </w:t>
      </w:r>
      <w:r>
        <w:t xml:space="preserve">có </w:t>
      </w:r>
      <w:r>
        <w:t xml:space="preserve">nước, </w:t>
      </w:r>
      <w:r>
        <w:t xml:space="preserve">đầu </w:t>
      </w:r>
      <w:r>
        <w:t xml:space="preserve">có </w:t>
      </w:r>
      <w:r>
        <w:t xml:space="preserve">chấm </w:t>
      </w:r>
      <w:r>
        <w:t xml:space="preserve">đen, </w:t>
      </w:r>
      <w:r>
        <w:t xml:space="preserve">rất </w:t>
      </w:r>
      <w:r>
        <w:t xml:space="preserve">ngứa, </w:t>
      </w:r>
      <w:r>
        <w:t xml:space="preserve">thường </w:t>
      </w:r>
      <w:r>
        <w:t xml:space="preserve">phát </w:t>
      </w:r>
      <w:r>
        <w:t xml:space="preserve">trước </w:t>
      </w:r>
      <w:r>
        <w:t xml:space="preserve">ở </w:t>
      </w:r>
      <w:r>
        <w:t xml:space="preserve">hai </w:t>
      </w:r>
      <w:r>
        <w:t xml:space="preserve">bàn </w:t>
      </w:r>
      <w:r>
        <w:t xml:space="preserve">tay. </w:t>
      </w:r>
      <w:r>
        <w:br/>
      </w:r>
      <w:r>
        <w:rPr>
          <w:b/>
        </w:rPr>
        <w:t xml:space="preserve">ghé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Tạm </w:t>
      </w:r>
      <w:r>
        <w:t xml:space="preserve">dừng </w:t>
      </w:r>
      <w:r>
        <w:t xml:space="preserve">lại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ở </w:t>
      </w:r>
      <w:r>
        <w:t xml:space="preserve">nơi </w:t>
      </w:r>
      <w:r>
        <w:t xml:space="preserve">nào </w:t>
      </w:r>
      <w:r>
        <w:t xml:space="preserve">đó,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định, </w:t>
      </w:r>
      <w:r>
        <w:t xml:space="preserve">trên </w:t>
      </w:r>
      <w:r>
        <w:t xml:space="preserve">đường </w:t>
      </w:r>
      <w:r>
        <w:t xml:space="preserve">đi. </w:t>
      </w:r>
      <w:r>
        <w:rPr>
          <w:i/>
        </w:rPr>
        <w:t xml:space="preserve">Ghé </w:t>
      </w:r>
      <w:r>
        <w:t xml:space="preserve">pào </w:t>
      </w:r>
      <w:r>
        <w:t xml:space="preserve">quán </w:t>
      </w:r>
      <w:r>
        <w:t xml:space="preserve">uống </w:t>
      </w:r>
      <w:r>
        <w:t xml:space="preserve">nước. </w:t>
      </w:r>
      <w:r>
        <w:t xml:space="preserve">Ghé </w:t>
      </w:r>
      <w:r>
        <w:rPr>
          <w:i/>
        </w:rPr>
        <w:t xml:space="preserve">thăm. </w:t>
      </w:r>
      <w:r>
        <w:rPr>
          <w:i/>
        </w:rPr>
        <w:t xml:space="preserve">Đi </w:t>
      </w:r>
      <w:r>
        <w:rPr>
          <w:i/>
        </w:rPr>
        <w:t xml:space="preserve">qua, </w:t>
      </w:r>
      <w:r>
        <w:t xml:space="preserve">không </w:t>
      </w:r>
      <w:r>
        <w:t xml:space="preserve">ghé </w:t>
      </w:r>
      <w:r>
        <w:rPr>
          <w:i/>
        </w:rPr>
        <w:t xml:space="preserve">lại. </w:t>
      </w:r>
      <w:r>
        <w:rPr>
          <w:b/>
        </w:rPr>
        <w:t xml:space="preserve">2 </w:t>
      </w:r>
      <w:r>
        <w:t xml:space="preserve">Tạm </w:t>
      </w:r>
      <w:r>
        <w:t xml:space="preserve">nhờ </w:t>
      </w:r>
      <w:r>
        <w:t xml:space="preserve">vào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cùng </w:t>
      </w:r>
      <w:r>
        <w:t xml:space="preserve">với </w:t>
      </w:r>
      <w:r>
        <w:t xml:space="preserve">người </w:t>
      </w:r>
      <w:r>
        <w:t xml:space="preserve">khác, </w:t>
      </w:r>
      <w:r>
        <w:t xml:space="preserve">coi </w:t>
      </w:r>
      <w:r>
        <w:t xml:space="preserve">như </w:t>
      </w:r>
      <w:r>
        <w:t xml:space="preserve">phụ </w:t>
      </w:r>
      <w:r>
        <w:t xml:space="preserve">thêm </w:t>
      </w:r>
      <w:r>
        <w:t xml:space="preserve">vào. </w:t>
      </w:r>
      <w:r>
        <w:t xml:space="preserve">Ngồi </w:t>
      </w:r>
      <w:r>
        <w:t xml:space="preserve">ghé </w:t>
      </w:r>
      <w:r>
        <w:t xml:space="preserve">uào </w:t>
      </w:r>
      <w:r>
        <w:t xml:space="preserve">ghế </w:t>
      </w:r>
      <w:r>
        <w:t xml:space="preserve">bạn. </w:t>
      </w:r>
      <w:r>
        <w:t xml:space="preserve">Ghé </w:t>
      </w:r>
      <w:r>
        <w:t xml:space="preserve">gạo </w:t>
      </w:r>
      <w:r>
        <w:t xml:space="preserve">thổi </w:t>
      </w:r>
      <w:r>
        <w:rPr>
          <w:i/>
        </w:rPr>
        <w:t xml:space="preserve">cơm. </w:t>
      </w:r>
      <w:r>
        <w:rPr>
          <w:b/>
        </w:rPr>
        <w:t xml:space="preserve">3 </w:t>
      </w:r>
      <w:r>
        <w:t xml:space="preserve">Nghiêng </w:t>
      </w:r>
      <w:r>
        <w:t xml:space="preserve">về </w:t>
      </w:r>
      <w:r>
        <w:t xml:space="preserve">một </w:t>
      </w:r>
      <w:r>
        <w:t xml:space="preserve">bên </w:t>
      </w:r>
      <w:r>
        <w:t xml:space="preserve">để </w:t>
      </w:r>
      <w:r>
        <w:t xml:space="preserve">đặt </w:t>
      </w:r>
      <w:r>
        <w:t xml:space="preserve">sát </w:t>
      </w:r>
      <w:r>
        <w:t xml:space="preserve">vào </w:t>
      </w:r>
      <w:r>
        <w:t xml:space="preserve">hoặc </w:t>
      </w:r>
      <w:r>
        <w:t xml:space="preserve">để </w:t>
      </w:r>
      <w:r>
        <w:t xml:space="preserve">hướng </w:t>
      </w:r>
      <w:r>
        <w:t xml:space="preserve">về. </w:t>
      </w:r>
      <w:r>
        <w:rPr>
          <w:i/>
        </w:rPr>
        <w:t xml:space="preserve">Ghé </w:t>
      </w:r>
      <w:r>
        <w:t xml:space="preserve">uai </w:t>
      </w:r>
      <w:r>
        <w:t xml:space="preserve">khiêng. </w:t>
      </w:r>
      <w:r>
        <w:t xml:space="preserve">Ghé </w:t>
      </w:r>
      <w:r>
        <w:t xml:space="preserve">uào </w:t>
      </w:r>
      <w:r>
        <w:rPr>
          <w:i/>
        </w:rPr>
        <w:t xml:space="preserve">tai </w:t>
      </w:r>
      <w:r>
        <w:rPr>
          <w:i/>
        </w:rPr>
        <w:t xml:space="preserve">nói </w:t>
      </w:r>
      <w:r>
        <w:rPr>
          <w:i/>
        </w:rPr>
        <w:t xml:space="preserve">thằm. </w:t>
      </w:r>
      <w:r>
        <w:t xml:space="preserve">Ghé </w:t>
      </w:r>
      <w:r>
        <w:t xml:space="preserve">nón </w:t>
      </w:r>
      <w:r>
        <w:t xml:space="preserve">liếc </w:t>
      </w:r>
      <w:r>
        <w:t xml:space="preserve">nhìn. </w:t>
      </w:r>
      <w:r>
        <w:br/>
      </w:r>
      <w:r>
        <w:rPr>
          <w:b/>
        </w:rPr>
        <w:t xml:space="preserve">ghé </w:t>
      </w:r>
      <w:r>
        <w:rPr>
          <w:b/>
        </w:rPr>
        <w:t xml:space="preserve">gẩm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rPr>
          <w:b/>
        </w:rPr>
        <w:t xml:space="preserve">1 </w:t>
      </w:r>
      <w:r>
        <w:rPr>
          <w:i/>
        </w:rPr>
        <w:t xml:space="preserve">Ghé </w:t>
      </w:r>
      <w:r>
        <w:t xml:space="preserve">qua </w:t>
      </w:r>
      <w:r>
        <w:t xml:space="preserve">trên </w:t>
      </w:r>
      <w:r>
        <w:t xml:space="preserve">đường </w:t>
      </w:r>
      <w:r>
        <w:t xml:space="preserve">đi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Hay </w:t>
      </w:r>
      <w:r>
        <w:rPr>
          <w:i/>
        </w:rPr>
        <w:t xml:space="preserve">ghé </w:t>
      </w:r>
      <w:r>
        <w:rPr>
          <w:i/>
        </w:rPr>
        <w:t xml:space="preserve">gẩm </w:t>
      </w:r>
      <w:r>
        <w:rPr>
          <w:i/>
        </w:rPr>
        <w:t xml:space="preserve">dọc </w:t>
      </w:r>
      <w:r>
        <w:rPr>
          <w:i/>
        </w:rPr>
        <w:t xml:space="preserve">đường. </w:t>
      </w:r>
      <w:r>
        <w:rPr>
          <w:b/>
        </w:rPr>
        <w:t xml:space="preserve">2 </w:t>
      </w:r>
      <w:r>
        <w:rPr>
          <w:i/>
        </w:rPr>
        <w:t xml:space="preserve">Ghé </w:t>
      </w:r>
      <w:r>
        <w:t xml:space="preserve">vào, </w:t>
      </w:r>
      <w:r>
        <w:t xml:space="preserve">tạm </w:t>
      </w:r>
      <w:r>
        <w:t xml:space="preserve">nhờ </w:t>
      </w:r>
      <w:r>
        <w:t xml:space="preserve">vào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Việc </w:t>
      </w:r>
      <w:r>
        <w:rPr>
          <w:i/>
        </w:rPr>
        <w:t xml:space="preserve">làm </w:t>
      </w:r>
      <w:r>
        <w:rPr>
          <w:i/>
        </w:rPr>
        <w:t xml:space="preserve">ghé </w:t>
      </w:r>
      <w:r>
        <w:t xml:space="preserve">gẩm. </w:t>
      </w:r>
      <w:r>
        <w:br/>
      </w:r>
      <w:r>
        <w:rPr>
          <w:b/>
        </w:rPr>
        <w:t xml:space="preserve">ghé </w:t>
      </w:r>
      <w:r>
        <w:rPr>
          <w:b/>
        </w:rPr>
        <w:t xml:space="preserve">lưng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Kề </w:t>
      </w:r>
      <w:r>
        <w:t xml:space="preserve">lưng </w:t>
      </w:r>
      <w:r>
        <w:t xml:space="preserve">vào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rPr>
          <w:i/>
        </w:rPr>
        <w:t xml:space="preserve">Ghé </w:t>
      </w:r>
      <w:r>
        <w:t xml:space="preserve">lưng </w:t>
      </w:r>
      <w:r>
        <w:t xml:space="preserve">cống </w:t>
      </w:r>
      <w:r>
        <w:rPr>
          <w:i/>
        </w:rPr>
        <w:t xml:space="preserve">rạn </w:t>
      </w:r>
      <w:r>
        <w:t xml:space="preserve">nhân. </w:t>
      </w:r>
      <w:r>
        <w:rPr>
          <w:b/>
        </w:rPr>
        <w:t xml:space="preserve">2 </w:t>
      </w:r>
      <w:r>
        <w:t xml:space="preserve">(khẩu ngữ). </w:t>
      </w:r>
      <w:r>
        <w:t xml:space="preserve">Đặt </w:t>
      </w:r>
      <w:r>
        <w:t xml:space="preserve">lưng </w:t>
      </w:r>
      <w:r>
        <w:t xml:space="preserve">xuống </w:t>
      </w:r>
      <w:r>
        <w:t xml:space="preserve">nằm </w:t>
      </w:r>
      <w:r>
        <w:t xml:space="preserve">tạm </w:t>
      </w:r>
      <w:r>
        <w:t xml:space="preserve">một </w:t>
      </w:r>
      <w:r>
        <w:t xml:space="preserve">lúc; </w:t>
      </w:r>
      <w:r>
        <w:t xml:space="preserve">ngả </w:t>
      </w:r>
      <w:r>
        <w:t xml:space="preserve">lưng. </w:t>
      </w:r>
      <w:r>
        <w:rPr>
          <w:i/>
        </w:rPr>
        <w:t xml:space="preserve">Ghé </w:t>
      </w:r>
      <w:r>
        <w:rPr>
          <w:i/>
        </w:rPr>
        <w:t xml:space="preserve">lưng </w:t>
      </w:r>
      <w:r>
        <w:t xml:space="preserve">ít </w:t>
      </w:r>
      <w:r>
        <w:rPr>
          <w:i/>
        </w:rPr>
        <w:t xml:space="preserve">phút </w:t>
      </w:r>
      <w:r>
        <w:t xml:space="preserve">cho </w:t>
      </w:r>
      <w:r>
        <w:rPr>
          <w:i/>
        </w:rPr>
        <w:t xml:space="preserve">đỡ </w:t>
      </w:r>
      <w:r>
        <w:rPr>
          <w:i/>
        </w:rPr>
        <w:t xml:space="preserve">mỏi. </w:t>
      </w:r>
      <w:r>
        <w:br w:type="page"/>
      </w:r>
      <w:r>
        <w:rPr>
          <w:b/>
        </w:rPr>
        <w:t xml:space="preserve">"ghé </w:t>
      </w:r>
      <w:r>
        <w:rPr>
          <w:b/>
        </w:rPr>
        <w:t xml:space="preserve">mắt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Nghiêng </w:t>
      </w:r>
      <w:r>
        <w:t xml:space="preserve">đầu </w:t>
      </w:r>
      <w:r>
        <w:t xml:space="preserve">và </w:t>
      </w:r>
      <w:r>
        <w:t xml:space="preserve">đưa </w:t>
      </w:r>
      <w:r>
        <w:t xml:space="preserve">mắt </w:t>
      </w:r>
      <w:r>
        <w:t xml:space="preserve">nhìn. </w:t>
      </w:r>
      <w:r>
        <w:rPr>
          <w:i/>
        </w:rPr>
        <w:t xml:space="preserve">Ghé </w:t>
      </w:r>
      <w:r>
        <w:rPr>
          <w:i/>
        </w:rPr>
        <w:t xml:space="preserve">mắt </w:t>
      </w:r>
      <w:r>
        <w:rPr>
          <w:i/>
        </w:rPr>
        <w:t xml:space="preserve">nhìn </w:t>
      </w:r>
      <w:r>
        <w:rPr>
          <w:i/>
        </w:rPr>
        <w:t xml:space="preserve">qua </w:t>
      </w:r>
      <w:r>
        <w:t xml:space="preserve">khe </w:t>
      </w:r>
      <w:r>
        <w:rPr>
          <w:i/>
        </w:rPr>
        <w:t xml:space="preserve">cửa. </w:t>
      </w:r>
      <w:r>
        <w:rPr>
          <w:b/>
        </w:rPr>
        <w:t xml:space="preserve">2 </w:t>
      </w:r>
      <w:r>
        <w:t xml:space="preserve">(khẩu ngữ). </w:t>
      </w:r>
      <w:r>
        <w:t xml:space="preserve">Trông </w:t>
      </w:r>
      <w:r>
        <w:t xml:space="preserve">chùng, </w:t>
      </w:r>
      <w:r>
        <w:t xml:space="preserve">thỉnh </w:t>
      </w:r>
      <w:r>
        <w:t xml:space="preserve">thoảng </w:t>
      </w:r>
      <w:r>
        <w:t xml:space="preserve">chú </w:t>
      </w:r>
      <w:r>
        <w:t xml:space="preserve">ý </w:t>
      </w:r>
      <w:r>
        <w:t xml:space="preserve">đến. </w:t>
      </w:r>
      <w:r>
        <w:t xml:space="preserve">Nhờ </w:t>
      </w:r>
      <w:r>
        <w:rPr>
          <w:i/>
        </w:rPr>
        <w:t xml:space="preserve">hàng </w:t>
      </w:r>
      <w:r>
        <w:rPr>
          <w:i/>
        </w:rPr>
        <w:t xml:space="preserve">xóm </w:t>
      </w:r>
      <w:r>
        <w:rPr>
          <w:i/>
        </w:rPr>
        <w:t xml:space="preserve">ghé </w:t>
      </w:r>
      <w:r>
        <w:rPr>
          <w:i/>
        </w:rPr>
        <w:t xml:space="preserve">mắt </w:t>
      </w:r>
      <w:r>
        <w:rPr>
          <w:i/>
        </w:rPr>
        <w:t xml:space="preserve">trông </w:t>
      </w:r>
      <w:r>
        <w:t xml:space="preserve">nhà </w:t>
      </w:r>
      <w:r>
        <w:rPr>
          <w:i/>
        </w:rPr>
        <w:t xml:space="preserve">giúp. </w:t>
      </w:r>
      <w:r>
        <w:rPr>
          <w:i/>
        </w:rPr>
        <w:t xml:space="preserve">Giao </w:t>
      </w:r>
      <w:r>
        <w:rPr>
          <w:i/>
        </w:rPr>
        <w:t xml:space="preserve">uiệc, </w:t>
      </w:r>
      <w:r>
        <w:t xml:space="preserve">nhưng </w:t>
      </w:r>
      <w:r>
        <w:t xml:space="preserve">cũng </w:t>
      </w:r>
      <w:r>
        <w:rPr>
          <w:i/>
        </w:rPr>
        <w:t xml:space="preserve">phải </w:t>
      </w:r>
      <w:r>
        <w:rPr>
          <w:i/>
        </w:rPr>
        <w:t xml:space="preserve">ghé </w:t>
      </w:r>
      <w:r>
        <w:rPr>
          <w:i/>
        </w:rPr>
        <w:t xml:space="preserve">mắt </w:t>
      </w:r>
      <w:r>
        <w:rPr>
          <w:i/>
        </w:rPr>
        <w:t xml:space="preserve">bào. </w:t>
      </w:r>
      <w:r>
        <w:br/>
      </w:r>
      <w:r>
        <w:rPr>
          <w:b/>
        </w:rPr>
        <w:t xml:space="preserve">ghẹ,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gần </w:t>
      </w:r>
      <w:r>
        <w:t xml:space="preserve">giống </w:t>
      </w:r>
      <w:r>
        <w:t xml:space="preserve">như </w:t>
      </w:r>
      <w:r>
        <w:t xml:space="preserve">cua </w:t>
      </w:r>
      <w:r>
        <w:t xml:space="preserve">biển, </w:t>
      </w:r>
      <w:r>
        <w:t xml:space="preserve">vỏ </w:t>
      </w:r>
      <w:r>
        <w:t xml:space="preserve">trắng </w:t>
      </w:r>
      <w:r>
        <w:t xml:space="preserve">có </w:t>
      </w:r>
      <w:r>
        <w:t xml:space="preserve">hoa, </w:t>
      </w:r>
      <w:r>
        <w:t xml:space="preserve">càng </w:t>
      </w:r>
      <w:r>
        <w:t xml:space="preserve">dài. </w:t>
      </w:r>
      <w:r>
        <w:br/>
      </w:r>
      <w:r>
        <w:rPr>
          <w:b/>
        </w:rPr>
        <w:t xml:space="preserve">ghẹ;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động từ </w:t>
      </w:r>
      <w:r>
        <w:t xml:space="preserve">khác).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nhờ </w:t>
      </w:r>
      <w:r>
        <w:rPr>
          <w:i/>
        </w:rPr>
        <w:t xml:space="preserve">vào </w:t>
      </w:r>
      <w:r>
        <w:t xml:space="preserve">người </w:t>
      </w:r>
      <w:r>
        <w:t xml:space="preserve">khác, </w:t>
      </w:r>
      <w:r>
        <w:t xml:space="preserve">nhân </w:t>
      </w:r>
      <w:r>
        <w:t xml:space="preserve">người </w:t>
      </w:r>
      <w:r>
        <w:t xml:space="preserve">ta </w:t>
      </w:r>
      <w:r>
        <w:t xml:space="preserve">đang </w:t>
      </w:r>
      <w:r>
        <w:t xml:space="preserve">làm </w:t>
      </w:r>
      <w:r>
        <w:t xml:space="preserve">mà </w:t>
      </w:r>
      <w:r>
        <w:t xml:space="preserve">xin </w:t>
      </w:r>
      <w:r>
        <w:t xml:space="preserve">được </w:t>
      </w:r>
      <w:r>
        <w:t xml:space="preserve">cùng </w:t>
      </w:r>
      <w:r>
        <w:t xml:space="preserve">làm </w:t>
      </w:r>
      <w:r>
        <w:t xml:space="preserve">để </w:t>
      </w:r>
      <w:r>
        <w:t xml:space="preserve">khỏi </w:t>
      </w:r>
      <w:r>
        <w:t xml:space="preserve">phải </w:t>
      </w:r>
      <w:r>
        <w:t xml:space="preserve">tốn </w:t>
      </w:r>
      <w:r>
        <w:t xml:space="preserve">kém. </w:t>
      </w:r>
      <w:r>
        <w:rPr>
          <w:i/>
        </w:rPr>
        <w:t xml:space="preserve">Ăn </w:t>
      </w:r>
      <w:r>
        <w:rPr>
          <w:i/>
        </w:rPr>
        <w:t xml:space="preserve">ghẹ </w:t>
      </w:r>
      <w:r>
        <w:rPr>
          <w:i/>
        </w:rPr>
        <w:t xml:space="preserve">một </w:t>
      </w:r>
      <w:r>
        <w:rPr>
          <w:i/>
        </w:rPr>
        <w:t xml:space="preserve">bữa. </w:t>
      </w:r>
      <w:r>
        <w:t xml:space="preserve">Đi </w:t>
      </w:r>
      <w:r>
        <w:t xml:space="preserve">ghẹ </w:t>
      </w:r>
      <w:r>
        <w:rPr>
          <w:i/>
        </w:rPr>
        <w:t xml:space="preserve">xe. </w:t>
      </w:r>
      <w:r>
        <w:br/>
      </w:r>
      <w:r>
        <w:rPr>
          <w:b/>
        </w:rPr>
        <w:t xml:space="preserve">ghẹ </w:t>
      </w:r>
      <w:r>
        <w:rPr>
          <w:b/>
        </w:rPr>
        <w:t xml:space="preserve">ổ </w:t>
      </w:r>
      <w:r>
        <w:rPr>
          <w:i/>
        </w:rPr>
        <w:t xml:space="preserve">động từ </w:t>
      </w:r>
      <w:r>
        <w:t xml:space="preserve">(Gà </w:t>
      </w:r>
      <w:r>
        <w:rPr>
          <w:i/>
        </w:rPr>
        <w:t xml:space="preserve">mái) </w:t>
      </w:r>
      <w:r>
        <w:t xml:space="preserve">kêu </w:t>
      </w:r>
      <w:r>
        <w:t xml:space="preserve">những </w:t>
      </w:r>
      <w:r>
        <w:t xml:space="preserve">tiếng </w:t>
      </w:r>
      <w:r>
        <w:t xml:space="preserve">nhỏ </w:t>
      </w:r>
      <w:r>
        <w:t xml:space="preserve">liên </w:t>
      </w:r>
      <w:r>
        <w:t xml:space="preserve">tiếp </w:t>
      </w:r>
      <w:r>
        <w:t xml:space="preserve">khi </w:t>
      </w:r>
      <w:r>
        <w:t xml:space="preserve">sắp </w:t>
      </w:r>
      <w:r>
        <w:t xml:space="preserve">đẻ </w:t>
      </w:r>
      <w:r>
        <w:t xml:space="preserve">lần </w:t>
      </w:r>
      <w:r>
        <w:t xml:space="preserve">đầu </w:t>
      </w:r>
      <w:r>
        <w:t xml:space="preserve">tiên, </w:t>
      </w:r>
      <w:r>
        <w:t xml:space="preserve">đang </w:t>
      </w:r>
      <w:r>
        <w:t xml:space="preserve">muốn </w:t>
      </w:r>
      <w:r>
        <w:t xml:space="preserve">tìm </w:t>
      </w:r>
      <w:r>
        <w:t xml:space="preserve">Ổ. </w:t>
      </w:r>
      <w:r>
        <w:t xml:space="preserve">Gà </w:t>
      </w:r>
      <w:r>
        <w:rPr>
          <w:i/>
        </w:rPr>
        <w:t xml:space="preserve">mái </w:t>
      </w:r>
      <w:r>
        <w:rPr>
          <w:i/>
        </w:rPr>
        <w:t xml:space="preserve">đang </w:t>
      </w:r>
      <w:r>
        <w:rPr>
          <w:i/>
        </w:rPr>
        <w:t xml:space="preserve">ghợ </w:t>
      </w:r>
      <w:r>
        <w:t xml:space="preserve">ổ. </w:t>
      </w:r>
      <w:r>
        <w:br/>
      </w:r>
      <w:r>
        <w:rPr>
          <w:b/>
        </w:rPr>
        <w:t xml:space="preserve">ghém </w:t>
      </w:r>
      <w:r>
        <w:rPr>
          <w:i/>
        </w:rPr>
        <w:t xml:space="preserve">danh từ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t xml:space="preserve">sau </w:t>
      </w:r>
      <w:r>
        <w:t xml:space="preserve">danh từ </w:t>
      </w:r>
      <w:r>
        <w:t xml:space="preserve">động từ). </w:t>
      </w:r>
      <w:r>
        <w:t xml:space="preserve">Rau, </w:t>
      </w:r>
      <w:r>
        <w:t xml:space="preserve">quả </w:t>
      </w:r>
      <w:r>
        <w:t xml:space="preserve">ăn </w:t>
      </w:r>
      <w:r>
        <w:t xml:space="preserve">sống, </w:t>
      </w:r>
      <w:r>
        <w:t xml:space="preserve">dùng </w:t>
      </w:r>
      <w:r>
        <w:t xml:space="preserve">trong </w:t>
      </w:r>
      <w:r>
        <w:t xml:space="preserve">bữa </w:t>
      </w:r>
      <w:r>
        <w:t xml:space="preserve">ăn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Làm </w:t>
      </w:r>
      <w:r>
        <w:rPr>
          <w:i/>
        </w:rPr>
        <w:t xml:space="preserve">ghém </w:t>
      </w:r>
      <w:r>
        <w:t xml:space="preserve">bồng </w:t>
      </w:r>
      <w:r>
        <w:rPr>
          <w:i/>
        </w:rPr>
        <w:t xml:space="preserve">hoa </w:t>
      </w:r>
      <w:r>
        <w:t xml:space="preserve">chuối. </w:t>
      </w:r>
      <w:r>
        <w:t xml:space="preserve">Rau </w:t>
      </w:r>
      <w:r>
        <w:rPr>
          <w:i/>
        </w:rPr>
        <w:t xml:space="preserve">ghém. </w:t>
      </w:r>
      <w:r>
        <w:t xml:space="preserve">Cà </w:t>
      </w:r>
      <w:r>
        <w:t xml:space="preserve">ghém. </w:t>
      </w:r>
      <w:r>
        <w:t xml:space="preserve">Rau </w:t>
      </w:r>
      <w:r>
        <w:rPr>
          <w:i/>
        </w:rPr>
        <w:t xml:space="preserve">diếp </w:t>
      </w:r>
      <w:r>
        <w:rPr>
          <w:i/>
        </w:rPr>
        <w:t xml:space="preserve">thái </w:t>
      </w:r>
      <w:r>
        <w:t xml:space="preserve">ghém. </w:t>
      </w:r>
      <w:r>
        <w:br/>
      </w:r>
      <w:r>
        <w:rPr>
          <w:b/>
        </w:rPr>
        <w:t xml:space="preserve">ghen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Khó </w:t>
      </w:r>
      <w:r>
        <w:t xml:space="preserve">chịu, </w:t>
      </w:r>
      <w:r>
        <w:t xml:space="preserve">bực </w:t>
      </w:r>
      <w:r>
        <w:t xml:space="preserve">dọc </w:t>
      </w:r>
      <w:r>
        <w:t xml:space="preserve">với </w:t>
      </w:r>
      <w:r>
        <w:t xml:space="preserve">người </w:t>
      </w:r>
      <w:r>
        <w:t xml:space="preserve">được </w:t>
      </w:r>
      <w:r>
        <w:t xml:space="preserve">hưởng </w:t>
      </w:r>
      <w:r>
        <w:t xml:space="preserve">cái </w:t>
      </w:r>
      <w:r>
        <w:t xml:space="preserve">gì </w:t>
      </w:r>
      <w:r>
        <w:t xml:space="preserve">đó </w:t>
      </w:r>
      <w:r>
        <w:t xml:space="preserve">(thường </w:t>
      </w:r>
      <w:r>
        <w:t xml:space="preserve">là </w:t>
      </w:r>
      <w:r>
        <w:t xml:space="preserve">về </w:t>
      </w:r>
      <w:r>
        <w:t xml:space="preserve">tỉnh </w:t>
      </w:r>
      <w:r>
        <w:t xml:space="preserve">thần, </w:t>
      </w:r>
      <w:r>
        <w:t xml:space="preserve">tình </w:t>
      </w:r>
      <w:r>
        <w:t xml:space="preserve">cắm) </w:t>
      </w:r>
      <w:r>
        <w:t xml:space="preserve">hơn </w:t>
      </w:r>
      <w:r>
        <w:t xml:space="preserve">mình, </w:t>
      </w:r>
      <w:r>
        <w:t xml:space="preserve">có </w:t>
      </w:r>
      <w:r>
        <w:t xml:space="preserve">được </w:t>
      </w:r>
      <w:r>
        <w:t xml:space="preserve">cái </w:t>
      </w:r>
      <w:r>
        <w:t xml:space="preserve">mình </w:t>
      </w:r>
      <w:r>
        <w:t xml:space="preserve">muốn </w:t>
      </w:r>
      <w:r>
        <w:t xml:space="preserve">cho </w:t>
      </w:r>
      <w:r>
        <w:t xml:space="preserve">mình </w:t>
      </w:r>
      <w:r>
        <w:rPr>
          <w:i/>
        </w:rPr>
        <w:t xml:space="preserve">mà </w:t>
      </w:r>
      <w:r>
        <w:t xml:space="preserve">không </w:t>
      </w:r>
      <w:r>
        <w:t xml:space="preserve">có. </w:t>
      </w:r>
      <w:r>
        <w:t xml:space="preserve">Nó </w:t>
      </w:r>
      <w:r>
        <w:rPr>
          <w:i/>
        </w:rPr>
        <w:t xml:space="preserve">ghen </w:t>
      </w:r>
      <w:r>
        <w:rPr>
          <w:i/>
        </w:rPr>
        <w:t xml:space="preserve">uới </w:t>
      </w:r>
      <w:r>
        <w:rPr>
          <w:i/>
        </w:rPr>
        <w:t xml:space="preserve">em </w:t>
      </w:r>
      <w:r>
        <w:rPr>
          <w:i/>
        </w:rPr>
        <w:t xml:space="preserve">khi </w:t>
      </w:r>
      <w:r>
        <w:rPr>
          <w:i/>
        </w:rPr>
        <w:t xml:space="preserve">em </w:t>
      </w:r>
      <w:r>
        <w:rPr>
          <w:i/>
        </w:rPr>
        <w:t xml:space="preserve">được </w:t>
      </w:r>
      <w:r>
        <w:rPr>
          <w:i/>
        </w:rPr>
        <w:t xml:space="preserve">mẹ </w:t>
      </w:r>
      <w:r>
        <w:rPr>
          <w:i/>
        </w:rPr>
        <w:t xml:space="preserve">bế. </w:t>
      </w:r>
      <w:r>
        <w:rPr>
          <w:i/>
        </w:rPr>
        <w:t xml:space="preserve">Ghen </w:t>
      </w:r>
      <w:r>
        <w:rPr>
          <w:i/>
        </w:rPr>
        <w:t xml:space="preserve">tài </w:t>
      </w:r>
      <w:r>
        <w:t xml:space="preserve">nhau. </w:t>
      </w:r>
      <w:r>
        <w:rPr>
          <w:i/>
        </w:rPr>
        <w:t xml:space="preserve">Thấy </w:t>
      </w:r>
      <w:r>
        <w:rPr>
          <w:i/>
        </w:rPr>
        <w:t xml:space="preserve">bạn </w:t>
      </w:r>
      <w:r>
        <w:rPr>
          <w:i/>
        </w:rPr>
        <w:t xml:space="preserve">được </w:t>
      </w:r>
      <w:r>
        <w:t xml:space="preserve">khen </w:t>
      </w:r>
      <w:r>
        <w:rPr>
          <w:i/>
        </w:rPr>
        <w:t xml:space="preserve">mà </w:t>
      </w:r>
      <w:r>
        <w:rPr>
          <w:i/>
        </w:rPr>
        <w:t xml:space="preserve">phát </w:t>
      </w:r>
      <w:r>
        <w:t xml:space="preserve">ghen. </w:t>
      </w:r>
      <w:r>
        <w:rPr>
          <w:b/>
        </w:rPr>
        <w:t xml:space="preserve">2 </w:t>
      </w:r>
      <w:r>
        <w:t xml:space="preserve">Khó </w:t>
      </w:r>
      <w:r>
        <w:t xml:space="preserve">chịu, </w:t>
      </w:r>
      <w:r>
        <w:t xml:space="preserve">tức </w:t>
      </w:r>
      <w:r>
        <w:t xml:space="preserve">tối, </w:t>
      </w:r>
      <w:r>
        <w:t xml:space="preserve">thường </w:t>
      </w:r>
      <w:r>
        <w:t xml:space="preserve">để </w:t>
      </w:r>
      <w:r>
        <w:t xml:space="preserve">biểu </w:t>
      </w:r>
      <w:r>
        <w:t xml:space="preserve">lộ </w:t>
      </w:r>
      <w:r>
        <w:t xml:space="preserve">ra, </w:t>
      </w:r>
      <w:r>
        <w:t xml:space="preserve">vì </w:t>
      </w:r>
      <w:r>
        <w:t xml:space="preserve">biết </w:t>
      </w:r>
      <w:r>
        <w:t xml:space="preserve">hoặc </w:t>
      </w:r>
      <w:r>
        <w:t xml:space="preserve">ngờ </w:t>
      </w:r>
      <w:r>
        <w:t xml:space="preserve">sự </w:t>
      </w:r>
      <w:r>
        <w:t xml:space="preserve">thiếu </w:t>
      </w:r>
      <w:r>
        <w:t xml:space="preserve">chung </w:t>
      </w:r>
      <w:r>
        <w:t xml:space="preserve">thuỷ </w:t>
      </w:r>
      <w:r>
        <w:t xml:space="preserve">của </w:t>
      </w:r>
      <w:r>
        <w:t xml:space="preserve">vợ, </w:t>
      </w:r>
      <w:r>
        <w:t xml:space="preserve">chồng </w:t>
      </w:r>
      <w:r>
        <w:t xml:space="preserve">hay </w:t>
      </w:r>
      <w:r>
        <w:t xml:space="preserve">người </w:t>
      </w:r>
      <w:r>
        <w:t xml:space="preserve">yêu. </w:t>
      </w:r>
      <w:r>
        <w:rPr>
          <w:i/>
        </w:rPr>
        <w:t xml:space="preserve">Anh </w:t>
      </w:r>
      <w:r>
        <w:rPr>
          <w:i/>
        </w:rPr>
        <w:t xml:space="preserve">chồng </w:t>
      </w:r>
      <w:r>
        <w:rPr>
          <w:i/>
        </w:rPr>
        <w:t xml:space="preserve">hay </w:t>
      </w:r>
      <w:r>
        <w:rPr>
          <w:i/>
        </w:rPr>
        <w:t xml:space="preserve">ghen. </w:t>
      </w:r>
      <w:r>
        <w:t xml:space="preserve">Ghen </w:t>
      </w:r>
      <w:r>
        <w:rPr>
          <w:i/>
        </w:rPr>
        <w:t xml:space="preserve">bóng </w:t>
      </w:r>
      <w:r>
        <w:rPr>
          <w:i/>
        </w:rPr>
        <w:t xml:space="preserve">ghen </w:t>
      </w:r>
      <w:r>
        <w:t xml:space="preserve">gió </w:t>
      </w:r>
      <w:r>
        <w:t xml:space="preserve">(vu </w:t>
      </w:r>
      <w:r>
        <w:rPr>
          <w:i/>
        </w:rPr>
        <w:t xml:space="preserve">vơ, </w:t>
      </w:r>
      <w:r>
        <w:t xml:space="preserve">thiếu </w:t>
      </w:r>
      <w:r>
        <w:t xml:space="preserve">săn </w:t>
      </w:r>
      <w:r>
        <w:t xml:space="preserve">cứ). </w:t>
      </w:r>
      <w:r>
        <w:rPr>
          <w:i/>
        </w:rPr>
        <w:t xml:space="preserve">Đánh </w:t>
      </w:r>
      <w:r>
        <w:rPr>
          <w:i/>
        </w:rPr>
        <w:t xml:space="preserve">ghen*. </w:t>
      </w:r>
      <w:r>
        <w:rPr>
          <w:i/>
        </w:rPr>
        <w:t xml:space="preserve">Nồi </w:t>
      </w:r>
      <w:r>
        <w:t xml:space="preserve">cơn </w:t>
      </w:r>
      <w:r>
        <w:rPr>
          <w:i/>
        </w:rPr>
        <w:t xml:space="preserve">ghen. </w:t>
      </w:r>
      <w:r>
        <w:br/>
      </w:r>
      <w:r>
        <w:rPr>
          <w:b/>
        </w:rPr>
        <w:t xml:space="preserve">3hen </w:t>
      </w:r>
      <w:r>
        <w:rPr>
          <w:b/>
        </w:rPr>
        <w:t xml:space="preserve">ghét </w:t>
      </w:r>
      <w:r>
        <w:rPr>
          <w:i/>
        </w:rPr>
        <w:t xml:space="preserve">động từ </w:t>
      </w:r>
      <w:r>
        <w:t xml:space="preserve">Ghen </w:t>
      </w:r>
      <w:r>
        <w:t xml:space="preserve">tị </w:t>
      </w:r>
      <w:r>
        <w:t xml:space="preserve">mà </w:t>
      </w:r>
      <w:r>
        <w:t xml:space="preserve">sinh </w:t>
      </w:r>
      <w:r>
        <w:t xml:space="preserve">ra </w:t>
      </w:r>
      <w:r>
        <w:t xml:space="preserve">ghét. </w:t>
      </w:r>
      <w:r>
        <w:br/>
      </w:r>
      <w:r>
        <w:rPr>
          <w:b/>
        </w:rPr>
        <w:t xml:space="preserve">3hen </w:t>
      </w:r>
      <w:r>
        <w:rPr>
          <w:b/>
        </w:rPr>
        <w:t xml:space="preserve">tị </w:t>
      </w:r>
      <w:r>
        <w:rPr>
          <w:i/>
        </w:rPr>
        <w:t xml:space="preserve">động từ </w:t>
      </w:r>
      <w:r>
        <w:t xml:space="preserve">So </w:t>
      </w:r>
      <w:r>
        <w:t xml:space="preserve">bì </w:t>
      </w:r>
      <w:r>
        <w:t xml:space="preserve">và </w:t>
      </w:r>
      <w:r>
        <w:t xml:space="preserve">khó </w:t>
      </w:r>
      <w:r>
        <w:t xml:space="preserve">chịu, </w:t>
      </w:r>
      <w:r>
        <w:t xml:space="preserve">bực </w:t>
      </w:r>
      <w:r>
        <w:t xml:space="preserve">bội </w:t>
      </w:r>
      <w:r>
        <w:t xml:space="preserve">khi </w:t>
      </w:r>
      <w:r>
        <w:t xml:space="preserve">hấy </w:t>
      </w:r>
      <w:r>
        <w:t xml:space="preserve">người </w:t>
      </w:r>
      <w:r>
        <w:t xml:space="preserve">khác </w:t>
      </w:r>
      <w:r>
        <w:t xml:space="preserve">được </w:t>
      </w:r>
      <w:r>
        <w:t xml:space="preserve">cái </w:t>
      </w:r>
      <w:r>
        <w:t xml:space="preserve">gì </w:t>
      </w:r>
      <w:r>
        <w:t xml:space="preserve">đó </w:t>
      </w:r>
      <w:r>
        <w:t xml:space="preserve">hơn </w:t>
      </w:r>
      <w:r>
        <w:t xml:space="preserve">mình. </w:t>
      </w:r>
      <w:r>
        <w:rPr>
          <w:i/>
        </w:rPr>
        <w:t xml:space="preserve">hen </w:t>
      </w:r>
      <w:r>
        <w:rPr>
          <w:i/>
        </w:rPr>
        <w:t xml:space="preserve">tị </w:t>
      </w:r>
      <w:r>
        <w:t xml:space="preserve">với </w:t>
      </w:r>
      <w:r>
        <w:rPr>
          <w:i/>
        </w:rPr>
        <w:t xml:space="preserve">hạnh </w:t>
      </w:r>
      <w:r>
        <w:rPr>
          <w:i/>
        </w:rPr>
        <w:t xml:space="preserve">phúc </w:t>
      </w:r>
      <w:r>
        <w:t xml:space="preserve">của </w:t>
      </w:r>
      <w:r>
        <w:rPr>
          <w:i/>
        </w:rPr>
        <w:t xml:space="preserve">bạn. </w:t>
      </w:r>
      <w:r>
        <w:rPr>
          <w:i/>
        </w:rPr>
        <w:t xml:space="preserve">Lòng </w:t>
      </w:r>
      <w:r>
        <w:rPr>
          <w:i/>
        </w:rPr>
        <w:t xml:space="preserve">ghen </w:t>
      </w:r>
      <w:r>
        <w:rPr>
          <w:i/>
        </w:rPr>
        <w:t xml:space="preserve">† </w:t>
      </w:r>
      <w:r>
        <w:rPr>
          <w:i/>
        </w:rPr>
        <w:t xml:space="preserve">nhỏ </w:t>
      </w:r>
      <w:r>
        <w:t xml:space="preserve">nhẹn. </w:t>
      </w:r>
      <w:r>
        <w:br/>
      </w:r>
      <w:r>
        <w:rPr>
          <w:b/>
        </w:rPr>
        <w:t xml:space="preserve">Jhen </w:t>
      </w:r>
      <w:r>
        <w:rPr>
          <w:b/>
        </w:rPr>
        <w:t xml:space="preserve">tuông </w:t>
      </w:r>
      <w:r>
        <w:rPr>
          <w:i/>
        </w:rPr>
        <w:t xml:space="preserve">động từ </w:t>
      </w:r>
      <w:r>
        <w:t xml:space="preserve">Ghen </w:t>
      </w:r>
      <w:r>
        <w:t xml:space="preserve">trong </w:t>
      </w:r>
      <w:r>
        <w:t xml:space="preserve">tình </w:t>
      </w:r>
      <w:r>
        <w:t xml:space="preserve">yêu </w:t>
      </w:r>
      <w:r>
        <w:t xml:space="preserve">nam </w:t>
      </w:r>
      <w:r>
        <w:t xml:space="preserve">xữ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Tính </w:t>
      </w:r>
      <w:r>
        <w:t xml:space="preserve">hay </w:t>
      </w:r>
      <w:r>
        <w:rPr>
          <w:i/>
        </w:rPr>
        <w:t xml:space="preserve">ghen </w:t>
      </w:r>
      <w:r>
        <w:rPr>
          <w:i/>
        </w:rPr>
        <w:t xml:space="preserve">tuông. </w:t>
      </w:r>
      <w:r>
        <w:br/>
      </w:r>
      <w:r>
        <w:rPr>
          <w:b/>
        </w:rPr>
        <w:t xml:space="preserve">thèn </w:t>
      </w:r>
      <w:r>
        <w:rPr>
          <w:i/>
        </w:rPr>
        <w:t xml:space="preserve">danh từ </w:t>
      </w:r>
      <w:r>
        <w:t xml:space="preserve">(phương ngữ). </w:t>
      </w:r>
      <w:r>
        <w:t xml:space="preserve">Dử. </w:t>
      </w:r>
      <w:r>
        <w:t xml:space="preserve">Mắt </w:t>
      </w:r>
      <w:r>
        <w:t xml:space="preserve">đổ </w:t>
      </w:r>
      <w:r>
        <w:rPr>
          <w:i/>
        </w:rPr>
        <w:t xml:space="preserve">phèn. </w:t>
      </w:r>
      <w:r>
        <w:br/>
      </w:r>
      <w:r>
        <w:rPr>
          <w:b/>
        </w:rPr>
        <w:t xml:space="preserve">hẹo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(phương ngữ). </w:t>
      </w:r>
      <w:r>
        <w:t xml:space="preserve">Trêu. </w:t>
      </w:r>
      <w:r>
        <w:t xml:space="preserve">Ghgo </w:t>
      </w:r>
      <w:r>
        <w:rPr>
          <w:i/>
        </w:rPr>
        <w:t xml:space="preserve">trẻ </w:t>
      </w:r>
      <w:r>
        <w:rPr>
          <w:i/>
        </w:rPr>
        <w:t xml:space="preserve">con. </w:t>
      </w:r>
      <w:r>
        <w:rPr>
          <w:b/>
        </w:rPr>
        <w:t xml:space="preserve">2 </w:t>
      </w:r>
      <w:r>
        <w:t xml:space="preserve">Dùng </w:t>
      </w:r>
      <w:r>
        <w:t xml:space="preserve">3i </w:t>
      </w:r>
      <w:r>
        <w:t xml:space="preserve">nói, </w:t>
      </w:r>
      <w:r>
        <w:t xml:space="preserve">cử </w:t>
      </w:r>
      <w:r>
        <w:t xml:space="preserve">chỉ </w:t>
      </w:r>
      <w:r>
        <w:t xml:space="preserve">chớt </w:t>
      </w:r>
      <w:r>
        <w:t xml:space="preserve">nhả </w:t>
      </w:r>
      <w:r>
        <w:t xml:space="preserve">để </w:t>
      </w:r>
      <w:r>
        <w:t xml:space="preserve">đùa </w:t>
      </w:r>
      <w:r>
        <w:t xml:space="preserve">cợt </w:t>
      </w:r>
      <w:r>
        <w:t xml:space="preserve">với </w:t>
      </w:r>
      <w:r>
        <w:t xml:space="preserve">phụ </w:t>
      </w:r>
      <w:r>
        <w:t xml:space="preserve">tữ. </w:t>
      </w:r>
      <w:r>
        <w:t xml:space="preserve">Ghẹo </w:t>
      </w:r>
      <w:r>
        <w:t xml:space="preserve">gái. </w:t>
      </w:r>
      <w:r>
        <w:br/>
      </w:r>
      <w:r>
        <w:rPr>
          <w:b/>
        </w:rPr>
        <w:t xml:space="preserve">hép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Đặt </w:t>
      </w:r>
      <w:r>
        <w:t xml:space="preserve">liền </w:t>
      </w:r>
      <w:r>
        <w:t xml:space="preserve">nhau </w:t>
      </w:r>
      <w:r>
        <w:t xml:space="preserve">cho </w:t>
      </w:r>
      <w:r>
        <w:t xml:space="preserve">hợp </w:t>
      </w:r>
      <w:r>
        <w:t xml:space="preserve">thành </w:t>
      </w:r>
      <w:r>
        <w:t xml:space="preserve">xột </w:t>
      </w:r>
      <w:r>
        <w:t xml:space="preserve">chỉnh </w:t>
      </w:r>
      <w:r>
        <w:t xml:space="preserve">thể. </w:t>
      </w:r>
      <w:r>
        <w:rPr>
          <w:i/>
        </w:rPr>
        <w:t xml:space="preserve">Ghép </w:t>
      </w:r>
      <w:r>
        <w:rPr>
          <w:i/>
        </w:rPr>
        <w:t xml:space="preserve">hai </w:t>
      </w:r>
      <w:r>
        <w:t xml:space="preserve">mảnh </w:t>
      </w:r>
      <w:r>
        <w:t xml:space="preserve">lại </w:t>
      </w:r>
      <w:r>
        <w:rPr>
          <w:i/>
        </w:rPr>
        <w:t xml:space="preserve">với </w:t>
      </w:r>
      <w:r>
        <w:t xml:space="preserve">nhau. </w:t>
      </w:r>
      <w:r>
        <w:rPr>
          <w:i/>
        </w:rPr>
        <w:t xml:space="preserve">Sàn </w:t>
      </w:r>
      <w:r>
        <w:t xml:space="preserve">nhà </w:t>
      </w:r>
      <w:r>
        <w:rPr>
          <w:i/>
        </w:rPr>
        <w:t xml:space="preserve">bằng </w:t>
      </w:r>
      <w:r>
        <w:rPr>
          <w:i/>
        </w:rPr>
        <w:t xml:space="preserve">ván </w:t>
      </w:r>
      <w:r>
        <w:rPr>
          <w:i/>
        </w:rPr>
        <w:t xml:space="preserve">ghép. </w:t>
      </w:r>
      <w:r>
        <w:t xml:space="preserve">Học </w:t>
      </w:r>
      <w:r>
        <w:rPr>
          <w:i/>
        </w:rPr>
        <w:t xml:space="preserve">ghép </w:t>
      </w:r>
      <w:r>
        <w:rPr>
          <w:i/>
        </w:rPr>
        <w:t xml:space="preserve">uân </w:t>
      </w:r>
      <w:r>
        <w:t xml:space="preserve">(ghép </w:t>
      </w:r>
      <w:r>
        <w:t xml:space="preserve">chữ </w:t>
      </w:r>
      <w:r>
        <w:t xml:space="preserve">cho </w:t>
      </w:r>
      <w:r>
        <w:t xml:space="preserve">thành </w:t>
      </w:r>
      <w:r>
        <w:t xml:space="preserve">vần). </w:t>
      </w:r>
      <w:r>
        <w:rPr>
          <w:b/>
        </w:rPr>
        <w:t xml:space="preserve">2 </w:t>
      </w:r>
      <w:r>
        <w:t xml:space="preserve">Gắn </w:t>
      </w:r>
      <w:r>
        <w:t xml:space="preserve">một </w:t>
      </w:r>
      <w:r>
        <w:t xml:space="preserve">“. </w:t>
      </w:r>
      <w:r>
        <w:t xml:space="preserve">mắt </w:t>
      </w:r>
      <w:r>
        <w:t xml:space="preserve">hay </w:t>
      </w:r>
      <w:r>
        <w:t xml:space="preserve">một </w:t>
      </w:r>
      <w:r>
        <w:t xml:space="preserve">cành </w:t>
      </w:r>
      <w:r>
        <w:t xml:space="preserve">cây </w:t>
      </w:r>
      <w:r>
        <w:t xml:space="preserve">tươi </w:t>
      </w:r>
      <w:r>
        <w:t xml:space="preserve">vào </w:t>
      </w:r>
      <w:r>
        <w:rPr>
          <w:i/>
        </w:rPr>
        <w:t xml:space="preserve">một </w:t>
      </w:r>
      <w:r>
        <w:t xml:space="preserve">cây </w:t>
      </w:r>
      <w:r>
        <w:t xml:space="preserve">khác </w:t>
      </w:r>
      <w:r>
        <w:t xml:space="preserve">để </w:t>
      </w:r>
      <w:r>
        <w:t xml:space="preserve">cho </w:t>
      </w:r>
      <w:r>
        <w:t xml:space="preserve">mắt </w:t>
      </w:r>
      <w:r>
        <w:t xml:space="preserve">hay </w:t>
      </w:r>
      <w:r>
        <w:t xml:space="preserve">cành </w:t>
      </w:r>
      <w:r>
        <w:t xml:space="preserve">đó </w:t>
      </w:r>
      <w:r>
        <w:t xml:space="preserve">sống </w:t>
      </w:r>
      <w:r>
        <w:t xml:space="preserve">trên </w:t>
      </w:r>
      <w:r>
        <w:t xml:space="preserve">cây </w:t>
      </w:r>
      <w:r>
        <w:t xml:space="preserve">ấy. </w:t>
      </w:r>
      <w:r>
        <w:t xml:space="preserve">Ghép </w:t>
      </w:r>
      <w:r>
        <w:rPr>
          <w:i/>
        </w:rPr>
        <w:t xml:space="preserve">cam </w:t>
      </w:r>
      <w:r>
        <w:rPr>
          <w:i/>
        </w:rPr>
        <w:t xml:space="preserve">trên </w:t>
      </w:r>
      <w:r>
        <w:rPr>
          <w:i/>
        </w:rPr>
        <w:t xml:space="preserve">bưởi. </w:t>
      </w:r>
      <w:r>
        <w:rPr>
          <w:b/>
        </w:rPr>
        <w:t xml:space="preserve">3 </w:t>
      </w:r>
      <w:r>
        <w:t xml:space="preserve">Gắn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của </w:t>
      </w:r>
      <w:r>
        <w:rPr>
          <w:i/>
        </w:rPr>
        <w:t xml:space="preserve">cơ </w:t>
      </w:r>
      <w:r>
        <w:t xml:space="preserve">thể </w:t>
      </w:r>
      <w:r>
        <w:t xml:space="preserve">động </w:t>
      </w:r>
      <w:r>
        <w:t xml:space="preserve">vật </w:t>
      </w:r>
      <w:r>
        <w:t xml:space="preserve">lên </w:t>
      </w:r>
      <w:r>
        <w:t xml:space="preserve">một </w:t>
      </w:r>
      <w:r>
        <w:t xml:space="preserve">chỗ </w:t>
      </w:r>
      <w:r>
        <w:t xml:space="preserve">khác </w:t>
      </w:r>
      <w:r>
        <w:t xml:space="preserve">của </w:t>
      </w:r>
      <w:r>
        <w:rPr>
          <w:i/>
        </w:rPr>
        <w:t xml:space="preserve">cơ </w:t>
      </w:r>
      <w:r>
        <w:t xml:space="preserve">thể </w:t>
      </w:r>
      <w:r>
        <w:t xml:space="preserve">đó </w:t>
      </w:r>
      <w:r>
        <w:t xml:space="preserve">hoặc </w:t>
      </w:r>
      <w:r>
        <w:t xml:space="preserve">lên </w:t>
      </w:r>
      <w:r>
        <w:t xml:space="preserve">một </w:t>
      </w:r>
      <w:r>
        <w:rPr>
          <w:i/>
        </w:rPr>
        <w:t xml:space="preserve">cơ </w:t>
      </w:r>
      <w:r>
        <w:t xml:space="preserve">thể </w:t>
      </w:r>
      <w:r>
        <w:t xml:space="preserve">khác. </w:t>
      </w:r>
      <w:r>
        <w:rPr>
          <w:i/>
        </w:rPr>
        <w:t xml:space="preserve">Ghép </w:t>
      </w:r>
      <w:r>
        <w:rPr>
          <w:i/>
        </w:rPr>
        <w:t xml:space="preserve">da. </w:t>
      </w:r>
      <w:r>
        <w:rPr>
          <w:i/>
        </w:rPr>
        <w:t xml:space="preserve">Ghép </w:t>
      </w:r>
      <w:r>
        <w:t xml:space="preserve">thận. </w:t>
      </w:r>
      <w:r>
        <w:rPr>
          <w:b/>
        </w:rPr>
        <w:t xml:space="preserve">4 </w:t>
      </w:r>
      <w:r>
        <w:t xml:space="preserve">Nối </w:t>
      </w:r>
      <w:r>
        <w:t xml:space="preserve">các </w:t>
      </w:r>
      <w:r>
        <w:t xml:space="preserve">ống </w:t>
      </w:r>
      <w:r>
        <w:t xml:space="preserve">dây </w:t>
      </w:r>
      <w:r>
        <w:t xml:space="preserve">điện </w:t>
      </w:r>
      <w:r>
        <w:t xml:space="preserve">trở </w:t>
      </w:r>
      <w:r>
        <w:t xml:space="preserve">hay </w:t>
      </w:r>
      <w:r>
        <w:t xml:space="preserve">các </w:t>
      </w:r>
      <w:r>
        <w:t xml:space="preserve">nguồn </w:t>
      </w:r>
      <w:r>
        <w:t xml:space="preserve">điện </w:t>
      </w:r>
      <w:r>
        <w:t xml:space="preserve">theo </w:t>
      </w:r>
      <w:r>
        <w:t xml:space="preserve">một </w:t>
      </w:r>
      <w:r>
        <w:t xml:space="preserve">kiểu </w:t>
      </w:r>
      <w:r>
        <w:t xml:space="preserve">nào </w:t>
      </w:r>
      <w:r>
        <w:t xml:space="preserve">đó. </w:t>
      </w:r>
      <w:r>
        <w:rPr>
          <w:i/>
        </w:rPr>
        <w:t xml:space="preserve">Ghép </w:t>
      </w:r>
      <w:r>
        <w:rPr>
          <w:i/>
        </w:rPr>
        <w:t xml:space="preserve">các </w:t>
      </w:r>
      <w:r>
        <w:rPr>
          <w:i/>
        </w:rPr>
        <w:t xml:space="preserve">điện </w:t>
      </w:r>
      <w:r>
        <w:t xml:space="preserve">trở </w:t>
      </w:r>
      <w:r>
        <w:rPr>
          <w:i/>
        </w:rPr>
        <w:t xml:space="preserve">theo </w:t>
      </w:r>
      <w:r>
        <w:rPr>
          <w:i/>
        </w:rPr>
        <w:t xml:space="preserve">kiểu </w:t>
      </w:r>
      <w:r>
        <w:rPr>
          <w:i/>
        </w:rPr>
        <w:t xml:space="preserve">nối </w:t>
      </w:r>
      <w:r>
        <w:rPr>
          <w:i/>
        </w:rPr>
        <w:t xml:space="preserve">tiếp. </w:t>
      </w:r>
      <w:r>
        <w:rPr>
          <w:b/>
        </w:rPr>
        <w:t xml:space="preserve">5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Khép </w:t>
      </w:r>
      <w:r>
        <w:t xml:space="preserve">vào, </w:t>
      </w:r>
      <w:r>
        <w:t xml:space="preserve">buộc </w:t>
      </w:r>
      <w:r>
        <w:t xml:space="preserve">phải </w:t>
      </w:r>
      <w:r>
        <w:t xml:space="preserve">nhận, </w:t>
      </w:r>
      <w:r>
        <w:t xml:space="preserve">phải </w:t>
      </w:r>
      <w:r>
        <w:t xml:space="preserve">chịu. </w:t>
      </w:r>
      <w:r>
        <w:rPr>
          <w:i/>
        </w:rPr>
        <w:t xml:space="preserve">Ghép </w:t>
      </w:r>
      <w:r>
        <w:rPr>
          <w:i/>
        </w:rPr>
        <w:t xml:space="preserve">uào </w:t>
      </w:r>
      <w:r>
        <w:t xml:space="preserve">tội. </w:t>
      </w:r>
      <w:r>
        <w:rPr>
          <w:i/>
        </w:rPr>
        <w:t xml:space="preserve">Ghép </w:t>
      </w:r>
      <w:r>
        <w:rPr>
          <w:i/>
        </w:rPr>
        <w:t xml:space="preserve">mình </w:t>
      </w:r>
      <w:r>
        <w:rPr>
          <w:i/>
        </w:rPr>
        <w:t xml:space="preserve">uào </w:t>
      </w:r>
      <w:r>
        <w:rPr>
          <w:i/>
        </w:rPr>
        <w:t xml:space="preserve">kỉ </w:t>
      </w:r>
      <w:r>
        <w:t xml:space="preserve">luật. </w:t>
      </w:r>
      <w:r>
        <w:t xml:space="preserve">II </w:t>
      </w:r>
      <w:r>
        <w:t xml:space="preserve">tính từ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t xml:space="preserve">sau </w:t>
      </w:r>
      <w:r>
        <w:t xml:space="preserve">danh từ). </w:t>
      </w:r>
      <w:r>
        <w:t xml:space="preserve">Do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thành </w:t>
      </w:r>
      <w:r>
        <w:t xml:space="preserve">tố </w:t>
      </w:r>
      <w:r>
        <w:t xml:space="preserve">ghép </w:t>
      </w:r>
      <w:r>
        <w:t xml:space="preserve">lại </w:t>
      </w:r>
      <w:r>
        <w:t xml:space="preserve">với </w:t>
      </w:r>
      <w:r>
        <w:t xml:space="preserve">nhau </w:t>
      </w:r>
      <w:r>
        <w:t xml:space="preserve">mà </w:t>
      </w:r>
      <w:r>
        <w:t xml:space="preserve">thành. </w:t>
      </w:r>
      <w:r>
        <w:t xml:space="preserve">Từ </w:t>
      </w:r>
      <w:r>
        <w:t xml:space="preserve">ghép. </w:t>
      </w:r>
      <w:r>
        <w:rPr>
          <w:i/>
        </w:rPr>
        <w:t xml:space="preserve">Câu </w:t>
      </w:r>
      <w:r>
        <w:rPr>
          <w:i/>
        </w:rPr>
        <w:t xml:space="preserve">ghép. </w:t>
      </w:r>
      <w:r>
        <w:t xml:space="preserve">Chỉ </w:t>
      </w:r>
      <w:r>
        <w:rPr>
          <w:i/>
        </w:rPr>
        <w:t xml:space="preserve">bộ </w:t>
      </w:r>
      <w:r>
        <w:rPr>
          <w:i/>
        </w:rPr>
        <w:t xml:space="preserve">ghép </w:t>
      </w:r>
      <w:r>
        <w:t xml:space="preserve">(gồm </w:t>
      </w:r>
      <w:r>
        <w:t xml:space="preserve">đăng </w:t>
      </w:r>
      <w:r>
        <w:t xml:space="preserve">viên </w:t>
      </w:r>
      <w:r>
        <w:t xml:space="preserve">ở </w:t>
      </w:r>
      <w:r>
        <w:t xml:space="preserve">nhiều </w:t>
      </w:r>
      <w:r>
        <w:rPr>
          <w:i/>
        </w:rPr>
        <w:t xml:space="preserve">cơ </w:t>
      </w:r>
      <w:r>
        <w:t xml:space="preserve">sở </w:t>
      </w:r>
      <w:r>
        <w:t xml:space="preserve">khác </w:t>
      </w:r>
      <w:r>
        <w:t xml:space="preserve">nhau). </w:t>
      </w:r>
      <w:r>
        <w:t xml:space="preserve">c </w:t>
      </w:r>
      <w:r>
        <w:br/>
      </w:r>
      <w:r>
        <w:rPr>
          <w:b/>
        </w:rPr>
        <w:t xml:space="preserve">ghét, </w:t>
      </w:r>
      <w:r>
        <w:rPr>
          <w:i/>
        </w:rPr>
        <w:t xml:space="preserve">danh từ </w:t>
      </w:r>
      <w:r>
        <w:t xml:space="preserve">Chất </w:t>
      </w:r>
      <w:r>
        <w:t xml:space="preserve">bẩn </w:t>
      </w:r>
      <w:r>
        <w:t xml:space="preserve">bám </w:t>
      </w:r>
      <w:r>
        <w:t xml:space="preserve">trên </w:t>
      </w:r>
      <w:r>
        <w:t xml:space="preserve">da </w:t>
      </w:r>
      <w:r>
        <w:t xml:space="preserve">người. </w:t>
      </w:r>
      <w:r>
        <w:t xml:space="preserve">Kì </w:t>
      </w:r>
      <w:r>
        <w:rPr>
          <w:i/>
        </w:rPr>
        <w:t xml:space="preserve">cho </w:t>
      </w:r>
      <w:r>
        <w:rPr>
          <w:i/>
        </w:rPr>
        <w:t xml:space="preserve">sạch </w:t>
      </w:r>
      <w:r>
        <w:rPr>
          <w:i/>
        </w:rPr>
        <w:t xml:space="preserve">ghét. </w:t>
      </w:r>
      <w:r>
        <w:br/>
      </w:r>
      <w:r>
        <w:rPr>
          <w:b/>
        </w:rPr>
        <w:t xml:space="preserve">ghét, </w:t>
      </w:r>
      <w:r>
        <w:rPr>
          <w:i/>
        </w:rPr>
        <w:t xml:space="preserve">động từ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khó </w:t>
      </w:r>
      <w:r>
        <w:t xml:space="preserve">chịu </w:t>
      </w:r>
      <w:r>
        <w:t xml:space="preserve">khi </w:t>
      </w:r>
      <w:r>
        <w:t xml:space="preserve">phải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một </w:t>
      </w:r>
      <w:r>
        <w:t xml:space="preserve">đối </w:t>
      </w:r>
      <w:r>
        <w:t xml:space="preserve">tượng </w:t>
      </w:r>
      <w:r>
        <w:t xml:space="preserve">nào </w:t>
      </w:r>
      <w:r>
        <w:t xml:space="preserve">đó, </w:t>
      </w:r>
      <w:r>
        <w:t xml:space="preserve">và </w:t>
      </w:r>
      <w:r>
        <w:t xml:space="preserve">thường </w:t>
      </w:r>
      <w:r>
        <w:t xml:space="preserve">thấy </w:t>
      </w:r>
      <w:r>
        <w:t xml:space="preserve">hài </w:t>
      </w:r>
      <w:r>
        <w:t xml:space="preserve">lòng </w:t>
      </w:r>
      <w:r>
        <w:t xml:space="preserve">khi </w:t>
      </w:r>
      <w:r>
        <w:t xml:space="preserve">đối </w:t>
      </w:r>
      <w:r>
        <w:t xml:space="preserve">tượng </w:t>
      </w:r>
      <w:r>
        <w:t xml:space="preserve">ấy </w:t>
      </w:r>
      <w:r>
        <w:t xml:space="preserve">gặp </w:t>
      </w:r>
      <w:r>
        <w:t xml:space="preserve">điều </w:t>
      </w:r>
      <w:r>
        <w:t xml:space="preserve">không </w:t>
      </w:r>
      <w:r>
        <w:t xml:space="preserve">hay. </w:t>
      </w:r>
      <w:r>
        <w:rPr>
          <w:i/>
        </w:rPr>
        <w:t xml:space="preserve">Ghét </w:t>
      </w:r>
      <w:r>
        <w:rPr>
          <w:i/>
        </w:rPr>
        <w:t xml:space="preserve">kẻ </w:t>
      </w:r>
      <w:r>
        <w:rPr>
          <w:i/>
        </w:rPr>
        <w:t xml:space="preserve">xu </w:t>
      </w:r>
      <w:r>
        <w:t xml:space="preserve">ninh. </w:t>
      </w:r>
      <w: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dễ </w:t>
      </w:r>
      <w:r>
        <w:t xml:space="preserve">ghét. </w:t>
      </w:r>
      <w:r>
        <w:rPr>
          <w:i/>
        </w:rPr>
        <w:t xml:space="preserve">Trâu </w:t>
      </w:r>
      <w:r>
        <w:rPr>
          <w:i/>
        </w:rPr>
        <w:t xml:space="preserve">buộc </w:t>
      </w:r>
      <w:r>
        <w:t xml:space="preserve">ghét </w:t>
      </w:r>
      <w:r>
        <w:rPr>
          <w:i/>
        </w:rPr>
        <w:t xml:space="preserve">trâu </w:t>
      </w:r>
      <w:r>
        <w:rPr>
          <w:i/>
        </w:rPr>
        <w:t xml:space="preserve">ăn </w:t>
      </w:r>
      <w:r>
        <w:t xml:space="preserve">(tục ngữ). </w:t>
      </w:r>
      <w:r>
        <w:rPr>
          <w:i/>
        </w:rPr>
        <w:t xml:space="preserve">Yêu </w:t>
      </w:r>
      <w:r>
        <w:rPr>
          <w:i/>
        </w:rPr>
        <w:t xml:space="preserve">nên </w:t>
      </w:r>
      <w:r>
        <w:t xml:space="preserve">tốt, </w:t>
      </w:r>
      <w:r>
        <w:rPr>
          <w:i/>
        </w:rPr>
        <w:t xml:space="preserve">ghét </w:t>
      </w:r>
      <w:r>
        <w:rPr>
          <w:i/>
        </w:rPr>
        <w:t xml:space="preserve">nên </w:t>
      </w:r>
      <w:r>
        <w:rPr>
          <w:i/>
        </w:rPr>
        <w:t xml:space="preserve">xấu </w:t>
      </w:r>
      <w:r>
        <w:t xml:space="preserve">(tục ngữ). </w:t>
      </w:r>
      <w:r>
        <w:br/>
      </w:r>
      <w:r>
        <w:rPr>
          <w:b/>
        </w:rPr>
        <w:t xml:space="preserve">ghét </w:t>
      </w:r>
      <w:r>
        <w:rPr>
          <w:b/>
        </w:rPr>
        <w:t xml:space="preserve">bỏ </w:t>
      </w:r>
      <w:r>
        <w:rPr>
          <w:i/>
        </w:rPr>
        <w:t xml:space="preserve">động từ </w:t>
      </w:r>
      <w:r>
        <w:t xml:space="preserve">Ghét </w:t>
      </w:r>
      <w:r>
        <w:t xml:space="preserve">tới </w:t>
      </w:r>
      <w:r>
        <w:t xml:space="preserve">mức </w:t>
      </w:r>
      <w:r>
        <w:t xml:space="preserve">không </w:t>
      </w:r>
      <w:r>
        <w:t xml:space="preserve">thèm </w:t>
      </w:r>
      <w:r>
        <w:t xml:space="preserve">để </w:t>
      </w:r>
      <w:r>
        <w:t xml:space="preserve">ý </w:t>
      </w:r>
      <w:r>
        <w:t xml:space="preserve">đến, </w:t>
      </w:r>
      <w:r>
        <w:t xml:space="preserve">không </w:t>
      </w:r>
      <w:r>
        <w:t xml:space="preserve">ngó </w:t>
      </w:r>
      <w:r>
        <w:t xml:space="preserve">ngàng </w:t>
      </w:r>
      <w:r>
        <w:t xml:space="preserve">đến. </w:t>
      </w:r>
      <w:r>
        <w:t xml:space="preserve">Bị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ghét </w:t>
      </w:r>
      <w:r>
        <w:rPr>
          <w:i/>
        </w:rPr>
        <w:t xml:space="preserve">bỏ. </w:t>
      </w:r>
      <w:r>
        <w:br/>
      </w:r>
      <w:r>
        <w:rPr>
          <w:b/>
        </w:rPr>
        <w:t xml:space="preserve">ghét </w:t>
      </w:r>
      <w:r>
        <w:rPr>
          <w:b/>
        </w:rPr>
        <w:t xml:space="preserve">cay </w:t>
      </w:r>
      <w:r>
        <w:rPr>
          <w:b/>
        </w:rPr>
        <w:t xml:space="preserve">ghét </w:t>
      </w:r>
      <w:r>
        <w:rPr>
          <w:b/>
        </w:rPr>
        <w:t xml:space="preserve">đắng </w:t>
      </w:r>
      <w:r>
        <w:rPr>
          <w:i/>
        </w:rPr>
        <w:t xml:space="preserve">động từ </w:t>
      </w:r>
      <w:r>
        <w:t xml:space="preserve">Ghét </w:t>
      </w:r>
      <w:r>
        <w:t xml:space="preserve">hết </w:t>
      </w:r>
      <w:r>
        <w:t xml:space="preserve">sức. </w:t>
      </w:r>
      <w:r>
        <w:br/>
      </w:r>
      <w:r>
        <w:rPr>
          <w:b/>
        </w:rPr>
        <w:t xml:space="preserve">ghét </w:t>
      </w:r>
      <w:r>
        <w:t xml:space="preserve">(như) </w:t>
      </w:r>
      <w:r>
        <w:t xml:space="preserve">đào </w:t>
      </w:r>
      <w:r>
        <w:t xml:space="preserve">đất </w:t>
      </w:r>
      <w:r>
        <w:t xml:space="preserve">đổ </w:t>
      </w:r>
      <w:r>
        <w:t xml:space="preserve">đi </w:t>
      </w:r>
      <w:r>
        <w:rPr>
          <w:i/>
        </w:rPr>
        <w:t xml:space="preserve">(khẩu ngữ). </w:t>
      </w:r>
      <w:r>
        <w:t xml:space="preserve">Ghét </w:t>
      </w:r>
      <w:r>
        <w:t xml:space="preserve">(người </w:t>
      </w:r>
      <w:r>
        <w:t xml:space="preserve">nào </w:t>
      </w:r>
      <w:r>
        <w:t xml:space="preserve">đó) </w:t>
      </w:r>
      <w:r>
        <w:t xml:space="preserve">hết </w:t>
      </w:r>
      <w:r>
        <w:t xml:space="preserve">sức. </w:t>
      </w:r>
      <w:r>
        <w:br/>
      </w:r>
      <w:r>
        <w:rPr>
          <w:b/>
        </w:rPr>
        <w:t xml:space="preserve">ghê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 </w:t>
      </w:r>
      <w:r>
        <w:t xml:space="preserve">như </w:t>
      </w:r>
      <w:r>
        <w:t xml:space="preserve">muốn </w:t>
      </w:r>
      <w:r>
        <w:t xml:space="preserve">rùng </w:t>
      </w:r>
      <w:r>
        <w:t xml:space="preserve">mình, </w:t>
      </w:r>
      <w:r>
        <w:t xml:space="preserve">khi </w:t>
      </w:r>
      <w:r>
        <w:t xml:space="preserve">thần </w:t>
      </w:r>
      <w:r>
        <w:t xml:space="preserve">kinh </w:t>
      </w:r>
      <w:r>
        <w:t xml:space="preserve">bị </w:t>
      </w:r>
      <w:r>
        <w:t xml:space="preserve">một </w:t>
      </w:r>
      <w:r>
        <w:t xml:space="preserve">kích </w:t>
      </w:r>
      <w:r>
        <w:t xml:space="preserve">thích </w:t>
      </w:r>
      <w:r>
        <w:t xml:space="preserve">bất </w:t>
      </w:r>
      <w:r>
        <w:t xml:space="preserve">thường. </w:t>
      </w:r>
      <w:r>
        <w:rPr>
          <w:i/>
        </w:rPr>
        <w:t xml:space="preserve">Ăn </w:t>
      </w:r>
      <w:r>
        <w:rPr>
          <w:i/>
        </w:rPr>
        <w:t xml:space="preserve">khế </w:t>
      </w:r>
      <w:r>
        <w:rPr>
          <w:i/>
        </w:rPr>
        <w:t xml:space="preserve">chua </w:t>
      </w:r>
      <w:r>
        <w:t xml:space="preserve">phê </w:t>
      </w:r>
      <w:r>
        <w:rPr>
          <w:i/>
        </w:rPr>
        <w:t xml:space="preserve">cả </w:t>
      </w:r>
      <w:r>
        <w:t xml:space="preserve">răng. </w:t>
      </w:r>
      <w:r>
        <w:rPr>
          <w:i/>
        </w:rPr>
        <w:t xml:space="preserve">Lạnh </w:t>
      </w:r>
      <w:r>
        <w:t xml:space="preserve">ghê </w:t>
      </w:r>
      <w:r>
        <w:rPr>
          <w:i/>
        </w:rPr>
        <w:t xml:space="preserve">xương. </w:t>
      </w:r>
      <w:r>
        <w:t xml:space="preserve">Chỉ </w:t>
      </w:r>
      <w:r>
        <w:t xml:space="preserve">nghe </w:t>
      </w:r>
      <w:r>
        <w:rPr>
          <w:i/>
        </w:rPr>
        <w:t xml:space="preserve">kể </w:t>
      </w:r>
      <w:r>
        <w:rPr>
          <w:i/>
        </w:rPr>
        <w:t xml:space="preserve">cũng </w:t>
      </w:r>
      <w:r>
        <w:rPr>
          <w:i/>
        </w:rPr>
        <w:t xml:space="preserve">đã </w:t>
      </w:r>
      <w:r>
        <w:rPr>
          <w:i/>
        </w:rPr>
        <w:t xml:space="preserve">thấy </w:t>
      </w:r>
      <w:r>
        <w:rPr>
          <w:i/>
        </w:rPr>
        <w:t xml:space="preserve">ghê. </w:t>
      </w:r>
      <w:r>
        <w:rPr>
          <w:i/>
        </w:rPr>
        <w:t xml:space="preserve">Thấy </w:t>
      </w:r>
      <w:r>
        <w:t xml:space="preserve">ghê </w:t>
      </w:r>
      <w:r>
        <w:rPr>
          <w:i/>
        </w:rPr>
        <w:t xml:space="preserve">ghê. </w:t>
      </w:r>
      <w:r>
        <w:rPr>
          <w:b/>
        </w:rPr>
        <w:t xml:space="preserve">2 </w:t>
      </w:r>
      <w:r>
        <w:t xml:space="preserve">(khẩu ngữ).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sợ </w:t>
      </w:r>
      <w:r>
        <w:t xml:space="preserve">tiếp </w:t>
      </w:r>
      <w:r>
        <w:t xml:space="preserve">xúc, </w:t>
      </w:r>
      <w:r>
        <w:t xml:space="preserve">chỉ </w:t>
      </w:r>
      <w:r>
        <w:t xml:space="preserve">mới </w:t>
      </w:r>
      <w:r>
        <w:t xml:space="preserve">trông </w:t>
      </w:r>
      <w:r>
        <w:t xml:space="preserve">thấy </w:t>
      </w:r>
      <w:r>
        <w:t xml:space="preserve">đã </w:t>
      </w:r>
      <w:r>
        <w:t xml:space="preserve">rùng </w:t>
      </w:r>
      <w:r>
        <w:t xml:space="preserve">mình. </w:t>
      </w:r>
      <w:r>
        <w:t xml:space="preserve">Ghê </w:t>
      </w:r>
      <w:r>
        <w:rPr>
          <w:i/>
        </w:rPr>
        <w:t xml:space="preserve">con </w:t>
      </w:r>
      <w:r>
        <w:rPr>
          <w:i/>
        </w:rPr>
        <w:t xml:space="preserve">rắn </w:t>
      </w:r>
      <w:r>
        <w:rPr>
          <w:i/>
        </w:rPr>
        <w:t xml:space="preserve">độc. </w:t>
      </w:r>
      <w:r>
        <w:t xml:space="preserve">II </w:t>
      </w:r>
      <w:r>
        <w:t xml:space="preserve">tính từ </w:t>
      </w:r>
      <w:r>
        <w:rPr>
          <w:b/>
        </w:rPr>
        <w:t xml:space="preserve">1 </w:t>
      </w:r>
      <w:r>
        <w:t xml:space="preserve">(khẩu ngữ). </w:t>
      </w:r>
      <w:r>
        <w:t xml:space="preserve">Có </w:t>
      </w:r>
      <w:r>
        <w:t xml:space="preserve">những </w:t>
      </w:r>
      <w:r>
        <w:t xml:space="preserve">gì </w:t>
      </w:r>
      <w:r>
        <w:t xml:space="preserve">đó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khác </w:t>
      </w:r>
      <w:r>
        <w:t xml:space="preserve">thường, </w:t>
      </w:r>
      <w:r>
        <w:t xml:space="preserve">đáng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phải </w:t>
      </w:r>
      <w:r>
        <w:t xml:space="preserve">nể </w:t>
      </w:r>
      <w:r>
        <w:t xml:space="preserve">sợ. </w:t>
      </w:r>
      <w:r>
        <w:rPr>
          <w:i/>
        </w:rPr>
        <w:t xml:space="preserve">Ông </w:t>
      </w:r>
      <w:r>
        <w:rPr>
          <w:i/>
        </w:rPr>
        <w:t xml:space="preserve">ấy </w:t>
      </w:r>
      <w:r>
        <w:t xml:space="preserve">ghê </w:t>
      </w:r>
      <w:r>
        <w:rPr>
          <w:i/>
        </w:rPr>
        <w:t xml:space="preserve">thật, </w:t>
      </w:r>
      <w:r>
        <w:rPr>
          <w:i/>
        </w:rPr>
        <w:t xml:space="preserve">cái </w:t>
      </w:r>
      <w:r>
        <w:rPr>
          <w:i/>
        </w:rPr>
        <w:t xml:space="preserve">gì </w:t>
      </w:r>
      <w:r>
        <w:rPr>
          <w:i/>
        </w:rPr>
        <w:t xml:space="preserve">cũng </w:t>
      </w:r>
      <w:r>
        <w:rPr>
          <w:i/>
        </w:rPr>
        <w:t xml:space="preserve">biết. </w:t>
      </w:r>
      <w:r>
        <w:rPr>
          <w:b/>
        </w:rPr>
        <w:t xml:space="preserve">2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đg.. </w:t>
      </w:r>
      <w:r>
        <w:t xml:space="preserve">tính từ).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khác </w:t>
      </w:r>
      <w:r>
        <w:t xml:space="preserve">thường,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đến </w:t>
      </w:r>
      <w:r>
        <w:t xml:space="preserve">cảm </w:t>
      </w:r>
      <w:r>
        <w:t xml:space="preserve">giác, </w:t>
      </w:r>
      <w:r>
        <w:t xml:space="preserve">đến </w:t>
      </w:r>
      <w:r>
        <w:t xml:space="preserve">nhận </w:t>
      </w:r>
      <w:r>
        <w:t xml:space="preserve">thức. </w:t>
      </w:r>
      <w:r>
        <w:t xml:space="preserve">Suy </w:t>
      </w:r>
      <w:r>
        <w:t xml:space="preserve">nghĩ </w:t>
      </w:r>
      <w:r>
        <w:rPr>
          <w:i/>
        </w:rPr>
        <w:t xml:space="preserve">rất </w:t>
      </w:r>
      <w:r>
        <w:t xml:space="preserve">ghê. </w:t>
      </w:r>
      <w:r>
        <w:rPr>
          <w:i/>
        </w:rPr>
        <w:t xml:space="preserve">Ghét </w:t>
      </w:r>
      <w:r>
        <w:rPr>
          <w:i/>
        </w:rPr>
        <w:t xml:space="preserve">ghê. </w:t>
      </w:r>
      <w:r>
        <w:t xml:space="preserve">Sướng </w:t>
      </w:r>
      <w:r>
        <w:t xml:space="preserve">ghê.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