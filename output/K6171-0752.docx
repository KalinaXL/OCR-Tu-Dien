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yên </w:t>
      </w:r>
      <w:r>
        <w:rPr>
          <w:b/>
        </w:rPr>
        <w:t xml:space="preserve">ả </w:t>
      </w:r>
      <w:r>
        <w:rPr>
          <w:i/>
        </w:rPr>
        <w:t xml:space="preserve">tính từ </w:t>
      </w:r>
      <w:r>
        <w:t xml:space="preserve">(Cảnh </w:t>
      </w:r>
      <w:r>
        <w:t xml:space="preserve">vật) </w:t>
      </w:r>
      <w:r>
        <w:t xml:space="preserve">yên </w:t>
      </w:r>
      <w:r>
        <w:t xml:space="preserve">tĩnh,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thanh </w:t>
      </w:r>
      <w:r>
        <w:t xml:space="preserve">bình, </w:t>
      </w:r>
      <w:r>
        <w:t xml:space="preserve">dễ </w:t>
      </w:r>
      <w:r>
        <w:t xml:space="preserve">chịu. </w:t>
      </w:r>
      <w:r>
        <w:rPr>
          <w:i/>
        </w:rPr>
        <w:t xml:space="preserve">Làng </w:t>
      </w:r>
      <w:r>
        <w:rPr>
          <w:i/>
        </w:rPr>
        <w:t xml:space="preserve">quê </w:t>
      </w:r>
      <w:r>
        <w:t xml:space="preserve">yên </w:t>
      </w:r>
      <w:r>
        <w:rPr>
          <w:i/>
        </w:rPr>
        <w:t xml:space="preserve">á. </w:t>
      </w:r>
      <w:r>
        <w:t xml:space="preserve">Bầu </w:t>
      </w:r>
      <w:r>
        <w:rPr>
          <w:i/>
        </w:rPr>
        <w:t xml:space="preserve">trời </w:t>
      </w:r>
      <w:r>
        <w:t xml:space="preserve">xanh </w:t>
      </w:r>
      <w:r>
        <w:t xml:space="preserve">yên </w:t>
      </w:r>
      <w:r>
        <w:rPr>
          <w:i/>
        </w:rPr>
        <w:t xml:space="preserve">á.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ắng </w:t>
      </w:r>
      <w:r>
        <w:rPr>
          <w:i/>
        </w:rPr>
        <w:t xml:space="preserve">tính từ </w:t>
      </w:r>
      <w:r>
        <w:t xml:space="preserve">Yên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một </w:t>
      </w:r>
      <w:r>
        <w:t xml:space="preserve">chút </w:t>
      </w:r>
      <w:r>
        <w:t xml:space="preserve">ồn </w:t>
      </w:r>
      <w:r>
        <w:t xml:space="preserve">ào, </w:t>
      </w:r>
      <w:r>
        <w:t xml:space="preserve">xáo </w:t>
      </w:r>
      <w:r>
        <w:t xml:space="preserve">động. </w:t>
      </w:r>
      <w:r>
        <w:t xml:space="preserve">Đêm </w:t>
      </w:r>
      <w:r>
        <w:rPr>
          <w:i/>
        </w:rPr>
        <w:t xml:space="preserve">khuya, </w:t>
      </w:r>
      <w:r>
        <w:t xml:space="preserve">xóm </w:t>
      </w:r>
      <w:r>
        <w:rPr>
          <w:i/>
        </w:rPr>
        <w:t xml:space="preserve">làng </w:t>
      </w:r>
      <w:r>
        <w:rPr>
          <w:i/>
        </w:rPr>
        <w:t xml:space="preserve">yên </w:t>
      </w:r>
      <w:r>
        <w:rPr>
          <w:i/>
        </w:rPr>
        <w:t xml:space="preserve">ắng. </w:t>
      </w:r>
      <w:r>
        <w:t xml:space="preserve">Tình </w:t>
      </w:r>
      <w:r>
        <w:t xml:space="preserve">hình </w:t>
      </w:r>
      <w:r>
        <w:rPr>
          <w:i/>
        </w:rPr>
        <w:t xml:space="preserve">yên </w:t>
      </w:r>
      <w:r>
        <w:rPr>
          <w:i/>
        </w:rPr>
        <w:t xml:space="preserve">ắng.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bình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thanh </w:t>
      </w:r>
      <w:r>
        <w:t xml:space="preserve">bình. </w:t>
      </w:r>
      <w:r>
        <w:t xml:space="preserve">Cuộc </w:t>
      </w:r>
      <w:r>
        <w:t xml:space="preserve">sống </w:t>
      </w:r>
      <w:r>
        <w:t xml:space="preserve">yên </w:t>
      </w:r>
      <w:r>
        <w:rPr>
          <w:i/>
        </w:rPr>
        <w:t xml:space="preserve">bình.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giấc </w:t>
      </w:r>
      <w:r>
        <w:rPr>
          <w:i/>
        </w:rPr>
        <w:t xml:space="preserve">động từ </w:t>
      </w:r>
      <w:r>
        <w:t xml:space="preserve">Ngủ </w:t>
      </w:r>
      <w:r>
        <w:t xml:space="preserve">yên, </w:t>
      </w:r>
      <w:r>
        <w:t xml:space="preserve">ngủ </w:t>
      </w:r>
      <w:r>
        <w:t xml:space="preserve">say, </w:t>
      </w:r>
      <w:r>
        <w:t xml:space="preserve">không </w:t>
      </w:r>
      <w:r>
        <w:t xml:space="preserve">thức </w:t>
      </w:r>
      <w:r>
        <w:t xml:space="preserve">tỉnh </w:t>
      </w:r>
      <w:r>
        <w:rPr>
          <w:i/>
        </w:rPr>
        <w:t xml:space="preserve">giữa </w:t>
      </w:r>
      <w:r>
        <w:t xml:space="preserve">chừng. </w:t>
      </w:r>
      <w:r>
        <w:t xml:space="preserve">Nằm </w:t>
      </w:r>
      <w:r>
        <w:t xml:space="preserve">không </w:t>
      </w:r>
      <w:r>
        <w:t xml:space="preserve">yên </w:t>
      </w:r>
      <w:r>
        <w:t xml:space="preserve">giấc.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giấc </w:t>
      </w:r>
      <w:r>
        <w:rPr>
          <w:b/>
        </w:rPr>
        <w:t xml:space="preserve">ngàn </w:t>
      </w:r>
      <w:r>
        <w:rPr>
          <w:b/>
        </w:rPr>
        <w:t xml:space="preserve">thu </w:t>
      </w:r>
      <w:r>
        <w:rPr>
          <w:i/>
        </w:rPr>
        <w:t xml:space="preserve">xem </w:t>
      </w:r>
      <w:r>
        <w:t xml:space="preserve">yên </w:t>
      </w:r>
      <w:r>
        <w:t xml:space="preserve">giấc </w:t>
      </w:r>
      <w:r>
        <w:t xml:space="preserve">nghìn </w:t>
      </w:r>
      <w:r>
        <w:t xml:space="preserve">thu.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giấc </w:t>
      </w:r>
      <w:r>
        <w:rPr>
          <w:b/>
        </w:rPr>
        <w:t xml:space="preserve">nghìn </w:t>
      </w:r>
      <w:r>
        <w:rPr>
          <w:b/>
        </w:rPr>
        <w:t xml:space="preserve">thu </w:t>
      </w:r>
      <w:r>
        <w:t xml:space="preserve">(cũ; </w:t>
      </w:r>
      <w:r>
        <w:t xml:space="preserve">vch.; </w:t>
      </w:r>
      <w:r>
        <w:t xml:space="preserve">trang trọng). </w:t>
      </w:r>
      <w:r>
        <w:t xml:space="preserve">Chết.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hà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Cảnh </w:t>
      </w:r>
      <w:r>
        <w:t xml:space="preserve">thiên </w:t>
      </w:r>
      <w:r>
        <w:t xml:space="preserve">nhiên </w:t>
      </w:r>
      <w:r>
        <w:t xml:space="preserve">nơi </w:t>
      </w:r>
      <w:r>
        <w:t xml:space="preserve">rừng </w:t>
      </w:r>
      <w:r>
        <w:t xml:space="preserve">núi. </w:t>
      </w:r>
      <w:r>
        <w:t xml:space="preserve">Vui </w:t>
      </w:r>
      <w:r>
        <w:t xml:space="preserve">thú </w:t>
      </w:r>
      <w:r>
        <w:rPr>
          <w:i/>
        </w:rPr>
        <w:t xml:space="preserve">yên </w:t>
      </w:r>
      <w:r>
        <w:rPr>
          <w:i/>
        </w:rPr>
        <w:t xml:space="preserve">hà.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hàn </w:t>
      </w:r>
      <w:r>
        <w:rPr>
          <w:i/>
        </w:rPr>
        <w:t xml:space="preserve">tính từ </w:t>
      </w:r>
      <w:r>
        <w:t xml:space="preserve">(cũ). </w:t>
      </w:r>
      <w:r>
        <w:t xml:space="preserve">Yên </w:t>
      </w:r>
      <w:r>
        <w:t xml:space="preserve">ổn, </w:t>
      </w:r>
      <w:r>
        <w:t xml:space="preserve">hoà </w:t>
      </w:r>
      <w:r>
        <w:t xml:space="preserve">bình, </w:t>
      </w:r>
      <w:r>
        <w:t xml:space="preserve">không </w:t>
      </w:r>
      <w:r>
        <w:t xml:space="preserve">có </w:t>
      </w:r>
      <w:r>
        <w:t xml:space="preserve">chiến </w:t>
      </w:r>
      <w:r>
        <w:t xml:space="preserve">tranh, </w:t>
      </w:r>
      <w:r>
        <w:t xml:space="preserve">loạn </w:t>
      </w:r>
      <w:r>
        <w:t xml:space="preserve">lạc. </w:t>
      </w:r>
      <w:r>
        <w:t xml:space="preserve">Mong </w:t>
      </w:r>
      <w:r>
        <w:rPr>
          <w:i/>
        </w:rPr>
        <w:t xml:space="preserve">cho </w:t>
      </w:r>
      <w:r>
        <w:rPr>
          <w:i/>
        </w:rPr>
        <w:t xml:space="preserve">đất </w:t>
      </w:r>
      <w:r>
        <w:t xml:space="preserve">nước </w:t>
      </w:r>
      <w:r>
        <w:t xml:space="preserve">yên </w:t>
      </w:r>
      <w:r>
        <w:rPr>
          <w:i/>
        </w:rPr>
        <w:t xml:space="preserve">hàn. </w:t>
      </w:r>
      <w:r>
        <w:t xml:space="preserve">Cảnh </w:t>
      </w:r>
      <w:r>
        <w:t xml:space="preserve">sống </w:t>
      </w:r>
      <w:r>
        <w:t xml:space="preserve">yên </w:t>
      </w:r>
      <w:r>
        <w:rPr>
          <w:i/>
        </w:rPr>
        <w:t xml:space="preserve">hàn.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(cũ). </w:t>
      </w:r>
      <w:r>
        <w:t xml:space="preserve">Nơi </w:t>
      </w:r>
      <w:r>
        <w:t xml:space="preserve">gái </w:t>
      </w:r>
      <w:r>
        <w:t xml:space="preserve">điếm </w:t>
      </w:r>
      <w:r>
        <w:t xml:space="preserve">ở. </w:t>
      </w:r>
      <w:r>
        <w:t xml:space="preserve">Xóm </w:t>
      </w:r>
      <w:r>
        <w:t xml:space="preserve">yên </w:t>
      </w:r>
      <w:r>
        <w:t xml:space="preserve">hoa. </w:t>
      </w:r>
      <w:r>
        <w:rPr>
          <w:i/>
        </w:rPr>
        <w:t xml:space="preserve">Thú </w:t>
      </w:r>
      <w:r>
        <w:rPr>
          <w:i/>
        </w:rPr>
        <w:t xml:space="preserve">yên </w:t>
      </w:r>
      <w:r>
        <w:rPr>
          <w:i/>
        </w:rPr>
        <w:t xml:space="preserve">hoa.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lành </w:t>
      </w:r>
      <w:r>
        <w:rPr>
          <w:i/>
        </w:rPr>
        <w:t xml:space="preserve">tính từ </w:t>
      </w:r>
      <w:r>
        <w:t xml:space="preserve">Yên </w:t>
      </w:r>
      <w:r>
        <w:t xml:space="preserve">ổn, </w:t>
      </w:r>
      <w:r>
        <w:t xml:space="preserve">không </w:t>
      </w:r>
      <w:r>
        <w:t xml:space="preserve">xảy </w:t>
      </w:r>
      <w:r>
        <w:t xml:space="preserve">ra </w:t>
      </w:r>
      <w:r>
        <w:t xml:space="preserve">điều </w:t>
      </w:r>
      <w:r>
        <w:t xml:space="preserve">gì </w:t>
      </w:r>
      <w:r>
        <w:t xml:space="preserve">chẳng </w:t>
      </w:r>
      <w:r>
        <w:t xml:space="preserve">lành. </w:t>
      </w:r>
      <w:r>
        <w:t xml:space="preserve">Báo </w:t>
      </w:r>
      <w:r>
        <w:t xml:space="preserve">uệ </w:t>
      </w:r>
      <w:r>
        <w:rPr>
          <w:i/>
        </w:rPr>
        <w:t xml:space="preserve">giấc </w:t>
      </w:r>
      <w:r>
        <w:t xml:space="preserve">ngủ </w:t>
      </w:r>
      <w:r>
        <w:t xml:space="preserve">yên </w:t>
      </w:r>
      <w:r>
        <w:t xml:space="preserve">lành </w:t>
      </w:r>
      <w:r>
        <w:rPr>
          <w:i/>
        </w:rPr>
        <w:t xml:space="preserve">của </w:t>
      </w:r>
      <w:r>
        <w:t xml:space="preserve">trẻ </w:t>
      </w:r>
      <w:r>
        <w:t xml:space="preserve">thơ.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lặng </w:t>
      </w:r>
      <w:r>
        <w:rPr>
          <w:i/>
        </w:rPr>
        <w:t xml:space="preserve">tính từ </w:t>
      </w:r>
      <w:r>
        <w:rPr>
          <w:i/>
        </w:rPr>
        <w:t xml:space="preserve">Yên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tiếng </w:t>
      </w:r>
      <w:r>
        <w:t xml:space="preserve">động. </w:t>
      </w:r>
      <w:r>
        <w:t xml:space="preserve">Ngồi </w:t>
      </w:r>
      <w:r>
        <w:t xml:space="preserve">yên </w:t>
      </w:r>
      <w:r>
        <w:rPr>
          <w:i/>
        </w:rPr>
        <w:t xml:space="preserve">lặng </w:t>
      </w:r>
      <w:r>
        <w:rPr>
          <w:i/>
        </w:rPr>
        <w:t xml:space="preserve">lắng </w:t>
      </w:r>
      <w:r>
        <w:rPr>
          <w:i/>
        </w:rPr>
        <w:t xml:space="preserve">nghe. </w:t>
      </w:r>
      <w:r>
        <w:t xml:space="preserve">Không </w:t>
      </w:r>
      <w:r>
        <w:t xml:space="preserve">khí </w:t>
      </w:r>
      <w:r>
        <w:t xml:space="preserve">yên </w:t>
      </w:r>
      <w:r>
        <w:rPr>
          <w:i/>
        </w:rPr>
        <w:t xml:space="preserve">lặng.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lòng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tâm </w:t>
      </w:r>
      <w:r>
        <w:t xml:space="preserve">lí </w:t>
      </w:r>
      <w:r>
        <w:t xml:space="preserve">không </w:t>
      </w:r>
      <w:r>
        <w:rPr>
          <w:i/>
        </w:rPr>
        <w:t xml:space="preserve">có </w:t>
      </w:r>
      <w:r>
        <w:t xml:space="preserve">điều </w:t>
      </w:r>
      <w:r>
        <w:t xml:space="preserve">gì </w:t>
      </w:r>
      <w:r>
        <w:t xml:space="preserve">phải </w:t>
      </w:r>
      <w:r>
        <w:t xml:space="preserve">lo </w:t>
      </w:r>
      <w:r>
        <w:t xml:space="preserve">lắng </w:t>
      </w:r>
      <w:r>
        <w:t xml:space="preserve">cả. </w:t>
      </w:r>
      <w:r>
        <w:t xml:space="preserve">Làn </w:t>
      </w:r>
      <w:r>
        <w:t xml:space="preserve">yên </w:t>
      </w:r>
      <w:r>
        <w:rPr>
          <w:i/>
        </w:rPr>
        <w:t xml:space="preserve">lòng </w:t>
      </w:r>
      <w:r>
        <w:t xml:space="preserve">cha </w:t>
      </w:r>
      <w:r>
        <w:t xml:space="preserve">mẹ.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nghỉ </w:t>
      </w:r>
      <w:r>
        <w:rPr>
          <w:i/>
        </w:rPr>
        <w:t xml:space="preserve">động từ </w:t>
      </w:r>
      <w:r>
        <w:t xml:space="preserve">(trang trọng). </w:t>
      </w:r>
      <w:r>
        <w:t xml:space="preserve">Được </w:t>
      </w:r>
      <w:r>
        <w:t xml:space="preserve">chôn </w:t>
      </w:r>
      <w:r>
        <w:t xml:space="preserve">cất, </w:t>
      </w:r>
      <w:r>
        <w:t xml:space="preserve">coi </w:t>
      </w:r>
      <w:r>
        <w:t xml:space="preserve">như </w:t>
      </w:r>
      <w:r>
        <w:t xml:space="preserve">ngủ </w:t>
      </w:r>
      <w:r>
        <w:t xml:space="preserve">yên </w:t>
      </w:r>
      <w:r>
        <w:t xml:space="preserve">vĩnh </w:t>
      </w:r>
      <w:r>
        <w:t xml:space="preserve">viễn. </w:t>
      </w:r>
      <w:r>
        <w:rPr>
          <w:i/>
        </w:rPr>
        <w:t xml:space="preserve">Ðua </w:t>
      </w:r>
      <w:r>
        <w:rPr>
          <w:i/>
        </w:rPr>
        <w:t xml:space="preserve">đến </w:t>
      </w:r>
      <w:r>
        <w:rPr>
          <w:i/>
        </w:rPr>
        <w:t xml:space="preserve">nơi </w:t>
      </w:r>
      <w:r>
        <w:t xml:space="preserve">yên </w:t>
      </w:r>
      <w:r>
        <w:t xml:space="preserve">nght </w:t>
      </w:r>
      <w:r>
        <w:t xml:space="preserve">cuối </w:t>
      </w:r>
      <w:r>
        <w:t xml:space="preserve">cùng.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ổn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làm </w:t>
      </w:r>
      <w:r>
        <w:t xml:space="preserve">rối </w:t>
      </w:r>
      <w:r>
        <w:t xml:space="preserve">loạn </w:t>
      </w:r>
      <w:r>
        <w:t xml:space="preserve">trật </w:t>
      </w:r>
      <w:r>
        <w:t xml:space="preserve">tự, </w:t>
      </w:r>
      <w:r>
        <w:t xml:space="preserve">mà </w:t>
      </w:r>
      <w:r>
        <w:t xml:space="preserve">cũng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đe </w:t>
      </w:r>
      <w:r>
        <w:t xml:space="preserve">doạ. </w:t>
      </w:r>
      <w:r>
        <w:rPr>
          <w:i/>
        </w:rPr>
        <w:t xml:space="preserve">Sống </w:t>
      </w:r>
      <w:r>
        <w:t xml:space="preserve">yên </w:t>
      </w:r>
      <w:r>
        <w:rPr>
          <w:i/>
        </w:rPr>
        <w:t xml:space="preserve">ổn. </w:t>
      </w:r>
      <w:r>
        <w:t xml:space="preserve">Yên </w:t>
      </w:r>
      <w:r>
        <w:t xml:space="preserve">ổn </w:t>
      </w:r>
      <w:r>
        <w:rPr>
          <w:i/>
        </w:rPr>
        <w:t xml:space="preserve">làm </w:t>
      </w:r>
      <w:r>
        <w:rPr>
          <w:i/>
        </w:rPr>
        <w:t xml:space="preserve">ăn. </w:t>
      </w:r>
      <w:r>
        <w:rPr>
          <w:i/>
        </w:rPr>
        <w:t xml:space="preserve">Thu </w:t>
      </w:r>
      <w:r>
        <w:rPr>
          <w:i/>
        </w:rPr>
        <w:t xml:space="preserve">xếp </w:t>
      </w:r>
      <w:r>
        <w:t xml:space="preserve">uiệc </w:t>
      </w:r>
      <w:r>
        <w:t xml:space="preserve">nhà </w:t>
      </w:r>
      <w:r>
        <w:rPr>
          <w:i/>
        </w:rPr>
        <w:t xml:space="preserve">cho </w:t>
      </w:r>
      <w:r>
        <w:t xml:space="preserve">yên </w:t>
      </w:r>
      <w:r>
        <w:t xml:space="preserve">ổn.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phận </w:t>
      </w:r>
      <w:r>
        <w:rPr>
          <w:i/>
        </w:rPr>
        <w:t xml:space="preserve">động từ </w:t>
      </w:r>
      <w:r>
        <w:t xml:space="preserve">Như </w:t>
      </w:r>
      <w:r>
        <w:t xml:space="preserve">an </w:t>
      </w:r>
      <w:r>
        <w:rPr>
          <w:i/>
        </w:rPr>
        <w:t xml:space="preserve">phận. </w:t>
      </w:r>
      <w:r>
        <w:rPr>
          <w:i/>
        </w:rPr>
        <w:t xml:space="preserve">Sống </w:t>
      </w:r>
      <w:r>
        <w:t xml:space="preserve">hiền </w:t>
      </w:r>
      <w:r>
        <w:rPr>
          <w:i/>
        </w:rPr>
        <w:t xml:space="preserve">lành </w:t>
      </w:r>
      <w:r>
        <w:t xml:space="preserve">yên </w:t>
      </w:r>
      <w:r>
        <w:t xml:space="preserve">phận.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tâm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tâm </w:t>
      </w:r>
      <w:r>
        <w:t xml:space="preserve">lí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gì </w:t>
      </w:r>
      <w:r>
        <w:t xml:space="preserve">phải </w:t>
      </w:r>
      <w:r>
        <w:t xml:space="preserve">băn </w:t>
      </w:r>
      <w:r>
        <w:t xml:space="preserve">khoăn, </w:t>
      </w:r>
      <w:r>
        <w:t xml:space="preserve">lo </w:t>
      </w:r>
      <w:r>
        <w:t xml:space="preserve">lắng </w:t>
      </w:r>
      <w:r>
        <w:t xml:space="preserve">cả. </w:t>
      </w:r>
      <w:r>
        <w:rPr>
          <w:i/>
        </w:rPr>
        <w:t xml:space="preserve">Yên </w:t>
      </w:r>
      <w:r>
        <w:rPr>
          <w:i/>
        </w:rPr>
        <w:t xml:space="preserve">tâm </w:t>
      </w:r>
      <w:r>
        <w:rPr>
          <w:i/>
        </w:rPr>
        <w:t xml:space="preserve">lên </w:t>
      </w:r>
      <w:r>
        <w:rPr>
          <w:i/>
        </w:rPr>
        <w:t xml:space="preserve">đường.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chưa </w:t>
      </w:r>
      <w:r>
        <w:t xml:space="preserve">yên </w:t>
      </w:r>
      <w:r>
        <w:rPr>
          <w:i/>
        </w:rPr>
        <w:t xml:space="preserve">tâm. </w:t>
      </w:r>
      <w:r>
        <w:t xml:space="preserve">Cứ </w:t>
      </w:r>
      <w:r>
        <w:t xml:space="preserve">yên </w:t>
      </w:r>
      <w:r>
        <w:t xml:space="preserve">tâm, </w:t>
      </w:r>
      <w:r>
        <w:t xml:space="preserve">mọi </w:t>
      </w:r>
      <w:r>
        <w:t xml:space="preserve">việc </w:t>
      </w:r>
      <w:r>
        <w:t xml:space="preserve">sẽ </w:t>
      </w:r>
      <w:r>
        <w:rPr>
          <w:i/>
        </w:rPr>
        <w:t xml:space="preserve">tốt </w:t>
      </w:r>
      <w:r>
        <w:t xml:space="preserve">đẹp.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thân </w:t>
      </w:r>
      <w:r>
        <w:rPr>
          <w:i/>
        </w:rPr>
        <w:t xml:space="preserve">tính từ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yên </w:t>
      </w:r>
      <w:r>
        <w:t xml:space="preserve">ổn </w:t>
      </w:r>
      <w:r>
        <w:t xml:space="preserve">cho </w:t>
      </w:r>
      <w:r>
        <w:t xml:space="preserve">bản </w:t>
      </w:r>
      <w:r>
        <w:t xml:space="preserve">thân </w:t>
      </w:r>
      <w:r>
        <w:t xml:space="preserve">(và </w:t>
      </w:r>
      <w:r>
        <w:t xml:space="preserve">không </w:t>
      </w:r>
      <w:r>
        <w:t xml:space="preserve">mong </w:t>
      </w:r>
      <w:r>
        <w:t xml:space="preserve">muốn </w:t>
      </w:r>
      <w:r>
        <w:t xml:space="preserve">gì </w:t>
      </w:r>
      <w:r>
        <w:t xml:space="preserve">hơn). </w:t>
      </w:r>
      <w:r>
        <w:t xml:space="preserve">Nó </w:t>
      </w:r>
      <w:r>
        <w:t xml:space="preserve">chỉ </w:t>
      </w:r>
      <w:r>
        <w:t xml:space="preserve">cốt </w:t>
      </w:r>
      <w:r>
        <w:t xml:space="preserve">vên </w:t>
      </w:r>
      <w:r>
        <w:t xml:space="preserve">thân.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tĩnh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có </w:t>
      </w:r>
      <w:r>
        <w:t xml:space="preserve">tiếng </w:t>
      </w:r>
      <w:r>
        <w:t xml:space="preserve">ồn, </w:t>
      </w:r>
      <w:r>
        <w:t xml:space="preserve">tiếng </w:t>
      </w:r>
      <w:r>
        <w:t xml:space="preserve">động </w:t>
      </w:r>
      <w:r>
        <w:t xml:space="preserve">hoặc </w:t>
      </w:r>
      <w:r>
        <w:t xml:space="preserve">không </w:t>
      </w:r>
      <w:r>
        <w:t xml:space="preserve">bị </w:t>
      </w:r>
      <w:r>
        <w:t xml:space="preserve">xáo </w:t>
      </w:r>
      <w:r>
        <w:t xml:space="preserve">động. </w:t>
      </w:r>
      <w:r>
        <w:t xml:space="preserve">Không </w:t>
      </w:r>
      <w:r>
        <w:rPr>
          <w:i/>
        </w:rPr>
        <w:t xml:space="preserve">khí </w:t>
      </w:r>
      <w:r>
        <w:t xml:space="preserve">đồng </w:t>
      </w:r>
      <w:r>
        <w:t xml:space="preserve">quê </w:t>
      </w:r>
      <w:r>
        <w:t xml:space="preserve">yên </w:t>
      </w:r>
      <w:r>
        <w:t xml:space="preserve">tĩnh. </w:t>
      </w:r>
      <w:r>
        <w:t xml:space="preserve">Mặt </w:t>
      </w:r>
      <w:r>
        <w:rPr>
          <w:i/>
        </w:rPr>
        <w:t xml:space="preserve">biển </w:t>
      </w:r>
      <w:r>
        <w:t xml:space="preserve">yên </w:t>
      </w:r>
      <w:r>
        <w:t xml:space="preserve">tĩnh. </w:t>
      </w:r>
      <w:r>
        <w:rPr>
          <w:i/>
        </w:rPr>
        <w:t xml:space="preserve">Trong </w:t>
      </w:r>
      <w:r>
        <w:t xml:space="preserve">lòng </w:t>
      </w:r>
      <w:r>
        <w:t xml:space="preserve">thấy </w:t>
      </w:r>
      <w:r>
        <w:t xml:space="preserve">yên </w:t>
      </w:r>
      <w:r>
        <w:t xml:space="preserve">tĩnh </w:t>
      </w:r>
      <w:r>
        <w:t xml:space="preserve">(bóng (nghĩa bóng)).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trí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gì </w:t>
      </w:r>
      <w:r>
        <w:t xml:space="preserve">phải </w:t>
      </w:r>
      <w:r>
        <w:t xml:space="preserve">lo </w:t>
      </w:r>
      <w:r>
        <w:t xml:space="preserve">ngại, </w:t>
      </w:r>
      <w:r>
        <w:t xml:space="preserve">lo </w:t>
      </w:r>
      <w:r>
        <w:t xml:space="preserve">nghĩ </w:t>
      </w:r>
      <w:r>
        <w:t xml:space="preserve">cả. </w:t>
      </w:r>
      <w:r>
        <w:t xml:space="preserve">Cứ </w:t>
      </w:r>
      <w:r>
        <w:t xml:space="preserve">yên </w:t>
      </w:r>
      <w:r>
        <w:t xml:space="preserve">trí, </w:t>
      </w:r>
      <w:r>
        <w:t xml:space="preserve">đâu </w:t>
      </w:r>
      <w:r>
        <w:rPr>
          <w:i/>
        </w:rPr>
        <w:t xml:space="preserve">sẽ </w:t>
      </w:r>
      <w:r>
        <w:rPr>
          <w:i/>
        </w:rPr>
        <w:t xml:space="preserve">vào </w:t>
      </w:r>
      <w:r>
        <w:rPr>
          <w:i/>
        </w:rPr>
        <w:t xml:space="preserve">đấy. </w:t>
      </w:r>
      <w:r>
        <w:t xml:space="preserve">Yên </w:t>
      </w:r>
      <w:r>
        <w:t xml:space="preserve">trí </w:t>
      </w:r>
      <w:r>
        <w:t xml:space="preserve">rằng </w:t>
      </w:r>
      <w:r>
        <w:t xml:space="preserve">việc </w:t>
      </w:r>
      <w:r>
        <w:rPr>
          <w:i/>
        </w:rPr>
        <w:t xml:space="preserve">ấy </w:t>
      </w:r>
      <w:r>
        <w:rPr>
          <w:i/>
        </w:rPr>
        <w:t xml:space="preserve">đã </w:t>
      </w:r>
      <w:r>
        <w:t xml:space="preserve">có </w:t>
      </w:r>
      <w:r>
        <w:rPr>
          <w:i/>
        </w:rPr>
        <w:t xml:space="preserve">người </w:t>
      </w:r>
      <w:r>
        <w:rPr>
          <w:i/>
        </w:rPr>
        <w:t xml:space="preserve">lo </w:t>
      </w:r>
      <w:r>
        <w:t xml:space="preserve">rồi. </w:t>
      </w:r>
      <w:r>
        <w:rPr>
          <w:i/>
        </w:rPr>
        <w:t xml:space="preserve">Thi </w:t>
      </w:r>
      <w:r>
        <w:rPr>
          <w:i/>
        </w:rPr>
        <w:t xml:space="preserve">xong, </w:t>
      </w:r>
      <w:r>
        <w:t xml:space="preserve">yên </w:t>
      </w:r>
      <w:r>
        <w:t xml:space="preserve">trí </w:t>
      </w:r>
      <w:r>
        <w:t xml:space="preserve">thế </w:t>
      </w:r>
      <w:r>
        <w:t xml:space="preserve">nào </w:t>
      </w:r>
      <w:r>
        <w:t xml:space="preserve">cũng </w:t>
      </w:r>
      <w:r>
        <w:rPr>
          <w:i/>
        </w:rPr>
        <w:t xml:space="preserve">đỗ.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ủi </w:t>
      </w:r>
      <w:r>
        <w:t xml:space="preserve">(cũ; </w:t>
      </w:r>
      <w:r>
        <w:t xml:space="preserve">id.).x. </w:t>
      </w:r>
      <w:r>
        <w:t xml:space="preserve">an </w:t>
      </w:r>
      <w:r>
        <w:t xml:space="preserve">ủi.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vị </w:t>
      </w:r>
      <w:r>
        <w:rPr>
          <w:i/>
        </w:rPr>
        <w:t xml:space="preserve">động từ </w:t>
      </w:r>
      <w:r>
        <w:t xml:space="preserve">(cũ; </w:t>
      </w:r>
      <w:r>
        <w:t xml:space="preserve">kiểu cách). </w:t>
      </w:r>
      <w:r>
        <w:t xml:space="preserve">Ngồi </w:t>
      </w:r>
      <w:r>
        <w:t xml:space="preserve">yên </w:t>
      </w:r>
      <w:r>
        <w:t xml:space="preserve">vào </w:t>
      </w:r>
      <w:r>
        <w:t xml:space="preserve">chỗ; </w:t>
      </w:r>
      <w:r>
        <w:t xml:space="preserve">an </w:t>
      </w:r>
      <w:r>
        <w:t xml:space="preserve">toạ. </w:t>
      </w:r>
      <w:r>
        <w:t xml:space="preserve">Mọi </w:t>
      </w:r>
      <w:r>
        <w:t xml:space="preserve">người </w:t>
      </w:r>
      <w:r>
        <w:t xml:space="preserve">đã </w:t>
      </w:r>
      <w:r>
        <w:t xml:space="preserve">yên </w:t>
      </w:r>
      <w:r>
        <w:t xml:space="preserve">uị </w:t>
      </w:r>
      <w:r>
        <w:t xml:space="preserve">quanh </w:t>
      </w:r>
      <w:r>
        <w:t xml:space="preserve">bàn </w:t>
      </w:r>
      <w:r>
        <w:t xml:space="preserve">họp. </w:t>
      </w:r>
      <w:r>
        <w:br/>
      </w:r>
      <w:r>
        <w:rPr>
          <w:b/>
        </w:rPr>
        <w:t xml:space="preserve">yên </w:t>
      </w:r>
      <w:r>
        <w:rPr>
          <w:b/>
        </w:rPr>
        <w:t xml:space="preserve">vui </w:t>
      </w:r>
      <w:r>
        <w:rPr>
          <w:i/>
        </w:rPr>
        <w:t xml:space="preserve">tính từ </w:t>
      </w:r>
      <w:r>
        <w:t xml:space="preserve">Yên </w:t>
      </w:r>
      <w:r>
        <w:t xml:space="preserve">ổn </w:t>
      </w:r>
      <w:r>
        <w:t xml:space="preserve">và </w:t>
      </w:r>
      <w:r>
        <w:t xml:space="preserve">vui </w:t>
      </w:r>
      <w:r>
        <w:t xml:space="preserve">vẻ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Cuộc </w:t>
      </w:r>
      <w:r>
        <w:t xml:space="preserve">sống </w:t>
      </w:r>
      <w:r>
        <w:t xml:space="preserve">yên </w:t>
      </w:r>
      <w:r>
        <w:t xml:space="preserve">Uut. </w:t>
      </w:r>
      <w:r>
        <w:br/>
      </w:r>
      <w:r>
        <w:rPr>
          <w:b/>
        </w:rPr>
        <w:t xml:space="preserve">vến,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Chim </w:t>
      </w:r>
      <w:r>
        <w:t xml:space="preserve">biến </w:t>
      </w:r>
      <w:r>
        <w:t xml:space="preserve">cỡ </w:t>
      </w:r>
      <w:r>
        <w:t xml:space="preserve">nhỏ,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én, </w:t>
      </w:r>
      <w:r>
        <w:t xml:space="preserve">cánh </w:t>
      </w:r>
      <w:r>
        <w:t xml:space="preserve">dài </w:t>
      </w:r>
      <w:r>
        <w:t xml:space="preserve">và </w:t>
      </w:r>
      <w:r>
        <w:t xml:space="preserve">nhọn, </w:t>
      </w:r>
      <w:r>
        <w:t xml:space="preserve">làm </w:t>
      </w:r>
      <w:r>
        <w:t xml:space="preserve">tổ </w:t>
      </w:r>
      <w:r>
        <w:t xml:space="preserve">bằng </w:t>
      </w:r>
      <w:r>
        <w:t xml:space="preserve">nước </w:t>
      </w:r>
      <w:r>
        <w:t xml:space="preserve">bọt </w:t>
      </w:r>
      <w:r>
        <w:rPr>
          <w:i/>
        </w:rPr>
        <w:t xml:space="preserve">ở </w:t>
      </w:r>
      <w:r>
        <w:t xml:space="preserve">vách </w:t>
      </w:r>
      <w:r>
        <w:t xml:space="preserve">đá </w:t>
      </w:r>
      <w:r>
        <w:t xml:space="preserve">cao. </w:t>
      </w:r>
      <w:r>
        <w:rPr>
          <w:b/>
        </w:rPr>
        <w:t xml:space="preserve">2 </w:t>
      </w:r>
      <w:r>
        <w:t xml:space="preserve">(¡d.). </w:t>
      </w:r>
      <w:r>
        <w:t xml:space="preserve">Yến </w:t>
      </w:r>
      <w:r>
        <w:t xml:space="preserve">sào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vến, </w:t>
      </w:r>
      <w:r>
        <w:rPr>
          <w:i/>
        </w:rPr>
        <w:t xml:space="preserve">danh từ </w:t>
      </w:r>
      <w:r>
        <w:t xml:space="preserve">Chim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sẻ, </w:t>
      </w:r>
      <w:r>
        <w:t xml:space="preserve">cỡ </w:t>
      </w:r>
      <w:r>
        <w:t xml:space="preserve">nhỏ, </w:t>
      </w:r>
      <w:r>
        <w:t xml:space="preserve">màu </w:t>
      </w:r>
      <w:r>
        <w:t xml:space="preserve">vàng, </w:t>
      </w:r>
      <w:r>
        <w:t xml:space="preserve">trắng </w:t>
      </w:r>
      <w:r>
        <w:t xml:space="preserve">hay </w:t>
      </w:r>
      <w:r>
        <w:t xml:space="preserve">xanh, </w:t>
      </w:r>
      <w:r>
        <w:t xml:space="preserve">hót </w:t>
      </w:r>
      <w:r>
        <w:t xml:space="preserve">hay, </w:t>
      </w:r>
      <w:r>
        <w:t xml:space="preserve">nuôi </w:t>
      </w:r>
      <w:r>
        <w:t xml:space="preserve">làm </w:t>
      </w:r>
      <w:r>
        <w:t xml:space="preserve">yến, </w:t>
      </w:r>
      <w:r>
        <w:t xml:space="preserve">danh từ </w:t>
      </w:r>
      <w:r>
        <w:t xml:space="preserve">Tiệc </w:t>
      </w:r>
      <w:r>
        <w:t xml:space="preserve">lớn </w:t>
      </w:r>
      <w:r>
        <w:t xml:space="preserve">(thường </w:t>
      </w:r>
      <w:r>
        <w:t xml:space="preserve">chỉ </w:t>
      </w:r>
      <w:r>
        <w:t xml:space="preserve">tiệc </w:t>
      </w:r>
      <w:r>
        <w:t xml:space="preserve">do </w:t>
      </w:r>
      <w:r>
        <w:t xml:space="preserve">vua </w:t>
      </w:r>
      <w:r>
        <w:t xml:space="preserve">thết </w:t>
      </w:r>
      <w:r>
        <w:t xml:space="preserve">đãi </w:t>
      </w:r>
      <w:r>
        <w:t xml:space="preserve">thời </w:t>
      </w:r>
      <w:r>
        <w:t xml:space="preserve">xưa). </w:t>
      </w:r>
      <w:r>
        <w:t xml:space="preserve">Ăz: </w:t>
      </w:r>
      <w:r>
        <w:t xml:space="preserve">yến. </w:t>
      </w:r>
      <w:r>
        <w:t xml:space="preserve">Dự </w:t>
      </w:r>
      <w:r>
        <w:t xml:space="preserve">yến </w:t>
      </w:r>
      <w:r>
        <w:t xml:space="preserve">trong </w:t>
      </w:r>
      <w:r>
        <w:t xml:space="preserve">cung. </w:t>
      </w:r>
      <w:r>
        <w:br/>
      </w:r>
      <w:r>
        <w:rPr>
          <w:b/>
        </w:rPr>
        <w:t xml:space="preserve">vến, </w:t>
      </w:r>
      <w:r>
        <w:rPr>
          <w:i/>
        </w:rPr>
        <w:t xml:space="preserve">danh từ </w:t>
      </w:r>
      <w:r>
        <w:t xml:space="preserve">(khẩu ngữ). </w:t>
      </w:r>
      <w:r>
        <w:rPr>
          <w:i/>
        </w:rPr>
        <w:t xml:space="preserve">Đơn </w:t>
      </w:r>
      <w:r>
        <w:t xml:space="preserve">vị </w:t>
      </w:r>
      <w:r>
        <w:t xml:space="preserve">đo </w:t>
      </w:r>
      <w:r>
        <w:t xml:space="preserve">khối </w:t>
      </w:r>
      <w:r>
        <w:t xml:space="preserve">lượng, </w:t>
      </w:r>
      <w:r>
        <w:t xml:space="preserve">bằng </w:t>
      </w:r>
      <w:r>
        <w:rPr>
          <w:b/>
        </w:rPr>
        <w:t xml:space="preserve">10 </w:t>
      </w:r>
      <w:r>
        <w:t xml:space="preserve">kilogram. </w:t>
      </w:r>
      <w:r>
        <w:t xml:space="preserve">Một </w:t>
      </w:r>
      <w:r>
        <w:t xml:space="preserve">yến </w:t>
      </w:r>
      <w:r>
        <w:t xml:space="preserve">gạo. </w:t>
      </w:r>
      <w:r>
        <w:br/>
      </w:r>
      <w:r>
        <w:rPr>
          <w:b/>
        </w:rPr>
        <w:t xml:space="preserve">yến </w:t>
      </w:r>
      <w:r>
        <w:rPr>
          <w:b/>
        </w:rPr>
        <w:t xml:space="preserve">anh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Chim </w:t>
      </w:r>
      <w:r>
        <w:t xml:space="preserve">yến </w:t>
      </w:r>
      <w:r>
        <w:t xml:space="preserve">và </w:t>
      </w:r>
      <w:r>
        <w:t xml:space="preserve">chim </w:t>
      </w:r>
      <w:r>
        <w:t xml:space="preserve">vàng </w:t>
      </w:r>
      <w:r>
        <w:t xml:space="preserve">anh;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cảnh </w:t>
      </w:r>
      <w:r>
        <w:t xml:space="preserve">trai </w:t>
      </w:r>
      <w:r>
        <w:t xml:space="preserve">gái </w:t>
      </w:r>
      <w:r>
        <w:t xml:space="preserve">dập </w:t>
      </w:r>
      <w:r>
        <w:t xml:space="preserve">dìu, </w:t>
      </w:r>
      <w:r>
        <w:t xml:space="preserve">tấp </w:t>
      </w:r>
      <w:r>
        <w:t xml:space="preserve">nập, </w:t>
      </w:r>
      <w:r>
        <w:t xml:space="preserve">hoặc </w:t>
      </w:r>
      <w:r>
        <w:t xml:space="preserve">để </w:t>
      </w:r>
      <w:r>
        <w:t xml:space="preserve">chỉ </w:t>
      </w:r>
      <w:r>
        <w:t xml:space="preserve">quan </w:t>
      </w:r>
      <w:r>
        <w:t xml:space="preserve">hệ </w:t>
      </w:r>
      <w:r>
        <w:t xml:space="preserve">trai </w:t>
      </w:r>
      <w:r>
        <w:t xml:space="preserve">gái </w:t>
      </w:r>
      <w:r>
        <w:t xml:space="preserve">tự </w:t>
      </w:r>
      <w:r>
        <w:t xml:space="preserve">do, </w:t>
      </w:r>
      <w:r>
        <w:t xml:space="preserve">phóng </w:t>
      </w:r>
      <w:r>
        <w:t xml:space="preserve">túng. </w:t>
      </w:r>
      <w:r>
        <w:t xml:space="preserve">Nô </w:t>
      </w:r>
      <w:r>
        <w:t xml:space="preserve">nức </w:t>
      </w:r>
      <w:r>
        <w:t xml:space="preserve">yến </w:t>
      </w:r>
      <w:r>
        <w:rPr>
          <w:i/>
        </w:rPr>
        <w:t xml:space="preserve">anh. </w:t>
      </w:r>
      <w:r>
        <w:t xml:space="preserve">Chán </w:t>
      </w:r>
      <w:r>
        <w:t xml:space="preserve">chường </w:t>
      </w:r>
      <w:r>
        <w:t xml:space="preserve">yến </w:t>
      </w:r>
      <w:r>
        <w:rPr>
          <w:i/>
        </w:rPr>
        <w:t xml:space="preserve">anh. </w:t>
      </w:r>
      <w:r>
        <w:br/>
      </w:r>
      <w:r>
        <w:rPr>
          <w:b/>
        </w:rPr>
        <w:t xml:space="preserve">yến </w:t>
      </w:r>
      <w:r>
        <w:rPr>
          <w:b/>
        </w:rPr>
        <w:t xml:space="preserve">ẩm </w:t>
      </w:r>
      <w:r>
        <w:rPr>
          <w:i/>
        </w:rPr>
        <w:t xml:space="preserve">danh từ </w:t>
      </w:r>
      <w:r>
        <w:t xml:space="preserve">(cũ). </w:t>
      </w:r>
      <w:r>
        <w:t xml:space="preserve">Tiệc </w:t>
      </w:r>
      <w:r>
        <w:t xml:space="preserve">tùng </w:t>
      </w:r>
      <w:r>
        <w:t xml:space="preserve">linh </w:t>
      </w:r>
      <w:r>
        <w:t xml:space="preserve">đình. </w:t>
      </w:r>
      <w:r>
        <w:br/>
      </w:r>
      <w:r>
        <w:rPr>
          <w:b/>
        </w:rPr>
        <w:t xml:space="preserve">yến </w:t>
      </w:r>
      <w:r>
        <w:rPr>
          <w:b/>
        </w:rPr>
        <w:t xml:space="preserve">mạch </w:t>
      </w:r>
      <w:r>
        <w:rPr>
          <w:i/>
        </w:rPr>
        <w:t xml:space="preserve">danh từ </w:t>
      </w:r>
      <w:r>
        <w:t xml:space="preserve">Cây </w:t>
      </w:r>
      <w:r>
        <w:t xml:space="preserve">xứ </w:t>
      </w:r>
      <w:r>
        <w:t xml:space="preserve">ôn </w:t>
      </w:r>
      <w:r>
        <w:t xml:space="preserve">đới </w:t>
      </w:r>
      <w:r>
        <w:t xml:space="preserve">thuộc </w:t>
      </w:r>
      <w:r>
        <w:t xml:space="preserve">họ </w:t>
      </w:r>
      <w:r>
        <w:t xml:space="preserve">lúa, </w:t>
      </w:r>
      <w:r>
        <w:t xml:space="preserve">chùm </w:t>
      </w:r>
      <w:r>
        <w:t xml:space="preserve">hoa </w:t>
      </w:r>
      <w:r>
        <w:t xml:space="preserve">hình </w:t>
      </w:r>
      <w:r>
        <w:t xml:space="preserve">cờ, </w:t>
      </w:r>
      <w:r>
        <w:t xml:space="preserve">hạt </w:t>
      </w:r>
      <w:r>
        <w:t xml:space="preserve">dùng </w:t>
      </w:r>
      <w:r>
        <w:t xml:space="preserve">chủ </w:t>
      </w:r>
      <w:r>
        <w:t xml:space="preserve">yếu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cho </w:t>
      </w:r>
      <w:r>
        <w:rPr>
          <w:i/>
        </w:rPr>
        <w:t xml:space="preserve">ngựa </w:t>
      </w:r>
      <w:r>
        <w:t xml:space="preserve">và </w:t>
      </w:r>
      <w:r>
        <w:t xml:space="preserve">gà </w:t>
      </w:r>
      <w:r>
        <w:t xml:space="preserve">vịt. </w:t>
      </w:r>
      <w:r>
        <w:br/>
      </w:r>
      <w:r>
        <w:rPr>
          <w:b/>
        </w:rPr>
        <w:t xml:space="preserve">yến </w:t>
      </w:r>
      <w:r>
        <w:rPr>
          <w:b/>
        </w:rPr>
        <w:t xml:space="preserve">oanh </w:t>
      </w:r>
      <w:r>
        <w:rPr>
          <w:i/>
        </w:rPr>
        <w:t xml:space="preserve">xem </w:t>
      </w:r>
      <w:r>
        <w:t xml:space="preserve">yến </w:t>
      </w:r>
      <w:r>
        <w:rPr>
          <w:i/>
        </w:rPr>
        <w:t xml:space="preserve">anh. </w:t>
      </w:r>
      <w:r>
        <w:br/>
      </w:r>
      <w:r>
        <w:rPr>
          <w:b/>
        </w:rPr>
        <w:t xml:space="preserve">yến </w:t>
      </w:r>
      <w:r>
        <w:rPr>
          <w:b/>
        </w:rPr>
        <w:t xml:space="preserve">sào </w:t>
      </w:r>
      <w:r>
        <w:rPr>
          <w:i/>
        </w:rPr>
        <w:t xml:space="preserve">danh từ </w:t>
      </w:r>
      <w:r>
        <w:t xml:space="preserve">Tổ </w:t>
      </w:r>
      <w:r>
        <w:t xml:space="preserve">chim </w:t>
      </w:r>
      <w:r>
        <w:t xml:space="preserve">yến, </w:t>
      </w:r>
      <w:r>
        <w:t xml:space="preserve">dùng </w:t>
      </w:r>
      <w:r>
        <w:t xml:space="preserve">làm </w:t>
      </w:r>
      <w:r>
        <w:t xml:space="preserve">món </w:t>
      </w:r>
      <w:r>
        <w:t xml:space="preserve">ăn </w:t>
      </w:r>
      <w:r>
        <w:t xml:space="preserve">quy. </w:t>
      </w:r>
      <w:r>
        <w:br/>
      </w:r>
      <w:r>
        <w:rPr>
          <w:b/>
        </w:rPr>
        <w:t xml:space="preserve">yến </w:t>
      </w:r>
      <w:r>
        <w:rPr>
          <w:b/>
        </w:rPr>
        <w:t xml:space="preserve">tiệc </w:t>
      </w:r>
      <w:r>
        <w:rPr>
          <w:i/>
        </w:rPr>
        <w:t xml:space="preserve">danh từ </w:t>
      </w:r>
      <w:r>
        <w:t xml:space="preserve">(cũ). </w:t>
      </w:r>
      <w:r>
        <w:t xml:space="preserve">Tiệc </w:t>
      </w:r>
      <w:r>
        <w:t xml:space="preserve">lớn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Tổ </w:t>
      </w:r>
      <w:r>
        <w:rPr>
          <w:i/>
        </w:rPr>
        <w:t xml:space="preserve">chức </w:t>
      </w:r>
      <w:r>
        <w:rPr>
          <w:i/>
        </w:rPr>
        <w:t xml:space="preserve">yến </w:t>
      </w:r>
      <w:r>
        <w:rPr>
          <w:i/>
        </w:rPr>
        <w:t xml:space="preserve">tiệc </w:t>
      </w:r>
      <w:r>
        <w:rPr>
          <w:i/>
        </w:rPr>
        <w:t xml:space="preserve">linh </w:t>
      </w:r>
      <w:r>
        <w:rPr>
          <w:i/>
        </w:rPr>
        <w:t xml:space="preserve">đình. </w:t>
      </w:r>
      <w:r>
        <w:br/>
      </w:r>
      <w:r>
        <w:rPr>
          <w:b/>
        </w:rPr>
        <w:t xml:space="preserve">yêng </w:t>
      </w:r>
      <w:r>
        <w:rPr>
          <w:b/>
        </w:rPr>
        <w:t xml:space="preserve">hùng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(khẩu ngữ). </w:t>
      </w:r>
      <w:r>
        <w:t xml:space="preserve">Anh </w:t>
      </w:r>
      <w:r>
        <w:t xml:space="preserve">hùng </w:t>
      </w:r>
      <w:r>
        <w:t xml:space="preserve">(nói </w:t>
      </w:r>
      <w:r>
        <w:t xml:space="preserve">trại </w:t>
      </w:r>
      <w:r>
        <w:t xml:space="preserve">với </w:t>
      </w:r>
      <w:r>
        <w:t xml:space="preserve">dụng </w:t>
      </w:r>
      <w:r>
        <w:t xml:space="preserve">ý </w:t>
      </w:r>
      <w:r>
        <w:t xml:space="preserve">châm </w:t>
      </w:r>
      <w:r>
        <w:t xml:space="preserve">biếm, </w:t>
      </w:r>
      <w:r>
        <w:t xml:space="preserve">giễu </w:t>
      </w:r>
      <w:r>
        <w:t xml:space="preserve">cợt). </w:t>
      </w:r>
      <w:r>
        <w:t xml:space="preserve">Nổi </w:t>
      </w:r>
      <w:r>
        <w:t xml:space="preserve">máu </w:t>
      </w:r>
      <w:r>
        <w:t xml:space="preserve">yêng </w:t>
      </w:r>
      <w:r>
        <w:rPr>
          <w:i/>
        </w:rPr>
        <w:t xml:space="preserve">hùng. </w:t>
      </w:r>
      <w:r>
        <w:br w:type="page"/>
      </w:r>
      <w:r>
        <w:rPr>
          <w:b/>
        </w:rPr>
        <w:t xml:space="preserve">yếng </w:t>
      </w:r>
      <w:r>
        <w:rPr>
          <w:i/>
        </w:rPr>
        <w:t xml:space="preserve">danh từ </w:t>
      </w:r>
      <w:r>
        <w:t xml:space="preserve">Chim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sáo, </w:t>
      </w:r>
      <w:r>
        <w:t xml:space="preserve">lông </w:t>
      </w:r>
      <w:r>
        <w:t xml:space="preserve">đen, </w:t>
      </w:r>
      <w:r>
        <w:t xml:space="preserve">phía </w:t>
      </w:r>
      <w:r>
        <w:t xml:space="preserve">sau </w:t>
      </w:r>
      <w:r>
        <w:t xml:space="preserve">mắt </w:t>
      </w:r>
      <w:r>
        <w:t xml:space="preserve">có </w:t>
      </w:r>
      <w:r>
        <w:t xml:space="preserve">hai </w:t>
      </w:r>
      <w:r>
        <w:t xml:space="preserve">mẩu </w:t>
      </w:r>
      <w:r>
        <w:t xml:space="preserve">thịt </w:t>
      </w:r>
      <w:r>
        <w:t xml:space="preserve">màu </w:t>
      </w:r>
      <w:r>
        <w:t xml:space="preserve">vàng, </w:t>
      </w:r>
      <w:r>
        <w:t xml:space="preserve">có </w:t>
      </w:r>
      <w:r>
        <w:t xml:space="preserve">thể </w:t>
      </w:r>
      <w:r>
        <w:t xml:space="preserve">bắt </w:t>
      </w:r>
      <w:r>
        <w:t xml:space="preserve">chước </w:t>
      </w:r>
      <w:r>
        <w:t xml:space="preserve">được </w:t>
      </w:r>
      <w:r>
        <w:t xml:space="preserve">tiếng </w:t>
      </w:r>
      <w:r>
        <w:t xml:space="preserve">người. </w:t>
      </w:r>
      <w:r>
        <w:br/>
      </w:r>
      <w:r>
        <w:rPr>
          <w:b/>
        </w:rPr>
        <w:t xml:space="preserve">yết, </w:t>
      </w:r>
      <w:r>
        <w:rPr>
          <w:i/>
        </w:rPr>
        <w:t xml:space="preserve">động từ </w:t>
      </w:r>
      <w:r>
        <w:t xml:space="preserve">Nêu </w:t>
      </w:r>
      <w:r>
        <w:t xml:space="preserve">nội </w:t>
      </w:r>
      <w:r>
        <w:t xml:space="preserve">dung </w:t>
      </w:r>
      <w:r>
        <w:t xml:space="preserve">cần </w:t>
      </w:r>
      <w:r>
        <w:t xml:space="preserve">công </w:t>
      </w:r>
      <w:r>
        <w:t xml:space="preserve">bố, </w:t>
      </w:r>
      <w:r>
        <w:t xml:space="preserve">thông </w:t>
      </w:r>
      <w:r>
        <w:t xml:space="preserve">báo </w:t>
      </w:r>
      <w:r>
        <w:t xml:space="preserve">ở </w:t>
      </w:r>
      <w:r>
        <w:t xml:space="preserve">nơi </w:t>
      </w:r>
      <w:r>
        <w:t xml:space="preserve">công </w:t>
      </w:r>
      <w:r>
        <w:t xml:space="preserve">cộng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biết. </w:t>
      </w:r>
      <w:r>
        <w:t xml:space="preserve">Yết </w:t>
      </w:r>
      <w:r>
        <w:t xml:space="preserve">danh </w:t>
      </w:r>
      <w:r>
        <w:rPr>
          <w:i/>
        </w:rPr>
        <w:t xml:space="preserve">sách </w:t>
      </w:r>
      <w:r>
        <w:t xml:space="preserve">thí </w:t>
      </w:r>
      <w:r>
        <w:t xml:space="preserve">sinh. </w:t>
      </w:r>
      <w:r>
        <w:t xml:space="preserve">Yết </w:t>
      </w:r>
      <w:r>
        <w:t xml:space="preserve">bảng. </w:t>
      </w:r>
      <w:r>
        <w:br/>
      </w:r>
      <w:r>
        <w:rPr>
          <w:b/>
        </w:rPr>
        <w:t xml:space="preserve">yết, </w:t>
      </w:r>
      <w:r>
        <w:rPr>
          <w:i/>
        </w:rPr>
        <w:t xml:space="preserve">động từ </w:t>
      </w:r>
      <w:r>
        <w:t xml:space="preserve">(cũ). </w:t>
      </w:r>
      <w:r>
        <w:t xml:space="preserve">Yết </w:t>
      </w:r>
      <w:r>
        <w:t xml:space="preserve">kiến. </w:t>
      </w:r>
      <w:r>
        <w:rPr>
          <w:i/>
        </w:rPr>
        <w:t xml:space="preserve">Vào </w:t>
      </w:r>
      <w:r>
        <w:t xml:space="preserve">triều </w:t>
      </w:r>
      <w:r>
        <w:t xml:space="preserve">yết </w:t>
      </w:r>
      <w:r>
        <w:t xml:space="preserve">uua. </w:t>
      </w:r>
      <w:r>
        <w:br/>
      </w:r>
      <w:r>
        <w:rPr>
          <w:b/>
        </w:rPr>
        <w:t xml:space="preserve">yết </w:t>
      </w:r>
      <w:r>
        <w:rPr>
          <w:b/>
        </w:rPr>
        <w:t xml:space="preserve">giá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Yết </w:t>
      </w:r>
      <w:r>
        <w:t xml:space="preserve">giá </w:t>
      </w:r>
      <w:r>
        <w:t xml:space="preserve">cả </w:t>
      </w:r>
      <w:r>
        <w:t xml:space="preserve">hàng </w:t>
      </w:r>
      <w:r>
        <w:t xml:space="preserve">hoá. </w:t>
      </w:r>
      <w:r>
        <w:t xml:space="preserve">II </w:t>
      </w:r>
      <w:r>
        <w:t xml:space="preserve">danh từ </w:t>
      </w:r>
      <w:r>
        <w:t xml:space="preserve">Bảng </w:t>
      </w:r>
      <w:r>
        <w:t xml:space="preserve">kê </w:t>
      </w:r>
      <w:r>
        <w:t xml:space="preserve">giá </w:t>
      </w:r>
      <w:r>
        <w:t xml:space="preserve">cả </w:t>
      </w:r>
      <w:r>
        <w:t xml:space="preserve">của </w:t>
      </w:r>
      <w:r>
        <w:t xml:space="preserve">những </w:t>
      </w:r>
      <w:r>
        <w:t xml:space="preserve">hợp </w:t>
      </w:r>
      <w:r>
        <w:t xml:space="preserve">đồng </w:t>
      </w:r>
      <w:r>
        <w:t xml:space="preserve">đã </w:t>
      </w:r>
      <w:r>
        <w:t xml:space="preserve">được </w:t>
      </w:r>
      <w:r>
        <w:t xml:space="preserve">kí </w:t>
      </w:r>
      <w:r>
        <w:t xml:space="preserve">kết </w:t>
      </w:r>
      <w:r>
        <w:t xml:space="preserve">trong </w:t>
      </w:r>
      <w:r>
        <w:t xml:space="preserve">một </w:t>
      </w:r>
      <w:r>
        <w:t xml:space="preserve">ngày </w:t>
      </w:r>
      <w:r>
        <w:rPr>
          <w:i/>
        </w:rPr>
        <w:t xml:space="preserve">ở </w:t>
      </w:r>
      <w:r>
        <w:t xml:space="preserve">sở </w:t>
      </w:r>
      <w:r>
        <w:t xml:space="preserve">giao </w:t>
      </w:r>
      <w:r>
        <w:t xml:space="preserve">dịch </w:t>
      </w:r>
      <w:r>
        <w:t xml:space="preserve">do </w:t>
      </w:r>
      <w:r>
        <w:t xml:space="preserve">sở </w:t>
      </w:r>
      <w:r>
        <w:t xml:space="preserve">đó </w:t>
      </w:r>
      <w:r>
        <w:t xml:space="preserve">đăng </w:t>
      </w:r>
      <w:r>
        <w:t xml:space="preserve">kí </w:t>
      </w:r>
      <w:r>
        <w:t xml:space="preserve">và </w:t>
      </w:r>
      <w:r>
        <w:t xml:space="preserve">công </w:t>
      </w:r>
      <w:r>
        <w:t xml:space="preserve">bố. </w:t>
      </w:r>
      <w:r>
        <w:br/>
      </w:r>
      <w:r>
        <w:rPr>
          <w:b/>
        </w:rPr>
        <w:t xml:space="preserve">yết </w:t>
      </w:r>
      <w:r>
        <w:rPr>
          <w:b/>
        </w:rPr>
        <w:t xml:space="preserve">hầu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Đoạn </w:t>
      </w:r>
      <w:r>
        <w:t xml:space="preserve">ống </w:t>
      </w:r>
      <w:r>
        <w:t xml:space="preserve">tiêu </w:t>
      </w:r>
      <w:r>
        <w:t xml:space="preserve">hoá </w:t>
      </w:r>
      <w:r>
        <w:t xml:space="preserve">ở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xương </w:t>
      </w:r>
      <w:r>
        <w:t xml:space="preserve">sống, </w:t>
      </w:r>
      <w:r>
        <w:t xml:space="preserve">nằm </w:t>
      </w:r>
      <w:r>
        <w:t xml:space="preserve">sau </w:t>
      </w:r>
      <w:r>
        <w:t xml:space="preserve">khoang </w:t>
      </w:r>
      <w:r>
        <w:t xml:space="preserve">miệng, </w:t>
      </w:r>
      <w:r>
        <w:t xml:space="preserve">trước </w:t>
      </w:r>
      <w:r>
        <w:rPr>
          <w:i/>
        </w:rPr>
        <w:t xml:space="preserve">thực </w:t>
      </w:r>
      <w:r>
        <w:t xml:space="preserve">quản, </w:t>
      </w:r>
      <w:r>
        <w:t xml:space="preserve">có </w:t>
      </w:r>
      <w:r>
        <w:t xml:space="preserve">lỗ </w:t>
      </w:r>
      <w:r>
        <w:t xml:space="preserve">thông </w:t>
      </w:r>
      <w:r>
        <w:t xml:space="preserve">với </w:t>
      </w:r>
      <w:r>
        <w:t xml:space="preserve">đường </w:t>
      </w:r>
      <w:r>
        <w:t xml:space="preserve">hô </w:t>
      </w:r>
      <w:r>
        <w:t xml:space="preserve">hấp. </w:t>
      </w:r>
      <w:r>
        <w:rPr>
          <w:b/>
        </w:rPr>
        <w:t xml:space="preserve">2 </w:t>
      </w:r>
      <w:r>
        <w:t xml:space="preserve">Nơi </w:t>
      </w:r>
      <w:r>
        <w:t xml:space="preserve">hiểm </w:t>
      </w:r>
      <w:r>
        <w:t xml:space="preserve">yếu,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quyết </w:t>
      </w:r>
      <w:r>
        <w:t xml:space="preserve">định </w:t>
      </w:r>
      <w:r>
        <w:t xml:space="preserve">sựsống </w:t>
      </w:r>
      <w:r>
        <w:t xml:space="preserve">còn. </w:t>
      </w:r>
      <w:r>
        <w:rPr>
          <w:i/>
        </w:rPr>
        <w:t xml:space="preserve">Căn </w:t>
      </w:r>
      <w:r>
        <w:t xml:space="preserve">cứ </w:t>
      </w:r>
      <w:r>
        <w:t xml:space="preserve">vết </w:t>
      </w:r>
      <w:r>
        <w:t xml:space="preserve">hầu. </w:t>
      </w:r>
      <w:r>
        <w:t xml:space="preserve">Vị </w:t>
      </w:r>
      <w:r>
        <w:rPr>
          <w:i/>
        </w:rPr>
        <w:t xml:space="preserve">trí </w:t>
      </w:r>
      <w:r>
        <w:rPr>
          <w:i/>
        </w:rPr>
        <w:t xml:space="preserve">vết </w:t>
      </w:r>
      <w:r>
        <w:rPr>
          <w:i/>
        </w:rPr>
        <w:t xml:space="preserve">hầu. </w:t>
      </w:r>
      <w:r>
        <w:br/>
      </w:r>
      <w:r>
        <w:rPr>
          <w:b/>
        </w:rPr>
        <w:t xml:space="preserve">yết </w:t>
      </w:r>
      <w:r>
        <w:rPr>
          <w:b/>
        </w:rPr>
        <w:t xml:space="preserve">hậu </w:t>
      </w:r>
      <w:r>
        <w:rPr>
          <w:i/>
        </w:rPr>
        <w:t xml:space="preserve">danh từ </w:t>
      </w:r>
      <w:r>
        <w:t xml:space="preserve">Thể </w:t>
      </w:r>
      <w:r>
        <w:t xml:space="preserve">thơ </w:t>
      </w:r>
      <w:r>
        <w:t xml:space="preserve">thường </w:t>
      </w:r>
      <w:r>
        <w:t xml:space="preserve">chỉ </w:t>
      </w:r>
      <w:r>
        <w:t xml:space="preserve">có </w:t>
      </w:r>
      <w:r>
        <w:t xml:space="preserve">bốn </w:t>
      </w:r>
      <w:r>
        <w:t xml:space="preserve">câu, </w:t>
      </w:r>
      <w:r>
        <w:t xml:space="preserve">câu </w:t>
      </w:r>
      <w:r>
        <w:t xml:space="preserve">cuối </w:t>
      </w:r>
      <w:r>
        <w:t xml:space="preserve">cụt,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hoặc </w:t>
      </w:r>
      <w:r>
        <w:t xml:space="preserve">hai </w:t>
      </w:r>
      <w:r>
        <w:t xml:space="preserve">âm </w:t>
      </w:r>
      <w:r>
        <w:t xml:space="preserve">tiết. </w:t>
      </w:r>
      <w:r>
        <w:br/>
      </w:r>
      <w:r>
        <w:rPr>
          <w:b/>
        </w:rPr>
        <w:t xml:space="preserve">yết </w:t>
      </w:r>
      <w:r>
        <w:rPr>
          <w:b/>
        </w:rPr>
        <w:t xml:space="preserve">kiến </w:t>
      </w:r>
      <w:r>
        <w:rPr>
          <w:i/>
        </w:rPr>
        <w:t xml:space="preserve">động từ </w:t>
      </w:r>
      <w:r>
        <w:t xml:space="preserve">(trang trọng). </w:t>
      </w:r>
      <w:r>
        <w:t xml:space="preserve">Gặp </w:t>
      </w:r>
      <w:r>
        <w:t xml:space="preserve">người </w:t>
      </w:r>
      <w:r>
        <w:t xml:space="preserve">bề </w:t>
      </w:r>
      <w:r>
        <w:t xml:space="preserve">trên </w:t>
      </w:r>
      <w:r>
        <w:t xml:space="preserve">với </w:t>
      </w:r>
      <w:r>
        <w:t xml:space="preserve">tư </w:t>
      </w:r>
      <w:r>
        <w:t xml:space="preserve">cách </w:t>
      </w:r>
      <w:r>
        <w:t xml:space="preserve">là </w:t>
      </w:r>
      <w:r>
        <w:t xml:space="preserve">khách. </w:t>
      </w:r>
      <w:r>
        <w:t xml:space="preserve">Vua </w:t>
      </w:r>
      <w:r>
        <w:t xml:space="preserve">cho </w:t>
      </w:r>
      <w:r>
        <w:t xml:space="preserve">uào </w:t>
      </w:r>
      <w:r>
        <w:t xml:space="preserve">yết </w:t>
      </w:r>
      <w:r>
        <w:rPr>
          <w:i/>
        </w:rPr>
        <w:t xml:space="preserve">kiến. </w:t>
      </w:r>
      <w:r>
        <w:t xml:space="preserve">Một </w:t>
      </w:r>
      <w:r>
        <w:rPr>
          <w:i/>
        </w:rPr>
        <w:t xml:space="preserve">khách </w:t>
      </w:r>
      <w:r>
        <w:t xml:space="preserve">nước </w:t>
      </w:r>
      <w:r>
        <w:t xml:space="preserve">ngoài </w:t>
      </w:r>
      <w:r>
        <w:t xml:space="preserve">xin </w:t>
      </w:r>
      <w:r>
        <w:rPr>
          <w:i/>
        </w:rPr>
        <w:t xml:space="preserve">yết </w:t>
      </w:r>
      <w:r>
        <w:rPr>
          <w:i/>
        </w:rPr>
        <w:t xml:space="preserve">kiến </w:t>
      </w:r>
      <w:r>
        <w:t xml:space="preserve">Chủ </w:t>
      </w:r>
      <w:r>
        <w:rPr>
          <w:i/>
        </w:rPr>
        <w:t xml:space="preserve">tịch </w:t>
      </w:r>
      <w:r>
        <w:t xml:space="preserve">nước. </w:t>
      </w:r>
      <w:r>
        <w:br/>
      </w:r>
      <w:r>
        <w:rPr>
          <w:b/>
        </w:rPr>
        <w:t xml:space="preserve">yết </w:t>
      </w:r>
      <w:r>
        <w:rPr>
          <w:b/>
        </w:rPr>
        <w:t xml:space="preserve">thị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(cũ). </w:t>
      </w:r>
      <w:r>
        <w:t xml:space="preserve">Yết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biết; </w:t>
      </w:r>
      <w:r>
        <w:t xml:space="preserve">niêm </w:t>
      </w:r>
      <w:r>
        <w:t xml:space="preserve">yết. </w:t>
      </w:r>
      <w:r>
        <w:t xml:space="preserve">Vết </w:t>
      </w:r>
      <w:r>
        <w:rPr>
          <w:i/>
        </w:rPr>
        <w:t xml:space="preserve">thị </w:t>
      </w:r>
      <w:r>
        <w:t xml:space="preserve">thể </w:t>
      </w:r>
      <w:r>
        <w:t xml:space="preserve">lệ </w:t>
      </w:r>
      <w:r>
        <w:t xml:space="preserve">thi </w:t>
      </w:r>
      <w:r>
        <w:t xml:space="preserve">cử. </w:t>
      </w:r>
      <w:r>
        <w:t xml:space="preserve">II </w:t>
      </w:r>
      <w:r>
        <w:t xml:space="preserve">danh từ </w:t>
      </w:r>
      <w:r>
        <w:t xml:space="preserve">(cũ). </w:t>
      </w:r>
      <w:r>
        <w:t xml:space="preserve">Bản </w:t>
      </w:r>
      <w:r>
        <w:t xml:space="preserve">yết </w:t>
      </w:r>
      <w:r>
        <w:t xml:space="preserve">thị, </w:t>
      </w:r>
      <w:r>
        <w:t xml:space="preserve">bản </w:t>
      </w:r>
      <w:r>
        <w:t xml:space="preserve">thông </w:t>
      </w:r>
      <w:r>
        <w:t xml:space="preserve">báo </w:t>
      </w:r>
      <w:r>
        <w:t xml:space="preserve">được </w:t>
      </w:r>
      <w:r>
        <w:t xml:space="preserve">niêm </w:t>
      </w:r>
      <w:r>
        <w:t xml:space="preserve">yết. </w:t>
      </w:r>
      <w:r>
        <w:rPr>
          <w:i/>
        </w:rPr>
        <w:t xml:space="preserve">Tờ </w:t>
      </w:r>
      <w:r>
        <w:rPr>
          <w:i/>
        </w:rPr>
        <w:t xml:space="preserve">yết </w:t>
      </w:r>
      <w:r>
        <w:rPr>
          <w:i/>
        </w:rPr>
        <w:t xml:space="preserve">thị. </w:t>
      </w:r>
      <w:r>
        <w:t xml:space="preserve">Xem </w:t>
      </w:r>
      <w:r>
        <w:t xml:space="preserve">yết </w:t>
      </w:r>
      <w:r>
        <w:t xml:space="preserve">thị. </w:t>
      </w:r>
      <w:r>
        <w:br/>
      </w:r>
      <w:r>
        <w:rPr>
          <w:b/>
        </w:rPr>
        <w:t xml:space="preserve">yêu, </w:t>
      </w:r>
      <w:r>
        <w:rPr>
          <w:i/>
        </w:rPr>
        <w:t xml:space="preserve">danh từ </w:t>
      </w:r>
      <w:r>
        <w:t xml:space="preserve">(ít dùng). </w:t>
      </w:r>
      <w:r>
        <w:t xml:space="preserve">Vật </w:t>
      </w:r>
      <w:r>
        <w:t xml:space="preserve">tưởng </w:t>
      </w:r>
      <w:r>
        <w:t xml:space="preserve">tượng </w:t>
      </w:r>
      <w:r>
        <w:t xml:space="preserve">theo </w:t>
      </w:r>
      <w:r>
        <w:t xml:space="preserve">mê </w:t>
      </w:r>
      <w:r>
        <w:t xml:space="preserve">tín, </w:t>
      </w:r>
      <w:r>
        <w:t xml:space="preserve">hình </w:t>
      </w:r>
      <w:r>
        <w:t xml:space="preserve">thù </w:t>
      </w:r>
      <w:r>
        <w:t xml:space="preserve">kì </w:t>
      </w:r>
      <w:r>
        <w:t xml:space="preserve">dị, </w:t>
      </w:r>
      <w:r>
        <w:t xml:space="preserve">chuyên </w:t>
      </w:r>
      <w:r>
        <w:t xml:space="preserve">làm </w:t>
      </w:r>
      <w:r>
        <w:t xml:space="preserve">hại </w:t>
      </w:r>
      <w:r>
        <w:t xml:space="preserve">người. </w:t>
      </w:r>
      <w:r>
        <w:br/>
      </w:r>
      <w:r>
        <w:rPr>
          <w:b/>
        </w:rPr>
        <w:t xml:space="preserve">yêu,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dễ </w:t>
      </w:r>
      <w:r>
        <w:t xml:space="preserve">chịu </w:t>
      </w:r>
      <w:r>
        <w:t xml:space="preserve">khi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nào </w:t>
      </w:r>
      <w:r>
        <w:t xml:space="preserve">đó, </w:t>
      </w:r>
      <w:r>
        <w:t xml:space="preserve">muốn </w:t>
      </w:r>
      <w:r>
        <w:t xml:space="preserve">gần </w:t>
      </w:r>
      <w:r>
        <w:t xml:space="preserve">gũi </w:t>
      </w:r>
      <w:r>
        <w:t xml:space="preserve">và </w:t>
      </w:r>
      <w:r>
        <w:t xml:space="preserve">thường </w:t>
      </w:r>
      <w:r>
        <w:t xml:space="preserve">sẵn </w:t>
      </w:r>
      <w:r>
        <w:t xml:space="preserve">sàng </w:t>
      </w:r>
      <w:r>
        <w:t xml:space="preserve">vì </w:t>
      </w:r>
      <w:r>
        <w:t xml:space="preserve">đối </w:t>
      </w:r>
      <w:r>
        <w:t xml:space="preserve">tượng </w:t>
      </w:r>
      <w:r>
        <w:t xml:space="preserve">đó </w:t>
      </w:r>
      <w:r>
        <w:t xml:space="preserve">mà </w:t>
      </w:r>
      <w:r>
        <w:t xml:space="preserve">hết </w:t>
      </w:r>
      <w:r>
        <w:t xml:space="preserve">lòng. </w:t>
      </w:r>
      <w:r>
        <w:t xml:space="preserve">Mẹ </w:t>
      </w:r>
      <w:r>
        <w:rPr>
          <w:i/>
        </w:rPr>
        <w:t xml:space="preserve">yêu </w:t>
      </w:r>
      <w:r>
        <w:rPr>
          <w:i/>
        </w:rPr>
        <w:t xml:space="preserve">con. </w:t>
      </w:r>
      <w:r>
        <w:t xml:space="preserve">Yêu </w:t>
      </w:r>
      <w:r>
        <w:t xml:space="preserve">nghề. </w:t>
      </w:r>
      <w:r>
        <w:t xml:space="preserve">Yêu </w:t>
      </w:r>
      <w:r>
        <w:rPr>
          <w:i/>
        </w:rPr>
        <w:t xml:space="preserve">đời. </w:t>
      </w:r>
      <w:r>
        <w:rPr>
          <w:i/>
        </w:rPr>
        <w:t xml:space="preserve">Trông </w:t>
      </w:r>
      <w:r>
        <w:rPr>
          <w:i/>
        </w:rPr>
        <w:t xml:space="preserve">thật </w:t>
      </w:r>
      <w:r>
        <w:t xml:space="preserve">đáng </w:t>
      </w:r>
      <w:r>
        <w:t xml:space="preserve">yêu. </w:t>
      </w:r>
      <w:r>
        <w:t xml:space="preserve">Yêu </w:t>
      </w:r>
      <w:r>
        <w:t xml:space="preserve">nên </w:t>
      </w:r>
      <w:r>
        <w:t xml:space="preserve">tốt, </w:t>
      </w:r>
      <w:r>
        <w:t xml:space="preserve">ghét </w:t>
      </w:r>
      <w:r>
        <w:t xml:space="preserve">nên </w:t>
      </w:r>
      <w:r>
        <w:t xml:space="preserve">xấu </w:t>
      </w:r>
      <w:r>
        <w:t xml:space="preserve">(mg.). </w:t>
      </w:r>
      <w:r>
        <w:rPr>
          <w:b/>
        </w:rPr>
        <w:t xml:space="preserve">2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thắm </w:t>
      </w:r>
      <w:r>
        <w:t xml:space="preserve">thiết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một </w:t>
      </w:r>
      <w:r>
        <w:t xml:space="preserve">người </w:t>
      </w:r>
      <w:r>
        <w:t xml:space="preserve">khác </w:t>
      </w:r>
      <w:r>
        <w:t xml:space="preserve">giới </w:t>
      </w:r>
      <w:r>
        <w:t xml:space="preserve">nào </w:t>
      </w:r>
      <w:r>
        <w:t xml:space="preserve">đó, </w:t>
      </w:r>
      <w:r>
        <w:t xml:space="preserve">muốn </w:t>
      </w:r>
      <w:r>
        <w:t xml:space="preserve">chung </w:t>
      </w:r>
      <w:r>
        <w:t xml:space="preserve">sống </w:t>
      </w:r>
      <w:r>
        <w:t xml:space="preserve">và </w:t>
      </w:r>
      <w:r>
        <w:t xml:space="preserve">cùng </w:t>
      </w:r>
      <w:r>
        <w:t xml:space="preserve">nhau </w:t>
      </w:r>
      <w:r>
        <w:t xml:space="preserve">gắn </w:t>
      </w:r>
      <w:r>
        <w:t xml:space="preserve">bó </w:t>
      </w:r>
      <w:r>
        <w:t xml:space="preserve">cuộc </w:t>
      </w:r>
      <w:r>
        <w:t xml:space="preserve">đời. </w:t>
      </w:r>
      <w:r>
        <w:t xml:space="preserve">Yêu </w:t>
      </w:r>
      <w:r>
        <w:t xml:space="preserve">nhau. </w:t>
      </w:r>
      <w:r>
        <w:t xml:space="preserve">Người </w:t>
      </w:r>
      <w:r>
        <w:t xml:space="preserve">yêu*.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trong </w:t>
      </w:r>
      <w:r>
        <w:t xml:space="preserve">những </w:t>
      </w:r>
      <w:r>
        <w:t xml:space="preserve">tổ </w:t>
      </w:r>
      <w:r>
        <w:t xml:space="preserve">hợp </w:t>
      </w:r>
      <w:r>
        <w:t xml:space="preserve">tả </w:t>
      </w:r>
      <w:r>
        <w:t xml:space="preserve">một </w:t>
      </w:r>
      <w:r>
        <w:t xml:space="preserve">hành </w:t>
      </w:r>
      <w:r>
        <w:t xml:space="preserve">vi </w:t>
      </w:r>
      <w:r>
        <w:t xml:space="preserve">về </w:t>
      </w:r>
      <w:r>
        <w:t xml:space="preserve">hình </w:t>
      </w:r>
      <w:r>
        <w:t xml:space="preserve">thức </w:t>
      </w:r>
      <w:r>
        <w:t xml:space="preserve">là </w:t>
      </w:r>
      <w:r>
        <w:t xml:space="preserve">chê </w:t>
      </w:r>
      <w:r>
        <w:t xml:space="preserve">trách, </w:t>
      </w:r>
      <w:r>
        <w:t xml:space="preserve">đánh </w:t>
      </w:r>
      <w:r>
        <w:t xml:space="preserve">mắng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nhàng, </w:t>
      </w:r>
      <w:r>
        <w:t xml:space="preserve">nhưng </w:t>
      </w:r>
      <w:r>
        <w:t xml:space="preserve">thật </w:t>
      </w:r>
      <w:r>
        <w:t xml:space="preserve">ra </w:t>
      </w:r>
      <w:r>
        <w:t xml:space="preserve">là </w:t>
      </w:r>
      <w:r>
        <w:t xml:space="preserve">biểu </w:t>
      </w:r>
      <w:r>
        <w:t xml:space="preserve">thị </w:t>
      </w:r>
      <w:r>
        <w:t xml:space="preserve">tình </w:t>
      </w:r>
      <w:r>
        <w:t xml:space="preserve">cảm </w:t>
      </w:r>
      <w:r>
        <w:t xml:space="preserve">thương </w:t>
      </w:r>
      <w:r>
        <w:t xml:space="preserve">yêu. </w:t>
      </w:r>
      <w:r>
        <w:t xml:space="preserve">Mẹ </w:t>
      </w:r>
      <w:r>
        <w:t xml:space="preserve">mắng </w:t>
      </w:r>
      <w:r>
        <w:t xml:space="preserve">yêu </w:t>
      </w:r>
      <w:r>
        <w:t xml:space="preserve">con. </w:t>
      </w:r>
      <w:r>
        <w:t xml:space="preserve">Nguýt </w:t>
      </w:r>
      <w:r>
        <w:t xml:space="preserve">yêu. </w:t>
      </w:r>
      <w:r>
        <w:t xml:space="preserve">Tát </w:t>
      </w:r>
      <w:r>
        <w:t xml:space="preserve">yêu. </w:t>
      </w:r>
      <w:r>
        <w:t xml:space="preserve">Chửi </w:t>
      </w:r>
      <w:r>
        <w:t xml:space="preserve">yêu. </w:t>
      </w:r>
      <w:r>
        <w:br/>
      </w:r>
      <w:r>
        <w:rPr>
          <w:b/>
        </w:rPr>
        <w:t xml:space="preserve">yêu </w:t>
      </w:r>
      <w:r>
        <w:rPr>
          <w:b/>
        </w:rPr>
        <w:t xml:space="preserve">cầu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Nêu </w:t>
      </w:r>
      <w:r>
        <w:t xml:space="preserve">ra </w:t>
      </w:r>
      <w:r>
        <w:t xml:space="preserve">điều </w:t>
      </w:r>
      <w:r>
        <w:t xml:space="preserve">gì </w:t>
      </w:r>
      <w:r>
        <w:t xml:space="preserve">với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tỏ </w:t>
      </w:r>
      <w:r>
        <w:t xml:space="preserve">ý </w:t>
      </w:r>
      <w:r>
        <w:t xml:space="preserve">muốn </w:t>
      </w:r>
      <w:r>
        <w:t xml:space="preserve">người </w:t>
      </w:r>
      <w:r>
        <w:t xml:space="preserve">ấy </w:t>
      </w:r>
      <w:r>
        <w:t xml:space="preserve">làm, </w:t>
      </w:r>
      <w:r>
        <w:t xml:space="preserve">biết </w:t>
      </w:r>
      <w:r>
        <w:t xml:space="preserve">rằng </w:t>
      </w:r>
      <w:r>
        <w:t xml:space="preserve">đó </w:t>
      </w:r>
      <w:r>
        <w:t xml:space="preserve">là </w:t>
      </w:r>
      <w:r>
        <w:t xml:space="preserve">việc </w:t>
      </w:r>
      <w:r>
        <w:t xml:space="preserve">thuộc </w:t>
      </w:r>
      <w:r>
        <w:t xml:space="preserve">nhiệm </w:t>
      </w:r>
      <w:r>
        <w:t xml:space="preserve">vụ, </w:t>
      </w:r>
      <w:r>
        <w:t xml:space="preserve">trách </w:t>
      </w:r>
      <w:r>
        <w:t xml:space="preserve">nhiệm </w:t>
      </w:r>
      <w:r>
        <w:t xml:space="preserve">hoặc </w:t>
      </w:r>
      <w:r>
        <w:t xml:space="preserve">quyền </w:t>
      </w:r>
      <w:r>
        <w:t xml:space="preserve">hạn, </w:t>
      </w:r>
      <w:r>
        <w:t xml:space="preserve">khả </w:t>
      </w:r>
      <w:r>
        <w:t xml:space="preserve">năng </w:t>
      </w:r>
      <w:r>
        <w:t xml:space="preserve">của </w:t>
      </w:r>
      <w:r>
        <w:t xml:space="preserve">người </w:t>
      </w:r>
      <w:r>
        <w:t xml:space="preserve">ấy. </w:t>
      </w:r>
      <w:r>
        <w:t xml:space="preserve">Yêu </w:t>
      </w:r>
      <w:r>
        <w:rPr>
          <w:i/>
        </w:rPr>
        <w:t xml:space="preserve">cầu </w:t>
      </w:r>
      <w:r>
        <w:rPr>
          <w:i/>
        </w:rPr>
        <w:t xml:space="preserve">cho </w:t>
      </w:r>
      <w:r>
        <w:rPr>
          <w:i/>
        </w:rPr>
        <w:t xml:space="preserve">xem </w:t>
      </w:r>
      <w:r>
        <w:rPr>
          <w:i/>
        </w:rPr>
        <w:t xml:space="preserve">giấy </w:t>
      </w:r>
      <w:r>
        <w:rPr>
          <w:i/>
        </w:rPr>
        <w:t xml:space="preserve">tờ. </w:t>
      </w:r>
      <w:r>
        <w:rPr>
          <w:i/>
        </w:rPr>
        <w:t xml:space="preserve">Yêu </w:t>
      </w:r>
      <w:r>
        <w:rPr>
          <w:i/>
        </w:rPr>
        <w:t xml:space="preserve">cầu </w:t>
      </w:r>
      <w:r>
        <w:rPr>
          <w:i/>
        </w:rPr>
        <w:t xml:space="preserve">toà </w:t>
      </w:r>
      <w:r>
        <w:rPr>
          <w:i/>
        </w:rPr>
        <w:t xml:space="preserve">xét </w:t>
      </w:r>
      <w:r>
        <w:rPr>
          <w:i/>
        </w:rPr>
        <w:t xml:space="preserve">lại </w:t>
      </w:r>
      <w:r>
        <w:rPr>
          <w:i/>
        </w:rPr>
        <w:t xml:space="preserve">vụ </w:t>
      </w:r>
      <w:r>
        <w:rPr>
          <w:i/>
        </w:rPr>
        <w:t xml:space="preserve">án. </w:t>
      </w:r>
      <w:r>
        <w:t xml:space="preserve">Yêu </w:t>
      </w:r>
      <w:r>
        <w:rPr>
          <w:i/>
        </w:rPr>
        <w:t xml:space="preserve">cầu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giữ </w:t>
      </w:r>
      <w:r>
        <w:rPr>
          <w:i/>
        </w:rPr>
        <w:t xml:space="preserve">trật </w:t>
      </w:r>
      <w:r>
        <w:rPr>
          <w:i/>
        </w:rPr>
        <w:t xml:space="preserve">tự. </w:t>
      </w:r>
      <w:r>
        <w:rPr>
          <w:i/>
        </w:rPr>
        <w:t xml:space="preserve">Làm </w:t>
      </w:r>
      <w:r>
        <w:rPr>
          <w:i/>
        </w:rPr>
        <w:t xml:space="preserve">đơn </w:t>
      </w:r>
      <w:r>
        <w:t xml:space="preserve">yêu </w:t>
      </w:r>
      <w:r>
        <w:rPr>
          <w:i/>
        </w:rPr>
        <w:t xml:space="preserve">cầu. </w:t>
      </w:r>
      <w:r>
        <w:t xml:space="preserve">lI </w:t>
      </w:r>
      <w:r>
        <w:t xml:space="preserve">danh từ </w:t>
      </w:r>
      <w:r>
        <w:t xml:space="preserve">Điều </w:t>
      </w:r>
      <w:r>
        <w:t xml:space="preserve">cần </w:t>
      </w:r>
      <w:r>
        <w:t xml:space="preserve">phải </w:t>
      </w:r>
      <w:r>
        <w:t xml:space="preserve">đạt </w:t>
      </w:r>
      <w:r>
        <w:t xml:space="preserve">được </w:t>
      </w:r>
      <w:r>
        <w:t xml:space="preserve">trong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Yêu </w:t>
      </w:r>
      <w:r>
        <w:rPr>
          <w:i/>
        </w:rPr>
        <w:t xml:space="preserve">cầu </w:t>
      </w:r>
      <w:r>
        <w:rPr>
          <w:i/>
        </w:rPr>
        <w:t xml:space="preserve">của </w:t>
      </w:r>
      <w:r>
        <w:rPr>
          <w:i/>
        </w:rPr>
        <w:t xml:space="preserve">bài </w:t>
      </w:r>
      <w:r>
        <w:rPr>
          <w:i/>
        </w:rPr>
        <w:t xml:space="preserve">toán. </w:t>
      </w:r>
      <w:r>
        <w:rPr>
          <w:i/>
        </w:rPr>
        <w:t xml:space="preserve">Đạt </w:t>
      </w:r>
      <w:r>
        <w:t xml:space="preserve">yêu </w:t>
      </w:r>
      <w:r>
        <w:rPr>
          <w:i/>
        </w:rPr>
        <w:t xml:space="preserve">cầu </w:t>
      </w:r>
      <w:r>
        <w:t xml:space="preserve">về </w:t>
      </w:r>
      <w:r>
        <w:rPr>
          <w:i/>
        </w:rPr>
        <w:t xml:space="preserve">chất </w:t>
      </w:r>
      <w:r>
        <w:rPr>
          <w:i/>
        </w:rPr>
        <w:t xml:space="preserve">lượng. </w:t>
      </w:r>
      <w:r>
        <w:t xml:space="preserve">Có </w:t>
      </w:r>
      <w:r>
        <w:rPr>
          <w:i/>
        </w:rPr>
        <w:t xml:space="preserve">yêu </w:t>
      </w:r>
      <w:r>
        <w:rPr>
          <w:i/>
        </w:rPr>
        <w:t xml:space="preserve">cầu </w:t>
      </w:r>
      <w:r>
        <w:rPr>
          <w:i/>
        </w:rPr>
        <w:t xml:space="preserve">cao. </w:t>
      </w:r>
      <w:r>
        <w:br/>
      </w:r>
      <w:r>
        <w:rPr>
          <w:b/>
        </w:rPr>
        <w:t xml:space="preserve">yêu </w:t>
      </w:r>
      <w:r>
        <w:rPr>
          <w:b/>
        </w:rPr>
        <w:t xml:space="preserve">chuộng </w:t>
      </w:r>
      <w:r>
        <w:rPr>
          <w:i/>
        </w:rPr>
        <w:t xml:space="preserve">động từ </w:t>
      </w:r>
      <w:r>
        <w:t xml:space="preserve">Yêu </w:t>
      </w:r>
      <w:r>
        <w:t xml:space="preserve">và </w:t>
      </w:r>
      <w:r>
        <w:t xml:space="preserve">tỏ </w:t>
      </w:r>
      <w:r>
        <w:t xml:space="preserve">ra </w:t>
      </w:r>
      <w:r>
        <w:t xml:space="preserve">quý </w:t>
      </w:r>
      <w:r>
        <w:t xml:space="preserve">hơn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nói </w:t>
      </w:r>
      <w:r>
        <w:t xml:space="preserve">chung. </w:t>
      </w:r>
      <w:r>
        <w:t xml:space="preserve">Yêu </w:t>
      </w:r>
      <w:r>
        <w:rPr>
          <w:i/>
        </w:rPr>
        <w:t xml:space="preserve">chuộng </w:t>
      </w:r>
      <w:r>
        <w:rPr>
          <w:i/>
        </w:rPr>
        <w:t xml:space="preserve">hoà </w:t>
      </w:r>
      <w:r>
        <w:rPr>
          <w:i/>
        </w:rPr>
        <w:t xml:space="preserve">bình. </w:t>
      </w:r>
      <w:r>
        <w:br/>
      </w:r>
      <w:r>
        <w:rPr>
          <w:b/>
        </w:rPr>
        <w:t xml:space="preserve">yêu </w:t>
      </w:r>
      <w:r>
        <w:rPr>
          <w:b/>
        </w:rPr>
        <w:t xml:space="preserve">dấu </w:t>
      </w:r>
      <w:r>
        <w:rPr>
          <w:i/>
        </w:rPr>
        <w:t xml:space="preserve">động từ </w:t>
      </w:r>
      <w:r>
        <w:t xml:space="preserve">(văn chương). </w:t>
      </w:r>
      <w:r>
        <w:t xml:space="preserve">Yêu </w:t>
      </w:r>
      <w:r>
        <w:t xml:space="preserve">tha </w:t>
      </w:r>
      <w:r>
        <w:t xml:space="preserve">thiết </w:t>
      </w:r>
      <w:r>
        <w:t xml:space="preserve">trong </w:t>
      </w:r>
      <w:r>
        <w:t xml:space="preserve">lòng. </w:t>
      </w:r>
      <w:r>
        <w:t xml:space="preserve">Đem </w:t>
      </w:r>
      <w:r>
        <w:t xml:space="preserve">lòng </w:t>
      </w:r>
      <w:r>
        <w:rPr>
          <w:i/>
        </w:rPr>
        <w:t xml:space="preserve">yêu </w:t>
      </w:r>
      <w:r>
        <w:rPr>
          <w:i/>
        </w:rPr>
        <w:t xml:space="preserve">dấu. </w:t>
      </w:r>
      <w:r>
        <w:t xml:space="preserve">Quê </w:t>
      </w:r>
      <w:r>
        <w:rPr>
          <w:i/>
        </w:rPr>
        <w:t xml:space="preserve">hương </w:t>
      </w:r>
      <w:r>
        <w:t xml:space="preserve">yêu </w:t>
      </w:r>
      <w:r>
        <w:rPr>
          <w:i/>
        </w:rPr>
        <w:t xml:space="preserve">dấu. </w:t>
      </w:r>
      <w:r>
        <w:rPr>
          <w:i/>
        </w:rPr>
        <w:t xml:space="preserve">Người </w:t>
      </w:r>
      <w:r>
        <w:rPr>
          <w:i/>
        </w:rPr>
        <w:t xml:space="preserve">bạn </w:t>
      </w:r>
      <w:r>
        <w:rPr>
          <w:i/>
        </w:rPr>
        <w:t xml:space="preserve">đời </w:t>
      </w:r>
      <w:r>
        <w:t xml:space="preserve">yêu </w:t>
      </w:r>
      <w:r>
        <w:rPr>
          <w:i/>
        </w:rPr>
        <w:t xml:space="preserve">dấu. </w:t>
      </w:r>
      <w:r>
        <w:br/>
      </w:r>
      <w:r>
        <w:rPr>
          <w:b/>
        </w:rPr>
        <w:t xml:space="preserve">yêu </w:t>
      </w:r>
      <w:r>
        <w:rPr>
          <w:b/>
        </w:rPr>
        <w:t xml:space="preserve">đương </w:t>
      </w:r>
      <w:r>
        <w:rPr>
          <w:i/>
        </w:rPr>
        <w:t xml:space="preserve">động từ </w:t>
      </w:r>
      <w:r>
        <w:t xml:space="preserve">Yêu </w:t>
      </w:r>
      <w:r>
        <w:t xml:space="preserve">nhau </w:t>
      </w:r>
      <w:r>
        <w:t xml:space="preserve">giữa </w:t>
      </w:r>
      <w:r>
        <w:t xml:space="preserve">nam </w:t>
      </w:r>
      <w:r>
        <w:t xml:space="preserve">nữ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Quan </w:t>
      </w:r>
      <w:r>
        <w:t xml:space="preserve">hệ </w:t>
      </w:r>
      <w:r>
        <w:t xml:space="preserve">yêu </w:t>
      </w:r>
      <w:r>
        <w:rPr>
          <w:i/>
        </w:rPr>
        <w:t xml:space="preserve">đương. </w:t>
      </w:r>
      <w:r>
        <w:br/>
      </w:r>
      <w:r>
        <w:rPr>
          <w:b/>
        </w:rPr>
        <w:t xml:space="preserve">yêu </w:t>
      </w:r>
      <w:r>
        <w:rPr>
          <w:b/>
        </w:rPr>
        <w:t xml:space="preserve">kiểu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đẹp </w:t>
      </w:r>
      <w:r>
        <w:t xml:space="preserve">thướt </w:t>
      </w:r>
      <w:r>
        <w:t xml:space="preserve">tha, </w:t>
      </w:r>
      <w:r>
        <w:t xml:space="preserve">mềm </w:t>
      </w:r>
      <w:r>
        <w:t xml:space="preserve">mại. </w:t>
      </w:r>
      <w:r>
        <w:t xml:space="preserve">Cô </w:t>
      </w:r>
      <w:r>
        <w:rPr>
          <w:i/>
        </w:rPr>
        <w:t xml:space="preserve">thiếu </w:t>
      </w:r>
      <w:r>
        <w:rPr>
          <w:i/>
        </w:rPr>
        <w:t xml:space="preserve">nữ </w:t>
      </w:r>
      <w:r>
        <w:rPr>
          <w:i/>
        </w:rPr>
        <w:t xml:space="preserve">yêu </w:t>
      </w:r>
      <w:r>
        <w:rPr>
          <w:i/>
        </w:rPr>
        <w:t xml:space="preserve">kiều. </w:t>
      </w:r>
      <w:r>
        <w:rPr>
          <w:i/>
        </w:rPr>
        <w:t xml:space="preserve">Dáng </w:t>
      </w:r>
      <w:r>
        <w:rPr>
          <w:i/>
        </w:rPr>
        <w:t xml:space="preserve">yêu </w:t>
      </w:r>
      <w:r>
        <w:rPr>
          <w:i/>
        </w:rPr>
        <w:t xml:space="preserve">kiều. </w:t>
      </w:r>
      <w:r>
        <w:br/>
      </w:r>
      <w:r>
        <w:rPr>
          <w:b/>
        </w:rPr>
        <w:t xml:space="preserve">yêu </w:t>
      </w:r>
      <w:r>
        <w:rPr>
          <w:b/>
        </w:rPr>
        <w:t xml:space="preserve">ma </w:t>
      </w:r>
      <w:r>
        <w:rPr>
          <w:i/>
        </w:rPr>
        <w:t xml:space="preserve">danh từ </w:t>
      </w:r>
      <w:r>
        <w:t xml:space="preserve">(ít dùng). </w:t>
      </w:r>
      <w:r>
        <w:t xml:space="preserve">Ma </w:t>
      </w:r>
      <w:r>
        <w:t xml:space="preserve">quỷ, </w:t>
      </w:r>
      <w:r>
        <w:t xml:space="preserve">yêu </w:t>
      </w:r>
      <w:r>
        <w:t xml:space="preserve">quái;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kẻ </w:t>
      </w:r>
      <w:r>
        <w:t xml:space="preserve">độc </w:t>
      </w:r>
      <w:r>
        <w:t xml:space="preserve">ác, </w:t>
      </w:r>
      <w:r>
        <w:t xml:space="preserve">ranh </w:t>
      </w:r>
      <w:r>
        <w:t xml:space="preserve">mãnh. </w:t>
      </w:r>
      <w:r>
        <w:t xml:space="preserve">Một </w:t>
      </w:r>
      <w:r>
        <w:t xml:space="preserve">lũ </w:t>
      </w:r>
      <w:r>
        <w:t xml:space="preserve">yêu </w:t>
      </w:r>
      <w:r>
        <w:rPr>
          <w:i/>
        </w:rPr>
        <w:t xml:space="preserve">ma, </w:t>
      </w:r>
      <w:r>
        <w:t xml:space="preserve">chuyên </w:t>
      </w:r>
      <w:r>
        <w:t xml:space="preserve">nghề </w:t>
      </w:r>
      <w:r>
        <w:t xml:space="preserve">bịp </w:t>
      </w:r>
      <w:r>
        <w:rPr>
          <w:i/>
        </w:rPr>
        <w:t xml:space="preserve">bợm. </w:t>
      </w:r>
      <w:r>
        <w:br/>
      </w:r>
      <w:r>
        <w:rPr>
          <w:b/>
        </w:rPr>
        <w:t xml:space="preserve">yêu </w:t>
      </w:r>
      <w:r>
        <w:rPr>
          <w:b/>
        </w:rPr>
        <w:t xml:space="preserve">mến </w:t>
      </w:r>
      <w:r>
        <w:rPr>
          <w:i/>
        </w:rPr>
        <w:t xml:space="preserve">động từ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thân </w:t>
      </w:r>
      <w:r>
        <w:t xml:space="preserve">thiết, </w:t>
      </w:r>
      <w:r>
        <w:t xml:space="preserve">thích </w:t>
      </w:r>
      <w:r>
        <w:t xml:space="preserve">gần </w:t>
      </w:r>
      <w:r>
        <w:t xml:space="preserve">gũi. </w:t>
      </w:r>
      <w:r>
        <w:rPr>
          <w:i/>
        </w:rPr>
        <w:t xml:space="preserve">Được </w:t>
      </w:r>
      <w:r>
        <w:rPr>
          <w:i/>
        </w:rPr>
        <w:t xml:space="preserve">bạn </w:t>
      </w:r>
      <w:r>
        <w:rPr>
          <w:i/>
        </w:rPr>
        <w:t xml:space="preserve">bè </w:t>
      </w:r>
      <w:r>
        <w:t xml:space="preserve">yêu </w:t>
      </w:r>
      <w:r>
        <w:rPr>
          <w:i/>
        </w:rPr>
        <w:t xml:space="preserve">mến. </w:t>
      </w:r>
      <w:r>
        <w:br/>
      </w:r>
      <w:r>
        <w:rPr>
          <w:b/>
        </w:rPr>
        <w:t xml:space="preserve">yêu </w:t>
      </w:r>
      <w:r>
        <w:rPr>
          <w:b/>
        </w:rPr>
        <w:t xml:space="preserve">quái </w:t>
      </w:r>
      <w:r>
        <w:rPr>
          <w:i/>
        </w:rPr>
        <w:t xml:space="preserve">danh từ </w:t>
      </w:r>
      <w:r>
        <w:t xml:space="preserve">Quái </w:t>
      </w:r>
      <w:r>
        <w:t xml:space="preserve">vật </w:t>
      </w:r>
      <w:r>
        <w:t xml:space="preserve">làm </w:t>
      </w:r>
      <w:r>
        <w:t xml:space="preserve">hại </w:t>
      </w:r>
      <w:r>
        <w:t xml:space="preserve">người;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kẻ </w:t>
      </w:r>
      <w:r>
        <w:t xml:space="preserve">độc </w:t>
      </w:r>
      <w:r>
        <w:t xml:space="preserve">ác, </w:t>
      </w:r>
      <w:r>
        <w:t xml:space="preserve">mất </w:t>
      </w:r>
      <w:r>
        <w:t xml:space="preserve">hết </w:t>
      </w:r>
      <w:r>
        <w:t xml:space="preserve">tính </w:t>
      </w:r>
      <w:r>
        <w:t xml:space="preserve">người. </w:t>
      </w:r>
      <w:r>
        <w:br/>
      </w:r>
      <w:r>
        <w:rPr>
          <w:b/>
        </w:rPr>
        <w:t xml:space="preserve">yêu </w:t>
      </w:r>
      <w:r>
        <w:rPr>
          <w:b/>
        </w:rPr>
        <w:t xml:space="preserve">quí </w:t>
      </w:r>
      <w:r>
        <w:rPr>
          <w:i/>
        </w:rPr>
        <w:t xml:space="preserve">xem </w:t>
      </w:r>
      <w:r>
        <w:rPr>
          <w:i/>
        </w:rPr>
        <w:t xml:space="preserve">yêu </w:t>
      </w:r>
      <w:r>
        <w:rPr>
          <w:i/>
        </w:rPr>
        <w:t xml:space="preserve">quý. </w:t>
      </w:r>
      <w:r>
        <w:br/>
      </w:r>
      <w:r>
        <w:rPr>
          <w:b/>
        </w:rPr>
        <w:t xml:space="preserve">yêu </w:t>
      </w:r>
      <w:r>
        <w:rPr>
          <w:b/>
        </w:rPr>
        <w:t xml:space="preserve">quý </w:t>
      </w:r>
      <w:r>
        <w:rPr>
          <w:i/>
        </w:rPr>
        <w:t xml:space="preserve">động từ </w:t>
      </w:r>
      <w:r>
        <w:t xml:space="preserve">Yêu </w:t>
      </w:r>
      <w:r>
        <w:t xml:space="preserve">mến </w:t>
      </w:r>
      <w:r>
        <w:t xml:space="preserve">và </w:t>
      </w:r>
      <w:r>
        <w:t xml:space="preserve">quý </w:t>
      </w:r>
      <w:r>
        <w:t xml:space="preserve">trọng. </w:t>
      </w:r>
      <w:r>
        <w:t xml:space="preserve">Người </w:t>
      </w:r>
      <w:r>
        <w:rPr>
          <w:i/>
        </w:rPr>
        <w:t xml:space="preserve">bạn </w:t>
      </w:r>
      <w:r>
        <w:t xml:space="preserve">yêu </w:t>
      </w:r>
      <w:r>
        <w:rPr>
          <w:i/>
        </w:rPr>
        <w:t xml:space="preserve">quý. </w:t>
      </w:r>
      <w:r>
        <w:br/>
      </w:r>
      <w:r>
        <w:rPr>
          <w:b/>
        </w:rPr>
        <w:t xml:space="preserve">yêu </w:t>
      </w:r>
      <w:r>
        <w:rPr>
          <w:b/>
        </w:rPr>
        <w:t xml:space="preserve">sách </w:t>
      </w:r>
      <w:r>
        <w:rPr>
          <w:b/>
        </w:rPr>
        <w:t xml:space="preserve">I </w:t>
      </w:r>
      <w:r>
        <w:rPr>
          <w:b/>
        </w:rPr>
        <w:t xml:space="preserve">đợg. </w:t>
      </w:r>
      <w:r>
        <w:t xml:space="preserve">Đòi </w:t>
      </w:r>
      <w:r>
        <w:t xml:space="preserve">hỏi </w:t>
      </w:r>
      <w:r>
        <w:t xml:space="preserve">một </w:t>
      </w:r>
      <w:r>
        <w:t xml:space="preserve">cách </w:t>
      </w:r>
      <w:r>
        <w:t xml:space="preserve">gắt </w:t>
      </w:r>
      <w:r>
        <w:t xml:space="preserve">gao, </w:t>
      </w:r>
      <w:r>
        <w:t xml:space="preserve">không </w:t>
      </w:r>
      <w:r>
        <w:t xml:space="preserve">nhân </w:t>
      </w:r>
      <w:r>
        <w:t xml:space="preserve">nhượng, </w:t>
      </w:r>
      <w:r>
        <w:t xml:space="preserve">vì </w:t>
      </w:r>
      <w:r>
        <w:t xml:space="preserve">tự </w:t>
      </w:r>
      <w:r>
        <w:t xml:space="preserve">cho </w:t>
      </w:r>
      <w:r>
        <w:t xml:space="preserve">là </w:t>
      </w:r>
      <w:r>
        <w:t xml:space="preserve">mình </w:t>
      </w:r>
      <w:r>
        <w:t xml:space="preserve">có </w:t>
      </w:r>
      <w:r>
        <w:t xml:space="preserve">quyền. </w:t>
      </w:r>
      <w:r>
        <w:t xml:space="preserve">Yêu </w:t>
      </w:r>
      <w:r>
        <w:rPr>
          <w:i/>
        </w:rPr>
        <w:t xml:space="preserve">sách </w:t>
      </w:r>
      <w:r>
        <w:rPr>
          <w:i/>
        </w:rPr>
        <w:t xml:space="preserve">chủ </w:t>
      </w:r>
      <w:r>
        <w:rPr>
          <w:i/>
        </w:rPr>
        <w:t xml:space="preserve">phải </w:t>
      </w:r>
      <w:r>
        <w:rPr>
          <w:i/>
        </w:rPr>
        <w:t xml:space="preserve">tăng </w:t>
      </w:r>
      <w:r>
        <w:rPr>
          <w:i/>
        </w:rPr>
        <w:t xml:space="preserve">lương. </w:t>
      </w:r>
      <w:r>
        <w:t xml:space="preserve">II </w:t>
      </w:r>
      <w:r>
        <w:t xml:space="preserve">danh từ </w:t>
      </w:r>
      <w:r>
        <w:t xml:space="preserve">Điều </w:t>
      </w:r>
      <w:r>
        <w:t xml:space="preserve">yêu </w:t>
      </w:r>
      <w:r>
        <w:t xml:space="preserve">sách. </w:t>
      </w:r>
      <w:r>
        <w:t xml:space="preserve">Bản </w:t>
      </w:r>
      <w:r>
        <w:rPr>
          <w:i/>
        </w:rPr>
        <w:t xml:space="preserve">yêu </w:t>
      </w:r>
      <w:r>
        <w:t xml:space="preserve">sách </w:t>
      </w:r>
      <w:r>
        <w:rPr>
          <w:i/>
        </w:rPr>
        <w:t xml:space="preserve">của </w:t>
      </w:r>
      <w:r>
        <w:t xml:space="preserve">thợ </w:t>
      </w:r>
      <w:r>
        <w:rPr>
          <w:i/>
        </w:rPr>
        <w:t xml:space="preserve">đình </w:t>
      </w:r>
      <w:r>
        <w:rPr>
          <w:i/>
        </w:rPr>
        <w:t xml:space="preserve">công. </w:t>
      </w:r>
      <w:r>
        <w:t xml:space="preserve">Thoả </w:t>
      </w:r>
      <w:r>
        <w:rPr>
          <w:i/>
        </w:rPr>
        <w:t xml:space="preserve">mãn </w:t>
      </w:r>
      <w:r>
        <w:rPr>
          <w:i/>
        </w:rPr>
        <w:t xml:space="preserve">yêu </w:t>
      </w:r>
      <w:r>
        <w:rPr>
          <w:i/>
        </w:rPr>
        <w:t xml:space="preserve">sách. </w:t>
      </w:r>
      <w:r>
        <w:rPr>
          <w:i/>
        </w:rPr>
        <w:t xml:space="preserve">Bác </w:t>
      </w:r>
      <w:r>
        <w:t xml:space="preserve">bỏ </w:t>
      </w:r>
      <w:r>
        <w:t xml:space="preserve">yêu </w:t>
      </w:r>
      <w:r>
        <w:rPr>
          <w:i/>
        </w:rPr>
        <w:t xml:space="preserve">sách. </w:t>
      </w:r>
      <w:r>
        <w:br/>
      </w:r>
      <w:r>
        <w:rPr>
          <w:b/>
        </w:rPr>
        <w:t xml:space="preserve">yêu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t xml:space="preserve">(ít dùng). </w:t>
      </w:r>
      <w:r>
        <w:t xml:space="preserve">Phép </w:t>
      </w:r>
      <w:r>
        <w:t xml:space="preserve">lạ </w:t>
      </w:r>
      <w:r>
        <w:t xml:space="preserve">khó </w:t>
      </w:r>
      <w:r>
        <w:t xml:space="preserve">tin; </w:t>
      </w:r>
      <w:r>
        <w:t xml:space="preserve">ma </w:t>
      </w:r>
      <w:r>
        <w:t xml:space="preserve">thuật. </w:t>
      </w:r>
      <w:r>
        <w:br/>
      </w:r>
      <w:r>
        <w:rPr>
          <w:b/>
        </w:rPr>
        <w:t xml:space="preserve">yêu </w:t>
      </w:r>
      <w:r>
        <w:rPr>
          <w:b/>
        </w:rPr>
        <w:t xml:space="preserve">thương </w:t>
      </w:r>
      <w:r>
        <w:rPr>
          <w:i/>
        </w:rPr>
        <w:t xml:space="preserve">động từ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gắn </w:t>
      </w:r>
      <w:r>
        <w:t xml:space="preserve">bó </w:t>
      </w:r>
      <w:r>
        <w:t xml:space="preserve">tha </w:t>
      </w:r>
      <w:r>
        <w:t xml:space="preserve">thiết </w:t>
      </w:r>
      <w:r>
        <w:t xml:space="preserve">và </w:t>
      </w:r>
      <w:r>
        <w:t xml:space="preserve">sự </w:t>
      </w:r>
      <w:r>
        <w:t xml:space="preserve">quan </w:t>
      </w:r>
      <w:r>
        <w:t xml:space="preserve">tâm </w:t>
      </w:r>
      <w:r>
        <w:t xml:space="preserve">hết </w:t>
      </w:r>
      <w:r>
        <w:t xml:space="preserve">lòng. </w:t>
      </w:r>
      <w:r>
        <w:t xml:space="preserve">Yêu </w:t>
      </w:r>
      <w:r>
        <w:t xml:space="preserve">thương </w:t>
      </w:r>
      <w:r>
        <w:rPr>
          <w:i/>
        </w:rPr>
        <w:t xml:space="preserve">đứa </w:t>
      </w:r>
      <w:r>
        <w:rPr>
          <w:i/>
        </w:rPr>
        <w:t xml:space="preserve">em </w:t>
      </w:r>
      <w:r>
        <w:rPr>
          <w:i/>
        </w:rPr>
        <w:t xml:space="preserve">tàn </w:t>
      </w:r>
      <w:r>
        <w:t xml:space="preserve">tật. </w:t>
      </w:r>
      <w:r>
        <w:rPr>
          <w:i/>
        </w:rPr>
        <w:t xml:space="preserve">Không </w:t>
      </w:r>
      <w:r>
        <w:rPr>
          <w:i/>
        </w:rPr>
        <w:t xml:space="preserve">phụ </w:t>
      </w:r>
      <w:r>
        <w:rPr>
          <w:i/>
        </w:rPr>
        <w:t xml:space="preserve">lòng </w:t>
      </w:r>
      <w:r>
        <w:rPr>
          <w:i/>
        </w:rPr>
        <w:t xml:space="preserve">yêu </w:t>
      </w:r>
      <w:r>
        <w:rPr>
          <w:i/>
        </w:rPr>
        <w:t xml:space="preserve">thương. </w:t>
      </w:r>
      <w:r>
        <w:rPr>
          <w:i/>
        </w:rPr>
        <w:t xml:space="preserve">ánh </w:t>
      </w:r>
      <w:r>
        <w:rPr>
          <w:i/>
        </w:rPr>
        <w:t xml:space="preserve">mắt </w:t>
      </w:r>
      <w:r>
        <w:rPr>
          <w:i/>
        </w:rPr>
        <w:t xml:space="preserve">chan </w:t>
      </w:r>
      <w:r>
        <w:rPr>
          <w:i/>
        </w:rPr>
        <w:t xml:space="preserve">chứa </w:t>
      </w:r>
      <w:r>
        <w:rPr>
          <w:i/>
        </w:rPr>
        <w:t xml:space="preserve">yêu </w:t>
      </w:r>
      <w:r>
        <w:rPr>
          <w:i/>
        </w:rPr>
        <w:t xml:space="preserve">thương. </w:t>
      </w:r>
      <w:r>
        <w:t xml:space="preserve">Đứa </w:t>
      </w:r>
      <w:r>
        <w:rPr>
          <w:i/>
        </w:rPr>
        <w:t xml:space="preserve">con </w:t>
      </w:r>
      <w:r>
        <w:t xml:space="preserve">yêu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„ </w:t>
      </w:r>
      <w:r>
        <w:rPr>
          <w:b/>
        </w:rPr>
        <w:t xml:space="preserve">yêu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Vật </w:t>
      </w:r>
      <w:r>
        <w:t xml:space="preserve">tưởng </w:t>
      </w:r>
      <w:r>
        <w:t xml:space="preserve">tượng </w:t>
      </w:r>
      <w:r>
        <w:t xml:space="preserve">theo </w:t>
      </w:r>
      <w:r>
        <w:t xml:space="preserve">mê </w:t>
      </w:r>
      <w:r>
        <w:t xml:space="preserve">tín, </w:t>
      </w:r>
      <w:r>
        <w:t xml:space="preserve">hình </w:t>
      </w:r>
      <w:r>
        <w:t xml:space="preserve">thù </w:t>
      </w:r>
      <w:r>
        <w:t xml:space="preserve">quái </w:t>
      </w:r>
      <w:r>
        <w:t xml:space="preserve">dị, </w:t>
      </w:r>
      <w:r>
        <w:t xml:space="preserve">có </w:t>
      </w:r>
      <w:r>
        <w:t xml:space="preserve">nhiều </w:t>
      </w:r>
      <w:r>
        <w:t xml:space="preserve">phép </w:t>
      </w:r>
      <w:r>
        <w:t xml:space="preserve">thuật </w:t>
      </w:r>
      <w:r>
        <w:t xml:space="preserve">và </w:t>
      </w:r>
      <w:r>
        <w:t xml:space="preserve">độc </w:t>
      </w:r>
      <w:r>
        <w:t xml:space="preserve">ác. </w:t>
      </w:r>
      <w:r>
        <w:t xml:space="preserve">Con </w:t>
      </w:r>
      <w:r>
        <w:t xml:space="preserve">yêu </w:t>
      </w:r>
      <w:r>
        <w:rPr>
          <w:i/>
        </w:rPr>
        <w:t xml:space="preserve">tỉnh </w:t>
      </w:r>
      <w:r>
        <w:rPr>
          <w:i/>
        </w:rPr>
        <w:t xml:space="preserve">ăn </w:t>
      </w:r>
      <w:r>
        <w:t xml:space="preserve">thịt </w:t>
      </w:r>
      <w:r>
        <w:rPr>
          <w:i/>
        </w:rPr>
        <w:t xml:space="preserve">người. </w:t>
      </w:r>
      <w:r>
        <w:t xml:space="preserve">Độc </w:t>
      </w:r>
      <w:r>
        <w:rPr>
          <w:i/>
        </w:rPr>
        <w:t xml:space="preserve">ác </w:t>
      </w:r>
      <w:r>
        <w:rPr>
          <w:i/>
        </w:rPr>
        <w:t xml:space="preserve">như </w:t>
      </w:r>
      <w:r>
        <w:rPr>
          <w:i/>
        </w:rPr>
        <w:t xml:space="preserve">yêu </w:t>
      </w:r>
      <w:r>
        <w:rPr>
          <w:i/>
        </w:rPr>
        <w:t xml:space="preserve">tỉnh. </w:t>
      </w:r>
      <w:r>
        <w:br/>
      </w:r>
      <w:r>
        <w:rPr>
          <w:b/>
        </w:rPr>
        <w:t xml:space="preserve">yêu </w:t>
      </w:r>
      <w:r>
        <w:rPr>
          <w:b/>
        </w:rPr>
        <w:t xml:space="preserve">vì </w:t>
      </w:r>
      <w:r>
        <w:rPr>
          <w:i/>
        </w:rPr>
        <w:t xml:space="preserve">động từ </w:t>
      </w:r>
      <w:r>
        <w:t xml:space="preserve">(cũ). </w:t>
      </w:r>
      <w:r>
        <w:t xml:space="preserve">Yêu </w:t>
      </w:r>
      <w:r>
        <w:t xml:space="preserve">quý </w:t>
      </w:r>
      <w:r>
        <w:t xml:space="preserve">và </w:t>
      </w:r>
      <w:r>
        <w:t xml:space="preserve">vì </w:t>
      </w:r>
      <w:r>
        <w:t xml:space="preserve">nể.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