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oai </w:t>
      </w:r>
      <w:r>
        <w:rPr>
          <w:b/>
        </w:rPr>
        <w:t xml:space="preserve">hùng </w:t>
      </w:r>
      <w:r>
        <w:rPr>
          <w:i/>
        </w:rPr>
        <w:t xml:space="preserve">tính từ </w:t>
      </w:r>
      <w:r>
        <w:t xml:space="preserve">Hào </w:t>
      </w:r>
      <w:r>
        <w:t xml:space="preserve">hùng, </w:t>
      </w:r>
      <w:r>
        <w:t xml:space="preserve">thể </w:t>
      </w:r>
      <w:r>
        <w:t xml:space="preserve">hiện </w:t>
      </w:r>
      <w:r>
        <w:t xml:space="preserve">khí </w:t>
      </w:r>
      <w:r>
        <w:t xml:space="preserve">thế </w:t>
      </w:r>
      <w:r>
        <w:t xml:space="preserve">rất </w:t>
      </w:r>
      <w:r>
        <w:t xml:space="preserve">mạnh </w:t>
      </w:r>
      <w:r>
        <w:t xml:space="preserve">mẽ. </w:t>
      </w:r>
      <w:r>
        <w:t xml:space="preserve">Những </w:t>
      </w:r>
      <w:r>
        <w:rPr>
          <w:i/>
        </w:rPr>
        <w:t xml:space="preserve">trang </w:t>
      </w:r>
      <w:r>
        <w:rPr>
          <w:i/>
        </w:rPr>
        <w:t xml:space="preserve">sử </w:t>
      </w:r>
      <w:r>
        <w:rPr>
          <w:i/>
        </w:rPr>
        <w:t xml:space="preserve">oai </w:t>
      </w:r>
      <w:r>
        <w:t xml:space="preserve">hùng. </w:t>
      </w:r>
      <w:r>
        <w:br/>
      </w:r>
      <w:r>
        <w:rPr>
          <w:b/>
        </w:rPr>
        <w:t xml:space="preserve">oai </w:t>
      </w:r>
      <w:r>
        <w:rPr>
          <w:b/>
        </w:rPr>
        <w:t xml:space="preserve">linh </w:t>
      </w:r>
      <w:r>
        <w:t xml:space="preserve">(cũ, </w:t>
      </w:r>
      <w:r>
        <w:t xml:space="preserve">hoặc </w:t>
      </w:r>
      <w:r>
        <w:t xml:space="preserve">ph.).x. </w:t>
      </w:r>
      <w:r>
        <w:t xml:space="preserve">uy </w:t>
      </w:r>
      <w:r>
        <w:t xml:space="preserve">linh. </w:t>
      </w:r>
      <w:r>
        <w:br/>
      </w:r>
      <w:r>
        <w:rPr>
          <w:b/>
        </w:rPr>
        <w:t xml:space="preserve">oai </w:t>
      </w:r>
      <w:r>
        <w:rPr>
          <w:b/>
        </w:rPr>
        <w:t xml:space="preserve">nghỉ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uy </w:t>
      </w:r>
      <w:r>
        <w:t xml:space="preserve">nghỉ. </w:t>
      </w:r>
      <w:r>
        <w:br/>
      </w:r>
      <w:r>
        <w:rPr>
          <w:b/>
        </w:rPr>
        <w:t xml:space="preserve">oai </w:t>
      </w:r>
      <w:r>
        <w:rPr>
          <w:b/>
        </w:rPr>
        <w:t xml:space="preserve">nghiêm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uy </w:t>
      </w:r>
      <w:r>
        <w:t xml:space="preserve">nghiêm. </w:t>
      </w:r>
      <w:r>
        <w:br/>
      </w:r>
      <w:r>
        <w:rPr>
          <w:b/>
        </w:rPr>
        <w:t xml:space="preserve">oai </w:t>
      </w:r>
      <w:r>
        <w:rPr>
          <w:b/>
        </w:rPr>
        <w:t xml:space="preserve">oái </w:t>
      </w:r>
      <w:r>
        <w:rPr>
          <w:b/>
        </w:rPr>
        <w:t xml:space="preserve">c.x. </w:t>
      </w:r>
      <w:r>
        <w:rPr>
          <w:b/>
        </w:rPr>
        <w:t xml:space="preserve">oái </w:t>
      </w:r>
      <w:r>
        <w:t xml:space="preserve">(láy). </w:t>
      </w:r>
      <w:r>
        <w:br/>
      </w:r>
      <w:r>
        <w:rPr>
          <w:b/>
        </w:rPr>
        <w:t xml:space="preserve">oai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Dáng </w:t>
      </w:r>
      <w:r>
        <w:t xml:space="preserve">vẻ </w:t>
      </w:r>
      <w:r>
        <w:t xml:space="preserve">thể </w:t>
      </w:r>
      <w:r>
        <w:t xml:space="preserve">hiện </w:t>
      </w:r>
      <w:r>
        <w:t xml:space="preserve">một </w:t>
      </w:r>
      <w:r>
        <w:t xml:space="preserve">uy </w:t>
      </w:r>
      <w:r>
        <w:t xml:space="preserve">lực </w:t>
      </w:r>
      <w:r>
        <w:t xml:space="preserve">mạnh </w:t>
      </w:r>
      <w:r>
        <w:t xml:space="preserve">mẽ, </w:t>
      </w:r>
      <w:r>
        <w:t xml:space="preserve">khiến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kính </w:t>
      </w:r>
      <w:r>
        <w:t xml:space="preserve">nể. </w:t>
      </w:r>
      <w:r>
        <w:t xml:space="preserve">Oai </w:t>
      </w:r>
      <w:r>
        <w:t xml:space="preserve">phong </w:t>
      </w:r>
      <w:r>
        <w:rPr>
          <w:i/>
        </w:rPr>
        <w:t xml:space="preserve">lẫm </w:t>
      </w:r>
      <w:r>
        <w:t xml:space="preserve">liệt </w:t>
      </w:r>
      <w:r>
        <w:rPr>
          <w:i/>
        </w:rPr>
        <w:t xml:space="preserve">của </w:t>
      </w:r>
      <w:r>
        <w:t xml:space="preserve">uị </w:t>
      </w:r>
      <w:r>
        <w:t xml:space="preserve">tướng </w:t>
      </w:r>
      <w:r>
        <w:rPr>
          <w:i/>
        </w:rPr>
        <w:t xml:space="preserve">trẻ </w:t>
      </w:r>
      <w:r>
        <w:t xml:space="preserve">trên </w:t>
      </w:r>
      <w:r>
        <w:rPr>
          <w:i/>
        </w:rPr>
        <w:t xml:space="preserve">mình </w:t>
      </w:r>
      <w:r>
        <w:rPr>
          <w:i/>
        </w:rPr>
        <w:t xml:space="preserve">ngựa. </w:t>
      </w:r>
      <w:r>
        <w:br/>
      </w:r>
      <w:r>
        <w:rPr>
          <w:b/>
        </w:rPr>
        <w:t xml:space="preserve">oai </w:t>
      </w:r>
      <w:r>
        <w:rPr>
          <w:b/>
        </w:rPr>
        <w:t xml:space="preserve">quyển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uy </w:t>
      </w:r>
      <w:r>
        <w:t xml:space="preserve">quyền. </w:t>
      </w:r>
      <w:r>
        <w:br/>
      </w:r>
      <w:r>
        <w:rPr>
          <w:b/>
        </w:rPr>
        <w:t xml:space="preserve">oai </w:t>
      </w:r>
      <w:r>
        <w:rPr>
          <w:b/>
        </w:rPr>
        <w:t xml:space="preserve">vệ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oai. </w:t>
      </w:r>
      <w:r>
        <w:rPr>
          <w:i/>
        </w:rPr>
        <w:t xml:space="preserve">Ðí </w:t>
      </w:r>
      <w:r>
        <w:rPr>
          <w:i/>
        </w:rPr>
        <w:t xml:space="preserve">đứng </w:t>
      </w:r>
      <w:r>
        <w:t xml:space="preserve">oai </w:t>
      </w:r>
      <w:r>
        <w:t xml:space="preserve">uệ. </w:t>
      </w:r>
      <w:r>
        <w:br/>
      </w:r>
      <w:r>
        <w:rPr>
          <w:b/>
        </w:rPr>
        <w:t xml:space="preserve">oải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đã </w:t>
      </w:r>
      <w:r>
        <w:t xml:space="preserve">bị </w:t>
      </w:r>
      <w:r>
        <w:t xml:space="preserve">thẳng </w:t>
      </w:r>
      <w:r>
        <w:t xml:space="preserve">ra </w:t>
      </w:r>
      <w:r>
        <w:t xml:space="preserve">hay </w:t>
      </w:r>
      <w:r>
        <w:t xml:space="preserve">trễ </w:t>
      </w:r>
      <w:r>
        <w:t xml:space="preserve">xuống,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hình </w:t>
      </w:r>
      <w:r>
        <w:t xml:space="preserve">dạng </w:t>
      </w:r>
      <w:r>
        <w:t xml:space="preserve">uốn </w:t>
      </w:r>
      <w:r>
        <w:t xml:space="preserve">cong </w:t>
      </w:r>
      <w:r>
        <w:t xml:space="preserve">như </w:t>
      </w:r>
      <w:r>
        <w:t xml:space="preserve">trước. </w:t>
      </w:r>
      <w:r>
        <w:t xml:space="preserve">Cái </w:t>
      </w:r>
      <w:r>
        <w:rPr>
          <w:i/>
        </w:rPr>
        <w:t xml:space="preserve">móc </w:t>
      </w:r>
      <w:r>
        <w:rPr>
          <w:i/>
        </w:rPr>
        <w:t xml:space="preserve">bị </w:t>
      </w:r>
      <w:r>
        <w:rPr>
          <w:i/>
        </w:rPr>
        <w:t xml:space="preserve">oải, </w:t>
      </w:r>
      <w:r>
        <w:rPr>
          <w:i/>
        </w:rPr>
        <w:t xml:space="preserve">không </w:t>
      </w:r>
      <w:r>
        <w:rPr>
          <w:i/>
        </w:rPr>
        <w:t xml:space="preserve">treo </w:t>
      </w:r>
      <w:r>
        <w:t xml:space="preserve">được. </w:t>
      </w:r>
      <w:r>
        <w:rPr>
          <w:i/>
        </w:rPr>
        <w:t xml:space="preserve">Lưỡi </w:t>
      </w:r>
      <w:r>
        <w:rPr>
          <w:i/>
        </w:rPr>
        <w:t xml:space="preserve">câu </w:t>
      </w:r>
      <w:r>
        <w:t xml:space="preserve">oải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Mệt </w:t>
      </w:r>
      <w:r>
        <w:t xml:space="preserve">rã </w:t>
      </w:r>
      <w:r>
        <w:t xml:space="preserve">rời. </w:t>
      </w:r>
      <w:r>
        <w:rPr>
          <w:i/>
        </w:rPr>
        <w:t xml:space="preserve">Làm </w:t>
      </w:r>
      <w:r>
        <w:t xml:space="preserve">oái </w:t>
      </w:r>
      <w:r>
        <w:t xml:space="preserve">cả </w:t>
      </w:r>
      <w:r>
        <w:t xml:space="preserve">người. </w:t>
      </w:r>
      <w:r>
        <w:br/>
      </w:r>
      <w:r>
        <w:rPr>
          <w:b/>
        </w:rPr>
        <w:t xml:space="preserve">oái </w:t>
      </w:r>
      <w:r>
        <w:rPr>
          <w:i/>
        </w:rPr>
        <w:t xml:space="preserve">cảm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Tiếng </w:t>
      </w:r>
      <w:r>
        <w:t xml:space="preserve">thốt </w:t>
      </w:r>
      <w:r>
        <w:t xml:space="preserve">to </w:t>
      </w:r>
      <w:r>
        <w:t xml:space="preserve">lên </w:t>
      </w:r>
      <w:r>
        <w:t xml:space="preserve">khi </w:t>
      </w:r>
      <w:r>
        <w:t xml:space="preserve">bị </w:t>
      </w:r>
      <w:r>
        <w:t xml:space="preserve">đau </w:t>
      </w:r>
      <w:r>
        <w:t xml:space="preserve">hay </w:t>
      </w:r>
      <w:r>
        <w:t xml:space="preserve">sợ </w:t>
      </w:r>
      <w:r>
        <w:t xml:space="preserve">đột </w:t>
      </w:r>
      <w:r>
        <w:t xml:space="preserve">ngột. </w:t>
      </w:r>
      <w:r>
        <w:t xml:space="preserve">Kêu </w:t>
      </w:r>
      <w:r>
        <w:rPr>
          <w:i/>
        </w:rPr>
        <w:t xml:space="preserve">oái </w:t>
      </w:r>
      <w:r>
        <w:t xml:space="preserve">một </w:t>
      </w:r>
      <w:r>
        <w:t xml:space="preserve">tiếng.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oai </w:t>
      </w:r>
      <w:r>
        <w:rPr>
          <w:i/>
        </w:rPr>
        <w:t xml:space="preserve">oái </w:t>
      </w:r>
      <w:r>
        <w:rPr>
          <w:i/>
        </w:rPr>
        <w:t xml:space="preserve">(ý </w:t>
      </w:r>
      <w:r>
        <w:t xml:space="preserve">liên </w:t>
      </w:r>
      <w:r>
        <w:t xml:space="preserve">tiếp). </w:t>
      </w:r>
      <w:r>
        <w:t xml:space="preserve">oái </w:t>
      </w:r>
      <w:r>
        <w:t xml:space="preserve">oăm </w:t>
      </w:r>
      <w:r>
        <w:t xml:space="preserve">tính từ </w:t>
      </w:r>
      <w:r>
        <w:t xml:space="preserve">Trái </w:t>
      </w:r>
      <w:r>
        <w:t xml:space="preserve">với </w:t>
      </w:r>
      <w:r>
        <w:t xml:space="preserve">bình </w:t>
      </w:r>
      <w:r>
        <w:t xml:space="preserve">thường </w:t>
      </w:r>
      <w:r>
        <w:t xml:space="preserve">một </w:t>
      </w:r>
      <w:r>
        <w:t xml:space="preserve">cách </w:t>
      </w:r>
      <w:r>
        <w:t xml:space="preserve">kì </w:t>
      </w:r>
      <w:r>
        <w:t xml:space="preserve">quái. </w:t>
      </w:r>
      <w:r>
        <w:rPr>
          <w:i/>
        </w:rPr>
        <w:t xml:space="preserve">Cảnh </w:t>
      </w:r>
      <w:r>
        <w:t xml:space="preserve">ngộ </w:t>
      </w:r>
      <w:r>
        <w:rPr>
          <w:i/>
        </w:rPr>
        <w:t xml:space="preserve">oái </w:t>
      </w:r>
      <w:r>
        <w:t xml:space="preserve">oăm. </w:t>
      </w:r>
      <w:r>
        <w:rPr>
          <w:i/>
        </w:rPr>
        <w:t xml:space="preserve">Thời </w:t>
      </w:r>
      <w:r>
        <w:rPr>
          <w:i/>
        </w:rPr>
        <w:t xml:space="preserve">tiết </w:t>
      </w:r>
      <w:r>
        <w:rPr>
          <w:i/>
        </w:rPr>
        <w:t xml:space="preserve">oái </w:t>
      </w:r>
      <w:r>
        <w:rPr>
          <w:i/>
        </w:rPr>
        <w:t xml:space="preserve">oăm. </w:t>
      </w:r>
      <w:r>
        <w:t xml:space="preserve">oan </w:t>
      </w:r>
      <w:r>
        <w:t xml:space="preserve">tính từ </w:t>
      </w:r>
      <w:r>
        <w:t xml:space="preserve">Bị </w:t>
      </w:r>
      <w:r>
        <w:t xml:space="preserve">quy </w:t>
      </w:r>
      <w:r>
        <w:t xml:space="preserve">cho </w:t>
      </w:r>
      <w:r>
        <w:t xml:space="preserve">tội </w:t>
      </w:r>
      <w:r>
        <w:t xml:space="preserve">mà </w:t>
      </w:r>
      <w:r>
        <w:t xml:space="preserve">bản </w:t>
      </w:r>
      <w:r>
        <w:t xml:space="preserve">thân </w:t>
      </w:r>
      <w:r>
        <w:t xml:space="preserve">không </w:t>
      </w:r>
      <w:r>
        <w:t xml:space="preserve">phạm, </w:t>
      </w:r>
      <w:r>
        <w:t xml:space="preserve">phải </w:t>
      </w:r>
      <w:r>
        <w:t xml:space="preserve">chịu </w:t>
      </w:r>
      <w:r>
        <w:t xml:space="preserve">sự </w:t>
      </w:r>
      <w:r>
        <w:t xml:space="preserve">trùng </w:t>
      </w:r>
      <w:r>
        <w:t xml:space="preserve">phạt </w:t>
      </w:r>
      <w:r>
        <w:t xml:space="preserve">mà </w:t>
      </w:r>
      <w:r>
        <w:t xml:space="preserve">bản </w:t>
      </w:r>
      <w:r>
        <w:t xml:space="preserve">thân </w:t>
      </w:r>
      <w:r>
        <w:t xml:space="preserve">không </w:t>
      </w:r>
      <w:r>
        <w:t xml:space="preserve">đáng </w:t>
      </w:r>
      <w:r>
        <w:t xml:space="preserve">phải </w:t>
      </w:r>
      <w:r>
        <w:t xml:space="preserve">chịu. </w:t>
      </w:r>
      <w:r>
        <w:rPr>
          <w:i/>
        </w:rPr>
        <w:t xml:space="preserve">Bị </w:t>
      </w:r>
      <w:r>
        <w:t xml:space="preserve">xử </w:t>
      </w:r>
      <w:r>
        <w:rPr>
          <w:i/>
        </w:rPr>
        <w:t xml:space="preserve">oan. </w:t>
      </w:r>
      <w:r>
        <w:t xml:space="preserve">Đừng </w:t>
      </w:r>
      <w:r>
        <w:t xml:space="preserve">nghỉ </w:t>
      </w:r>
      <w:r>
        <w:rPr>
          <w:i/>
        </w:rPr>
        <w:t xml:space="preserve">oan </w:t>
      </w:r>
      <w:r>
        <w:t xml:space="preserve">cho </w:t>
      </w:r>
      <w:r>
        <w:t xml:space="preserve">nó. </w:t>
      </w:r>
      <w:r>
        <w:t xml:space="preserve">Bị </w:t>
      </w:r>
      <w:r>
        <w:t xml:space="preserve">mắng </w:t>
      </w:r>
      <w:r>
        <w:t xml:space="preserve">oan. </w:t>
      </w:r>
      <w:r>
        <w:t xml:space="preserve">Vu </w:t>
      </w:r>
      <w:r>
        <w:rPr>
          <w:i/>
        </w:rPr>
        <w:t xml:space="preserve">oan*. </w:t>
      </w:r>
      <w:r>
        <w:rPr>
          <w:i/>
        </w:rPr>
        <w:t xml:space="preserve">Chết </w:t>
      </w:r>
      <w:r>
        <w:t xml:space="preserve">oan. </w:t>
      </w:r>
      <w:r>
        <w:br/>
      </w:r>
      <w:r>
        <w:rPr>
          <w:b/>
        </w:rPr>
        <w:t xml:space="preserve">oan </w:t>
      </w:r>
      <w:r>
        <w:rPr>
          <w:b/>
        </w:rPr>
        <w:t xml:space="preserve">cừu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Căm </w:t>
      </w:r>
      <w:r>
        <w:t xml:space="preserve">giận </w:t>
      </w:r>
      <w:r>
        <w:t xml:space="preserve">và </w:t>
      </w:r>
      <w:r>
        <w:t xml:space="preserve">oán </w:t>
      </w:r>
      <w:r>
        <w:t xml:space="preserve">thù; </w:t>
      </w:r>
      <w:r>
        <w:t xml:space="preserve">hận </w:t>
      </w:r>
      <w:r>
        <w:t xml:space="preserve">thù. </w:t>
      </w:r>
      <w:r>
        <w:br/>
      </w:r>
      <w:r>
        <w:rPr>
          <w:b/>
        </w:rPr>
        <w:t xml:space="preserve">oan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(kng,). </w:t>
      </w:r>
      <w:r>
        <w:t xml:space="preserve">Tai </w:t>
      </w:r>
      <w:r>
        <w:t xml:space="preserve">vạ </w:t>
      </w:r>
      <w:r>
        <w:t xml:space="preserve">oan. </w:t>
      </w:r>
      <w:r>
        <w:rPr>
          <w:i/>
        </w:rPr>
        <w:t xml:space="preserve">Cẩn </w:t>
      </w:r>
      <w:r>
        <w:t xml:space="preserve">thận </w:t>
      </w:r>
      <w:r>
        <w:t xml:space="preserve">kéo </w:t>
      </w:r>
      <w:r>
        <w:t xml:space="preserve">oan </w:t>
      </w:r>
      <w:r>
        <w:t xml:space="preserve">gia </w:t>
      </w:r>
      <w:r>
        <w:t xml:space="preserve">có </w:t>
      </w:r>
      <w:r>
        <w:t xml:space="preserve">ngày.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Kẻ </w:t>
      </w:r>
      <w:r>
        <w:t xml:space="preserve">có </w:t>
      </w:r>
      <w:r>
        <w:t xml:space="preserve">thù </w:t>
      </w:r>
      <w:r>
        <w:rPr>
          <w:i/>
        </w:rPr>
        <w:t xml:space="preserve">oán. </w:t>
      </w:r>
      <w:r>
        <w:br/>
      </w:r>
      <w:r>
        <w:rPr>
          <w:b/>
        </w:rPr>
        <w:t xml:space="preserve">oan </w:t>
      </w:r>
      <w:r>
        <w:rPr>
          <w:b/>
        </w:rPr>
        <w:t xml:space="preserve">hồn </w:t>
      </w:r>
      <w:r>
        <w:rPr>
          <w:i/>
        </w:rPr>
        <w:t xml:space="preserve">danh từ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oan. </w:t>
      </w:r>
      <w:r>
        <w:br/>
      </w:r>
      <w:r>
        <w:rPr>
          <w:b/>
        </w:rPr>
        <w:t xml:space="preserve">oan </w:t>
      </w:r>
      <w:r>
        <w:rPr>
          <w:b/>
        </w:rPr>
        <w:t xml:space="preserve">khiên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oan </w:t>
      </w:r>
      <w:r>
        <w:t xml:space="preserve">ức. </w:t>
      </w:r>
      <w:r>
        <w:br/>
      </w:r>
      <w:r>
        <w:rPr>
          <w:b/>
        </w:rPr>
        <w:t xml:space="preserve">oan </w:t>
      </w:r>
      <w:r>
        <w:rPr>
          <w:b/>
        </w:rPr>
        <w:t xml:space="preserve">khốc </w:t>
      </w:r>
      <w:r>
        <w:rPr>
          <w:i/>
        </w:rPr>
        <w:t xml:space="preserve">tính từ </w:t>
      </w:r>
      <w:r>
        <w:t xml:space="preserve">Rất </w:t>
      </w:r>
      <w:r>
        <w:t xml:space="preserve">oan </w:t>
      </w:r>
      <w:r>
        <w:t xml:space="preserve">uống </w:t>
      </w:r>
      <w:r>
        <w:t xml:space="preserve">và </w:t>
      </w:r>
      <w:r>
        <w:t xml:space="preserve">đau </w:t>
      </w:r>
      <w:r>
        <w:t xml:space="preserve">khổ. </w:t>
      </w:r>
      <w:r>
        <w:t xml:space="preserve">Cái </w:t>
      </w:r>
      <w:r>
        <w:rPr>
          <w:i/>
        </w:rPr>
        <w:t xml:space="preserve">chết </w:t>
      </w:r>
      <w:r>
        <w:rPr>
          <w:i/>
        </w:rPr>
        <w:t xml:space="preserve">oan </w:t>
      </w:r>
      <w:r>
        <w:rPr>
          <w:i/>
        </w:rPr>
        <w:t xml:space="preserve">khốc. </w:t>
      </w:r>
      <w:r>
        <w:br/>
      </w:r>
      <w:r>
        <w:rPr>
          <w:b/>
        </w:rPr>
        <w:t xml:space="preserve">oan </w:t>
      </w:r>
      <w:r>
        <w:rPr>
          <w:b/>
        </w:rPr>
        <w:t xml:space="preserve">khuất </w:t>
      </w:r>
      <w:r>
        <w:rPr>
          <w:i/>
        </w:rPr>
        <w:t xml:space="preserve">tính từ </w:t>
      </w:r>
      <w:r>
        <w:t xml:space="preserve">Oan </w:t>
      </w:r>
      <w:r>
        <w:t xml:space="preserve">mà </w:t>
      </w:r>
      <w:r>
        <w:t xml:space="preserve">không </w:t>
      </w:r>
      <w:r>
        <w:t xml:space="preserve">giãi </w:t>
      </w:r>
      <w:r>
        <w:t xml:space="preserve">bày </w:t>
      </w:r>
      <w:r>
        <w:t xml:space="preserve">ra </w:t>
      </w:r>
      <w:r>
        <w:t xml:space="preserve">được. </w:t>
      </w:r>
      <w:r>
        <w:t xml:space="preserve">Nỗi </w:t>
      </w:r>
      <w:r>
        <w:rPr>
          <w:i/>
        </w:rPr>
        <w:t xml:space="preserve">oan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oan </w:t>
      </w:r>
      <w:r>
        <w:rPr>
          <w:b/>
        </w:rPr>
        <w:t xml:space="preserve">khúc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oan </w:t>
      </w:r>
      <w:r>
        <w:rPr>
          <w:i/>
        </w:rPr>
        <w:t xml:space="preserve">khuất. </w:t>
      </w:r>
      <w:r>
        <w:br/>
      </w:r>
      <w:r>
        <w:rPr>
          <w:b/>
        </w:rPr>
        <w:t xml:space="preserve">oan </w:t>
      </w:r>
      <w:r>
        <w:rPr>
          <w:b/>
        </w:rPr>
        <w:t xml:space="preserve">nghiệt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oan </w:t>
      </w:r>
      <w:r>
        <w:rPr>
          <w:i/>
        </w:rPr>
        <w:t xml:space="preserve">trái. </w:t>
      </w:r>
      <w:r>
        <w:br/>
      </w:r>
      <w:r>
        <w:rPr>
          <w:b/>
        </w:rPr>
        <w:t xml:space="preserve">oan </w:t>
      </w:r>
      <w:r>
        <w:rPr>
          <w:b/>
        </w:rPr>
        <w:t xml:space="preserve">trái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trong </w:t>
      </w:r>
      <w:r>
        <w:t xml:space="preserve">kiếp </w:t>
      </w:r>
      <w:r>
        <w:t xml:space="preserve">này </w:t>
      </w:r>
      <w:r>
        <w:t xml:space="preserve">để </w:t>
      </w:r>
      <w:r>
        <w:t xml:space="preserve">trả </w:t>
      </w:r>
      <w:r>
        <w:t xml:space="preserve">cho </w:t>
      </w:r>
      <w:r>
        <w:t xml:space="preserve">những </w:t>
      </w:r>
      <w:r>
        <w:t xml:space="preserve">điều </w:t>
      </w:r>
      <w:r>
        <w:t xml:space="preserve">ác </w:t>
      </w:r>
      <w:r>
        <w:t xml:space="preserve">đã </w:t>
      </w:r>
      <w:r>
        <w:t xml:space="preserve">làm </w:t>
      </w:r>
      <w:r>
        <w:t xml:space="preserve">ở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II </w:t>
      </w:r>
      <w:r>
        <w:t xml:space="preserve">tính từ </w:t>
      </w:r>
      <w:r>
        <w:t xml:space="preserve">(văn chương). </w:t>
      </w:r>
      <w:r>
        <w:t xml:space="preserve">Bất </w:t>
      </w:r>
      <w:r>
        <w:t xml:space="preserve">hạnh. </w:t>
      </w:r>
      <w:r>
        <w:t xml:space="preserve">Nỗi </w:t>
      </w:r>
      <w:r>
        <w:t xml:space="preserve">oan </w:t>
      </w:r>
      <w:r>
        <w:t xml:space="preserve">trái. </w:t>
      </w:r>
      <w:r>
        <w:t xml:space="preserve">Mối </w:t>
      </w:r>
      <w:r>
        <w:rPr>
          <w:i/>
        </w:rPr>
        <w:t xml:space="preserve">tình </w:t>
      </w:r>
      <w:r>
        <w:t xml:space="preserve">oan </w:t>
      </w:r>
      <w:r>
        <w:t xml:space="preserve">trái. </w:t>
      </w:r>
      <w:r>
        <w:br/>
      </w:r>
      <w:r>
        <w:rPr>
          <w:b/>
        </w:rPr>
        <w:t xml:space="preserve">oan </w:t>
      </w:r>
      <w:r>
        <w:rPr>
          <w:b/>
        </w:rPr>
        <w:t xml:space="preserve">uống </w:t>
      </w:r>
      <w:r>
        <w:rPr>
          <w:i/>
        </w:rPr>
        <w:t xml:space="preserve">tính từ </w:t>
      </w:r>
      <w:r>
        <w:t xml:space="preserve">Như </w:t>
      </w:r>
      <w:r>
        <w:t xml:space="preserve">oan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Bị </w:t>
      </w:r>
      <w:r>
        <w:rPr>
          <w:i/>
        </w:rPr>
        <w:t xml:space="preserve">phạt </w:t>
      </w:r>
      <w:r>
        <w:rPr>
          <w:i/>
        </w:rPr>
        <w:t xml:space="preserve">oan </w:t>
      </w:r>
      <w:r>
        <w:t xml:space="preserve">uống. </w:t>
      </w:r>
      <w:r>
        <w:t xml:space="preserve">Như </w:t>
      </w:r>
      <w:r>
        <w:t xml:space="preserve">vậy </w:t>
      </w:r>
      <w:r>
        <w:rPr>
          <w:i/>
        </w:rPr>
        <w:t xml:space="preserve">thì </w:t>
      </w:r>
      <w:r>
        <w:t xml:space="preserve">oan </w:t>
      </w:r>
      <w:r>
        <w:t xml:space="preserve">uống </w:t>
      </w:r>
      <w:r>
        <w:t xml:space="preserve">quá. </w:t>
      </w:r>
      <w:r>
        <w:br/>
      </w:r>
      <w:r>
        <w:rPr>
          <w:b/>
        </w:rPr>
        <w:t xml:space="preserve">oan </w:t>
      </w:r>
      <w:r>
        <w:rPr>
          <w:b/>
        </w:rPr>
        <w:t xml:space="preserve">ức </w:t>
      </w:r>
      <w:r>
        <w:rPr>
          <w:i/>
        </w:rPr>
        <w:t xml:space="preserve">tính từ </w:t>
      </w:r>
      <w:r>
        <w:t xml:space="preserve">Oan </w:t>
      </w:r>
      <w:r>
        <w:t xml:space="preserve">quá </w:t>
      </w:r>
      <w:r>
        <w:t xml:space="preserve">đến </w:t>
      </w:r>
      <w:r>
        <w:t xml:space="preserve">mức </w:t>
      </w:r>
      <w:r>
        <w:t xml:space="preserve">uất </w:t>
      </w:r>
      <w:r>
        <w:t xml:space="preserve">ức </w:t>
      </w:r>
      <w:r>
        <w:t xml:space="preserve">không </w:t>
      </w:r>
      <w:r>
        <w:t xml:space="preserve">thể </w:t>
      </w:r>
      <w:r>
        <w:t xml:space="preserve">chịu </w:t>
      </w:r>
      <w:r>
        <w:t xml:space="preserve">nổi. </w:t>
      </w:r>
      <w:r>
        <w:rPr>
          <w:i/>
        </w:rPr>
        <w:t xml:space="preserve">Bị </w:t>
      </w:r>
      <w:r>
        <w:rPr>
          <w:i/>
        </w:rPr>
        <w:t xml:space="preserve">kết </w:t>
      </w:r>
      <w:r>
        <w:rPr>
          <w:i/>
        </w:rPr>
        <w:t xml:space="preserve">tội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oan </w:t>
      </w:r>
      <w:r>
        <w:t xml:space="preserve">ức. </w:t>
      </w:r>
      <w:r>
        <w:br/>
      </w:r>
      <w:r>
        <w:rPr>
          <w:b/>
        </w:rPr>
        <w:t xml:space="preserve">oản </w:t>
      </w:r>
      <w:r>
        <w:rPr>
          <w:i/>
        </w:rPr>
        <w:t xml:space="preserve">danh từ </w:t>
      </w:r>
      <w:r>
        <w:t xml:space="preserve">Xôi </w:t>
      </w:r>
      <w:r>
        <w:t xml:space="preserve">hoặc </w:t>
      </w:r>
      <w:r>
        <w:t xml:space="preserve">bột </w:t>
      </w:r>
      <w:r>
        <w:t xml:space="preserve">bánh </w:t>
      </w:r>
      <w:r>
        <w:t xml:space="preserve">khảo </w:t>
      </w:r>
      <w:r>
        <w:t xml:space="preserve">được </w:t>
      </w:r>
      <w:r>
        <w:t xml:space="preserve">nén </w:t>
      </w:r>
      <w:r>
        <w:t xml:space="preserve">chặt </w:t>
      </w:r>
      <w:r>
        <w:t xml:space="preserve">vào </w:t>
      </w:r>
      <w:r>
        <w:t xml:space="preserve">khuôn, </w:t>
      </w:r>
      <w:r>
        <w:t xml:space="preserve">đóng </w:t>
      </w:r>
      <w:r>
        <w:t xml:space="preserve">thành </w:t>
      </w:r>
      <w:r>
        <w:t xml:space="preserve">khối </w:t>
      </w:r>
      <w:r>
        <w:t xml:space="preserve">nhỏ </w:t>
      </w:r>
      <w:r>
        <w:t xml:space="preserve">hình </w:t>
      </w:r>
      <w:r>
        <w:t xml:space="preserve">nón </w:t>
      </w:r>
      <w:r>
        <w:t xml:space="preserve">cụt </w:t>
      </w:r>
      <w:r>
        <w:t xml:space="preserve">để </w:t>
      </w:r>
      <w:r>
        <w:t xml:space="preserve">cúng. </w:t>
      </w:r>
      <w:r>
        <w:t xml:space="preserve">Đóng </w:t>
      </w:r>
      <w:r>
        <w:t xml:space="preserve">oán. </w:t>
      </w:r>
      <w:r>
        <w:t xml:space="preserve">Mấy </w:t>
      </w:r>
      <w:r>
        <w:rPr>
          <w:i/>
        </w:rPr>
        <w:t xml:space="preserve">phẩm </w:t>
      </w:r>
      <w:r>
        <w:rPr>
          <w:i/>
        </w:rPr>
        <w:t xml:space="preserve">oán </w:t>
      </w:r>
      <w:r>
        <w:t xml:space="preserve">lễ </w:t>
      </w:r>
      <w:r>
        <w:t xml:space="preserve">Phật. </w:t>
      </w:r>
      <w:r>
        <w:br/>
      </w:r>
      <w:r>
        <w:rPr>
          <w:b/>
        </w:rPr>
        <w:t xml:space="preserve">oán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Giận </w:t>
      </w:r>
      <w:r>
        <w:t xml:space="preserve">nung </w:t>
      </w:r>
      <w:r>
        <w:t xml:space="preserve">nấu </w:t>
      </w:r>
      <w:r>
        <w:t xml:space="preserve">trong </w:t>
      </w:r>
      <w:r>
        <w:t xml:space="preserve">lòng </w:t>
      </w:r>
      <w:r>
        <w:t xml:space="preserve">người </w:t>
      </w:r>
      <w:r>
        <w:t xml:space="preserve">đã </w:t>
      </w:r>
      <w:r>
        <w:t xml:space="preserve">làm </w:t>
      </w:r>
      <w:r>
        <w:t xml:space="preserve">điều </w:t>
      </w:r>
      <w:r>
        <w:t xml:space="preserve">gây </w:t>
      </w:r>
      <w:r>
        <w:t xml:space="preserve">hại </w:t>
      </w:r>
      <w:r>
        <w:t xml:space="preserve">cho </w:t>
      </w:r>
      <w:r>
        <w:t xml:space="preserve">mình. </w:t>
      </w:r>
      <w:r>
        <w:t xml:space="preserve">Oán </w:t>
      </w:r>
      <w:r>
        <w:rPr>
          <w:i/>
        </w:rPr>
        <w:t xml:space="preserve">kẻ </w:t>
      </w:r>
      <w:r>
        <w:t xml:space="preserve">uu </w:t>
      </w:r>
      <w:r>
        <w:rPr>
          <w:i/>
        </w:rPr>
        <w:t xml:space="preserve">cáo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t xml:space="preserve">xương </w:t>
      </w:r>
      <w:r>
        <w:t xml:space="preserve">tuỷ. </w:t>
      </w:r>
      <w:r>
        <w:t xml:space="preserve">Đền </w:t>
      </w:r>
      <w:r>
        <w:rPr>
          <w:i/>
        </w:rPr>
        <w:t xml:space="preserve">ơn </w:t>
      </w:r>
      <w:r>
        <w:rPr>
          <w:i/>
        </w:rPr>
        <w:t xml:space="preserve">báo </w:t>
      </w:r>
      <w:r>
        <w:rPr>
          <w:i/>
        </w:rPr>
        <w:t xml:space="preserve">oán. </w:t>
      </w:r>
      <w:r>
        <w:t xml:space="preserve">Gây </w:t>
      </w:r>
      <w:r>
        <w:rPr>
          <w:i/>
        </w:rPr>
        <w:t xml:space="preserve">oán. </w:t>
      </w:r>
      <w:r>
        <w:br/>
      </w:r>
      <w:r>
        <w:rPr>
          <w:b/>
        </w:rPr>
        <w:t xml:space="preserve">oán </w:t>
      </w:r>
      <w:r>
        <w:rPr>
          <w:b/>
        </w:rPr>
        <w:t xml:space="preserve">cừu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Oán </w:t>
      </w:r>
      <w:r>
        <w:t xml:space="preserve">thù. </w:t>
      </w:r>
      <w:r>
        <w:br/>
      </w:r>
      <w:r>
        <w:rPr>
          <w:b/>
        </w:rPr>
        <w:t xml:space="preserve">oán </w:t>
      </w:r>
      <w:r>
        <w:rPr>
          <w:b/>
        </w:rPr>
        <w:t xml:space="preserve">ghét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và </w:t>
      </w:r>
      <w:r>
        <w:t xml:space="preserve">chán </w:t>
      </w:r>
      <w:r>
        <w:t xml:space="preserve">ghét </w:t>
      </w:r>
      <w:r>
        <w:t xml:space="preserve">đến </w:t>
      </w:r>
      <w:r>
        <w:t xml:space="preserve">oán </w:t>
      </w:r>
      <w:r>
        <w:t xml:space="preserve">giận </w:t>
      </w:r>
      <w:r>
        <w:t xml:space="preserve">động từ </w:t>
      </w:r>
      <w:r>
        <w:t xml:space="preserve">Như </w:t>
      </w:r>
      <w:r>
        <w:t xml:space="preserve">căm </w:t>
      </w:r>
      <w:r>
        <w:rPr>
          <w:i/>
        </w:rPr>
        <w:t xml:space="preserve">giận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oán </w:t>
      </w:r>
      <w:r>
        <w:rPr>
          <w:b/>
        </w:rPr>
        <w:t xml:space="preserve">hận </w:t>
      </w:r>
      <w:r>
        <w:rPr>
          <w:i/>
        </w:rPr>
        <w:t xml:space="preserve">động từ </w:t>
      </w:r>
      <w:r>
        <w:t xml:space="preserve">Căm </w:t>
      </w:r>
      <w:r>
        <w:t xml:space="preserve">giận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oán </w:t>
      </w:r>
      <w:r>
        <w:rPr>
          <w:b/>
        </w:rPr>
        <w:t xml:space="preserve">hờn </w:t>
      </w:r>
      <w:r>
        <w:rPr>
          <w:i/>
        </w:rPr>
        <w:t xml:space="preserve">động từ </w:t>
      </w:r>
      <w:r>
        <w:t xml:space="preserve">Oán </w:t>
      </w:r>
      <w:r>
        <w:t xml:space="preserve">giận </w:t>
      </w:r>
      <w:r>
        <w:t xml:space="preserve">sâu </w:t>
      </w:r>
      <w:r>
        <w:t xml:space="preserve">sắc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nén </w:t>
      </w:r>
      <w:r>
        <w:t xml:space="preserve">được </w:t>
      </w:r>
      <w:r>
        <w:t xml:space="preserve">trong </w:t>
      </w:r>
      <w:r>
        <w:t xml:space="preserve">lòng. </w:t>
      </w:r>
      <w:r>
        <w:t xml:space="preserve">Tiếng </w:t>
      </w:r>
      <w:r>
        <w:t xml:space="preserve">thét </w:t>
      </w:r>
      <w:r>
        <w:rPr>
          <w:i/>
        </w:rPr>
        <w:t xml:space="preserve">oán </w:t>
      </w:r>
      <w:r>
        <w:rPr>
          <w:i/>
        </w:rPr>
        <w:t xml:space="preserve">hờn. </w:t>
      </w:r>
      <w:r>
        <w:br/>
      </w:r>
      <w:r>
        <w:rPr>
          <w:b/>
        </w:rPr>
        <w:t xml:space="preserve">oán </w:t>
      </w:r>
      <w:r>
        <w:rPr>
          <w:b/>
        </w:rPr>
        <w:t xml:space="preserve">thán </w:t>
      </w:r>
      <w:r>
        <w:rPr>
          <w:i/>
        </w:rPr>
        <w:t xml:space="preserve">động từ </w:t>
      </w:r>
      <w:r>
        <w:t xml:space="preserve">Oán </w:t>
      </w:r>
      <w:r>
        <w:t xml:space="preserve">giận,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ta </w:t>
      </w:r>
      <w:r>
        <w:t xml:space="preserve">thán. </w:t>
      </w:r>
      <w:r>
        <w:t xml:space="preserve">Tệ </w:t>
      </w:r>
      <w:r>
        <w:t xml:space="preserve">tham </w:t>
      </w:r>
      <w:r>
        <w:t xml:space="preserve">nhũng </w:t>
      </w:r>
      <w:r>
        <w:rPr>
          <w:i/>
        </w:rPr>
        <w:t xml:space="preserve">làm </w:t>
      </w:r>
      <w:r>
        <w:t xml:space="preserve">dân </w:t>
      </w:r>
      <w:r>
        <w:rPr>
          <w:i/>
        </w:rPr>
        <w:t xml:space="preserve">oán </w:t>
      </w:r>
      <w:r>
        <w:t xml:space="preserve">thán. </w:t>
      </w:r>
      <w:r>
        <w:br/>
      </w:r>
      <w:r>
        <w:rPr>
          <w:b/>
        </w:rPr>
        <w:t xml:space="preserve">oán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t xml:space="preserve">Như </w:t>
      </w:r>
      <w:r>
        <w:t xml:space="preserve">căm </w:t>
      </w:r>
      <w:r>
        <w:t xml:space="preserve">thù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oán </w:t>
      </w:r>
      <w:r>
        <w:rPr>
          <w:b/>
        </w:rPr>
        <w:t xml:space="preserve">trách </w:t>
      </w:r>
      <w:r>
        <w:rPr>
          <w:i/>
        </w:rPr>
        <w:t xml:space="preserve">động từ </w:t>
      </w:r>
      <w:r>
        <w:t xml:space="preserve">Oán </w:t>
      </w:r>
      <w:r>
        <w:t xml:space="preserve">giận,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trách </w:t>
      </w:r>
      <w:r>
        <w:t xml:space="preserve">móc. </w:t>
      </w:r>
      <w:r>
        <w:t xml:space="preserve">Tự </w:t>
      </w:r>
      <w:r>
        <w:t xml:space="preserve">trách </w:t>
      </w:r>
      <w:r>
        <w:rPr>
          <w:i/>
        </w:rPr>
        <w:t xml:space="preserve">mình, </w:t>
      </w:r>
      <w:r>
        <w:rPr>
          <w:i/>
        </w:rPr>
        <w:t xml:space="preserve">không </w:t>
      </w:r>
      <w:r>
        <w:rPr>
          <w:i/>
        </w:rPr>
        <w:t xml:space="preserve">oán </w:t>
      </w:r>
      <w:r>
        <w:rPr>
          <w:i/>
        </w:rPr>
        <w:t xml:space="preserve">trách </w:t>
      </w:r>
      <w:r>
        <w:rPr>
          <w:i/>
        </w:rPr>
        <w:t xml:space="preserve">ai. </w:t>
      </w:r>
      <w:r>
        <w:rPr>
          <w:i/>
        </w:rPr>
        <w:t xml:space="preserve">Giọng </w:t>
      </w:r>
      <w:r>
        <w:rPr>
          <w:i/>
        </w:rPr>
        <w:t xml:space="preserve">oán </w:t>
      </w:r>
      <w:r>
        <w:t xml:space="preserve">trách. </w:t>
      </w:r>
      <w:r>
        <w:br/>
      </w:r>
      <w:r>
        <w:rPr>
          <w:b/>
        </w:rPr>
        <w:t xml:space="preserve">oang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âm </w:t>
      </w:r>
      <w:r>
        <w:t xml:space="preserve">thanh </w:t>
      </w:r>
      <w:r>
        <w:t xml:space="preserve">phát </w:t>
      </w:r>
      <w:r>
        <w:t xml:space="preserve">ra </w:t>
      </w:r>
      <w:r>
        <w:t xml:space="preserve">to </w:t>
      </w:r>
      <w:r>
        <w:t xml:space="preserve">và </w:t>
      </w:r>
      <w:r>
        <w:t xml:space="preserve">vang </w:t>
      </w:r>
      <w:r>
        <w:t xml:space="preserve">xa. </w:t>
      </w:r>
      <w:r>
        <w:t xml:space="preserve">Kêu </w:t>
      </w:r>
      <w:r>
        <w:t xml:space="preserve">oang </w:t>
      </w:r>
      <w:r>
        <w:t xml:space="preserve">như </w:t>
      </w:r>
      <w:r>
        <w:rPr>
          <w:i/>
        </w:rPr>
        <w:t xml:space="preserve">lệnh </w:t>
      </w:r>
      <w:r>
        <w:t xml:space="preserve">uỡ. </w:t>
      </w:r>
      <w:r>
        <w:rPr>
          <w:i/>
        </w:rPr>
        <w:t xml:space="preserve">Cười </w:t>
      </w:r>
      <w:r>
        <w:rPr>
          <w:i/>
        </w:rPr>
        <w:t xml:space="preserve">nói </w:t>
      </w:r>
      <w:r>
        <w:rPr>
          <w:i/>
        </w:rPr>
        <w:t xml:space="preserve">oang </w:t>
      </w:r>
      <w:r>
        <w:t xml:space="preserve">0ang: </w:t>
      </w:r>
      <w:r>
        <w:br/>
      </w:r>
      <w:r>
        <w:rPr>
          <w:b/>
        </w:rPr>
        <w:t xml:space="preserve">oanh </w:t>
      </w:r>
      <w:r>
        <w:rPr>
          <w:i/>
        </w:rPr>
        <w:t xml:space="preserve">danh từ </w:t>
      </w:r>
      <w:r>
        <w:t xml:space="preserve">(văn chương). </w:t>
      </w:r>
      <w:r>
        <w:rPr>
          <w:i/>
        </w:rPr>
        <w:t xml:space="preserve">Chim </w:t>
      </w:r>
      <w:r>
        <w:t xml:space="preserve">vàng </w:t>
      </w:r>
      <w:r>
        <w:t xml:space="preserve">anh,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tiếng </w:t>
      </w:r>
      <w:r>
        <w:t xml:space="preserve">hót </w:t>
      </w:r>
      <w:r>
        <w:t xml:space="preserve">hay. </w:t>
      </w:r>
      <w:r>
        <w:t xml:space="preserve">Tiếng </w:t>
      </w:r>
      <w:r>
        <w:rPr>
          <w:i/>
        </w:rPr>
        <w:t xml:space="preserve">oanh </w:t>
      </w:r>
      <w:r>
        <w:t xml:space="preserve">(ví </w:t>
      </w:r>
      <w:r>
        <w:t xml:space="preserve">tiếng </w:t>
      </w:r>
      <w:r>
        <w:t xml:space="preserve">nói </w:t>
      </w:r>
      <w:r>
        <w:t xml:space="preserve">trong </w:t>
      </w:r>
      <w:r>
        <w:t xml:space="preserve">trẻo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nữ). </w:t>
      </w:r>
      <w:r>
        <w:br/>
      </w:r>
      <w:r>
        <w:rPr>
          <w:b/>
        </w:rPr>
        <w:t xml:space="preserve">oanh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(ít dùng). </w:t>
      </w:r>
      <w:r>
        <w:t xml:space="preserve">Oanh </w:t>
      </w:r>
      <w:r>
        <w:t xml:space="preserve">tạc. </w:t>
      </w:r>
      <w:r>
        <w:br/>
      </w:r>
      <w:r>
        <w:rPr>
          <w:b/>
        </w:rPr>
        <w:t xml:space="preserve">oanh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Có </w:t>
      </w:r>
      <w:r>
        <w:t xml:space="preserve">tiếng </w:t>
      </w:r>
      <w:r>
        <w:t xml:space="preserve">tăm </w:t>
      </w:r>
      <w:r>
        <w:t xml:space="preserve">lừng </w:t>
      </w:r>
      <w:r>
        <w:t xml:space="preserve">lẫy, </w:t>
      </w:r>
      <w:r>
        <w:t xml:space="preserve">vang </w:t>
      </w:r>
      <w:r>
        <w:t xml:space="preserve">dội </w:t>
      </w:r>
      <w:r>
        <w:t xml:space="preserve">khắp </w:t>
      </w:r>
      <w:r>
        <w:t xml:space="preserve">nơi. </w:t>
      </w:r>
      <w:r>
        <w:rPr>
          <w:i/>
        </w:rPr>
        <w:t xml:space="preserve">Lập </w:t>
      </w:r>
      <w:r>
        <w:rPr>
          <w:i/>
        </w:rPr>
        <w:t xml:space="preserve">chiến </w:t>
      </w:r>
      <w:r>
        <w:t xml:space="preserve">công </w:t>
      </w:r>
      <w:r>
        <w:rPr>
          <w:i/>
        </w:rPr>
        <w:t xml:space="preserve">oanh </w:t>
      </w:r>
      <w:r>
        <w:rPr>
          <w:i/>
        </w:rPr>
        <w:t xml:space="preserve">liệt. </w:t>
      </w:r>
      <w:r>
        <w:rPr>
          <w:i/>
        </w:rPr>
        <w:t xml:space="preserve">Oanh </w:t>
      </w:r>
      <w:r>
        <w:t xml:space="preserve">liệt </w:t>
      </w:r>
      <w:r>
        <w:t xml:space="preserve">một </w:t>
      </w:r>
      <w:r>
        <w:t xml:space="preserve">thời. </w:t>
      </w:r>
      <w:r>
        <w:br w:type="page"/>
      </w:r>
      <w:r>
        <w:rPr>
          <w:b/>
        </w:rPr>
        <w:t xml:space="preserve">oanh </w:t>
      </w:r>
      <w:r>
        <w:rPr>
          <w:b/>
        </w:rPr>
        <w:t xml:space="preserve">tạc </w:t>
      </w:r>
      <w:r>
        <w:rPr>
          <w:i/>
        </w:rPr>
        <w:t xml:space="preserve">động từ </w:t>
      </w:r>
      <w:r>
        <w:t xml:space="preserve">Ném </w:t>
      </w:r>
      <w:r>
        <w:t xml:space="preserve">bom </w:t>
      </w:r>
      <w:r>
        <w:t xml:space="preserve">hoặc </w:t>
      </w:r>
      <w:r>
        <w:t xml:space="preserve">bắn </w:t>
      </w:r>
      <w:r>
        <w:t xml:space="preserve">pháo </w:t>
      </w:r>
      <w:r>
        <w:t xml:space="preserve">lớn </w:t>
      </w:r>
      <w:r>
        <w:t xml:space="preserve">để </w:t>
      </w:r>
      <w:r>
        <w:t xml:space="preserve">đánh </w:t>
      </w:r>
      <w:r>
        <w:t xml:space="preserve">phá.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oanh </w:t>
      </w:r>
      <w:r>
        <w:rPr>
          <w:i/>
        </w:rPr>
        <w:t xml:space="preserve">tạc </w:t>
      </w:r>
      <w:r>
        <w:t xml:space="preserve">trận </w:t>
      </w:r>
      <w:r>
        <w:rPr>
          <w:i/>
        </w:rPr>
        <w:t xml:space="preserve">địa. </w:t>
      </w:r>
      <w:r>
        <w:rPr>
          <w:i/>
        </w:rPr>
        <w:t xml:space="preserve">Trận </w:t>
      </w:r>
      <w:r>
        <w:rPr>
          <w:i/>
        </w:rPr>
        <w:t xml:space="preserve">oanh </w:t>
      </w:r>
      <w:r>
        <w:rPr>
          <w:i/>
        </w:rPr>
        <w:t xml:space="preserve">tạc </w:t>
      </w:r>
      <w:r>
        <w:rPr>
          <w:i/>
        </w:rPr>
        <w:t xml:space="preserve">bằng </w:t>
      </w:r>
      <w:r>
        <w:rPr>
          <w:i/>
        </w:rPr>
        <w:t xml:space="preserve">trọng </w:t>
      </w:r>
      <w:r>
        <w:rPr>
          <w:i/>
        </w:rPr>
        <w:t xml:space="preserve">pháo. </w:t>
      </w:r>
      <w:r>
        <w:br/>
      </w:r>
      <w:r>
        <w:rPr>
          <w:b/>
        </w:rPr>
        <w:t xml:space="preserve">oành </w:t>
      </w:r>
      <w:r>
        <w:rPr>
          <w:b/>
        </w:rPr>
        <w:t xml:space="preserve">oạch </w:t>
      </w:r>
      <w:r>
        <w:rPr>
          <w:i/>
        </w:rPr>
        <w:t xml:space="preserve">tính từ </w:t>
      </w:r>
      <w:r>
        <w:t xml:space="preserve">xem </w:t>
      </w:r>
      <w:r>
        <w:t xml:space="preserve">oạch </w:t>
      </w:r>
      <w:r>
        <w:t xml:space="preserve">(láy). </w:t>
      </w:r>
      <w:r>
        <w:br/>
      </w:r>
      <w:r>
        <w:rPr>
          <w:b/>
        </w:rPr>
        <w:t xml:space="preserve">oátx. </w:t>
      </w:r>
      <w:r>
        <w:rPr>
          <w:b/>
        </w:rPr>
        <w:t xml:space="preserve">watt. </w:t>
      </w:r>
      <w:r>
        <w:br/>
      </w:r>
      <w:r>
        <w:rPr>
          <w:b/>
        </w:rPr>
        <w:t xml:space="preserve">oằn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Bị </w:t>
      </w:r>
      <w:r>
        <w:t xml:space="preserve">cong </w:t>
      </w:r>
      <w:r>
        <w:t xml:space="preserve">vì </w:t>
      </w:r>
      <w:r>
        <w:t xml:space="preserve">phải </w:t>
      </w:r>
      <w:r>
        <w:t xml:space="preserve">chịu </w:t>
      </w:r>
      <w:r>
        <w:t xml:space="preserve">một </w:t>
      </w:r>
      <w:r>
        <w:t xml:space="preserve">lực </w:t>
      </w:r>
      <w:r>
        <w:t xml:space="preserve">quá </w:t>
      </w:r>
      <w:r>
        <w:t xml:space="preserve">lớn. </w:t>
      </w:r>
      <w:r>
        <w:rPr>
          <w:i/>
        </w:rPr>
        <w:t xml:space="preserve">Búa </w:t>
      </w:r>
      <w:r>
        <w:t xml:space="preserve">nện </w:t>
      </w:r>
      <w:r>
        <w:rPr>
          <w:i/>
        </w:rPr>
        <w:t xml:space="preserve">oằn </w:t>
      </w:r>
      <w:r>
        <w:t xml:space="preserve">thanh </w:t>
      </w:r>
      <w:r>
        <w:rPr>
          <w:i/>
        </w:rPr>
        <w:t xml:space="preserve">thép. </w:t>
      </w:r>
      <w:r>
        <w:t xml:space="preserve">Cành </w:t>
      </w:r>
      <w:r>
        <w:t xml:space="preserve">cây </w:t>
      </w:r>
      <w:r>
        <w:rPr>
          <w:i/>
        </w:rPr>
        <w:t xml:space="preserve">trĩu </w:t>
      </w:r>
      <w:r>
        <w:rPr>
          <w:i/>
        </w:rPr>
        <w:t xml:space="preserve">quả </w:t>
      </w:r>
      <w:r>
        <w:t xml:space="preserve">oằn </w:t>
      </w:r>
      <w:r>
        <w:t xml:space="preserve">xuống. </w:t>
      </w:r>
      <w:r>
        <w:rPr>
          <w:i/>
        </w:rPr>
        <w:t xml:space="preserve">Gánh </w:t>
      </w:r>
      <w:r>
        <w:t xml:space="preserve">nặng </w:t>
      </w:r>
      <w:r>
        <w:t xml:space="preserve">oằn </w:t>
      </w:r>
      <w:r>
        <w:rPr>
          <w:i/>
        </w:rPr>
        <w:t xml:space="preserve">cả </w:t>
      </w:r>
      <w:r>
        <w:rPr>
          <w:i/>
        </w:rPr>
        <w:t xml:space="preserve">uai. </w:t>
      </w:r>
      <w:r>
        <w:t xml:space="preserve">Oằn </w:t>
      </w:r>
      <w:r>
        <w:t xml:space="preserve">lưng </w:t>
      </w:r>
      <w:r>
        <w:t xml:space="preserve">vì </w:t>
      </w:r>
      <w:r>
        <w:t xml:space="preserve">sưu </w:t>
      </w:r>
      <w:r>
        <w:rPr>
          <w:i/>
        </w:rPr>
        <w:t xml:space="preserve">cao </w:t>
      </w:r>
      <w:r>
        <w:t xml:space="preserve">thuế </w:t>
      </w:r>
      <w:r>
        <w:t xml:space="preserve">nặng </w:t>
      </w:r>
      <w:r>
        <w:t xml:space="preserve">(bóng (nghĩa bóng)). </w:t>
      </w:r>
      <w:r>
        <w:br/>
      </w:r>
      <w:r>
        <w:rPr>
          <w:b/>
        </w:rPr>
        <w:t xml:space="preserve">oằn </w:t>
      </w:r>
      <w:r>
        <w:rPr>
          <w:b/>
        </w:rPr>
        <w:t xml:space="preserve">oài </w:t>
      </w:r>
      <w:r>
        <w:rPr>
          <w:i/>
        </w:rPr>
        <w:t xml:space="preserve">động từ </w:t>
      </w:r>
      <w:r>
        <w:t xml:space="preserve">Văn </w:t>
      </w:r>
      <w:r>
        <w:t xml:space="preserve">mình </w:t>
      </w:r>
      <w:r>
        <w:t xml:space="preserve">qua </w:t>
      </w:r>
      <w:r>
        <w:t xml:space="preserve">vặn </w:t>
      </w:r>
      <w:r>
        <w:t xml:space="preserve">mình </w:t>
      </w:r>
      <w:r>
        <w:t xml:space="preserve">lại </w:t>
      </w:r>
      <w:r>
        <w:t xml:space="preserve">liên </w:t>
      </w:r>
      <w:r>
        <w:t xml:space="preserve">tiếp. </w:t>
      </w:r>
      <w:r>
        <w:t xml:space="preserve">Vừa </w:t>
      </w:r>
      <w:r>
        <w:rPr>
          <w:i/>
        </w:rPr>
        <w:t xml:space="preserve">ngủ </w:t>
      </w:r>
      <w:r>
        <w:rPr>
          <w:i/>
        </w:rPr>
        <w:t xml:space="preserve">dậy, </w:t>
      </w:r>
      <w:r>
        <w:t xml:space="preserve">oằn </w:t>
      </w:r>
      <w:r>
        <w:rPr>
          <w:i/>
        </w:rPr>
        <w:t xml:space="preserve">oài </w:t>
      </w:r>
      <w:r>
        <w:rPr>
          <w:i/>
        </w:rPr>
        <w:t xml:space="preserve">mấy </w:t>
      </w:r>
      <w:r>
        <w:t xml:space="preserve">cái. </w:t>
      </w:r>
      <w:r>
        <w:br/>
      </w:r>
      <w:r>
        <w:rPr>
          <w:b/>
        </w:rPr>
        <w:t xml:space="preserve">oằn </w:t>
      </w:r>
      <w:r>
        <w:rPr>
          <w:b/>
        </w:rPr>
        <w:t xml:space="preserve">oại </w:t>
      </w:r>
      <w:r>
        <w:rPr>
          <w:i/>
        </w:rPr>
        <w:t xml:space="preserve">động từ </w:t>
      </w:r>
      <w:r>
        <w:t xml:space="preserve">Oằn </w:t>
      </w:r>
      <w:r>
        <w:t xml:space="preserve">oài </w:t>
      </w:r>
      <w:r>
        <w:t xml:space="preserve">vì </w:t>
      </w:r>
      <w:r>
        <w:t xml:space="preserve">đau </w:t>
      </w:r>
      <w:r>
        <w:t xml:space="preserve">đớn; </w:t>
      </w:r>
      <w:r>
        <w:t xml:space="preserve">quằn </w:t>
      </w:r>
      <w:r>
        <w:t xml:space="preserve">quại. </w:t>
      </w:r>
      <w:r>
        <w:t xml:space="preserve">Đau </w:t>
      </w:r>
      <w:r>
        <w:t xml:space="preserve">bụng, </w:t>
      </w:r>
      <w:r>
        <w:t xml:space="preserve">nằm </w:t>
      </w:r>
      <w:r>
        <w:t xml:space="preserve">oằn </w:t>
      </w:r>
      <w:r>
        <w:t xml:space="preserve">oại </w:t>
      </w:r>
      <w:r>
        <w:t xml:space="preserve">suốt </w:t>
      </w:r>
      <w:r>
        <w:rPr>
          <w:i/>
        </w:rPr>
        <w:t xml:space="preserve">đêm. </w:t>
      </w:r>
      <w:r>
        <w:t xml:space="preserve">Người </w:t>
      </w:r>
      <w:r>
        <w:rPr>
          <w:i/>
        </w:rPr>
        <w:t xml:space="preserve">bệnh </w:t>
      </w:r>
      <w:r>
        <w:t xml:space="preserve">oán </w:t>
      </w:r>
      <w:r>
        <w:rPr>
          <w:i/>
        </w:rPr>
        <w:t xml:space="preserve">oạt. </w:t>
      </w:r>
      <w:r>
        <w:br/>
      </w:r>
      <w:r>
        <w:rPr>
          <w:b/>
        </w:rPr>
        <w:t xml:space="preserve">oắtt. </w:t>
      </w:r>
      <w:r>
        <w:rPr>
          <w:b/>
        </w:rPr>
        <w:t xml:space="preserve">hoặc </w:t>
      </w:r>
      <w:r>
        <w:rPr>
          <w:b/>
        </w:rPr>
        <w:t xml:space="preserve">danh từ). </w:t>
      </w:r>
      <w:r>
        <w:rPr>
          <w:i/>
        </w:rPr>
        <w:t xml:space="preserve">cũng nói </w:t>
      </w:r>
      <w:r>
        <w:t xml:space="preserve">Oát </w:t>
      </w:r>
      <w:r>
        <w:t xml:space="preserve">con. </w:t>
      </w:r>
      <w:r>
        <w:t xml:space="preserve">Bé </w:t>
      </w:r>
      <w:r>
        <w:t xml:space="preserve">con, </w:t>
      </w:r>
      <w:r>
        <w:t xml:space="preserve">bé </w:t>
      </w:r>
      <w:r>
        <w:t xml:space="preserve">(hàm </w:t>
      </w:r>
      <w:r>
        <w:t xml:space="preserve">ý </w:t>
      </w:r>
      <w:r>
        <w:t xml:space="preserve">bông </w:t>
      </w:r>
      <w:r>
        <w:t xml:space="preserve">đùa </w:t>
      </w:r>
      <w:r>
        <w:t xml:space="preserve">hoặc </w:t>
      </w:r>
      <w:r>
        <w:t xml:space="preserve">coi </w:t>
      </w:r>
      <w:r>
        <w:t xml:space="preserve">thường). </w:t>
      </w:r>
      <w:r>
        <w:t xml:space="preserve">Lũ </w:t>
      </w:r>
      <w:r>
        <w:t xml:space="preserve">oắt </w:t>
      </w:r>
      <w:r>
        <w:rPr>
          <w:i/>
        </w:rPr>
        <w:t xml:space="preserve">con. </w:t>
      </w:r>
      <w:r>
        <w:t xml:space="preserve">Thằng </w:t>
      </w:r>
      <w:r>
        <w:t xml:space="preserve">oắt </w:t>
      </w:r>
      <w:r>
        <w:rPr>
          <w:i/>
        </w:rPr>
        <w:t xml:space="preserve">nhà </w:t>
      </w:r>
      <w:r>
        <w:rPr>
          <w:i/>
        </w:rPr>
        <w:t xml:space="preserve">tôi. </w:t>
      </w:r>
      <w:r>
        <w:br/>
      </w:r>
      <w:r>
        <w:rPr>
          <w:b/>
        </w:rPr>
        <w:t xml:space="preserve">oắt </w:t>
      </w:r>
      <w:r>
        <w:rPr>
          <w:b/>
        </w:rPr>
        <w:t xml:space="preserve">con </w:t>
      </w:r>
      <w:r>
        <w:rPr>
          <w:i/>
        </w:rPr>
        <w:t xml:space="preserve">tính từ </w:t>
      </w:r>
      <w:r>
        <w:t xml:space="preserve">(hoặc </w:t>
      </w:r>
      <w:r>
        <w:t xml:space="preserve">d.).x. </w:t>
      </w:r>
      <w:r>
        <w:t xml:space="preserve">oắt. </w:t>
      </w:r>
      <w:r>
        <w:br/>
      </w:r>
      <w:r>
        <w:rPr>
          <w:b/>
        </w:rPr>
        <w:t xml:space="preserve">oặt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Bị </w:t>
      </w:r>
      <w:r>
        <w:t xml:space="preserve">cong </w:t>
      </w:r>
      <w:r>
        <w:t xml:space="preserve">gập </w:t>
      </w:r>
      <w:r>
        <w:t xml:space="preserve">xuống </w:t>
      </w:r>
      <w:r>
        <w:t xml:space="preserve">vì </w:t>
      </w:r>
      <w:r>
        <w:t xml:space="preserve">phải </w:t>
      </w:r>
      <w:r>
        <w:t xml:space="preserve">chịu </w:t>
      </w:r>
      <w:r>
        <w:t xml:space="preserve">một </w:t>
      </w:r>
      <w:r>
        <w:t xml:space="preserve">lực </w:t>
      </w:r>
      <w:r>
        <w:t xml:space="preserve">quá </w:t>
      </w:r>
      <w:r>
        <w:t xml:space="preserve">lớn; </w:t>
      </w:r>
      <w:r>
        <w:t xml:space="preserve">oằn </w:t>
      </w:r>
      <w:r>
        <w:t xml:space="preserve">hẳn </w:t>
      </w:r>
      <w:r>
        <w:t xml:space="preserve">xuống. </w:t>
      </w:r>
      <w:r>
        <w:rPr>
          <w:i/>
        </w:rPr>
        <w:t xml:space="preserve">Gánh </w:t>
      </w:r>
      <w:r>
        <w:t xml:space="preserve">nặng </w:t>
      </w:r>
      <w:r>
        <w:rPr>
          <w:i/>
        </w:rPr>
        <w:t xml:space="preserve">oặt </w:t>
      </w:r>
      <w:r>
        <w:t xml:space="preserve">cả </w:t>
      </w:r>
      <w:r>
        <w:t xml:space="preserve">đòn </w:t>
      </w:r>
      <w:r>
        <w:t xml:space="preserve">gánh. </w:t>
      </w:r>
      <w:r>
        <w:br/>
      </w:r>
      <w:r>
        <w:rPr>
          <w:b/>
        </w:rPr>
        <w:t xml:space="preserve">óc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mềm </w:t>
      </w:r>
      <w:r>
        <w:t xml:space="preserve">màu </w:t>
      </w:r>
      <w:r>
        <w:t xml:space="preserve">trắng </w:t>
      </w:r>
      <w:r>
        <w:t xml:space="preserve">đục </w:t>
      </w:r>
      <w:r>
        <w:t xml:space="preserve">chứa </w:t>
      </w:r>
      <w:r>
        <w:t xml:space="preserve">ở </w:t>
      </w:r>
      <w:r>
        <w:t xml:space="preserve">trong </w:t>
      </w:r>
      <w:r>
        <w:t xml:space="preserve">hộp </w:t>
      </w:r>
      <w:r>
        <w:t xml:space="preserve">sọ,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thần </w:t>
      </w:r>
      <w:r>
        <w:t xml:space="preserve">kinh </w:t>
      </w:r>
      <w:r>
        <w:t xml:space="preserve">cấp </w:t>
      </w:r>
      <w:r>
        <w:t xml:space="preserve">cao. </w:t>
      </w:r>
      <w:r>
        <w:t xml:space="preserve">Nhức </w:t>
      </w:r>
      <w:r>
        <w:t xml:space="preserve">óc. </w:t>
      </w:r>
      <w:r>
        <w:t xml:space="preserve">Vắt </w:t>
      </w:r>
      <w:r>
        <w:t xml:space="preserve">óc* </w:t>
      </w:r>
      <w:r>
        <w:t xml:space="preserve">(suy </w:t>
      </w:r>
      <w:r>
        <w:t xml:space="preserve">nghĩ). </w:t>
      </w:r>
      <w:r>
        <w:rPr>
          <w:b/>
        </w:rPr>
        <w:t xml:space="preserve">2 </w:t>
      </w:r>
      <w:r>
        <w:t xml:space="preserve">Óc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biếu </w:t>
      </w:r>
      <w:r>
        <w:t xml:space="preserve">tượng </w:t>
      </w:r>
      <w:r>
        <w:t xml:space="preserve">của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nghĩ, </w:t>
      </w:r>
      <w:r>
        <w:t xml:space="preserve">nhận </w:t>
      </w:r>
      <w:r>
        <w:t xml:space="preserve">thức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Giàu </w:t>
      </w:r>
      <w:r>
        <w:t xml:space="preserve">óc </w:t>
      </w:r>
      <w:r>
        <w:t xml:space="preserve">sáng </w:t>
      </w:r>
      <w:r>
        <w:rPr>
          <w:i/>
        </w:rPr>
        <w:t xml:space="preserve">tạo. </w:t>
      </w:r>
      <w:r>
        <w:t xml:space="preserve">óc </w:t>
      </w:r>
      <w:r>
        <w:t xml:space="preserve">thẩm </w:t>
      </w:r>
      <w:r>
        <w:t xml:space="preserve">mĩ. </w:t>
      </w:r>
      <w:r>
        <w:t xml:space="preserve">Có </w:t>
      </w:r>
      <w:r>
        <w:rPr>
          <w:i/>
        </w:rPr>
        <w:t xml:space="preserve">óc </w:t>
      </w:r>
      <w:r>
        <w:t xml:space="preserve">tổ </w:t>
      </w:r>
      <w:r>
        <w:t xml:space="preserve">chức. </w:t>
      </w:r>
      <w:r>
        <w:rPr>
          <w:b/>
        </w:rPr>
        <w:t xml:space="preserve">3 </w:t>
      </w:r>
      <w:r>
        <w:t xml:space="preserve">Ý </w:t>
      </w:r>
      <w:r>
        <w:t xml:space="preserve">thức, </w:t>
      </w:r>
      <w:r>
        <w:t xml:space="preserve">tư </w:t>
      </w:r>
      <w:r>
        <w:t xml:space="preserve">tưởng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óc </w:t>
      </w:r>
      <w:r>
        <w:rPr>
          <w:i/>
        </w:rPr>
        <w:t xml:space="preserve">địa </w:t>
      </w:r>
      <w:r>
        <w:t xml:space="preserve">uị. </w:t>
      </w:r>
      <w:r>
        <w:br/>
      </w:r>
      <w:r>
        <w:rPr>
          <w:b/>
        </w:rPr>
        <w:t xml:space="preserve">óc </w:t>
      </w:r>
      <w:r>
        <w:rPr>
          <w:b/>
        </w:rPr>
        <w:t xml:space="preserve">ách </w:t>
      </w:r>
      <w:r>
        <w:rPr>
          <w:i/>
        </w:rPr>
        <w:t xml:space="preserve">tính từ </w:t>
      </w:r>
      <w:r>
        <w:t xml:space="preserve">(Bụng)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đẩy </w:t>
      </w:r>
      <w:r>
        <w:t xml:space="preserve">ứ,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chứa </w:t>
      </w:r>
      <w:r>
        <w:t xml:space="preserve">nhiều </w:t>
      </w:r>
      <w:r>
        <w:t xml:space="preserve">nước. </w:t>
      </w:r>
      <w:r>
        <w:t xml:space="preserve">Bụung </w:t>
      </w:r>
      <w:r>
        <w:t xml:space="preserve">óc </w:t>
      </w:r>
      <w:r>
        <w:t xml:space="preserve">ách </w:t>
      </w:r>
      <w:r>
        <w:rPr>
          <w:i/>
        </w:rPr>
        <w:t xml:space="preserve">khó </w:t>
      </w:r>
      <w:r>
        <w:rPr>
          <w:i/>
        </w:rPr>
        <w:t xml:space="preserve">chịu. </w:t>
      </w:r>
      <w:r>
        <w:br/>
      </w:r>
      <w:r>
        <w:rPr>
          <w:b/>
        </w:rPr>
        <w:t xml:space="preserve">óc </w:t>
      </w:r>
      <w:r>
        <w:rPr>
          <w:b/>
        </w:rPr>
        <w:t xml:space="preserve">bè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chính </w:t>
      </w:r>
      <w:r>
        <w:t xml:space="preserve">trị </w:t>
      </w:r>
      <w:r>
        <w:t xml:space="preserve">chủ </w:t>
      </w:r>
      <w:r>
        <w:t xml:space="preserve">trương </w:t>
      </w:r>
      <w:r>
        <w:t xml:space="preserve">hoạt </w:t>
      </w:r>
      <w:r>
        <w:t xml:space="preserve">động </w:t>
      </w:r>
      <w:r>
        <w:t xml:space="preserve">bè </w:t>
      </w:r>
      <w:r>
        <w:t xml:space="preserve">phái, </w:t>
      </w:r>
      <w:r>
        <w:t xml:space="preserve">không </w:t>
      </w:r>
      <w:r>
        <w:t xml:space="preserve">chịu </w:t>
      </w:r>
      <w:r>
        <w:t xml:space="preserve">đoàn </w:t>
      </w:r>
      <w:r>
        <w:t xml:space="preserve">kết </w:t>
      </w:r>
      <w:r>
        <w:t xml:space="preserve">rộng </w:t>
      </w:r>
      <w:r>
        <w:t xml:space="preserve">rãi, </w:t>
      </w:r>
      <w:r>
        <w:t xml:space="preserve">gây </w:t>
      </w:r>
      <w:r>
        <w:t xml:space="preserve">chia </w:t>
      </w:r>
      <w:r>
        <w:t xml:space="preserve">rẽ </w:t>
      </w:r>
      <w:r>
        <w:t xml:space="preserve">nội </w:t>
      </w:r>
      <w:r>
        <w:t xml:space="preserve">bộ. </w:t>
      </w:r>
      <w:r>
        <w:t xml:space="preserve">óc </w:t>
      </w:r>
      <w:r>
        <w:t xml:space="preserve">đậu </w:t>
      </w:r>
      <w:r>
        <w:t xml:space="preserve">danh từ </w:t>
      </w:r>
      <w:r>
        <w:rPr>
          <w:b/>
        </w:rPr>
        <w:t xml:space="preserve">1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đậu </w:t>
      </w:r>
      <w:r>
        <w:t xml:space="preserve">nành </w:t>
      </w:r>
      <w:r>
        <w:t xml:space="preserve">không </w:t>
      </w:r>
      <w:r>
        <w:t xml:space="preserve">đóng </w:t>
      </w:r>
      <w:r>
        <w:t xml:space="preserve">thành </w:t>
      </w:r>
      <w:r>
        <w:t xml:space="preserve">khuôn </w:t>
      </w:r>
      <w:r>
        <w:t xml:space="preserve">như </w:t>
      </w:r>
      <w:r>
        <w:t xml:space="preserve">đậu </w:t>
      </w:r>
      <w:r>
        <w:t xml:space="preserve">phụ. </w:t>
      </w:r>
      <w:r>
        <w:rPr>
          <w:b/>
        </w:rPr>
        <w:t xml:space="preserve">2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trứng </w:t>
      </w:r>
      <w:r>
        <w:t xml:space="preserve">gà </w:t>
      </w:r>
      <w:r>
        <w:t xml:space="preserve">bao </w:t>
      </w:r>
      <w:r>
        <w:t xml:space="preserve">bột </w:t>
      </w:r>
      <w:r>
        <w:t xml:space="preserve">mì </w:t>
      </w:r>
      <w:r>
        <w:t xml:space="preserve">và </w:t>
      </w:r>
      <w:r>
        <w:t xml:space="preserve">rán </w:t>
      </w:r>
      <w:r>
        <w:t xml:space="preserve">giòn. </w:t>
      </w:r>
      <w:r>
        <w:br/>
      </w:r>
      <w:r>
        <w:rPr>
          <w:b/>
        </w:rPr>
        <w:t xml:space="preserve">ọc </w:t>
      </w:r>
      <w:r>
        <w:rPr>
          <w:i/>
        </w:rPr>
        <w:t xml:space="preserve">động từ </w:t>
      </w:r>
      <w:r>
        <w:t xml:space="preserve">Như </w:t>
      </w:r>
      <w:r>
        <w:t xml:space="preserve">ộc. </w:t>
      </w:r>
      <w:r>
        <w:t xml:space="preserve">Nước </w:t>
      </w:r>
      <w:r>
        <w:rPr>
          <w:i/>
        </w:rPr>
        <w:t xml:space="preserve">ọc </w:t>
      </w:r>
      <w:r>
        <w:t xml:space="preserve">ra. </w:t>
      </w:r>
      <w:r>
        <w:br/>
      </w:r>
      <w:r>
        <w:rPr>
          <w:b/>
        </w:rPr>
        <w:t xml:space="preserve">ọc </w:t>
      </w:r>
      <w:r>
        <w:rPr>
          <w:b/>
        </w:rPr>
        <w:t xml:space="preserve">ạch </w:t>
      </w:r>
      <w:r>
        <w:rPr>
          <w:i/>
        </w:rPr>
        <w:t xml:space="preserve">tính từ </w:t>
      </w:r>
      <w:r>
        <w:t xml:space="preserve">(khẩu ngữ). </w:t>
      </w:r>
      <w:r>
        <w:t xml:space="preserve">(Xe </w:t>
      </w:r>
      <w:r>
        <w:t xml:space="preserve">cộ, </w:t>
      </w:r>
      <w:r>
        <w:t xml:space="preserve">máy </w:t>
      </w:r>
      <w:r>
        <w:t xml:space="preserve">móc) </w:t>
      </w:r>
      <w:r>
        <w:t xml:space="preserve">xộc </w:t>
      </w:r>
      <w:r>
        <w:t xml:space="preserve">xệch, </w:t>
      </w:r>
      <w:r>
        <w:t xml:space="preserve">sắp </w:t>
      </w:r>
      <w:r>
        <w:t xml:space="preserve">hư </w:t>
      </w:r>
      <w:r>
        <w:t xml:space="preserve">hỏng, </w:t>
      </w:r>
      <w:r>
        <w:t xml:space="preserve">khi </w:t>
      </w:r>
      <w:r>
        <w:t xml:space="preserve">chạy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không </w:t>
      </w:r>
      <w:r>
        <w:t xml:space="preserve">êm, </w:t>
      </w:r>
      <w:r>
        <w:t xml:space="preserve">không </w:t>
      </w:r>
      <w:r>
        <w:t xml:space="preserve">đều. </w:t>
      </w:r>
      <w:r>
        <w:t xml:space="preserve">Chiếc </w:t>
      </w:r>
      <w:r>
        <w:t xml:space="preserve">đồng </w:t>
      </w:r>
      <w:r>
        <w:t xml:space="preserve">hồ </w:t>
      </w:r>
      <w:r>
        <w:t xml:space="preserve">đã </w:t>
      </w:r>
      <w:r>
        <w:rPr>
          <w:i/>
        </w:rPr>
        <w:t xml:space="preserve">pc </w:t>
      </w:r>
      <w:r>
        <w:rPr>
          <w:i/>
        </w:rPr>
        <w:t xml:space="preserve">ạch </w:t>
      </w:r>
      <w:r>
        <w:t xml:space="preserve">lắm </w:t>
      </w:r>
      <w:r>
        <w:t xml:space="preserve">rồi. </w:t>
      </w:r>
      <w:r>
        <w:t xml:space="preserve">Máy </w:t>
      </w:r>
      <w:r>
        <w:rPr>
          <w:i/>
        </w:rPr>
        <w:t xml:space="preserve">chạy </w:t>
      </w:r>
      <w:r>
        <w:t xml:space="preserve">ọc </w:t>
      </w:r>
      <w:r>
        <w:rPr>
          <w:i/>
        </w:rPr>
        <w:t xml:space="preserve">ạch. </w:t>
      </w:r>
      <w:r>
        <w:br/>
      </w:r>
      <w:r>
        <w:rPr>
          <w:b/>
        </w:rPr>
        <w:t xml:space="preserve">oe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khóc </w:t>
      </w:r>
      <w:r>
        <w:t xml:space="preserve">của </w:t>
      </w:r>
      <w:r>
        <w:t xml:space="preserve">trẻ </w:t>
      </w:r>
      <w:r>
        <w:t xml:space="preserve">sơ </w:t>
      </w:r>
      <w:r>
        <w:t xml:space="preserve">sinh. </w:t>
      </w:r>
      <w:r>
        <w:t xml:space="preserve">Em </w:t>
      </w:r>
      <w:r>
        <w:t xml:space="preserve">bé </w:t>
      </w:r>
      <w:r>
        <w:t xml:space="preserve">giật </w:t>
      </w:r>
      <w:r>
        <w:t xml:space="preserve">mình </w:t>
      </w:r>
      <w:r>
        <w:rPr>
          <w:i/>
        </w:rPr>
        <w:t xml:space="preserve">khóc </w:t>
      </w:r>
      <w:r>
        <w:rPr>
          <w:i/>
        </w:rPr>
        <w:t xml:space="preserve">oe </w:t>
      </w:r>
      <w:r>
        <w:rPr>
          <w:i/>
        </w:rPr>
        <w:t xml:space="preserve">oe. </w:t>
      </w:r>
      <w:r>
        <w:br/>
      </w:r>
      <w:r>
        <w:rPr>
          <w:b/>
        </w:rPr>
        <w:t xml:space="preserve">oẻ </w:t>
      </w:r>
      <w:r>
        <w:rPr>
          <w:i/>
        </w:rPr>
        <w:t xml:space="preserve">tính từ </w:t>
      </w:r>
      <w:r>
        <w:t xml:space="preserve">Cong </w:t>
      </w:r>
      <w:r>
        <w:t xml:space="preserve">trĩu </w:t>
      </w:r>
      <w:r>
        <w:t xml:space="preserve">xuống </w:t>
      </w:r>
      <w:r>
        <w:t xml:space="preserve">do </w:t>
      </w:r>
      <w:r>
        <w:t xml:space="preserve">bị </w:t>
      </w:r>
      <w:r>
        <w:t xml:space="preserve">đè </w:t>
      </w:r>
      <w:r>
        <w:t xml:space="preserve">nặng. </w:t>
      </w:r>
      <w:r>
        <w:t xml:space="preserve">Gánh </w:t>
      </w:r>
      <w:r>
        <w:rPr>
          <w:i/>
        </w:rPr>
        <w:t xml:space="preserve">nặng </w:t>
      </w:r>
      <w:r>
        <w:rPr>
          <w:i/>
        </w:rPr>
        <w:t xml:space="preserve">oẻ </w:t>
      </w:r>
      <w:r>
        <w:t xml:space="preserve">cả </w:t>
      </w:r>
      <w:r>
        <w:t xml:space="preserve">đòn </w:t>
      </w:r>
      <w:r>
        <w:t xml:space="preserve">gánh. </w:t>
      </w:r>
      <w:r>
        <w:br/>
      </w:r>
      <w:r>
        <w:rPr>
          <w:b/>
        </w:rPr>
        <w:t xml:space="preserve">oẻ </w:t>
      </w:r>
      <w:r>
        <w:rPr>
          <w:b/>
        </w:rPr>
        <w:t xml:space="preserve">hoẹ </w:t>
      </w:r>
      <w:r>
        <w:rPr>
          <w:b/>
        </w:rPr>
        <w:t xml:space="preserve">đpg. </w:t>
      </w:r>
      <w:r>
        <w:t xml:space="preserve">(khẩu ngữ). </w:t>
      </w:r>
      <w:r>
        <w:t xml:space="preserve">Chê </w:t>
      </w:r>
      <w:r>
        <w:t xml:space="preserve">bai, </w:t>
      </w:r>
      <w:r>
        <w:t xml:space="preserve">bắt </w:t>
      </w:r>
      <w:r>
        <w:t xml:space="preserve">bẻ </w:t>
      </w:r>
      <w:r>
        <w:t xml:space="preserve">hết </w:t>
      </w:r>
      <w:r>
        <w:t xml:space="preserve">cái </w:t>
      </w:r>
      <w:r>
        <w:t xml:space="preserve">này </w:t>
      </w:r>
      <w:r>
        <w:t xml:space="preserve">đến </w:t>
      </w:r>
      <w:r>
        <w:t xml:space="preserve">cái </w:t>
      </w:r>
      <w:r>
        <w:t xml:space="preserve">khác. </w:t>
      </w:r>
      <w:r>
        <w:t xml:space="preserve">Tính </w:t>
      </w:r>
      <w:r>
        <w:t xml:space="preserve">hay </w:t>
      </w:r>
      <w:r>
        <w:rPr>
          <w:i/>
        </w:rPr>
        <w:t xml:space="preserve">oẻ </w:t>
      </w:r>
      <w:r>
        <w:t xml:space="preserve">hoẹ, </w:t>
      </w:r>
      <w:r>
        <w:t xml:space="preserve">đòi </w:t>
      </w:r>
      <w:r>
        <w:t xml:space="preserve">hết </w:t>
      </w:r>
      <w:r>
        <w:rPr>
          <w:i/>
        </w:rPr>
        <w:t xml:space="preserve">cái </w:t>
      </w:r>
      <w:r>
        <w:t xml:space="preserve">này </w:t>
      </w:r>
      <w:r>
        <w:t xml:space="preserve">đến </w:t>
      </w:r>
      <w:r>
        <w:t xml:space="preserve">cái </w:t>
      </w:r>
      <w:r>
        <w:rPr>
          <w:i/>
        </w:rPr>
        <w:t xml:space="preserve">khác. </w:t>
      </w:r>
      <w:r>
        <w:t xml:space="preserve">Không </w:t>
      </w:r>
      <w:r>
        <w:t xml:space="preserve">còn </w:t>
      </w:r>
      <w:r>
        <w:t xml:space="preserve">oẻ </w:t>
      </w:r>
      <w:r>
        <w:t xml:space="preserve">hoẹ </w:t>
      </w:r>
      <w:r>
        <w:t xml:space="preserve">uào </w:t>
      </w:r>
      <w:r>
        <w:t xml:space="preserve">đâu </w:t>
      </w:r>
      <w:r>
        <w:t xml:space="preserve">được. </w:t>
      </w:r>
      <w:r>
        <w:t xml:space="preserve">. </w:t>
      </w:r>
      <w:r>
        <w:br/>
      </w:r>
      <w:r>
        <w:rPr>
          <w:b/>
        </w:rPr>
        <w:t xml:space="preserve">oẹ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Nôn, </w:t>
      </w:r>
      <w:r>
        <w:t xml:space="preserve">mửa. </w:t>
      </w:r>
      <w:r>
        <w:t xml:space="preserve">Vừa </w:t>
      </w:r>
      <w:r>
        <w:t xml:space="preserve">ăn </w:t>
      </w:r>
      <w:r>
        <w:t xml:space="preserve">xong </w:t>
      </w:r>
      <w:r>
        <w:rPr>
          <w:i/>
        </w:rPr>
        <w:t xml:space="preserve">đã </w:t>
      </w:r>
      <w:r>
        <w:t xml:space="preserve">oẹ </w:t>
      </w:r>
      <w:r>
        <w:rPr>
          <w:i/>
        </w:rPr>
        <w:t xml:space="preserve">ra </w:t>
      </w:r>
      <w:r>
        <w:t xml:space="preserve">hết. </w:t>
      </w:r>
      <w:r>
        <w:br/>
      </w:r>
      <w:r>
        <w:rPr>
          <w:b/>
        </w:rPr>
        <w:t xml:space="preserve">offsetx. </w:t>
      </w:r>
      <w:r>
        <w:rPr>
          <w:b/>
        </w:rPr>
        <w:t xml:space="preserve">¡n </w:t>
      </w:r>
      <w:r>
        <w:rPr>
          <w:b/>
        </w:rPr>
        <w:t xml:space="preserve">offset. </w:t>
      </w:r>
      <w:r>
        <w:br/>
      </w:r>
      <w:r>
        <w:rPr>
          <w:b/>
        </w:rPr>
        <w:t xml:space="preserve">ohm </w:t>
      </w:r>
      <w:r>
        <w:rPr>
          <w:i/>
        </w:rPr>
        <w:t xml:space="preserve">cũng viết </w:t>
      </w:r>
      <w:r>
        <w:t xml:space="preserve">om.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điện </w:t>
      </w:r>
      <w:r>
        <w:t xml:space="preserve">trở </w:t>
      </w:r>
      <w:r>
        <w:t xml:space="preserve">của </w:t>
      </w:r>
      <w:r>
        <w:t xml:space="preserve">dây </w:t>
      </w:r>
      <w:r>
        <w:t xml:space="preserve">dân. </w:t>
      </w:r>
      <w:r>
        <w:br/>
      </w:r>
      <w:r>
        <w:rPr>
          <w:b/>
        </w:rPr>
        <w:t xml:space="preserve">ohm </w:t>
      </w:r>
      <w:r>
        <w:rPr>
          <w:b/>
        </w:rPr>
        <w:t xml:space="preserve">kế </w:t>
      </w:r>
      <w:r>
        <w:rPr>
          <w:i/>
        </w:rPr>
        <w:t xml:space="preserve">cũng viết </w:t>
      </w:r>
      <w:r>
        <w:t xml:space="preserve">om </w:t>
      </w:r>
      <w:r>
        <w:t xml:space="preserve">kế.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đo </w:t>
      </w:r>
      <w:r>
        <w:t xml:space="preserve">điện </w:t>
      </w:r>
      <w:r>
        <w:t xml:space="preserve">trở </w:t>
      </w:r>
      <w:r>
        <w:t xml:space="preserve">của </w:t>
      </w:r>
      <w:r>
        <w:t xml:space="preserve">đây </w:t>
      </w:r>
      <w:r>
        <w:t xml:space="preserve">dân. </w:t>
      </w:r>
      <w:r>
        <w:br/>
      </w:r>
      <w:r>
        <w:rPr>
          <w:b/>
        </w:rPr>
        <w:t xml:space="preserve">oi,d. </w:t>
      </w:r>
      <w:r>
        <w:t xml:space="preserve">Giỏ </w:t>
      </w:r>
      <w:r>
        <w:t xml:space="preserve">đựng </w:t>
      </w:r>
      <w:r>
        <w:t xml:space="preserve">cua, </w:t>
      </w:r>
      <w:r>
        <w:t xml:space="preserve">đựng </w:t>
      </w:r>
      <w:r>
        <w:t xml:space="preserve">cá </w:t>
      </w:r>
      <w:r>
        <w:t xml:space="preserve">đánh </w:t>
      </w:r>
      <w:r>
        <w:t xml:space="preserve">bắt </w:t>
      </w:r>
      <w:r>
        <w:t xml:space="preserve">được. </w:t>
      </w:r>
      <w:r>
        <w:br/>
      </w:r>
      <w:r>
        <w:rPr>
          <w:b/>
        </w:rPr>
        <w:t xml:space="preserve">oi, </w:t>
      </w:r>
      <w:r>
        <w:rPr>
          <w:i/>
        </w:rPr>
        <w:t xml:space="preserve">tính từ </w:t>
      </w:r>
      <w:r>
        <w:t xml:space="preserve">(Thời </w:t>
      </w:r>
      <w:r>
        <w:t xml:space="preserve">tiết) </w:t>
      </w:r>
      <w:r>
        <w:t xml:space="preserve">rất </w:t>
      </w:r>
      <w:r>
        <w:t xml:space="preserve">nóng </w:t>
      </w:r>
      <w:r>
        <w:t xml:space="preserve">và </w:t>
      </w:r>
      <w:r>
        <w:t xml:space="preserve">ẩm, </w:t>
      </w:r>
      <w:r>
        <w:t xml:space="preserve">lặng </w:t>
      </w:r>
      <w:r>
        <w:t xml:space="preserve">gió, </w:t>
      </w:r>
      <w:r>
        <w:t xml:space="preserve">khiến </w:t>
      </w:r>
      <w:r>
        <w:t xml:space="preserve">cơ </w:t>
      </w:r>
      <w:r>
        <w:t xml:space="preserve">thể </w:t>
      </w:r>
      <w:r>
        <w:t xml:space="preserve">khó </w:t>
      </w:r>
      <w:r>
        <w:t xml:space="preserve">toả </w:t>
      </w:r>
      <w:r>
        <w:t xml:space="preserve">nhiệt,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bức </w:t>
      </w:r>
      <w:r>
        <w:t xml:space="preserve">bối </w:t>
      </w:r>
      <w:r>
        <w:t xml:space="preserve">khó </w:t>
      </w:r>
      <w:r>
        <w:t xml:space="preserve">chịu. </w:t>
      </w:r>
      <w:r>
        <w:t xml:space="preserve">Trời </w:t>
      </w:r>
      <w:r>
        <w:rPr>
          <w:i/>
        </w:rPr>
        <w:t xml:space="preserve">oi </w:t>
      </w:r>
      <w:r>
        <w:rPr>
          <w:i/>
        </w:rPr>
        <w:t xml:space="preserve">quá, </w:t>
      </w:r>
      <w:r>
        <w:rPr>
          <w:i/>
        </w:rPr>
        <w:t xml:space="preserve">có </w:t>
      </w:r>
      <w:r>
        <w:rPr>
          <w:i/>
        </w:rPr>
        <w:t xml:space="preserve">lẽ </w:t>
      </w:r>
      <w:r>
        <w:t xml:space="preserve">sắp </w:t>
      </w:r>
      <w:r>
        <w:t xml:space="preserve">có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oi </w:t>
      </w:r>
      <w:r>
        <w:rPr>
          <w:b/>
        </w:rPr>
        <w:t xml:space="preserve">ả </w:t>
      </w:r>
      <w:r>
        <w:rPr>
          <w:i/>
        </w:rPr>
        <w:t xml:space="preserve">tính từ </w:t>
      </w:r>
      <w:r>
        <w:t xml:space="preserve">Oi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ngày </w:t>
      </w:r>
      <w:r>
        <w:t xml:space="preserve">hè </w:t>
      </w:r>
      <w:r>
        <w:t xml:space="preserve">oi </w:t>
      </w:r>
      <w:r>
        <w:t xml:space="preserve">bức </w:t>
      </w:r>
      <w:r>
        <w:t xml:space="preserve">tính từ </w:t>
      </w:r>
      <w:r>
        <w:t xml:space="preserve">Oi </w:t>
      </w:r>
      <w:r>
        <w:t xml:space="preserve">một </w:t>
      </w:r>
      <w:r>
        <w:t xml:space="preserve">cách </w:t>
      </w:r>
      <w:r>
        <w:t xml:space="preserve">ngột </w:t>
      </w:r>
      <w:r>
        <w:t xml:space="preserve">ngạt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Trời </w:t>
      </w:r>
      <w:r>
        <w:t xml:space="preserve">oi </w:t>
      </w:r>
      <w:r>
        <w:rPr>
          <w:i/>
        </w:rPr>
        <w:t xml:space="preserve">bức. </w:t>
      </w:r>
      <w:r>
        <w:br/>
      </w:r>
      <w:r>
        <w:rPr>
          <w:b/>
        </w:rPr>
        <w:t xml:space="preserve">oi </w:t>
      </w:r>
      <w:r>
        <w:rPr>
          <w:b/>
        </w:rPr>
        <w:t xml:space="preserve">khói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hơi </w:t>
      </w:r>
      <w:r>
        <w:t xml:space="preserve">hôi </w:t>
      </w:r>
      <w:r>
        <w:t xml:space="preserve">và </w:t>
      </w:r>
      <w:r>
        <w:t xml:space="preserve">ngang </w:t>
      </w:r>
      <w:r>
        <w:t xml:space="preserve">ngang, </w:t>
      </w:r>
      <w:r>
        <w:t xml:space="preserve">do </w:t>
      </w:r>
      <w:r>
        <w:t xml:space="preserve">có </w:t>
      </w:r>
      <w:r>
        <w:t xml:space="preserve">khói </w:t>
      </w:r>
      <w:r>
        <w:t xml:space="preserve">ùa </w:t>
      </w:r>
      <w:r>
        <w:t xml:space="preserve">vào </w:t>
      </w:r>
      <w:r>
        <w:t xml:space="preserve">nồi </w:t>
      </w:r>
      <w:r>
        <w:t xml:space="preserve">khi </w:t>
      </w:r>
      <w:r>
        <w:t xml:space="preserve">đun </w:t>
      </w:r>
      <w:r>
        <w:t xml:space="preserve">nấu. </w:t>
      </w:r>
      <w: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bị </w:t>
      </w:r>
      <w:r>
        <w:rPr>
          <w:i/>
        </w:rPr>
        <w:t xml:space="preserve">oi </w:t>
      </w:r>
      <w:r>
        <w:rPr>
          <w:i/>
        </w:rPr>
        <w:t xml:space="preserve">khói. </w:t>
      </w:r>
      <w:r>
        <w:br/>
      </w:r>
      <w:r>
        <w:rPr>
          <w:b/>
        </w:rPr>
        <w:t xml:space="preserve">òi </w:t>
      </w:r>
      <w:r>
        <w:rPr>
          <w:b/>
        </w:rPr>
        <w:t xml:space="preserve">op </w:t>
      </w:r>
      <w:r>
        <w:rPr>
          <w:i/>
        </w:rPr>
        <w:t xml:space="preserve">tính từ </w:t>
      </w:r>
      <w:r>
        <w:t xml:space="preserve">(ít dùng). </w:t>
      </w:r>
      <w:r>
        <w:t xml:space="preserve">Yếu </w:t>
      </w:r>
      <w:r>
        <w:t xml:space="preserve">đuối, </w:t>
      </w:r>
      <w:r>
        <w:t xml:space="preserve">hay </w:t>
      </w:r>
      <w:r>
        <w:t xml:space="preserve">đau </w:t>
      </w:r>
      <w:r>
        <w:t xml:space="preserve">ốm </w:t>
      </w:r>
      <w:r>
        <w:t xml:space="preserve">luôn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con). </w:t>
      </w:r>
      <w:r>
        <w:br/>
      </w:r>
      <w:r>
        <w:rPr>
          <w:b/>
        </w:rPr>
        <w:t xml:space="preserve">ỏi </w:t>
      </w:r>
      <w:r>
        <w:rPr>
          <w:b/>
        </w:rPr>
        <w:t xml:space="preserve">t </w:t>
      </w:r>
      <w:r>
        <w:t xml:space="preserve">(id). </w:t>
      </w:r>
      <w:r>
        <w:t xml:space="preserve">Vang </w:t>
      </w:r>
      <w:r>
        <w:t xml:space="preserve">to, </w:t>
      </w:r>
      <w:r>
        <w:t xml:space="preserve">làm </w:t>
      </w:r>
      <w:r>
        <w:t xml:space="preserve">chói </w:t>
      </w:r>
      <w:r>
        <w:t xml:space="preserve">tai. </w:t>
      </w:r>
      <w:r>
        <w:t xml:space="preserve">Kêu </w:t>
      </w:r>
      <w:r>
        <w:rPr>
          <w:i/>
        </w:rPr>
        <w:t xml:space="preserve">la </w:t>
      </w:r>
      <w:r>
        <w:rPr>
          <w:i/>
        </w:rPr>
        <w:t xml:space="preserve">ỏi </w:t>
      </w:r>
      <w:r>
        <w:rPr>
          <w:i/>
        </w:rPr>
        <w:t xml:space="preserve">tai. </w:t>
      </w:r>
      <w:r>
        <w:br/>
      </w:r>
      <w:r>
        <w:rPr>
          <w:b/>
        </w:rPr>
        <w:t xml:space="preserve">ói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Nôn, </w:t>
      </w:r>
      <w:r>
        <w:t xml:space="preserve">mửa. </w:t>
      </w:r>
      <w:r>
        <w:rPr>
          <w:i/>
        </w:rPr>
        <w:t xml:space="preserve">ói </w:t>
      </w:r>
      <w:r>
        <w:t xml:space="preserve">vì </w:t>
      </w:r>
      <w:r>
        <w:t xml:space="preserve">say </w:t>
      </w:r>
      <w:r>
        <w:t xml:space="preserve">sóng. </w:t>
      </w:r>
      <w:r>
        <w:t xml:space="preserve">Tức </w:t>
      </w:r>
      <w:r>
        <w:t xml:space="preserve">ói </w:t>
      </w:r>
      <w:r>
        <w:t xml:space="preserve">máu. </w:t>
      </w:r>
      <w:r>
        <w:br/>
      </w:r>
      <w:r>
        <w:rPr>
          <w:b/>
        </w:rPr>
        <w:t xml:space="preserve">okx.ôkê. </w:t>
      </w:r>
      <w:r>
        <w:br/>
      </w:r>
      <w:r>
        <w:rPr>
          <w:b/>
        </w:rPr>
        <w:t xml:space="preserve">olimpic </w:t>
      </w:r>
      <w:r>
        <w:rPr>
          <w:i/>
        </w:rPr>
        <w:t xml:space="preserve">cũng viết </w:t>
      </w:r>
      <w:r>
        <w:t xml:space="preserve">Olympic </w:t>
      </w:r>
      <w:r>
        <w:t xml:space="preserve">danh từ </w:t>
      </w:r>
      <w:r>
        <w:t xml:space="preserve">Đại </w:t>
      </w:r>
      <w:r>
        <w:t xml:space="preserve">hội </w:t>
      </w:r>
      <w:r>
        <w:t xml:space="preserve">thế </w:t>
      </w:r>
      <w:r>
        <w:t xml:space="preserve">dục </w:t>
      </w:r>
      <w:r>
        <w:t xml:space="preserve">thế </w:t>
      </w:r>
      <w:r>
        <w:t xml:space="preserve">thao </w:t>
      </w:r>
      <w:r>
        <w:t xml:space="preserve">quốc </w:t>
      </w:r>
      <w:r>
        <w:t xml:space="preserve">tế,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các </w:t>
      </w:r>
      <w:r>
        <w:t xml:space="preserve">vận </w:t>
      </w:r>
      <w:r>
        <w:t xml:space="preserve">động </w:t>
      </w:r>
      <w:r>
        <w:t xml:space="preserve">viên </w:t>
      </w:r>
      <w:r>
        <w:t xml:space="preserve">nghiệp </w:t>
      </w:r>
      <w:r>
        <w:t xml:space="preserve">dư, </w:t>
      </w:r>
      <w:r>
        <w:t xml:space="preserve">thường </w:t>
      </w:r>
      <w:r>
        <w:t xml:space="preserve">tổ </w:t>
      </w:r>
      <w:r>
        <w:t xml:space="preserve">chức </w:t>
      </w:r>
      <w:r>
        <w:t xml:space="preserve">bốn </w:t>
      </w:r>
      <w:r>
        <w:t xml:space="preserve">năm </w:t>
      </w:r>
      <w:r>
        <w:t xml:space="preserve">một </w:t>
      </w:r>
      <w:r>
        <w:t xml:space="preserve">lần. </w:t>
      </w:r>
      <w:r>
        <w:t xml:space="preserve">Vô </w:t>
      </w:r>
      <w:r>
        <w:t xml:space="preserve">địch </w:t>
      </w:r>
      <w:r>
        <w:rPr>
          <w:i/>
        </w:rPr>
        <w:t xml:space="preserve">olympic. </w:t>
      </w:r>
      <w:r>
        <w:br/>
      </w:r>
      <w:r>
        <w:rPr>
          <w:b/>
        </w:rPr>
        <w:t xml:space="preserve">om, </w:t>
      </w:r>
      <w:r>
        <w:rPr>
          <w:i/>
        </w:rPr>
        <w:t xml:space="preserve">danh từ </w:t>
      </w:r>
      <w:r>
        <w:t xml:space="preserve">(phương ngữ). </w:t>
      </w:r>
      <w:r>
        <w:t xml:space="preserve">Nồi </w:t>
      </w:r>
      <w:r>
        <w:t xml:space="preserve">đất </w:t>
      </w:r>
      <w:r>
        <w:t xml:space="preserve">nhỏ. </w:t>
      </w:r>
      <w:r>
        <w:t xml:space="preserve">Nấu: </w:t>
      </w:r>
      <w:r>
        <w:rPr>
          <w:i/>
        </w:rPr>
        <w:t xml:space="preserve">một </w:t>
      </w:r>
      <w:r>
        <w:rPr>
          <w:i/>
        </w:rPr>
        <w:t xml:space="preserve">om </w:t>
      </w:r>
      <w:r>
        <w:t xml:space="preserve">cơm </w:t>
      </w:r>
      <w:r>
        <w:t xml:space="preserve">cho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án. </w:t>
      </w:r>
      <w:r>
        <w:t xml:space="preserve">om.x. </w:t>
      </w:r>
      <w:r>
        <w:rPr>
          <w:i/>
        </w:rPr>
        <w:t xml:space="preserve">ohm.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