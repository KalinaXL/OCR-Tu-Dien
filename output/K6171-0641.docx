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tiểu </w:t>
      </w:r>
      <w:r>
        <w:rPr>
          <w:b/>
        </w:rPr>
        <w:t xml:space="preserve">thuyết </w:t>
      </w:r>
      <w:r>
        <w:rPr>
          <w:i/>
        </w:rPr>
        <w:t xml:space="preserve">danh từ </w:t>
      </w:r>
      <w:r>
        <w:t xml:space="preserve">Truyện </w:t>
      </w:r>
      <w:r>
        <w:t xml:space="preserve">dài </w:t>
      </w:r>
      <w:r>
        <w:t xml:space="preserve">bằng </w:t>
      </w:r>
      <w:r>
        <w:t xml:space="preserve">văn </w:t>
      </w:r>
      <w:r>
        <w:t xml:space="preserve">xuôi </w:t>
      </w:r>
      <w:r>
        <w:t xml:space="preserve">có </w:t>
      </w:r>
      <w:r>
        <w:t xml:space="preserve">dung </w:t>
      </w:r>
      <w:r>
        <w:t xml:space="preserve">lượng </w:t>
      </w:r>
      <w:r>
        <w:t xml:space="preserve">lớn, </w:t>
      </w:r>
      <w:r>
        <w:t xml:space="preserve">với </w:t>
      </w:r>
      <w:r>
        <w:t xml:space="preserve">nhiều </w:t>
      </w:r>
      <w:r>
        <w:t xml:space="preserve">nhân </w:t>
      </w:r>
      <w:r>
        <w:t xml:space="preserve">vật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lịch </w:t>
      </w:r>
      <w:r>
        <w:t xml:space="preserve">sử, </w:t>
      </w:r>
      <w:r>
        <w:t xml:space="preserve">xã </w:t>
      </w:r>
      <w:r>
        <w:t xml:space="preserve">hội </w:t>
      </w:r>
      <w:r>
        <w:t xml:space="preserve">rộng </w:t>
      </w:r>
      <w:r>
        <w:t xml:space="preserve">lớn. </w:t>
      </w:r>
      <w:r>
        <w:rPr>
          <w:i/>
        </w:rPr>
        <w:t xml:space="preserve">Quyển </w:t>
      </w:r>
      <w:r>
        <w:rPr>
          <w:i/>
        </w:rPr>
        <w:t xml:space="preserve">tiểu </w:t>
      </w:r>
      <w:r>
        <w:t xml:space="preserve">thuyết </w:t>
      </w:r>
      <w:r>
        <w:t xml:space="preserve">gồm </w:t>
      </w:r>
      <w:r>
        <w:rPr>
          <w:i/>
        </w:rPr>
        <w:t xml:space="preserve">ba </w:t>
      </w:r>
      <w:r>
        <w:rPr>
          <w:i/>
        </w:rPr>
        <w:t xml:space="preserve">tập.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Con </w:t>
      </w:r>
      <w:r>
        <w:t xml:space="preserve">gái </w:t>
      </w:r>
      <w:r>
        <w:t xml:space="preserve">nhà </w:t>
      </w:r>
      <w:r>
        <w:t xml:space="preserve">quan, </w:t>
      </w:r>
      <w:r>
        <w:t xml:space="preserve">nhà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(khẩu ngữ).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đài </w:t>
      </w:r>
      <w:r>
        <w:t xml:space="preserve">các </w:t>
      </w:r>
      <w:r>
        <w:t xml:space="preserve">(nàm </w:t>
      </w:r>
      <w:r>
        <w:t xml:space="preserve">ý </w:t>
      </w:r>
      <w:r>
        <w:t xml:space="preserve">châm </w:t>
      </w:r>
      <w:r>
        <w:t xml:space="preserve">biếm). </w:t>
      </w:r>
      <w:r>
        <w:rPr>
          <w:i/>
        </w:rPr>
        <w:t xml:space="preserve">Trông </w:t>
      </w:r>
      <w:r>
        <w:t xml:space="preserve">có </w:t>
      </w:r>
      <w:r>
        <w:rPr>
          <w:i/>
        </w:rPr>
        <w:t xml:space="preserve">uẻ </w:t>
      </w:r>
      <w:r>
        <w:t xml:space="preserve">tiểu </w:t>
      </w:r>
      <w:r>
        <w:rPr>
          <w:i/>
        </w:rPr>
        <w:t xml:space="preserve">thư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thử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t xml:space="preserve">6, </w:t>
      </w:r>
      <w:r>
        <w:rPr>
          <w:b/>
        </w:rPr>
        <w:t xml:space="preserve">7 </w:t>
      </w:r>
      <w:r>
        <w:t xml:space="preserve">hoặc </w:t>
      </w:r>
      <w:r>
        <w:rPr>
          <w:b/>
        </w:rPr>
        <w:t xml:space="preserve">8 </w:t>
      </w:r>
      <w:r>
        <w:t xml:space="preserve">tháng </w:t>
      </w:r>
      <w:r>
        <w:t xml:space="preserve">bảy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thừa </w:t>
      </w:r>
      <w:r>
        <w:rPr>
          <w:i/>
        </w:rPr>
        <w:t xml:space="preserve">danh từ </w:t>
      </w:r>
      <w:r>
        <w:t xml:space="preserve">Tên </w:t>
      </w:r>
      <w:r>
        <w:t xml:space="preserve">những </w:t>
      </w:r>
      <w:r>
        <w:t xml:space="preserve">người </w:t>
      </w:r>
      <w:r>
        <w:t xml:space="preserve">theo </w:t>
      </w:r>
      <w:r>
        <w:t xml:space="preserve">phái </w:t>
      </w:r>
      <w:r>
        <w:t xml:space="preserve">đại </w:t>
      </w:r>
      <w:r>
        <w:t xml:space="preserve">thừa </w:t>
      </w:r>
      <w:r>
        <w:t xml:space="preserve">trong </w:t>
      </w:r>
      <w:r>
        <w:t xml:space="preserve">đạo </w:t>
      </w:r>
      <w:r>
        <w:t xml:space="preserve">Phật </w:t>
      </w:r>
      <w:r>
        <w:t xml:space="preserve">gọi </w:t>
      </w:r>
      <w:r>
        <w:t xml:space="preserve">phái </w:t>
      </w:r>
      <w:r>
        <w:t xml:space="preserve">chủ </w:t>
      </w:r>
      <w:r>
        <w:t xml:space="preserve">yếu </w:t>
      </w:r>
      <w:r>
        <w:t xml:space="preserve">của </w:t>
      </w:r>
      <w:r>
        <w:t xml:space="preserve">Phật </w:t>
      </w:r>
      <w:r>
        <w:t xml:space="preserve">giáo </w:t>
      </w:r>
      <w:r>
        <w:t xml:space="preserve">thời </w:t>
      </w:r>
      <w:r>
        <w:t xml:space="preserve">kì </w:t>
      </w:r>
      <w:r>
        <w:t xml:space="preserve">đầu, </w:t>
      </w:r>
      <w:r>
        <w:t xml:space="preserve">cho </w:t>
      </w:r>
      <w:r>
        <w:t xml:space="preserve">là </w:t>
      </w:r>
      <w:r>
        <w:t xml:space="preserve">giáo </w:t>
      </w:r>
      <w:r>
        <w:t xml:space="preserve">lí </w:t>
      </w:r>
      <w:r>
        <w:t xml:space="preserve">rắc </w:t>
      </w:r>
      <w:r>
        <w:t xml:space="preserve">rối, </w:t>
      </w:r>
      <w:r>
        <w:t xml:space="preserve">không </w:t>
      </w:r>
      <w:r>
        <w:t xml:space="preserve">siêu </w:t>
      </w:r>
      <w:r>
        <w:t xml:space="preserve">độ </w:t>
      </w:r>
      <w:r>
        <w:t xml:space="preserve">được </w:t>
      </w:r>
      <w:r>
        <w:t xml:space="preserve">cho </w:t>
      </w:r>
      <w:r>
        <w:t xml:space="preserve">số </w:t>
      </w:r>
      <w:r>
        <w:t xml:space="preserve">đông </w:t>
      </w:r>
      <w:r>
        <w:t xml:space="preserve">người.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thương </w:t>
      </w:r>
      <w:r>
        <w:rPr>
          <w:i/>
        </w:rPr>
        <w:t xml:space="preserve">danh từ </w:t>
      </w:r>
      <w:r>
        <w:t xml:space="preserve">Người </w:t>
      </w:r>
      <w:r>
        <w:t xml:space="preserve">buôn </w:t>
      </w:r>
      <w:r>
        <w:t xml:space="preserve">bán </w:t>
      </w:r>
      <w:r>
        <w:t xml:space="preserve">nhỏ.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tiện </w:t>
      </w:r>
      <w:r>
        <w:rPr>
          <w:i/>
        </w:rPr>
        <w:t xml:space="preserve">động từ </w:t>
      </w:r>
      <w:r>
        <w:t xml:space="preserve">Đái </w:t>
      </w:r>
      <w:r>
        <w:t xml:space="preserve">(lối </w:t>
      </w:r>
      <w:r>
        <w:t xml:space="preserve">nói </w:t>
      </w:r>
      <w:r>
        <w:t xml:space="preserve">lịch </w:t>
      </w:r>
      <w:r>
        <w:t xml:space="preserve">sự).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t xml:space="preserve">Việc </w:t>
      </w:r>
      <w:r>
        <w:t xml:space="preserve">nhỏ </w:t>
      </w:r>
      <w:r>
        <w:t xml:space="preserve">nhặt, </w:t>
      </w:r>
      <w:r>
        <w:t xml:space="preserve">điều </w:t>
      </w:r>
      <w:r>
        <w:t xml:space="preserve">lặt </w:t>
      </w:r>
      <w:r>
        <w:t xml:space="preserve">vặt </w:t>
      </w:r>
      <w:r>
        <w:t xml:space="preserve">trong </w:t>
      </w:r>
      <w:r>
        <w:t xml:space="preserve">nội </w:t>
      </w:r>
      <w:r>
        <w:t xml:space="preserve">dung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lớn,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lớn. </w:t>
      </w:r>
      <w:r>
        <w:t xml:space="preserve">Không </w:t>
      </w:r>
      <w:r>
        <w:t xml:space="preserve">sa </w:t>
      </w:r>
      <w:r>
        <w:rPr>
          <w:i/>
        </w:rPr>
        <w:t xml:space="preserve">uào </w:t>
      </w:r>
      <w:r>
        <w:rPr>
          <w:i/>
        </w:rPr>
        <w:t xml:space="preserve">tiểu </w:t>
      </w:r>
      <w:r>
        <w:rPr>
          <w:i/>
        </w:rPr>
        <w:t xml:space="preserve">tiết.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Ngôi </w:t>
      </w:r>
      <w:r>
        <w:t xml:space="preserve">sao </w:t>
      </w:r>
      <w:r>
        <w:t xml:space="preserve">nhỏ,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vợ </w:t>
      </w:r>
      <w:r>
        <w:t xml:space="preserve">lẽ.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tổ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nhỏ </w:t>
      </w:r>
      <w:r>
        <w:t xml:space="preserve">nhất, </w:t>
      </w:r>
      <w:r>
        <w:t xml:space="preserve">chỉ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rất </w:t>
      </w:r>
      <w:r>
        <w:t xml:space="preserve">ít </w:t>
      </w:r>
      <w:r>
        <w:t xml:space="preserve">người, </w:t>
      </w:r>
      <w:r>
        <w:t xml:space="preserve">thường </w:t>
      </w:r>
      <w:r>
        <w:t xml:space="preserve">là </w:t>
      </w:r>
      <w:r>
        <w:t xml:space="preserve">tổ </w:t>
      </w:r>
      <w:r>
        <w:t xml:space="preserve">nhỏ </w:t>
      </w:r>
      <w:r>
        <w:t xml:space="preserve">hoặc </w:t>
      </w:r>
      <w:r>
        <w:t xml:space="preserve">một </w:t>
      </w:r>
      <w:r>
        <w:t xml:space="preserve">phần </w:t>
      </w:r>
      <w:r>
        <w:t xml:space="preserve">của </w:t>
      </w:r>
      <w:r>
        <w:t xml:space="preserve">tổ.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truyện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tiểu </w:t>
      </w:r>
      <w:r>
        <w:t xml:space="preserve">sứ.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tu </w:t>
      </w:r>
      <w:r>
        <w:rPr>
          <w:i/>
        </w:rPr>
        <w:t xml:space="preserve">động từ </w:t>
      </w:r>
      <w:r>
        <w:t xml:space="preserve">(cũ). </w:t>
      </w:r>
      <w:r>
        <w:t xml:space="preserve">Sửa </w:t>
      </w:r>
      <w:r>
        <w:t xml:space="preserve">chữa </w:t>
      </w:r>
      <w:r>
        <w:t xml:space="preserve">nhỏ.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tuần </w:t>
      </w:r>
      <w:r>
        <w:rPr>
          <w:b/>
        </w:rPr>
        <w:t xml:space="preserve">hoàn </w:t>
      </w:r>
      <w:r>
        <w:rPr>
          <w:i/>
        </w:rPr>
        <w:t xml:space="preserve">danh từ </w:t>
      </w:r>
      <w:r>
        <w:t xml:space="preserve">Vòng </w:t>
      </w:r>
      <w:r>
        <w:t xml:space="preserve">tuần </w:t>
      </w:r>
      <w:r>
        <w:t xml:space="preserve">hoàn </w:t>
      </w:r>
      <w:r>
        <w:t xml:space="preserve">của </w:t>
      </w:r>
      <w:r>
        <w:t xml:space="preserve">máu </w:t>
      </w:r>
      <w:r>
        <w:t xml:space="preserve">từ </w:t>
      </w:r>
      <w:r>
        <w:t xml:space="preserve">tìm </w:t>
      </w:r>
      <w:r>
        <w:t xml:space="preserve">đến </w:t>
      </w:r>
      <w:r>
        <w:t xml:space="preserve">phổi </w:t>
      </w:r>
      <w:r>
        <w:t xml:space="preserve">rồi </w:t>
      </w:r>
      <w:r>
        <w:t xml:space="preserve">trở </w:t>
      </w:r>
      <w:r>
        <w:t xml:space="preserve">về </w:t>
      </w:r>
      <w:r>
        <w:t xml:space="preserve">tim;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đại </w:t>
      </w:r>
      <w:r>
        <w:t xml:space="preserve">tuần </w:t>
      </w:r>
      <w:r>
        <w:t xml:space="preserve">hoàn.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tuyết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t xml:space="preserve">22 </w:t>
      </w:r>
      <w:r>
        <w:t xml:space="preserve">hoặc </w:t>
      </w:r>
      <w:r>
        <w:t xml:space="preserve">23 </w:t>
      </w:r>
      <w:r>
        <w:t xml:space="preserve">tháng </w:t>
      </w:r>
      <w:r>
        <w:t xml:space="preserve">mười </w:t>
      </w:r>
      <w:r>
        <w:t xml:space="preserve">một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tư </w:t>
      </w:r>
      <w:r>
        <w:rPr>
          <w:b/>
        </w:rPr>
        <w:t xml:space="preserve">sản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Tảng </w:t>
      </w:r>
      <w:r>
        <w:t xml:space="preserve">lớp </w:t>
      </w:r>
      <w:r>
        <w:t xml:space="preserve">những </w:t>
      </w:r>
      <w:r>
        <w:t xml:space="preserve">người </w:t>
      </w:r>
      <w:r>
        <w:t xml:space="preserve">sản </w:t>
      </w:r>
      <w:r>
        <w:t xml:space="preserve">xuất </w:t>
      </w:r>
      <w:r>
        <w:t xml:space="preserve">nhỏ </w:t>
      </w:r>
      <w:r>
        <w:t xml:space="preserve">có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riêng </w:t>
      </w:r>
      <w:r>
        <w:t xml:space="preserve">và </w:t>
      </w:r>
      <w:r>
        <w:t xml:space="preserve">không </w:t>
      </w:r>
      <w:r>
        <w:t xml:space="preserve">bóc </w:t>
      </w:r>
      <w:r>
        <w:t xml:space="preserve">lột </w:t>
      </w:r>
      <w:r>
        <w:t xml:space="preserve">người </w:t>
      </w:r>
      <w:r>
        <w:t xml:space="preserve">khác. </w:t>
      </w:r>
      <w:r>
        <w:rPr>
          <w:i/>
        </w:rPr>
        <w:t xml:space="preserve">Thành </w:t>
      </w:r>
      <w:r>
        <w:rPr>
          <w:i/>
        </w:rPr>
        <w:t xml:space="preserve">phần </w:t>
      </w:r>
      <w:r>
        <w:t xml:space="preserve">tiểu </w:t>
      </w:r>
      <w:r>
        <w:rPr>
          <w:i/>
        </w:rPr>
        <w:t xml:space="preserve">tư </w:t>
      </w:r>
      <w:r>
        <w:rPr>
          <w:i/>
        </w:rPr>
        <w:t xml:space="preserve">sản. </w:t>
      </w:r>
      <w:r>
        <w:t xml:space="preserve">lI </w:t>
      </w:r>
      <w:r>
        <w:t xml:space="preserve">tính từ </w:t>
      </w:r>
      <w:r>
        <w:t xml:space="preserve">Thuộc </w:t>
      </w:r>
      <w:r>
        <w:t xml:space="preserve">tầng </w:t>
      </w:r>
      <w:r>
        <w:t xml:space="preserve">lớp </w:t>
      </w:r>
      <w:r>
        <w:t xml:space="preserve">tiểu </w:t>
      </w:r>
      <w:r>
        <w:t xml:space="preserve">tư </w:t>
      </w:r>
      <w:r>
        <w:t xml:space="preserve">sản,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tầng </w:t>
      </w:r>
      <w:r>
        <w:rPr>
          <w:i/>
        </w:rPr>
        <w:t xml:space="preserve">lớp </w:t>
      </w:r>
      <w:r>
        <w:t xml:space="preserve">tiểu </w:t>
      </w:r>
      <w:r>
        <w:t xml:space="preserve">tư </w:t>
      </w:r>
      <w:r>
        <w:t xml:space="preserve">sắn. </w:t>
      </w:r>
      <w:r>
        <w:rPr>
          <w:i/>
        </w:rPr>
        <w:t xml:space="preserve">Tâm </w:t>
      </w:r>
      <w:r>
        <w:rPr>
          <w:i/>
        </w:rPr>
        <w:t xml:space="preserve">lí </w:t>
      </w:r>
      <w:r>
        <w:rPr>
          <w:i/>
        </w:rPr>
        <w:t xml:space="preserve">tiểu </w:t>
      </w:r>
      <w:r>
        <w:rPr>
          <w:i/>
        </w:rPr>
        <w:t xml:space="preserve">tư </w:t>
      </w:r>
      <w:r>
        <w:rPr>
          <w:i/>
        </w:rPr>
        <w:t xml:space="preserve">sản.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xảo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Khéo </w:t>
      </w:r>
      <w:r>
        <w:t xml:space="preserve">vặt </w:t>
      </w:r>
      <w:r>
        <w:t xml:space="preserve">(trong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có </w:t>
      </w:r>
      <w:r>
        <w:t xml:space="preserve">tài </w:t>
      </w:r>
      <w:r>
        <w:t xml:space="preserve">năng, </w:t>
      </w:r>
      <w:r>
        <w:t xml:space="preserve">có </w:t>
      </w:r>
      <w:r>
        <w:t xml:space="preserve">sáng </w:t>
      </w:r>
      <w:r>
        <w:t xml:space="preserve">tạo). </w:t>
      </w:r>
      <w:r>
        <w:t xml:space="preserve">Chỉ </w:t>
      </w:r>
      <w:r>
        <w:t xml:space="preserve">được </w:t>
      </w:r>
      <w:r>
        <w:rPr>
          <w:i/>
        </w:rPr>
        <w:t xml:space="preserve">cái </w:t>
      </w:r>
      <w:r>
        <w:rPr>
          <w:i/>
        </w:rPr>
        <w:t xml:space="preserve">tài </w:t>
      </w:r>
      <w:r>
        <w:rPr>
          <w:i/>
        </w:rPr>
        <w:t xml:space="preserve">tiểu </w:t>
      </w:r>
      <w:r>
        <w:rPr>
          <w:i/>
        </w:rPr>
        <w:t xml:space="preserve">xảo. </w:t>
      </w:r>
      <w:r>
        <w:t xml:space="preserve">Ngón </w:t>
      </w:r>
      <w:r>
        <w:t xml:space="preserve">tiểu </w:t>
      </w:r>
      <w:r>
        <w:t xml:space="preserve">xảo.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yêu </w:t>
      </w:r>
      <w:r>
        <w:rPr>
          <w:i/>
        </w:rPr>
        <w:t xml:space="preserve">danh từ </w:t>
      </w:r>
      <w:r>
        <w:t xml:space="preserve">(khẩu ngữ). </w:t>
      </w:r>
      <w:r>
        <w:t xml:space="preserve">Kẻ </w:t>
      </w:r>
      <w:r>
        <w:t xml:space="preserve">chuyên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trộm </w:t>
      </w:r>
      <w:r>
        <w:t xml:space="preserve">cắp, </w:t>
      </w:r>
      <w:r>
        <w:t xml:space="preserve">việc </w:t>
      </w:r>
      <w:r>
        <w:t xml:space="preserve">gian </w:t>
      </w:r>
      <w:r>
        <w:t xml:space="preserve">ác, </w:t>
      </w:r>
      <w:r>
        <w:t xml:space="preserve">thường </w:t>
      </w:r>
      <w:r>
        <w:t xml:space="preserve">đưới </w:t>
      </w:r>
      <w:r>
        <w:t xml:space="preserve">sự </w:t>
      </w:r>
      <w:r>
        <w:t xml:space="preserve">điều </w:t>
      </w:r>
      <w:r>
        <w:t xml:space="preserve">khiển </w:t>
      </w:r>
      <w:r>
        <w:t xml:space="preserve">của </w:t>
      </w:r>
      <w:r>
        <w:t xml:space="preserve">kẻ </w:t>
      </w:r>
      <w:r>
        <w:t xml:space="preserve">khác. </w:t>
      </w:r>
      <w:r>
        <w:rPr>
          <w:i/>
        </w:rPr>
        <w:t xml:space="preserve">Bây </w:t>
      </w:r>
      <w:r>
        <w:rPr>
          <w:i/>
        </w:rPr>
        <w:t xml:space="preserve">tiểu </w:t>
      </w:r>
      <w:r>
        <w:rPr>
          <w:i/>
        </w:rPr>
        <w:t xml:space="preserve">yêu. </w:t>
      </w:r>
      <w:r>
        <w:br/>
      </w:r>
      <w:r>
        <w:rPr>
          <w:b/>
        </w:rPr>
        <w:t xml:space="preserve">tiễu </w:t>
      </w:r>
      <w:r>
        <w:rPr>
          <w:i/>
        </w:rPr>
        <w:t xml:space="preserve">động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Dẹp, </w:t>
      </w:r>
      <w:r>
        <w:t xml:space="preserve">trừ. </w:t>
      </w:r>
      <w:r>
        <w:t xml:space="preserve">Tiễu </w:t>
      </w:r>
      <w:r>
        <w:rPr>
          <w:i/>
        </w:rPr>
        <w:t xml:space="preserve">giặc. </w:t>
      </w:r>
      <w:r>
        <w:t xml:space="preserve">Tiễu </w:t>
      </w:r>
      <w:r>
        <w:rPr>
          <w:i/>
        </w:rPr>
        <w:t xml:space="preserve">phí*. </w:t>
      </w:r>
      <w:r>
        <w:br/>
      </w:r>
      <w:r>
        <w:rPr>
          <w:b/>
        </w:rPr>
        <w:t xml:space="preserve">tiễu </w:t>
      </w:r>
      <w:r>
        <w:rPr>
          <w:b/>
        </w:rPr>
        <w:t xml:space="preserve">phỉ </w:t>
      </w:r>
      <w:r>
        <w:rPr>
          <w:i/>
        </w:rPr>
        <w:t xml:space="preserve">động từ </w:t>
      </w:r>
      <w:r>
        <w:t xml:space="preserve">Dẹp </w:t>
      </w:r>
      <w:r>
        <w:t xml:space="preserve">giặc </w:t>
      </w:r>
      <w:r>
        <w:t xml:space="preserve">cướp </w:t>
      </w:r>
      <w:r>
        <w:t xml:space="preserve">ở </w:t>
      </w:r>
      <w:r>
        <w:t xml:space="preserve">vùng </w:t>
      </w:r>
      <w:r>
        <w:t xml:space="preserve">rừng </w:t>
      </w:r>
      <w:r>
        <w:t xml:space="preserve">núi. </w:t>
      </w:r>
      <w:r>
        <w:t xml:space="preserve">Tiễu </w:t>
      </w:r>
      <w:r>
        <w:rPr>
          <w:i/>
        </w:rPr>
        <w:t xml:space="preserve">phí </w:t>
      </w:r>
      <w:r>
        <w:rPr>
          <w:i/>
        </w:rPr>
        <w:t xml:space="preserve">ở </w:t>
      </w:r>
      <w:r>
        <w:rPr>
          <w:i/>
        </w:rPr>
        <w:t xml:space="preserve">biên </w:t>
      </w:r>
      <w:r>
        <w:t xml:space="preserve">giới. </w:t>
      </w:r>
      <w:r>
        <w:br/>
      </w:r>
      <w:r>
        <w:rPr>
          <w:b/>
        </w:rPr>
        <w:t xml:space="preserve">tiễu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điệt </w:t>
      </w:r>
      <w:r>
        <w:t xml:space="preserve">trừ. </w:t>
      </w:r>
      <w:r>
        <w:br/>
      </w:r>
      <w:r>
        <w:rPr>
          <w:b/>
        </w:rPr>
        <w:t xml:space="preserve">tiếu </w:t>
      </w:r>
      <w:r>
        <w:rPr>
          <w:b/>
        </w:rPr>
        <w:t xml:space="preserve">lâm </w:t>
      </w:r>
      <w:r>
        <w:rPr>
          <w:i/>
        </w:rPr>
        <w:t xml:space="preserve">danh từ </w:t>
      </w:r>
      <w:r>
        <w:t xml:space="preserve">Chuyện </w:t>
      </w:r>
      <w:r>
        <w:t xml:space="preserve">kế </w:t>
      </w:r>
      <w:r>
        <w:t xml:space="preserve">dân </w:t>
      </w:r>
      <w:r>
        <w:t xml:space="preserve">gian </w:t>
      </w:r>
      <w:r>
        <w:t xml:space="preserve">dùng </w:t>
      </w:r>
      <w:r>
        <w:t xml:space="preserve">hình </w:t>
      </w:r>
      <w:r>
        <w:t xml:space="preserve">thức </w:t>
      </w:r>
      <w:r>
        <w:t xml:space="preserve">gây </w:t>
      </w:r>
      <w:r>
        <w:t xml:space="preserve">cười </w:t>
      </w:r>
      <w:r>
        <w:t xml:space="preserve">để </w:t>
      </w:r>
      <w:r>
        <w:t xml:space="preserve">mua </w:t>
      </w:r>
      <w:r>
        <w:t xml:space="preserve">vui </w:t>
      </w:r>
      <w:r>
        <w:t xml:space="preserve">hoặc </w:t>
      </w:r>
      <w:r>
        <w:t xml:space="preserve">phê </w:t>
      </w:r>
      <w:r>
        <w:t xml:space="preserve">phán, </w:t>
      </w:r>
      <w:r>
        <w:t xml:space="preserve">đả </w:t>
      </w:r>
      <w:r>
        <w:t xml:space="preserve">kích. </w:t>
      </w:r>
      <w:r>
        <w:t xml:space="preserve">Kể </w:t>
      </w:r>
      <w:r>
        <w:t xml:space="preserve">chuyện </w:t>
      </w:r>
      <w:r>
        <w:t xml:space="preserve">tiếu </w:t>
      </w:r>
      <w:r>
        <w:rPr>
          <w:i/>
        </w:rPr>
        <w:t xml:space="preserve">lâm. </w:t>
      </w:r>
      <w:r>
        <w:br/>
      </w:r>
      <w:r>
        <w:rPr>
          <w:b/>
        </w:rPr>
        <w:t xml:space="preserve">tigôn </w:t>
      </w:r>
      <w:r>
        <w:rPr>
          <w:i/>
        </w:rPr>
        <w:t xml:space="preserve">danh từ </w:t>
      </w:r>
      <w:r>
        <w:t xml:space="preserve">Cây </w:t>
      </w:r>
      <w:r>
        <w:t xml:space="preserve">bụi </w:t>
      </w:r>
      <w:r>
        <w:t xml:space="preserve">leo, </w:t>
      </w:r>
      <w:r>
        <w:t xml:space="preserve">cành </w:t>
      </w:r>
      <w:r>
        <w:t xml:space="preserve">non </w:t>
      </w:r>
      <w:r>
        <w:t xml:space="preserve">có </w:t>
      </w:r>
      <w:r>
        <w:t xml:space="preserve">hai </w:t>
      </w:r>
      <w:r>
        <w:t xml:space="preserve">ba </w:t>
      </w:r>
      <w:r>
        <w:t xml:space="preserve">tua </w:t>
      </w:r>
      <w:r>
        <w:t xml:space="preserve">cuốn </w:t>
      </w:r>
      <w:r>
        <w:t xml:space="preserve">ở </w:t>
      </w:r>
      <w:r>
        <w:t xml:space="preserve">tận </w:t>
      </w:r>
      <w:r>
        <w:t xml:space="preserve">cùng, </w:t>
      </w:r>
      <w:r>
        <w:t xml:space="preserve">lá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nhọn, </w:t>
      </w:r>
      <w:r>
        <w:t xml:space="preserve">hoa </w:t>
      </w:r>
      <w:r>
        <w:t xml:space="preserve">màu </w:t>
      </w:r>
      <w:r>
        <w:t xml:space="preserve">hồng </w:t>
      </w:r>
      <w:r>
        <w:t xml:space="preserve">nhạt, </w:t>
      </w:r>
      <w:r>
        <w:t xml:space="preserve">trồng </w:t>
      </w:r>
      <w:r>
        <w:t xml:space="preserve">làm </w:t>
      </w:r>
      <w:r>
        <w:t xml:space="preserve">giàn </w:t>
      </w:r>
      <w:r>
        <w:t xml:space="preserve">cảnh. </w:t>
      </w:r>
      <w:r>
        <w:t xml:space="preserve">tim </w:t>
      </w:r>
      <w:r>
        <w:t xml:space="preserve">danh từ </w:t>
      </w:r>
      <w:r>
        <w:rPr>
          <w:b/>
        </w:rPr>
        <w:t xml:space="preserve">3 </w:t>
      </w:r>
      <w:r>
        <w:t xml:space="preserve">Bộ </w:t>
      </w:r>
      <w:r>
        <w:t xml:space="preserve">phận </w:t>
      </w:r>
      <w:r>
        <w:t xml:space="preserve">trung </w:t>
      </w:r>
      <w:r>
        <w:t xml:space="preserve">tâm </w:t>
      </w:r>
      <w:r>
        <w:t xml:space="preserve">của </w:t>
      </w:r>
      <w:r>
        <w:t xml:space="preserve">hệ </w:t>
      </w:r>
      <w:r>
        <w:t xml:space="preserve">tuân </w:t>
      </w:r>
      <w:r>
        <w:t xml:space="preserve">hoàn,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điều </w:t>
      </w:r>
      <w:r>
        <w:t xml:space="preserve">khiển </w:t>
      </w:r>
      <w:r>
        <w:t xml:space="preserve">việc </w:t>
      </w:r>
      <w:r>
        <w:t xml:space="preserve">vận </w:t>
      </w:r>
      <w:r>
        <w:t xml:space="preserve">chuyển </w:t>
      </w:r>
      <w:r>
        <w:t xml:space="preserve">máu </w:t>
      </w:r>
      <w:r>
        <w:t xml:space="preserve">trong </w:t>
      </w:r>
      <w:r>
        <w:t xml:space="preserve">cơ </w:t>
      </w:r>
      <w:r>
        <w:t xml:space="preserve">thể. </w:t>
      </w:r>
      <w:r>
        <w:t xml:space="preserve">Quả </w:t>
      </w:r>
      <w:r>
        <w:rPr>
          <w:i/>
        </w:rPr>
        <w:t xml:space="preserve">tỉm </w:t>
      </w:r>
      <w:r>
        <w:rPr>
          <w:i/>
        </w:rPr>
        <w:t xml:space="preserve">hơi </w:t>
      </w:r>
      <w:r>
        <w:rPr>
          <w:i/>
        </w:rPr>
        <w:t xml:space="preserve">to. </w:t>
      </w:r>
      <w:r>
        <w:t xml:space="preserve">Tim </w:t>
      </w:r>
      <w:r>
        <w:t xml:space="preserve">đập </w:t>
      </w:r>
      <w:r>
        <w:rPr>
          <w:i/>
        </w:rPr>
        <w:t xml:space="preserve">bình </w:t>
      </w:r>
      <w:r>
        <w:t xml:space="preserve">thường. </w:t>
      </w:r>
      <w:r>
        <w:t xml:space="preserve">Thủ </w:t>
      </w:r>
      <w:r>
        <w:rPr>
          <w:i/>
        </w:rPr>
        <w:t xml:space="preserve">đô </w:t>
      </w:r>
      <w:r>
        <w:rPr>
          <w:i/>
        </w:rPr>
        <w:t xml:space="preserve">là </w:t>
      </w:r>
      <w:r>
        <w:rPr>
          <w:i/>
        </w:rPr>
        <w:t xml:space="preserve">trái </w:t>
      </w:r>
      <w:r>
        <w:t xml:space="preserve">tùm </w:t>
      </w:r>
      <w:r>
        <w:rPr>
          <w:i/>
        </w:rPr>
        <w:t xml:space="preserve">của </w:t>
      </w:r>
      <w:r>
        <w:rPr>
          <w:i/>
        </w:rPr>
        <w:t xml:space="preserve">cả </w:t>
      </w:r>
      <w:r>
        <w:t xml:space="preserve">nước </w:t>
      </w:r>
      <w:r>
        <w:t xml:space="preserve">(bóng (nghĩa bóng)). </w:t>
      </w:r>
      <w:r>
        <w:rPr>
          <w:b/>
        </w:rPr>
        <w:t xml:space="preserve">2 </w:t>
      </w:r>
      <w:r>
        <w:t xml:space="preserve">(thường </w:t>
      </w:r>
      <w:r>
        <w:t xml:space="preserve">nói </w:t>
      </w:r>
      <w:r>
        <w:t xml:space="preserve">trái </w:t>
      </w:r>
      <w:r>
        <w:t xml:space="preserve">tim). </w:t>
      </w:r>
      <w:r>
        <w:t xml:space="preserve">Tim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tình </w:t>
      </w:r>
      <w:r>
        <w:t xml:space="preserve">cảm, </w:t>
      </w:r>
      <w:r>
        <w:t xml:space="preserve">tình </w:t>
      </w:r>
      <w:r>
        <w:t xml:space="preserve">yêu. </w:t>
      </w:r>
      <w:r>
        <w:rPr>
          <w:i/>
        </w:rPr>
        <w:t xml:space="preserve">Trái </w:t>
      </w:r>
      <w:r>
        <w:t xml:space="preserve">tim </w:t>
      </w:r>
      <w:r>
        <w:rPr>
          <w:i/>
        </w:rPr>
        <w:t xml:space="preserve">yêu </w:t>
      </w:r>
      <w:r>
        <w:t xml:space="preserve">thương. </w:t>
      </w:r>
      <w:r>
        <w:t xml:space="preserve">Chỉnh </w:t>
      </w:r>
      <w:r>
        <w:t xml:space="preserve">phục </w:t>
      </w:r>
      <w:r>
        <w:rPr>
          <w:i/>
        </w:rPr>
        <w:t xml:space="preserve">trái </w:t>
      </w:r>
      <w:r>
        <w:t xml:space="preserve">tìm. </w:t>
      </w:r>
      <w:r>
        <w:t xml:space="preserve">Một </w:t>
      </w:r>
      <w:r>
        <w:t xml:space="preserve">người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trái </w:t>
      </w:r>
      <w:r>
        <w:t xml:space="preserve">tim. </w:t>
      </w:r>
      <w:r>
        <w:rPr>
          <w:b/>
        </w:rPr>
        <w:t xml:space="preserve">3 </w:t>
      </w:r>
      <w:r>
        <w:t xml:space="preserve">Phần </w:t>
      </w:r>
      <w:r>
        <w:t xml:space="preserve">điểm </w:t>
      </w:r>
      <w:r>
        <w:t xml:space="preserve">ở </w:t>
      </w:r>
      <w:r>
        <w:t xml:space="preserve">chính </w:t>
      </w:r>
      <w:r>
        <w:t xml:space="preserve">giữa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Bom </w:t>
      </w:r>
      <w:r>
        <w:t xml:space="preserve">rơi </w:t>
      </w:r>
      <w:r>
        <w:t xml:space="preserve">trúng </w:t>
      </w:r>
      <w:r>
        <w:t xml:space="preserve">tìm </w:t>
      </w:r>
      <w:r>
        <w:rPr>
          <w:i/>
        </w:rPr>
        <w:t xml:space="preserve">đường. </w:t>
      </w:r>
      <w:r>
        <w:rPr>
          <w:b/>
        </w:rPr>
        <w:t xml:space="preserve">4 </w:t>
      </w:r>
      <w:r>
        <w:t xml:space="preserve">(ph). </w:t>
      </w:r>
      <w:r>
        <w:t xml:space="preserve">Tâm </w:t>
      </w:r>
      <w:r>
        <w:t xml:space="preserve">(sen). </w:t>
      </w:r>
      <w:r>
        <w:rPr>
          <w:b/>
        </w:rPr>
        <w:t xml:space="preserve">5 </w:t>
      </w:r>
      <w:r>
        <w:t xml:space="preserve">(phương ngữ). </w:t>
      </w:r>
      <w:r>
        <w:t xml:space="preserve">Bấc </w:t>
      </w:r>
      <w:r>
        <w:t xml:space="preserve">(đèn). </w:t>
      </w:r>
      <w:r>
        <w:t xml:space="preserve">Khêu </w:t>
      </w:r>
      <w:r>
        <w:t xml:space="preserve">tim </w:t>
      </w:r>
      <w:r>
        <w:rPr>
          <w:i/>
        </w:rPr>
        <w:t xml:space="preserve">đền. </w:t>
      </w:r>
      <w:r>
        <w:br/>
      </w:r>
      <w:r>
        <w:rPr>
          <w:b/>
        </w:rPr>
        <w:t xml:space="preserve">tìm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Ý </w:t>
      </w:r>
      <w:r>
        <w:t xml:space="preserve">nghĩ, </w:t>
      </w:r>
      <w:r>
        <w:t xml:space="preserve">ý </w:t>
      </w:r>
      <w:r>
        <w:t xml:space="preserve">đồ </w:t>
      </w:r>
      <w:r>
        <w:t xml:space="preserve">xấu </w:t>
      </w:r>
      <w:r>
        <w:t xml:space="preserve">xa </w:t>
      </w:r>
      <w:r>
        <w:t xml:space="preserve">và </w:t>
      </w:r>
      <w:r>
        <w:t xml:space="preserve">thầm </w:t>
      </w:r>
      <w:r>
        <w:t xml:space="preserve">kín </w:t>
      </w:r>
      <w:r>
        <w:t xml:space="preserve">nhất. </w:t>
      </w:r>
      <w:r>
        <w:t xml:space="preserve">Nhìn </w:t>
      </w:r>
      <w:r>
        <w:rPr>
          <w:i/>
        </w:rPr>
        <w:t xml:space="preserve">thấu </w:t>
      </w:r>
      <w:r>
        <w:t xml:space="preserve">tìm </w:t>
      </w:r>
      <w:r>
        <w:t xml:space="preserve">đen. </w:t>
      </w:r>
      <w:r>
        <w:t xml:space="preserve">Nói </w:t>
      </w:r>
      <w:r>
        <w:t xml:space="preserve">trúng </w:t>
      </w:r>
      <w:r>
        <w:t xml:space="preserve">tìm </w:t>
      </w:r>
      <w:r>
        <w:t xml:space="preserve">đen. </w:t>
      </w:r>
      <w:r>
        <w:br/>
      </w:r>
      <w:r>
        <w:rPr>
          <w:b/>
        </w:rPr>
        <w:t xml:space="preserve">tim </w:t>
      </w:r>
      <w:r>
        <w:rPr>
          <w:b/>
        </w:rPr>
        <w:t xml:space="preserve">la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Giang </w:t>
      </w:r>
      <w:r>
        <w:t xml:space="preserve">mai. </w:t>
      </w:r>
      <w:r>
        <w:br/>
      </w:r>
      <w:r>
        <w:rPr>
          <w:b/>
        </w:rPr>
        <w:t xml:space="preserve">tim </w:t>
      </w:r>
      <w:r>
        <w:rPr>
          <w:b/>
        </w:rPr>
        <w:t xml:space="preserve">tím </w:t>
      </w:r>
      <w:r>
        <w:rPr>
          <w:i/>
        </w:rPr>
        <w:t xml:space="preserve">tính từ </w:t>
      </w:r>
      <w:r>
        <w:t xml:space="preserve">xem </w:t>
      </w:r>
      <w:r>
        <w:t xml:space="preserve">tím </w:t>
      </w:r>
      <w:r>
        <w:t xml:space="preserve">(nghĩa </w:t>
      </w:r>
      <w:r>
        <w:t xml:space="preserve">1; </w:t>
      </w:r>
      <w:r>
        <w:t xml:space="preserve">láy). </w:t>
      </w:r>
      <w:r>
        <w:br/>
      </w:r>
      <w:r>
        <w:rPr>
          <w:b/>
        </w:rPr>
        <w:t xml:space="preserve">tìm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Cố </w:t>
      </w:r>
      <w:r>
        <w:t xml:space="preserve">làm </w:t>
      </w:r>
      <w:r>
        <w:t xml:space="preserve">sao </w:t>
      </w:r>
      <w:r>
        <w:t xml:space="preserve">cho </w:t>
      </w:r>
      <w:r>
        <w:t xml:space="preserve">thấy </w:t>
      </w:r>
      <w:r>
        <w:t xml:space="preserve">ra </w:t>
      </w:r>
      <w:r>
        <w:t xml:space="preserve">được, </w:t>
      </w:r>
      <w:r>
        <w:t xml:space="preserve">cho </w:t>
      </w:r>
      <w:r>
        <w:t xml:space="preserve">có </w:t>
      </w:r>
      <w:r>
        <w:t xml:space="preserve">được </w:t>
      </w:r>
      <w:r>
        <w:t xml:space="preserve">(cái </w:t>
      </w:r>
      <w:r>
        <w:t xml:space="preserve">biết </w:t>
      </w:r>
      <w:r>
        <w:t xml:space="preserve">là </w:t>
      </w:r>
      <w:r>
        <w:t xml:space="preserve">có </w:t>
      </w:r>
      <w:r>
        <w:t xml:space="preserve">ở </w:t>
      </w:r>
      <w:r>
        <w:t xml:space="preserve">đâu </w:t>
      </w:r>
      <w:r>
        <w:t xml:space="preserve">đó). </w:t>
      </w:r>
      <w:r>
        <w:t xml:space="preserve">Tìm </w:t>
      </w:r>
      <w:r>
        <w:rPr>
          <w:i/>
        </w:rPr>
        <w:t xml:space="preserve">trẻ </w:t>
      </w:r>
      <w:r>
        <w:rPr>
          <w:i/>
        </w:rPr>
        <w:t xml:space="preserve">lạc. </w:t>
      </w:r>
      <w:r>
        <w:t xml:space="preserve">Khán </w:t>
      </w:r>
      <w:r>
        <w:rPr>
          <w:i/>
        </w:rPr>
        <w:t xml:space="preserve">giả </w:t>
      </w:r>
      <w:r>
        <w:t xml:space="preserve">tìm </w:t>
      </w:r>
      <w:r>
        <w:t xml:space="preserve">chỗ </w:t>
      </w:r>
      <w:r>
        <w:t xml:space="preserve">ngồi. </w:t>
      </w:r>
      <w:r>
        <w:t xml:space="preserve">Tìm </w:t>
      </w:r>
      <w:r>
        <w:t xml:space="preserve">người </w:t>
      </w:r>
      <w:r>
        <w:rPr>
          <w:i/>
        </w:rPr>
        <w:t xml:space="preserve">cộng </w:t>
      </w:r>
      <w:r>
        <w:t xml:space="preserve">tác. </w:t>
      </w:r>
      <w:r>
        <w:t xml:space="preserve">Tìm </w:t>
      </w:r>
      <w:r>
        <w:rPr>
          <w:i/>
        </w:rPr>
        <w:t xml:space="preserve">ra </w:t>
      </w:r>
      <w:r>
        <w:rPr>
          <w:i/>
        </w:rPr>
        <w:t xml:space="preserve">manh </w:t>
      </w:r>
      <w:r>
        <w:t xml:space="preserve">mối. </w:t>
      </w:r>
      <w:r>
        <w:t xml:space="preserve">Vạch </w:t>
      </w:r>
      <w:r>
        <w:rPr>
          <w:i/>
        </w:rPr>
        <w:t xml:space="preserve">lá </w:t>
      </w:r>
      <w:r>
        <w:rPr>
          <w:i/>
        </w:rPr>
        <w:t xml:space="preserve">tìm </w:t>
      </w:r>
      <w:r>
        <w:t xml:space="preserve">sâu*. </w:t>
      </w:r>
      <w:r>
        <w:rPr>
          <w:b/>
        </w:rPr>
        <w:t xml:space="preserve">2 </w:t>
      </w:r>
      <w:r>
        <w:t xml:space="preserve">Cố </w:t>
      </w:r>
      <w:r>
        <w:t xml:space="preserve">làm </w:t>
      </w:r>
      <w:r>
        <w:t xml:space="preserve">sao </w:t>
      </w:r>
      <w:r>
        <w:t xml:space="preserve">nghĩ </w:t>
      </w:r>
      <w:r>
        <w:t xml:space="preserve">cho </w:t>
      </w:r>
      <w:r>
        <w:t xml:space="preserve">ra. </w:t>
      </w:r>
      <w:r>
        <w:rPr>
          <w:i/>
        </w:rPr>
        <w:t xml:space="preserve">Tìm </w:t>
      </w:r>
      <w:r>
        <w:rPr>
          <w:i/>
        </w:rPr>
        <w:t xml:space="preserve">đáp </w:t>
      </w:r>
      <w:r>
        <w:rPr>
          <w:i/>
        </w:rPr>
        <w:t xml:space="preserve">số </w:t>
      </w:r>
      <w:r>
        <w:rPr>
          <w:i/>
        </w:rPr>
        <w:t xml:space="preserve">bài </w:t>
      </w:r>
      <w:r>
        <w:rPr>
          <w:i/>
        </w:rPr>
        <w:t xml:space="preserve">toán. </w:t>
      </w:r>
      <w:r>
        <w:t xml:space="preserve">Tìm </w:t>
      </w:r>
      <w:r>
        <w:rPr>
          <w:i/>
        </w:rPr>
        <w:t xml:space="preserve">cách </w:t>
      </w:r>
      <w:r>
        <w:t xml:space="preserve">giải </w:t>
      </w:r>
      <w:r>
        <w:rPr>
          <w:i/>
        </w:rPr>
        <w:t xml:space="preserve">quyết. </w:t>
      </w:r>
      <w:r>
        <w:t xml:space="preserve">Tìm </w:t>
      </w:r>
      <w:r>
        <w:rPr>
          <w:i/>
        </w:rPr>
        <w:t xml:space="preserve">lời </w:t>
      </w:r>
      <w:r>
        <w:t xml:space="preserve">khuyên </w:t>
      </w:r>
      <w:r>
        <w:t xml:space="preserve">nhủ. </w:t>
      </w:r>
      <w:r>
        <w:br/>
      </w:r>
      <w:r>
        <w:rPr>
          <w:b/>
        </w:rPr>
        <w:t xml:space="preserve">tìm </w:t>
      </w:r>
      <w:r>
        <w:rPr>
          <w:b/>
        </w:rPr>
        <w:t xml:space="preserve">hiểu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Xem </w:t>
      </w:r>
      <w:r>
        <w:t xml:space="preserve">xét, </w:t>
      </w:r>
      <w:r>
        <w:t xml:space="preserve">điều </w:t>
      </w:r>
      <w:r>
        <w:t xml:space="preserve">tra </w:t>
      </w:r>
      <w:r>
        <w:t xml:space="preserve">để </w:t>
      </w:r>
      <w:r>
        <w:t xml:space="preserve">biết </w:t>
      </w:r>
      <w:r>
        <w:t xml:space="preserve">rõ, </w:t>
      </w:r>
      <w:r>
        <w:t xml:space="preserve">hiểu </w:t>
      </w:r>
      <w:r>
        <w:t xml:space="preserve">rõ. </w:t>
      </w:r>
      <w:r>
        <w:t xml:space="preserve">Tìm </w:t>
      </w:r>
      <w:r>
        <w:t xml:space="preserve">hiểu </w:t>
      </w:r>
      <w: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địa </w:t>
      </w:r>
      <w:r>
        <w:t xml:space="preserve">phương. </w:t>
      </w:r>
      <w:r>
        <w:t xml:space="preserve">Tìm </w:t>
      </w:r>
      <w:r>
        <w:rPr>
          <w:i/>
        </w:rPr>
        <w:t xml:space="preserve">hiểu </w:t>
      </w:r>
      <w:r>
        <w:rPr>
          <w:i/>
        </w:rPr>
        <w:t xml:space="preserve">một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rPr>
          <w:b/>
        </w:rPr>
        <w:t xml:space="preserve">2 </w:t>
      </w:r>
      <w:r>
        <w:t xml:space="preserve">(Nam </w:t>
      </w:r>
      <w:r>
        <w:t xml:space="preserve">nữ) </w:t>
      </w:r>
      <w:r>
        <w:t xml:space="preserve">gần </w:t>
      </w:r>
      <w:r>
        <w:t xml:space="preserve">gũi, </w:t>
      </w:r>
      <w:r>
        <w:t xml:space="preserve">trao </w:t>
      </w:r>
      <w:r>
        <w:t xml:space="preserve">đổi </w:t>
      </w:r>
      <w:r>
        <w:t xml:space="preserve">tâm </w:t>
      </w:r>
      <w:r>
        <w:t xml:space="preserve">tình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hiểu </w:t>
      </w:r>
      <w:r>
        <w:t xml:space="preserve">rõ </w:t>
      </w:r>
      <w:r>
        <w:t xml:space="preserve">về </w:t>
      </w:r>
      <w:r>
        <w:t xml:space="preserve">nhau </w:t>
      </w:r>
      <w:r>
        <w:t xml:space="preserve">trước </w:t>
      </w:r>
      <w:r>
        <w:t xml:space="preserve">khi </w:t>
      </w:r>
      <w:r>
        <w:t xml:space="preserve">yêu </w:t>
      </w:r>
      <w:r>
        <w:t xml:space="preserve">nhau </w:t>
      </w:r>
      <w:r>
        <w:t xml:space="preserve">và/hoặc </w:t>
      </w:r>
      <w:r>
        <w:t xml:space="preserve">kết </w:t>
      </w:r>
      <w:r>
        <w:t xml:space="preserve">hôn. </w:t>
      </w:r>
      <w:r>
        <w:rPr>
          <w:i/>
        </w:rPr>
        <w:t xml:space="preserve">Hai </w:t>
      </w:r>
      <w:r>
        <w:rPr>
          <w:i/>
        </w:rPr>
        <w:t xml:space="preserve">anh </w:t>
      </w:r>
      <w:r>
        <w:t xml:space="preserve">chị </w:t>
      </w:r>
      <w:r>
        <w:t xml:space="preserve">đang </w:t>
      </w:r>
      <w:r>
        <w:t xml:space="preserve">tìm </w:t>
      </w:r>
      <w:r>
        <w:t xml:space="preserve">hiểu </w:t>
      </w:r>
      <w:r>
        <w:rPr>
          <w:i/>
        </w:rPr>
        <w:t xml:space="preserve">nhau. </w:t>
      </w:r>
      <w:r>
        <w:rPr>
          <w:i/>
        </w:rPr>
        <w:t xml:space="preserve">Tìm </w:t>
      </w:r>
      <w:r>
        <w:t xml:space="preserve">hiểu </w:t>
      </w:r>
      <w:r>
        <w:rPr>
          <w:i/>
        </w:rPr>
        <w:t xml:space="preserve">kĩ </w:t>
      </w:r>
      <w:r>
        <w:t xml:space="preserve">rồi </w:t>
      </w:r>
      <w:r>
        <w:rPr>
          <w:i/>
        </w:rPr>
        <w:t xml:space="preserve">hãy </w:t>
      </w:r>
      <w:r>
        <w:t xml:space="preserve">cưới. </w:t>
      </w:r>
      <w:r>
        <w:br w:type="page"/>
      </w:r>
      <w:r>
        <w:rPr>
          <w:b/>
        </w:rPr>
        <w:t xml:space="preserve">tìm </w:t>
      </w:r>
      <w:r>
        <w:rPr>
          <w:b/>
        </w:rPr>
        <w:t xml:space="preserve">kiếm </w:t>
      </w:r>
      <w:r>
        <w:rPr>
          <w:i/>
        </w:rPr>
        <w:t xml:space="preserve">động từ </w:t>
      </w:r>
      <w:r>
        <w:t xml:space="preserve">Tìm </w:t>
      </w:r>
      <w:r>
        <w:t xml:space="preserve">cho </w:t>
      </w:r>
      <w:r>
        <w:t xml:space="preserve">thấy, </w:t>
      </w:r>
      <w:r>
        <w:t xml:space="preserve">cho </w:t>
      </w:r>
      <w:r>
        <w:t xml:space="preserve">có </w:t>
      </w:r>
      <w:r>
        <w:t xml:space="preserve">được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7m </w:t>
      </w:r>
      <w:r>
        <w:rPr>
          <w:i/>
        </w:rPr>
        <w:t xml:space="preserve">kiếm </w:t>
      </w:r>
      <w:r>
        <w:t xml:space="preserve">người </w:t>
      </w:r>
      <w:r>
        <w:t xml:space="preserve">quen. </w:t>
      </w:r>
      <w:r>
        <w:rPr>
          <w:i/>
        </w:rPr>
        <w:t xml:space="preserve">Mất </w:t>
      </w:r>
      <w:r>
        <w:t xml:space="preserve">công </w:t>
      </w:r>
      <w:r>
        <w:t xml:space="preserve">tìm </w:t>
      </w:r>
      <w:r>
        <w:rPr>
          <w:i/>
        </w:rPr>
        <w:t xml:space="preserve">kiếm. </w:t>
      </w:r>
      <w:r>
        <w:br/>
      </w:r>
      <w:r>
        <w:rPr>
          <w:b/>
        </w:rPr>
        <w:t xml:space="preserve">tìm </w:t>
      </w:r>
      <w:r>
        <w:rPr>
          <w:b/>
        </w:rPr>
        <w:t xml:space="preserve">tòi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Bỏ </w:t>
      </w:r>
      <w:r>
        <w:t xml:space="preserve">nhiều </w:t>
      </w:r>
      <w:r>
        <w:t xml:space="preserve">công </w:t>
      </w:r>
      <w:r>
        <w:t xml:space="preserve">phu </w:t>
      </w:r>
      <w:r>
        <w:t xml:space="preserve">để </w:t>
      </w:r>
      <w:r>
        <w:t xml:space="preserve">thấy </w:t>
      </w:r>
      <w:r>
        <w:t xml:space="preserve">ra, </w:t>
      </w:r>
      <w:r>
        <w:t xml:space="preserve">nghĩ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Suy </w:t>
      </w:r>
      <w:r>
        <w:t xml:space="preserve">nghĩ, </w:t>
      </w:r>
      <w:r>
        <w:rPr>
          <w:i/>
        </w:rPr>
        <w:t xml:space="preserve">tìm </w:t>
      </w:r>
      <w:r>
        <w:t xml:space="preserve">tòi </w:t>
      </w:r>
      <w:r>
        <w:rPr>
          <w:i/>
        </w:rPr>
        <w:t xml:space="preserve">để </w:t>
      </w:r>
      <w:r>
        <w:rPr>
          <w:i/>
        </w:rPr>
        <w:t xml:space="preserve">có </w:t>
      </w:r>
      <w:r>
        <w:rPr>
          <w:i/>
        </w:rPr>
        <w:t xml:space="preserve">sáng </w:t>
      </w:r>
      <w:r>
        <w:rPr>
          <w:i/>
        </w:rPr>
        <w:t xml:space="preserve">kiến. </w:t>
      </w:r>
      <w:r>
        <w:rPr>
          <w:i/>
        </w:rPr>
        <w:t xml:space="preserve">Tìm </w:t>
      </w:r>
      <w:r>
        <w:t xml:space="preserve">tòi </w:t>
      </w:r>
      <w:r>
        <w:t xml:space="preserve">trong </w:t>
      </w:r>
      <w:r>
        <w:rPr>
          <w:i/>
        </w:rPr>
        <w:t xml:space="preserve">các </w:t>
      </w:r>
      <w:r>
        <w:rPr>
          <w:i/>
        </w:rPr>
        <w:t xml:space="preserve">sách </w:t>
      </w:r>
      <w:r>
        <w:rPr>
          <w:i/>
        </w:rPr>
        <w:t xml:space="preserve">cổ. </w:t>
      </w:r>
      <w:r>
        <w:t xml:space="preserve">Những </w:t>
      </w:r>
      <w:r>
        <w:rPr>
          <w:i/>
        </w:rPr>
        <w:t xml:space="preserve">tìm </w:t>
      </w:r>
      <w:r>
        <w:t xml:space="preserve">tòi </w:t>
      </w:r>
      <w:r>
        <w:rPr>
          <w:i/>
        </w:rPr>
        <w:t xml:space="preserve">trong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t xml:space="preserve">tím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màu </w:t>
      </w:r>
      <w:r>
        <w:t xml:space="preserve">do </w:t>
      </w:r>
      <w:r>
        <w:t xml:space="preserve">xanh </w:t>
      </w:r>
      <w:r>
        <w:t xml:space="preserve">và </w:t>
      </w:r>
      <w:r>
        <w:t xml:space="preserve">đỏ </w:t>
      </w:r>
      <w:r>
        <w:t xml:space="preserve">hợp </w:t>
      </w:r>
      <w:r>
        <w:t xml:space="preserve">thành, </w:t>
      </w:r>
      <w:r>
        <w:t xml:space="preserve">như </w:t>
      </w:r>
      <w:r>
        <w:t xml:space="preserve">màu </w:t>
      </w:r>
      <w:r>
        <w:t xml:space="preserve">quả </w:t>
      </w:r>
      <w:r>
        <w:t xml:space="preserve">cà </w:t>
      </w:r>
      <w:r>
        <w:t xml:space="preserve">dái </w:t>
      </w:r>
      <w:r>
        <w:t xml:space="preserve">dê. </w:t>
      </w:r>
      <w:r>
        <w:t xml:space="preserve">Mực </w:t>
      </w:r>
      <w:r>
        <w:t xml:space="preserve">tím. </w:t>
      </w:r>
      <w:r>
        <w:t xml:space="preserve">Tím </w:t>
      </w:r>
      <w:r>
        <w:rPr>
          <w:i/>
        </w:rPr>
        <w:t xml:space="preserve">hoa </w:t>
      </w:r>
      <w:r>
        <w:t xml:space="preserve">cà. </w:t>
      </w:r>
      <w:r>
        <w:rPr>
          <w:b/>
        </w:rPr>
        <w:t xml:space="preserve">2 </w:t>
      </w:r>
      <w:r>
        <w:t xml:space="preserve">(Da, </w:t>
      </w:r>
      <w:r>
        <w:t xml:space="preserve">thịt) </w:t>
      </w:r>
      <w:r>
        <w:t xml:space="preserve">có </w:t>
      </w:r>
      <w:r>
        <w:t xml:space="preserve">màu </w:t>
      </w:r>
      <w:r>
        <w:t xml:space="preserve">tím </w:t>
      </w:r>
      <w:r>
        <w:t xml:space="preserve">thẫm </w:t>
      </w:r>
      <w:r>
        <w:t xml:space="preserve">do </w:t>
      </w:r>
      <w:r>
        <w:t xml:space="preserve">máu </w:t>
      </w:r>
      <w:r>
        <w:t xml:space="preserve">bị </w:t>
      </w:r>
      <w:r>
        <w:t xml:space="preserve">dồn </w:t>
      </w:r>
      <w:r>
        <w:t xml:space="preserve">ứ </w:t>
      </w:r>
      <w:r>
        <w:t xml:space="preserve">đột </w:t>
      </w:r>
      <w:r>
        <w:t xml:space="preserve">ngột. </w:t>
      </w:r>
      <w:r>
        <w:t xml:space="preserve">Ngã </w:t>
      </w:r>
      <w:r>
        <w:t xml:space="preserve">tím </w:t>
      </w:r>
      <w:r>
        <w:t xml:space="preserve">đầu </w:t>
      </w:r>
      <w:r>
        <w:t xml:space="preserve">gối. </w:t>
      </w:r>
      <w:r>
        <w:rPr>
          <w:i/>
        </w:rPr>
        <w:t xml:space="preserve">Giận </w:t>
      </w:r>
      <w:r>
        <w:rPr>
          <w:i/>
        </w:rPr>
        <w:t xml:space="preserve">tím </w:t>
      </w:r>
      <w:r>
        <w:t xml:space="preserve">mặt.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từn </w:t>
      </w:r>
      <w:r>
        <w:rPr>
          <w:i/>
        </w:rPr>
        <w:t xml:space="preserve">tữm </w:t>
      </w:r>
      <w: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í\). </w:t>
      </w:r>
      <w:r>
        <w:br/>
      </w:r>
      <w:r>
        <w:rPr>
          <w:b/>
        </w:rPr>
        <w:t xml:space="preserve">tím </w:t>
      </w:r>
      <w:r>
        <w:rPr>
          <w:b/>
        </w:rPr>
        <w:t xml:space="preserve">gan </w:t>
      </w:r>
      <w:r>
        <w:rPr>
          <w:i/>
        </w:rPr>
        <w:t xml:space="preserve">tính từ </w:t>
      </w:r>
      <w:r>
        <w:t xml:space="preserve">(khẩu ngữ). </w:t>
      </w:r>
      <w:r>
        <w:t xml:space="preserve">Tức </w:t>
      </w:r>
      <w:r>
        <w:t xml:space="preserve">giận </w:t>
      </w:r>
      <w:r>
        <w:t xml:space="preserve">lắm </w:t>
      </w:r>
      <w:r>
        <w:t xml:space="preserve">mà </w:t>
      </w:r>
      <w:r>
        <w:t xml:space="preserve">phải </w:t>
      </w:r>
      <w:r>
        <w:t xml:space="preserve">nén </w:t>
      </w:r>
      <w:r>
        <w:t xml:space="preserve">chịu. </w:t>
      </w:r>
      <w:r>
        <w:br/>
      </w:r>
      <w:r>
        <w:rPr>
          <w:b/>
        </w:rPr>
        <w:t xml:space="preserve">tím </w:t>
      </w:r>
      <w:r>
        <w:rPr>
          <w:b/>
        </w:rPr>
        <w:t xml:space="preserve">than </w:t>
      </w:r>
      <w:r>
        <w:rPr>
          <w:i/>
        </w:rPr>
        <w:t xml:space="preserve">tính từ </w:t>
      </w:r>
      <w:r>
        <w:t xml:space="preserve">Màu </w:t>
      </w:r>
      <w:r>
        <w:t xml:space="preserve">tím </w:t>
      </w:r>
      <w:r>
        <w:t xml:space="preserve">xanh </w:t>
      </w:r>
      <w:r>
        <w:t xml:space="preserve">sẵm. </w:t>
      </w:r>
      <w:r>
        <w:rPr>
          <w:i/>
        </w:rPr>
        <w:t xml:space="preserve">Quần </w:t>
      </w:r>
      <w:r>
        <w:rPr>
          <w:i/>
        </w:rPr>
        <w:t xml:space="preserve">màu </w:t>
      </w:r>
      <w:r>
        <w:t xml:space="preserve">tím </w:t>
      </w:r>
      <w:r>
        <w:rPr>
          <w:i/>
        </w:rPr>
        <w:t xml:space="preserve">than. </w:t>
      </w:r>
      <w:r>
        <w:br/>
      </w:r>
      <w:r>
        <w:rPr>
          <w:b/>
        </w:rPr>
        <w:t xml:space="preserve">tin,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Điều </w:t>
      </w:r>
      <w:r>
        <w:t xml:space="preserve">được </w:t>
      </w:r>
      <w:r>
        <w:t xml:space="preserve">truyền </w:t>
      </w:r>
      <w:r>
        <w:t xml:space="preserve">đi, </w:t>
      </w:r>
      <w:r>
        <w:t xml:space="preserve">báo </w:t>
      </w:r>
      <w:r>
        <w:t xml:space="preserve">đi </w:t>
      </w:r>
      <w:r>
        <w:t xml:space="preserve">cho </w:t>
      </w:r>
      <w:r>
        <w:t xml:space="preserve">biết </w:t>
      </w:r>
      <w:r>
        <w:t xml:space="preserve">về </w:t>
      </w:r>
      <w:r>
        <w:t xml:space="preserve">sự </w:t>
      </w:r>
      <w:r>
        <w:t xml:space="preserve">việc, </w:t>
      </w:r>
      <w:r>
        <w:t xml:space="preserve">tình </w:t>
      </w:r>
      <w:r>
        <w:t xml:space="preserve">hình </w:t>
      </w:r>
      <w:r>
        <w:t xml:space="preserve">xảy </w:t>
      </w:r>
      <w:r>
        <w:t xml:space="preserve">ra. </w:t>
      </w:r>
      <w:r>
        <w:t xml:space="preserve">Báo </w:t>
      </w:r>
      <w:r>
        <w:t xml:space="preserve">tin. </w:t>
      </w:r>
      <w:r>
        <w:t xml:space="preserve">Mong </w:t>
      </w:r>
      <w:r>
        <w:t xml:space="preserve">tin </w:t>
      </w:r>
      <w:r>
        <w:rPr>
          <w:i/>
        </w:rPr>
        <w:t xml:space="preserve">nhà. </w:t>
      </w:r>
      <w:r>
        <w:rPr>
          <w:i/>
        </w:rPr>
        <w:t xml:space="preserve">Tin </w:t>
      </w:r>
      <w:r>
        <w:t xml:space="preserve">thế </w:t>
      </w:r>
      <w:r>
        <w:t xml:space="preserve">giới. </w:t>
      </w:r>
      <w:r>
        <w:t xml:space="preserve">Tin </w:t>
      </w:r>
      <w:r>
        <w:t xml:space="preserve">vui. </w:t>
      </w:r>
      <w:r>
        <w:t xml:space="preserve">Tin </w:t>
      </w:r>
      <w:r>
        <w:rPr>
          <w:i/>
        </w:rPr>
        <w:t xml:space="preserve">đồn </w:t>
      </w:r>
      <w:r>
        <w:rPr>
          <w:i/>
        </w:rPr>
        <w:t xml:space="preserve">nhảm. </w:t>
      </w:r>
      <w:r>
        <w:rPr>
          <w:b/>
        </w:rPr>
        <w:t xml:space="preserve">2 </w:t>
      </w:r>
      <w:r>
        <w:t xml:space="preserve">Sự </w:t>
      </w:r>
      <w:r>
        <w:t xml:space="preserve">truyền </w:t>
      </w:r>
      <w:r>
        <w:t xml:space="preserve">đạt, </w:t>
      </w:r>
      <w:r>
        <w:t xml:space="preserve">sự </w:t>
      </w:r>
      <w:r>
        <w:t xml:space="preserve">phản </w:t>
      </w:r>
      <w:r>
        <w:t xml:space="preserve">ánh </w:t>
      </w:r>
      <w:r>
        <w:t xml:space="preserve">dưới </w:t>
      </w:r>
      <w:r>
        <w:t xml:space="preserve">các </w:t>
      </w:r>
      <w:r>
        <w:t xml:space="preserve">hình </w:t>
      </w:r>
      <w:r>
        <w:t xml:space="preserve">thức </w:t>
      </w:r>
      <w:r>
        <w:t xml:space="preserve">khác </w:t>
      </w:r>
      <w:r>
        <w:t xml:space="preserve">nhau, </w:t>
      </w:r>
      <w:r>
        <w:t xml:space="preserve">cho </w:t>
      </w:r>
      <w:r>
        <w:t xml:space="preserve">biết </w:t>
      </w:r>
      <w:r>
        <w:t xml:space="preserve">về </w:t>
      </w:r>
      <w:r>
        <w:t xml:space="preserve">thế </w:t>
      </w:r>
      <w:r>
        <w:t xml:space="preserve">giới </w:t>
      </w:r>
      <w:r>
        <w:t xml:space="preserve">xung </w:t>
      </w:r>
      <w:r>
        <w:t xml:space="preserve">quanh </w:t>
      </w:r>
      <w:r>
        <w:t xml:space="preserve">và </w:t>
      </w:r>
      <w:r>
        <w:t xml:space="preserve">những </w:t>
      </w:r>
      <w:r>
        <w:t xml:space="preserve">quá </w:t>
      </w:r>
      <w:r>
        <w:t xml:space="preserve">trình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nó </w:t>
      </w:r>
      <w:r>
        <w:t xml:space="preserve">(một </w:t>
      </w:r>
      <w:r>
        <w:t xml:space="preserve">khái </w:t>
      </w:r>
      <w:r>
        <w:t xml:space="preserve">niệm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điều </w:t>
      </w:r>
      <w:r>
        <w:t xml:space="preserve">khiển </w:t>
      </w:r>
      <w:r>
        <w:t xml:space="preserve">học). </w:t>
      </w:r>
      <w:r>
        <w:rPr>
          <w:i/>
        </w:rPr>
        <w:t xml:space="preserve">Thu </w:t>
      </w:r>
      <w:r>
        <w:rPr>
          <w:i/>
        </w:rPr>
        <w:t xml:space="preserve">nhận </w:t>
      </w:r>
      <w:r>
        <w:t xml:space="preserve">tin. </w:t>
      </w:r>
      <w:r>
        <w:t xml:space="preserve">Xử </w:t>
      </w:r>
      <w:r>
        <w:t xml:space="preserve">lí </w:t>
      </w:r>
      <w:r>
        <w:rPr>
          <w:i/>
        </w:rPr>
        <w:t xml:space="preserve">tin.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Báo </w:t>
      </w:r>
      <w:r>
        <w:t xml:space="preserve">tin </w:t>
      </w:r>
      <w:r>
        <w:t xml:space="preserve">(nói </w:t>
      </w:r>
      <w:r>
        <w:t xml:space="preserve">tắt). </w:t>
      </w:r>
      <w:r>
        <w:t xml:space="preserve">Đã </w:t>
      </w:r>
      <w:r>
        <w:t xml:space="preserve">tin </w:t>
      </w:r>
      <w:r>
        <w:t xml:space="preserve">về </w:t>
      </w:r>
      <w:r>
        <w:t xml:space="preserve">nhà. </w:t>
      </w:r>
      <w:r>
        <w:rPr>
          <w:i/>
        </w:rPr>
        <w:t xml:space="preserve">Có </w:t>
      </w:r>
      <w:r>
        <w:t xml:space="preserve">gì </w:t>
      </w:r>
      <w:r>
        <w:rPr>
          <w:i/>
        </w:rPr>
        <w:t xml:space="preserve">sẽ </w:t>
      </w:r>
      <w:r>
        <w:t xml:space="preserve">tin </w:t>
      </w:r>
      <w:r>
        <w:t xml:space="preserve">ngay </w:t>
      </w:r>
      <w:r>
        <w:t xml:space="preserve">cho </w:t>
      </w:r>
      <w:r>
        <w:rPr>
          <w:i/>
        </w:rPr>
        <w:t xml:space="preserve">biết. </w:t>
      </w:r>
      <w:r>
        <w:br/>
      </w:r>
      <w:r>
        <w:rPr>
          <w:b/>
        </w:rPr>
        <w:t xml:space="preserve">tin,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là </w:t>
      </w:r>
      <w:r>
        <w:t xml:space="preserve">đúng </w:t>
      </w:r>
      <w:r>
        <w:t xml:space="preserve">sự </w:t>
      </w:r>
      <w:r>
        <w:t xml:space="preserve">thật, </w:t>
      </w:r>
      <w:r>
        <w:t xml:space="preserve">là </w:t>
      </w:r>
      <w:r>
        <w:t xml:space="preserve">có </w:t>
      </w:r>
      <w:r>
        <w:t xml:space="preserve">thật. </w:t>
      </w:r>
      <w:r>
        <w:rPr>
          <w:i/>
        </w:rPr>
        <w:t xml:space="preserve">Có </w:t>
      </w:r>
      <w:r>
        <w:t xml:space="preserve">nhìn </w:t>
      </w:r>
      <w:r>
        <w:rPr>
          <w:i/>
        </w:rPr>
        <w:t xml:space="preserve">thấy </w:t>
      </w:r>
      <w:r>
        <w:rPr>
          <w:i/>
        </w:rPr>
        <w:t xml:space="preserve">tận </w:t>
      </w:r>
      <w:r>
        <w:rPr>
          <w:i/>
        </w:rPr>
        <w:t xml:space="preserve">mắt </w:t>
      </w:r>
      <w:r>
        <w:rPr>
          <w:i/>
        </w:rPr>
        <w:t xml:space="preserve">mới </w:t>
      </w:r>
      <w:r>
        <w:t xml:space="preserve">tin. </w:t>
      </w:r>
      <w:r>
        <w:t xml:space="preserve">Nửa </w:t>
      </w:r>
      <w:r>
        <w:t xml:space="preserve">tin </w:t>
      </w:r>
      <w:r>
        <w:t xml:space="preserve">nửa </w:t>
      </w:r>
      <w:r>
        <w:t xml:space="preserve">ngờ. </w:t>
      </w:r>
      <w:r>
        <w:t xml:space="preserve">Không </w:t>
      </w:r>
      <w:r>
        <w:t xml:space="preserve">đủ </w:t>
      </w:r>
      <w:r>
        <w:rPr>
          <w:i/>
        </w:rPr>
        <w:t xml:space="preserve">chứng </w:t>
      </w:r>
      <w:r>
        <w:t xml:space="preserve">cớ, </w:t>
      </w:r>
      <w:r>
        <w:rPr>
          <w:i/>
        </w:rPr>
        <w:t xml:space="preserve">nên </w:t>
      </w:r>
      <w:r>
        <w:rPr>
          <w:i/>
        </w:rPr>
        <w:t xml:space="preserve">không </w:t>
      </w:r>
      <w:r>
        <w:t xml:space="preserve">tin. </w:t>
      </w:r>
      <w:r>
        <w:t xml:space="preserve">Chuyện </w:t>
      </w:r>
      <w:r>
        <w:rPr>
          <w:i/>
        </w:rPr>
        <w:t xml:space="preserve">khó </w:t>
      </w:r>
      <w:r>
        <w:t xml:space="preserve">tin. </w:t>
      </w:r>
      <w:r>
        <w:rPr>
          <w:b/>
        </w:rPr>
        <w:t xml:space="preserve">2 </w:t>
      </w:r>
      <w:r>
        <w:t xml:space="preserve">Cho </w:t>
      </w:r>
      <w:r>
        <w:t xml:space="preserve">là </w:t>
      </w:r>
      <w:r>
        <w:t xml:space="preserve">thành </w:t>
      </w:r>
      <w:r>
        <w:t xml:space="preserve">thật. </w:t>
      </w:r>
      <w:r>
        <w:t xml:space="preserve">Đừng </w:t>
      </w:r>
      <w:r>
        <w:t xml:space="preserve">tin </w:t>
      </w:r>
      <w:r>
        <w:rPr>
          <w:i/>
        </w:rPr>
        <w:t xml:space="preserve">nó </w:t>
      </w:r>
      <w:r>
        <w:rPr>
          <w:i/>
        </w:rPr>
        <w:t xml:space="preserve">mà </w:t>
      </w:r>
      <w:r>
        <w:rPr>
          <w:i/>
        </w:rPr>
        <w:t xml:space="preserve">nhằm. </w:t>
      </w:r>
      <w:r>
        <w:rPr>
          <w:i/>
        </w:rPr>
        <w:t xml:space="preserve">Tin </w:t>
      </w:r>
      <w:r>
        <w:t xml:space="preserve">ở </w:t>
      </w:r>
      <w:r>
        <w:t xml:space="preserve">lời </w:t>
      </w:r>
      <w:r>
        <w:rPr>
          <w:i/>
        </w:rPr>
        <w:t xml:space="preserve">hứa. </w:t>
      </w:r>
      <w:r>
        <w:rPr>
          <w:b/>
        </w:rPr>
        <w:t xml:space="preserve">3 </w:t>
      </w:r>
      <w:r>
        <w:t xml:space="preserve">Đặt </w:t>
      </w:r>
      <w:r>
        <w:t xml:space="preserve">hoàn </w:t>
      </w:r>
      <w:r>
        <w:t xml:space="preserve">toàn </w:t>
      </w:r>
      <w:r>
        <w:t xml:space="preserve">hi </w:t>
      </w:r>
      <w:r>
        <w:t xml:space="preserve">vọng </w:t>
      </w:r>
      <w:r>
        <w:t xml:space="preserve">vào </w:t>
      </w:r>
      <w:r>
        <w:t xml:space="preserve">người </w:t>
      </w:r>
      <w:r>
        <w:t xml:space="preserve">nào </w:t>
      </w:r>
      <w:r>
        <w:t xml:space="preserve">hay </w:t>
      </w:r>
      <w:r>
        <w:t xml:space="preserve">cái </w:t>
      </w:r>
      <w:r>
        <w:t xml:space="preserve">gì </w:t>
      </w:r>
      <w:r>
        <w:t xml:space="preserve">đó. </w:t>
      </w:r>
      <w:r>
        <w:t xml:space="preserve">Tin </w:t>
      </w:r>
      <w:r>
        <w:t xml:space="preserve">ở </w:t>
      </w:r>
      <w:r>
        <w:t xml:space="preserve">bạn. </w:t>
      </w:r>
      <w:r>
        <w:t xml:space="preserve">Tin </w:t>
      </w:r>
      <w:r>
        <w:rPr>
          <w:i/>
        </w:rPr>
        <w:t xml:space="preserve">ở </w:t>
      </w:r>
      <w:r>
        <w:t xml:space="preserve">sức </w:t>
      </w:r>
      <w:r>
        <w:t xml:space="preserve">mình. </w:t>
      </w:r>
      <w:r>
        <w:t xml:space="preserve">Tin </w:t>
      </w:r>
      <w:r>
        <w:rPr>
          <w:i/>
        </w:rPr>
        <w:t xml:space="preserve">ở </w:t>
      </w:r>
      <w:r>
        <w:t xml:space="preserve">tương </w:t>
      </w:r>
      <w:r>
        <w:rPr>
          <w:i/>
        </w:rPr>
        <w:t xml:space="preserve">lai. </w:t>
      </w:r>
      <w:r>
        <w:rPr>
          <w:i/>
        </w:rPr>
        <w:t xml:space="preserve">Lòng </w:t>
      </w:r>
      <w:r>
        <w:t xml:space="preserve">tin. </w:t>
      </w:r>
      <w:r>
        <w:t xml:space="preserve">Vật </w:t>
      </w:r>
      <w:r>
        <w:t xml:space="preserve">để </w:t>
      </w:r>
      <w:r>
        <w:t xml:space="preserve">lại </w:t>
      </w:r>
      <w:r>
        <w:rPr>
          <w:i/>
        </w:rPr>
        <w:t xml:space="preserve">làm </w:t>
      </w:r>
      <w:r>
        <w:rPr>
          <w:i/>
        </w:rPr>
        <w:t xml:space="preserve">tin </w:t>
      </w:r>
      <w:r>
        <w:t xml:space="preserve">(để </w:t>
      </w:r>
      <w:r>
        <w:t xml:space="preserve">cho </w:t>
      </w:r>
      <w:r>
        <w:t xml:space="preserve">tin). </w:t>
      </w:r>
      <w:r>
        <w:rPr>
          <w:b/>
        </w:rPr>
        <w:t xml:space="preserve">4 </w:t>
      </w:r>
      <w:r>
        <w:t xml:space="preserve">(thường </w:t>
      </w:r>
      <w:r>
        <w:t xml:space="preserve">nói </w:t>
      </w:r>
      <w:r>
        <w:t xml:space="preserve">tin </w:t>
      </w:r>
      <w:r>
        <w:t xml:space="preserve">rằng, </w:t>
      </w:r>
      <w:r>
        <w:t xml:space="preserve">tin </w:t>
      </w:r>
      <w:r>
        <w:t xml:space="preserve">là). </w:t>
      </w:r>
      <w:r>
        <w:t xml:space="preserve">Nghĩ </w:t>
      </w:r>
      <w:r>
        <w:t xml:space="preserve">là </w:t>
      </w:r>
      <w:r>
        <w:t xml:space="preserve">rất </w:t>
      </w:r>
      <w:r>
        <w:t xml:space="preserve">có </w:t>
      </w:r>
      <w:r>
        <w:t xml:space="preserve">thể </w:t>
      </w:r>
      <w:r>
        <w:t xml:space="preserve">sẽ </w:t>
      </w:r>
      <w:r>
        <w:t xml:space="preserve">như </w:t>
      </w:r>
      <w:r>
        <w:t xml:space="preserve">vậy. </w:t>
      </w:r>
      <w:r>
        <w:t xml:space="preserve">Tôi </w:t>
      </w:r>
      <w:r>
        <w:t xml:space="preserve">tin </w:t>
      </w:r>
      <w:r>
        <w:t xml:space="preserve">rằng </w:t>
      </w:r>
      <w:r>
        <w:t xml:space="preserve">anh </w:t>
      </w:r>
      <w:r>
        <w:rPr>
          <w:i/>
        </w:rPr>
        <w:t xml:space="preserve">ấy </w:t>
      </w:r>
      <w:r>
        <w:t xml:space="preserve">sẽ </w:t>
      </w:r>
      <w:r>
        <w:rPr>
          <w:i/>
        </w:rPr>
        <w:t xml:space="preserve">đến. </w:t>
      </w:r>
      <w:r>
        <w:t xml:space="preserve">Không </w:t>
      </w:r>
      <w:r>
        <w:t xml:space="preserve">ai </w:t>
      </w:r>
      <w:r>
        <w:t xml:space="preserve">tin </w:t>
      </w:r>
      <w:r>
        <w:t xml:space="preserve">rằng </w:t>
      </w:r>
      <w:r>
        <w:t xml:space="preserve">nó </w:t>
      </w:r>
      <w:r>
        <w:t xml:space="preserve">sẽ </w:t>
      </w:r>
      <w:r>
        <w:rPr>
          <w:i/>
        </w:rPr>
        <w:t xml:space="preserve">thành </w:t>
      </w:r>
      <w:r>
        <w:t xml:space="preserve">công. </w:t>
      </w:r>
      <w:r>
        <w:t xml:space="preserve">Tôi </w:t>
      </w:r>
      <w:r>
        <w:t xml:space="preserve">tin </w:t>
      </w:r>
      <w:r>
        <w:rPr>
          <w:i/>
        </w:rPr>
        <w:t xml:space="preserve">là </w:t>
      </w:r>
      <w:r>
        <w:t xml:space="preserve">không </w:t>
      </w:r>
      <w:r>
        <w:rPr>
          <w:i/>
        </w:rPr>
        <w:t xml:space="preserve">ai </w:t>
      </w:r>
      <w:r>
        <w:t xml:space="preserve">biết </w:t>
      </w:r>
      <w:r>
        <w:rPr>
          <w:i/>
        </w:rPr>
        <w:t xml:space="preserve">uiệc </w:t>
      </w:r>
      <w:r>
        <w:rPr>
          <w:i/>
        </w:rPr>
        <w:t xml:space="preserve">đó. </w:t>
      </w:r>
      <w:r>
        <w:br/>
      </w:r>
      <w:r>
        <w:rPr>
          <w:b/>
        </w:rPr>
        <w:t xml:space="preserve">tin,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Đạt </w:t>
      </w:r>
      <w:r>
        <w:t xml:space="preserve">đến </w:t>
      </w:r>
      <w:r>
        <w:t xml:space="preserve">độ </w:t>
      </w:r>
      <w:r>
        <w:t xml:space="preserve">chính </w:t>
      </w:r>
      <w:r>
        <w:t xml:space="preserve">xác </w:t>
      </w:r>
      <w:r>
        <w:t xml:space="preserve">cao; </w:t>
      </w:r>
      <w:r>
        <w:t xml:space="preserve">đúng, </w:t>
      </w:r>
      <w:r>
        <w:t xml:space="preserve">trúng. </w:t>
      </w:r>
      <w:r>
        <w:rPr>
          <w:i/>
        </w:rPr>
        <w:t xml:space="preserve">Bắn </w:t>
      </w:r>
      <w:r>
        <w:rPr>
          <w:i/>
        </w:rPr>
        <w:t xml:space="preserve">rất </w:t>
      </w:r>
      <w:r>
        <w:t xml:space="preserve">tin. </w:t>
      </w:r>
      <w:r>
        <w:rPr>
          <w:i/>
        </w:rPr>
        <w:t xml:space="preserve">Cái </w:t>
      </w:r>
      <w:r>
        <w:t xml:space="preserve">cân </w:t>
      </w:r>
      <w:r>
        <w:t xml:space="preserve">tin </w:t>
      </w:r>
      <w:r>
        <w:t xml:space="preserve">(lúc </w:t>
      </w:r>
      <w:r>
        <w:t xml:space="preserve">nào </w:t>
      </w:r>
      <w:r>
        <w:t xml:space="preserve">cũng </w:t>
      </w:r>
      <w:r>
        <w:t xml:space="preserve">chính </w:t>
      </w:r>
      <w:r>
        <w:t xml:space="preserve">xác). </w:t>
      </w:r>
      <w:r>
        <w:br/>
      </w:r>
      <w:r>
        <w:rPr>
          <w:b/>
        </w:rPr>
        <w:t xml:space="preserve">tin </w:t>
      </w:r>
      <w:r>
        <w:rPr>
          <w:b/>
        </w:rPr>
        <w:t xml:space="preserve">buổn </w:t>
      </w:r>
      <w:r>
        <w:rPr>
          <w:i/>
        </w:rPr>
        <w:t xml:space="preserve">danh từ </w:t>
      </w:r>
      <w:r>
        <w:t xml:space="preserve">Tin </w:t>
      </w:r>
      <w:r>
        <w:t xml:space="preserve">về </w:t>
      </w:r>
      <w:r>
        <w:t xml:space="preserve">việc </w:t>
      </w:r>
      <w:r>
        <w:t xml:space="preserve">có </w:t>
      </w:r>
      <w:r>
        <w:t xml:space="preserve">người </w:t>
      </w:r>
      <w:r>
        <w:t xml:space="preserve">thân </w:t>
      </w:r>
      <w:r>
        <w:t xml:space="preserve">chết. </w:t>
      </w:r>
      <w:r>
        <w:rPr>
          <w:i/>
        </w:rPr>
        <w:t xml:space="preserve">Đăng </w:t>
      </w:r>
      <w:r>
        <w:rPr>
          <w:i/>
        </w:rPr>
        <w:t xml:space="preserve">tin </w:t>
      </w:r>
      <w:r>
        <w:rPr>
          <w:i/>
        </w:rPr>
        <w:t xml:space="preserve">buồn </w:t>
      </w:r>
      <w:r>
        <w:rPr>
          <w:i/>
        </w:rPr>
        <w:t xml:space="preserve">trên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tin </w:t>
      </w:r>
      <w:r>
        <w:rPr>
          <w:b/>
        </w:rPr>
        <w:t xml:space="preserve">cấn </w:t>
      </w:r>
      <w:r>
        <w:rPr>
          <w:i/>
        </w:rPr>
        <w:t xml:space="preserve">động từ </w:t>
      </w:r>
      <w:r>
        <w:t xml:space="preserve">Tin </w:t>
      </w:r>
      <w:r>
        <w:t xml:space="preserve">tới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cho </w:t>
      </w:r>
      <w:r>
        <w:t xml:space="preserve">biết </w:t>
      </w:r>
      <w:r>
        <w:t xml:space="preserve">hoặc </w:t>
      </w:r>
      <w:r>
        <w:t xml:space="preserve">giao </w:t>
      </w:r>
      <w:r>
        <w:t xml:space="preserve">cho </w:t>
      </w:r>
      <w:r>
        <w:t xml:space="preserve">những </w:t>
      </w:r>
      <w:r>
        <w:t xml:space="preserve">việc </w:t>
      </w:r>
      <w:r>
        <w:t xml:space="preserve">quan </w:t>
      </w:r>
      <w:r>
        <w:t xml:space="preserve">trọng. </w:t>
      </w:r>
      <w:r>
        <w:t xml:space="preserve">Người </w:t>
      </w:r>
      <w:r>
        <w:t xml:space="preserve">giúp </w:t>
      </w:r>
      <w:r>
        <w:t xml:space="preserve">việc </w:t>
      </w:r>
      <w:r>
        <w:rPr>
          <w:i/>
        </w:rPr>
        <w:t xml:space="preserve">tin </w:t>
      </w:r>
      <w:r>
        <w:rPr>
          <w:i/>
        </w:rPr>
        <w:t xml:space="preserve">cẩn. </w:t>
      </w:r>
      <w:r>
        <w:t xml:space="preserve">| </w:t>
      </w:r>
      <w:r>
        <w:t xml:space="preserve">in </w:t>
      </w:r>
      <w:r>
        <w:br/>
      </w:r>
      <w:r>
        <w:rPr>
          <w:b/>
        </w:rPr>
        <w:t xml:space="preserve">tin </w:t>
      </w:r>
      <w:r>
        <w:rPr>
          <w:b/>
        </w:rPr>
        <w:t xml:space="preserve">cậy </w:t>
      </w:r>
      <w:r>
        <w:rPr>
          <w:i/>
        </w:rPr>
        <w:t xml:space="preserve">động từ </w:t>
      </w:r>
      <w:r>
        <w:t xml:space="preserve">Tin </w:t>
      </w:r>
      <w:r>
        <w:t xml:space="preserve">tới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dựa </w:t>
      </w:r>
      <w:r>
        <w:t xml:space="preserve">hẳn </w:t>
      </w:r>
      <w:r>
        <w:t xml:space="preserve">vào, </w:t>
      </w:r>
      <w:r>
        <w:t xml:space="preserve">trông </w:t>
      </w:r>
      <w:r>
        <w:t xml:space="preserve">cậy </w:t>
      </w:r>
      <w:r>
        <w:t xml:space="preserve">vào. </w:t>
      </w:r>
      <w:r>
        <w:t xml:space="preserve">Được </w:t>
      </w:r>
      <w:r>
        <w:t xml:space="preserve">cấp </w:t>
      </w:r>
      <w:r>
        <w:t xml:space="preserve">trên </w:t>
      </w:r>
      <w:r>
        <w:t xml:space="preserve">tin </w:t>
      </w:r>
      <w:r>
        <w:rPr>
          <w:i/>
        </w:rPr>
        <w:t xml:space="preserve">cậy </w:t>
      </w:r>
      <w:r>
        <w:rPr>
          <w:i/>
        </w:rPr>
        <w:t xml:space="preserve">giao </w:t>
      </w:r>
      <w:r>
        <w:t xml:space="preserve">cho </w:t>
      </w:r>
      <w:r>
        <w:rPr>
          <w:i/>
        </w:rPr>
        <w:t xml:space="preserve">trọng </w:t>
      </w:r>
      <w:r>
        <w:t xml:space="preserve">trách. </w:t>
      </w:r>
      <w:r>
        <w:t xml:space="preserve">Những </w:t>
      </w:r>
      <w:r>
        <w:t xml:space="preserve">số </w:t>
      </w:r>
      <w:r>
        <w:t xml:space="preserve">liệu </w:t>
      </w:r>
      <w:r>
        <w:t xml:space="preserve">đáng </w:t>
      </w:r>
      <w:r>
        <w:t xml:space="preserve">tin </w:t>
      </w:r>
      <w:r>
        <w:t xml:space="preserve">cậy. </w:t>
      </w:r>
      <w:r>
        <w:br/>
      </w:r>
      <w:r>
        <w:rPr>
          <w:b/>
        </w:rPr>
        <w:t xml:space="preserve">tin </w:t>
      </w:r>
      <w:r>
        <w:rPr>
          <w:b/>
        </w:rPr>
        <w:t xml:space="preserve">dùng </w:t>
      </w:r>
      <w:r>
        <w:rPr>
          <w:i/>
        </w:rPr>
        <w:t xml:space="preserve">động từ </w:t>
      </w:r>
      <w:r>
        <w:t xml:space="preserve">Tin </w:t>
      </w:r>
      <w:r>
        <w:t xml:space="preserve">cậy </w:t>
      </w:r>
      <w:r>
        <w:t xml:space="preserve">và </w:t>
      </w:r>
      <w:r>
        <w:t xml:space="preserve">giao </w:t>
      </w:r>
      <w:r>
        <w:t xml:space="preserve">cho </w:t>
      </w:r>
      <w:r>
        <w:t xml:space="preserve">công </w:t>
      </w:r>
      <w:r>
        <w:t xml:space="preserve">việc </w:t>
      </w:r>
      <w:r>
        <w:t xml:space="preserve">quan </w:t>
      </w:r>
      <w:r>
        <w:t xml:space="preserve">trọng. </w:t>
      </w:r>
      <w:r>
        <w:br/>
      </w:r>
      <w:r>
        <w:rPr>
          <w:b/>
        </w:rPr>
        <w:t xml:space="preserve">tin </w:t>
      </w:r>
      <w:r>
        <w:rPr>
          <w:b/>
        </w:rPr>
        <w:t xml:space="preserve">đốn </w:t>
      </w:r>
      <w:r>
        <w:rPr>
          <w:i/>
        </w:rPr>
        <w:t xml:space="preserve">danh từ </w:t>
      </w:r>
      <w:r>
        <w:t xml:space="preserve">Tin </w:t>
      </w:r>
      <w:r>
        <w:t xml:space="preserve">được </w:t>
      </w:r>
      <w:r>
        <w:t xml:space="preserve">truyền </w:t>
      </w:r>
      <w:r>
        <w:t xml:space="preserve">miệng </w:t>
      </w:r>
      <w:r>
        <w:t xml:space="preserve">cho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chính </w:t>
      </w:r>
      <w:r>
        <w:t xml:space="preserve">thức, </w:t>
      </w:r>
      <w:r>
        <w:t xml:space="preserve">không </w:t>
      </w:r>
      <w:r>
        <w:t xml:space="preserve">rõ </w:t>
      </w:r>
      <w:r>
        <w:t xml:space="preserve">nguồn </w:t>
      </w:r>
      <w:r>
        <w:t xml:space="preserve">gốc </w:t>
      </w:r>
      <w:r>
        <w:t xml:space="preserve">và </w:t>
      </w:r>
      <w:r>
        <w:t xml:space="preserve">không </w:t>
      </w:r>
      <w:r>
        <w:t xml:space="preserve">được </w:t>
      </w:r>
      <w:r>
        <w:t xml:space="preserve">đảm </w:t>
      </w:r>
      <w:r>
        <w:t xml:space="preserve">bảo </w:t>
      </w:r>
      <w:r>
        <w:t xml:space="preserve">là </w:t>
      </w:r>
      <w:r>
        <w:t xml:space="preserve">chính </w:t>
      </w:r>
      <w:r>
        <w:t xml:space="preserve">xác. </w:t>
      </w:r>
      <w:r>
        <w:t xml:space="preserve">Phao </w:t>
      </w:r>
      <w:r>
        <w:t xml:space="preserve">tin </w:t>
      </w:r>
      <w:r>
        <w:rPr>
          <w:i/>
        </w:rPr>
        <w:t xml:space="preserve">đồn </w:t>
      </w:r>
      <w:r>
        <w:t xml:space="preserve">nhảm. </w:t>
      </w:r>
      <w:r>
        <w:t xml:space="preserve">Nghe </w:t>
      </w:r>
      <w:r>
        <w:t xml:space="preserve">tin </w:t>
      </w:r>
      <w:r>
        <w:rPr>
          <w:i/>
        </w:rPr>
        <w:t xml:space="preserve">đồn </w:t>
      </w:r>
      <w:r>
        <w:rPr>
          <w:i/>
        </w:rPr>
        <w:t xml:space="preserve">uậy, </w:t>
      </w:r>
      <w: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thực </w:t>
      </w:r>
      <w:r>
        <w:t xml:space="preserve">hư </w:t>
      </w:r>
      <w:r>
        <w:t xml:space="preserve">thế </w:t>
      </w:r>
      <w:r>
        <w:t xml:space="preserve">nào. </w:t>
      </w:r>
      <w:r>
        <w:br/>
      </w:r>
      <w:r>
        <w:rPr>
          <w:b/>
        </w:rPr>
        <w:t xml:space="preserve">tin </w:t>
      </w:r>
      <w:r>
        <w:rPr>
          <w:b/>
        </w:rPr>
        <w:t xml:space="preserve">hin </w:t>
      </w:r>
      <w:r>
        <w:rPr>
          <w:i/>
        </w:rPr>
        <w:t xml:space="preserve">tính từ </w:t>
      </w:r>
      <w:r>
        <w:t xml:space="preserve">(khẩu ngữ). </w:t>
      </w:r>
      <w:r>
        <w:t xml:space="preserve">Quá </w:t>
      </w:r>
      <w:r>
        <w:t xml:space="preserve">bé. </w:t>
      </w:r>
      <w:r>
        <w:rPr>
          <w:i/>
        </w:rPr>
        <w:t xml:space="preserve">Cái </w:t>
      </w:r>
      <w:r>
        <w:rPr>
          <w:i/>
        </w:rPr>
        <w:t xml:space="preserve">mũi </w:t>
      </w:r>
      <w:r>
        <w:rPr>
          <w:i/>
        </w:rPr>
        <w:t xml:space="preserve">tin </w:t>
      </w:r>
      <w:r>
        <w:t xml:space="preserve">hin. </w:t>
      </w:r>
      <w:r>
        <w:br/>
      </w:r>
      <w:r>
        <w:rPr>
          <w:b/>
        </w:rPr>
        <w:t xml:space="preserve">tin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việc </w:t>
      </w:r>
      <w:r>
        <w:t xml:space="preserve">xử </w:t>
      </w:r>
      <w:r>
        <w:t xml:space="preserve">lí </w:t>
      </w:r>
      <w:r>
        <w:t xml:space="preserve">thông </w:t>
      </w:r>
      <w:r>
        <w:t xml:space="preserve">tin </w:t>
      </w:r>
      <w:r>
        <w:t xml:space="preserve">trên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tin </w:t>
      </w:r>
      <w:r>
        <w:rPr>
          <w:b/>
        </w:rPr>
        <w:t xml:space="preserve">mừng </w:t>
      </w:r>
      <w:r>
        <w:rPr>
          <w:i/>
        </w:rPr>
        <w:t xml:space="preserve">danh từ </w:t>
      </w:r>
      <w:r>
        <w:t xml:space="preserve">Tin </w:t>
      </w:r>
      <w:r>
        <w:t xml:space="preserve">về </w:t>
      </w:r>
      <w:r>
        <w:t xml:space="preserve">việc </w:t>
      </w:r>
      <w:r>
        <w:t xml:space="preserve">có </w:t>
      </w:r>
      <w:r>
        <w:t xml:space="preserve">chuyện </w:t>
      </w:r>
      <w:r>
        <w:t xml:space="preserve">vui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gia </w:t>
      </w:r>
      <w:r>
        <w:t xml:space="preserve">đình). </w:t>
      </w:r>
      <w:r>
        <w:br/>
      </w:r>
      <w:r>
        <w:rPr>
          <w:b/>
        </w:rPr>
        <w:t xml:space="preserve">tin </w:t>
      </w:r>
      <w:r>
        <w:rPr>
          <w:b/>
        </w:rPr>
        <w:t xml:space="preserve">tức </w:t>
      </w:r>
      <w:r>
        <w:rPr>
          <w:i/>
        </w:rPr>
        <w:t xml:space="preserve">danh từ </w:t>
      </w:r>
      <w:r>
        <w:t xml:space="preserve">Tin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Tin </w:t>
      </w:r>
      <w:r>
        <w:rPr>
          <w:i/>
        </w:rPr>
        <w:t xml:space="preserve">tức </w:t>
      </w:r>
      <w:r>
        <w:rPr>
          <w:i/>
        </w:rPr>
        <w:t xml:space="preserve">thế </w:t>
      </w:r>
      <w:r>
        <w:t xml:space="preserve">giới. </w:t>
      </w:r>
      <w:r>
        <w:t xml:space="preserve">Nhận </w:t>
      </w:r>
      <w:r>
        <w:t xml:space="preserve">được </w:t>
      </w:r>
      <w:r>
        <w:rPr>
          <w:i/>
        </w:rPr>
        <w:t xml:space="preserve">tin </w:t>
      </w:r>
      <w:r>
        <w:t xml:space="preserve">tức </w:t>
      </w:r>
      <w:r>
        <w:rPr>
          <w:i/>
        </w:rPr>
        <w:t xml:space="preserve">của </w:t>
      </w:r>
      <w:r>
        <w:rPr>
          <w:i/>
        </w:rPr>
        <w:t xml:space="preserve">gia </w:t>
      </w:r>
      <w:r>
        <w:rPr>
          <w:i/>
        </w:rPr>
        <w:t xml:space="preserve">đình. </w:t>
      </w:r>
      <w:r>
        <w:br/>
      </w:r>
      <w:r>
        <w:rPr>
          <w:b/>
        </w:rPr>
        <w:t xml:space="preserve">tin </w:t>
      </w:r>
      <w:r>
        <w:rPr>
          <w:b/>
        </w:rPr>
        <w:t xml:space="preserve">tưởng </w:t>
      </w:r>
      <w:r>
        <w:rPr>
          <w:i/>
        </w:rPr>
        <w:t xml:space="preserve">động từ </w:t>
      </w:r>
      <w:r>
        <w:t xml:space="preserve">Tin </w:t>
      </w:r>
      <w:r>
        <w:t xml:space="preserve">ở </w:t>
      </w:r>
      <w:r>
        <w:t xml:space="preserve">cái </w:t>
      </w:r>
      <w:r>
        <w:t xml:space="preserve">gì </w:t>
      </w:r>
      <w:r>
        <w:t xml:space="preserve">hoặc </w:t>
      </w:r>
      <w:r>
        <w:t xml:space="preserve">ở </w:t>
      </w:r>
      <w:r>
        <w:t xml:space="preserve">ai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chắc </w:t>
      </w:r>
      <w:r>
        <w:t xml:space="preserve">chắn, </w:t>
      </w:r>
      <w:r>
        <w:t xml:space="preserve">có </w:t>
      </w:r>
      <w:r>
        <w:t xml:space="preserve">cơ </w:t>
      </w:r>
      <w:r>
        <w:t xml:space="preserve">sở. </w:t>
      </w:r>
      <w:r>
        <w:t xml:space="preserve">Tin </w:t>
      </w:r>
      <w:r>
        <w:rPr>
          <w:i/>
        </w:rPr>
        <w:t xml:space="preserve">tưởng </w:t>
      </w:r>
      <w:r>
        <w:rPr>
          <w:i/>
        </w:rPr>
        <w:t xml:space="preserve">uào </w:t>
      </w:r>
      <w:r>
        <w:t xml:space="preserve">ngày </w:t>
      </w:r>
      <w:r>
        <w:t xml:space="preserve">mai. </w:t>
      </w:r>
      <w:r>
        <w:t xml:space="preserve">Có </w:t>
      </w:r>
      <w:r>
        <w:t xml:space="preserve">thể </w:t>
      </w:r>
      <w:r>
        <w:t xml:space="preserve">tin </w:t>
      </w:r>
      <w:r>
        <w:t xml:space="preserve">tưởng </w:t>
      </w:r>
      <w:r>
        <w:rPr>
          <w:i/>
        </w:rPr>
        <w:t xml:space="preserve">ở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rPr>
          <w:i/>
        </w:rPr>
        <w:t xml:space="preserve">Luôn </w:t>
      </w:r>
      <w:r>
        <w:t xml:space="preserve">luôn </w:t>
      </w:r>
      <w:r>
        <w:rPr>
          <w:i/>
        </w:rPr>
        <w:t xml:space="preserve">lạc </w:t>
      </w:r>
      <w:r>
        <w:rPr>
          <w:i/>
        </w:rPr>
        <w:t xml:space="preserve">quan, </w:t>
      </w:r>
      <w:r>
        <w:t xml:space="preserve">tin </w:t>
      </w:r>
      <w:r>
        <w:t xml:space="preserve">tưởng </w:t>
      </w:r>
      <w:r>
        <w:t xml:space="preserve">(khẩu ngữ). </w:t>
      </w:r>
      <w:r>
        <w:br/>
      </w:r>
      <w:r>
        <w:rPr>
          <w:b/>
        </w:rPr>
        <w:t xml:space="preserve">tin </w:t>
      </w:r>
      <w:r>
        <w:rPr>
          <w:b/>
        </w:rPr>
        <w:t xml:space="preserve">vắn </w:t>
      </w:r>
      <w:r>
        <w:rPr>
          <w:i/>
        </w:rPr>
        <w:t xml:space="preserve">danh từ </w:t>
      </w:r>
      <w:r>
        <w:t xml:space="preserve">Tin </w:t>
      </w:r>
      <w:r>
        <w:t xml:space="preserve">tóm </w:t>
      </w:r>
      <w:r>
        <w:t xml:space="preserve">tắt </w:t>
      </w:r>
      <w:r>
        <w:t xml:space="preserve">hết </w:t>
      </w:r>
      <w:r>
        <w:t xml:space="preserve">sức </w:t>
      </w:r>
      <w:r>
        <w:t xml:space="preserve">ngắn </w:t>
      </w:r>
      <w:r>
        <w:t xml:space="preserve">gọn </w:t>
      </w:r>
      <w:r>
        <w:t xml:space="preserve">đăng </w:t>
      </w:r>
      <w:r>
        <w:t xml:space="preserve">trên </w:t>
      </w:r>
      <w:r>
        <w:t xml:space="preserve">báo. </w:t>
      </w:r>
      <w:r>
        <w:t xml:space="preserve">c </w:t>
      </w:r>
      <w:r>
        <w:br/>
      </w:r>
      <w:r>
        <w:rPr>
          <w:b/>
        </w:rPr>
        <w:t xml:space="preserve">tin </w:t>
      </w:r>
      <w:r>
        <w:rPr>
          <w:b/>
        </w:rPr>
        <w:t xml:space="preserve">vịt </w:t>
      </w:r>
      <w:r>
        <w:rPr>
          <w:i/>
        </w:rPr>
        <w:t xml:space="preserve">danh từ </w:t>
      </w:r>
      <w:r>
        <w:t xml:space="preserve">(khẩu ngữ). </w:t>
      </w:r>
      <w:r>
        <w:t xml:space="preserve">Điều </w:t>
      </w:r>
      <w:r>
        <w:t xml:space="preserve">bịa </w:t>
      </w:r>
      <w:r>
        <w:t xml:space="preserve">đặt </w:t>
      </w:r>
      <w:r>
        <w:t xml:space="preserve">tung </w:t>
      </w:r>
      <w:r>
        <w:t xml:space="preserve">ra </w:t>
      </w:r>
      <w:r>
        <w:t xml:space="preserve">thành </w:t>
      </w:r>
      <w:r>
        <w:t xml:space="preserve">tin. </w:t>
      </w:r>
      <w:r>
        <w:rPr>
          <w:i/>
        </w:rPr>
        <w:t xml:space="preserve">Tung </w:t>
      </w:r>
      <w:r>
        <w:t xml:space="preserve">tin </w:t>
      </w:r>
      <w:r>
        <w:rPr>
          <w:i/>
        </w:rPr>
        <w:t xml:space="preserve">Lịt. </w:t>
      </w:r>
      <w:r>
        <w:br/>
      </w:r>
      <w:r>
        <w:rPr>
          <w:b/>
        </w:rPr>
        <w:t xml:space="preserve">tin </w:t>
      </w:r>
      <w:r>
        <w:rPr>
          <w:b/>
        </w:rPr>
        <w:t xml:space="preserve">vui </w:t>
      </w:r>
      <w:r>
        <w:rPr>
          <w:i/>
        </w:rPr>
        <w:t xml:space="preserve">danh từ </w:t>
      </w:r>
      <w:r>
        <w:t xml:space="preserve">Tin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mang </w:t>
      </w:r>
      <w:r>
        <w:t xml:space="preserve">lại </w:t>
      </w:r>
      <w:r>
        <w:t xml:space="preserve">niềm </w:t>
      </w:r>
      <w:r>
        <w:t xml:space="preserve">vui. </w:t>
      </w:r>
      <w:r>
        <w:rPr>
          <w:i/>
        </w:rPr>
        <w:t xml:space="preserve">Báo </w:t>
      </w:r>
      <w:r>
        <w:t xml:space="preserve">một </w:t>
      </w:r>
      <w:r>
        <w:t xml:space="preserve">tin </w:t>
      </w:r>
      <w:r>
        <w:t xml:space="preserve">vui </w:t>
      </w:r>
      <w:r>
        <w:t xml:space="preserve">cho </w:t>
      </w:r>
      <w:r>
        <w:rPr>
          <w:i/>
        </w:rPr>
        <w:t xml:space="preserve">bạn. </w:t>
      </w:r>
      <w:r>
        <w:rPr>
          <w:i/>
        </w:rPr>
        <w:t xml:space="preserve">Tìn </w:t>
      </w:r>
      <w:r>
        <w:rPr>
          <w:i/>
        </w:rPr>
        <w:t xml:space="preserve">uui </w:t>
      </w:r>
      <w:r>
        <w:t xml:space="preserve">đến </w:t>
      </w:r>
      <w:r>
        <w:t xml:space="preserve">UVỚi </w:t>
      </w:r>
      <w:r>
        <w:t xml:space="preserve">gi </w:t>
      </w:r>
      <w:r>
        <w:t xml:space="preserve">nhà. </w:t>
      </w:r>
      <w:r>
        <w:br/>
      </w:r>
      <w:r>
        <w:rPr>
          <w:b/>
        </w:rPr>
        <w:t xml:space="preserve">tin </w:t>
      </w:r>
      <w:r>
        <w:rPr>
          <w:b/>
        </w:rPr>
        <w:t xml:space="preserve">yêu </w:t>
      </w:r>
      <w:r>
        <w:rPr>
          <w:i/>
        </w:rPr>
        <w:t xml:space="preserve">động từ </w:t>
      </w:r>
      <w:r>
        <w:t xml:space="preserve">Tin </w:t>
      </w:r>
      <w:r>
        <w:t xml:space="preserve">tưởng </w:t>
      </w:r>
      <w:r>
        <w:t xml:space="preserve">và </w:t>
      </w:r>
      <w:r>
        <w:t xml:space="preserve">yêu </w:t>
      </w:r>
      <w:r>
        <w:t xml:space="preserve">mến. </w:t>
      </w:r>
      <w:r>
        <w:t xml:space="preserve">Được </w:t>
      </w:r>
      <w:r>
        <w:rPr>
          <w:i/>
        </w:rPr>
        <w:t xml:space="preserve">bạn </w:t>
      </w:r>
      <w:r>
        <w:rPr>
          <w:i/>
        </w:rPr>
        <w:t xml:space="preserve">bề </w:t>
      </w:r>
      <w:r>
        <w:t xml:space="preserve">tin </w:t>
      </w:r>
      <w:r>
        <w:t xml:space="preserve">yêu. </w:t>
      </w:r>
      <w:r>
        <w:br/>
      </w:r>
      <w:r>
        <w:rPr>
          <w:b/>
        </w:rPr>
        <w:t xml:space="preserve">tĩn </w:t>
      </w:r>
      <w:r>
        <w:rPr>
          <w:i/>
        </w:rPr>
        <w:t xml:space="preserve">danh từ </w:t>
      </w:r>
      <w:r>
        <w:t xml:space="preserve">Hũ </w:t>
      </w:r>
      <w:r>
        <w:t xml:space="preserve">có </w:t>
      </w:r>
      <w:r>
        <w:t xml:space="preserve">bụng </w:t>
      </w:r>
      <w:r>
        <w:t xml:space="preserve">phình </w:t>
      </w:r>
      <w:r>
        <w:t xml:space="preserve">to, </w:t>
      </w:r>
      <w:r>
        <w:t xml:space="preserve">thường </w:t>
      </w:r>
      <w:r>
        <w:t xml:space="preserve">dùng </w:t>
      </w:r>
      <w:r>
        <w:t xml:space="preserve">E </w:t>
      </w:r>
      <w:r>
        <w:t xml:space="preserve">đểđựngchấtlỏng.Tĩnnướcmắm </w:t>
      </w:r>
      <w:r>
        <w:t xml:space="preserve">ẽ </w:t>
      </w:r>
      <w:r>
        <w:t xml:space="preserve">tín </w:t>
      </w:r>
      <w:r>
        <w:t xml:space="preserve">danh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Đức </w:t>
      </w:r>
      <w:r>
        <w:t xml:space="preserve">tin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biết </w:t>
      </w:r>
      <w:r>
        <w:t xml:space="preserve">trọng </w:t>
      </w:r>
      <w:r>
        <w:t xml:space="preserve">lời </w:t>
      </w:r>
      <w:r>
        <w:t xml:space="preserve">hứa </w:t>
      </w:r>
      <w:r>
        <w:t xml:space="preserve">và </w:t>
      </w:r>
      <w:r>
        <w:t xml:space="preserve">biết </w:t>
      </w:r>
      <w:r>
        <w:t xml:space="preserve">tin </w:t>
      </w:r>
      <w:r>
        <w:t xml:space="preserve">nhau. </w:t>
      </w:r>
      <w:r>
        <w:t xml:space="preserve">Sống </w:t>
      </w:r>
      <w:r>
        <w:t xml:space="preserve">với </w:t>
      </w:r>
      <w:r>
        <w:rPr>
          <w:i/>
        </w:rPr>
        <w:t xml:space="preserve">nhau </w:t>
      </w:r>
      <w:r>
        <w:rPr>
          <w:i/>
        </w:rPr>
        <w:t xml:space="preserve">cốt </w:t>
      </w:r>
      <w:r>
        <w:rPr>
          <w:i/>
        </w:rPr>
        <w:t xml:space="preserve">ở </w:t>
      </w:r>
      <w:r>
        <w:t xml:space="preserve">chữ </w:t>
      </w:r>
      <w:r>
        <w:rPr>
          <w:i/>
        </w:rPr>
        <w:t xml:space="preserve">tín.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chấp </w:t>
      </w:r>
      <w:r>
        <w:rPr>
          <w:i/>
        </w:rPr>
        <w:t xml:space="preserve">động từ </w:t>
      </w:r>
      <w:r>
        <w:t xml:space="preserve">(Hình </w:t>
      </w:r>
      <w:r>
        <w:t xml:space="preserve">thức </w:t>
      </w:r>
      <w:r>
        <w:t xml:space="preserve">vay </w:t>
      </w:r>
      <w:r>
        <w:t xml:space="preserve">tiền </w:t>
      </w:r>
      <w:r>
        <w:t xml:space="preserve">ngân </w:t>
      </w:r>
      <w:r>
        <w:t xml:space="preserve">hàng) </w:t>
      </w:r>
      <w:r>
        <w:t xml:space="preserve">đảm </w:t>
      </w:r>
      <w:r>
        <w:t xml:space="preserve">bảo </w:t>
      </w:r>
      <w:r>
        <w:t xml:space="preserve">bằng </w:t>
      </w:r>
      <w:r>
        <w:t xml:space="preserve">sự </w:t>
      </w:r>
      <w:r>
        <w:t xml:space="preserve">tín </w:t>
      </w:r>
      <w:r>
        <w:t xml:space="preserve">nhiệm, </w:t>
      </w:r>
      <w:r>
        <w:t xml:space="preserve">không </w:t>
      </w:r>
      <w:r>
        <w:t xml:space="preserve">có </w:t>
      </w:r>
      <w:r>
        <w:t xml:space="preserve">tài </w:t>
      </w:r>
      <w:r>
        <w:t xml:space="preserve">sản </w:t>
      </w:r>
      <w:r>
        <w:t xml:space="preserve">thế </w:t>
      </w:r>
      <w:r>
        <w:t xml:space="preserve">chấp. </w:t>
      </w:r>
      <w:r>
        <w:t xml:space="preserve">Vay </w:t>
      </w:r>
      <w:r>
        <w:rPr>
          <w:i/>
        </w:rPr>
        <w:t xml:space="preserve">tín </w:t>
      </w:r>
      <w:r>
        <w:rPr>
          <w:i/>
        </w:rPr>
        <w:t xml:space="preserve">chấp. </w:t>
      </w:r>
      <w:r>
        <w:rPr>
          <w:i/>
        </w:rPr>
        <w:t xml:space="preserve">Hội </w:t>
      </w:r>
      <w:r>
        <w:t xml:space="preserve">nông </w:t>
      </w:r>
      <w:r>
        <w:rPr>
          <w:i/>
        </w:rPr>
        <w:t xml:space="preserve">dân </w:t>
      </w:r>
      <w:r>
        <w:rPr>
          <w:i/>
        </w:rPr>
        <w:t xml:space="preserve">đứng </w:t>
      </w:r>
      <w:r>
        <w:rPr>
          <w:i/>
        </w:rPr>
        <w:t xml:space="preserve">ra </w:t>
      </w:r>
      <w:r>
        <w:t xml:space="preserve">tín </w:t>
      </w:r>
      <w:r>
        <w:rPr>
          <w:i/>
        </w:rPr>
        <w:t xml:space="preserve">chấp </w:t>
      </w:r>
      <w:r>
        <w:rPr>
          <w:i/>
        </w:rPr>
        <w:t xml:space="preserve">cho </w:t>
      </w:r>
      <w:r>
        <w:rPr>
          <w:i/>
        </w:rPr>
        <w:t xml:space="preserve">hội </w:t>
      </w:r>
      <w:r>
        <w:t xml:space="preserve">uiên </w:t>
      </w:r>
      <w:r>
        <w:rPr>
          <w:i/>
        </w:rPr>
        <w:t xml:space="preserve">uay </w:t>
      </w:r>
      <w:r>
        <w:t xml:space="preserve">tiền </w:t>
      </w:r>
      <w:r>
        <w:rPr>
          <w:i/>
        </w:rPr>
        <w:t xml:space="preserve">ngân </w:t>
      </w:r>
      <w:r>
        <w:t xml:space="preserve">hàng.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