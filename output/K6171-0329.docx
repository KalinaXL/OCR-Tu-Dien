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khí </w:t>
      </w:r>
      <w:r>
        <w:rPr>
          <w:b/>
        </w:rPr>
        <w:t xml:space="preserve">phách </w:t>
      </w:r>
      <w:r>
        <w:rPr>
          <w:i/>
        </w:rPr>
        <w:t xml:space="preserve">danh từ </w:t>
      </w:r>
      <w:r>
        <w:t xml:space="preserve">Sức </w:t>
      </w:r>
      <w:r>
        <w:t xml:space="preserve">mạnh </w:t>
      </w:r>
      <w:r>
        <w:t xml:space="preserve">tỉnh </w:t>
      </w:r>
      <w:r>
        <w:t xml:space="preserve">thần </w:t>
      </w:r>
      <w:r>
        <w:t xml:space="preserve">được </w:t>
      </w:r>
      <w:r>
        <w:t xml:space="preserve">biểu </w:t>
      </w:r>
      <w:r>
        <w:t xml:space="preserve">hiện </w:t>
      </w:r>
      <w:r>
        <w:t xml:space="preserve">cụ </w:t>
      </w:r>
      <w:r>
        <w:t xml:space="preserve">thể </w:t>
      </w:r>
      <w:r>
        <w:t xml:space="preserve">thành </w:t>
      </w:r>
      <w:r>
        <w:t xml:space="preserve">hành </w:t>
      </w:r>
      <w:r>
        <w:t xml:space="preserve">động. </w:t>
      </w:r>
      <w:r>
        <w:t xml:space="preserve">Khí </w:t>
      </w:r>
      <w:r>
        <w:rPr>
          <w:i/>
        </w:rPr>
        <w:t xml:space="preserve">phách </w:t>
      </w:r>
      <w:r>
        <w:rPr>
          <w:i/>
        </w:rPr>
        <w:t xml:space="preserve">anh </w:t>
      </w:r>
      <w:r>
        <w:t xml:space="preserve">hùng. </w:t>
      </w:r>
      <w:r>
        <w:br/>
      </w:r>
      <w:r>
        <w:rPr>
          <w:b/>
        </w:rPr>
        <w:t xml:space="preserve">khí </w:t>
      </w:r>
      <w:r>
        <w:rPr>
          <w:b/>
        </w:rPr>
        <w:t xml:space="preserve">quan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đảm </w:t>
      </w:r>
      <w:r>
        <w:t xml:space="preserve">nhiệm </w:t>
      </w:r>
      <w:r>
        <w:t xml:space="preserve">một </w:t>
      </w:r>
      <w:r>
        <w:t xml:space="preserve">chức </w:t>
      </w:r>
      <w:r>
        <w:t xml:space="preserve">năng </w:t>
      </w:r>
      <w:r>
        <w:t xml:space="preserve">nhất </w:t>
      </w:r>
      <w:r>
        <w:t xml:space="preserve">định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cơ </w:t>
      </w:r>
      <w:r>
        <w:t xml:space="preserve">thể </w:t>
      </w:r>
      <w:r>
        <w:t xml:space="preserve">sinh </w:t>
      </w:r>
      <w:r>
        <w:t xml:space="preserve">vật. </w:t>
      </w:r>
      <w:r>
        <w:t xml:space="preserve">Gan </w:t>
      </w:r>
      <w:r>
        <w:rPr>
          <w:i/>
        </w:rPr>
        <w:t xml:space="preserve">là </w:t>
      </w:r>
      <w:r>
        <w:rPr>
          <w:i/>
        </w:rPr>
        <w:t xml:space="preserve">khí </w:t>
      </w:r>
      <w:r>
        <w:rPr>
          <w:i/>
        </w:rPr>
        <w:t xml:space="preserve">quan </w:t>
      </w:r>
      <w:r>
        <w:t xml:space="preserve">trung </w:t>
      </w:r>
      <w:r>
        <w:rPr>
          <w:i/>
        </w:rPr>
        <w:t xml:space="preserve">hoà </w:t>
      </w:r>
      <w:r>
        <w:rPr>
          <w:i/>
        </w:rPr>
        <w:t xml:space="preserve">các </w:t>
      </w:r>
      <w:r>
        <w:rPr>
          <w:i/>
        </w:rPr>
        <w:t xml:space="preserve">loại </w:t>
      </w:r>
      <w:r>
        <w:t xml:space="preserve">chất </w:t>
      </w:r>
      <w:r>
        <w:rPr>
          <w:i/>
        </w:rPr>
        <w:t xml:space="preserve">độc. </w:t>
      </w:r>
      <w:r>
        <w:br/>
      </w:r>
      <w:r>
        <w:rPr>
          <w:b/>
        </w:rPr>
        <w:t xml:space="preserve">khí </w:t>
      </w:r>
      <w:r>
        <w:rPr>
          <w:b/>
        </w:rPr>
        <w:t xml:space="preserve">quản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hô </w:t>
      </w:r>
      <w:r>
        <w:t xml:space="preserve">hấp, </w:t>
      </w:r>
      <w:r>
        <w:t xml:space="preserve">hình </w:t>
      </w:r>
      <w:r>
        <w:t xml:space="preserve">ống, </w:t>
      </w:r>
      <w:r>
        <w:t xml:space="preserve">phía </w:t>
      </w:r>
      <w:r>
        <w:t xml:space="preserve">trên </w:t>
      </w:r>
      <w:r>
        <w:t xml:space="preserve">tiếp </w:t>
      </w:r>
      <w:r>
        <w:t xml:space="preserve">với </w:t>
      </w:r>
      <w:r>
        <w:t xml:space="preserve">thanh </w:t>
      </w:r>
      <w:r>
        <w:t xml:space="preserve">quản </w:t>
      </w:r>
      <w:r>
        <w:rPr>
          <w:i/>
        </w:rPr>
        <w:t xml:space="preserve">ở </w:t>
      </w:r>
      <w:r>
        <w:t xml:space="preserve">cổ </w:t>
      </w:r>
      <w:r>
        <w:t xml:space="preserve">họng, </w:t>
      </w:r>
      <w:r>
        <w:t xml:space="preserve">phía </w:t>
      </w:r>
      <w:r>
        <w:t xml:space="preserve">dưới </w:t>
      </w:r>
      <w:r>
        <w:t xml:space="preserve">phân </w:t>
      </w:r>
      <w:r>
        <w:t xml:space="preserve">thành </w:t>
      </w:r>
      <w:r>
        <w:t xml:space="preserve">hai </w:t>
      </w:r>
      <w:r>
        <w:t xml:space="preserve">phế </w:t>
      </w:r>
      <w:r>
        <w:t xml:space="preserve">quản </w:t>
      </w:r>
      <w:r>
        <w:t xml:space="preserve">đi </w:t>
      </w:r>
      <w:r>
        <w:t xml:space="preserve">vào </w:t>
      </w:r>
      <w:r>
        <w:t xml:space="preserve">hai </w:t>
      </w:r>
      <w:r>
        <w:t xml:space="preserve">lá </w:t>
      </w:r>
      <w:r>
        <w:t xml:space="preserve">phổi, </w:t>
      </w:r>
      <w:r>
        <w:t xml:space="preserve">ở </w:t>
      </w:r>
      <w:r>
        <w:t xml:space="preserve">động </w:t>
      </w:r>
      <w:r>
        <w:t xml:space="preserve">vật </w:t>
      </w:r>
      <w:r>
        <w:t xml:space="preserve">có </w:t>
      </w:r>
      <w:r>
        <w:t xml:space="preserve">xương </w:t>
      </w:r>
      <w:r>
        <w:t xml:space="preserve">sống. </w:t>
      </w:r>
      <w:r>
        <w:rPr>
          <w:b/>
        </w:rPr>
        <w:t xml:space="preserve">2 </w:t>
      </w:r>
      <w:r>
        <w:t xml:space="preserve">Ống </w:t>
      </w:r>
      <w:r>
        <w:t xml:space="preserve">dẫn </w:t>
      </w:r>
      <w:r>
        <w:t xml:space="preserve">không </w:t>
      </w:r>
      <w:r>
        <w:t xml:space="preserve">khí </w:t>
      </w:r>
      <w:r>
        <w:t xml:space="preserve">phân </w:t>
      </w:r>
      <w:r>
        <w:t xml:space="preserve">nhánh </w:t>
      </w:r>
      <w:r>
        <w:t xml:space="preserve">từ </w:t>
      </w:r>
      <w:r>
        <w:t xml:space="preserve">lỗ </w:t>
      </w:r>
      <w:r>
        <w:t xml:space="preserve">thở </w:t>
      </w:r>
      <w:r>
        <w:t xml:space="preserve">tới </w:t>
      </w:r>
      <w:r>
        <w:t xml:space="preserve">các </w:t>
      </w:r>
      <w:r>
        <w:t xml:space="preserve">mô </w:t>
      </w:r>
      <w:r>
        <w:t xml:space="preserve">trong </w:t>
      </w:r>
      <w:r>
        <w:t xml:space="preserve">cơ </w:t>
      </w:r>
      <w:r>
        <w:t xml:space="preserve">thể </w:t>
      </w:r>
      <w:r>
        <w:t xml:space="preserve">động </w:t>
      </w:r>
      <w:r>
        <w:t xml:space="preserve">vật </w:t>
      </w:r>
      <w:r>
        <w:t xml:space="preserve">có </w:t>
      </w:r>
      <w:r>
        <w:t xml:space="preserve">chân </w:t>
      </w:r>
      <w:r>
        <w:t xml:space="preserve">đốt </w:t>
      </w:r>
      <w:r>
        <w:t xml:space="preserve">ở </w:t>
      </w:r>
      <w:r>
        <w:t xml:space="preserve">cạn. </w:t>
      </w:r>
      <w:r>
        <w:br/>
      </w:r>
      <w:r>
        <w:rPr>
          <w:b/>
        </w:rPr>
        <w:t xml:space="preserve">khí </w:t>
      </w:r>
      <w:r>
        <w:rPr>
          <w:b/>
        </w:rPr>
        <w:t xml:space="preserve">quyển </w:t>
      </w:r>
      <w:r>
        <w:rPr>
          <w:i/>
        </w:rPr>
        <w:t xml:space="preserve">danh từ </w:t>
      </w:r>
      <w:r>
        <w:t xml:space="preserve">Lớp </w:t>
      </w:r>
      <w:r>
        <w:t xml:space="preserve">không </w:t>
      </w:r>
      <w:r>
        <w:t xml:space="preserve">khí </w:t>
      </w:r>
      <w:r>
        <w:t xml:space="preserve">bao </w:t>
      </w:r>
      <w:r>
        <w:t xml:space="preserve">quanh </w:t>
      </w:r>
      <w:r>
        <w:t xml:space="preserve">Trái </w:t>
      </w:r>
      <w:r>
        <w:t xml:space="preserve">Đất </w:t>
      </w:r>
      <w:r>
        <w:t xml:space="preserve">hoặc </w:t>
      </w:r>
      <w:r>
        <w:t xml:space="preserve">một </w:t>
      </w:r>
      <w:r>
        <w:t xml:space="preserve">thiên </w:t>
      </w:r>
      <w:r>
        <w:t xml:space="preserve">thể, </w:t>
      </w:r>
      <w:r>
        <w:br/>
      </w:r>
      <w:r>
        <w:rPr>
          <w:b/>
        </w:rPr>
        <w:t xml:space="preserve">khí </w:t>
      </w:r>
      <w:r>
        <w:rPr>
          <w:b/>
        </w:rPr>
        <w:t xml:space="preserve">sắc </w:t>
      </w:r>
      <w:r>
        <w:rPr>
          <w:i/>
        </w:rPr>
        <w:t xml:space="preserve">danh từ </w:t>
      </w:r>
      <w:r>
        <w:t xml:space="preserve">Vẻ </w:t>
      </w:r>
      <w:r>
        <w:t xml:space="preserve">ngoài, </w:t>
      </w:r>
      <w:r>
        <w:t xml:space="preserve">thường </w:t>
      </w:r>
      <w:r>
        <w:t xml:space="preserve">là </w:t>
      </w:r>
      <w:r>
        <w:t xml:space="preserve">trên </w:t>
      </w:r>
      <w:r>
        <w:t xml:space="preserve">mặt, </w:t>
      </w:r>
      <w:r>
        <w:t xml:space="preserve">biểu </w:t>
      </w:r>
      <w:r>
        <w:t xml:space="preserve">hiện </w:t>
      </w:r>
      <w:r>
        <w:t xml:space="preserve">sức </w:t>
      </w:r>
      <w:r>
        <w:t xml:space="preserve">mạnh </w:t>
      </w:r>
      <w:r>
        <w:t xml:space="preserve">của </w:t>
      </w:r>
      <w:r>
        <w:t xml:space="preserve">con </w:t>
      </w:r>
      <w:r>
        <w:t xml:space="preserve">người. </w:t>
      </w:r>
      <w:r>
        <w:t xml:space="preserve">Khí </w:t>
      </w:r>
      <w:r>
        <w:rPr>
          <w:i/>
        </w:rPr>
        <w:t xml:space="preserve">sắc </w:t>
      </w:r>
      <w:r>
        <w:t xml:space="preserve">kém </w:t>
      </w:r>
      <w:r>
        <w:t xml:space="preserve">tươi. </w:t>
      </w:r>
      <w:r>
        <w:t xml:space="preserve">Gương </w:t>
      </w:r>
      <w:r>
        <w:rPr>
          <w:i/>
        </w:rPr>
        <w:t xml:space="preserve">mặt </w:t>
      </w:r>
      <w:r>
        <w:rPr>
          <w:i/>
        </w:rPr>
        <w:t xml:space="preserve">có </w:t>
      </w:r>
      <w:r>
        <w:rPr>
          <w:i/>
        </w:rPr>
        <w:t xml:space="preserve">khí </w:t>
      </w:r>
      <w:r>
        <w:t xml:space="preserve">sắc. </w:t>
      </w:r>
      <w:r>
        <w:br/>
      </w:r>
      <w:r>
        <w:rPr>
          <w:b/>
        </w:rPr>
        <w:t xml:space="preserve">khí </w:t>
      </w:r>
      <w:r>
        <w:rPr>
          <w:b/>
        </w:rPr>
        <w:t xml:space="preserve">sinh </w:t>
      </w:r>
      <w:r>
        <w:rPr>
          <w:i/>
        </w:rPr>
        <w:t xml:space="preserve">động từ </w:t>
      </w:r>
      <w:r>
        <w:t xml:space="preserve">(Bộ </w:t>
      </w:r>
      <w:r>
        <w:t xml:space="preserve">phận </w:t>
      </w:r>
      <w:r>
        <w:t xml:space="preserve">của </w:t>
      </w:r>
      <w:r>
        <w:t xml:space="preserve">sinh </w:t>
      </w:r>
      <w:r>
        <w:t xml:space="preserve">vật) </w:t>
      </w:r>
      <w:r>
        <w:t xml:space="preserve">phát </w:t>
      </w:r>
      <w:r>
        <w:t xml:space="preserve">triển </w:t>
      </w:r>
      <w:r>
        <w:t xml:space="preserve">trong </w:t>
      </w:r>
      <w:r>
        <w:t xml:space="preserve">không </w:t>
      </w:r>
      <w:r>
        <w:t xml:space="preserve">khí. </w:t>
      </w:r>
      <w:r>
        <w:t xml:space="preserve">Rễ </w:t>
      </w:r>
      <w:r>
        <w:rPr>
          <w:i/>
        </w:rPr>
        <w:t xml:space="preserve">khí </w:t>
      </w:r>
      <w:r>
        <w:t xml:space="preserve">sinh. </w:t>
      </w:r>
      <w:r>
        <w:br/>
      </w:r>
      <w:r>
        <w:rPr>
          <w:b/>
        </w:rPr>
        <w:t xml:space="preserve">khí </w:t>
      </w:r>
      <w:r>
        <w:rPr>
          <w:b/>
        </w:rPr>
        <w:t xml:space="preserve">tài </w:t>
      </w:r>
      <w:r>
        <w:rPr>
          <w:i/>
        </w:rPr>
        <w:t xml:space="preserve">danh từ </w:t>
      </w:r>
      <w:r>
        <w:t xml:space="preserve">Các </w:t>
      </w:r>
      <w:r>
        <w:t xml:space="preserve">khí </w:t>
      </w:r>
      <w:r>
        <w:t xml:space="preserve">cụ, </w:t>
      </w:r>
      <w:r>
        <w:t xml:space="preserve">thiết </w:t>
      </w:r>
      <w:r>
        <w:t xml:space="preserve">bị, </w:t>
      </w:r>
      <w:r>
        <w:t xml:space="preserve">máy </w:t>
      </w:r>
      <w:r>
        <w:t xml:space="preserve">móc </w:t>
      </w:r>
      <w:r>
        <w:t xml:space="preserve">dùng </w:t>
      </w:r>
      <w:r>
        <w:t xml:space="preserve">trong </w:t>
      </w:r>
      <w:r>
        <w:t xml:space="preserve">quân </w:t>
      </w:r>
      <w:r>
        <w:t xml:space="preserve">đội </w:t>
      </w:r>
      <w:r>
        <w:t xml:space="preserve">mà </w:t>
      </w:r>
      <w:r>
        <w:t xml:space="preserve">không </w:t>
      </w:r>
      <w:r>
        <w:t xml:space="preserve">có </w:t>
      </w:r>
      <w:r>
        <w:rPr>
          <w:i/>
        </w:rPr>
        <w:t xml:space="preserve">tác </w:t>
      </w:r>
      <w:r>
        <w:t xml:space="preserve">dụng </w:t>
      </w:r>
      <w:r>
        <w:t xml:space="preserve">trực </w:t>
      </w:r>
      <w:r>
        <w:t xml:space="preserve">tiếp </w:t>
      </w:r>
      <w:r>
        <w:t xml:space="preserve">tiêu </w:t>
      </w:r>
      <w:r>
        <w:t xml:space="preserve">diệt </w:t>
      </w:r>
      <w:r>
        <w:t xml:space="preserve">địch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Khí </w:t>
      </w:r>
      <w:r>
        <w:rPr>
          <w:i/>
        </w:rPr>
        <w:t xml:space="preserve">tài </w:t>
      </w:r>
      <w:r>
        <w:t xml:space="preserve">uượt </w:t>
      </w:r>
      <w:r>
        <w:t xml:space="preserve">sông. </w:t>
      </w:r>
      <w:r>
        <w:br/>
      </w:r>
      <w:r>
        <w:rPr>
          <w:b/>
        </w:rPr>
        <w:t xml:space="preserve">khí </w:t>
      </w:r>
      <w:r>
        <w:rPr>
          <w:b/>
        </w:rPr>
        <w:t xml:space="preserve">than </w:t>
      </w:r>
      <w:r>
        <w:rPr>
          <w:i/>
        </w:rPr>
        <w:t xml:space="preserve">danh từ </w:t>
      </w:r>
      <w:r>
        <w:t xml:space="preserve">Khí </w:t>
      </w:r>
      <w:r>
        <w:t xml:space="preserve">sản </w:t>
      </w:r>
      <w:r>
        <w:t xml:space="preserve">xuất </w:t>
      </w:r>
      <w:r>
        <w:t xml:space="preserve">từ </w:t>
      </w:r>
      <w:r>
        <w:t xml:space="preserve">than </w:t>
      </w:r>
      <w:r>
        <w:t xml:space="preserve">đá, </w:t>
      </w:r>
      <w:r>
        <w:t xml:space="preserve">dùng </w:t>
      </w:r>
      <w:r>
        <w:t xml:space="preserve">làm </w:t>
      </w:r>
      <w:r>
        <w:t xml:space="preserve">chất </w:t>
      </w:r>
      <w:r>
        <w:t xml:space="preserve">đốt </w:t>
      </w:r>
      <w:r>
        <w:t xml:space="preserve">hoặc </w:t>
      </w:r>
      <w:r>
        <w:t xml:space="preserve">nguyên </w:t>
      </w:r>
      <w:r>
        <w:t xml:space="preserve">liệu </w:t>
      </w:r>
      <w:r>
        <w:t xml:space="preserve">cho </w:t>
      </w:r>
      <w:r>
        <w:t xml:space="preserve">công </w:t>
      </w:r>
      <w:r>
        <w:t xml:space="preserve">nghiệp </w:t>
      </w:r>
      <w:r>
        <w:t xml:space="preserve">hoá </w:t>
      </w:r>
      <w:r>
        <w:t xml:space="preserve">học. </w:t>
      </w:r>
      <w:r>
        <w:br/>
      </w:r>
      <w:r>
        <w:rPr>
          <w:b/>
        </w:rPr>
        <w:t xml:space="preserve">khí </w:t>
      </w:r>
      <w:r>
        <w:rPr>
          <w:b/>
        </w:rPr>
        <w:t xml:space="preserve">thế </w:t>
      </w:r>
      <w:r>
        <w:rPr>
          <w:i/>
        </w:rPr>
        <w:t xml:space="preserve">danh từ </w:t>
      </w:r>
      <w:r>
        <w:t xml:space="preserve">Sức </w:t>
      </w:r>
      <w:r>
        <w:t xml:space="preserve">mạnh </w:t>
      </w:r>
      <w:r>
        <w:t xml:space="preserve">tỉnh </w:t>
      </w:r>
      <w:r>
        <w:t xml:space="preserve">thần </w:t>
      </w:r>
      <w:r>
        <w:t xml:space="preserve">đang </w:t>
      </w:r>
      <w:r>
        <w:t xml:space="preserve">lên </w:t>
      </w:r>
      <w:r>
        <w:t xml:space="preserve">như </w:t>
      </w:r>
      <w:r>
        <w:t xml:space="preserve">không </w:t>
      </w:r>
      <w:r>
        <w:t xml:space="preserve">gì </w:t>
      </w:r>
      <w:r>
        <w:t xml:space="preserve">cản </w:t>
      </w:r>
      <w:r>
        <w:t xml:space="preserve">nổi. </w:t>
      </w:r>
      <w:r>
        <w:t xml:space="preserve">Đoàn </w:t>
      </w:r>
      <w:r>
        <w:rPr>
          <w:i/>
        </w:rPr>
        <w:t xml:space="preserve">quân </w:t>
      </w:r>
      <w:r>
        <w:rPr>
          <w:i/>
        </w:rPr>
        <w:t xml:space="preserve">đây </w:t>
      </w:r>
      <w:r>
        <w:rPr>
          <w:i/>
        </w:rPr>
        <w:t xml:space="preserve">khí </w:t>
      </w:r>
      <w:r>
        <w:rPr>
          <w:i/>
        </w:rPr>
        <w:t xml:space="preserve">thế. </w:t>
      </w:r>
      <w:r>
        <w:t xml:space="preserve">Khí </w:t>
      </w:r>
      <w:r>
        <w:t xml:space="preserve">thế </w:t>
      </w:r>
      <w:r>
        <w:rPr>
          <w:i/>
        </w:rPr>
        <w:t xml:space="preserve">cách </w:t>
      </w:r>
      <w:r>
        <w:rPr>
          <w:i/>
        </w:rPr>
        <w:t xml:space="preserve">mạng. </w:t>
      </w:r>
      <w:r>
        <w:t xml:space="preserve">Phong </w:t>
      </w:r>
      <w:r>
        <w:rPr>
          <w:i/>
        </w:rPr>
        <w:t xml:space="preserve">trào </w:t>
      </w:r>
      <w:r>
        <w:rPr>
          <w:i/>
        </w:rPr>
        <w:t xml:space="preserve">đấu </w:t>
      </w:r>
      <w:r>
        <w:t xml:space="preserve">tranh </w:t>
      </w:r>
      <w:r>
        <w:t xml:space="preserve">đang </w:t>
      </w:r>
      <w:r>
        <w:t xml:space="preserve">có </w:t>
      </w:r>
      <w:r>
        <w:rPr>
          <w:i/>
        </w:rPr>
        <w:t xml:space="preserve">khí </w:t>
      </w:r>
      <w:r>
        <w:t xml:space="preserve">thế. </w:t>
      </w:r>
      <w:r>
        <w:br/>
      </w:r>
      <w:r>
        <w:rPr>
          <w:b/>
        </w:rPr>
        <w:t xml:space="preserve">khí </w:t>
      </w:r>
      <w:r>
        <w:rPr>
          <w:b/>
        </w:rPr>
        <w:t xml:space="preserve">thiên </w:t>
      </w:r>
      <w:r>
        <w:rPr>
          <w:b/>
        </w:rPr>
        <w:t xml:space="preserve">nhiên </w:t>
      </w:r>
      <w:r>
        <w:rPr>
          <w:i/>
        </w:rPr>
        <w:t xml:space="preserve">danh từ </w:t>
      </w:r>
      <w:r>
        <w:t xml:space="preserve">Khí </w:t>
      </w:r>
      <w:r>
        <w:t xml:space="preserve">dễ </w:t>
      </w:r>
      <w:r>
        <w:t xml:space="preserve">cháy </w:t>
      </w:r>
      <w:r>
        <w:t xml:space="preserve">lấy </w:t>
      </w:r>
      <w:r>
        <w:t xml:space="preserve">từ </w:t>
      </w:r>
      <w:r>
        <w:t xml:space="preserve">mỏ </w:t>
      </w:r>
      <w:r>
        <w:t xml:space="preserve">khí, </w:t>
      </w:r>
      <w:r>
        <w:t xml:space="preserve">dùng </w:t>
      </w:r>
      <w:r>
        <w:t xml:space="preserve">làm </w:t>
      </w:r>
      <w:r>
        <w:t xml:space="preserve">chất </w:t>
      </w:r>
      <w:r>
        <w:t xml:space="preserve">đốt </w:t>
      </w:r>
      <w:r>
        <w:t xml:space="preserve">hoặc </w:t>
      </w:r>
      <w:r>
        <w:t xml:space="preserve">nguyên </w:t>
      </w:r>
      <w:r>
        <w:t xml:space="preserve">liệu </w:t>
      </w:r>
      <w:r>
        <w:t xml:space="preserve">cho </w:t>
      </w:r>
      <w:r>
        <w:t xml:space="preserve">ngành </w:t>
      </w:r>
      <w:r>
        <w:t xml:space="preserve">công </w:t>
      </w:r>
      <w:r>
        <w:t xml:space="preserve">nghiệp </w:t>
      </w:r>
      <w:r>
        <w:t xml:space="preserve">tổng </w:t>
      </w:r>
      <w:r>
        <w:t xml:space="preserve">hợp </w:t>
      </w:r>
      <w:r>
        <w:t xml:space="preserve">hữu </w:t>
      </w:r>
      <w:r>
        <w:t xml:space="preserve">cơ. </w:t>
      </w:r>
      <w:r>
        <w:t xml:space="preserve">khí </w:t>
      </w:r>
      <w:r>
        <w:t xml:space="preserve">tiết </w:t>
      </w:r>
      <w:r>
        <w:t xml:space="preserve">đại từ </w:t>
      </w:r>
      <w:r>
        <w:t xml:space="preserve">Chí </w:t>
      </w:r>
      <w:r>
        <w:t xml:space="preserve">khí </w:t>
      </w:r>
      <w:r>
        <w:t xml:space="preserve">kiên </w:t>
      </w:r>
      <w:r>
        <w:t xml:space="preserve">cường </w:t>
      </w:r>
      <w:r>
        <w:t xml:space="preserve">trong </w:t>
      </w:r>
      <w:r>
        <w:t xml:space="preserve">việc </w:t>
      </w:r>
      <w:r>
        <w:t xml:space="preserve">bảo </w:t>
      </w:r>
      <w:r>
        <w:t xml:space="preserve">vệ </w:t>
      </w:r>
      <w:r>
        <w:t xml:space="preserve">giá </w:t>
      </w:r>
      <w:r>
        <w:t xml:space="preserve">trị </w:t>
      </w:r>
      <w:r>
        <w:t xml:space="preserve">và </w:t>
      </w:r>
      <w:r>
        <w:t xml:space="preserve">danh </w:t>
      </w:r>
      <w:r>
        <w:t xml:space="preserve">dự </w:t>
      </w:r>
      <w:r>
        <w:t xml:space="preserve">của </w:t>
      </w:r>
      <w:r>
        <w:t xml:space="preserve">mình. </w:t>
      </w:r>
      <w:r>
        <w:rPr>
          <w:i/>
        </w:rPr>
        <w:t xml:space="preserve">Giữ </w:t>
      </w:r>
      <w:r>
        <w:t xml:space="preserve">tròn </w:t>
      </w:r>
      <w:r>
        <w:rPr>
          <w:i/>
        </w:rPr>
        <w:t xml:space="preserve">khí </w:t>
      </w:r>
      <w:r>
        <w:t xml:space="preserve">tiết. </w:t>
      </w:r>
      <w:r>
        <w:br/>
      </w:r>
      <w:r>
        <w:rPr>
          <w:b/>
        </w:rPr>
        <w:t xml:space="preserve">khí </w:t>
      </w:r>
      <w:r>
        <w:rPr>
          <w:b/>
        </w:rPr>
        <w:t xml:space="preserve">tĩnh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Môn </w:t>
      </w:r>
      <w:r>
        <w:t xml:space="preserve">học </w:t>
      </w:r>
      <w:r>
        <w:t xml:space="preserve">về </w:t>
      </w:r>
      <w:r>
        <w:t xml:space="preserve">sự </w:t>
      </w:r>
      <w:r>
        <w:t xml:space="preserve">cân </w:t>
      </w:r>
      <w:r>
        <w:t xml:space="preserve">bằng </w:t>
      </w:r>
      <w:r>
        <w:t xml:space="preserve">của </w:t>
      </w:r>
      <w:r>
        <w:t xml:space="preserve">các </w:t>
      </w:r>
      <w:r>
        <w:t xml:space="preserve">chất </w:t>
      </w:r>
      <w:r>
        <w:t xml:space="preserve">khí </w:t>
      </w:r>
      <w:r>
        <w:t xml:space="preserve">nằm </w:t>
      </w:r>
      <w:r>
        <w:t xml:space="preserve">yên. </w:t>
      </w:r>
      <w:r>
        <w:br/>
      </w:r>
      <w:r>
        <w:rPr>
          <w:b/>
        </w:rPr>
        <w:t xml:space="preserve">khí </w:t>
      </w:r>
      <w:r>
        <w:rPr>
          <w:b/>
        </w:rPr>
        <w:t xml:space="preserve">trơ </w:t>
      </w:r>
      <w:r>
        <w:rPr>
          <w:i/>
        </w:rPr>
        <w:t xml:space="preserve">danh từ </w:t>
      </w:r>
      <w:r>
        <w:t xml:space="preserve">Khí </w:t>
      </w:r>
      <w:r>
        <w:t xml:space="preserve">không </w:t>
      </w:r>
      <w:r>
        <w:t xml:space="preserve">hoá </w:t>
      </w:r>
      <w:r>
        <w:t xml:space="preserve">hợp </w:t>
      </w:r>
      <w:r>
        <w:t xml:space="preserve">được </w:t>
      </w:r>
      <w:r>
        <w:t xml:space="preserve">với </w:t>
      </w:r>
      <w:r>
        <w:t xml:space="preserve">chất </w:t>
      </w:r>
      <w:r>
        <w:t xml:space="preserve">khác </w:t>
      </w:r>
      <w:r>
        <w:t xml:space="preserve">ở </w:t>
      </w:r>
      <w:r>
        <w:t xml:space="preserve">điều </w:t>
      </w:r>
      <w:r>
        <w:t xml:space="preserve">kiện </w:t>
      </w:r>
      <w:r>
        <w:t xml:space="preserve">thường, </w:t>
      </w:r>
      <w:r>
        <w:t xml:space="preserve">như </w:t>
      </w:r>
      <w:r>
        <w:t xml:space="preserve">helium, </w:t>
      </w:r>
      <w:r>
        <w:t xml:space="preserve">khí </w:t>
      </w:r>
      <w:r>
        <w:t xml:space="preserve">tượng </w:t>
      </w:r>
      <w:r>
        <w:t xml:space="preserve">danh từ </w:t>
      </w:r>
      <w:r>
        <w:rPr>
          <w:b/>
        </w:rPr>
        <w:t xml:space="preserve">1 </w:t>
      </w:r>
      <w:r>
        <w:t xml:space="preserve">Những </w:t>
      </w:r>
      <w:r>
        <w:t xml:space="preserve">hiện </w:t>
      </w:r>
      <w:r>
        <w:t xml:space="preserve">tượng </w:t>
      </w:r>
      <w:r>
        <w:t xml:space="preserve">xảy </w:t>
      </w:r>
      <w:r>
        <w:t xml:space="preserve">ra </w:t>
      </w:r>
      <w:r>
        <w:t xml:space="preserve">trong </w:t>
      </w:r>
      <w:r>
        <w:t xml:space="preserve">khí </w:t>
      </w:r>
      <w:r>
        <w:t xml:space="preserve">quyền, </w:t>
      </w:r>
      <w:r>
        <w:t xml:space="preserve">như </w:t>
      </w:r>
      <w:r>
        <w:t xml:space="preserve">mưa, </w:t>
      </w:r>
      <w:r>
        <w:t xml:space="preserve">gió, </w:t>
      </w:r>
      <w:r>
        <w:t xml:space="preserve">sấm, </w:t>
      </w:r>
      <w:r>
        <w:t xml:space="preserve">sét, </w:t>
      </w:r>
      <w:r>
        <w:t xml:space="preserve">v.v.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b/>
        </w:rPr>
        <w:t xml:space="preserve">2 </w:t>
      </w:r>
      <w:r>
        <w:t xml:space="preserve">(khẩu ngữ). </w:t>
      </w:r>
      <w:r>
        <w:t xml:space="preserve">Khí </w:t>
      </w:r>
      <w:r>
        <w:t xml:space="preserve">tượng </w:t>
      </w:r>
      <w:r>
        <w:t xml:space="preserve">học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khí </w:t>
      </w:r>
      <w:r>
        <w:rPr>
          <w:b/>
        </w:rPr>
        <w:t xml:space="preserve">tượng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các </w:t>
      </w:r>
      <w:r>
        <w:t xml:space="preserve">hiện </w:t>
      </w:r>
      <w:r>
        <w:t xml:space="preserve">tượng </w:t>
      </w:r>
      <w:r>
        <w:t xml:space="preserve">xảy </w:t>
      </w:r>
      <w:r>
        <w:t xml:space="preserve">ra </w:t>
      </w:r>
      <w:r>
        <w:t xml:space="preserve">trong </w:t>
      </w:r>
      <w:r>
        <w:t xml:space="preserve">khí </w:t>
      </w:r>
      <w:r>
        <w:t xml:space="preserve">quyển. </w:t>
      </w:r>
      <w:r>
        <w:rPr>
          <w:i/>
        </w:rPr>
        <w:t xml:space="preserve">Nhiệm </w:t>
      </w:r>
      <w:r>
        <w:t xml:space="preserve">uụ </w:t>
      </w:r>
      <w:r>
        <w:t xml:space="preserve">chính </w:t>
      </w:r>
      <w:r>
        <w:rPr>
          <w:i/>
        </w:rPr>
        <w:t xml:space="preserve">của </w:t>
      </w:r>
      <w:r>
        <w:t xml:space="preserve">khí </w:t>
      </w:r>
      <w:r>
        <w:rPr>
          <w:i/>
        </w:rPr>
        <w:t xml:space="preserve">tượng </w:t>
      </w:r>
      <w:r>
        <w:rPr>
          <w:i/>
        </w:rPr>
        <w:t xml:space="preserve">học </w:t>
      </w:r>
      <w:r>
        <w:rPr>
          <w:i/>
        </w:rPr>
        <w:t xml:space="preserve">là </w:t>
      </w:r>
      <w:r>
        <w:rPr>
          <w:i/>
        </w:rPr>
        <w:t xml:space="preserve">dự </w:t>
      </w:r>
      <w:r>
        <w:rPr>
          <w:i/>
        </w:rPr>
        <w:t xml:space="preserve">báo </w:t>
      </w:r>
      <w:r>
        <w:t xml:space="preserve">thời </w:t>
      </w:r>
      <w:r>
        <w:rPr>
          <w:i/>
        </w:rPr>
        <w:t xml:space="preserve">tiết. </w:t>
      </w:r>
      <w:r>
        <w:br/>
      </w:r>
      <w:r>
        <w:rPr>
          <w:b/>
        </w:rPr>
        <w:t xml:space="preserve">khí </w:t>
      </w:r>
      <w:r>
        <w:rPr>
          <w:b/>
        </w:rPr>
        <w:t xml:space="preserve">tượng </w:t>
      </w:r>
      <w:r>
        <w:rPr>
          <w:b/>
        </w:rPr>
        <w:t xml:space="preserve">nông </w:t>
      </w:r>
      <w:r>
        <w:rPr>
          <w:b/>
        </w:rPr>
        <w:t xml:space="preserve">nghiệp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rPr>
          <w:i/>
        </w:rPr>
        <w:t xml:space="preserve">ảnh </w:t>
      </w:r>
      <w:r>
        <w:t xml:space="preserve">hưởng </w:t>
      </w:r>
      <w:r>
        <w:t xml:space="preserve">của </w:t>
      </w:r>
      <w:r>
        <w:t xml:space="preserve">các </w:t>
      </w:r>
      <w:r>
        <w:t xml:space="preserve">điều </w:t>
      </w:r>
      <w:r>
        <w:t xml:space="preserve">kiện </w:t>
      </w:r>
      <w:r>
        <w:t xml:space="preserve">thời </w:t>
      </w:r>
      <w:r>
        <w:t xml:space="preserve">tiết, </w:t>
      </w:r>
      <w:r>
        <w:t xml:space="preserve">khí </w:t>
      </w:r>
      <w:r>
        <w:t xml:space="preserve">hậu </w:t>
      </w:r>
      <w:r>
        <w:t xml:space="preserve">đối </w:t>
      </w:r>
      <w:r>
        <w:t xml:space="preserve">với </w:t>
      </w:r>
      <w:r>
        <w:t xml:space="preserve">sự </w:t>
      </w:r>
      <w:r>
        <w:t xml:space="preserve">sinh </w:t>
      </w:r>
      <w:r>
        <w:t xml:space="preserve">trưởng </w:t>
      </w:r>
      <w:r>
        <w:t xml:space="preserve">và </w:t>
      </w:r>
      <w:r>
        <w:t xml:space="preserve">phát </w:t>
      </w:r>
      <w:r>
        <w:t xml:space="preserve">dục </w:t>
      </w:r>
      <w:r>
        <w:t xml:space="preserve">của </w:t>
      </w:r>
      <w:r>
        <w:t xml:space="preserve">cây </w:t>
      </w:r>
      <w:r>
        <w:t xml:space="preserve">trồng, </w:t>
      </w:r>
      <w:r>
        <w:t xml:space="preserve">gia </w:t>
      </w:r>
      <w:r>
        <w:t xml:space="preserve">súc </w:t>
      </w:r>
      <w:r>
        <w:t xml:space="preserve">nhằm </w:t>
      </w:r>
      <w:r>
        <w:t xml:space="preserve">tranh </w:t>
      </w:r>
      <w:r>
        <w:t xml:space="preserve">thủ </w:t>
      </w:r>
      <w:r>
        <w:t xml:space="preserve">thuận </w:t>
      </w:r>
      <w:r>
        <w:t xml:space="preserve">lợi </w:t>
      </w:r>
      <w:r>
        <w:t xml:space="preserve">và </w:t>
      </w:r>
      <w:r>
        <w:t xml:space="preserve">khắc </w:t>
      </w:r>
      <w:r>
        <w:t xml:space="preserve">phục </w:t>
      </w:r>
      <w:r>
        <w:t xml:space="preserve">các </w:t>
      </w:r>
      <w:r>
        <w:t xml:space="preserve">khó </w:t>
      </w:r>
      <w:r>
        <w:t xml:space="preserve">khăn </w:t>
      </w:r>
      <w:r>
        <w:t xml:space="preserve">về </w:t>
      </w:r>
      <w:r>
        <w:t xml:space="preserve">điều </w:t>
      </w:r>
      <w:r>
        <w:t xml:space="preserve">kiện </w:t>
      </w:r>
      <w:r>
        <w:t xml:space="preserve">thiên </w:t>
      </w:r>
      <w:r>
        <w:t xml:space="preserve">nhiên. </w:t>
      </w:r>
      <w:r>
        <w:br/>
      </w:r>
      <w:r>
        <w:rPr>
          <w:b/>
        </w:rPr>
        <w:t xml:space="preserve">khí </w:t>
      </w:r>
      <w:r>
        <w:rPr>
          <w:b/>
        </w:rPr>
        <w:t xml:space="preserve">vị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(cũ). </w:t>
      </w:r>
      <w:r>
        <w:t xml:space="preserve">Mùi </w:t>
      </w:r>
      <w:r>
        <w:t xml:space="preserve">vị. </w:t>
      </w:r>
      <w:r>
        <w:rPr>
          <w:b/>
        </w:rPr>
        <w:t xml:space="preserve">2 </w:t>
      </w:r>
      <w:r>
        <w:t xml:space="preserve">Cái </w:t>
      </w:r>
      <w:r>
        <w:t xml:space="preserve">vẻ </w:t>
      </w:r>
      <w:r>
        <w:t xml:space="preserve">riêng </w:t>
      </w:r>
      <w:r>
        <w:t xml:space="preserve">người </w:t>
      </w:r>
      <w:r>
        <w:t xml:space="preserve">ta </w:t>
      </w:r>
      <w:r>
        <w:t xml:space="preserve">cảm </w:t>
      </w:r>
      <w:r>
        <w:t xml:space="preserve">thụ </w:t>
      </w:r>
      <w:r>
        <w:t xml:space="preserve">được </w:t>
      </w:r>
      <w:r>
        <w:t xml:space="preserve">(thường </w:t>
      </w:r>
      <w:r>
        <w:t xml:space="preserve">để </w:t>
      </w:r>
      <w:r>
        <w:t xml:space="preserve">nói </w:t>
      </w:r>
      <w:r>
        <w:t xml:space="preserve">về </w:t>
      </w:r>
      <w:r>
        <w:t xml:space="preserve">thơ </w:t>
      </w:r>
      <w:r>
        <w:t xml:space="preserve">văn). </w:t>
      </w:r>
      <w:r>
        <w:t xml:space="preserve">Bài </w:t>
      </w:r>
      <w:r>
        <w:t xml:space="preserve">thơ </w:t>
      </w:r>
      <w:r>
        <w:rPr>
          <w:i/>
        </w:rPr>
        <w:t xml:space="preserve">mang </w:t>
      </w:r>
      <w:r>
        <w:rPr>
          <w:i/>
        </w:rPr>
        <w:t xml:space="preserve">khí </w:t>
      </w:r>
      <w:r>
        <w:rPr>
          <w:i/>
        </w:rPr>
        <w:t xml:space="preserve">uị </w:t>
      </w:r>
      <w:r>
        <w:rPr>
          <w:i/>
        </w:rPr>
        <w:t xml:space="preserve">cổ </w:t>
      </w:r>
      <w:r>
        <w:rPr>
          <w:i/>
        </w:rPr>
        <w:t xml:space="preserve">thi. </w:t>
      </w:r>
      <w:r>
        <w:br/>
      </w:r>
      <w:r>
        <w:rPr>
          <w:b/>
        </w:rPr>
        <w:t xml:space="preserve">khía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Tạo </w:t>
      </w:r>
      <w:r>
        <w:t xml:space="preserve">thành </w:t>
      </w:r>
      <w:r>
        <w:t xml:space="preserve">đường </w:t>
      </w:r>
      <w:r>
        <w:t xml:space="preserve">đứt </w:t>
      </w:r>
      <w:r>
        <w:t xml:space="preserve">nhỏ </w:t>
      </w:r>
      <w:r>
        <w:t xml:space="preserve">trên </w:t>
      </w:r>
      <w:r>
        <w:t xml:space="preserve">bề </w:t>
      </w:r>
      <w:r>
        <w:t xml:space="preserve">mặt </w:t>
      </w:r>
      <w:r>
        <w:t xml:space="preserve">bằng </w:t>
      </w:r>
      <w:r>
        <w:t xml:space="preserve">vật </w:t>
      </w:r>
      <w:r>
        <w:t xml:space="preserve">có </w:t>
      </w:r>
      <w:r>
        <w:t xml:space="preserve">cạnh </w:t>
      </w:r>
      <w:r>
        <w:t xml:space="preserve">sắc. </w:t>
      </w:r>
      <w:r>
        <w:t xml:space="preserve">Lá </w:t>
      </w:r>
      <w:r>
        <w:rPr>
          <w:i/>
        </w:rPr>
        <w:t xml:space="preserve">mía </w:t>
      </w:r>
      <w:r>
        <w:t xml:space="preserve">sắc </w:t>
      </w:r>
      <w:r>
        <w:rPr>
          <w:i/>
        </w:rPr>
        <w:t xml:space="preserve">khía </w:t>
      </w:r>
      <w:r>
        <w:t xml:space="preserve">uào </w:t>
      </w:r>
      <w:r>
        <w:rPr>
          <w:i/>
        </w:rPr>
        <w:t xml:space="preserve">da </w:t>
      </w:r>
      <w:r>
        <w:t xml:space="preserve">thịt. </w:t>
      </w:r>
      <w:r>
        <w:rPr>
          <w:i/>
        </w:rPr>
        <w:t xml:space="preserve">Đá </w:t>
      </w:r>
      <w:r>
        <w:rPr>
          <w:i/>
        </w:rPr>
        <w:t xml:space="preserve">tai </w:t>
      </w:r>
      <w:r>
        <w:rPr>
          <w:i/>
        </w:rPr>
        <w:t xml:space="preserve">mèo </w:t>
      </w:r>
      <w:r>
        <w:t xml:space="preserve">khía </w:t>
      </w:r>
      <w:r>
        <w:rPr>
          <w:i/>
        </w:rPr>
        <w:t xml:space="preserve">rách </w:t>
      </w:r>
      <w:r>
        <w:t xml:space="preserve">gan </w:t>
      </w:r>
      <w:r>
        <w:rPr>
          <w:i/>
        </w:rPr>
        <w:t xml:space="preserve">bàn </w:t>
      </w:r>
      <w:r>
        <w:rPr>
          <w:i/>
        </w:rPr>
        <w:t xml:space="preserve">chân. </w:t>
      </w:r>
      <w:r>
        <w:t xml:space="preserve">Khía </w:t>
      </w:r>
      <w:r>
        <w:rPr>
          <w:i/>
        </w:rPr>
        <w:t xml:space="preserve">một </w:t>
      </w:r>
      <w:r>
        <w:t xml:space="preserve">nhát. </w:t>
      </w:r>
      <w:r>
        <w:t xml:space="preserve">ll </w:t>
      </w:r>
      <w:r>
        <w:t xml:space="preserve">dị. </w:t>
      </w:r>
      <w:r>
        <w:rPr>
          <w:b/>
        </w:rPr>
        <w:t xml:space="preserve">1 </w:t>
      </w:r>
      <w:r>
        <w:t xml:space="preserve">Đường </w:t>
      </w:r>
      <w:r>
        <w:t xml:space="preserve">rãnh </w:t>
      </w:r>
      <w:r>
        <w:t xml:space="preserve">nhỏ </w:t>
      </w:r>
      <w:r>
        <w:t xml:space="preserve">rạch </w:t>
      </w:r>
      <w:r>
        <w:t xml:space="preserve">trên </w:t>
      </w:r>
      <w:r>
        <w:t xml:space="preserve">bề </w:t>
      </w:r>
      <w:r>
        <w:t xml:space="preserve">mặt </w:t>
      </w:r>
      <w:r>
        <w:t xml:space="preserve">một </w:t>
      </w:r>
      <w:r>
        <w:t xml:space="preserve">vật. </w:t>
      </w:r>
      <w:r>
        <w:rPr>
          <w:i/>
        </w:rPr>
        <w:t xml:space="preserve">Rạch </w:t>
      </w:r>
      <w:r>
        <w:rPr>
          <w:i/>
        </w:rPr>
        <w:t xml:space="preserve">mấy </w:t>
      </w:r>
      <w:r>
        <w:t xml:space="preserve">khía. </w:t>
      </w:r>
      <w:r>
        <w:rPr>
          <w:b/>
        </w:rPr>
        <w:t xml:space="preserve">2 </w:t>
      </w:r>
      <w:r>
        <w:t xml:space="preserve">(ít dùng). </w:t>
      </w:r>
      <w:r>
        <w:t xml:space="preserve">Khía </w:t>
      </w:r>
      <w:r>
        <w:t xml:space="preserve">cạnh </w:t>
      </w:r>
      <w:r>
        <w:t xml:space="preserve">(nói </w:t>
      </w:r>
      <w:r>
        <w:t xml:space="preserve">tắt). </w:t>
      </w:r>
      <w:r>
        <w:t xml:space="preserve">Nói </w:t>
      </w:r>
      <w:r>
        <w:t xml:space="preserve">cũng </w:t>
      </w:r>
      <w:r>
        <w:rPr>
          <w:i/>
        </w:rPr>
        <w:t xml:space="preserve">có </w:t>
      </w:r>
      <w:r>
        <w:rPr>
          <w:i/>
        </w:rPr>
        <w:t xml:space="preserve">khía </w:t>
      </w:r>
      <w:r>
        <w:rPr>
          <w:i/>
        </w:rPr>
        <w:t xml:space="preserve">đúng. </w:t>
      </w:r>
      <w:r>
        <w:br/>
      </w:r>
      <w:r>
        <w:rPr>
          <w:b/>
        </w:rPr>
        <w:t xml:space="preserve">khía </w:t>
      </w:r>
      <w:r>
        <w:rPr>
          <w:b/>
        </w:rPr>
        <w:t xml:space="preserve">cạnh </w:t>
      </w:r>
      <w:r>
        <w:rPr>
          <w:i/>
        </w:rPr>
        <w:t xml:space="preserve">danh từ </w:t>
      </w:r>
      <w:r>
        <w:t xml:space="preserve">Phần </w:t>
      </w:r>
      <w:r>
        <w:t xml:space="preserve">hay </w:t>
      </w:r>
      <w:r>
        <w:t xml:space="preserve">mặt </w:t>
      </w:r>
      <w:r>
        <w:t xml:space="preserve">nhìn </w:t>
      </w:r>
      <w:r>
        <w:t xml:space="preserve">tách </w:t>
      </w:r>
      <w:r>
        <w:t xml:space="preserve">riêng </w:t>
      </w:r>
      <w:r>
        <w:t xml:space="preserve">ra </w:t>
      </w:r>
      <w:r>
        <w:t xml:space="preserve">khỏi </w:t>
      </w:r>
      <w:r>
        <w:t xml:space="preserve">những </w:t>
      </w:r>
      <w:r>
        <w:t xml:space="preserve">phần </w:t>
      </w:r>
      <w:r>
        <w:t xml:space="preserve">khác, </w:t>
      </w:r>
      <w:r>
        <w:t xml:space="preserve">mặt </w:t>
      </w:r>
      <w:r>
        <w:t xml:space="preserve">khác </w:t>
      </w:r>
      <w:r>
        <w:t xml:space="preserve">của </w:t>
      </w:r>
      <w:r>
        <w:t xml:space="preserve">sự </w:t>
      </w:r>
      <w:r>
        <w:t xml:space="preserve">vật, </w:t>
      </w:r>
      <w:r>
        <w:t xml:space="preserve">sự </w:t>
      </w:r>
      <w:r>
        <w:t xml:space="preserve">việc. </w:t>
      </w:r>
      <w:r>
        <w:rPr>
          <w:i/>
        </w:rPr>
        <w:t xml:space="preserve">Thảo </w:t>
      </w:r>
      <w:r>
        <w:t xml:space="preserve">luận </w:t>
      </w:r>
      <w:r>
        <w:rPr>
          <w:i/>
        </w:rPr>
        <w:t xml:space="preserve">mọi </w:t>
      </w:r>
      <w:r>
        <w:rPr>
          <w:i/>
        </w:rPr>
        <w:t xml:space="preserve">khía </w:t>
      </w:r>
      <w:r>
        <w:t xml:space="preserve">cạnh </w:t>
      </w:r>
      <w:r>
        <w:rPr>
          <w:i/>
        </w:rPr>
        <w:t xml:space="preserve">của </w:t>
      </w:r>
      <w:r>
        <w:rPr>
          <w:i/>
        </w:rPr>
        <w:t xml:space="preserve">uấn </w:t>
      </w:r>
      <w:r>
        <w:rPr>
          <w:i/>
        </w:rPr>
        <w:t xml:space="preserve">đề </w:t>
      </w:r>
      <w:r>
        <w:t xml:space="preserve">Thấy </w:t>
      </w:r>
      <w:r>
        <w:rPr>
          <w:i/>
        </w:rPr>
        <w:t xml:space="preserve">thêm </w:t>
      </w:r>
      <w:r>
        <w:t xml:space="preserve">một </w:t>
      </w:r>
      <w:r>
        <w:rPr>
          <w:i/>
        </w:rPr>
        <w:t xml:space="preserve">khía </w:t>
      </w:r>
      <w:r>
        <w:rPr>
          <w:i/>
        </w:rPr>
        <w:t xml:space="preserve">cạnh </w:t>
      </w:r>
      <w:r>
        <w:t xml:space="preserve">mới. </w:t>
      </w:r>
      <w:r>
        <w:br/>
      </w:r>
      <w:r>
        <w:rPr>
          <w:b/>
        </w:rPr>
        <w:t xml:space="preserve">khịa </w:t>
      </w:r>
      <w:r>
        <w:rPr>
          <w:i/>
        </w:rPr>
        <w:t xml:space="preserve">động từ </w:t>
      </w:r>
      <w:r>
        <w:t xml:space="preserve">(kng.; </w:t>
      </w:r>
      <w:r>
        <w:t xml:space="preserve">ít dùng). </w:t>
      </w:r>
      <w:r>
        <w:t xml:space="preserve">Bịa. </w:t>
      </w:r>
      <w:r>
        <w:t xml:space="preserve">Khịa </w:t>
      </w:r>
      <w:r>
        <w:t xml:space="preserve">chuyện. </w:t>
      </w:r>
      <w:r>
        <w:br/>
      </w:r>
      <w:r>
        <w:rPr>
          <w:b/>
        </w:rPr>
        <w:t xml:space="preserve">khích </w:t>
      </w:r>
      <w:r>
        <w:rPr>
          <w:i/>
        </w:rPr>
        <w:t xml:space="preserve">động từ </w:t>
      </w:r>
      <w:r>
        <w:t xml:space="preserve">Nói </w:t>
      </w:r>
      <w:r>
        <w:t xml:space="preserve">chạm </w:t>
      </w:r>
      <w:r>
        <w:t xml:space="preserve">đến </w:t>
      </w:r>
      <w:r>
        <w:t xml:space="preserve">lòng </w:t>
      </w:r>
      <w:r>
        <w:t xml:space="preserve">tự </w:t>
      </w:r>
      <w:r>
        <w:t xml:space="preserve">ái, </w:t>
      </w:r>
      <w:r>
        <w:t xml:space="preserve">tự </w:t>
      </w:r>
      <w:r>
        <w:t xml:space="preserve">trọng, </w:t>
      </w:r>
      <w:r>
        <w:t xml:space="preserve">để </w:t>
      </w:r>
      <w:r>
        <w:t xml:space="preserve">gây </w:t>
      </w:r>
      <w:r>
        <w:t xml:space="preserve">tác </w:t>
      </w:r>
      <w:r>
        <w:t xml:space="preserve">động </w:t>
      </w:r>
      <w:r>
        <w:t xml:space="preserve">đến </w:t>
      </w:r>
      <w:r>
        <w:t xml:space="preserve">tỉnh </w:t>
      </w:r>
      <w:r>
        <w:t xml:space="preserve">thần, </w:t>
      </w:r>
      <w:r>
        <w:t xml:space="preserve">làm </w:t>
      </w:r>
      <w:r>
        <w:t xml:space="preserve">cho </w:t>
      </w:r>
      <w:r>
        <w:t xml:space="preserve">hăng </w:t>
      </w:r>
      <w:r>
        <w:t xml:space="preserve">lên </w:t>
      </w:r>
      <w:r>
        <w:t xml:space="preserve">mà </w:t>
      </w:r>
      <w:r>
        <w:t xml:space="preserve">làm </w:t>
      </w:r>
      <w:r>
        <w:t xml:space="preserve">việc </w:t>
      </w:r>
      <w:r>
        <w:t xml:space="preserve">gì. </w:t>
      </w:r>
      <w:r>
        <w:t xml:space="preserve">Nói </w:t>
      </w:r>
      <w:r>
        <w:rPr>
          <w:i/>
        </w:rPr>
        <w:t xml:space="preserve">khích. </w:t>
      </w:r>
      <w:r>
        <w:rPr>
          <w:i/>
        </w:rPr>
        <w:t xml:space="preserve">Bị </w:t>
      </w:r>
      <w:r>
        <w:rPr>
          <w:i/>
        </w:rPr>
        <w:t xml:space="preserve">khích </w:t>
      </w:r>
      <w:r>
        <w:rPr>
          <w:i/>
        </w:rPr>
        <w:t xml:space="preserve">vài </w:t>
      </w:r>
      <w:r>
        <w:t xml:space="preserve">câu </w:t>
      </w:r>
      <w:r>
        <w:rPr>
          <w:i/>
        </w:rPr>
        <w:t xml:space="preserve">là </w:t>
      </w:r>
      <w:r>
        <w:t xml:space="preserve">hăng </w:t>
      </w:r>
      <w:r>
        <w:t xml:space="preserve">lên </w:t>
      </w:r>
      <w:r>
        <w:t xml:space="preserve">ngay. </w:t>
      </w:r>
      <w:r>
        <w:br/>
      </w:r>
      <w:r>
        <w:rPr>
          <w:b/>
        </w:rPr>
        <w:t xml:space="preserve">khích </w:t>
      </w:r>
      <w:r>
        <w:rPr>
          <w:b/>
        </w:rPr>
        <w:t xml:space="preserve">bác </w:t>
      </w:r>
      <w:r>
        <w:rPr>
          <w:i/>
        </w:rPr>
        <w:t xml:space="preserve">động từ </w:t>
      </w:r>
      <w:r>
        <w:t xml:space="preserve">Nói </w:t>
      </w:r>
      <w:r>
        <w:t xml:space="preserve">nhằm </w:t>
      </w:r>
      <w:r>
        <w:t xml:space="preserve">trêu </w:t>
      </w:r>
      <w:r>
        <w:t xml:space="preserve">tức. </w:t>
      </w:r>
      <w:r>
        <w:t xml:space="preserve">Khích </w:t>
      </w:r>
      <w:r>
        <w:t xml:space="preserve">bác </w:t>
      </w:r>
      <w:r>
        <w:t xml:space="preserve">nhau. </w:t>
      </w:r>
      <w:r>
        <w:t xml:space="preserve">Giọng </w:t>
      </w:r>
      <w:r>
        <w:rPr>
          <w:i/>
        </w:rPr>
        <w:t xml:space="preserve">khích </w:t>
      </w:r>
      <w:r>
        <w:rPr>
          <w:i/>
        </w:rPr>
        <w:t xml:space="preserve">bác. </w:t>
      </w:r>
      <w:r>
        <w:br/>
      </w:r>
      <w:r>
        <w:rPr>
          <w:b/>
        </w:rPr>
        <w:t xml:space="preserve">khích </w:t>
      </w:r>
      <w:r>
        <w:rPr>
          <w:b/>
        </w:rPr>
        <w:t xml:space="preserve">động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kích </w:t>
      </w:r>
      <w:r>
        <w:rPr>
          <w:i/>
        </w:rPr>
        <w:t xml:space="preserve">động. </w:t>
      </w:r>
      <w:r>
        <w:rPr>
          <w:i/>
        </w:rPr>
        <w:t xml:space="preserve">Giọng </w:t>
      </w:r>
      <w:r>
        <w:t xml:space="preserve">nói </w:t>
      </w:r>
      <w:r>
        <w:rPr>
          <w:i/>
        </w:rPr>
        <w:t xml:space="preserve">dễ </w:t>
      </w:r>
      <w:r>
        <w:rPr>
          <w:i/>
        </w:rPr>
        <w:t xml:space="preserve">khích </w:t>
      </w:r>
      <w:r>
        <w:t xml:space="preserve">động </w:t>
      </w:r>
      <w:r>
        <w:t xml:space="preserve">lòng </w:t>
      </w:r>
      <w:r>
        <w:t xml:space="preserve">người. </w:t>
      </w:r>
      <w:r>
        <w:br/>
      </w:r>
      <w:r>
        <w:rPr>
          <w:b/>
        </w:rPr>
        <w:t xml:space="preserve">khích </w:t>
      </w:r>
      <w:r>
        <w:rPr>
          <w:b/>
        </w:rPr>
        <w:t xml:space="preserve">lệ </w:t>
      </w:r>
      <w:r>
        <w:rPr>
          <w:i/>
        </w:rPr>
        <w:t xml:space="preserve">động từ </w:t>
      </w:r>
      <w:r>
        <w:t xml:space="preserve">Tác </w:t>
      </w:r>
      <w:r>
        <w:t xml:space="preserve">động </w:t>
      </w:r>
      <w:r>
        <w:t xml:space="preserve">đến </w:t>
      </w:r>
      <w:r>
        <w:t xml:space="preserve">tỉnh </w:t>
      </w:r>
      <w:r>
        <w:t xml:space="preserve">thần </w:t>
      </w:r>
      <w:r>
        <w:t xml:space="preserve">làm </w:t>
      </w:r>
      <w:r>
        <w:t xml:space="preserve">cho </w:t>
      </w:r>
      <w:r>
        <w:t xml:space="preserve">hăng </w:t>
      </w:r>
      <w:r>
        <w:t xml:space="preserve">hái, </w:t>
      </w:r>
      <w:r>
        <w:t xml:space="preserve">mạnh </w:t>
      </w:r>
      <w:r>
        <w:t xml:space="preserve">mẽ </w:t>
      </w:r>
      <w:r>
        <w:t xml:space="preserve">thêm </w:t>
      </w:r>
      <w:r>
        <w:t xml:space="preserve">lên. </w:t>
      </w:r>
      <w:r>
        <w:rPr>
          <w:i/>
        </w:rPr>
        <w:t xml:space="preserve">Lời </w:t>
      </w:r>
      <w:r>
        <w:rPr>
          <w:i/>
        </w:rPr>
        <w:t xml:space="preserve">khen </w:t>
      </w:r>
      <w:r>
        <w:t xml:space="preserve">đã </w:t>
      </w:r>
      <w:r>
        <w:rPr>
          <w:i/>
        </w:rPr>
        <w:t xml:space="preserve">khích </w:t>
      </w:r>
      <w:r>
        <w:rPr>
          <w:i/>
        </w:rPr>
        <w:t xml:space="preserve">lệ </w:t>
      </w:r>
      <w:r>
        <w:rPr>
          <w:i/>
        </w:rPr>
        <w:t xml:space="preserve">mọi </w:t>
      </w:r>
      <w:r>
        <w:t xml:space="preserve">người. </w:t>
      </w:r>
      <w:r>
        <w:t xml:space="preserve">Kết </w:t>
      </w:r>
      <w:r>
        <w:t xml:space="preserve">quả </w:t>
      </w:r>
      <w:r>
        <w:t xml:space="preserve">đáng </w:t>
      </w:r>
      <w:r>
        <w:t xml:space="preserve">khích </w:t>
      </w:r>
      <w:r>
        <w:t xml:space="preserve">lệ. </w:t>
      </w:r>
      <w:r>
        <w:br/>
      </w:r>
      <w:r>
        <w:rPr>
          <w:b/>
        </w:rPr>
        <w:t xml:space="preserve">khích </w:t>
      </w:r>
      <w:r>
        <w:rPr>
          <w:b/>
        </w:rPr>
        <w:t xml:space="preserve">nộ </w:t>
      </w:r>
      <w:r>
        <w:rPr>
          <w:i/>
        </w:rPr>
        <w:t xml:space="preserve">động từ </w:t>
      </w:r>
      <w:r>
        <w:t xml:space="preserve">(¡d.). </w:t>
      </w:r>
      <w:r>
        <w:t xml:space="preserve">Khêu </w:t>
      </w:r>
      <w:r>
        <w:t xml:space="preserve">lên </w:t>
      </w:r>
      <w:r>
        <w:t xml:space="preserve">sự </w:t>
      </w:r>
      <w:r>
        <w:t xml:space="preserve">phẫn </w:t>
      </w:r>
      <w:r>
        <w:t xml:space="preserve">nộ. </w:t>
      </w:r>
      <w:r>
        <w:br/>
      </w:r>
      <w:r>
        <w:rPr>
          <w:b/>
        </w:rPr>
        <w:t xml:space="preserve">khiêm </w:t>
      </w:r>
      <w:r>
        <w:rPr>
          <w:i/>
        </w:rPr>
        <w:t xml:space="preserve">tính từ </w:t>
      </w:r>
      <w:r>
        <w:t xml:space="preserve">(cũ). </w:t>
      </w:r>
      <w:r>
        <w:t xml:space="preserve">Khiêm </w:t>
      </w:r>
      <w:r>
        <w:t xml:space="preserve">tốn </w:t>
      </w:r>
      <w:r>
        <w:t xml:space="preserve">(nói </w:t>
      </w:r>
      <w:r>
        <w:t xml:space="preserve">tắt). </w:t>
      </w:r>
      <w:r>
        <w:t xml:space="preserve">Vì </w:t>
      </w:r>
      <w:r>
        <w:rPr>
          <w:i/>
        </w:rPr>
        <w:t xml:space="preserve">quá </w:t>
      </w:r>
      <w:r>
        <w:t xml:space="preserve">khiêm </w:t>
      </w:r>
      <w:r>
        <w:t xml:space="preserve">nên </w:t>
      </w:r>
      <w:r>
        <w:rPr>
          <w:i/>
        </w:rPr>
        <w:t xml:space="preserve">dè </w:t>
      </w:r>
      <w:r>
        <w:rPr>
          <w:i/>
        </w:rPr>
        <w:t xml:space="preserve">dặt. </w:t>
      </w:r>
      <w:r>
        <w:br w:type="page"/>
      </w:r>
      <w:r>
        <w:rPr>
          <w:b/>
        </w:rPr>
        <w:t xml:space="preserve">khiêm </w:t>
      </w:r>
      <w:r>
        <w:rPr>
          <w:b/>
        </w:rPr>
        <w:t xml:space="preserve">nhường </w:t>
      </w:r>
      <w:r>
        <w:rPr>
          <w:i/>
        </w:rPr>
        <w:t xml:space="preserve">tính từ </w:t>
      </w:r>
      <w:r>
        <w:t xml:space="preserve">Khiêm </w:t>
      </w:r>
      <w:r>
        <w:t xml:space="preserve">tốn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xử, </w:t>
      </w:r>
      <w:r>
        <w:t xml:space="preserve">không </w:t>
      </w:r>
      <w:r>
        <w:t xml:space="preserve">giành </w:t>
      </w:r>
      <w:r>
        <w:t xml:space="preserve">cái </w:t>
      </w:r>
      <w:r>
        <w:t xml:space="preserve">hay </w:t>
      </w:r>
      <w:r>
        <w:t xml:space="preserve">cho </w:t>
      </w:r>
      <w:r>
        <w:t xml:space="preserve">mình </w:t>
      </w:r>
      <w:r>
        <w:t xml:space="preserve">mà </w:t>
      </w:r>
      <w:r>
        <w:t xml:space="preserve">sẵn </w:t>
      </w:r>
      <w:r>
        <w:t xml:space="preserve">sàng </w:t>
      </w:r>
      <w:r>
        <w:t xml:space="preserve">nhường </w:t>
      </w:r>
      <w:r>
        <w:t xml:space="preserve">cho </w:t>
      </w:r>
      <w:r>
        <w:t xml:space="preserve">người </w:t>
      </w:r>
      <w:r>
        <w:t xml:space="preserve">khác. </w:t>
      </w:r>
      <w:r>
        <w:rPr>
          <w:i/>
        </w:rPr>
        <w:t xml:space="preserve">Khiêm </w:t>
      </w:r>
      <w:r>
        <w:rPr>
          <w:i/>
        </w:rPr>
        <w:t xml:space="preserve">nhường </w:t>
      </w:r>
      <w:r>
        <w:t xml:space="preserve">uới </w:t>
      </w:r>
      <w:r>
        <w:t xml:space="preserve">mọi </w:t>
      </w:r>
      <w:r>
        <w:t xml:space="preserve">người. </w:t>
      </w:r>
      <w:r>
        <w:br/>
      </w:r>
      <w:r>
        <w:rPr>
          <w:b/>
        </w:rPr>
        <w:t xml:space="preserve">khiêm </w:t>
      </w:r>
      <w:r>
        <w:rPr>
          <w:b/>
        </w:rPr>
        <w:t xml:space="preserve">nhượng </w:t>
      </w:r>
      <w:r>
        <w:rPr>
          <w:i/>
        </w:rPr>
        <w:t xml:space="preserve">tính từ </w:t>
      </w:r>
      <w:r>
        <w:t xml:space="preserve">(ít dùng). </w:t>
      </w:r>
      <w:r>
        <w:rPr>
          <w:i/>
        </w:rPr>
        <w:t xml:space="preserve">Khiêm </w:t>
      </w:r>
      <w:r>
        <w:t xml:space="preserve">nhường. </w:t>
      </w:r>
      <w:r>
        <w:br/>
      </w:r>
      <w:r>
        <w:rPr>
          <w:b/>
        </w:rPr>
        <w:t xml:space="preserve">khiêm </w:t>
      </w:r>
      <w:r>
        <w:rPr>
          <w:b/>
        </w:rPr>
        <w:t xml:space="preserve">tốn </w:t>
      </w:r>
      <w:r>
        <w:rPr>
          <w:i/>
        </w:rPr>
        <w:t xml:space="preserve">tính từ </w:t>
      </w:r>
      <w:r>
        <w:t xml:space="preserve">Có </w:t>
      </w:r>
      <w:r>
        <w:t xml:space="preserve">ý </w:t>
      </w:r>
      <w:r>
        <w:t xml:space="preserve">thức </w:t>
      </w:r>
      <w:r>
        <w:t xml:space="preserve">và </w:t>
      </w:r>
      <w:r>
        <w:t xml:space="preserve">thái </w:t>
      </w:r>
      <w:r>
        <w:t xml:space="preserve">độ </w:t>
      </w:r>
      <w:r>
        <w:t xml:space="preserve">đúng </w:t>
      </w:r>
      <w:r>
        <w:t xml:space="preserve">mức </w:t>
      </w:r>
      <w:r>
        <w:t xml:space="preserve">trong </w:t>
      </w:r>
      <w:r>
        <w:t xml:space="preserve">việc </w:t>
      </w:r>
      <w:r>
        <w:t xml:space="preserve">đánh </w:t>
      </w:r>
      <w:r>
        <w:t xml:space="preserve">giá </w:t>
      </w:r>
      <w:r>
        <w:t xml:space="preserve">bản </w:t>
      </w:r>
      <w:r>
        <w:rPr>
          <w:i/>
        </w:rPr>
        <w:t xml:space="preserve">thân, </w:t>
      </w:r>
      <w:r>
        <w:t xml:space="preserve">không </w:t>
      </w:r>
      <w:r>
        <w:t xml:space="preserve">tự </w:t>
      </w:r>
      <w:r>
        <w:t xml:space="preserve">mãn, </w:t>
      </w:r>
      <w:r>
        <w:t xml:space="preserve">tự </w:t>
      </w:r>
      <w:r>
        <w:t xml:space="preserve">kiêu, </w:t>
      </w:r>
      <w:r>
        <w:t xml:space="preserve">không </w:t>
      </w:r>
      <w:r>
        <w:t xml:space="preserve">tự </w:t>
      </w:r>
      <w:r>
        <w:t xml:space="preserve">cho </w:t>
      </w:r>
      <w:r>
        <w:t xml:space="preserve">mình </w:t>
      </w:r>
      <w:r>
        <w:t xml:space="preserve">là </w:t>
      </w:r>
      <w:r>
        <w:t xml:space="preserve">hơn </w:t>
      </w:r>
      <w:r>
        <w:t xml:space="preserve">người. </w:t>
      </w:r>
      <w: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khiêm </w:t>
      </w:r>
      <w:r>
        <w:rPr>
          <w:i/>
        </w:rPr>
        <w:t xml:space="preserve">tốn. </w:t>
      </w:r>
      <w:r>
        <w:rPr>
          <w:i/>
        </w:rPr>
        <w:t xml:space="preserve">Lời </w:t>
      </w:r>
      <w:r>
        <w:t xml:space="preserve">lẽ </w:t>
      </w:r>
      <w:r>
        <w:rPr>
          <w:i/>
        </w:rPr>
        <w:t xml:space="preserve">khiêm </w:t>
      </w:r>
      <w:r>
        <w:rPr>
          <w:i/>
        </w:rPr>
        <w:t xml:space="preserve">tốn. </w:t>
      </w:r>
      <w:r>
        <w:t xml:space="preserve">Khiêm </w:t>
      </w:r>
      <w:r>
        <w:rPr>
          <w:i/>
        </w:rPr>
        <w:t xml:space="preserve">tốn </w:t>
      </w:r>
      <w:r>
        <w:t xml:space="preserve">học </w:t>
      </w:r>
      <w:r>
        <w:rPr>
          <w:i/>
        </w:rPr>
        <w:t xml:space="preserve">hỏi. </w:t>
      </w:r>
      <w:r>
        <w:br/>
      </w:r>
      <w:r>
        <w:rPr>
          <w:b/>
        </w:rPr>
        <w:t xml:space="preserve">khiếm </w:t>
      </w:r>
      <w:r>
        <w:rPr>
          <w:b/>
        </w:rPr>
        <w:t xml:space="preserve">diện </w:t>
      </w:r>
      <w:r>
        <w:rPr>
          <w:i/>
        </w:rPr>
        <w:t xml:space="preserve">động từ </w:t>
      </w:r>
      <w:r>
        <w:t xml:space="preserve">(cũ). </w:t>
      </w:r>
      <w:r>
        <w:t xml:space="preserve">Vắng </w:t>
      </w:r>
      <w:r>
        <w:t xml:space="preserve">mặt. </w:t>
      </w:r>
      <w:r>
        <w:rPr>
          <w:i/>
        </w:rPr>
        <w:t xml:space="preserve">Buổi </w:t>
      </w:r>
      <w:r>
        <w:rPr>
          <w:i/>
        </w:rPr>
        <w:t xml:space="preserve">họp </w:t>
      </w:r>
      <w:r>
        <w:rPr>
          <w:i/>
        </w:rPr>
        <w:t xml:space="preserve">có </w:t>
      </w:r>
      <w:r>
        <w:rPr>
          <w:i/>
        </w:rPr>
        <w:t xml:space="preserve">mấy </w:t>
      </w:r>
      <w:r>
        <w:rPr>
          <w:i/>
        </w:rPr>
        <w:t xml:space="preserve">người </w:t>
      </w:r>
      <w:r>
        <w:rPr>
          <w:i/>
        </w:rPr>
        <w:t xml:space="preserve">khiếm </w:t>
      </w:r>
      <w:r>
        <w:rPr>
          <w:i/>
        </w:rPr>
        <w:t xml:space="preserve">diện. </w:t>
      </w:r>
      <w:r>
        <w:br/>
      </w:r>
      <w:r>
        <w:rPr>
          <w:b/>
        </w:rPr>
        <w:t xml:space="preserve">khiếm </w:t>
      </w:r>
      <w:r>
        <w:rPr>
          <w:b/>
        </w:rPr>
        <w:t xml:space="preserve">khuyết </w:t>
      </w:r>
      <w:r>
        <w:rPr>
          <w:i/>
        </w:rPr>
        <w:t xml:space="preserve">tính từ </w:t>
      </w:r>
      <w:r>
        <w:t xml:space="preserve">(hoặc </w:t>
      </w:r>
      <w:r>
        <w:t xml:space="preserve">danh từ). </w:t>
      </w:r>
      <w:r>
        <w:t xml:space="preserve">(kiểu cách). </w:t>
      </w:r>
      <w:r>
        <w:t xml:space="preserve">Thiếu </w:t>
      </w:r>
      <w:r>
        <w:t xml:space="preserve">sót. </w:t>
      </w:r>
      <w:r>
        <w:t xml:space="preserve">Bản </w:t>
      </w:r>
      <w:r>
        <w:rPr>
          <w:i/>
        </w:rPr>
        <w:t xml:space="preserve">dịch </w:t>
      </w:r>
      <w:r>
        <w:rPr>
          <w:i/>
        </w:rPr>
        <w:t xml:space="preserve">còn </w:t>
      </w:r>
      <w:r>
        <w:rPr>
          <w:i/>
        </w:rPr>
        <w:t xml:space="preserve">có </w:t>
      </w:r>
      <w:r>
        <w:rPr>
          <w:i/>
        </w:rPr>
        <w:t xml:space="preserve">chỗ </w:t>
      </w:r>
      <w:r>
        <w:rPr>
          <w:i/>
        </w:rPr>
        <w:t xml:space="preserve">khiếm </w:t>
      </w:r>
      <w:r>
        <w:rPr>
          <w:i/>
        </w:rPr>
        <w:t xml:space="preserve">khuyết. </w:t>
      </w:r>
      <w:r>
        <w:br/>
      </w:r>
      <w:r>
        <w:rPr>
          <w:b/>
        </w:rPr>
        <w:t xml:space="preserve">khiếm </w:t>
      </w:r>
      <w:r>
        <w:rPr>
          <w:b/>
        </w:rPr>
        <w:t xml:space="preserve">nhã </w:t>
      </w:r>
      <w:r>
        <w:rPr>
          <w:i/>
        </w:rPr>
        <w:t xml:space="preserve">tính từ </w:t>
      </w:r>
      <w:r>
        <w:t xml:space="preserve">Thiếu </w:t>
      </w:r>
      <w:r>
        <w:t xml:space="preserve">thanh </w:t>
      </w:r>
      <w:r>
        <w:t xml:space="preserve">nhã, </w:t>
      </w:r>
      <w:r>
        <w:t xml:space="preserve">kém </w:t>
      </w:r>
      <w:r>
        <w:t xml:space="preserve">lịch </w:t>
      </w:r>
      <w:r>
        <w:t xml:space="preserve">sự </w:t>
      </w:r>
      <w:r>
        <w:t xml:space="preserve">trong </w:t>
      </w:r>
      <w:r>
        <w:t xml:space="preserve">cách </w:t>
      </w:r>
      <w:r>
        <w:t xml:space="preserve">đối </w:t>
      </w:r>
      <w:r>
        <w:t xml:space="preserve">xử.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khiếm </w:t>
      </w:r>
      <w:r>
        <w:rPr>
          <w:i/>
        </w:rPr>
        <w:t xml:space="preserve">nhã </w:t>
      </w:r>
      <w:r>
        <w:t xml:space="preserve">với </w:t>
      </w:r>
      <w:r>
        <w:rPr>
          <w:i/>
        </w:rPr>
        <w:t xml:space="preserve">khách. </w:t>
      </w:r>
      <w:r>
        <w:rPr>
          <w:i/>
        </w:rPr>
        <w:t xml:space="preserve">Bông </w:t>
      </w:r>
      <w:r>
        <w:rPr>
          <w:i/>
        </w:rPr>
        <w:t xml:space="preserve">đùa </w:t>
      </w:r>
      <w:r>
        <w:t xml:space="preserve">một </w:t>
      </w:r>
      <w:r>
        <w:t xml:space="preserve">cách </w:t>
      </w:r>
      <w:r>
        <w:rPr>
          <w:i/>
        </w:rPr>
        <w:t xml:space="preserve">khiếm </w:t>
      </w:r>
      <w:r>
        <w:rPr>
          <w:i/>
        </w:rPr>
        <w:t xml:space="preserve">nhã. </w:t>
      </w:r>
      <w:r>
        <w:t xml:space="preserve">khiếm </w:t>
      </w:r>
      <w:r>
        <w:t xml:space="preserve">thị </w:t>
      </w:r>
      <w:r>
        <w:t xml:space="preserve">tính từ </w:t>
      </w:r>
      <w:r>
        <w:t xml:space="preserve">Mất </w:t>
      </w:r>
      <w:r>
        <w:t xml:space="preserve">khả </w:t>
      </w:r>
      <w:r>
        <w:t xml:space="preserve">năng </w:t>
      </w:r>
      <w:r>
        <w:t xml:space="preserve">nhìn; </w:t>
      </w:r>
      <w:r>
        <w:t xml:space="preserve">mù </w:t>
      </w:r>
      <w:r>
        <w:t xml:space="preserve">(nói </w:t>
      </w:r>
      <w:r>
        <w:t xml:space="preserve">kiêng </w:t>
      </w:r>
      <w:r>
        <w:t xml:space="preserve">tránh). </w:t>
      </w:r>
      <w:r>
        <w:rPr>
          <w:i/>
        </w:rPr>
        <w:t xml:space="preserve">Lớp </w:t>
      </w:r>
      <w:r>
        <w:rPr>
          <w:i/>
        </w:rPr>
        <w:t xml:space="preserve">học </w:t>
      </w:r>
      <w:r>
        <w:rPr>
          <w:i/>
        </w:rPr>
        <w:t xml:space="preserve">trẻ </w:t>
      </w:r>
      <w:r>
        <w:rPr>
          <w:i/>
        </w:rPr>
        <w:t xml:space="preserve">em </w:t>
      </w:r>
      <w:r>
        <w:rPr>
          <w:i/>
        </w:rPr>
        <w:t xml:space="preserve">khiếm </w:t>
      </w:r>
      <w:r>
        <w:t xml:space="preserve">thị. </w:t>
      </w:r>
      <w:r>
        <w:br/>
      </w:r>
      <w:r>
        <w:rPr>
          <w:b/>
        </w:rPr>
        <w:t xml:space="preserve">khiếm </w:t>
      </w:r>
      <w:r>
        <w:rPr>
          <w:b/>
        </w:rPr>
        <w:t xml:space="preserve">thính </w:t>
      </w:r>
      <w:r>
        <w:rPr>
          <w:i/>
        </w:rPr>
        <w:t xml:space="preserve">tính từ </w:t>
      </w:r>
      <w:r>
        <w:t xml:space="preserve">mất </w:t>
      </w:r>
      <w:r>
        <w:t xml:space="preserve">khả </w:t>
      </w:r>
      <w:r>
        <w:t xml:space="preserve">năng </w:t>
      </w:r>
      <w:r>
        <w:t xml:space="preserve">nghe; </w:t>
      </w:r>
      <w:r>
        <w:t xml:space="preserve">điếc </w:t>
      </w:r>
      <w:r>
        <w:t xml:space="preserve">(nói </w:t>
      </w:r>
      <w:r>
        <w:t xml:space="preserve">kiêng </w:t>
      </w:r>
      <w:r>
        <w:t xml:space="preserve">tránh). </w:t>
      </w:r>
      <w:r>
        <w:t xml:space="preserve">Giúp </w:t>
      </w:r>
      <w:r>
        <w:rPr>
          <w:i/>
        </w:rPr>
        <w:t xml:space="preserve">đỡ </w:t>
      </w:r>
      <w:r>
        <w:rPr>
          <w:i/>
        </w:rPr>
        <w:t xml:space="preserve">trẻ </w:t>
      </w:r>
      <w:r>
        <w:rPr>
          <w:i/>
        </w:rPr>
        <w:t xml:space="preserve">em </w:t>
      </w:r>
      <w:r>
        <w:t xml:space="preserve">khiếm </w:t>
      </w:r>
      <w:r>
        <w:t xml:space="preserve">thính. </w:t>
      </w:r>
      <w:r>
        <w:br/>
      </w:r>
      <w:r>
        <w:rPr>
          <w:b/>
        </w:rPr>
        <w:t xml:space="preserve">khiếm </w:t>
      </w:r>
      <w:r>
        <w:rPr>
          <w:b/>
        </w:rPr>
        <w:t xml:space="preserve">thực </w:t>
      </w:r>
      <w:r>
        <w:rPr>
          <w:i/>
        </w:rPr>
        <w:t xml:space="preserve">danh từ </w:t>
      </w:r>
      <w:r>
        <w:t xml:space="preserve">Vị </w:t>
      </w:r>
      <w:r>
        <w:t xml:space="preserve">thuốc </w:t>
      </w:r>
      <w:r>
        <w:t xml:space="preserve">bổ </w:t>
      </w:r>
      <w:r>
        <w:t xml:space="preserve">của </w:t>
      </w:r>
      <w:r>
        <w:t xml:space="preserve">đông </w:t>
      </w:r>
      <w:r>
        <w:t xml:space="preserve">y </w:t>
      </w:r>
      <w:r>
        <w:t xml:space="preserve">chế </w:t>
      </w:r>
      <w:r>
        <w:t xml:space="preserve">biến </w:t>
      </w:r>
      <w:r>
        <w:t xml:space="preserve">từ </w:t>
      </w:r>
      <w:r>
        <w:t xml:space="preserve">thân, </w:t>
      </w:r>
      <w:r>
        <w:t xml:space="preserve">rễ </w:t>
      </w:r>
      <w:r>
        <w:t xml:space="preserve">hoặc </w:t>
      </w:r>
      <w:r>
        <w:t xml:space="preserve">hạt </w:t>
      </w:r>
      <w:r>
        <w:t xml:space="preserve">của </w:t>
      </w:r>
      <w:r>
        <w:t xml:space="preserve">cây </w:t>
      </w:r>
      <w:r>
        <w:t xml:space="preserve">súng. </w:t>
      </w:r>
      <w:r>
        <w:br/>
      </w:r>
      <w:r>
        <w:rPr>
          <w:b/>
        </w:rPr>
        <w:t xml:space="preserve">khiên </w:t>
      </w:r>
      <w:r>
        <w:rPr>
          <w:i/>
        </w:rPr>
        <w:t xml:space="preserve">danh từ </w:t>
      </w:r>
      <w:r>
        <w:t xml:space="preserve">Vật </w:t>
      </w:r>
      <w:r>
        <w:t xml:space="preserve">dùng </w:t>
      </w:r>
      <w:r>
        <w:t xml:space="preserve">để </w:t>
      </w:r>
      <w:r>
        <w:t xml:space="preserve">che </w:t>
      </w:r>
      <w:r>
        <w:t xml:space="preserve">đỡ </w:t>
      </w:r>
      <w:r>
        <w:t xml:space="preserve">cho </w:t>
      </w:r>
      <w:r>
        <w:t xml:space="preserve">tên, </w:t>
      </w:r>
      <w:r>
        <w:t xml:space="preserve">gươm, </w:t>
      </w:r>
      <w:r>
        <w:t xml:space="preserve">giáo </w:t>
      </w:r>
      <w:r>
        <w:t xml:space="preserve">khỏi </w:t>
      </w:r>
      <w:r>
        <w:t xml:space="preserve">trúng </w:t>
      </w:r>
      <w:r>
        <w:t xml:space="preserve">người </w:t>
      </w:r>
      <w:r>
        <w:t xml:space="preserve">trong </w:t>
      </w:r>
      <w:r>
        <w:t xml:space="preserve">chiến </w:t>
      </w:r>
      <w:r>
        <w:t xml:space="preserve">trận </w:t>
      </w:r>
      <w:r>
        <w:t xml:space="preserve">thời </w:t>
      </w:r>
      <w:r>
        <w:t xml:space="preserve">xưa, </w:t>
      </w:r>
      <w:r>
        <w:t xml:space="preserve">thường </w:t>
      </w:r>
      <w:r>
        <w:t xml:space="preserve">đan </w:t>
      </w:r>
      <w:r>
        <w:t xml:space="preserve">bằng </w:t>
      </w:r>
      <w:r>
        <w:t xml:space="preserve">mây, </w:t>
      </w:r>
      <w:r>
        <w:t xml:space="preserve">hình </w:t>
      </w:r>
      <w:r>
        <w:t xml:space="preserve">giống </w:t>
      </w:r>
      <w:r>
        <w:t xml:space="preserve">cái </w:t>
      </w:r>
      <w:r>
        <w:t xml:space="preserve">cháo. </w:t>
      </w:r>
      <w:r>
        <w:br/>
      </w:r>
      <w:r>
        <w:rPr>
          <w:b/>
        </w:rPr>
        <w:t xml:space="preserve">khiên </w:t>
      </w:r>
      <w:r>
        <w:rPr>
          <w:b/>
        </w:rPr>
        <w:t xml:space="preserve">chế </w:t>
      </w:r>
      <w:r>
        <w:rPr>
          <w:i/>
        </w:rPr>
        <w:t xml:space="preserve">động từ </w:t>
      </w:r>
      <w:r>
        <w:t xml:space="preserve">(cũ). </w:t>
      </w:r>
      <w:r>
        <w:t xml:space="preserve">Như </w:t>
      </w:r>
      <w:r>
        <w:rPr>
          <w:i/>
        </w:rPr>
        <w:t xml:space="preserve">kiểm </w:t>
      </w:r>
      <w:r>
        <w:rPr>
          <w:i/>
        </w:rPr>
        <w:t xml:space="preserve">chế. </w:t>
      </w:r>
      <w:r>
        <w:br/>
      </w:r>
      <w:r>
        <w:rPr>
          <w:b/>
        </w:rPr>
        <w:t xml:space="preserve">khiên </w:t>
      </w:r>
      <w:r>
        <w:rPr>
          <w:b/>
        </w:rPr>
        <w:t xml:space="preserve">cưỡng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gò </w:t>
      </w:r>
      <w:r>
        <w:t xml:space="preserve">ép, </w:t>
      </w:r>
      <w:r>
        <w:t xml:space="preserve">không </w:t>
      </w:r>
      <w:r>
        <w:t xml:space="preserve">tự </w:t>
      </w:r>
      <w:r>
        <w:t xml:space="preserve">nhiên. </w:t>
      </w:r>
      <w:r>
        <w:t xml:space="preserve">Lối </w:t>
      </w:r>
      <w:r>
        <w:rPr>
          <w:i/>
        </w:rPr>
        <w:t xml:space="preserve">gieo </w:t>
      </w:r>
      <w:r>
        <w:rPr>
          <w:i/>
        </w:rPr>
        <w:t xml:space="preserve">uẦn </w:t>
      </w:r>
      <w:r>
        <w:rPr>
          <w:i/>
        </w:rPr>
        <w:t xml:space="preserve">khiên </w:t>
      </w:r>
      <w:r>
        <w:rPr>
          <w:i/>
        </w:rPr>
        <w:t xml:space="preserve">cưỡng. </w:t>
      </w:r>
      <w:r>
        <w:t xml:space="preserve">Cách </w:t>
      </w:r>
      <w:r>
        <w:rPr>
          <w:i/>
        </w:rPr>
        <w:t xml:space="preserve">lập </w:t>
      </w:r>
      <w:r>
        <w:rPr>
          <w:i/>
        </w:rPr>
        <w:t xml:space="preserve">luận </w:t>
      </w:r>
      <w:r>
        <w:rPr>
          <w:i/>
        </w:rPr>
        <w:t xml:space="preserve">khiên </w:t>
      </w:r>
      <w:r>
        <w:rPr>
          <w:i/>
        </w:rPr>
        <w:t xml:space="preserve">cưỡng. </w:t>
      </w:r>
      <w:r>
        <w:br/>
      </w:r>
      <w:r>
        <w:rPr>
          <w:b/>
        </w:rPr>
        <w:t xml:space="preserve">khiển </w:t>
      </w:r>
      <w:r>
        <w:rPr>
          <w:i/>
        </w:rPr>
        <w:t xml:space="preserve">động từ </w:t>
      </w:r>
      <w:r>
        <w:t xml:space="preserve">(thgt). </w:t>
      </w:r>
      <w:r>
        <w:t xml:space="preserve">Quở </w:t>
      </w:r>
      <w:r>
        <w:t xml:space="preserve">mắng. </w:t>
      </w:r>
      <w:r>
        <w:rPr>
          <w:i/>
        </w:rPr>
        <w:t xml:space="preserve">Khiền </w:t>
      </w:r>
      <w:r>
        <w:t xml:space="preserve">cho </w:t>
      </w:r>
      <w:r>
        <w:t xml:space="preserve">một </w:t>
      </w:r>
      <w:r>
        <w:rPr>
          <w:i/>
        </w:rPr>
        <w:t xml:space="preserve">trận. </w:t>
      </w:r>
      <w:r>
        <w:br/>
      </w:r>
      <w:r>
        <w:rPr>
          <w:b/>
        </w:rPr>
        <w:t xml:space="preserve">khiển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Sai </w:t>
      </w:r>
      <w:r>
        <w:t xml:space="preserve">khiến, </w:t>
      </w:r>
      <w:r>
        <w:t xml:space="preserve">điều </w:t>
      </w:r>
      <w:r>
        <w:t xml:space="preserve">khiển. </w:t>
      </w:r>
      <w:r>
        <w:t xml:space="preserve">Ngoài </w:t>
      </w:r>
      <w:r>
        <w:rPr>
          <w:i/>
        </w:rPr>
        <w:t xml:space="preserve">anh, </w:t>
      </w:r>
      <w:r>
        <w:rPr>
          <w:i/>
        </w:rPr>
        <w:t xml:space="preserve">không </w:t>
      </w:r>
      <w:r>
        <w:rPr>
          <w:i/>
        </w:rPr>
        <w:t xml:space="preserve">ai </w:t>
      </w:r>
      <w:r>
        <w:rPr>
          <w:i/>
        </w:rPr>
        <w:t xml:space="preserve">khiển </w:t>
      </w:r>
      <w:r>
        <w:rPr>
          <w:i/>
        </w:rPr>
        <w:t xml:space="preserve">nổi </w:t>
      </w:r>
      <w:r>
        <w:rPr>
          <w:i/>
        </w:rPr>
        <w:t xml:space="preserve">nó. </w:t>
      </w:r>
      <w:r>
        <w:br/>
      </w:r>
      <w:r>
        <w:rPr>
          <w:b/>
        </w:rPr>
        <w:t xml:space="preserve">khiển </w:t>
      </w:r>
      <w:r>
        <w:rPr>
          <w:b/>
        </w:rPr>
        <w:t xml:space="preserve">trách </w:t>
      </w:r>
      <w:r>
        <w:rPr>
          <w:i/>
        </w:rPr>
        <w:t xml:space="preserve">động từ </w:t>
      </w:r>
      <w:r>
        <w:t xml:space="preserve">Nêu </w:t>
      </w:r>
      <w:r>
        <w:t xml:space="preserve">một </w:t>
      </w:r>
      <w:r>
        <w:t xml:space="preserve">cách </w:t>
      </w:r>
      <w:r>
        <w:t xml:space="preserve">nghiêm </w:t>
      </w:r>
      <w:r>
        <w:t xml:space="preserve">khắc </w:t>
      </w:r>
      <w:r>
        <w:t xml:space="preserve">và </w:t>
      </w:r>
      <w:r>
        <w:t xml:space="preserve">có </w:t>
      </w:r>
      <w:r>
        <w:t xml:space="preserve">ý </w:t>
      </w:r>
      <w:r>
        <w:t xml:space="preserve">chê </w:t>
      </w:r>
      <w:r>
        <w:t xml:space="preserve">trách </w:t>
      </w:r>
      <w:r>
        <w:t xml:space="preserve">khuyết </w:t>
      </w:r>
      <w:r>
        <w:t xml:space="preserve">điểm </w:t>
      </w:r>
      <w:r>
        <w:t xml:space="preserve">và </w:t>
      </w:r>
      <w:r>
        <w:t xml:space="preserve">trách </w:t>
      </w:r>
      <w:r>
        <w:t xml:space="preserve">nhiệm </w:t>
      </w:r>
      <w:r>
        <w:t xml:space="preserve">của </w:t>
      </w:r>
      <w:r>
        <w:t xml:space="preserve">người </w:t>
      </w:r>
      <w:r>
        <w:t xml:space="preserve">dưới, </w:t>
      </w:r>
      <w:r>
        <w:t xml:space="preserve">cấp </w:t>
      </w:r>
      <w:r>
        <w:t xml:space="preserve">dưới </w:t>
      </w:r>
      <w:r>
        <w:t xml:space="preserve">(một </w:t>
      </w:r>
      <w:r>
        <w:t xml:space="preserve">hình </w:t>
      </w:r>
      <w:r>
        <w:t xml:space="preserve">thức </w:t>
      </w:r>
      <w:r>
        <w:t xml:space="preserve">kỉ </w:t>
      </w:r>
      <w:r>
        <w:t xml:space="preserve">luật </w:t>
      </w:r>
      <w:r>
        <w:t xml:space="preserve">nhẹ </w:t>
      </w:r>
      <w:r>
        <w:t xml:space="preserve">hơn </w:t>
      </w:r>
      <w:r>
        <w:t xml:space="preserve">cảnh </w:t>
      </w:r>
      <w:r>
        <w:t xml:space="preserve">cáo, </w:t>
      </w:r>
      <w:r>
        <w:t xml:space="preserve">nặng </w:t>
      </w:r>
      <w:r>
        <w:t xml:space="preserve">hơn </w:t>
      </w:r>
      <w:r>
        <w:t xml:space="preserve">phê </w:t>
      </w:r>
      <w:r>
        <w:t xml:space="preserve">bình). </w:t>
      </w:r>
      <w:r>
        <w:rPr>
          <w:i/>
        </w:rPr>
        <w:t xml:space="preserve">Bị </w:t>
      </w:r>
      <w:r>
        <w:rPr>
          <w:i/>
        </w:rPr>
        <w:t xml:space="preserve">khiển </w:t>
      </w:r>
      <w:r>
        <w:rPr>
          <w:i/>
        </w:rPr>
        <w:t xml:space="preserve">trách </w:t>
      </w:r>
      <w:r>
        <w:rPr>
          <w:i/>
        </w:rPr>
        <w:t xml:space="preserve">vì </w:t>
      </w:r>
      <w:r>
        <w:t xml:space="preserve">không </w:t>
      </w:r>
      <w:r>
        <w:t xml:space="preserve">hoàn </w:t>
      </w:r>
      <w:r>
        <w:rPr>
          <w:i/>
        </w:rPr>
        <w:t xml:space="preserve">thành </w:t>
      </w:r>
      <w:r>
        <w:t xml:space="preserve">nhiệm </w:t>
      </w:r>
      <w:r>
        <w:t xml:space="preserve">Uụ. </w:t>
      </w:r>
      <w:r>
        <w:br/>
      </w:r>
      <w:r>
        <w:rPr>
          <w:b/>
        </w:rPr>
        <w:t xml:space="preserve">khiến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(dùng </w:t>
      </w:r>
      <w:r>
        <w:t xml:space="preserve">với </w:t>
      </w:r>
      <w:r>
        <w:t xml:space="preserve">chủ </w:t>
      </w:r>
      <w:r>
        <w:t xml:space="preserve">ngữ </w:t>
      </w:r>
      <w:r>
        <w:t xml:space="preserve">là </w:t>
      </w:r>
      <w:r>
        <w:t xml:space="preserve">từ </w:t>
      </w:r>
      <w:r>
        <w:t xml:space="preserve">chỉ </w:t>
      </w:r>
      <w:r>
        <w:t xml:space="preserve">người). </w:t>
      </w:r>
      <w:r>
        <w:t xml:space="preserve">Làm </w:t>
      </w:r>
      <w:r>
        <w:t xml:space="preserve">cho </w:t>
      </w:r>
      <w:r>
        <w:t xml:space="preserve">phải </w:t>
      </w:r>
      <w:r>
        <w:t xml:space="preserve">vận </w:t>
      </w:r>
      <w:r>
        <w:t xml:space="preserve">động, </w:t>
      </w:r>
      <w:r>
        <w:t xml:space="preserve">hoạt </w:t>
      </w:r>
      <w:r>
        <w:t xml:space="preserve">động </w:t>
      </w:r>
      <w:r>
        <w:t xml:space="preserve">theo </w:t>
      </w:r>
      <w:r>
        <w:t xml:space="preserve">ý </w:t>
      </w:r>
      <w:r>
        <w:t xml:space="preserve">muốn </w:t>
      </w:r>
      <w:r>
        <w:t xml:space="preserve">của </w:t>
      </w:r>
      <w:r>
        <w:t xml:space="preserve">mình. </w:t>
      </w:r>
      <w:r>
        <w:t xml:space="preserve">Quá </w:t>
      </w:r>
      <w:r>
        <w:rPr>
          <w:i/>
        </w:rPr>
        <w:t xml:space="preserve">mệt, </w:t>
      </w:r>
      <w:r>
        <w:rPr>
          <w:i/>
        </w:rPr>
        <w:t xml:space="preserve">không </w:t>
      </w:r>
      <w:r>
        <w:rPr>
          <w:i/>
        </w:rPr>
        <w:t xml:space="preserve">khiến </w:t>
      </w:r>
      <w:r>
        <w:t xml:space="preserve">nối </w:t>
      </w:r>
      <w:r>
        <w:rPr>
          <w:i/>
        </w:rPr>
        <w:t xml:space="preserve">chân </w:t>
      </w:r>
      <w:r>
        <w:rPr>
          <w:i/>
        </w:rPr>
        <w:t xml:space="preserve">tay </w:t>
      </w:r>
      <w:r>
        <w:t xml:space="preserve">nữa. </w:t>
      </w:r>
      <w:r>
        <w:t xml:space="preserve">Nó </w:t>
      </w:r>
      <w:r>
        <w:rPr>
          <w:i/>
        </w:rPr>
        <w:t xml:space="preserve">biết </w:t>
      </w:r>
      <w:r>
        <w:rPr>
          <w:i/>
        </w:rPr>
        <w:t xml:space="preserve">khiến </w:t>
      </w:r>
      <w:r>
        <w:t xml:space="preserve">con </w:t>
      </w:r>
      <w:r>
        <w:t xml:space="preserve">ngựa </w:t>
      </w:r>
      <w:r>
        <w:rPr>
          <w:i/>
        </w:rPr>
        <w:t xml:space="preserve">dữ. </w:t>
      </w:r>
      <w:r>
        <w:rPr>
          <w:i/>
        </w:rPr>
        <w:t xml:space="preserve">Thầy </w:t>
      </w:r>
      <w:r>
        <w:t xml:space="preserve">thuốc </w:t>
      </w:r>
      <w:r>
        <w:rPr>
          <w:i/>
        </w:rPr>
        <w:t xml:space="preserve">khiến </w:t>
      </w:r>
      <w:r>
        <w:rPr>
          <w:i/>
        </w:rPr>
        <w:t xml:space="preserve">được </w:t>
      </w:r>
      <w:r>
        <w:t xml:space="preserve">bệnh. </w:t>
      </w:r>
      <w:r>
        <w:rPr>
          <w:b/>
        </w:rPr>
        <w:t xml:space="preserve">2 </w:t>
      </w:r>
      <w:r>
        <w:t xml:space="preserve">(dùng </w:t>
      </w:r>
      <w:r>
        <w:t xml:space="preserve">với </w:t>
      </w:r>
      <w:r>
        <w:t xml:space="preserve">chủ </w:t>
      </w:r>
      <w:r>
        <w:t xml:space="preserve">ngữ </w:t>
      </w:r>
      <w:r>
        <w:t xml:space="preserve">là </w:t>
      </w:r>
      <w:r>
        <w:t xml:space="preserve">từ </w:t>
      </w:r>
      <w:r>
        <w:t xml:space="preserve">chỉ </w:t>
      </w:r>
      <w:r>
        <w:t xml:space="preserve">sự </w:t>
      </w:r>
      <w:r>
        <w:t xml:space="preserve">vật, </w:t>
      </w:r>
      <w:r>
        <w:t xml:space="preserve">sự </w:t>
      </w:r>
      <w:r>
        <w:t xml:space="preserve">việc, </w:t>
      </w:r>
      <w:r>
        <w:t xml:space="preserve">và </w:t>
      </w:r>
      <w:r>
        <w:t xml:space="preserve">bổ </w:t>
      </w:r>
      <w:r>
        <w:t xml:space="preserve">ngữ </w:t>
      </w:r>
      <w:r>
        <w:t xml:space="preserve">là </w:t>
      </w:r>
      <w:r>
        <w:t xml:space="preserve">từ </w:t>
      </w:r>
      <w:r>
        <w:t xml:space="preserve">chỉ </w:t>
      </w:r>
      <w:r>
        <w:t xml:space="preserve">người). </w:t>
      </w:r>
      <w:r>
        <w:t xml:space="preserve">Tác </w:t>
      </w:r>
      <w:r>
        <w:t xml:space="preserve">động </w:t>
      </w:r>
      <w:r>
        <w:t xml:space="preserve">đến, </w:t>
      </w:r>
      <w:r>
        <w:t xml:space="preserve">gây </w:t>
      </w:r>
      <w:r>
        <w:t xml:space="preserve">phản </w:t>
      </w:r>
      <w:r>
        <w:t xml:space="preserve">ứng </w:t>
      </w:r>
      <w:r>
        <w:t xml:space="preserve">tâm </w:t>
      </w:r>
      <w:r>
        <w:t xml:space="preserve">1í, </w:t>
      </w:r>
      <w:r>
        <w:t xml:space="preserve">tình </w:t>
      </w:r>
      <w:r>
        <w:t xml:space="preserve">cảm </w:t>
      </w:r>
      <w:r>
        <w:t xml:space="preserve">nào </w:t>
      </w:r>
      <w:r>
        <w:t xml:space="preserve">đó. </w:t>
      </w:r>
      <w:r>
        <w:rPr>
          <w:i/>
        </w:rPr>
        <w:t xml:space="preserve">Tiếng </w:t>
      </w:r>
      <w:r>
        <w:t xml:space="preserve">nổ </w:t>
      </w:r>
      <w:r>
        <w:rPr>
          <w:i/>
        </w:rPr>
        <w:t xml:space="preserve">khiến </w:t>
      </w:r>
      <w:r>
        <w:rPr>
          <w:i/>
        </w:rPr>
        <w:t xml:space="preserve">mọi </w:t>
      </w:r>
      <w:r>
        <w:rPr>
          <w:i/>
        </w:rPr>
        <w:t xml:space="preserve">người </w:t>
      </w:r>
      <w:r>
        <w:t xml:space="preserve">giật </w:t>
      </w:r>
      <w:r>
        <w:rPr>
          <w:i/>
        </w:rPr>
        <w:t xml:space="preserve">mình. </w:t>
      </w:r>
      <w:r>
        <w:t xml:space="preserve">Câu </w:t>
      </w:r>
      <w:r>
        <w:t xml:space="preserve">hỏi </w:t>
      </w:r>
      <w:r>
        <w:rPr>
          <w:i/>
        </w:rPr>
        <w:t xml:space="preserve">khiến </w:t>
      </w:r>
      <w:r>
        <w:rPr>
          <w:i/>
        </w:rPr>
        <w:t xml:space="preserve">nó </w:t>
      </w:r>
      <w:r>
        <w:rPr>
          <w:i/>
        </w:rPr>
        <w:t xml:space="preserve">lúng </w:t>
      </w:r>
      <w:r>
        <w:rPr>
          <w:i/>
        </w:rPr>
        <w:t xml:space="preserve">túng. </w:t>
      </w:r>
      <w:r>
        <w:rPr>
          <w:b/>
        </w:rPr>
        <w:t xml:space="preserve">3 </w:t>
      </w:r>
      <w:r>
        <w:t xml:space="preserve">(kng.;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Bảo </w:t>
      </w:r>
      <w:r>
        <w:t xml:space="preserve">làm </w:t>
      </w:r>
      <w:r>
        <w:t xml:space="preserve">việc </w:t>
      </w:r>
      <w:r>
        <w:t xml:space="preserve">gì, </w:t>
      </w:r>
      <w:r>
        <w:t xml:space="preserve">vì </w:t>
      </w:r>
      <w:r>
        <w:t xml:space="preserve">cần </w:t>
      </w:r>
      <w:r>
        <w:t xml:space="preserve">đến. </w:t>
      </w:r>
      <w:r>
        <w:t xml:space="preserve">Không </w:t>
      </w:r>
      <w:r>
        <w:rPr>
          <w:i/>
        </w:rPr>
        <w:t xml:space="preserve">khiến, </w:t>
      </w:r>
      <w:r>
        <w:rPr>
          <w:i/>
        </w:rPr>
        <w:t xml:space="preserve">cứ </w:t>
      </w:r>
      <w:r>
        <w:rPr>
          <w:i/>
        </w:rPr>
        <w:t xml:space="preserve">để </w:t>
      </w:r>
      <w:r>
        <w:t xml:space="preserve">đấy! </w:t>
      </w:r>
      <w:r>
        <w:rPr>
          <w:i/>
        </w:rPr>
        <w:t xml:space="preserve">Chẳng </w:t>
      </w:r>
      <w:r>
        <w:rPr>
          <w:i/>
        </w:rPr>
        <w:t xml:space="preserve">ai </w:t>
      </w:r>
      <w:r>
        <w:rPr>
          <w:i/>
        </w:rPr>
        <w:t xml:space="preserve">khiến </w:t>
      </w:r>
      <w:r>
        <w:rPr>
          <w:i/>
        </w:rPr>
        <w:t xml:space="preserve">cũng </w:t>
      </w:r>
      <w:r>
        <w:rPr>
          <w:i/>
        </w:rPr>
        <w:t xml:space="preserve">làm. </w:t>
      </w:r>
      <w:r>
        <w:br/>
      </w:r>
      <w:r>
        <w:rPr>
          <w:b/>
        </w:rPr>
        <w:t xml:space="preserve">khiêng </w:t>
      </w:r>
      <w:r>
        <w:rPr>
          <w:i/>
        </w:rPr>
        <w:t xml:space="preserve">động từ </w:t>
      </w:r>
      <w:r>
        <w:t xml:space="preserve">Nâng </w:t>
      </w:r>
      <w:r>
        <w:t xml:space="preserve">và </w:t>
      </w:r>
      <w:r>
        <w:t xml:space="preserve">chuyển </w:t>
      </w:r>
      <w:r>
        <w:t xml:space="preserve">vật </w:t>
      </w:r>
      <w:r>
        <w:t xml:space="preserve">nặng </w:t>
      </w:r>
      <w:r>
        <w:t xml:space="preserve">hoặc </w:t>
      </w:r>
      <w:r>
        <w:t xml:space="preserve">công </w:t>
      </w:r>
      <w:r>
        <w:t xml:space="preserve">kềnh </w:t>
      </w:r>
      <w:r>
        <w:t xml:space="preserve">bằng </w:t>
      </w:r>
      <w:r>
        <w:t xml:space="preserve">sức </w:t>
      </w:r>
      <w:r>
        <w:t xml:space="preserve">của </w:t>
      </w:r>
      <w:r>
        <w:t xml:space="preserve">hai </w:t>
      </w:r>
      <w:r>
        <w:t xml:space="preserve">hay </w:t>
      </w:r>
      <w:r>
        <w:t xml:space="preserve">nhiều </w:t>
      </w:r>
      <w:r>
        <w:t xml:space="preserve">người </w:t>
      </w:r>
      <w:r>
        <w:t xml:space="preserve">hợp </w:t>
      </w:r>
      <w:r>
        <w:t xml:space="preserve">lại. </w:t>
      </w:r>
      <w:r>
        <w:t xml:space="preserve">Khiêng </w:t>
      </w:r>
      <w:r>
        <w:rPr>
          <w:i/>
        </w:rPr>
        <w:t xml:space="preserve">tủ. </w:t>
      </w:r>
      <w:r>
        <w:t xml:space="preserve">Ba </w:t>
      </w:r>
      <w:r>
        <w:rPr>
          <w:i/>
        </w:rPr>
        <w:t xml:space="preserve">người </w:t>
      </w:r>
      <w:r>
        <w:t xml:space="preserve">khiêng </w:t>
      </w:r>
      <w:r>
        <w:t xml:space="preserve">mới </w:t>
      </w:r>
      <w:r>
        <w:rPr>
          <w:i/>
        </w:rPr>
        <w:t xml:space="preserve">nổi. </w:t>
      </w:r>
      <w:r>
        <w:t xml:space="preserve">Đòn </w:t>
      </w:r>
      <w:r>
        <w:t xml:space="preserve">khiêng. </w:t>
      </w:r>
      <w:r>
        <w:br/>
      </w:r>
      <w:r>
        <w:rPr>
          <w:b/>
        </w:rPr>
        <w:t xml:space="preserve">khiêng </w:t>
      </w:r>
      <w:r>
        <w:rPr>
          <w:b/>
        </w:rPr>
        <w:t xml:space="preserve">vác </w:t>
      </w:r>
      <w:r>
        <w:rPr>
          <w:i/>
        </w:rPr>
        <w:t xml:space="preserve">động từ </w:t>
      </w:r>
      <w:r>
        <w:t xml:space="preserve">Chuyển </w:t>
      </w:r>
      <w:r>
        <w:t xml:space="preserve">đồ </w:t>
      </w:r>
      <w:r>
        <w:t xml:space="preserve">đạc </w:t>
      </w:r>
      <w:r>
        <w:t xml:space="preserve">một </w:t>
      </w:r>
      <w:r>
        <w:t xml:space="preserve">cách </w:t>
      </w:r>
      <w:r>
        <w:t xml:space="preserve">vất </w:t>
      </w:r>
      <w:r>
        <w:t xml:space="preserve">vả </w:t>
      </w:r>
      <w:r>
        <w:t xml:space="preserve">bằng </w:t>
      </w:r>
      <w:r>
        <w:t xml:space="preserve">sức </w:t>
      </w:r>
      <w:r>
        <w:t xml:space="preserve">của </w:t>
      </w:r>
      <w:r>
        <w:t xml:space="preserve">đôi </w:t>
      </w:r>
      <w:r>
        <w:t xml:space="preserve">vai, </w:t>
      </w:r>
      <w:r>
        <w:t xml:space="preserve">như </w:t>
      </w:r>
      <w:r>
        <w:t xml:space="preserve">khiêng </w:t>
      </w:r>
      <w:r>
        <w:t xml:space="preserve">và </w:t>
      </w:r>
      <w:r>
        <w:t xml:space="preserve">vác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Có </w:t>
      </w:r>
      <w:r>
        <w:t xml:space="preserve">xe, </w:t>
      </w:r>
      <w:r>
        <w:t xml:space="preserve">đỡcông </w:t>
      </w:r>
      <w:r>
        <w:t xml:space="preserve">khiêng </w:t>
      </w:r>
      <w:r>
        <w:rPr>
          <w:i/>
        </w:rPr>
        <w:t xml:space="preserve">uác. </w:t>
      </w:r>
      <w:r>
        <w:br/>
      </w:r>
      <w:r>
        <w:rPr>
          <w:b/>
        </w:rPr>
        <w:t xml:space="preserve">khiễng </w:t>
      </w:r>
      <w:r>
        <w:rPr>
          <w:i/>
        </w:rPr>
        <w:t xml:space="preserve">tính từ </w:t>
      </w:r>
      <w:r>
        <w:t xml:space="preserve">(ít dùng). </w:t>
      </w:r>
      <w:r>
        <w:t xml:space="preserve">(Bước </w:t>
      </w:r>
      <w:r>
        <w:t xml:space="preserve">chân </w:t>
      </w:r>
      <w:r>
        <w:t xml:space="preserve">đi) </w:t>
      </w:r>
      <w:r>
        <w:t xml:space="preserve">bên </w:t>
      </w:r>
      <w:r>
        <w:t xml:space="preserve">cao </w:t>
      </w:r>
      <w:r>
        <w:t xml:space="preserve">bên </w:t>
      </w:r>
      <w:r>
        <w:t xml:space="preserve">thấp. </w:t>
      </w:r>
      <w:r>
        <w:t xml:space="preserve">Đi </w:t>
      </w:r>
      <w:r>
        <w:t xml:space="preserve">khiếng </w:t>
      </w:r>
      <w:r>
        <w:t xml:space="preserve">chân. </w:t>
      </w:r>
      <w:r>
        <w:br/>
      </w:r>
      <w:r>
        <w:rPr>
          <w:b/>
        </w:rPr>
        <w:t xml:space="preserve">khiếp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sợ </w:t>
      </w:r>
      <w:r>
        <w:t xml:space="preserve">tới </w:t>
      </w:r>
      <w:r>
        <w:t xml:space="preserve">mức </w:t>
      </w:r>
      <w:r>
        <w:t xml:space="preserve">mất </w:t>
      </w:r>
      <w:r>
        <w:t xml:space="preserve">hết </w:t>
      </w:r>
      <w:r>
        <w:t xml:space="preserve">tỉnh </w:t>
      </w:r>
      <w:r>
        <w:t xml:space="preserve">thần. </w:t>
      </w:r>
      <w:r>
        <w:t xml:space="preserve">Sợ </w:t>
      </w:r>
      <w:r>
        <w:t xml:space="preserve">khiếp. </w:t>
      </w:r>
      <w:r>
        <w:t xml:space="preserve">Chỉ </w:t>
      </w:r>
      <w:r>
        <w:t xml:space="preserve">nhìn </w:t>
      </w:r>
      <w:r>
        <w:t xml:space="preserve">cũng </w:t>
      </w:r>
      <w:r>
        <w:rPr>
          <w:i/>
        </w:rPr>
        <w:t xml:space="preserve">khiếp. </w:t>
      </w:r>
      <w:r>
        <w:t xml:space="preserve">Phái </w:t>
      </w:r>
      <w:r>
        <w:t xml:space="preserve">một </w:t>
      </w:r>
      <w:r>
        <w:rPr>
          <w:i/>
        </w:rPr>
        <w:t xml:space="preserve">phen </w:t>
      </w:r>
      <w:r>
        <w:t xml:space="preserve">chết </w:t>
      </w:r>
      <w:r>
        <w:rPr>
          <w:i/>
        </w:rPr>
        <w:t xml:space="preserve">khiếp </w:t>
      </w:r>
      <w:r>
        <w:t xml:space="preserve">(kng.; </w:t>
      </w:r>
      <w:r>
        <w:t xml:space="preserve">hết </w:t>
      </w:r>
      <w:r>
        <w:t xml:space="preserve">sức </w:t>
      </w:r>
      <w:r>
        <w:t xml:space="preserve">khiếp </w:t>
      </w:r>
      <w:r>
        <w:t xml:space="preserve">sợ, </w:t>
      </w:r>
      <w:r>
        <w:t xml:space="preserve">tưởng </w:t>
      </w:r>
      <w:r>
        <w:t xml:space="preserve">như </w:t>
      </w:r>
      <w:r>
        <w:t xml:space="preserve">chết </w:t>
      </w:r>
      <w:r>
        <w:t xml:space="preserve">đi </w:t>
      </w:r>
      <w:r>
        <w:t xml:space="preserve">được). </w:t>
      </w:r>
      <w:r>
        <w:t xml:space="preserve">lÍ </w:t>
      </w:r>
      <w:r>
        <w:t xml:space="preserve">tính từ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t., </w:t>
      </w:r>
      <w:r>
        <w:t xml:space="preserve">động từ). </w:t>
      </w:r>
      <w:r>
        <w:t xml:space="preserve">Ở </w:t>
      </w:r>
      <w:r>
        <w:t xml:space="preserve">mức </w:t>
      </w:r>
      <w:r>
        <w:t xml:space="preserve">độ </w:t>
      </w:r>
      <w:r>
        <w:t xml:space="preserve">cao </w:t>
      </w:r>
      <w:r>
        <w:t xml:space="preserve">một </w:t>
      </w:r>
      <w:r>
        <w:t xml:space="preserve">cách </w:t>
      </w:r>
      <w:r>
        <w:t xml:space="preserve">khác </w:t>
      </w:r>
      <w:r>
        <w:t xml:space="preserve">thường, </w:t>
      </w:r>
      <w:r>
        <w:t xml:space="preserve">tác </w:t>
      </w:r>
      <w:r>
        <w:t xml:space="preserve">động </w:t>
      </w:r>
      <w:r>
        <w:t xml:space="preserve">rất </w:t>
      </w:r>
      <w:r>
        <w:t xml:space="preserve">mạnh </w:t>
      </w:r>
      <w:r>
        <w:t xml:space="preserve">tới </w:t>
      </w:r>
      <w:r>
        <w:t xml:space="preserve">tâm </w:t>
      </w:r>
      <w:r>
        <w:t xml:space="preserve">lí </w:t>
      </w:r>
      <w:r>
        <w:t xml:space="preserve">người </w:t>
      </w:r>
      <w:r>
        <w:t xml:space="preserve">nói. </w:t>
      </w:r>
      <w:r>
        <w:t xml:space="preserve">Chị </w:t>
      </w:r>
      <w:r>
        <w:t xml:space="preserve">ấy </w:t>
      </w:r>
      <w:r>
        <w:t xml:space="preserve">làm </w:t>
      </w:r>
      <w:r>
        <w:t xml:space="preserve">uiệc </w:t>
      </w:r>
      <w:r>
        <w:rPr>
          <w:i/>
        </w:rPr>
        <w:t xml:space="preserve">khiếp </w:t>
      </w:r>
      <w:r>
        <w:rPr>
          <w:i/>
        </w:rPr>
        <w:t xml:space="preserve">lắm. </w:t>
      </w:r>
      <w:r>
        <w:rPr>
          <w:i/>
        </w:rPr>
        <w:t xml:space="preserve">Lo </w:t>
      </w:r>
      <w:r>
        <w:rPr>
          <w:i/>
        </w:rPr>
        <w:t xml:space="preserve">khiếp. </w:t>
      </w:r>
      <w:r>
        <w:rPr>
          <w:i/>
        </w:rPr>
        <w:t xml:space="preserve">Đông </w:t>
      </w:r>
      <w:r>
        <w:t xml:space="preserve">khiếp. </w:t>
      </w:r>
      <w:r>
        <w:br/>
      </w:r>
      <w:r>
        <w:rPr>
          <w:b/>
        </w:rPr>
        <w:t xml:space="preserve">khiếp </w:t>
      </w:r>
      <w:r>
        <w:rPr>
          <w:b/>
        </w:rPr>
        <w:t xml:space="preserve">đảm </w:t>
      </w:r>
      <w:r>
        <w:rPr>
          <w:i/>
        </w:rPr>
        <w:t xml:space="preserve">động từ </w:t>
      </w:r>
      <w:r>
        <w:t xml:space="preserve">Sợ </w:t>
      </w:r>
      <w:r>
        <w:t xml:space="preserve">đến </w:t>
      </w:r>
      <w:r>
        <w:t xml:space="preserve">mức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như </w:t>
      </w:r>
      <w:r>
        <w:t xml:space="preserve">rụng </w:t>
      </w:r>
      <w:r>
        <w:t xml:space="preserve">rời </w:t>
      </w:r>
      <w:r>
        <w:t xml:space="preserve">chân </w:t>
      </w:r>
      <w:r>
        <w:t xml:space="preserve">tay, </w:t>
      </w:r>
      <w:r>
        <w:t xml:space="preserve">không </w:t>
      </w:r>
      <w:r>
        <w:t xml:space="preserve">còn </w:t>
      </w:r>
      <w:r>
        <w:t xml:space="preserve">hồn </w:t>
      </w:r>
      <w:r>
        <w:t xml:space="preserve">vía </w:t>
      </w:r>
      <w:r>
        <w:t xml:space="preserve">nữa; </w:t>
      </w:r>
      <w:r>
        <w:t xml:space="preserve">sợ </w:t>
      </w:r>
      <w:r>
        <w:t xml:space="preserve">mất </w:t>
      </w:r>
      <w:r>
        <w:t xml:space="preserve">mật. </w:t>
      </w:r>
      <w:r>
        <w:t xml:space="preserve">Khiếp </w:t>
      </w:r>
      <w:r>
        <w:rPr>
          <w:i/>
        </w:rPr>
        <w:t xml:space="preserve">đảm </w:t>
      </w:r>
      <w:r>
        <w:t xml:space="preserve">tháo </w:t>
      </w:r>
      <w:r>
        <w:t xml:space="preserve">chạy. </w:t>
      </w:r>
      <w:r>
        <w:rPr>
          <w:i/>
        </w:rPr>
        <w:t xml:space="preserve">Qua </w:t>
      </w:r>
      <w:r>
        <w:rPr>
          <w:i/>
        </w:rPr>
        <w:t xml:space="preserve">cơn </w:t>
      </w:r>
      <w:r>
        <w:rPr>
          <w:i/>
        </w:rPr>
        <w:t xml:space="preserve">khiếp </w:t>
      </w:r>
      <w:r>
        <w:rPr>
          <w:i/>
        </w:rPr>
        <w:t xml:space="preserve">đảm </w:t>
      </w:r>
      <w:r>
        <w:rPr>
          <w:i/>
        </w:rPr>
        <w:t xml:space="preserve">đã </w:t>
      </w:r>
      <w:r>
        <w:t xml:space="preserve">bình </w:t>
      </w:r>
      <w:r>
        <w:t xml:space="preserve">tĩnh </w:t>
      </w:r>
      <w:r>
        <w:t xml:space="preserve">lại. </w:t>
      </w:r>
      <w:r>
        <w:br/>
      </w:r>
      <w:r>
        <w:rPr>
          <w:b/>
        </w:rPr>
        <w:t xml:space="preserve">khiếp </w:t>
      </w:r>
      <w:r>
        <w:rPr>
          <w:b/>
        </w:rPr>
        <w:t xml:space="preserve">đởm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khiếp </w:t>
      </w:r>
      <w:r>
        <w:t xml:space="preserve">đảm. </w:t>
      </w:r>
      <w:r>
        <w:t xml:space="preserve">: </w:t>
      </w:r>
      <w:r>
        <w:br/>
      </w:r>
      <w:r>
        <w:rPr>
          <w:b/>
        </w:rPr>
        <w:t xml:space="preserve">khiếp </w:t>
      </w:r>
      <w:r>
        <w:rPr>
          <w:b/>
        </w:rPr>
        <w:t xml:space="preserve">nhược </w:t>
      </w:r>
      <w:r>
        <w:rPr>
          <w:i/>
        </w:rPr>
        <w:t xml:space="preserve">tính từ </w:t>
      </w:r>
      <w:r>
        <w:t xml:space="preserve">Sợ </w:t>
      </w:r>
      <w:r>
        <w:t xml:space="preserve">sệt </w:t>
      </w:r>
      <w:r>
        <w:t xml:space="preserve">đến </w:t>
      </w:r>
      <w:r>
        <w:t xml:space="preserve">mức </w:t>
      </w:r>
      <w:r>
        <w:t xml:space="preserve">mất </w:t>
      </w:r>
      <w:r>
        <w:t xml:space="preserve">tỉnh </w:t>
      </w:r>
      <w:r>
        <w:t xml:space="preserve">thần </w:t>
      </w:r>
      <w:r>
        <w:t xml:space="preserve">và </w:t>
      </w:r>
      <w:r>
        <w:t xml:space="preserve">trở </w:t>
      </w:r>
      <w:r>
        <w:t xml:space="preserve">nên </w:t>
      </w:r>
      <w:r>
        <w:t xml:space="preserve">vếu </w:t>
      </w:r>
      <w:r>
        <w:t xml:space="preserve">đuối, </w:t>
      </w:r>
      <w:r>
        <w:t xml:space="preserve">hèn </w:t>
      </w:r>
      <w:r>
        <w:t xml:space="preserve">nhát. </w:t>
      </w:r>
      <w:r>
        <w:rPr>
          <w:i/>
        </w:rPr>
        <w:t xml:space="preserve">Bị </w:t>
      </w:r>
      <w:r>
        <w:rPr>
          <w:i/>
        </w:rPr>
        <w:t xml:space="preserve">đe </w:t>
      </w:r>
      <w:r>
        <w:rPr>
          <w:i/>
        </w:rPr>
        <w:t xml:space="preserve">do4, </w:t>
      </w:r>
      <w:r>
        <w:rPr>
          <w:i/>
        </w:rPr>
        <w:t xml:space="preserve">tỏ </w:t>
      </w:r>
      <w:r>
        <w:rPr>
          <w:i/>
        </w:rPr>
        <w:t xml:space="preserve">ra </w:t>
      </w:r>
      <w:r>
        <w:rPr>
          <w:i/>
        </w:rPr>
        <w:t xml:space="preserve">khiếp </w:t>
      </w:r>
      <w:r>
        <w:t xml:space="preserve">nhược. </w:t>
      </w:r>
      <w:r>
        <w:t xml:space="preserve">Khiếp </w:t>
      </w:r>
      <w:r>
        <w:t xml:space="preserve">nhược </w:t>
      </w:r>
      <w:r>
        <w:t xml:space="preserve">uan </w:t>
      </w:r>
      <w:r>
        <w:t xml:space="preserve">xin. </w:t>
      </w:r>
      <w:r>
        <w:br/>
      </w:r>
      <w:r>
        <w:rPr>
          <w:b/>
        </w:rPr>
        <w:t xml:space="preserve">khiếp </w:t>
      </w:r>
      <w:r>
        <w:rPr>
          <w:b/>
        </w:rPr>
        <w:t xml:space="preserve">sợ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Sợ </w:t>
      </w:r>
      <w:r>
        <w:t xml:space="preserve">hãi </w:t>
      </w:r>
      <w:r>
        <w:t xml:space="preserve">đến </w:t>
      </w:r>
      <w:r>
        <w:t xml:space="preserve">mức </w:t>
      </w:r>
      <w:r>
        <w:t xml:space="preserve">mất </w:t>
      </w:r>
      <w:r>
        <w:rPr>
          <w:i/>
        </w:rPr>
        <w:t xml:space="preserve">tinh </w:t>
      </w:r>
      <w:r>
        <w:t xml:space="preserve">thần. </w:t>
      </w:r>
      <w:r>
        <w:t xml:space="preserve">Khiếp </w:t>
      </w:r>
      <w:r>
        <w:t xml:space="preserve">sợ </w:t>
      </w:r>
      <w:r>
        <w:rPr>
          <w:i/>
        </w:rPr>
        <w:t xml:space="preserve">trước </w:t>
      </w:r>
      <w:r>
        <w:t xml:space="preserve">cái </w:t>
      </w:r>
      <w:r>
        <w:t xml:space="preserve">chết. </w:t>
      </w:r>
      <w:r>
        <w:br/>
      </w:r>
      <w:r>
        <w:rPr>
          <w:b/>
        </w:rPr>
        <w:t xml:space="preserve">khiếp </w:t>
      </w:r>
      <w:r>
        <w:rPr>
          <w:b/>
        </w:rPr>
        <w:t xml:space="preserve">vía </w:t>
      </w:r>
      <w:r>
        <w:rPr>
          <w:i/>
        </w:rPr>
        <w:t xml:space="preserve">tính từ </w:t>
      </w:r>
      <w:r>
        <w:t xml:space="preserve">(khẩu ngữ). </w:t>
      </w:r>
      <w:r>
        <w:t xml:space="preserve">Khiếp </w:t>
      </w:r>
      <w:r>
        <w:t xml:space="preserve">sợ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mất </w:t>
      </w:r>
      <w:r>
        <w:t xml:space="preserve">hết </w:t>
      </w:r>
      <w:r>
        <w:t xml:space="preserve">tinh </w:t>
      </w:r>
      <w:r>
        <w:t xml:space="preserve">thần, </w:t>
      </w:r>
      <w:r>
        <w:t xml:space="preserve">không </w:t>
      </w:r>
      <w:r>
        <w:t xml:space="preserve">còn </w:t>
      </w:r>
      <w:r>
        <w:t xml:space="preserve">hồn </w:t>
      </w:r>
      <w:r>
        <w:t xml:space="preserve">vía. </w:t>
      </w:r>
      <w:r>
        <w:br/>
      </w:r>
      <w:r>
        <w:rPr>
          <w:b/>
        </w:rPr>
        <w:t xml:space="preserve">khiếp </w:t>
      </w:r>
      <w:r>
        <w:rPr>
          <w:b/>
        </w:rPr>
        <w:t xml:space="preserve">vía </w:t>
      </w:r>
      <w:r>
        <w:rPr>
          <w:b/>
        </w:rPr>
        <w:t xml:space="preserve">kinh </w:t>
      </w:r>
      <w:r>
        <w:rPr>
          <w:b/>
        </w:rPr>
        <w:t xml:space="preserve">hồn </w:t>
      </w:r>
      <w:r>
        <w:rPr>
          <w:i/>
        </w:rPr>
        <w:t xml:space="preserve">tính từ </w:t>
      </w:r>
      <w:r>
        <w:t xml:space="preserve">Như </w:t>
      </w:r>
      <w:r>
        <w:t xml:space="preserve">khiếp </w:t>
      </w:r>
      <w:r>
        <w:rPr>
          <w:i/>
        </w:rPr>
        <w:t xml:space="preserve">vía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khiêu </w:t>
      </w:r>
      <w:r>
        <w:rPr>
          <w:b/>
        </w:rPr>
        <w:t xml:space="preserve">chiến </w:t>
      </w:r>
      <w:r>
        <w:rPr>
          <w:i/>
        </w:rPr>
        <w:t xml:space="preserve">động từ </w:t>
      </w:r>
      <w:r>
        <w:t xml:space="preserve">Khích, </w:t>
      </w:r>
      <w:r>
        <w:t xml:space="preserve">gây </w:t>
      </w:r>
      <w:r>
        <w:t xml:space="preserve">sự </w:t>
      </w:r>
      <w:r>
        <w:t xml:space="preserve">làm </w:t>
      </w:r>
      <w:r>
        <w:t xml:space="preserve">cho </w:t>
      </w:r>
      <w:r>
        <w:t xml:space="preserve">đối </w:t>
      </w:r>
      <w:r>
        <w:t xml:space="preserve">phương </w:t>
      </w:r>
      <w:r>
        <w:t xml:space="preserve">phải </w:t>
      </w:r>
      <w:r>
        <w:t xml:space="preserve">ra </w:t>
      </w:r>
      <w:r>
        <w:t xml:space="preserve">đánh. </w:t>
      </w:r>
      <w:r>
        <w:t xml:space="preserve">Tìm </w:t>
      </w:r>
      <w:r>
        <w:t xml:space="preserve">cách </w:t>
      </w:r>
      <w:r>
        <w:rPr>
          <w:i/>
        </w:rPr>
        <w:t xml:space="preserve">khiêu </w:t>
      </w:r>
      <w:r>
        <w:t xml:space="preserve">chiến, </w:t>
      </w:r>
      <w:r>
        <w:rPr>
          <w:i/>
        </w:rPr>
        <w:t xml:space="preserve">không </w:t>
      </w:r>
      <w:r>
        <w:rPr>
          <w:i/>
        </w:rPr>
        <w:t xml:space="preserve">cho </w:t>
      </w:r>
      <w:r>
        <w:rPr>
          <w:i/>
        </w:rPr>
        <w:t xml:space="preserve">quân </w:t>
      </w:r>
      <w:r>
        <w:t xml:space="preserve">địch </w:t>
      </w:r>
      <w:r>
        <w:t xml:space="preserve">ở </w:t>
      </w:r>
      <w:r>
        <w:t xml:space="preserve">yên.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