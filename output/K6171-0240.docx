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e,E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tám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"e"; </w:t>
      </w:r>
      <w:r>
        <w:rPr>
          <w:i/>
        </w:rPr>
        <w:t xml:space="preserve">2) </w:t>
      </w:r>
      <w:r>
        <w:t xml:space="preserve">riêng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dạng, </w:t>
      </w:r>
      <w:r>
        <w:t xml:space="preserve">thì </w:t>
      </w:r>
      <w:r>
        <w:t xml:space="preserve">có </w:t>
      </w:r>
      <w:r>
        <w:t xml:space="preserve">thể </w:t>
      </w:r>
      <w:r>
        <w:t xml:space="preserve">đọc </w:t>
      </w:r>
      <w:r>
        <w:t xml:space="preserve">nhưê </w:t>
      </w:r>
      <w:r>
        <w:t xml:space="preserve">(thí </w:t>
      </w:r>
      <w:r>
        <w:t xml:space="preserve">dụ, </w:t>
      </w:r>
      <w:r>
        <w:t xml:space="preserve">uideo) </w:t>
      </w:r>
      <w:r>
        <w:br/>
      </w:r>
      <w:r>
        <w:rPr>
          <w:b/>
        </w:rPr>
        <w:t xml:space="preserve">e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phần </w:t>
      </w:r>
      <w:r>
        <w:t xml:space="preserve">không </w:t>
      </w:r>
      <w:r>
        <w:t xml:space="preserve">yên </w:t>
      </w:r>
      <w:r>
        <w:t xml:space="preserve">lòng, </w:t>
      </w:r>
      <w:r>
        <w:t xml:space="preserve">nghĩ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có,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tốt </w:t>
      </w:r>
      <w:r>
        <w:t xml:space="preserve">nào </w:t>
      </w:r>
      <w:r>
        <w:t xml:space="preserve">đó. </w:t>
      </w:r>
      <w:r>
        <w:t xml:space="preserve">Tôi </w:t>
      </w:r>
      <w:r>
        <w:rPr>
          <w:i/>
        </w:rPr>
        <w:t xml:space="preserve">e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t xml:space="preserve">vê </w:t>
      </w:r>
      <w:r>
        <w:rPr>
          <w:i/>
        </w:rPr>
        <w:t xml:space="preserve">kịp. </w:t>
      </w:r>
      <w:r>
        <w:t xml:space="preserve">Không </w:t>
      </w:r>
      <w:r>
        <w:t xml:space="preserve">nói, </w:t>
      </w:r>
      <w:r>
        <w:rPr>
          <w:i/>
        </w:rPr>
        <w:t xml:space="preserve">e </w:t>
      </w:r>
      <w:r>
        <w:t xml:space="preserve">chị </w:t>
      </w:r>
      <w:r>
        <w:rPr>
          <w:i/>
        </w:rPr>
        <w:t xml:space="preserve">ấy </w:t>
      </w:r>
      <w:r>
        <w:rPr>
          <w:i/>
        </w:rPr>
        <w:t xml:space="preserve">buồn.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dè </w:t>
      </w:r>
      <w:r>
        <w:t xml:space="preserve">đặt </w:t>
      </w:r>
      <w:r>
        <w:t xml:space="preserve">về </w:t>
      </w:r>
      <w:r>
        <w:t xml:space="preserve">điều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tốt </w:t>
      </w:r>
      <w:r>
        <w:t xml:space="preserve">nào </w:t>
      </w:r>
      <w:r>
        <w:t xml:space="preserve">đó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t xml:space="preserve">Anh </w:t>
      </w:r>
      <w:r>
        <w:rPr>
          <w:i/>
        </w:rPr>
        <w:t xml:space="preserve">nói </w:t>
      </w:r>
      <w:r>
        <w:t xml:space="preserve">thế, </w:t>
      </w:r>
      <w:r>
        <w:t xml:space="preserve">e </w:t>
      </w:r>
      <w:r>
        <w:rPr>
          <w:i/>
        </w:rPr>
        <w:t xml:space="preserve">quá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e </w:t>
      </w:r>
      <w:r>
        <w:rPr>
          <w:b/>
        </w:rPr>
        <w:t xml:space="preserve">ấp </w:t>
      </w:r>
      <w:r>
        <w:rPr>
          <w:i/>
        </w:rPr>
        <w:t xml:space="preserve">động từ </w:t>
      </w:r>
      <w:r>
        <w:t xml:space="preserve">Ngại </w:t>
      </w:r>
      <w:r>
        <w:t xml:space="preserve">ngùng, </w:t>
      </w:r>
      <w:r>
        <w:t xml:space="preserve">không </w:t>
      </w:r>
      <w:r>
        <w:t xml:space="preserve">mạnh </w:t>
      </w:r>
      <w:r>
        <w:t xml:space="preserve">dạn </w:t>
      </w:r>
      <w:r>
        <w:t xml:space="preserve">bộc </w:t>
      </w:r>
      <w:r>
        <w:t xml:space="preserve">lộ </w:t>
      </w:r>
      <w:r>
        <w:t xml:space="preserve">hết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cảm. </w:t>
      </w:r>
      <w:r>
        <w:t xml:space="preserve">Họ </w:t>
      </w:r>
      <w:r>
        <w:t xml:space="preserve">yêu </w:t>
      </w:r>
      <w:r>
        <w:t xml:space="preserve">nhau </w:t>
      </w:r>
      <w:r>
        <w:t xml:space="preserve">nhưng </w:t>
      </w:r>
      <w:r>
        <w:t xml:space="preserve">còn </w:t>
      </w:r>
      <w:r>
        <w:t xml:space="preserve">giữ </w:t>
      </w:r>
      <w:r>
        <w:t xml:space="preserve">gần, </w:t>
      </w:r>
      <w:r>
        <w:rPr>
          <w:i/>
        </w:rPr>
        <w:t xml:space="preserve">e </w:t>
      </w:r>
      <w:r>
        <w:rPr>
          <w:i/>
        </w:rPr>
        <w:t xml:space="preserve">ấp. </w:t>
      </w:r>
      <w:r>
        <w:br/>
      </w:r>
      <w:r>
        <w:rPr>
          <w:b/>
        </w:rPr>
        <w:t xml:space="preserve">"e-bo-nít"x. </w:t>
      </w:r>
      <w:r>
        <w:rPr>
          <w:b/>
        </w:rPr>
        <w:t xml:space="preserve">ebonit. </w:t>
      </w:r>
      <w:r>
        <w:br/>
      </w:r>
      <w:r>
        <w:rPr>
          <w:b/>
        </w:rPr>
        <w:t xml:space="preserve">e </w:t>
      </w:r>
      <w:r>
        <w:rPr>
          <w:b/>
        </w:rPr>
        <w:t xml:space="preserve">dè </w:t>
      </w:r>
      <w:r>
        <w:rPr>
          <w:i/>
        </w:rPr>
        <w:t xml:space="preserve">động từ </w:t>
      </w:r>
      <w:r>
        <w:t xml:space="preserve">Dè </w:t>
      </w:r>
      <w:r>
        <w:t xml:space="preserve">dặt </w:t>
      </w:r>
      <w:r>
        <w:t xml:space="preserve">vì </w:t>
      </w:r>
      <w:r>
        <w:t xml:space="preserve">có </w:t>
      </w:r>
      <w:r>
        <w:t xml:space="preserve">phần </w:t>
      </w:r>
      <w:r>
        <w:t xml:space="preserve">sợ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cho </w:t>
      </w:r>
      <w:r>
        <w:t xml:space="preserve">mình. </w:t>
      </w:r>
      <w:r>
        <w:t xml:space="preserve">Còn </w:t>
      </w:r>
      <w:r>
        <w:t xml:space="preserve">e </w:t>
      </w:r>
      <w:r>
        <w:rPr>
          <w:i/>
        </w:rPr>
        <w:t xml:space="preserve">dề </w:t>
      </w:r>
      <w:r>
        <w:rPr>
          <w:i/>
        </w:rPr>
        <w:t xml:space="preserve">nể </w:t>
      </w:r>
      <w:r>
        <w:t xml:space="preserve">nang </w:t>
      </w:r>
      <w:r>
        <w:rPr>
          <w:i/>
        </w:rPr>
        <w:t xml:space="preserve">trong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e </w:t>
      </w:r>
      <w:r>
        <w:rPr>
          <w:b/>
        </w:rPr>
        <w:t xml:space="preserve">hèm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phát </w:t>
      </w:r>
      <w:r>
        <w:t xml:space="preserve">mạnh </w:t>
      </w:r>
      <w:r>
        <w:t xml:space="preserve">ra </w:t>
      </w:r>
      <w:r>
        <w:t xml:space="preserve">từ </w:t>
      </w:r>
      <w:r>
        <w:t xml:space="preserve">trong </w:t>
      </w:r>
      <w:r>
        <w:t xml:space="preserve">họng, </w:t>
      </w:r>
      <w:r>
        <w:t xml:space="preserve">thường </w:t>
      </w:r>
      <w:r>
        <w:t xml:space="preserve">để </w:t>
      </w:r>
      <w:r>
        <w:t xml:space="preserve">lên </w:t>
      </w:r>
      <w:r>
        <w:t xml:space="preserve">tiếng </w:t>
      </w:r>
      <w:r>
        <w:t xml:space="preserve">hoặc </w:t>
      </w:r>
      <w:r>
        <w:t xml:space="preserve">lấy </w:t>
      </w:r>
      <w:r>
        <w:t xml:space="preserve">giọng </w:t>
      </w:r>
      <w:r>
        <w:t xml:space="preserve">trước </w:t>
      </w:r>
      <w:r>
        <w:t xml:space="preserve">khi </w:t>
      </w:r>
      <w:r>
        <w:t xml:space="preserve">nói, </w:t>
      </w:r>
      <w:r>
        <w:t xml:space="preserve">đọc. </w:t>
      </w:r>
      <w:r>
        <w:rPr>
          <w:i/>
        </w:rPr>
        <w:t xml:space="preserve">E </w:t>
      </w:r>
      <w:r>
        <w:rPr>
          <w:i/>
        </w:rPr>
        <w:t xml:space="preserve">hòm </w:t>
      </w:r>
      <w:r>
        <w:t xml:space="preserve">một </w:t>
      </w:r>
      <w:r>
        <w:t xml:space="preserve">tiếng </w:t>
      </w:r>
      <w:r>
        <w:t xml:space="preserve">rồi </w:t>
      </w:r>
      <w:r>
        <w:rPr>
          <w:i/>
        </w:rPr>
        <w:t xml:space="preserve">dõng </w:t>
      </w:r>
      <w:r>
        <w:t xml:space="preserve">dạc </w:t>
      </w:r>
      <w:r>
        <w:t xml:space="preserve">đọc. </w:t>
      </w:r>
      <w:r>
        <w:t xml:space="preserve">Có </w:t>
      </w:r>
      <w:r>
        <w:t xml:space="preserve">tiếng </w:t>
      </w:r>
      <w:r>
        <w:rPr>
          <w:i/>
        </w:rPr>
        <w:t xml:space="preserve">e </w:t>
      </w:r>
      <w:r>
        <w:t xml:space="preserve">hèm </w:t>
      </w:r>
      <w:r>
        <w:t xml:space="preserve">từ </w:t>
      </w:r>
      <w:r>
        <w:rPr>
          <w:i/>
        </w:rPr>
        <w:t xml:space="preserve">ngoài </w:t>
      </w:r>
      <w:r>
        <w:t xml:space="preserve">công. </w:t>
      </w:r>
      <w:r>
        <w:br/>
      </w:r>
      <w:r>
        <w:rPr>
          <w:b/>
        </w:rPr>
        <w:t xml:space="preserve">"e-léc-tron" </w:t>
      </w:r>
      <w:r>
        <w:rPr>
          <w:i/>
        </w:rPr>
        <w:t xml:space="preserve">xem </w:t>
      </w:r>
      <w:r>
        <w:rPr>
          <w:i/>
        </w:rPr>
        <w:t xml:space="preserve">electron. </w:t>
      </w:r>
      <w:r>
        <w:br/>
      </w:r>
      <w:r>
        <w:rPr>
          <w:b/>
        </w:rPr>
        <w:t xml:space="preserve">e </w:t>
      </w:r>
      <w:r>
        <w:rPr>
          <w:b/>
        </w:rPr>
        <w:t xml:space="preserve">lệ </w:t>
      </w:r>
      <w:r>
        <w:rPr>
          <w:i/>
        </w:rPr>
        <w:t xml:space="preserve">tính từ </w:t>
      </w:r>
      <w:r>
        <w:t xml:space="preserve">Rụt </w:t>
      </w:r>
      <w:r>
        <w:t xml:space="preserve">rè </w:t>
      </w:r>
      <w:r>
        <w:t xml:space="preserve">có </w:t>
      </w:r>
      <w:r>
        <w:t xml:space="preserve">ý </w:t>
      </w:r>
      <w:r>
        <w:t xml:space="preserve">thẹn </w:t>
      </w:r>
      <w:r>
        <w:t xml:space="preserve">(nói </w:t>
      </w:r>
      <w:r>
        <w:t xml:space="preserve">về </w:t>
      </w:r>
      <w:r>
        <w:t xml:space="preserve">phụ </w:t>
      </w:r>
      <w:r>
        <w:t xml:space="preserve">nữ)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đám </w:t>
      </w:r>
      <w:r>
        <w:t xml:space="preserve">đông </w:t>
      </w:r>
      <w:r>
        <w:t xml:space="preserve">hoặc </w:t>
      </w:r>
      <w:r>
        <w:t xml:space="preserve">với </w:t>
      </w:r>
      <w:r>
        <w:t xml:space="preserve">nam </w:t>
      </w:r>
      <w:r>
        <w:t xml:space="preserve">giới. </w:t>
      </w:r>
      <w:r>
        <w:rPr>
          <w:i/>
        </w:rP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khép </w:t>
      </w:r>
      <w:r>
        <w:rPr>
          <w:i/>
        </w:rPr>
        <w:t xml:space="preserve">nép, </w:t>
      </w:r>
      <w:r>
        <w:rPr>
          <w:i/>
        </w:rPr>
        <w:t xml:space="preserve">e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"e-liíp" </w:t>
      </w:r>
      <w:r>
        <w:rPr>
          <w:i/>
        </w:rPr>
        <w:t xml:space="preserve">xem </w:t>
      </w:r>
      <w:r>
        <w:rPr>
          <w:i/>
        </w:rPr>
        <w:t xml:space="preserve">ellips. </w:t>
      </w:r>
      <w:r>
        <w:br/>
      </w:r>
      <w:r>
        <w:rPr>
          <w:b/>
        </w:rPr>
        <w:t xml:space="preserve">"e-me-tin"x.emetin. </w:t>
      </w:r>
      <w:r>
        <w:br/>
      </w:r>
      <w:r>
        <w:rPr>
          <w:b/>
        </w:rPr>
        <w:t xml:space="preserve">e </w:t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(ít dùng). </w:t>
      </w:r>
      <w:r>
        <w:t xml:space="preserve">Nể </w:t>
      </w:r>
      <w:r>
        <w:t xml:space="preserve">vì </w:t>
      </w:r>
      <w:r>
        <w:t xml:space="preserve">có </w:t>
      </w:r>
      <w:r>
        <w:t xml:space="preserve">ý </w:t>
      </w:r>
      <w:r>
        <w:t xml:space="preserve">hơi </w:t>
      </w:r>
      <w:r>
        <w:t xml:space="preserve">sợ. </w:t>
      </w:r>
      <w:r>
        <w:t xml:space="preserve">Nói </w:t>
      </w:r>
      <w:r>
        <w:rPr>
          <w:i/>
        </w:rPr>
        <w:t xml:space="preserve">thẳng </w:t>
      </w:r>
      <w:r>
        <w:rPr>
          <w:i/>
        </w:rPr>
        <w:t xml:space="preserve">không </w:t>
      </w:r>
      <w:r>
        <w:rPr>
          <w:i/>
        </w:rPr>
        <w:t xml:space="preserve">chút </w:t>
      </w:r>
      <w:r>
        <w:rPr>
          <w:i/>
        </w:rPr>
        <w:t xml:space="preserve">e </w:t>
      </w:r>
      <w:r>
        <w:rPr>
          <w:i/>
        </w:rPr>
        <w:t xml:space="preserve">nổ. </w:t>
      </w:r>
      <w:r>
        <w:br/>
      </w:r>
      <w:r>
        <w:rPr>
          <w:b/>
        </w:rPr>
        <w:t xml:space="preserve">e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Ngại </w:t>
      </w:r>
      <w:r>
        <w:t xml:space="preserve">không </w:t>
      </w:r>
      <w:r>
        <w:t xml:space="preserve">dám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do </w:t>
      </w:r>
      <w:r>
        <w:t xml:space="preserve">có </w:t>
      </w:r>
      <w:r>
        <w:t xml:space="preserve">phần </w:t>
      </w:r>
      <w:r>
        <w:t xml:space="preserve">sợ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cho </w:t>
      </w:r>
      <w:r>
        <w:t xml:space="preserve">mình. </w:t>
      </w:r>
      <w:r>
        <w:t xml:space="preserve">E </w:t>
      </w:r>
      <w:r>
        <w:rPr>
          <w:i/>
        </w:rPr>
        <w:t xml:space="preserve">ngại,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đấu </w:t>
      </w:r>
      <w:r>
        <w:t xml:space="preserve">tranh. </w:t>
      </w:r>
      <w:r>
        <w:br/>
      </w:r>
      <w:r>
        <w:rPr>
          <w:b/>
        </w:rPr>
        <w:t xml:space="preserve">"e-phe-đrin"x. </w:t>
      </w:r>
      <w:r>
        <w:rPr>
          <w:b/>
        </w:rPr>
        <w:t xml:space="preserve">ephedrin. </w:t>
      </w:r>
      <w:r>
        <w:br/>
      </w:r>
      <w:r>
        <w:rPr>
          <w:b/>
        </w:rPr>
        <w:t xml:space="preserve">e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Có </w:t>
      </w:r>
      <w:r>
        <w:t xml:space="preserve">phần </w:t>
      </w:r>
      <w:r>
        <w:rPr>
          <w:i/>
        </w:rPr>
        <w:t xml:space="preserve">sợ </w:t>
      </w:r>
      <w:r>
        <w:t xml:space="preserve">nên </w:t>
      </w:r>
      <w:r>
        <w:t xml:space="preserve">ngắn </w:t>
      </w:r>
      <w:r>
        <w:t xml:space="preserve">ngại. </w:t>
      </w:r>
      <w:r>
        <w:t xml:space="preserve">E </w:t>
      </w:r>
      <w:r>
        <w:rPr>
          <w:i/>
        </w:rPr>
        <w:t xml:space="preserve">sợ </w:t>
      </w:r>
      <w:r>
        <w:t xml:space="preserve">ông </w:t>
      </w:r>
      <w:r>
        <w:rPr>
          <w:i/>
        </w:rPr>
        <w:t xml:space="preserve">ta, </w:t>
      </w:r>
      <w:r>
        <w:t xml:space="preserve">không </w:t>
      </w:r>
      <w:r>
        <w:t xml:space="preserve">dám </w:t>
      </w:r>
      <w:r>
        <w:t xml:space="preserve">nói. </w:t>
      </w:r>
      <w:r>
        <w:rPr>
          <w:i/>
        </w:rPr>
        <w:t xml:space="preserve">Nhìn </w:t>
      </w:r>
      <w:r>
        <w:t xml:space="preserve">bằng </w:t>
      </w:r>
      <w:r>
        <w:t xml:space="preserve">cặp </w:t>
      </w:r>
      <w:r>
        <w:t xml:space="preserve">mắt </w:t>
      </w:r>
      <w:r>
        <w:t xml:space="preserve">e </w:t>
      </w:r>
      <w:r>
        <w:t xml:space="preserve">sợ. </w:t>
      </w:r>
      <w:r>
        <w:br/>
      </w:r>
      <w:r>
        <w:rPr>
          <w:b/>
        </w:rPr>
        <w:t xml:space="preserve">"e-spe-ran-to"x. </w:t>
      </w:r>
      <w:r>
        <w:rPr>
          <w:b/>
        </w:rPr>
        <w:t xml:space="preserve">esperarnto. </w:t>
      </w:r>
      <w:r>
        <w:br/>
      </w:r>
      <w:r>
        <w:rPr>
          <w:b/>
        </w:rPr>
        <w:t xml:space="preserve">"e-ste"x. </w:t>
      </w:r>
      <w:r>
        <w:rPr>
          <w:b/>
        </w:rPr>
        <w:t xml:space="preserve">ester. </w:t>
      </w:r>
      <w:r>
        <w:br/>
      </w:r>
      <w:r>
        <w:rPr>
          <w:b/>
        </w:rPr>
        <w:t xml:space="preserve">e </w:t>
      </w:r>
      <w:r>
        <w:rPr>
          <w:b/>
        </w:rPr>
        <w:t xml:space="preserve">then </w:t>
      </w:r>
      <w:r>
        <w:rPr>
          <w:i/>
        </w:rPr>
        <w:t xml:space="preserve">động từ </w:t>
      </w:r>
      <w:r>
        <w:t xml:space="preserve">Rụt </w:t>
      </w:r>
      <w:r>
        <w:t xml:space="preserve">rè </w:t>
      </w:r>
      <w:r>
        <w:t xml:space="preserve">và </w:t>
      </w:r>
      <w:r>
        <w:t xml:space="preserve">thẹn </w:t>
      </w:r>
      <w:r>
        <w:t xml:space="preserve">thùng. </w:t>
      </w:r>
      <w:r>
        <w:t xml:space="preserve">Tính </w:t>
      </w:r>
      <w:r>
        <w:rPr>
          <w:i/>
        </w:rPr>
        <w:t xml:space="preserve">hay </w:t>
      </w:r>
      <w:r>
        <w:t xml:space="preserve">"e-ti-len"x. </w:t>
      </w:r>
      <w:r>
        <w:t xml:space="preserve">ethylen. </w:t>
      </w:r>
      <w:r>
        <w:br/>
      </w:r>
      <w:r>
        <w:rPr>
          <w:b/>
        </w:rPr>
        <w:t xml:space="preserve">è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hơi </w:t>
      </w:r>
      <w:r>
        <w:t xml:space="preserve">thở </w:t>
      </w:r>
      <w:r>
        <w:t xml:space="preserve">bật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 </w:t>
      </w:r>
      <w:r>
        <w:t xml:space="preserve">như </w:t>
      </w:r>
      <w:r>
        <w:t xml:space="preserve">bị </w:t>
      </w:r>
      <w:r>
        <w:t xml:space="preserve">nghẹn </w:t>
      </w:r>
      <w:r>
        <w:t xml:space="preserve">ở </w:t>
      </w:r>
      <w:r>
        <w:t xml:space="preserve">cổ. </w:t>
      </w:r>
      <w:r>
        <w:rPr>
          <w:i/>
        </w:rPr>
        <w:t xml:space="preserve">Gánh </w:t>
      </w:r>
      <w:r>
        <w:rPr>
          <w:i/>
        </w:rPr>
        <w:t xml:space="preserve">nặng </w:t>
      </w:r>
      <w:r>
        <w:rPr>
          <w:i/>
        </w:rPr>
        <w:t xml:space="preserve">quá, </w:t>
      </w:r>
      <w:r>
        <w:rPr>
          <w:i/>
        </w:rPr>
        <w:t xml:space="preserve">thở </w:t>
      </w:r>
      <w:r>
        <w:rPr>
          <w:i/>
        </w:rPr>
        <w:t xml:space="preserve">è </w:t>
      </w:r>
      <w:r>
        <w:rPr>
          <w:i/>
        </w:rPr>
        <w:t xml:space="preserve">è. </w:t>
      </w:r>
      <w:r>
        <w:t xml:space="preserve">II </w:t>
      </w:r>
      <w:r>
        <w:t xml:space="preserve">động từ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bộ </w:t>
      </w:r>
      <w:r>
        <w:t xml:space="preserve">phận </w:t>
      </w:r>
      <w:r>
        <w:t xml:space="preserve">thân </w:t>
      </w:r>
      <w:r>
        <w:t xml:space="preserve">thể). </w:t>
      </w:r>
      <w:r>
        <w:t xml:space="preserve">Phải </w:t>
      </w:r>
      <w:r>
        <w:t xml:space="preserve">đưa </w:t>
      </w:r>
      <w:r>
        <w:t xml:space="preserve">hết </w:t>
      </w:r>
      <w:r>
        <w:t xml:space="preserve">sức </w:t>
      </w:r>
      <w:r>
        <w:t xml:space="preserve">lực </w:t>
      </w:r>
      <w:r>
        <w:t xml:space="preserve">ra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quá </w:t>
      </w:r>
      <w:r>
        <w:t xml:space="preserve">nặng. </w:t>
      </w:r>
      <w:r>
        <w:rPr>
          <w:i/>
        </w:rPr>
        <w:t xml:space="preserve">Năng </w:t>
      </w:r>
      <w:r>
        <w:rPr>
          <w:i/>
        </w:rPr>
        <w:t xml:space="preserve">quá, </w:t>
      </w:r>
      <w:r>
        <w:rPr>
          <w:i/>
        </w:rPr>
        <w:t xml:space="preserve">phải </w:t>
      </w:r>
      <w:r>
        <w:rPr>
          <w:i/>
        </w:rPr>
        <w:t xml:space="preserve">è </w:t>
      </w:r>
      <w:r>
        <w:rPr>
          <w:i/>
        </w:rPr>
        <w:t xml:space="preserve">uai </w:t>
      </w:r>
      <w:r>
        <w:rPr>
          <w:i/>
        </w:rPr>
        <w:t xml:space="preserve">ra </w:t>
      </w:r>
      <w:r>
        <w:t xml:space="preserve">gánh. </w:t>
      </w:r>
      <w:r>
        <w:rPr>
          <w:i/>
        </w:rPr>
        <w:t xml:space="preserve">È </w:t>
      </w:r>
      <w:r>
        <w:rPr>
          <w:i/>
        </w:rPr>
        <w:t xml:space="preserve">lưng </w:t>
      </w:r>
      <w:r>
        <w:rPr>
          <w:i/>
        </w:rPr>
        <w:t xml:space="preserve">kéo </w:t>
      </w:r>
      <w:r>
        <w:rPr>
          <w:i/>
        </w:rPr>
        <w:t xml:space="preserve">thuyền </w:t>
      </w:r>
      <w:r>
        <w:rPr>
          <w:i/>
        </w:rPr>
        <w:t xml:space="preserve">đi </w:t>
      </w:r>
      <w:r>
        <w:rPr>
          <w:i/>
        </w:rPr>
        <w:t xml:space="preserve">ngược </w:t>
      </w:r>
      <w:r>
        <w:rPr>
          <w:i/>
        </w:rPr>
        <w:t xml:space="preserve">dòng. </w:t>
      </w:r>
      <w:r>
        <w:rPr>
          <w:i/>
        </w:rPr>
        <w:t xml:space="preserve">Gánh </w:t>
      </w:r>
      <w:r>
        <w:rPr>
          <w:i/>
        </w:rPr>
        <w:t xml:space="preserve">hai </w:t>
      </w:r>
      <w:r>
        <w:rPr>
          <w:i/>
        </w:rPr>
        <w:t xml:space="preserve">sọt </w:t>
      </w:r>
      <w:r>
        <w:rPr>
          <w:i/>
        </w:rPr>
        <w:t xml:space="preserve">đất </w:t>
      </w:r>
      <w:r>
        <w:rPr>
          <w:i/>
        </w:rPr>
        <w:t xml:space="preserve">nặng </w:t>
      </w:r>
      <w:r>
        <w:rPr>
          <w:i/>
        </w:rPr>
        <w:t xml:space="preserve">è </w:t>
      </w:r>
      <w:r>
        <w:t xml:space="preserve">(kng.; </w:t>
      </w:r>
      <w:r>
        <w:t xml:space="preserve">nặng </w:t>
      </w:r>
      <w:r>
        <w:t xml:space="preserve">quá </w:t>
      </w:r>
      <w:r>
        <w:t xml:space="preserve">sức </w:t>
      </w:r>
      <w:r>
        <w:t xml:space="preserve">chịu </w:t>
      </w:r>
      <w:r>
        <w:t xml:space="preserve">đựng). </w:t>
      </w:r>
      <w:r>
        <w:br/>
      </w:r>
      <w:r>
        <w:rPr>
          <w:b/>
        </w:rPr>
        <w:t xml:space="preserve">ẻ </w:t>
      </w:r>
      <w:r>
        <w:rPr>
          <w:b/>
        </w:rPr>
        <w:t xml:space="preserve">ạch </w:t>
      </w:r>
      <w:r>
        <w:rPr>
          <w:i/>
        </w:rPr>
        <w:t xml:space="preserve">tính từ </w:t>
      </w:r>
      <w:r>
        <w:t xml:space="preserve">(ph.).lạch. </w:t>
      </w:r>
      <w:r>
        <w:br w:type="page"/>
      </w:r>
      <w:r>
        <w:rPr>
          <w:b/>
        </w:rPr>
        <w:t xml:space="preserve">è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Phải </w:t>
      </w:r>
      <w:r>
        <w:t xml:space="preserve">đem </w:t>
      </w:r>
      <w:r>
        <w:t xml:space="preserve">hết </w:t>
      </w:r>
      <w:r>
        <w:t xml:space="preserve">sức </w:t>
      </w:r>
      <w:r>
        <w:t xml:space="preserve">lực </w:t>
      </w:r>
      <w:r>
        <w:t xml:space="preserve">ra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quá </w:t>
      </w:r>
      <w:r>
        <w:t xml:space="preserve">nặng. </w:t>
      </w:r>
      <w:r>
        <w:rPr>
          <w:i/>
        </w:rPr>
        <w:t xml:space="preserve">Đứa </w:t>
      </w:r>
      <w:r>
        <w:t xml:space="preserve">bé </w:t>
      </w:r>
      <w:r>
        <w:rPr>
          <w:i/>
        </w:rPr>
        <w:t xml:space="preserve">è </w:t>
      </w:r>
      <w:r>
        <w:rPr>
          <w:i/>
        </w:rPr>
        <w:t xml:space="preserve">cổ </w:t>
      </w:r>
      <w:r>
        <w:t xml:space="preserve">gánh </w:t>
      </w:r>
      <w:r>
        <w:t xml:space="preserve">đôi </w:t>
      </w:r>
      <w:r>
        <w:t xml:space="preserve">thùng </w:t>
      </w:r>
      <w:r>
        <w:rPr>
          <w:i/>
        </w:rPr>
        <w:t xml:space="preserve">nước </w:t>
      </w:r>
      <w:r>
        <w:t xml:space="preserve">đây. </w:t>
      </w:r>
      <w:r>
        <w:rPr>
          <w:b/>
        </w:rPr>
        <w:t xml:space="preserve">2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một </w:t>
      </w:r>
      <w:r>
        <w:t xml:space="preserve">việc </w:t>
      </w:r>
      <w:r>
        <w:t xml:space="preserve">quá </w:t>
      </w:r>
      <w:r>
        <w:t xml:space="preserve">cực </w:t>
      </w:r>
      <w:r>
        <w:t xml:space="preserve">nhọc, </w:t>
      </w:r>
      <w:r>
        <w:t xml:space="preserve">vất </w:t>
      </w:r>
      <w:r>
        <w:t xml:space="preserve">vả, </w:t>
      </w:r>
      <w:r>
        <w:t xml:space="preserve">hoàn </w:t>
      </w:r>
      <w:r>
        <w:t xml:space="preserve">toàn </w:t>
      </w:r>
      <w:r>
        <w:t xml:space="preserve">trái </w:t>
      </w:r>
      <w:r>
        <w:t xml:space="preserve">với </w:t>
      </w:r>
      <w:r>
        <w:t xml:space="preserve">ý </w:t>
      </w:r>
      <w:r>
        <w:t xml:space="preserve">muốn. </w:t>
      </w:r>
      <w:r>
        <w:t xml:space="preserve">Tiêu </w:t>
      </w:r>
      <w:r>
        <w:t xml:space="preserve">pha </w:t>
      </w:r>
      <w:r>
        <w:rPr>
          <w:i/>
        </w:rPr>
        <w:t xml:space="preserve">nhiều, </w:t>
      </w:r>
      <w:r>
        <w:t xml:space="preserve">bây </w:t>
      </w:r>
      <w:r>
        <w:t xml:space="preserve">giờ </w:t>
      </w:r>
      <w:r>
        <w:t xml:space="preserve">phải </w:t>
      </w:r>
      <w:r>
        <w:rPr>
          <w:i/>
        </w:rPr>
        <w:t xml:space="preserve">è </w:t>
      </w:r>
      <w:r>
        <w:t xml:space="preserve">cổ </w:t>
      </w:r>
      <w:r>
        <w:t xml:space="preserve">ra </w:t>
      </w:r>
      <w:r>
        <w:t xml:space="preserve">mà </w:t>
      </w:r>
      <w:r>
        <w:rPr>
          <w:i/>
        </w:rPr>
        <w:t xml:space="preserve">trả </w:t>
      </w:r>
      <w:r>
        <w:t xml:space="preserve">nợ. </w:t>
      </w:r>
      <w:r>
        <w:br/>
      </w:r>
      <w:r>
        <w:rPr>
          <w:b/>
        </w:rPr>
        <w:t xml:space="preserve">éd. </w:t>
      </w:r>
      <w:r>
        <w:t xml:space="preserve">(phương ngữ). </w:t>
      </w:r>
      <w:r>
        <w:t xml:space="preserve">Húng </w:t>
      </w:r>
      <w:r>
        <w:t xml:space="preserve">dổi. </w:t>
      </w:r>
      <w:r>
        <w:br/>
      </w:r>
      <w:r>
        <w:rPr>
          <w:b/>
        </w:rPr>
        <w:t xml:space="preserve">ẹ </w:t>
      </w:r>
      <w:r>
        <w:rPr>
          <w:i/>
        </w:rPr>
        <w:t xml:space="preserve">tính từ </w:t>
      </w:r>
      <w:r>
        <w:t xml:space="preserve">(phương ngữ). </w:t>
      </w:r>
      <w:r>
        <w:t xml:space="preserve">Dơ </w:t>
      </w:r>
      <w:r>
        <w:t xml:space="preserve">dáy, </w:t>
      </w:r>
      <w:r>
        <w:t xml:space="preserve">bẩn </w:t>
      </w:r>
      <w:r>
        <w:t xml:space="preserve">thỉu </w:t>
      </w:r>
      <w:r>
        <w:t xml:space="preserve">(ngôn </w:t>
      </w:r>
      <w:r>
        <w:t xml:space="preserve">ngữ </w:t>
      </w:r>
      <w:r>
        <w:t xml:space="preserve">trẻ </w:t>
      </w:r>
      <w:r>
        <w:t xml:space="preserve">con). </w:t>
      </w:r>
      <w:r>
        <w:br/>
      </w:r>
      <w:r>
        <w:rPr>
          <w:b/>
        </w:rPr>
        <w:t xml:space="preserve">ebonit </w:t>
      </w:r>
      <w:r>
        <w:rPr>
          <w:i/>
        </w:rPr>
        <w:t xml:space="preserve">danh từ </w:t>
      </w:r>
      <w:r>
        <w:t xml:space="preserve">Caosu </w:t>
      </w:r>
      <w:r>
        <w:t xml:space="preserve">chứa </w:t>
      </w:r>
      <w:r>
        <w:t xml:space="preserve">nhiều </w:t>
      </w:r>
      <w:r>
        <w:t xml:space="preserve">lưu </w:t>
      </w:r>
      <w:r>
        <w:t xml:space="preserve">huỳnh, </w:t>
      </w:r>
      <w:r>
        <w:t xml:space="preserve">cứng </w:t>
      </w:r>
      <w:r>
        <w:t xml:space="preserve">và </w:t>
      </w:r>
      <w:r>
        <w:t xml:space="preserve">đen,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éc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của </w:t>
      </w:r>
      <w:r>
        <w:t xml:space="preserve">lợn. </w:t>
      </w:r>
      <w:r>
        <w:t xml:space="preserve">// </w:t>
      </w:r>
      <w:r>
        <w:t xml:space="preserve">Láy: </w:t>
      </w:r>
      <w:r>
        <w:t xml:space="preserve">eng </w:t>
      </w:r>
      <w:r>
        <w:rPr>
          <w:i/>
        </w:rPr>
        <w:t xml:space="preserve">éc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ekex. </w:t>
      </w:r>
      <w:r>
        <w:rPr>
          <w:b/>
        </w:rPr>
        <w:t xml:space="preserve">êke. </w:t>
      </w:r>
      <w:r>
        <w:br/>
      </w:r>
      <w:r>
        <w:rPr>
          <w:b/>
        </w:rPr>
        <w:t xml:space="preserve">electron </w:t>
      </w:r>
      <w:r>
        <w:rPr>
          <w:i/>
        </w:rPr>
        <w:t xml:space="preserve">danh từ </w:t>
      </w:r>
      <w:r>
        <w:t xml:space="preserve">Hạt </w:t>
      </w:r>
      <w:r>
        <w:t xml:space="preserve">cơ </w:t>
      </w:r>
      <w:r>
        <w:t xml:space="preserve">bản </w:t>
      </w:r>
      <w:r>
        <w:t xml:space="preserve">rất </w:t>
      </w:r>
      <w:r>
        <w:t xml:space="preserve">nhỏ, </w:t>
      </w:r>
      <w:r>
        <w:t xml:space="preserve">thành </w:t>
      </w:r>
      <w:r>
        <w:t xml:space="preserve">phần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nguyên </w:t>
      </w:r>
      <w:r>
        <w:t xml:space="preserve">tử, </w:t>
      </w:r>
      <w:r>
        <w:t xml:space="preserve">mang </w:t>
      </w:r>
      <w:r>
        <w:t xml:space="preserve">điện </w:t>
      </w:r>
      <w:r>
        <w:t xml:space="preserve">tích </w:t>
      </w:r>
      <w:r>
        <w:t xml:space="preserve">âm, </w:t>
      </w:r>
      <w:r>
        <w:t xml:space="preserve">khi </w:t>
      </w:r>
      <w:r>
        <w:t xml:space="preserve">chuyển </w:t>
      </w:r>
      <w:r>
        <w:t xml:space="preserve">động </w:t>
      </w:r>
      <w:r>
        <w:t xml:space="preserve">tạo </w:t>
      </w:r>
      <w:r>
        <w:t xml:space="preserve">thành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elip </w:t>
      </w:r>
      <w:r>
        <w:rPr>
          <w:i/>
        </w:rPr>
        <w:t xml:space="preserve">cũng viết </w:t>
      </w:r>
      <w:r>
        <w:t xml:space="preserve">ellips </w:t>
      </w:r>
      <w:r>
        <w:t xml:space="preserve">danh từ </w:t>
      </w:r>
      <w:r>
        <w:t xml:space="preserve">Quĩ </w:t>
      </w:r>
      <w:r>
        <w:t xml:space="preserve">tích </w:t>
      </w:r>
      <w:r>
        <w:t xml:space="preserve">các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mà </w:t>
      </w:r>
      <w:r>
        <w:t xml:space="preserve">tổng </w:t>
      </w:r>
      <w:r>
        <w:t xml:space="preserve">các </w:t>
      </w:r>
      <w:r>
        <w:t xml:space="preserve">khoảng </w:t>
      </w:r>
      <w:r>
        <w:t xml:space="preserve">cách </w:t>
      </w:r>
      <w:r>
        <w:t xml:space="preserve">tới </w:t>
      </w:r>
      <w:r>
        <w:t xml:space="preserve">hai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bằng </w:t>
      </w:r>
      <w:r>
        <w:t xml:space="preserve">một </w:t>
      </w:r>
      <w:r>
        <w:t xml:space="preserve">số </w:t>
      </w:r>
      <w:r>
        <w:t xml:space="preserve">không </w:t>
      </w:r>
      <w:r>
        <w:t xml:space="preserve">đổi </w:t>
      </w:r>
      <w:r>
        <w:t xml:space="preserve">cho </w:t>
      </w:r>
      <w:r>
        <w:t xml:space="preserve">trước. </w:t>
      </w:r>
      <w:r>
        <w:t xml:space="preserve">Quĩ </w:t>
      </w:r>
      <w:r>
        <w:rPr>
          <w:i/>
        </w:rPr>
        <w:t xml:space="preserve">đạo </w:t>
      </w:r>
      <w:r>
        <w:rPr>
          <w:i/>
        </w:rPr>
        <w:t xml:space="preserve">của </w:t>
      </w:r>
      <w:r>
        <w:t xml:space="preserve">Trái </w:t>
      </w:r>
      <w:r>
        <w:t xml:space="preserve">Đất </w:t>
      </w:r>
      <w:r>
        <w:t xml:space="preserve">quanh </w:t>
      </w:r>
      <w:r>
        <w:t xml:space="preserve">Mặt </w:t>
      </w:r>
      <w:r>
        <w:rPr>
          <w:i/>
        </w:rPr>
        <w:t xml:space="preserve">Trời </w:t>
      </w:r>
      <w:r>
        <w:rPr>
          <w:i/>
        </w:rPr>
        <w:t xml:space="preserve">là </w:t>
      </w:r>
      <w:r>
        <w:t xml:space="preserve">một </w:t>
      </w:r>
      <w:r>
        <w:t xml:space="preserve">ellips. </w:t>
      </w:r>
      <w:r>
        <w:t xml:space="preserve">Hình </w:t>
      </w:r>
      <w:r>
        <w:rPr>
          <w:i/>
        </w:rPr>
        <w:t xml:space="preserve">ellips. </w:t>
      </w:r>
      <w:r>
        <w:br/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thế </w:t>
      </w:r>
      <w:r>
        <w:t xml:space="preserve">hệ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trong </w:t>
      </w:r>
      <w:r>
        <w:t xml:space="preserve">họ, </w:t>
      </w:r>
      <w:r>
        <w:t xml:space="preserve">nhưng </w:t>
      </w:r>
      <w:r>
        <w:t xml:space="preserve">thuộc </w:t>
      </w:r>
      <w:r>
        <w:t xml:space="preserve">hàng </w:t>
      </w:r>
      <w:r>
        <w:t xml:space="preserve">dưới </w:t>
      </w:r>
      <w:r>
        <w:t xml:space="preserve">(sinh </w:t>
      </w:r>
      <w:r>
        <w:t xml:space="preserve">sau, </w:t>
      </w:r>
      <w:r>
        <w:t xml:space="preserve">là </w:t>
      </w:r>
      <w:r>
        <w:t xml:space="preserve">con </w:t>
      </w:r>
      <w:r>
        <w:t xml:space="preserve">nhà </w:t>
      </w:r>
      <w:r>
        <w:t xml:space="preserve">chú, </w:t>
      </w:r>
      <w:r>
        <w:t xml:space="preserve">v.v.;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i/>
        </w:rPr>
        <w:t xml:space="preserve">Em </w:t>
      </w:r>
      <w:r>
        <w:t xml:space="preserve">ruột. </w:t>
      </w:r>
      <w:r>
        <w:rPr>
          <w:i/>
        </w:rPr>
        <w:t xml:space="preserve">Em </w:t>
      </w:r>
      <w:r>
        <w:t xml:space="preserve">họ. </w:t>
      </w:r>
      <w:r>
        <w:rPr>
          <w:i/>
        </w:rPr>
        <w:t xml:space="preserve">Em </w:t>
      </w:r>
      <w:r>
        <w:rPr>
          <w:i/>
        </w:rPr>
        <w:t xml:space="preserve">dâu. </w:t>
      </w:r>
      <w:r>
        <w:t xml:space="preserve">Chị </w:t>
      </w:r>
      <w:r>
        <w:rPr>
          <w:i/>
        </w:rPr>
        <w:t xml:space="preserve">ngã </w:t>
      </w:r>
      <w:r>
        <w:t xml:space="preserve">em </w:t>
      </w:r>
      <w:r>
        <w:t xml:space="preserve">nâng </w:t>
      </w:r>
      <w:r>
        <w:t xml:space="preserve">(tục ngữ).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còn </w:t>
      </w:r>
      <w:r>
        <w:t xml:space="preserve">nhỏ </w:t>
      </w:r>
      <w:r>
        <w:t xml:space="preserve">tuổi, </w:t>
      </w:r>
      <w:r>
        <w:t xml:space="preserve">hay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vai </w:t>
      </w:r>
      <w:r>
        <w:t xml:space="preserve">em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để </w:t>
      </w:r>
      <w:r>
        <w:t xml:space="preserve">tự </w:t>
      </w:r>
      <w:r>
        <w:t xml:space="preserve">xung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với </w:t>
      </w:r>
      <w:r>
        <w:t xml:space="preserve">người </w:t>
      </w:r>
      <w:r>
        <w:t xml:space="preserve">vai </w:t>
      </w:r>
      <w:r>
        <w:t xml:space="preserve">anh, </w:t>
      </w:r>
      <w:r>
        <w:t xml:space="preserve">chị </w:t>
      </w:r>
      <w:r>
        <w:t xml:space="preserve">mình. </w:t>
      </w:r>
      <w:r>
        <w:t xml:space="preserve">Em </w:t>
      </w:r>
      <w:r>
        <w:t xml:space="preserve">học </w:t>
      </w:r>
      <w:r>
        <w:t xml:space="preserve">sinh. </w:t>
      </w:r>
      <w:r>
        <w:t xml:space="preserve">Các </w:t>
      </w:r>
      <w:r>
        <w:rPr>
          <w:i/>
        </w:rPr>
        <w:t xml:space="preserve">em </w:t>
      </w:r>
      <w:r>
        <w:rPr>
          <w:i/>
        </w:rPr>
        <w:t xml:space="preserve">thiếu </w:t>
      </w:r>
      <w:r>
        <w:t xml:space="preserve">nhỉ </w:t>
      </w:r>
      <w:r>
        <w:rPr>
          <w:i/>
        </w:rPr>
        <w:t xml:space="preserve">quàng </w:t>
      </w:r>
      <w:r>
        <w:rPr>
          <w:i/>
        </w:rPr>
        <w:t xml:space="preserve">khăng </w:t>
      </w:r>
      <w:r>
        <w:rPr>
          <w:i/>
        </w:rPr>
        <w:t xml:space="preserve">đỏ. </w:t>
      </w:r>
      <w:r>
        <w:rPr>
          <w:b/>
        </w:rPr>
        <w:t xml:space="preserve">3 </w:t>
      </w:r>
      <w:r>
        <w:t xml:space="preserve">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vợ, </w:t>
      </w:r>
      <w:r>
        <w:t xml:space="preserve">người </w:t>
      </w:r>
      <w:r>
        <w:t xml:space="preserve">yêu, </w:t>
      </w:r>
      <w:r>
        <w:t xml:space="preserve">hoặc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chồng, </w:t>
      </w:r>
      <w:r>
        <w:t xml:space="preserve">người </w:t>
      </w:r>
      <w:r>
        <w:t xml:space="preserve">yêu. </w:t>
      </w:r>
      <w:r>
        <w:br/>
      </w:r>
      <w:r>
        <w:rPr>
          <w:b/>
        </w:rPr>
        <w:t xml:space="preserve">em </w:t>
      </w:r>
      <w:r>
        <w:rPr>
          <w:b/>
        </w:rPr>
        <w:t xml:space="preserve">em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kém </w:t>
      </w:r>
      <w:r>
        <w:t xml:space="preserve">gì </w:t>
      </w:r>
      <w:r>
        <w:t xml:space="preserve">bao </w:t>
      </w:r>
      <w:r>
        <w:t xml:space="preserve">nhiêu </w:t>
      </w:r>
      <w:r>
        <w:t xml:space="preserve">(so </w:t>
      </w:r>
      <w:r>
        <w:t xml:space="preserve">với </w:t>
      </w:r>
      <w:r>
        <w:t xml:space="preserve">cái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vào </w:t>
      </w:r>
      <w:r>
        <w:t xml:space="preserve">loại </w:t>
      </w:r>
      <w:r>
        <w:t xml:space="preserve">nhất). </w:t>
      </w:r>
      <w:r>
        <w:t xml:space="preserve">Cảnh </w:t>
      </w:r>
      <w:r>
        <w:t xml:space="preserve">đẹp </w:t>
      </w:r>
      <w:r>
        <w:t xml:space="preserve">em </w:t>
      </w:r>
      <w:r>
        <w:rPr>
          <w:i/>
        </w:rPr>
        <w:t xml:space="preserve">em </w:t>
      </w:r>
      <w:r>
        <w:t xml:space="preserve">Hạ </w:t>
      </w:r>
      <w:r>
        <w:rPr>
          <w:i/>
        </w:rPr>
        <w:t xml:space="preserve">Long. </w:t>
      </w:r>
      <w:r>
        <w:br/>
      </w:r>
      <w:r>
        <w:rPr>
          <w:b/>
        </w:rPr>
        <w:t xml:space="preserve">em </w:t>
      </w:r>
      <w:r>
        <w:rPr>
          <w:b/>
        </w:rPr>
        <w:t xml:space="preserve">út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em </w:t>
      </w:r>
      <w:r>
        <w:t xml:space="preserve">sau </w:t>
      </w:r>
      <w:r>
        <w:t xml:space="preserve">cùng </w:t>
      </w:r>
      <w:r>
        <w:t xml:space="preserve">hoặc </w:t>
      </w:r>
      <w:r>
        <w:t xml:space="preserve">nhỏ </w:t>
      </w:r>
      <w:r>
        <w:t xml:space="preserve">tuổi </w:t>
      </w:r>
      <w:r>
        <w:t xml:space="preserve">nhất </w:t>
      </w:r>
      <w:r>
        <w:t xml:space="preserve">trong </w:t>
      </w:r>
      <w:r>
        <w:t xml:space="preserve">hàng </w:t>
      </w:r>
      <w:r>
        <w:t xml:space="preserve">các </w:t>
      </w:r>
      <w:r>
        <w:t xml:space="preserve">em </w:t>
      </w:r>
      <w:r>
        <w:t xml:space="preserve">trong </w:t>
      </w:r>
      <w:r>
        <w:t xml:space="preserve">nhà. </w:t>
      </w:r>
      <w:r>
        <w:t xml:space="preserve">Anh </w:t>
      </w:r>
      <w:r>
        <w:t xml:space="preserve">cả </w:t>
      </w:r>
      <w:r>
        <w:t xml:space="preserve">dẫn </w:t>
      </w:r>
      <w:r>
        <w:t xml:space="preserve">em </w:t>
      </w:r>
      <w:r>
        <w:rPr>
          <w:i/>
        </w:rPr>
        <w:t xml:space="preserve">út </w:t>
      </w:r>
      <w:r>
        <w:rPr>
          <w:i/>
        </w:rPr>
        <w:t xml:space="preserve">đi </w:t>
      </w:r>
      <w:r>
        <w:t xml:space="preserve">nhà </w:t>
      </w:r>
      <w:r>
        <w:t xml:space="preserve">trẻ. </w:t>
      </w:r>
      <w:r>
        <w:rPr>
          <w:b/>
        </w:rPr>
        <w:t xml:space="preserve">2 </w:t>
      </w:r>
      <w:r>
        <w:t xml:space="preserve">Người </w:t>
      </w:r>
      <w:r>
        <w:t xml:space="preserve">thuộc </w:t>
      </w:r>
      <w:r>
        <w:t xml:space="preserve">hàng </w:t>
      </w:r>
      <w:r>
        <w:t xml:space="preserve">em,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đình, </w:t>
      </w:r>
      <w:r>
        <w:t xml:space="preserve">họ </w:t>
      </w:r>
      <w:r>
        <w:t xml:space="preserve">hàng </w:t>
      </w:r>
      <w:r>
        <w:t xml:space="preserve">hoặc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em </w:t>
      </w:r>
      <w:r>
        <w:t xml:space="preserve">(nói </w:t>
      </w:r>
      <w:r>
        <w:t xml:space="preserve">chung). </w:t>
      </w:r>
      <w:r>
        <w:rPr>
          <w:i/>
        </w:rPr>
        <w:t xml:space="preserve">Thay </w:t>
      </w:r>
      <w:r>
        <w:t xml:space="preserve">mẹ </w:t>
      </w:r>
      <w:r>
        <w:rPr>
          <w:i/>
        </w:rPr>
        <w:t xml:space="preserve">trông </w:t>
      </w:r>
      <w:r>
        <w:t xml:space="preserve">nom </w:t>
      </w:r>
      <w:r>
        <w:rPr>
          <w:i/>
        </w:rPr>
        <w:t xml:space="preserve">em </w:t>
      </w:r>
      <w:r>
        <w:t xml:space="preserve">út. </w:t>
      </w:r>
      <w:r>
        <w:t xml:space="preserve">Coi </w:t>
      </w:r>
      <w:r>
        <w:t xml:space="preserve">như </w:t>
      </w:r>
      <w:r>
        <w:rPr>
          <w:i/>
        </w:rPr>
        <w:t xml:space="preserve">em </w:t>
      </w:r>
      <w:r>
        <w:rPr>
          <w:i/>
        </w:rPr>
        <w:t xml:space="preserve">út </w:t>
      </w:r>
      <w:r>
        <w:rPr>
          <w:i/>
        </w:rPr>
        <w:t xml:space="preserve">trong </w:t>
      </w:r>
      <w:r>
        <w:t xml:space="preserve">nhà. </w:t>
      </w:r>
      <w:r>
        <w:rPr>
          <w:b/>
        </w:rPr>
        <w:t xml:space="preserve">3 </w:t>
      </w:r>
      <w:r>
        <w:t xml:space="preserve">(khẩu ngữ). </w:t>
      </w:r>
      <w:r>
        <w:t xml:space="preserve">Người </w:t>
      </w:r>
      <w:r>
        <w:t xml:space="preserve">dưới </w:t>
      </w:r>
      <w:r>
        <w:t xml:space="preserve">quyền, </w:t>
      </w:r>
      <w:r>
        <w:t xml:space="preserve">là </w:t>
      </w:r>
      <w:r>
        <w:t xml:space="preserve">tay </w:t>
      </w:r>
      <w:r>
        <w:t xml:space="preserve">chân </w:t>
      </w:r>
      <w:r>
        <w:t xml:space="preserve">giúp </w:t>
      </w:r>
      <w:r>
        <w:t xml:space="preserve">việc </w:t>
      </w:r>
      <w:r>
        <w:t xml:space="preserve">thân </w:t>
      </w:r>
      <w:r>
        <w:t xml:space="preserve">tín. </w:t>
      </w:r>
      <w:r>
        <w:t xml:space="preserve">Tên </w:t>
      </w:r>
      <w:r>
        <w:rPr>
          <w:i/>
        </w:rPr>
        <w:t xml:space="preserve">anh </w:t>
      </w:r>
      <w:r>
        <w:t xml:space="preserve">chị </w:t>
      </w:r>
      <w:r>
        <w:rPr>
          <w:i/>
        </w:rPr>
        <w:t xml:space="preserve">đầu </w:t>
      </w:r>
      <w:r>
        <w:rPr>
          <w:i/>
        </w:rPr>
        <w:t xml:space="preserve">sỏ </w:t>
      </w:r>
      <w:r>
        <w:t xml:space="preserve">có </w:t>
      </w:r>
      <w:r>
        <w:t xml:space="preserve">cả </w:t>
      </w:r>
      <w:r>
        <w:t xml:space="preserve">một </w:t>
      </w:r>
      <w:r>
        <w:t xml:space="preserve">đàn </w:t>
      </w:r>
      <w:r>
        <w:rPr>
          <w:i/>
        </w:rPr>
        <w:t xml:space="preserve">em </w:t>
      </w:r>
      <w:r>
        <w:t xml:space="preserve">út. </w:t>
      </w:r>
      <w:r>
        <w:rPr>
          <w:b/>
        </w:rPr>
        <w:t xml:space="preserve">4 </w:t>
      </w:r>
      <w:r>
        <w:t xml:space="preserve">(khẩu ngữ). </w:t>
      </w:r>
      <w:r>
        <w:t xml:space="preserve">Người </w:t>
      </w:r>
      <w:r>
        <w:t xml:space="preserve">con </w:t>
      </w:r>
      <w:r>
        <w:t xml:space="preserve">gái, </w:t>
      </w:r>
      <w:r>
        <w:t xml:space="preserve">nói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đương, </w:t>
      </w:r>
      <w:r>
        <w:t xml:space="preserve">trai </w:t>
      </w:r>
      <w:r>
        <w:t xml:space="preserve">gái. </w:t>
      </w:r>
      <w:r>
        <w:t xml:space="preserve">Đi </w:t>
      </w:r>
      <w:r>
        <w:rPr>
          <w:i/>
        </w:rPr>
        <w:t xml:space="preserve">chơi </w:t>
      </w:r>
      <w:r>
        <w:t xml:space="preserve">với </w:t>
      </w:r>
      <w:r>
        <w:rPr>
          <w:i/>
        </w:rPr>
        <w:t xml:space="preserve">em </w:t>
      </w:r>
      <w:r>
        <w:t xml:space="preserve">út. </w:t>
      </w:r>
      <w:r>
        <w:br/>
      </w:r>
      <w:r>
        <w:rPr>
          <w:b/>
        </w:rPr>
        <w:t xml:space="preserve">ém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Nhét </w:t>
      </w:r>
      <w:r>
        <w:t xml:space="preserve">mép </w:t>
      </w:r>
      <w:r>
        <w:t xml:space="preserve">chăn, </w:t>
      </w:r>
      <w:r>
        <w:t xml:space="preserve">màn </w:t>
      </w:r>
      <w:r>
        <w:t xml:space="preserve">xuống </w:t>
      </w:r>
      <w:r>
        <w:t xml:space="preserve">để </w:t>
      </w:r>
      <w:r>
        <w:t xml:space="preserve">cho </w:t>
      </w:r>
      <w:r>
        <w:t xml:space="preserve">kín. </w:t>
      </w:r>
      <w:r>
        <w:t xml:space="preserve">Ấm </w:t>
      </w:r>
      <w:r>
        <w:rPr>
          <w:i/>
        </w:rPr>
        <w:t xml:space="preserve">màn </w:t>
      </w:r>
      <w:r>
        <w:t xml:space="preserve">dưới </w:t>
      </w:r>
      <w:r>
        <w:rPr>
          <w:i/>
        </w:rPr>
        <w:t xml:space="preserve">chiếu. </w:t>
      </w:r>
      <w:r>
        <w:rPr>
          <w:b/>
        </w:rPr>
        <w:t xml:space="preserve">2 </w:t>
      </w:r>
      <w:r>
        <w:t xml:space="preserve">(khẩu ngữ). </w:t>
      </w:r>
      <w:r>
        <w:t xml:space="preserve">Nép </w:t>
      </w:r>
      <w:r>
        <w:t xml:space="preserve">vào </w:t>
      </w:r>
      <w:r>
        <w:t xml:space="preserve">hay </w:t>
      </w:r>
      <w:r>
        <w:t xml:space="preserve">nén </w:t>
      </w:r>
      <w:r>
        <w:t xml:space="preserve">xuống,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ra. </w:t>
      </w:r>
      <w:r>
        <w:t xml:space="preserve">n </w:t>
      </w:r>
      <w:r>
        <w:rPr>
          <w:i/>
        </w:rPr>
        <w:t xml:space="preserve">mình </w:t>
      </w:r>
      <w:r>
        <w:rPr>
          <w:i/>
        </w:rPr>
        <w:t xml:space="preserve">uào </w:t>
      </w:r>
      <w:r>
        <w:t xml:space="preserve">tường. </w:t>
      </w:r>
      <w:r>
        <w:t xml:space="preserve">Cố </w:t>
      </w:r>
      <w:r>
        <w:t xml:space="preserve">ém </w:t>
      </w:r>
      <w:r>
        <w:t xml:space="preserve">tiếng </w:t>
      </w:r>
      <w:r>
        <w:rPr>
          <w:i/>
        </w:rPr>
        <w:t xml:space="preserve">khóc. </w:t>
      </w:r>
      <w:r>
        <w:rPr>
          <w:i/>
        </w:rPr>
        <w:t xml:space="preserve">Em </w:t>
      </w:r>
      <w:r>
        <w:rPr>
          <w:i/>
        </w:rPr>
        <w:t xml:space="preserve">câu </w:t>
      </w:r>
      <w:r>
        <w:rPr>
          <w:i/>
        </w:rPr>
        <w:t xml:space="preserve">chuyện, </w:t>
      </w:r>
      <w:r>
        <w:rPr>
          <w:i/>
        </w:rPr>
        <w:t xml:space="preserve">không </w:t>
      </w:r>
      <w:r>
        <w:t xml:space="preserve">cho </w:t>
      </w:r>
      <w:r>
        <w:t xml:space="preserve">ai </w:t>
      </w:r>
      <w:r>
        <w:t xml:space="preserve">biết </w:t>
      </w:r>
      <w:r>
        <w:t xml:space="preserve">(bóng (nghĩa bóng)). </w:t>
      </w:r>
      <w:r>
        <w:t xml:space="preserve">Ém </w:t>
      </w:r>
      <w:r>
        <w:t xml:space="preserve">quân </w:t>
      </w:r>
      <w:r>
        <w:t xml:space="preserve">(giấu </w:t>
      </w:r>
      <w:r>
        <w:t xml:space="preserve">sẵn </w:t>
      </w:r>
      <w:r>
        <w:t xml:space="preserve">ở </w:t>
      </w:r>
      <w:r>
        <w:t xml:space="preserve">gần </w:t>
      </w:r>
      <w:r>
        <w:t xml:space="preserve">khu </w:t>
      </w:r>
      <w:r>
        <w:t xml:space="preserve">vực </w:t>
      </w:r>
      <w:r>
        <w:t xml:space="preserve">tác </w:t>
      </w:r>
      <w:r>
        <w:t xml:space="preserve">chiến).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Ép </w:t>
      </w:r>
      <w:r>
        <w:t xml:space="preserve">cho </w:t>
      </w:r>
      <w:r>
        <w:t xml:space="preserve">giảm </w:t>
      </w:r>
      <w:r>
        <w:t xml:space="preserve">thể </w:t>
      </w:r>
      <w:r>
        <w:t xml:space="preserve">tích. </w:t>
      </w:r>
      <w:r>
        <w:rPr>
          <w:i/>
        </w:rPr>
        <w:t xml:space="preserve">ÉẾm </w:t>
      </w:r>
      <w:r>
        <w:t xml:space="preserve">một </w:t>
      </w:r>
      <w:r>
        <w:rPr>
          <w:i/>
        </w:rPr>
        <w:t xml:space="preserve">bát </w:t>
      </w:r>
      <w:r>
        <w:t xml:space="preserve">cơm </w:t>
      </w:r>
      <w:r>
        <w:rPr>
          <w:i/>
        </w:rPr>
        <w:t xml:space="preserve">để </w:t>
      </w:r>
      <w:r>
        <w:rPr>
          <w:i/>
        </w:rPr>
        <w:t xml:space="preserve">dành </w:t>
      </w:r>
      <w:r>
        <w:rPr>
          <w:i/>
        </w:rPr>
        <w:t xml:space="preserve">đến </w:t>
      </w:r>
      <w:r>
        <w:rPr>
          <w:i/>
        </w:rPr>
        <w:t xml:space="preserve">trưa. </w:t>
      </w:r>
      <w:r>
        <w:rPr>
          <w:i/>
        </w:rPr>
        <w:t xml:space="preserve">Ấn </w:t>
      </w:r>
      <w:r>
        <w:t xml:space="preserve">thêm </w:t>
      </w:r>
      <w:r>
        <w:t xml:space="preserve">mỗi </w:t>
      </w:r>
      <w:r>
        <w:rPr>
          <w:i/>
        </w:rPr>
        <w:t xml:space="preserve">thuốc </w:t>
      </w:r>
      <w:r>
        <w:t xml:space="preserve">uào </w:t>
      </w:r>
      <w:r>
        <w:t xml:space="preserve">điếu. </w:t>
      </w:r>
      <w:r>
        <w:br/>
      </w:r>
      <w:r>
        <w:rPr>
          <w:b/>
        </w:rPr>
        <w:t xml:space="preserve">ém </w:t>
      </w:r>
      <w:r>
        <w:rPr>
          <w:b/>
        </w:rPr>
        <w:t xml:space="preserve">nhẹm </w:t>
      </w:r>
      <w:r>
        <w:rPr>
          <w:i/>
        </w:rPr>
        <w:t xml:space="preserve">động từ </w:t>
      </w:r>
      <w:r>
        <w:t xml:space="preserve">(khẩu ngữ). </w:t>
      </w:r>
      <w:r>
        <w:t xml:space="preserve">Giấu </w:t>
      </w:r>
      <w:r>
        <w:t xml:space="preserve">kín,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cho </w:t>
      </w:r>
      <w:r>
        <w:t xml:space="preserve">ai </w:t>
      </w:r>
      <w:r>
        <w:t xml:space="preserve">biết. </w:t>
      </w:r>
      <w:r>
        <w:t xml:space="preserve">Vụ </w:t>
      </w:r>
      <w:r>
        <w:t xml:space="preserve">uiệc </w:t>
      </w:r>
      <w:r>
        <w:t xml:space="preserve">bị </w:t>
      </w:r>
      <w:r>
        <w:t xml:space="preserve">ém </w:t>
      </w:r>
      <w:r>
        <w:t xml:space="preserve">nhẹm. </w:t>
      </w:r>
      <w:r>
        <w:t xml:space="preserve">| </w:t>
      </w:r>
      <w:r>
        <w:br/>
      </w:r>
      <w:r>
        <w:rPr>
          <w:b/>
        </w:rPr>
        <w:t xml:space="preserve">emetin </w:t>
      </w:r>
      <w:r>
        <w:rPr>
          <w:i/>
        </w:rPr>
        <w:t xml:space="preserve">danh từ </w:t>
      </w:r>
      <w:r>
        <w:t xml:space="preserve">Một </w:t>
      </w:r>
      <w:r>
        <w:t xml:space="preserve">loại </w:t>
      </w:r>
      <w:r>
        <w:t xml:space="preserve">alcaloid,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chữa </w:t>
      </w:r>
      <w:r>
        <w:t xml:space="preserve">lị </w:t>
      </w:r>
      <w:r>
        <w:t xml:space="preserve">amib. </w:t>
      </w:r>
      <w:r>
        <w:br/>
      </w:r>
      <w:r>
        <w:rPr>
          <w:b/>
        </w:rPr>
        <w:t xml:space="preserve">"en-tro-pi" </w:t>
      </w:r>
      <w:r>
        <w:rPr>
          <w:i/>
        </w:rPr>
        <w:t xml:space="preserve">xem </w:t>
      </w:r>
      <w:r>
        <w:t xml:space="preserve">entropy. </w:t>
      </w:r>
      <w:r>
        <w:br/>
      </w:r>
      <w:r>
        <w:rPr>
          <w:b/>
        </w:rPr>
        <w:t xml:space="preserve">"en-zim"”x. </w:t>
      </w:r>
      <w:r>
        <w:rPr>
          <w:b/>
        </w:rPr>
        <w:t xml:space="preserve">enzym. </w:t>
      </w:r>
      <w:r>
        <w:br/>
      </w:r>
      <w:r>
        <w:rPr>
          <w:b/>
        </w:rPr>
        <w:t xml:space="preserve">én </w:t>
      </w:r>
      <w:r>
        <w:rPr>
          <w:i/>
        </w:rPr>
        <w:t xml:space="preserve">danh từ </w:t>
      </w:r>
      <w:r>
        <w:t xml:space="preserve">Chim </w:t>
      </w:r>
      <w:r>
        <w:t xml:space="preserve">nhỏ, </w:t>
      </w:r>
      <w:r>
        <w:t xml:space="preserve">lông </w:t>
      </w:r>
      <w:r>
        <w:t xml:space="preserve">màu </w:t>
      </w:r>
      <w:r>
        <w:t xml:space="preserve">đen, </w:t>
      </w:r>
      <w:r>
        <w:t xml:space="preserve">cánh </w:t>
      </w:r>
      <w:r>
        <w:t xml:space="preserve">dài </w:t>
      </w:r>
      <w:r>
        <w:t xml:space="preserve">và </w:t>
      </w:r>
      <w:r>
        <w:t xml:space="preserve">nhọn, </w:t>
      </w:r>
      <w:r>
        <w:t xml:space="preserve">chân </w:t>
      </w:r>
      <w:r>
        <w:t xml:space="preserve">ngắn, </w:t>
      </w:r>
      <w:r>
        <w:t xml:space="preserve">bay </w:t>
      </w:r>
      <w:r>
        <w:t xml:space="preserve">nhanh, </w:t>
      </w:r>
      <w:r>
        <w:t xml:space="preserve">thường </w:t>
      </w:r>
      <w:r>
        <w:t xml:space="preserve">gặp </w:t>
      </w:r>
      <w:r>
        <w:t xml:space="preserve">nhiều </w:t>
      </w:r>
      <w:r>
        <w:t xml:space="preserve">vào </w:t>
      </w:r>
      <w:r>
        <w:t xml:space="preserve">mùa </w:t>
      </w:r>
      <w:r>
        <w:t xml:space="preserve">xuân. </w:t>
      </w:r>
      <w:r>
        <w:br/>
      </w:r>
      <w:r>
        <w:rPr>
          <w:b/>
        </w:rPr>
        <w:t xml:space="preserve">eng </w:t>
      </w:r>
      <w:r>
        <w:rPr>
          <w:i/>
        </w:rPr>
        <w:t xml:space="preserve">danh từ </w:t>
      </w:r>
      <w:r>
        <w:t xml:space="preserve">(ph.; </w:t>
      </w:r>
      <w:r>
        <w:t xml:space="preserve">kng;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Anh </w:t>
      </w:r>
      <w:r>
        <w:t xml:space="preserve">(hàm </w:t>
      </w:r>
      <w:r>
        <w:t xml:space="preserve">ý </w:t>
      </w:r>
      <w:r>
        <w:t xml:space="preserve">thân </w:t>
      </w:r>
      <w:r>
        <w:t xml:space="preserve">mật). </w:t>
      </w:r>
      <w:r>
        <w:br/>
      </w:r>
      <w:r>
        <w:rPr>
          <w:b/>
        </w:rPr>
        <w:t xml:space="preserve">eng </w:t>
      </w:r>
      <w:r>
        <w:rPr>
          <w:b/>
        </w:rPr>
        <w:t xml:space="preserve">éc </w:t>
      </w:r>
      <w:r>
        <w:rPr>
          <w:i/>
        </w:rPr>
        <w:t xml:space="preserve">động từ </w:t>
      </w:r>
      <w:r>
        <w:t xml:space="preserve">xem </w:t>
      </w:r>
      <w:r>
        <w:t xml:space="preserve">éc </w:t>
      </w:r>
      <w:r>
        <w:t xml:space="preserve">(láy). </w:t>
      </w:r>
      <w:r>
        <w:br/>
      </w:r>
      <w:r>
        <w:rPr>
          <w:b/>
        </w:rPr>
        <w:t xml:space="preserve">entropi </w:t>
      </w:r>
      <w:r>
        <w:rPr>
          <w:i/>
        </w:rPr>
        <w:t xml:space="preserve">cũng viết </w:t>
      </w:r>
      <w:r>
        <w:t xml:space="preserve">entropy </w:t>
      </w:r>
      <w:r>
        <w:t xml:space="preserve">danh từ </w:t>
      </w:r>
      <w:r>
        <w:t xml:space="preserve">Số </w:t>
      </w:r>
      <w:r>
        <w:t xml:space="preserve">đo </w:t>
      </w:r>
      <w:r>
        <w:t xml:space="preserve">độ </w:t>
      </w:r>
      <w:r>
        <w:t xml:space="preserve">lộn </w:t>
      </w:r>
      <w:r>
        <w:t xml:space="preserve">xộn </w:t>
      </w:r>
      <w:r>
        <w:t xml:space="preserve">hay </w:t>
      </w:r>
      <w:r>
        <w:t xml:space="preserve">độ </w:t>
      </w:r>
      <w:r>
        <w:t xml:space="preserve">hỗn </w:t>
      </w:r>
      <w:r>
        <w:t xml:space="preserve">loạn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thống. </w:t>
      </w:r>
      <w:r>
        <w:t xml:space="preserve">enzim </w:t>
      </w:r>
      <w:r>
        <w:t xml:space="preserve">cũng viết </w:t>
      </w:r>
      <w:r>
        <w:t xml:space="preserve">enzym </w:t>
      </w:r>
      <w:r>
        <w:t xml:space="preserve">danh từ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do </w:t>
      </w:r>
      <w:r>
        <w:t xml:space="preserve">tế </w:t>
      </w:r>
      <w:r>
        <w:t xml:space="preserve">bào </w:t>
      </w:r>
      <w:r>
        <w:t xml:space="preserve">sống </w:t>
      </w:r>
      <w:r>
        <w:t xml:space="preserve">tạo </w:t>
      </w:r>
      <w:r>
        <w:t xml:space="preserve">ra,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xúc </w:t>
      </w:r>
      <w:r>
        <w:t xml:space="preserve">tác </w:t>
      </w:r>
      <w:r>
        <w:t xml:space="preserve">các </w:t>
      </w:r>
      <w:r>
        <w:t xml:space="preserve">phản </w:t>
      </w:r>
      <w:r>
        <w:t xml:space="preserve">ứng </w:t>
      </w:r>
      <w:r>
        <w:rPr>
          <w:i/>
        </w:rPr>
        <w:t xml:space="preserve">hoá </w:t>
      </w:r>
      <w:r>
        <w:t xml:space="preserve">học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eo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Thắt </w:t>
      </w:r>
      <w:r>
        <w:t xml:space="preserve">nhỏ </w:t>
      </w:r>
      <w:r>
        <w:t xml:space="preserve">dần </w:t>
      </w:r>
      <w:r>
        <w:t xml:space="preserve">lại </w:t>
      </w:r>
      <w:r>
        <w:t xml:space="preserve">ở </w:t>
      </w:r>
      <w:r>
        <w:t xml:space="preserve">quãng </w:t>
      </w:r>
      <w:r>
        <w:t xml:space="preserve">giữa. </w:t>
      </w:r>
      <w:r>
        <w:rPr>
          <w:i/>
        </w:rPr>
        <w:t xml:space="preserve">Quả </w:t>
      </w:r>
      <w:r>
        <w:rPr>
          <w:i/>
        </w:rPr>
        <w:t xml:space="preserve">bầu </w:t>
      </w:r>
      <w:r>
        <w:rPr>
          <w:i/>
        </w:rPr>
        <w:t xml:space="preserve">eo. </w:t>
      </w:r>
      <w:r>
        <w:t xml:space="preserve">Lưng </w:t>
      </w:r>
      <w:r>
        <w:rPr>
          <w:i/>
        </w:rPr>
        <w:t xml:space="preserve">eo. </w:t>
      </w:r>
      <w:r>
        <w:rPr>
          <w:b/>
        </w:rPr>
        <w:t xml:space="preserve">2 </w:t>
      </w:r>
      <w:r>
        <w:t xml:space="preserve">(ít dùng).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thế </w:t>
      </w:r>
      <w:r>
        <w:t xml:space="preserve">gặp </w:t>
      </w:r>
      <w:r>
        <w:t xml:space="preserve">nhiều </w:t>
      </w:r>
      <w:r>
        <w:t xml:space="preserve">khó </w:t>
      </w:r>
      <w:r>
        <w:t xml:space="preserve">khăn, </w:t>
      </w:r>
      <w:r>
        <w:t xml:space="preserve">trắc </w:t>
      </w:r>
      <w:r>
        <w:t xml:space="preserve">trở, </w:t>
      </w:r>
      <w:r>
        <w:t xml:space="preserve">khó </w:t>
      </w:r>
      <w:r>
        <w:t xml:space="preserve">có </w:t>
      </w:r>
      <w:r>
        <w:t xml:space="preserve">lối </w:t>
      </w:r>
      <w:r>
        <w:t xml:space="preserve">thoát. </w:t>
      </w:r>
      <w:r>
        <w:t xml:space="preserve">Nhằm </w:t>
      </w:r>
      <w:r>
        <w:t xml:space="preserve">lúc </w:t>
      </w:r>
      <w:r>
        <w:t xml:space="preserve">eo </w:t>
      </w:r>
      <w:r>
        <w:t xml:space="preserve">mà </w:t>
      </w:r>
      <w:r>
        <w:t xml:space="preserve">làm </w:t>
      </w:r>
      <w:r>
        <w:rPr>
          <w:i/>
        </w:rPr>
        <w:t xml:space="preserve">khó </w:t>
      </w:r>
      <w:r>
        <w:t xml:space="preserve">dễ </w:t>
      </w:r>
      <w:r>
        <w:t xml:space="preserve">\ </w:t>
      </w:r>
      <w:r>
        <w:t xml:space="preserve">danh từ </w:t>
      </w:r>
      <w:r>
        <w:t xml:space="preserve">Chỗ, </w:t>
      </w:r>
      <w:r>
        <w:t xml:space="preserve">vùng </w:t>
      </w:r>
      <w:r>
        <w:t xml:space="preserve">thắt </w:t>
      </w:r>
      <w:r>
        <w:t xml:space="preserve">nhỏ </w:t>
      </w:r>
      <w:r>
        <w:t xml:space="preserve">dần </w:t>
      </w:r>
      <w:r>
        <w:t xml:space="preserve">lại </w:t>
      </w:r>
      <w:r>
        <w:t xml:space="preserve">ở </w:t>
      </w:r>
      <w:r>
        <w:t xml:space="preserve">quãng </w:t>
      </w:r>
      <w:r>
        <w:t xml:space="preserve">giữa. </w:t>
      </w:r>
      <w:r>
        <w:rPr>
          <w:i/>
        </w:rPr>
        <w:t xml:space="preserve">Áo </w:t>
      </w:r>
      <w:r>
        <w:rPr>
          <w:i/>
        </w:rPr>
        <w:t xml:space="preserve">bó </w:t>
      </w:r>
      <w:r>
        <w:t xml:space="preserve">sát </w:t>
      </w:r>
      <w:r>
        <w:rPr>
          <w:i/>
        </w:rPr>
        <w:t xml:space="preserve">eo </w:t>
      </w:r>
      <w:r>
        <w:t xml:space="preserve">lưng. </w:t>
      </w:r>
      <w:r>
        <w:t xml:space="preserve">Con </w:t>
      </w:r>
      <w:r>
        <w:t xml:space="preserve">đường </w:t>
      </w:r>
      <w:r>
        <w:t xml:space="preserve">uòng </w:t>
      </w:r>
      <w:r>
        <w:rPr>
          <w:i/>
        </w:rPr>
        <w:t xml:space="preserve">qua </w:t>
      </w:r>
      <w:r>
        <w:t xml:space="preserve">một </w:t>
      </w:r>
      <w:r>
        <w:rPr>
          <w:i/>
        </w:rPr>
        <w:t xml:space="preserve">eo </w:t>
      </w:r>
      <w:r>
        <w:t xml:space="preserve">núi </w:t>
      </w:r>
      <w:r>
        <w:t xml:space="preserve">hẹp. </w:t>
      </w:r>
      <w:r>
        <w:t xml:space="preserve">Khúc </w:t>
      </w:r>
      <w:r>
        <w:t xml:space="preserve">eo </w:t>
      </w:r>
      <w:r>
        <w:t xml:space="preserve">sông. </w:t>
      </w:r>
      <w:r>
        <w:rPr>
          <w:i/>
        </w:rPr>
        <w:t xml:space="preserve">Eo </w:t>
      </w:r>
      <w:r>
        <w:t xml:space="preserve">biển*. </w:t>
      </w:r>
      <w:r>
        <w:rPr>
          <w:i/>
        </w:rPr>
        <w:t xml:space="preserve">Eo </w:t>
      </w:r>
      <w:r>
        <w:t xml:space="preserve">đất*. </w:t>
      </w:r>
      <w:r>
        <w:br/>
      </w:r>
      <w:r>
        <w:rPr>
          <w:b/>
        </w:rPr>
        <w:t xml:space="preserve">eo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Phần </w:t>
      </w:r>
      <w:r>
        <w:t xml:space="preserve">biển </w:t>
      </w:r>
      <w:r>
        <w:t xml:space="preserve">dài </w:t>
      </w:r>
      <w:r>
        <w:t xml:space="preserve">và </w:t>
      </w:r>
      <w:r>
        <w:t xml:space="preserve">hẹp </w:t>
      </w:r>
      <w:r>
        <w:t xml:space="preserve">nằm </w:t>
      </w:r>
      <w:r>
        <w:t xml:space="preserve">ở </w:t>
      </w:r>
      <w:r>
        <w:t xml:space="preserve">giữa </w:t>
      </w:r>
      <w:r>
        <w:t xml:space="preserve">hai </w:t>
      </w:r>
      <w:r>
        <w:t xml:space="preserve">khoảng </w:t>
      </w:r>
      <w:r>
        <w:t xml:space="preserve">đất, </w:t>
      </w:r>
      <w:r>
        <w:t xml:space="preserve">nối </w:t>
      </w:r>
      <w:r>
        <w:t xml:space="preserve">liền </w:t>
      </w:r>
      <w:r>
        <w:t xml:space="preserve">hai </w:t>
      </w:r>
      <w:r>
        <w:t xml:space="preserve">biển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eo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dài </w:t>
      </w:r>
      <w:r>
        <w:t xml:space="preserve">và </w:t>
      </w:r>
      <w:r>
        <w:t xml:space="preserve">hẹp, </w:t>
      </w:r>
      <w:r>
        <w:t xml:space="preserve">hai </w:t>
      </w:r>
      <w:r>
        <w:t xml:space="preserve">bên </w:t>
      </w:r>
      <w:r>
        <w:t xml:space="preserve">là </w:t>
      </w:r>
      <w:r>
        <w:t xml:space="preserve">biển. </w:t>
      </w:r>
      <w:r>
        <w:br/>
      </w:r>
      <w:r>
        <w:rPr>
          <w:b/>
        </w:rPr>
        <w:t xml:space="preserve">eo </w:t>
      </w:r>
      <w:r>
        <w:rPr>
          <w:b/>
        </w:rPr>
        <w:t xml:space="preserve">éo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nói </w:t>
      </w:r>
      <w:r>
        <w:t xml:space="preserve">liên </w:t>
      </w:r>
      <w:r>
        <w:t xml:space="preserve">tiếp, </w:t>
      </w:r>
      <w:r>
        <w:t xml:space="preserve">không </w:t>
      </w:r>
      <w:r>
        <w:t xml:space="preserve">to, </w:t>
      </w:r>
      <w:r>
        <w:t xml:space="preserve">nhưng </w:t>
      </w:r>
      <w:r>
        <w:t xml:space="preserve">nghe </w:t>
      </w:r>
      <w:r>
        <w:t xml:space="preserve">chói </w:t>
      </w:r>
      <w:r>
        <w:t xml:space="preserve">tai </w:t>
      </w:r>
      <w:r>
        <w:t xml:space="preserve">và </w:t>
      </w:r>
      <w:r>
        <w:t xml:space="preserve">không </w:t>
      </w:r>
      <w:r>
        <w:t xml:space="preserve">rõ. </w:t>
      </w:r>
      <w:r>
        <w:t xml:space="preserve">Gọi </w:t>
      </w:r>
      <w:r>
        <w:t xml:space="preserve">nhau </w:t>
      </w:r>
      <w:r>
        <w:rPr>
          <w:i/>
        </w:rPr>
        <w:t xml:space="preserve">eo </w:t>
      </w:r>
      <w:r>
        <w:rPr>
          <w:i/>
        </w:rPr>
        <w:t xml:space="preserve">éo.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