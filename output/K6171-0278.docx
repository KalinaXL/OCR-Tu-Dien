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hám </w:t>
      </w:r>
      <w:r>
        <w:rPr>
          <w:i/>
        </w:rPr>
        <w:t xml:space="preserve">động từ </w:t>
      </w:r>
      <w:r>
        <w:t xml:space="preserve">Ham, </w:t>
      </w:r>
      <w:r>
        <w:t xml:space="preserve">muốn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còn </w:t>
      </w:r>
      <w:r>
        <w:t xml:space="preserve">biết </w:t>
      </w:r>
      <w:r>
        <w:t xml:space="preserve">phân </w:t>
      </w:r>
      <w:r>
        <w:t xml:space="preserve">biệt </w:t>
      </w:r>
      <w:r>
        <w:t xml:space="preserve">đáng </w:t>
      </w:r>
      <w:r>
        <w:t xml:space="preserve">với </w:t>
      </w:r>
      <w:r>
        <w:t xml:space="preserve">không </w:t>
      </w:r>
      <w:r>
        <w:t xml:space="preserve">đáng, </w:t>
      </w:r>
      <w:r>
        <w:t xml:space="preserve">nên </w:t>
      </w:r>
      <w:r>
        <w:t xml:space="preserve">với </w:t>
      </w:r>
      <w:r>
        <w:t xml:space="preserve">không </w:t>
      </w:r>
      <w:r>
        <w:t xml:space="preserve">nên. </w:t>
      </w:r>
      <w:r>
        <w:rPr>
          <w:i/>
        </w:rPr>
        <w:t xml:space="preserve">Hám </w:t>
      </w:r>
      <w:r>
        <w:rPr>
          <w:i/>
        </w:rPr>
        <w:t xml:space="preserve">của. </w:t>
      </w:r>
      <w:r>
        <w:rPr>
          <w:i/>
        </w:rPr>
        <w:t xml:space="preserve">Hám </w:t>
      </w:r>
      <w:r>
        <w:rPr>
          <w:i/>
        </w:rPr>
        <w:t xml:space="preserve">danh. </w:t>
      </w:r>
      <w:r>
        <w:t xml:space="preserve">Cá </w:t>
      </w:r>
      <w:r>
        <w:t xml:space="preserve">đói </w:t>
      </w:r>
      <w:r>
        <w:rPr>
          <w:i/>
        </w:rPr>
        <w:t xml:space="preserve">hám </w:t>
      </w:r>
      <w:r>
        <w:rPr>
          <w:i/>
        </w:rPr>
        <w:t xml:space="preserve">môi. </w:t>
      </w:r>
      <w:r>
        <w:br/>
      </w:r>
      <w:r>
        <w:rPr>
          <w:b/>
        </w:rPr>
        <w:t xml:space="preserve">ham </w:t>
      </w:r>
      <w:r>
        <w:rPr>
          <w:i/>
        </w:rPr>
        <w:t xml:space="preserve">danh từ </w:t>
      </w:r>
      <w:r>
        <w:t xml:space="preserve">(ít dùng). </w:t>
      </w:r>
      <w:r>
        <w:t xml:space="preserve">Tàu </w:t>
      </w:r>
      <w:r>
        <w:t xml:space="preserve">chiến </w:t>
      </w:r>
      <w:r>
        <w:t xml:space="preserve">loại </w:t>
      </w:r>
      <w:r>
        <w:t xml:space="preserve">lớn. </w:t>
      </w:r>
      <w:r>
        <w:t xml:space="preserve">Pháo </w:t>
      </w:r>
      <w:r>
        <w:t xml:space="preserve">từ </w:t>
      </w:r>
      <w:r>
        <w:t xml:space="preserve">hạm </w:t>
      </w:r>
      <w:r>
        <w:t xml:space="preserve">bản </w:t>
      </w:r>
      <w:r>
        <w:t xml:space="preserve">uào. </w:t>
      </w:r>
      <w:r>
        <w:br/>
      </w:r>
      <w:r>
        <w:rPr>
          <w:b/>
        </w:rPr>
        <w:t xml:space="preserve">hạm </w:t>
      </w:r>
      <w:r>
        <w:rPr>
          <w:b/>
        </w:rPr>
        <w:t xml:space="preserve">đội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lớn </w:t>
      </w:r>
      <w:r>
        <w:t xml:space="preserve">nhất </w:t>
      </w:r>
      <w:r>
        <w:t xml:space="preserve">trong </w:t>
      </w:r>
      <w:r>
        <w:t xml:space="preserve">tổ </w:t>
      </w:r>
      <w:r>
        <w:t xml:space="preserve">chức </w:t>
      </w:r>
      <w:r>
        <w:t xml:space="preserve">của </w:t>
      </w:r>
      <w:r>
        <w:t xml:space="preserve">hải </w:t>
      </w:r>
      <w:r>
        <w:t xml:space="preserve">quân </w:t>
      </w:r>
      <w:r>
        <w:t xml:space="preserve">một </w:t>
      </w:r>
      <w:r>
        <w:t xml:space="preserve">số </w:t>
      </w:r>
      <w:r>
        <w:t xml:space="preserve">nước, </w:t>
      </w:r>
      <w:r>
        <w:t xml:space="preserve">gồm </w:t>
      </w:r>
      <w:r>
        <w:t xml:space="preserve">các </w:t>
      </w:r>
      <w:r>
        <w:t xml:space="preserve">binh </w:t>
      </w:r>
      <w:r>
        <w:t xml:space="preserve">chủng </w:t>
      </w:r>
      <w:r>
        <w:t xml:space="preserve">tàu </w:t>
      </w:r>
      <w:r>
        <w:t xml:space="preserve">mặt </w:t>
      </w:r>
      <w:r>
        <w:t xml:space="preserve">nước, </w:t>
      </w:r>
      <w:r>
        <w:t xml:space="preserve">tàu </w:t>
      </w:r>
      <w:r>
        <w:t xml:space="preserve">ngầm, </w:t>
      </w:r>
      <w:r>
        <w:t xml:space="preserve">v.v. </w:t>
      </w:r>
      <w:r>
        <w:br/>
      </w:r>
      <w:r>
        <w:rPr>
          <w:b/>
        </w:rPr>
        <w:t xml:space="preserve">han, </w:t>
      </w:r>
      <w:r>
        <w:rPr>
          <w:i/>
        </w:rPr>
        <w:t xml:space="preserve">danh từ </w:t>
      </w:r>
      <w:r>
        <w:t xml:space="preserve">Cây </w:t>
      </w:r>
      <w:r>
        <w:t xml:space="preserve">nhỏ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gai, </w:t>
      </w:r>
      <w:r>
        <w:t xml:space="preserve">lá </w:t>
      </w:r>
      <w:r>
        <w:t xml:space="preserve">to, </w:t>
      </w:r>
      <w:r>
        <w:t xml:space="preserve">có </w:t>
      </w:r>
      <w:r>
        <w:t xml:space="preserve">nhiều </w:t>
      </w:r>
      <w:r>
        <w:t xml:space="preserve">lông </w:t>
      </w:r>
      <w:r>
        <w:t xml:space="preserve">ngứa. </w:t>
      </w:r>
      <w:r>
        <w:br/>
      </w:r>
      <w:r>
        <w:rPr>
          <w:b/>
        </w:rPr>
        <w:t xml:space="preserve">han,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bắt </w:t>
      </w:r>
      <w:r>
        <w:t xml:space="preserve">đầu </w:t>
      </w:r>
      <w:r>
        <w:t xml:space="preserve">bị </w:t>
      </w:r>
      <w:r>
        <w:t xml:space="preserve">gỉ, </w:t>
      </w:r>
      <w:r>
        <w:t xml:space="preserve">làm </w:t>
      </w:r>
      <w:r>
        <w:t xml:space="preserve">cho </w:t>
      </w:r>
      <w:r>
        <w:rPr>
          <w:i/>
        </w:rPr>
        <w:t xml:space="preserve">lớp </w:t>
      </w:r>
      <w:r>
        <w:t xml:space="preserve">bên </w:t>
      </w:r>
      <w:r>
        <w:t xml:space="preserve">ngoài </w:t>
      </w:r>
      <w:r>
        <w:t xml:space="preserve">đổi </w:t>
      </w:r>
      <w:r>
        <w:t xml:space="preserve">màu. </w:t>
      </w:r>
      <w:r>
        <w:t xml:space="preserve">Chiếc </w:t>
      </w:r>
      <w:r>
        <w:rPr>
          <w:i/>
        </w:rPr>
        <w:t xml:space="preserve">nồi </w:t>
      </w:r>
      <w:r>
        <w:rPr>
          <w:i/>
        </w:rPr>
        <w:t xml:space="preserve">đồng </w:t>
      </w:r>
      <w:r>
        <w:rPr>
          <w:i/>
        </w:rPr>
        <w:t xml:space="preserve">han </w:t>
      </w:r>
      <w:r>
        <w:rPr>
          <w:i/>
        </w:rPr>
        <w:t xml:space="preserve">xanh. </w:t>
      </w:r>
      <w:r>
        <w:t xml:space="preserve">Vết </w:t>
      </w:r>
      <w:r>
        <w:rPr>
          <w:i/>
        </w:rPr>
        <w:t xml:space="preserve">han. </w:t>
      </w:r>
      <w:r>
        <w:br/>
      </w:r>
      <w:r>
        <w:rPr>
          <w:b/>
        </w:rPr>
        <w:t xml:space="preserve">han </w:t>
      </w:r>
      <w:r>
        <w:rPr>
          <w:b/>
        </w:rPr>
        <w:t xml:space="preserve">gỉ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bị </w:t>
      </w:r>
      <w:r>
        <w:t xml:space="preserve">gỉ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Sắt </w:t>
      </w:r>
      <w:r>
        <w:t xml:space="preserve">bị </w:t>
      </w:r>
      <w:r>
        <w:rPr>
          <w:i/>
        </w:rPr>
        <w:t xml:space="preserve">han </w:t>
      </w:r>
      <w:r>
        <w:rPr>
          <w:i/>
        </w:rPr>
        <w:t xml:space="preserve">gỉ. </w:t>
      </w:r>
      <w:r>
        <w:t xml:space="preserve">Vốn </w:t>
      </w:r>
      <w:r>
        <w:rPr>
          <w:i/>
        </w:rPr>
        <w:t xml:space="preserve">ngoại </w:t>
      </w:r>
      <w:r>
        <w:t xml:space="preserve">ngữ </w:t>
      </w:r>
      <w:r>
        <w:rPr>
          <w:i/>
        </w:rPr>
        <w:t xml:space="preserve">không </w:t>
      </w:r>
      <w:r>
        <w:rPr>
          <w:i/>
        </w:rPr>
        <w:t xml:space="preserve">dùng </w:t>
      </w:r>
      <w:r>
        <w:rPr>
          <w:i/>
        </w:rPr>
        <w:t xml:space="preserve">đã </w:t>
      </w:r>
      <w:r>
        <w:t xml:space="preserve">han </w:t>
      </w:r>
      <w:r>
        <w:rPr>
          <w:i/>
        </w:rPr>
        <w:t xml:space="preserve">gỉ </w:t>
      </w:r>
      <w:r>
        <w:rPr>
          <w:i/>
        </w:rPr>
        <w:t xml:space="preserve">gần </w:t>
      </w:r>
      <w:r>
        <w:t xml:space="preserve">hết </w:t>
      </w:r>
      <w:r>
        <w:t xml:space="preserve">(bóng (nghĩa bóng)). </w:t>
      </w:r>
      <w:r>
        <w:br/>
      </w:r>
      <w:r>
        <w:rPr>
          <w:b/>
        </w:rPr>
        <w:t xml:space="preserve">hản, </w:t>
      </w:r>
      <w:r>
        <w:rPr>
          <w:i/>
        </w:rPr>
        <w:t xml:space="preserve">danh từ </w:t>
      </w:r>
      <w:r>
        <w:t xml:space="preserve">(khẩu ngữ). </w:t>
      </w:r>
      <w:r>
        <w:t xml:space="preserve">Hàn </w:t>
      </w:r>
      <w:r>
        <w:t xml:space="preserve">lâm </w:t>
      </w:r>
      <w:r>
        <w:t xml:space="preserve">(gọi </w:t>
      </w:r>
      <w:r>
        <w:t xml:space="preserve">tắt). </w:t>
      </w:r>
      <w:r>
        <w:rPr>
          <w:i/>
        </w:rPr>
        <w:t xml:space="preserve">Ông </w:t>
      </w:r>
      <w:r>
        <w:t xml:space="preserve">hàn. </w:t>
      </w:r>
      <w:r>
        <w:t xml:space="preserve">hàn, </w:t>
      </w:r>
      <w:r>
        <w:t xml:space="preserve">động từ </w:t>
      </w:r>
      <w:r>
        <w:rPr>
          <w:b/>
        </w:rPr>
        <w:t xml:space="preserve">1 </w:t>
      </w:r>
      <w:r>
        <w:t xml:space="preserve">Nối </w:t>
      </w:r>
      <w:r>
        <w:t xml:space="preserve">liền </w:t>
      </w:r>
      <w:r>
        <w:t xml:space="preserve">hai </w:t>
      </w:r>
      <w:r>
        <w:t xml:space="preserve">bộ </w:t>
      </w:r>
      <w:r>
        <w:t xml:space="preserve">phận </w:t>
      </w:r>
      <w:r>
        <w:t xml:space="preserve">kim </w:t>
      </w:r>
      <w:r>
        <w:t xml:space="preserve">loại </w:t>
      </w:r>
      <w:r>
        <w:t xml:space="preserve">với </w:t>
      </w:r>
      <w:r>
        <w:t xml:space="preserve">nhau </w:t>
      </w:r>
      <w:r>
        <w:t xml:space="preserve">bằng </w:t>
      </w:r>
      <w:r>
        <w:t xml:space="preserve">cách </w:t>
      </w:r>
      <w:r>
        <w:t xml:space="preserve">làm </w:t>
      </w:r>
      <w:r>
        <w:t xml:space="preserve">nóng </w:t>
      </w:r>
      <w:r>
        <w:t xml:space="preserve">chảy. </w:t>
      </w:r>
      <w:r>
        <w:t xml:space="preserve">Hàn </w:t>
      </w:r>
      <w:r>
        <w:t xml:space="preserve">hai </w:t>
      </w:r>
      <w:r>
        <w:t xml:space="preserve">ống </w:t>
      </w:r>
      <w:r>
        <w:rPr>
          <w:i/>
        </w:rPr>
        <w:t xml:space="preserve">thép </w:t>
      </w:r>
      <w:r>
        <w:rPr>
          <w:i/>
        </w:rPr>
        <w:t xml:space="preserve">lại.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liền </w:t>
      </w:r>
      <w:r>
        <w:t xml:space="preserve">kín </w:t>
      </w:r>
      <w:r>
        <w:t xml:space="preserve">lại </w:t>
      </w:r>
      <w:r>
        <w:t xml:space="preserve">chỗ </w:t>
      </w:r>
      <w:r>
        <w:t xml:space="preserve">bị </w:t>
      </w:r>
      <w:r>
        <w:t xml:space="preserve">vỡ, </w:t>
      </w:r>
      <w:r>
        <w:t xml:space="preserve">bị </w:t>
      </w:r>
      <w:r>
        <w:t xml:space="preserve">nứt, </w:t>
      </w:r>
      <w:r>
        <w:t xml:space="preserve">thủng. </w:t>
      </w:r>
      <w:r>
        <w:t xml:space="preserve">Hàn </w:t>
      </w:r>
      <w:r>
        <w:t xml:space="preserve">nồi. </w:t>
      </w:r>
      <w:r>
        <w:rPr>
          <w:i/>
        </w:rPr>
        <w:t xml:space="preserve">Hàn </w:t>
      </w:r>
      <w:r>
        <w:rPr>
          <w:i/>
        </w:rPr>
        <w:t xml:space="preserve">con </w:t>
      </w:r>
      <w:r>
        <w:rPr>
          <w:i/>
        </w:rPr>
        <w:t xml:space="preserve">đê. </w:t>
      </w:r>
      <w:r>
        <w:t xml:space="preserve">Răng </w:t>
      </w:r>
      <w:r>
        <w:rPr>
          <w:i/>
        </w:rPr>
        <w:t xml:space="preserve">sâu </w:t>
      </w:r>
      <w:r>
        <w:rPr>
          <w:i/>
        </w:rPr>
        <w:t xml:space="preserve">phải </w:t>
      </w:r>
      <w:r>
        <w:rPr>
          <w:i/>
        </w:rPr>
        <w:t xml:space="preserve">hàn. </w:t>
      </w:r>
      <w:r>
        <w:br/>
      </w:r>
      <w:r>
        <w:rPr>
          <w:b/>
        </w:rPr>
        <w:t xml:space="preserve">hàn. </w:t>
      </w:r>
      <w:r>
        <w:rPr>
          <w:b/>
        </w:rPr>
        <w:t xml:space="preserve">t </w:t>
      </w:r>
      <w:r>
        <w:rPr>
          <w:b/>
        </w:rPr>
        <w:t xml:space="preserve">1 </w:t>
      </w:r>
      <w:r>
        <w:t xml:space="preserve">(ít dùng). </w:t>
      </w:r>
      <w:r>
        <w:t xml:space="preserve">Lạnh. </w:t>
      </w:r>
      <w:r>
        <w:rPr>
          <w:b/>
        </w:rPr>
        <w:t xml:space="preserve">2 </w:t>
      </w:r>
      <w:r>
        <w:t xml:space="preserve">(Cơ </w:t>
      </w:r>
      <w:r>
        <w:t xml:space="preserve">thể) </w:t>
      </w:r>
      <w:r>
        <w:t xml:space="preserve">ở </w:t>
      </w:r>
      <w:r>
        <w:t xml:space="preserve">tạng </w:t>
      </w:r>
      <w:r>
        <w:t xml:space="preserve">lạnh, </w:t>
      </w:r>
      <w:r>
        <w:t xml:space="preserve">biểu </w:t>
      </w:r>
      <w:r>
        <w:t xml:space="preserve">hiện: </w:t>
      </w:r>
      <w:r>
        <w:t xml:space="preserve">sợ </w:t>
      </w:r>
      <w:r>
        <w:t xml:space="preserve">rét, </w:t>
      </w:r>
      <w:r>
        <w:t xml:space="preserve">chân </w:t>
      </w:r>
      <w:r>
        <w:t xml:space="preserve">tay </w:t>
      </w:r>
      <w:r>
        <w:t xml:space="preserve">lạnh, </w:t>
      </w:r>
      <w:r>
        <w:t xml:space="preserve">tiểu </w:t>
      </w:r>
      <w:r>
        <w:t xml:space="preserve">tiện </w:t>
      </w:r>
      <w:r>
        <w:t xml:space="preserve">nhiều, </w:t>
      </w:r>
      <w:r>
        <w:t xml:space="preserve">v.v. </w:t>
      </w:r>
      <w:r>
        <w:t xml:space="preserve">(theo </w:t>
      </w:r>
      <w:r>
        <w:t xml:space="preserve">cách </w:t>
      </w:r>
      <w:r>
        <w:t xml:space="preserve">nói </w:t>
      </w:r>
      <w:r>
        <w:t xml:space="preserve">của </w:t>
      </w:r>
      <w:r>
        <w:t xml:space="preserve">đông </w:t>
      </w:r>
      <w:r>
        <w:t xml:space="preserve">y). </w:t>
      </w:r>
      <w:r>
        <w:t xml:space="preserve">Máu </w:t>
      </w:r>
      <w:r>
        <w:rPr>
          <w:i/>
        </w:rPr>
        <w:t xml:space="preserve">hàn. </w:t>
      </w:r>
      <w:r>
        <w:t xml:space="preserve">Chứng </w:t>
      </w:r>
      <w:r>
        <w:t xml:space="preserve">trúng </w:t>
      </w:r>
      <w:r>
        <w:t xml:space="preserve">hàn. </w:t>
      </w:r>
      <w:r>
        <w:br/>
      </w:r>
      <w:r>
        <w:rPr>
          <w:b/>
        </w:rPr>
        <w:t xml:space="preserve">hàn </w:t>
      </w:r>
      <w:r>
        <w:rPr>
          <w:b/>
        </w:rPr>
        <w:t xml:space="preserve">đới </w:t>
      </w:r>
      <w:r>
        <w:rPr>
          <w:i/>
        </w:rPr>
        <w:t xml:space="preserve">danh từ </w:t>
      </w:r>
      <w:r>
        <w:t xml:space="preserve">Đới </w:t>
      </w:r>
      <w:r>
        <w:t xml:space="preserve">ở </w:t>
      </w:r>
      <w:r>
        <w:t xml:space="preserve">bắc </w:t>
      </w:r>
      <w:r>
        <w:t xml:space="preserve">bán </w:t>
      </w:r>
      <w:r>
        <w:t xml:space="preserve">cầu </w:t>
      </w:r>
      <w:r>
        <w:t xml:space="preserve">hoặc </w:t>
      </w:r>
      <w:r>
        <w:t xml:space="preserve">nam </w:t>
      </w:r>
      <w:r>
        <w:t xml:space="preserve">bán </w:t>
      </w:r>
      <w:r>
        <w:t xml:space="preserve">cầu, </w:t>
      </w:r>
      <w:r>
        <w:t xml:space="preserve">khí </w:t>
      </w:r>
      <w:r>
        <w:t xml:space="preserve">hậu </w:t>
      </w:r>
      <w:r>
        <w:t xml:space="preserve">rất </w:t>
      </w:r>
      <w:r>
        <w:t xml:space="preserve">lạnh. </w:t>
      </w:r>
      <w:r>
        <w:br/>
      </w:r>
      <w:r>
        <w:rPr>
          <w:b/>
        </w:rPr>
        <w:t xml:space="preserve">hàn </w:t>
      </w:r>
      <w:r>
        <w:rPr>
          <w:b/>
        </w:rPr>
        <w:t xml:space="preserve">gắn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lành </w:t>
      </w:r>
      <w:r>
        <w:t xml:space="preserve">lại, </w:t>
      </w:r>
      <w:r>
        <w:t xml:space="preserve">liền </w:t>
      </w:r>
      <w:r>
        <w:t xml:space="preserve">lại </w:t>
      </w:r>
      <w:r>
        <w:t xml:space="preserve">được </w:t>
      </w:r>
      <w:r>
        <w:t xml:space="preserve">như </w:t>
      </w:r>
      <w:r>
        <w:t xml:space="preserve">cũ </w:t>
      </w:r>
      <w:r>
        <w:t xml:space="preserve">(nói </w:t>
      </w:r>
      <w:r>
        <w:t xml:space="preserve">khái </w:t>
      </w:r>
      <w:r>
        <w:t xml:space="preserve">quát; </w:t>
      </w:r>
      <w:r>
        <w:t xml:space="preserve">thường </w:t>
      </w:r>
      <w:r>
        <w:t xml:space="preserve">dùng </w:t>
      </w:r>
      <w:r>
        <w:t xml:space="preserve">với </w:t>
      </w:r>
      <w:r>
        <w:t xml:space="preserve">nghĩa </w:t>
      </w:r>
      <w:r>
        <w:t xml:space="preserve">bóng (nghĩa bóng)). </w:t>
      </w:r>
      <w:r>
        <w:rPr>
          <w:i/>
        </w:rPr>
        <w:t xml:space="preserve">Hàn </w:t>
      </w:r>
      <w:r>
        <w:t xml:space="preserve">gắn </w:t>
      </w:r>
      <w:r>
        <w:rPr>
          <w:i/>
        </w:rPr>
        <w:t xml:space="preserve">đê </w:t>
      </w:r>
      <w:r>
        <w:rPr>
          <w:i/>
        </w:rPr>
        <w:t xml:space="preserve">đập. </w:t>
      </w:r>
      <w:r>
        <w:rPr>
          <w:i/>
        </w:rPr>
        <w:t xml:space="preserve">Hàn </w:t>
      </w:r>
      <w:r>
        <w:t xml:space="preserve">gắn </w:t>
      </w:r>
      <w:r>
        <w:t xml:space="preserve">uết </w:t>
      </w:r>
      <w:r>
        <w:t xml:space="preserve">thương </w:t>
      </w:r>
      <w:r>
        <w:t xml:space="preserve">chiến </w:t>
      </w:r>
      <w:r>
        <w:rPr>
          <w:i/>
        </w:rPr>
        <w:t xml:space="preserve">tranh. </w:t>
      </w:r>
      <w:r>
        <w:br/>
      </w:r>
      <w:r>
        <w:rPr>
          <w:b/>
        </w:rPr>
        <w:t xml:space="preserve">hàn </w:t>
      </w:r>
      <w:r>
        <w:rPr>
          <w:b/>
        </w:rPr>
        <w:t xml:space="preserve">hơi </w:t>
      </w:r>
      <w:r>
        <w:rPr>
          <w:i/>
        </w:rPr>
        <w:t xml:space="preserve">động từ </w:t>
      </w:r>
      <w:r>
        <w:t xml:space="preserve">xem </w:t>
      </w:r>
      <w:r>
        <w:t xml:space="preserve">hàn </w:t>
      </w:r>
      <w:r>
        <w:t xml:space="preserve">xì. </w:t>
      </w:r>
      <w:r>
        <w:br/>
      </w:r>
      <w:r>
        <w:rPr>
          <w:b/>
        </w:rPr>
        <w:t xml:space="preserve">hàn </w:t>
      </w:r>
      <w:r>
        <w:rPr>
          <w:b/>
        </w:rPr>
        <w:t xml:space="preserve">huyên </w:t>
      </w:r>
      <w:r>
        <w:rPr>
          <w:i/>
        </w:rPr>
        <w:t xml:space="preserve">động từ </w:t>
      </w:r>
      <w:r>
        <w:t xml:space="preserve">Thăm </w:t>
      </w:r>
      <w:r>
        <w:t xml:space="preserve">hỏi, </w:t>
      </w:r>
      <w:r>
        <w:t xml:space="preserve">trò </w:t>
      </w:r>
      <w:r>
        <w:t xml:space="preserve">chuyện </w:t>
      </w:r>
      <w:r>
        <w:t xml:space="preserve">tâm </w:t>
      </w:r>
      <w:r>
        <w:t xml:space="preserve">tình </w:t>
      </w:r>
      <w:r>
        <w:t xml:space="preserve">khi </w:t>
      </w:r>
      <w:r>
        <w:t xml:space="preserve">gặp </w:t>
      </w:r>
      <w:r>
        <w:t xml:space="preserve">lại </w:t>
      </w:r>
      <w:r>
        <w:t xml:space="preserve">nhau </w:t>
      </w:r>
      <w:r>
        <w:t xml:space="preserve">sau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xa </w:t>
      </w:r>
      <w:r>
        <w:t xml:space="preserve">cách. </w:t>
      </w:r>
      <w:r>
        <w:rPr>
          <w:i/>
        </w:rPr>
        <w:t xml:space="preserve">Bạn </w:t>
      </w:r>
      <w:r>
        <w:rPr>
          <w:i/>
        </w:rPr>
        <w:t xml:space="preserve">bè </w:t>
      </w:r>
      <w:r>
        <w:t xml:space="preserve">gặp </w:t>
      </w:r>
      <w:r>
        <w:rPr>
          <w:i/>
        </w:rPr>
        <w:t xml:space="preserve">nhau, </w:t>
      </w:r>
      <w:r>
        <w:t xml:space="preserve">hàn </w:t>
      </w:r>
      <w:r>
        <w:t xml:space="preserve">huyên </w:t>
      </w:r>
      <w:r>
        <w:rPr>
          <w:i/>
        </w:rPr>
        <w:t xml:space="preserve">suốt </w:t>
      </w:r>
      <w:r>
        <w:rPr>
          <w:i/>
        </w:rPr>
        <w:t xml:space="preserve">buổi </w:t>
      </w:r>
      <w:r>
        <w:t xml:space="preserve">tối. </w:t>
      </w:r>
      <w:r>
        <w:br/>
      </w:r>
      <w:r>
        <w:rPr>
          <w:b/>
        </w:rPr>
        <w:t xml:space="preserve">hàn </w:t>
      </w:r>
      <w:r>
        <w:rPr>
          <w:b/>
        </w:rPr>
        <w:t xml:space="preserve">khẩu </w:t>
      </w:r>
      <w:r>
        <w:rPr>
          <w:i/>
        </w:rPr>
        <w:t xml:space="preserve">động từ </w:t>
      </w:r>
      <w:r>
        <w:t xml:space="preserve">Bít, </w:t>
      </w:r>
      <w:r>
        <w:t xml:space="preserve">lấp </w:t>
      </w:r>
      <w:r>
        <w:t xml:space="preserve">chỗ </w:t>
      </w:r>
      <w:r>
        <w:t xml:space="preserve">đê, </w:t>
      </w:r>
      <w:r>
        <w:t xml:space="preserve">đập </w:t>
      </w:r>
      <w:r>
        <w:t xml:space="preserve">bị </w:t>
      </w:r>
      <w:r>
        <w:t xml:space="preserve">vỡ. </w:t>
      </w:r>
      <w:r>
        <w:rPr>
          <w:i/>
        </w:rPr>
        <w:t xml:space="preserve">Hàn </w:t>
      </w:r>
      <w:r>
        <w:rPr>
          <w:i/>
        </w:rPr>
        <w:t xml:space="preserve">khẩu </w:t>
      </w:r>
      <w:r>
        <w:rPr>
          <w:i/>
        </w:rPr>
        <w:t xml:space="preserve">quãng </w:t>
      </w:r>
      <w:r>
        <w:rPr>
          <w:i/>
        </w:rPr>
        <w:t xml:space="preserve">đê </w:t>
      </w:r>
      <w:r>
        <w:rPr>
          <w:i/>
        </w:rPr>
        <w:t xml:space="preserve">bị </w:t>
      </w:r>
      <w:r>
        <w:rPr>
          <w:i/>
        </w:rPr>
        <w:t xml:space="preserve">uỡ. </w:t>
      </w:r>
      <w:r>
        <w:br/>
      </w:r>
      <w:r>
        <w:rPr>
          <w:b/>
        </w:rPr>
        <w:t xml:space="preserve">hàn </w:t>
      </w:r>
      <w:r>
        <w:rPr>
          <w:b/>
        </w:rPr>
        <w:t xml:space="preserve">lâm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1x. </w:t>
      </w:r>
      <w:r>
        <w:t xml:space="preserve">uiện </w:t>
      </w:r>
      <w:r>
        <w:t xml:space="preserve">hàn </w:t>
      </w:r>
      <w:r>
        <w:t xml:space="preserve">lâm. </w:t>
      </w:r>
      <w:r>
        <w:rPr>
          <w:b/>
        </w:rPr>
        <w:t xml:space="preserve">2 </w:t>
      </w:r>
      <w:r>
        <w:t xml:space="preserve">(kng.; </w:t>
      </w:r>
      <w:r>
        <w:t xml:space="preserve">id.)). </w:t>
      </w:r>
      <w:r>
        <w:t xml:space="preserve">Viện </w:t>
      </w:r>
      <w:r>
        <w:t xml:space="preserve">sĩ </w:t>
      </w:r>
      <w:r>
        <w:t xml:space="preserve">hàn </w:t>
      </w:r>
      <w:r>
        <w:t xml:space="preserve">lâm </w:t>
      </w:r>
      <w:r>
        <w:t xml:space="preserve">(gọi </w:t>
      </w:r>
      <w:r>
        <w:t xml:space="preserve">tắt). </w:t>
      </w:r>
      <w:r>
        <w:t xml:space="preserve">Nhà </w:t>
      </w:r>
      <w:r>
        <w:t xml:space="preserve">hàn </w:t>
      </w:r>
      <w:r>
        <w:rPr>
          <w:i/>
        </w:rPr>
        <w:t xml:space="preserve">lâm. </w:t>
      </w:r>
      <w:r>
        <w:rPr>
          <w:i/>
        </w:rPr>
        <w:t xml:space="preserve">Ông </w:t>
      </w:r>
      <w:r>
        <w:rPr>
          <w:i/>
        </w:rPr>
        <w:t xml:space="preserve">hàn </w:t>
      </w:r>
      <w:r>
        <w:rPr>
          <w:i/>
        </w:rPr>
        <w:t xml:space="preserve">lâm. </w:t>
      </w:r>
      <w:r>
        <w:rPr>
          <w:b/>
        </w:rPr>
        <w:t xml:space="preserve">3 </w:t>
      </w:r>
      <w:r>
        <w:t xml:space="preserve">Hàm </w:t>
      </w:r>
      <w:r>
        <w:t xml:space="preserve">của </w:t>
      </w:r>
      <w:r>
        <w:t xml:space="preserve">nhà </w:t>
      </w:r>
      <w:r>
        <w:t xml:space="preserve">nước </w:t>
      </w:r>
      <w:r>
        <w:t xml:space="preserve">phong </w:t>
      </w:r>
      <w:r>
        <w:t xml:space="preserve">kiến </w:t>
      </w:r>
      <w:r>
        <w:t xml:space="preserve">dùng </w:t>
      </w:r>
      <w:r>
        <w:t xml:space="preserve">để </w:t>
      </w:r>
      <w:r>
        <w:t xml:space="preserve">phong </w:t>
      </w:r>
      <w:r>
        <w:t xml:space="preserve">thưởng </w:t>
      </w:r>
      <w:r>
        <w:t xml:space="preserve">cho </w:t>
      </w:r>
      <w:r>
        <w:t xml:space="preserve">người </w:t>
      </w:r>
      <w:r>
        <w:t xml:space="preserve">có </w:t>
      </w:r>
      <w:r>
        <w:t xml:space="preserve">công. </w:t>
      </w:r>
      <w:r>
        <w:t xml:space="preserve">ll </w:t>
      </w:r>
      <w:r>
        <w:t xml:space="preserve">tính từ </w:t>
      </w:r>
      <w:r>
        <w:t xml:space="preserve">(kng,).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trừu </w:t>
      </w:r>
      <w:r>
        <w:t xml:space="preserve">tượng, </w:t>
      </w:r>
      <w:r>
        <w:t xml:space="preserve">khó </w:t>
      </w:r>
      <w:r>
        <w:t xml:space="preserve">hiểu </w:t>
      </w:r>
      <w:r>
        <w:t xml:space="preserve">(như </w:t>
      </w:r>
      <w:r>
        <w:t xml:space="preserve">theo </w:t>
      </w:r>
      <w:r>
        <w:t xml:space="preserve">lối </w:t>
      </w:r>
      <w:r>
        <w:t xml:space="preserve">văn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viện </w:t>
      </w:r>
      <w:r>
        <w:t xml:space="preserve">sĩ </w:t>
      </w:r>
      <w:r>
        <w:t xml:space="preserve">hàn </w:t>
      </w:r>
      <w:r>
        <w:rPr>
          <w:i/>
        </w:rPr>
        <w:t xml:space="preserve">lâm). </w:t>
      </w:r>
      <w:r>
        <w:rPr>
          <w:i/>
        </w:rPr>
        <w:t xml:space="preserve">Lối </w:t>
      </w:r>
      <w:r>
        <w:rPr>
          <w:i/>
        </w:rPr>
        <w:t xml:space="preserve">uăn </w:t>
      </w:r>
      <w:r>
        <w:t xml:space="preserve">hàn </w:t>
      </w:r>
      <w:r>
        <w:t xml:space="preserve">lâm. </w:t>
      </w:r>
      <w:r>
        <w:br/>
      </w:r>
      <w:r>
        <w:rPr>
          <w:b/>
        </w:rPr>
        <w:t xml:space="preserve">hàn </w:t>
      </w:r>
      <w:r>
        <w:rPr>
          <w:b/>
        </w:rPr>
        <w:t xml:space="preserve">lâm </w:t>
      </w:r>
      <w:r>
        <w:rPr>
          <w:b/>
        </w:rPr>
        <w:t xml:space="preserve">viện </w:t>
      </w:r>
      <w:r>
        <w:rPr>
          <w:i/>
        </w:rPr>
        <w:t xml:space="preserve">danh từ </w:t>
      </w:r>
      <w:r>
        <w:t xml:space="preserve">(cũ). </w:t>
      </w:r>
      <w:r>
        <w:t xml:space="preserve">Viện </w:t>
      </w:r>
      <w:r>
        <w:t xml:space="preserve">hàn </w:t>
      </w:r>
      <w:r>
        <w:t xml:space="preserve">lâm. </w:t>
      </w:r>
      <w:r>
        <w:br/>
      </w:r>
      <w:r>
        <w:rPr>
          <w:b/>
        </w:rPr>
        <w:t xml:space="preserve">hàn </w:t>
      </w:r>
      <w:r>
        <w:rPr>
          <w:b/>
        </w:rPr>
        <w:t xml:space="preserve">lộ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một </w:t>
      </w:r>
      <w:r>
        <w:t xml:space="preserve">trong </w:t>
      </w:r>
      <w:r>
        <w:t xml:space="preserve">hai </w:t>
      </w:r>
      <w:r>
        <w:t xml:space="preserve">mươi </w:t>
      </w:r>
      <w:r>
        <w:t xml:space="preserve">bốn </w:t>
      </w:r>
      <w:r>
        <w:t xml:space="preserve">ngày </w:t>
      </w:r>
      <w:r>
        <w:t xml:space="preserve">tiết </w:t>
      </w:r>
      <w:r>
        <w:t xml:space="preserve">trong </w:t>
      </w:r>
      <w:r>
        <w:t xml:space="preserve">năm </w:t>
      </w:r>
      <w:r>
        <w:t xml:space="preserve">theo </w:t>
      </w:r>
      <w:r>
        <w:t xml:space="preserve">lịch </w:t>
      </w:r>
      <w:r>
        <w:t xml:space="preserve">cổ </w:t>
      </w:r>
      <w:r>
        <w:t xml:space="preserve">truyền </w:t>
      </w:r>
      <w:r>
        <w:t xml:space="preserve">của </w:t>
      </w:r>
      <w:r>
        <w:t xml:space="preserve">Trung </w:t>
      </w:r>
      <w:r>
        <w:t xml:space="preserve">Quốc, </w:t>
      </w:r>
      <w:r>
        <w:t xml:space="preserve">ứng </w:t>
      </w:r>
      <w:r>
        <w:t xml:space="preserve">với </w:t>
      </w:r>
      <w:r>
        <w:t xml:space="preserve">ngày </w:t>
      </w:r>
      <w:r>
        <w:rPr>
          <w:b/>
        </w:rPr>
        <w:t xml:space="preserve">8 </w:t>
      </w:r>
      <w:r>
        <w:t xml:space="preserve">hoặc </w:t>
      </w:r>
      <w:r>
        <w:rPr>
          <w:b/>
        </w:rPr>
        <w:t xml:space="preserve">9 </w:t>
      </w:r>
      <w:r>
        <w:t xml:space="preserve">tháng </w:t>
      </w:r>
      <w:r>
        <w:t xml:space="preserve">mười </w:t>
      </w:r>
      <w:r>
        <w:t xml:space="preserve">dương </w:t>
      </w:r>
      <w:r>
        <w:t xml:space="preserve">lịch. </w:t>
      </w:r>
      <w:r>
        <w:br/>
      </w:r>
      <w:r>
        <w:rPr>
          <w:b/>
        </w:rPr>
        <w:t xml:space="preserve">hàn </w:t>
      </w:r>
      <w:r>
        <w:rPr>
          <w:b/>
        </w:rPr>
        <w:t xml:space="preserve">nho </w:t>
      </w:r>
      <w:r>
        <w:rPr>
          <w:i/>
        </w:rPr>
        <w:t xml:space="preserve">danh từ </w:t>
      </w:r>
      <w:r>
        <w:t xml:space="preserve">(cũ). </w:t>
      </w:r>
      <w:r>
        <w:t xml:space="preserve">Nhà </w:t>
      </w:r>
      <w:r>
        <w:t xml:space="preserve">nho </w:t>
      </w:r>
      <w:r>
        <w:t xml:space="preserve">nghèo. </w:t>
      </w:r>
      <w:r>
        <w:br/>
      </w:r>
      <w:r>
        <w:rPr>
          <w:b/>
        </w:rPr>
        <w:t xml:space="preserve">hàn </w:t>
      </w:r>
      <w:r>
        <w:rPr>
          <w:b/>
        </w:rPr>
        <w:t xml:space="preserve">ôn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Như </w:t>
      </w:r>
      <w:r>
        <w:rPr>
          <w:i/>
        </w:rPr>
        <w:t xml:space="preserve">hàn </w:t>
      </w:r>
      <w:r>
        <w:t xml:space="preserve">huyên. </w:t>
      </w:r>
      <w:r>
        <w:br/>
      </w:r>
      <w:r>
        <w:rPr>
          <w:b/>
        </w:rPr>
        <w:t xml:space="preserve">hàn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trí </w:t>
      </w:r>
      <w:r>
        <w:t xml:space="preserve">thức </w:t>
      </w:r>
      <w:r>
        <w:t xml:space="preserve">nghèo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hàn </w:t>
      </w:r>
      <w:r>
        <w:rPr>
          <w:b/>
        </w:rPr>
        <w:t xml:space="preserve">the </w:t>
      </w:r>
      <w:r>
        <w:rPr>
          <w:i/>
        </w:rPr>
        <w:t xml:space="preserve">danh từ </w:t>
      </w:r>
      <w:r>
        <w:t xml:space="preserve">Khoáng </w:t>
      </w:r>
      <w:r>
        <w:t xml:space="preserve">vật </w:t>
      </w:r>
      <w:r>
        <w:t xml:space="preserve">không </w:t>
      </w:r>
      <w:r>
        <w:t xml:space="preserve">màu, </w:t>
      </w:r>
      <w:r>
        <w:t xml:space="preserve">thường </w:t>
      </w:r>
      <w:r>
        <w:t xml:space="preserve">ở </w:t>
      </w:r>
      <w:r>
        <w:t xml:space="preserve">dạng </w:t>
      </w:r>
      <w:r>
        <w:t xml:space="preserve">bột </w:t>
      </w:r>
      <w:r>
        <w:t xml:space="preserve">trắng, </w:t>
      </w:r>
      <w:r>
        <w:t xml:space="preserve">dùng </w:t>
      </w:r>
      <w:r>
        <w:t xml:space="preserve">để </w:t>
      </w:r>
      <w:r>
        <w:t xml:space="preserve">hàn </w:t>
      </w:r>
      <w:r>
        <w:t xml:space="preserve">kim </w:t>
      </w:r>
      <w:r>
        <w:t xml:space="preserve">loại, </w:t>
      </w:r>
      <w:r>
        <w:t xml:space="preserve">làm </w:t>
      </w:r>
      <w:r>
        <w:t xml:space="preserve">thuốc, </w:t>
      </w:r>
      <w:r>
        <w:t xml:space="preserve">hoặc </w:t>
      </w:r>
      <w:r>
        <w:t xml:space="preserve">để </w:t>
      </w:r>
      <w:r>
        <w:t xml:space="preserve">chế </w:t>
      </w:r>
      <w:r>
        <w:t xml:space="preserve">biến </w:t>
      </w:r>
      <w:r>
        <w:t xml:space="preserve">thực </w:t>
      </w:r>
      <w:r>
        <w:t xml:space="preserve">phẩm. </w:t>
      </w:r>
      <w:r>
        <w:br/>
      </w:r>
      <w:r>
        <w:rPr>
          <w:b/>
        </w:rPr>
        <w:t xml:space="preserve">hàn </w:t>
      </w:r>
      <w:r>
        <w:rPr>
          <w:b/>
        </w:rPr>
        <w:t xml:space="preserve">thử </w:t>
      </w:r>
      <w:r>
        <w:rPr>
          <w:b/>
        </w:rPr>
        <w:t xml:space="preserve">biểu </w:t>
      </w:r>
      <w:r>
        <w:rPr>
          <w:i/>
        </w:rPr>
        <w:t xml:space="preserve">danh từ </w:t>
      </w:r>
      <w:r>
        <w:t xml:space="preserve">(cũ). </w:t>
      </w:r>
      <w:r>
        <w:t xml:space="preserve">Nhiệt </w:t>
      </w:r>
      <w:r>
        <w:t xml:space="preserve">kế. </w:t>
      </w:r>
      <w:r>
        <w:br/>
      </w:r>
      <w:r>
        <w:rPr>
          <w:b/>
        </w:rPr>
        <w:t xml:space="preserve">hàn </w:t>
      </w:r>
      <w:r>
        <w:rPr>
          <w:b/>
        </w:rPr>
        <w:t xml:space="preserve">thực </w:t>
      </w:r>
      <w:r>
        <w:rPr>
          <w:i/>
        </w:rPr>
        <w:t xml:space="preserve">danh từ </w:t>
      </w:r>
      <w:r>
        <w:t xml:space="preserve">Ngày </w:t>
      </w:r>
      <w:r>
        <w:t xml:space="preserve">tết </w:t>
      </w:r>
      <w:r>
        <w:t xml:space="preserve">mồng </w:t>
      </w:r>
      <w:r>
        <w:t xml:space="preserve">ba </w:t>
      </w:r>
      <w:r>
        <w:t xml:space="preserve">tháng </w:t>
      </w:r>
      <w:r>
        <w:t xml:space="preserve">ba </w:t>
      </w:r>
      <w:r>
        <w:t xml:space="preserve">âm </w:t>
      </w:r>
      <w:r>
        <w:t xml:space="preserve">lịch, </w:t>
      </w:r>
      <w:r>
        <w:t xml:space="preserve">theo </w:t>
      </w:r>
      <w:r>
        <w:t xml:space="preserve">tục </w:t>
      </w:r>
      <w:r>
        <w:t xml:space="preserve">lệ </w:t>
      </w:r>
      <w:r>
        <w:rPr>
          <w:i/>
        </w:rPr>
        <w:t xml:space="preserve">cổ </w:t>
      </w:r>
      <w:r>
        <w:t xml:space="preserve">truyền </w:t>
      </w:r>
      <w:r>
        <w:t xml:space="preserve">(ngày </w:t>
      </w:r>
      <w:r>
        <w:t xml:space="preserve">xưa </w:t>
      </w:r>
      <w:r>
        <w:t xml:space="preserve">không </w:t>
      </w:r>
      <w:r>
        <w:t xml:space="preserve">đốt </w:t>
      </w:r>
      <w:r>
        <w:t xml:space="preserve">lửa </w:t>
      </w:r>
      <w:r>
        <w:t xml:space="preserve">nấu </w:t>
      </w:r>
      <w:r>
        <w:t xml:space="preserve">cơm, </w:t>
      </w:r>
      <w:r>
        <w:t xml:space="preserve">ăn </w:t>
      </w:r>
      <w:r>
        <w:t xml:space="preserve">đồ </w:t>
      </w:r>
      <w:r>
        <w:t xml:space="preserve">ăn </w:t>
      </w:r>
      <w:r>
        <w:t xml:space="preserve">nguội </w:t>
      </w:r>
      <w:r>
        <w:t xml:space="preserve">trong </w:t>
      </w:r>
      <w:r>
        <w:t xml:space="preserve">ba </w:t>
      </w:r>
      <w:r>
        <w:t xml:space="preserve">ngày). </w:t>
      </w:r>
      <w:r>
        <w:br/>
      </w:r>
      <w:r>
        <w:rPr>
          <w:b/>
        </w:rPr>
        <w:t xml:space="preserve">hàn </w:t>
      </w:r>
      <w:r>
        <w:rPr>
          <w:b/>
        </w:rPr>
        <w:t xml:space="preserve">vi </w:t>
      </w:r>
      <w:r>
        <w:rPr>
          <w:i/>
        </w:rPr>
        <w:t xml:space="preserve">tính từ </w:t>
      </w:r>
      <w:r>
        <w:t xml:space="preserve">(cũ). </w:t>
      </w:r>
      <w:r>
        <w:t xml:space="preserve">Nghèo </w:t>
      </w:r>
      <w:r>
        <w:t xml:space="preserve">và </w:t>
      </w:r>
      <w:r>
        <w:t xml:space="preserve">không </w:t>
      </w:r>
      <w:r>
        <w:t xml:space="preserve">có </w:t>
      </w:r>
      <w:r>
        <w:t xml:space="preserve">địa </w:t>
      </w:r>
      <w:r>
        <w:t xml:space="preserve">vị </w:t>
      </w:r>
      <w:r>
        <w:t xml:space="preserve">gì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một </w:t>
      </w:r>
      <w:r>
        <w:t xml:space="preserve">đoạn </w:t>
      </w:r>
      <w:r>
        <w:t xml:space="preserve">đời </w:t>
      </w:r>
      <w:r>
        <w:t xml:space="preserve">đã </w:t>
      </w:r>
      <w:r>
        <w:t xml:space="preserve">qua,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sự </w:t>
      </w:r>
      <w:r>
        <w:t xml:space="preserve">thành </w:t>
      </w:r>
      <w:r>
        <w:t xml:space="preserve">đạt, </w:t>
      </w:r>
      <w:r>
        <w:t xml:space="preserve">vinh </w:t>
      </w:r>
      <w:r>
        <w:t xml:space="preserve">hiển </w:t>
      </w:r>
      <w:r>
        <w:t xml:space="preserve">hiện </w:t>
      </w:r>
      <w:r>
        <w:t xml:space="preserve">nay). </w:t>
      </w:r>
      <w:r>
        <w:t xml:space="preserve">Thuở </w:t>
      </w:r>
      <w:r>
        <w:rPr>
          <w:i/>
        </w:rPr>
        <w:t xml:space="preserve">hàn </w:t>
      </w:r>
      <w:r>
        <w:t xml:space="preserve">uL </w:t>
      </w:r>
      <w:r>
        <w:br/>
      </w:r>
      <w:r>
        <w:rPr>
          <w:b/>
        </w:rPr>
        <w:t xml:space="preserve">hàn </w:t>
      </w:r>
      <w:r>
        <w:rPr>
          <w:b/>
        </w:rPr>
        <w:t xml:space="preserve">xì </w:t>
      </w:r>
      <w:r>
        <w:rPr>
          <w:i/>
        </w:rPr>
        <w:t xml:space="preserve">động từ </w:t>
      </w:r>
      <w:r>
        <w:t xml:space="preserve">Hàn </w:t>
      </w:r>
      <w:r>
        <w:t xml:space="preserve">trong </w:t>
      </w:r>
      <w:r>
        <w:t xml:space="preserve">luồng </w:t>
      </w:r>
      <w:r>
        <w:t xml:space="preserve">khí </w:t>
      </w:r>
      <w:r>
        <w:t xml:space="preserve">(chủ </w:t>
      </w:r>
      <w:r>
        <w:t xml:space="preserve">yếu </w:t>
      </w:r>
      <w:r>
        <w:t xml:space="preserve">làacetylen) </w:t>
      </w:r>
      <w:r>
        <w:t xml:space="preserve">cháy. </w:t>
      </w:r>
      <w:r>
        <w:br/>
      </w:r>
      <w:r>
        <w:rPr>
          <w:b/>
        </w:rPr>
        <w:t xml:space="preserve">hãn </w:t>
      </w:r>
      <w:r>
        <w:rPr>
          <w:b/>
        </w:rPr>
        <w:t xml:space="preserve">hữu </w:t>
      </w:r>
      <w:r>
        <w:rPr>
          <w:i/>
        </w:rPr>
        <w:t xml:space="preserve">tính từ </w:t>
      </w:r>
      <w:r>
        <w:t xml:space="preserve">Hiếm </w:t>
      </w:r>
      <w:r>
        <w:t xml:space="preserve">có, </w:t>
      </w:r>
      <w:r>
        <w:t xml:space="preserve">Ít </w:t>
      </w:r>
      <w:r>
        <w:t xml:space="preserve">thấy. </w:t>
      </w:r>
      <w:r>
        <w:rPr>
          <w:i/>
        </w:rPr>
        <w:t xml:space="preserve">Trường </w:t>
      </w:r>
      <w:r>
        <w:rPr>
          <w:i/>
        </w:rPr>
        <w:t xml:space="preserve">hợp </w:t>
      </w:r>
      <w:r>
        <w:rPr>
          <w:i/>
        </w:rPr>
        <w:t xml:space="preserve">hãn </w:t>
      </w:r>
      <w:r>
        <w:rPr>
          <w:i/>
        </w:rPr>
        <w:t xml:space="preserve">hữu. </w:t>
      </w:r>
      <w:r>
        <w:rPr>
          <w:i/>
        </w:rPr>
        <w:t xml:space="preserve">Hãn </w:t>
      </w:r>
      <w:r>
        <w:rPr>
          <w:i/>
        </w:rPr>
        <w:t xml:space="preserve">hữu </w:t>
      </w:r>
      <w:r>
        <w:rPr>
          <w:i/>
        </w:rPr>
        <w:t xml:space="preserve">lắm </w:t>
      </w:r>
      <w:r>
        <w:t xml:space="preserve">mới </w:t>
      </w:r>
      <w:r>
        <w:rPr>
          <w:i/>
        </w:rPr>
        <w:t xml:space="preserve">xảy </w:t>
      </w:r>
      <w:r>
        <w:rPr>
          <w:i/>
        </w:rPr>
        <w:t xml:space="preserve">ra. </w:t>
      </w:r>
      <w:r>
        <w:br/>
      </w:r>
      <w:r>
        <w:rPr>
          <w:b/>
        </w:rPr>
        <w:t xml:space="preserve">hánd. </w:t>
      </w:r>
      <w:r>
        <w:t xml:space="preserve">(cũ). </w:t>
      </w:r>
      <w:r>
        <w:t xml:space="preserve">Loại </w:t>
      </w:r>
      <w:r>
        <w:t xml:space="preserve">giày </w:t>
      </w:r>
      <w:r>
        <w:t xml:space="preserve">thời </w:t>
      </w:r>
      <w:r>
        <w:t xml:space="preserve">xưa. </w:t>
      </w:r>
      <w:r>
        <w:t xml:space="preserve">Ðí </w:t>
      </w:r>
      <w:r>
        <w:t xml:space="preserve">hán </w:t>
      </w:r>
      <w:r>
        <w:rPr>
          <w:i/>
        </w:rPr>
        <w:t xml:space="preserve">đi </w:t>
      </w:r>
      <w:r>
        <w:t xml:space="preserve">hài. </w:t>
      </w:r>
      <w:r>
        <w:br/>
      </w:r>
      <w:r>
        <w:rPr>
          <w:b/>
        </w:rPr>
        <w:t xml:space="preserve">Hán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Ngành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học </w:t>
      </w:r>
      <w:r>
        <w:t xml:space="preserve">thuật </w:t>
      </w:r>
      <w:r>
        <w:t xml:space="preserve">Trung </w:t>
      </w:r>
      <w:r>
        <w:t xml:space="preserve">Quốc </w:t>
      </w:r>
      <w:r>
        <w:t xml:space="preserve">thời </w:t>
      </w:r>
      <w:r>
        <w:t xml:space="preserve">cổ, </w:t>
      </w:r>
      <w:r>
        <w:t xml:space="preserve">trước </w:t>
      </w:r>
      <w:r>
        <w:t xml:space="preserve">hết </w:t>
      </w:r>
      <w:r>
        <w:t xml:space="preserve">và </w:t>
      </w:r>
      <w:r>
        <w:t xml:space="preserve">chủ </w:t>
      </w:r>
      <w:r>
        <w:t xml:space="preserve">yếu </w:t>
      </w:r>
      <w:r>
        <w:t xml:space="preserve">là </w:t>
      </w:r>
      <w:r>
        <w:t xml:space="preserve">về </w:t>
      </w:r>
      <w:r>
        <w:t xml:space="preserve">các </w:t>
      </w:r>
      <w:r>
        <w:t xml:space="preserve">văn </w:t>
      </w:r>
      <w:r>
        <w:t xml:space="preserve">bản </w:t>
      </w:r>
      <w:r>
        <w:t xml:space="preserve">cổ </w:t>
      </w:r>
      <w:r>
        <w:t xml:space="preserve">chữ </w:t>
      </w:r>
      <w:r>
        <w:t xml:space="preserve">Hán. </w:t>
      </w:r>
      <w:r>
        <w:br/>
      </w:r>
      <w:r>
        <w:rPr>
          <w:b/>
        </w:rPr>
        <w:t xml:space="preserve">hạn, </w:t>
      </w:r>
      <w:r>
        <w:rPr>
          <w:i/>
        </w:rPr>
        <w:t xml:space="preserve">danh từ </w:t>
      </w:r>
      <w:r>
        <w:t xml:space="preserve">Tình </w:t>
      </w:r>
      <w:r>
        <w:t xml:space="preserve">trạng </w:t>
      </w:r>
      <w:r>
        <w:t xml:space="preserve">thiếu </w:t>
      </w:r>
      <w:r>
        <w:t xml:space="preserve">nước </w:t>
      </w:r>
      <w:r>
        <w:t xml:space="preserve">do </w:t>
      </w:r>
      <w:r>
        <w:t xml:space="preserve">nắng </w:t>
      </w:r>
      <w:r>
        <w:t xml:space="preserve">lâu, </w:t>
      </w:r>
      <w:r>
        <w:t xml:space="preserve">không </w:t>
      </w:r>
      <w:r>
        <w:t xml:space="preserve">mưa </w:t>
      </w:r>
      <w:r>
        <w:t xml:space="preserve">gây </w:t>
      </w:r>
      <w:r>
        <w:t xml:space="preserve">ra. </w:t>
      </w:r>
      <w:r>
        <w:rPr>
          <w:i/>
        </w:rPr>
        <w:t xml:space="preserve">Tát </w:t>
      </w:r>
      <w:r>
        <w:rPr>
          <w:i/>
        </w:rPr>
        <w:t xml:space="preserve">nước </w:t>
      </w:r>
      <w:r>
        <w:rPr>
          <w:i/>
        </w:rPr>
        <w:t xml:space="preserve">chống </w:t>
      </w:r>
      <w:r>
        <w:rPr>
          <w:i/>
        </w:rPr>
        <w:t xml:space="preserve">hạn. </w:t>
      </w:r>
      <w:r>
        <w:t xml:space="preserve">Nắng </w:t>
      </w:r>
      <w:r>
        <w:rPr>
          <w:i/>
        </w:rPr>
        <w:t xml:space="preserve">hạn </w:t>
      </w:r>
      <w:r>
        <w:t xml:space="preserve">(nắng </w:t>
      </w:r>
      <w:r>
        <w:t xml:space="preserve">gây </w:t>
      </w:r>
      <w:r>
        <w:t xml:space="preserve">ra </w:t>
      </w:r>
      <w:r>
        <w:t xml:space="preserve">hạn). </w:t>
      </w:r>
      <w:r>
        <w:br/>
      </w:r>
      <w:r>
        <w:rPr>
          <w:b/>
        </w:rPr>
        <w:t xml:space="preserve">hạn, </w:t>
      </w:r>
      <w:r>
        <w:rPr>
          <w:i/>
        </w:rPr>
        <w:t xml:space="preserve">danh từ </w:t>
      </w:r>
      <w:r>
        <w:t xml:space="preserve">Thời </w:t>
      </w:r>
      <w:r>
        <w:t xml:space="preserve">gian </w:t>
      </w:r>
      <w:r>
        <w:t xml:space="preserve">quy </w:t>
      </w:r>
      <w:r>
        <w:t xml:space="preserve">định </w:t>
      </w:r>
      <w:r>
        <w:t xml:space="preserve">cho </w:t>
      </w:r>
      <w:r>
        <w:t xml:space="preserve">một </w:t>
      </w:r>
      <w:r>
        <w:t xml:space="preserve">công </w:t>
      </w:r>
      <w:r>
        <w:t xml:space="preserve">việc </w:t>
      </w:r>
      <w:r>
        <w:t xml:space="preserve">nào </w:t>
      </w:r>
      <w:r>
        <w:t xml:space="preserve">đó. </w:t>
      </w:r>
      <w:r>
        <w:rPr>
          <w:i/>
        </w:rPr>
        <w:t xml:space="preserve">Kế </w:t>
      </w:r>
      <w:r>
        <w:rPr>
          <w:i/>
        </w:rPr>
        <w:t xml:space="preserve">hoạch </w:t>
      </w:r>
      <w:r>
        <w:t xml:space="preserve">dài </w:t>
      </w:r>
      <w:r>
        <w:rPr>
          <w:i/>
        </w:rPr>
        <w:t xml:space="preserve">hạn. </w:t>
      </w:r>
      <w:r>
        <w:rPr>
          <w:i/>
        </w:rPr>
        <w:t xml:space="preserve">Hết </w:t>
      </w:r>
      <w:r>
        <w:rPr>
          <w:i/>
        </w:rPr>
        <w:t xml:space="preserve">hạn </w:t>
      </w:r>
      <w:r>
        <w:rPr>
          <w:i/>
        </w:rPr>
        <w:t xml:space="preserve">nộp </w:t>
      </w:r>
      <w:r>
        <w:rPr>
          <w:i/>
        </w:rPr>
        <w:t xml:space="preserve">đơn. </w:t>
      </w:r>
      <w:r>
        <w:t xml:space="preserve">Gia </w:t>
      </w:r>
      <w:r>
        <w:rPr>
          <w:i/>
        </w:rPr>
        <w:t xml:space="preserve">hạn. </w:t>
      </w:r>
      <w:r>
        <w:t xml:space="preserve">II </w:t>
      </w:r>
      <w:r>
        <w:t xml:space="preserve">động từ </w:t>
      </w:r>
      <w:r>
        <w:t xml:space="preserve">Quy </w:t>
      </w:r>
      <w:r>
        <w:t xml:space="preserve">định </w:t>
      </w:r>
      <w:r>
        <w:t xml:space="preserve">thời </w:t>
      </w:r>
      <w:r>
        <w:t xml:space="preserve">gian </w:t>
      </w:r>
      <w:r>
        <w:t xml:space="preserve">cho </w:t>
      </w:r>
      <w:r>
        <w:t xml:space="preserve">một </w:t>
      </w:r>
      <w:r>
        <w:t xml:space="preserve">công </w:t>
      </w:r>
      <w:r>
        <w:t xml:space="preserve">việc </w:t>
      </w:r>
      <w:r>
        <w:t xml:space="preserve">nào </w:t>
      </w:r>
      <w:r>
        <w:t xml:space="preserve">đó. </w:t>
      </w:r>
      <w:r>
        <w:rPr>
          <w:i/>
        </w:rPr>
        <w:t xml:space="preserve">Hạn </w:t>
      </w:r>
      <w:r>
        <w:rPr>
          <w:i/>
        </w:rPr>
        <w:t xml:space="preserve">ba </w:t>
      </w:r>
      <w:r>
        <w:t xml:space="preserve">ngày </w:t>
      </w:r>
      <w:r>
        <w:rPr>
          <w:i/>
        </w:rPr>
        <w:t xml:space="preserve">phải </w:t>
      </w:r>
      <w:r>
        <w:rPr>
          <w:i/>
        </w:rPr>
        <w:t xml:space="preserve">làm </w:t>
      </w:r>
      <w:r>
        <w:rPr>
          <w:i/>
        </w:rPr>
        <w:t xml:space="preserve">xong. </w:t>
      </w:r>
      <w:r>
        <w:br/>
      </w:r>
      <w:r>
        <w:rPr>
          <w:b/>
        </w:rPr>
        <w:t xml:space="preserve">hạn, </w:t>
      </w:r>
      <w:r>
        <w:rPr>
          <w:i/>
        </w:rPr>
        <w:t xml:space="preserve">danh từ </w:t>
      </w:r>
      <w:r>
        <w:t xml:space="preserve">Điều </w:t>
      </w:r>
      <w:r>
        <w:t xml:space="preserve">không </w:t>
      </w:r>
      <w:r>
        <w:t xml:space="preserve">may </w:t>
      </w:r>
      <w:r>
        <w:t xml:space="preserve">lớn, </w:t>
      </w:r>
      <w:r>
        <w:t xml:space="preserve">tai </w:t>
      </w:r>
      <w:r>
        <w:t xml:space="preserve">nạn </w:t>
      </w:r>
      <w:r>
        <w:t xml:space="preserve">gặp </w:t>
      </w:r>
      <w:r>
        <w:t xml:space="preserve">phải </w:t>
      </w:r>
      <w:r>
        <w:t xml:space="preserve">do </w:t>
      </w:r>
      <w:r>
        <w:t xml:space="preserve">số </w:t>
      </w:r>
      <w:r>
        <w:t xml:space="preserve">phận </w:t>
      </w:r>
      <w:r>
        <w:t xml:space="preserve">đã </w:t>
      </w:r>
      <w:r>
        <w:t xml:space="preserve">định </w:t>
      </w:r>
      <w:r>
        <w:t xml:space="preserve">sẵn, </w:t>
      </w:r>
      <w:r>
        <w:t xml:space="preserve">theo </w:t>
      </w:r>
      <w:r>
        <w:t xml:space="preserve">mê </w:t>
      </w:r>
      <w:r>
        <w:t xml:space="preserve">tín. </w:t>
      </w:r>
      <w:r>
        <w:rPr>
          <w:i/>
        </w:rPr>
        <w:t xml:space="preserve">Gặp </w:t>
      </w:r>
      <w:r>
        <w:rPr>
          <w:i/>
        </w:rPr>
        <w:t xml:space="preserve">hạn. </w:t>
      </w:r>
      <w:r>
        <w:rPr>
          <w:i/>
        </w:rPr>
        <w:t xml:space="preserve">Năm </w:t>
      </w:r>
      <w:r>
        <w:rPr>
          <w:i/>
        </w:rPr>
        <w:t xml:space="preserve">hạn </w:t>
      </w:r>
      <w:r>
        <w:t xml:space="preserve">(năm </w:t>
      </w:r>
      <w:r>
        <w:t xml:space="preserve">gặp </w:t>
      </w:r>
      <w:r>
        <w:t xml:space="preserve">hạn). </w:t>
      </w:r>
      <w:r>
        <w:br w:type="page"/>
      </w:r>
      <w:r>
        <w:rPr>
          <w:b/>
        </w:rPr>
        <w:t xml:space="preserve">hạn </w:t>
      </w:r>
      <w:r>
        <w:rPr>
          <w:b/>
        </w:rPr>
        <w:t xml:space="preserve">chế </w:t>
      </w:r>
      <w:r>
        <w:rPr>
          <w:i/>
        </w:rPr>
        <w:t xml:space="preserve">động từ </w:t>
      </w:r>
      <w:r>
        <w:t xml:space="preserve">Giữ </w:t>
      </w:r>
      <w:r>
        <w:t xml:space="preserve">lại, </w:t>
      </w:r>
      <w:r>
        <w:t xml:space="preserve">ngăn </w:t>
      </w:r>
      <w:r>
        <w:rPr>
          <w:i/>
        </w:rPr>
        <w:t xml:space="preserve">lại </w:t>
      </w:r>
      <w:r>
        <w:t xml:space="preserve">trong </w:t>
      </w:r>
      <w:r>
        <w:t xml:space="preserve">một </w:t>
      </w:r>
      <w:r>
        <w:t xml:space="preserve">giới </w:t>
      </w:r>
      <w:r>
        <w:t xml:space="preserve">hạn </w:t>
      </w:r>
      <w:r>
        <w:t xml:space="preserve">nhất </w:t>
      </w:r>
      <w:r>
        <w:t xml:space="preserve">định,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vượt </w:t>
      </w:r>
      <w:r>
        <w:t xml:space="preserve">qua. </w:t>
      </w:r>
      <w:r>
        <w:t xml:space="preserve">Hạn </w:t>
      </w:r>
      <w:r>
        <w:t xml:space="preserve">chế </w:t>
      </w:r>
      <w:r>
        <w:t xml:space="preserve">chỉ </w:t>
      </w:r>
      <w:r>
        <w:t xml:space="preserve">phí. </w:t>
      </w:r>
      <w:r>
        <w:rPr>
          <w:i/>
        </w:rPr>
        <w:t xml:space="preserve">Tâm </w:t>
      </w:r>
      <w:r>
        <w:t xml:space="preserve">nhìn </w:t>
      </w:r>
      <w:r>
        <w:rPr>
          <w:i/>
        </w:rPr>
        <w:t xml:space="preserve">bị </w:t>
      </w:r>
      <w:r>
        <w:rPr>
          <w:i/>
        </w:rPr>
        <w:t xml:space="preserve">hạn </w:t>
      </w:r>
      <w:r>
        <w:t xml:space="preserve">chế. </w:t>
      </w:r>
      <w:r>
        <w:br/>
      </w:r>
      <w:r>
        <w:rPr>
          <w:b/>
        </w:rPr>
        <w:t xml:space="preserve">hạn </w:t>
      </w:r>
      <w:r>
        <w:rPr>
          <w:b/>
        </w:rPr>
        <w:t xml:space="preserve">định </w:t>
      </w:r>
      <w:r>
        <w:rPr>
          <w:i/>
        </w:rPr>
        <w:t xml:space="preserve">động từ </w:t>
      </w:r>
      <w:r>
        <w:t xml:space="preserve">Định </w:t>
      </w:r>
      <w:r>
        <w:t xml:space="preserve">trước </w:t>
      </w:r>
      <w:r>
        <w:t xml:space="preserve">một </w:t>
      </w:r>
      <w:r>
        <w:t xml:space="preserve">giới </w:t>
      </w:r>
      <w:r>
        <w:t xml:space="preserve">hạn, </w:t>
      </w:r>
      <w:r>
        <w:t xml:space="preserve">một </w:t>
      </w:r>
      <w:r>
        <w:t xml:space="preserve">chừng </w:t>
      </w:r>
      <w:r>
        <w:t xml:space="preserve">mực. </w:t>
      </w:r>
      <w:r>
        <w:rPr>
          <w:i/>
        </w:rPr>
        <w:t xml:space="preserve">Hạn </w:t>
      </w:r>
      <w:r>
        <w:t xml:space="preserve">định </w:t>
      </w:r>
      <w:r>
        <w:t xml:space="preserve">phạm </w:t>
      </w:r>
      <w:r>
        <w:t xml:space="preserve">ui. </w:t>
      </w:r>
      <w:r>
        <w:t xml:space="preserve">Làm </w:t>
      </w:r>
      <w:r>
        <w:t xml:space="preserve">xong </w:t>
      </w:r>
      <w:r>
        <w:t xml:space="preserve">trong </w:t>
      </w:r>
      <w:r>
        <w:rPr>
          <w:i/>
        </w:rPr>
        <w:t xml:space="preserve">thời </w:t>
      </w:r>
      <w:r>
        <w:t xml:space="preserve">gian </w:t>
      </w:r>
      <w:r>
        <w:rPr>
          <w:i/>
        </w:rPr>
        <w:t xml:space="preserve">hạn </w:t>
      </w:r>
      <w:r>
        <w:rPr>
          <w:i/>
        </w:rPr>
        <w:t xml:space="preserve">định. </w:t>
      </w:r>
      <w:r>
        <w:br/>
      </w:r>
      <w:r>
        <w:rPr>
          <w:b/>
        </w:rPr>
        <w:t xml:space="preserve">hạn </w:t>
      </w:r>
      <w:r>
        <w:rPr>
          <w:b/>
        </w:rPr>
        <w:t xml:space="preserve">độ </w:t>
      </w:r>
      <w:r>
        <w:rPr>
          <w:i/>
        </w:rPr>
        <w:t xml:space="preserve">danh từ </w:t>
      </w:r>
      <w:r>
        <w:t xml:space="preserve">(ít dùng). </w:t>
      </w:r>
      <w:r>
        <w:t xml:space="preserve">Chừng </w:t>
      </w:r>
      <w:r>
        <w:t xml:space="preserve">mức </w:t>
      </w:r>
      <w:r>
        <w:t xml:space="preserve">giới </w:t>
      </w:r>
      <w:r>
        <w:t xml:space="preserve">hạn. </w:t>
      </w:r>
      <w:r>
        <w:t xml:space="preserve">Chỉ </w:t>
      </w:r>
      <w:r>
        <w:t xml:space="preserve">tiêu </w:t>
      </w:r>
      <w:r>
        <w:t xml:space="preserve">có </w:t>
      </w:r>
      <w:r>
        <w:rPr>
          <w:i/>
        </w:rPr>
        <w:t xml:space="preserve">hạn </w:t>
      </w:r>
      <w:r>
        <w:t xml:space="preserve">độ. </w:t>
      </w:r>
      <w:r>
        <w:br/>
      </w:r>
      <w:r>
        <w:rPr>
          <w:b/>
        </w:rPr>
        <w:t xml:space="preserve">hạn </w:t>
      </w:r>
      <w:r>
        <w:rPr>
          <w:b/>
        </w:rPr>
        <w:t xml:space="preserve">hán </w:t>
      </w:r>
      <w:r>
        <w:rPr>
          <w:i/>
        </w:rPr>
        <w:t xml:space="preserve">danh từ </w:t>
      </w:r>
      <w:r>
        <w:t xml:space="preserve">Hạn, </w:t>
      </w:r>
      <w:r>
        <w:t xml:space="preserve">nắng </w:t>
      </w:r>
      <w:r>
        <w:t xml:space="preserve">hạn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Hạn </w:t>
      </w:r>
      <w:r>
        <w:rPr>
          <w:i/>
        </w:rPr>
        <w:t xml:space="preserve">hán </w:t>
      </w:r>
      <w:r>
        <w:rPr>
          <w:i/>
        </w:rPr>
        <w:t xml:space="preserve">kéo </w:t>
      </w:r>
      <w:r>
        <w:t xml:space="preserve">dài. </w:t>
      </w:r>
      <w:r>
        <w:br/>
      </w:r>
      <w:r>
        <w:rPr>
          <w:b/>
        </w:rPr>
        <w:t xml:space="preserve">hạn </w:t>
      </w:r>
      <w:r>
        <w:rPr>
          <w:b/>
        </w:rPr>
        <w:t xml:space="preserve">hẹp </w:t>
      </w:r>
      <w:r>
        <w:rPr>
          <w:i/>
        </w:rPr>
        <w:t xml:space="preserve">tính từ </w:t>
      </w:r>
      <w:r>
        <w:t xml:space="preserve">Có </w:t>
      </w:r>
      <w:r>
        <w:t xml:space="preserve">phạm </w:t>
      </w:r>
      <w:r>
        <w:t xml:space="preserve">vi, </w:t>
      </w:r>
      <w:r>
        <w:t xml:space="preserve">mức </w:t>
      </w:r>
      <w:r>
        <w:t xml:space="preserve">độ </w:t>
      </w:r>
      <w:r>
        <w:t xml:space="preserve">bị </w:t>
      </w:r>
      <w:r>
        <w:t xml:space="preserve">hạn </w:t>
      </w:r>
      <w:r>
        <w:t xml:space="preserve">chế, </w:t>
      </w:r>
      <w:r>
        <w:t xml:space="preserve">không </w:t>
      </w:r>
      <w:r>
        <w:t xml:space="preserve">đủ </w:t>
      </w:r>
      <w:r>
        <w:t xml:space="preserve">để </w:t>
      </w:r>
      <w:r>
        <w:t xml:space="preserve">đáp </w:t>
      </w:r>
      <w:r>
        <w:t xml:space="preserve">ứng </w:t>
      </w:r>
      <w:r>
        <w:t xml:space="preserve">yêu </w:t>
      </w:r>
      <w:r>
        <w:t xml:space="preserve">cầu. </w:t>
      </w:r>
      <w:r>
        <w:rPr>
          <w:i/>
        </w:rPr>
        <w:t xml:space="preserve">Khả </w:t>
      </w:r>
      <w:r>
        <w:t xml:space="preserve">năng </w:t>
      </w:r>
      <w:r>
        <w:t xml:space="preserve">còn </w:t>
      </w:r>
      <w:r>
        <w:t xml:space="preserve">hạn </w:t>
      </w:r>
      <w:r>
        <w:t xml:space="preserve">hẹp. </w:t>
      </w:r>
      <w:r>
        <w:t xml:space="preserve">Kinh </w:t>
      </w:r>
      <w:r>
        <w:t xml:space="preserve">phí </w:t>
      </w:r>
      <w:r>
        <w:rPr>
          <w:i/>
        </w:rPr>
        <w:t xml:space="preserve">rất </w:t>
      </w:r>
      <w:r>
        <w:t xml:space="preserve">hạn </w:t>
      </w:r>
      <w:r>
        <w:rPr>
          <w:i/>
        </w:rPr>
        <w:t xml:space="preserve">hẹp. </w:t>
      </w:r>
      <w:r>
        <w:br/>
      </w:r>
      <w:r>
        <w:rPr>
          <w:b/>
        </w:rPr>
        <w:t xml:space="preserve">hậu </w:t>
      </w:r>
      <w:r>
        <w:rPr>
          <w:b/>
        </w:rPr>
        <w:t xml:space="preserve">mức </w:t>
      </w:r>
      <w:r>
        <w:rPr>
          <w:i/>
        </w:rPr>
        <w:t xml:space="preserve">danh từ </w:t>
      </w:r>
      <w:r>
        <w:t xml:space="preserve">Mức </w:t>
      </w:r>
      <w:r>
        <w:t xml:space="preserve">quy </w:t>
      </w:r>
      <w:r>
        <w:t xml:space="preserve">định, </w:t>
      </w:r>
      <w:r>
        <w:t xml:space="preserve">không </w:t>
      </w:r>
      <w:r>
        <w:t xml:space="preserve">được </w:t>
      </w:r>
      <w:r>
        <w:t xml:space="preserve">vượt </w:t>
      </w:r>
      <w:r>
        <w:t xml:space="preserve">quá. </w:t>
      </w:r>
      <w:r>
        <w:rPr>
          <w:i/>
        </w:rPr>
        <w:t xml:space="preserve">Hạn </w:t>
      </w:r>
      <w:r>
        <w:rPr>
          <w:i/>
        </w:rPr>
        <w:t xml:space="preserve">mức </w:t>
      </w:r>
      <w:r>
        <w:t xml:space="preserve">uay </w:t>
      </w:r>
      <w:r>
        <w:t xml:space="preserve">uốn </w:t>
      </w:r>
      <w:r>
        <w:rPr>
          <w:i/>
        </w:rPr>
        <w:t xml:space="preserve">được </w:t>
      </w:r>
      <w:r>
        <w:rPr>
          <w:i/>
        </w:rPr>
        <w:t xml:space="preserve">duyệt. </w:t>
      </w:r>
      <w:r>
        <w:t xml:space="preserve">Hạn </w:t>
      </w:r>
      <w:r>
        <w:t xml:space="preserve">mức </w:t>
      </w:r>
      <w:r>
        <w:t xml:space="preserve">tín </w:t>
      </w:r>
      <w:r>
        <w:rPr>
          <w:i/>
        </w:rPr>
        <w:t xml:space="preserve">dụng. </w:t>
      </w:r>
      <w:r>
        <w:t xml:space="preserve">Hạn </w:t>
      </w:r>
      <w:r>
        <w:rPr>
          <w:i/>
        </w:rPr>
        <w:t xml:space="preserve">mức </w:t>
      </w:r>
      <w:r>
        <w:t xml:space="preserve">tối </w:t>
      </w:r>
      <w:r>
        <w:t xml:space="preserve">đa. </w:t>
      </w:r>
      <w:r>
        <w:br/>
      </w:r>
      <w:r>
        <w:rPr>
          <w:b/>
        </w:rPr>
        <w:t xml:space="preserve">hạn </w:t>
      </w:r>
      <w:r>
        <w:rPr>
          <w:b/>
        </w:rPr>
        <w:t xml:space="preserve">ngạch </w:t>
      </w:r>
      <w:r>
        <w:rPr>
          <w:i/>
        </w:rPr>
        <w:t xml:space="preserve">danh từ </w:t>
      </w:r>
      <w:r>
        <w:t xml:space="preserve">Mức </w:t>
      </w:r>
      <w:r>
        <w:t xml:space="preserve">định </w:t>
      </w:r>
      <w:r>
        <w:t xml:space="preserve">ra </w:t>
      </w:r>
      <w:r>
        <w:t xml:space="preserve">để </w:t>
      </w:r>
      <w:r>
        <w:t xml:space="preserve">phân </w:t>
      </w:r>
      <w:r>
        <w:t xml:space="preserve">loại </w:t>
      </w:r>
      <w:r>
        <w:t xml:space="preserve">các </w:t>
      </w:r>
      <w:r>
        <w:t xml:space="preserve">công </w:t>
      </w:r>
      <w:r>
        <w:t xml:space="preserve">trình </w:t>
      </w:r>
      <w:r>
        <w:t xml:space="preserve">kiến </w:t>
      </w:r>
      <w:r>
        <w:t xml:space="preserve">thiết </w:t>
      </w:r>
      <w:r>
        <w:t xml:space="preserve">cơ </w:t>
      </w:r>
      <w:r>
        <w:t xml:space="preserve">bản </w:t>
      </w:r>
      <w:r>
        <w:t xml:space="preserve">theo </w:t>
      </w:r>
      <w:r>
        <w:t xml:space="preserve">giá </w:t>
      </w:r>
      <w:r>
        <w:t xml:space="preserve">dự </w:t>
      </w:r>
      <w:r>
        <w:t xml:space="preserve">toán. </w:t>
      </w:r>
      <w:r>
        <w:t xml:space="preserve">Công </w:t>
      </w:r>
      <w:r>
        <w:rPr>
          <w:i/>
        </w:rPr>
        <w:t xml:space="preserve">trình </w:t>
      </w:r>
      <w:r>
        <w:rPr>
          <w:i/>
        </w:rPr>
        <w:t xml:space="preserve">trên </w:t>
      </w:r>
      <w:r>
        <w:rPr>
          <w:i/>
        </w:rPr>
        <w:t xml:space="preserve">hạn </w:t>
      </w:r>
      <w:r>
        <w:rPr>
          <w:i/>
        </w:rPr>
        <w:t xml:space="preserve">ngạch. </w:t>
      </w:r>
      <w:r>
        <w:br/>
      </w:r>
      <w:r>
        <w:rPr>
          <w:b/>
        </w:rPr>
        <w:t xml:space="preserve">hạn </w:t>
      </w:r>
      <w:r>
        <w:rPr>
          <w:b/>
        </w:rPr>
        <w:t xml:space="preserve">vận </w:t>
      </w:r>
      <w:r>
        <w:rPr>
          <w:i/>
        </w:rPr>
        <w:t xml:space="preserve">danh từ </w:t>
      </w:r>
      <w:r>
        <w:t xml:space="preserve">Vẫn </w:t>
      </w:r>
      <w:r>
        <w:t xml:space="preserve">được </w:t>
      </w:r>
      <w:r>
        <w:t xml:space="preserve">chọn </w:t>
      </w:r>
      <w:r>
        <w:t xml:space="preserve">trước </w:t>
      </w:r>
      <w:r>
        <w:t xml:space="preserve">buộc </w:t>
      </w:r>
      <w:r>
        <w:t xml:space="preserve">phải </w:t>
      </w:r>
      <w:r>
        <w:t xml:space="preserve">theo </w:t>
      </w:r>
      <w:r>
        <w:t xml:space="preserve">trong </w:t>
      </w:r>
      <w:r>
        <w:t xml:space="preserve">khi </w:t>
      </w:r>
      <w:r>
        <w:t xml:space="preserve">làm </w:t>
      </w:r>
      <w:r>
        <w:t xml:space="preserve">thơ, </w:t>
      </w:r>
      <w:r>
        <w:t xml:space="preserve">phú. </w:t>
      </w:r>
      <w:r>
        <w:rPr>
          <w:i/>
        </w:rPr>
        <w:t xml:space="preserve">Bài </w:t>
      </w:r>
      <w:r>
        <w:t xml:space="preserve">phú </w:t>
      </w:r>
      <w:r>
        <w:t xml:space="preserve">theo </w:t>
      </w:r>
      <w:r>
        <w:t xml:space="preserve">thể </w:t>
      </w:r>
      <w:r>
        <w:rPr>
          <w:i/>
        </w:rPr>
        <w:t xml:space="preserve">hạn </w:t>
      </w:r>
      <w:r>
        <w:rPr>
          <w:i/>
        </w:rPr>
        <w:t xml:space="preserve">uận </w:t>
      </w:r>
      <w:r>
        <w:t xml:space="preserve">(vẫn </w:t>
      </w:r>
      <w:r>
        <w:t xml:space="preserve">của </w:t>
      </w:r>
      <w:r>
        <w:t xml:space="preserve">mỗi </w:t>
      </w:r>
      <w:r>
        <w:t xml:space="preserve">đoạn </w:t>
      </w:r>
      <w:r>
        <w:t xml:space="preserve">phải </w:t>
      </w:r>
      <w:r>
        <w:t xml:space="preserve">lấy </w:t>
      </w:r>
      <w:r>
        <w:t xml:space="preserve">theo </w:t>
      </w:r>
      <w:r>
        <w:t xml:space="preserve">chữ </w:t>
      </w:r>
      <w:r>
        <w:t xml:space="preserve">của </w:t>
      </w:r>
      <w:r>
        <w:t xml:space="preserve">một </w:t>
      </w:r>
      <w:r>
        <w:t xml:space="preserve">câu </w:t>
      </w:r>
      <w:r>
        <w:t xml:space="preserve">thơ </w:t>
      </w:r>
      <w:r>
        <w:t xml:space="preserve">đã </w:t>
      </w:r>
      <w:r>
        <w:t xml:space="preserve">chọn </w:t>
      </w:r>
      <w:r>
        <w:t xml:space="preserve">trước). </w:t>
      </w:r>
      <w:r>
        <w:br/>
      </w:r>
      <w:r>
        <w:rPr>
          <w:b/>
        </w:rPr>
        <w:t xml:space="preserve">hang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Khoảng </w:t>
      </w:r>
      <w:r>
        <w:t xml:space="preserve">trống </w:t>
      </w:r>
      <w:r>
        <w:t xml:space="preserve">sâu </w:t>
      </w:r>
      <w:r>
        <w:t xml:space="preserve">tự </w:t>
      </w:r>
      <w:r>
        <w:t xml:space="preserve">nhiên </w:t>
      </w:r>
      <w:r>
        <w:t xml:space="preserve">hay </w:t>
      </w:r>
      <w:r>
        <w:t xml:space="preserve">được </w:t>
      </w:r>
      <w:r>
        <w:t xml:space="preserve">đào </w:t>
      </w:r>
      <w:r>
        <w:t xml:space="preserve">vào </w:t>
      </w:r>
      <w:r>
        <w:t xml:space="preserve">trong </w:t>
      </w:r>
      <w:r>
        <w:t xml:space="preserve">lòng </w:t>
      </w:r>
      <w:r>
        <w:t xml:space="preserve">đất. </w:t>
      </w:r>
      <w:r>
        <w:rPr>
          <w:i/>
        </w:rPr>
        <w:t xml:space="preserve">Hang </w:t>
      </w:r>
      <w:r>
        <w:t xml:space="preserve">đá. </w:t>
      </w:r>
      <w:r>
        <w:t xml:space="preserve">Hang </w:t>
      </w:r>
      <w:r>
        <w:t xml:space="preserve">cua. </w:t>
      </w:r>
      <w:r>
        <w:rPr>
          <w:i/>
        </w:rPr>
        <w:t xml:space="preserve">Chuột </w:t>
      </w:r>
      <w:r>
        <w:rPr>
          <w:i/>
        </w:rPr>
        <w:t xml:space="preserve">đào </w:t>
      </w:r>
      <w:r>
        <w:t xml:space="preserve">hang. </w:t>
      </w:r>
      <w:r>
        <w:rPr>
          <w:b/>
        </w:rPr>
        <w:t xml:space="preserve">2 </w:t>
      </w:r>
      <w:r>
        <w:t xml:space="preserve">Chỗ </w:t>
      </w:r>
      <w:r>
        <w:t xml:space="preserve">rỗng </w:t>
      </w:r>
      <w:r>
        <w:t xml:space="preserve">trong </w:t>
      </w:r>
      <w:r>
        <w:t xml:space="preserve">mô </w:t>
      </w:r>
      <w:r>
        <w:t xml:space="preserve">cơ </w:t>
      </w:r>
      <w:r>
        <w:t xml:space="preserve">thể </w:t>
      </w:r>
      <w:r>
        <w:t xml:space="preserve">động </w:t>
      </w:r>
      <w:r>
        <w:t xml:space="preserve">vật, </w:t>
      </w:r>
      <w:r>
        <w:t xml:space="preserve">do </w:t>
      </w:r>
      <w:r>
        <w:t xml:space="preserve">hiện </w:t>
      </w:r>
      <w:r>
        <w:t xml:space="preserve">tượng </w:t>
      </w:r>
      <w:r>
        <w:t xml:space="preserve">tế </w:t>
      </w:r>
      <w:r>
        <w:t xml:space="preserve">bào </w:t>
      </w:r>
      <w:r>
        <w:t xml:space="preserve">bị </w:t>
      </w:r>
      <w:r>
        <w:t xml:space="preserve">hoại </w:t>
      </w:r>
      <w:r>
        <w:t xml:space="preserve">tử </w:t>
      </w:r>
      <w:r>
        <w:t xml:space="preserve">tạoTa. </w:t>
      </w:r>
      <w:r>
        <w:t xml:space="preserve">ao </w:t>
      </w:r>
      <w:r>
        <w:rPr>
          <w:i/>
        </w:rPr>
        <w:t xml:space="preserve">phổi </w:t>
      </w:r>
      <w:r>
        <w:rPr>
          <w:i/>
        </w:rPr>
        <w:t xml:space="preserve">đã </w:t>
      </w:r>
      <w:r>
        <w:rPr>
          <w:i/>
        </w:rPr>
        <w:t xml:space="preserve">thành </w:t>
      </w:r>
      <w:r>
        <w:rPr>
          <w:i/>
        </w:rPr>
        <w:t xml:space="preserve">hang. </w:t>
      </w:r>
      <w:r>
        <w:br/>
      </w:r>
      <w:r>
        <w:rPr>
          <w:b/>
        </w:rPr>
        <w:t xml:space="preserve">hang </w:t>
      </w:r>
      <w:r>
        <w:rPr>
          <w:b/>
        </w:rPr>
        <w:t xml:space="preserve">cùng </w:t>
      </w:r>
      <w:r>
        <w:rPr>
          <w:b/>
        </w:rPr>
        <w:t xml:space="preserve">ngõ </w:t>
      </w:r>
      <w:r>
        <w:rPr>
          <w:b/>
        </w:rPr>
        <w:t xml:space="preserve">hẻm </w:t>
      </w:r>
      <w:r>
        <w:rPr>
          <w:i/>
        </w:rPr>
        <w:t xml:space="preserve">danh từ </w:t>
      </w:r>
      <w:r>
        <w:t xml:space="preserve">Nơi </w:t>
      </w:r>
      <w:r>
        <w:t xml:space="preserve">khuất </w:t>
      </w:r>
      <w:r>
        <w:t xml:space="preserve">nẻo, </w:t>
      </w:r>
      <w:r>
        <w:t xml:space="preserve">vắng </w:t>
      </w:r>
      <w:r>
        <w:t xml:space="preserve">vẻ, </w:t>
      </w:r>
      <w:r>
        <w:t xml:space="preserve">ít </w:t>
      </w:r>
      <w:r>
        <w:t xml:space="preserve">người </w:t>
      </w:r>
      <w:r>
        <w:t xml:space="preserve">qua </w:t>
      </w:r>
      <w:r>
        <w:t xml:space="preserve">lại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hang </w:t>
      </w:r>
      <w:r>
        <w:rPr>
          <w:b/>
        </w:rPr>
        <w:t xml:space="preserve">hốc </w:t>
      </w:r>
      <w:r>
        <w:rPr>
          <w:i/>
        </w:rPr>
        <w:t xml:space="preserve">danh từ </w:t>
      </w:r>
      <w:r>
        <w:t xml:space="preserve">Hang </w:t>
      </w:r>
      <w:r>
        <w:t xml:space="preserve">tự </w:t>
      </w:r>
      <w:r>
        <w:t xml:space="preserve">nhiên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Núi </w:t>
      </w:r>
      <w:r>
        <w:t xml:space="preserve">nhỏ, </w:t>
      </w:r>
      <w:r>
        <w:t xml:space="preserve">nhưng </w:t>
      </w:r>
      <w:r>
        <w:t xml:space="preserve">nhiều </w:t>
      </w:r>
      <w:r>
        <w:rPr>
          <w:i/>
        </w:rPr>
        <w:t xml:space="preserve">hang </w:t>
      </w:r>
      <w:r>
        <w:t xml:space="preserve">hốc. </w:t>
      </w:r>
      <w:r>
        <w:br/>
      </w:r>
      <w:r>
        <w:rPr>
          <w:b/>
        </w:rPr>
        <w:t xml:space="preserve">hang </w:t>
      </w:r>
      <w:r>
        <w:rPr>
          <w:b/>
        </w:rPr>
        <w:t xml:space="preserve">hùm </w:t>
      </w:r>
      <w:r>
        <w:rPr>
          <w:b/>
        </w:rPr>
        <w:t xml:space="preserve">miệng </w:t>
      </w:r>
      <w:r>
        <w:rPr>
          <w:b/>
        </w:rPr>
        <w:t xml:space="preserve">rắn </w:t>
      </w:r>
      <w:r>
        <w:t xml:space="preserve">Ví </w:t>
      </w:r>
      <w:r>
        <w:t xml:space="preserve">nơi </w:t>
      </w:r>
      <w:r>
        <w:t xml:space="preserve">nguy </w:t>
      </w:r>
      <w:r>
        <w:t xml:space="preserve">hiểm </w:t>
      </w:r>
      <w:r>
        <w:t xml:space="preserve">zó </w:t>
      </w:r>
      <w:r>
        <w:t xml:space="preserve">kẻ </w:t>
      </w:r>
      <w:r>
        <w:t xml:space="preserve">độc </w:t>
      </w:r>
      <w:r>
        <w:t xml:space="preserve">ác </w:t>
      </w:r>
      <w:r>
        <w:t xml:space="preserve">hại </w:t>
      </w:r>
      <w:r>
        <w:t xml:space="preserve">người. </w:t>
      </w:r>
      <w:r>
        <w:br/>
      </w:r>
      <w:r>
        <w:rPr>
          <w:b/>
        </w:rPr>
        <w:t xml:space="preserve">xang </w:t>
      </w:r>
      <w:r>
        <w:rPr>
          <w:b/>
        </w:rPr>
        <w:t xml:space="preserve">ổ </w:t>
      </w:r>
      <w:r>
        <w:rPr>
          <w:i/>
        </w:rPr>
        <w:t xml:space="preserve">danh từ </w:t>
      </w:r>
      <w:r>
        <w:t xml:space="preserve">Hang </w:t>
      </w:r>
      <w:r>
        <w:t xml:space="preserve">của </w:t>
      </w:r>
      <w:r>
        <w:t xml:space="preserve">muông </w:t>
      </w:r>
      <w:r>
        <w:t xml:space="preserve">thú, </w:t>
      </w:r>
      <w:r>
        <w:t xml:space="preserve">côn </w:t>
      </w:r>
      <w:r>
        <w:t xml:space="preserve">trùng </w:t>
      </w:r>
      <w:r>
        <w:t xml:space="preserve">'nói </w:t>
      </w:r>
      <w:r>
        <w:t xml:space="preserve">khái </w:t>
      </w:r>
      <w:r>
        <w:t xml:space="preserve">quát);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nơi </w:t>
      </w:r>
      <w:r>
        <w:t xml:space="preserve">tụ </w:t>
      </w:r>
      <w:r>
        <w:t xml:space="preserve">ập, </w:t>
      </w:r>
      <w:r>
        <w:t xml:space="preserve">ẩn </w:t>
      </w:r>
      <w:r>
        <w:t xml:space="preserve">náu </w:t>
      </w:r>
      <w:r>
        <w:t xml:space="preserve">của </w:t>
      </w:r>
      <w:r>
        <w:t xml:space="preserve">bọn </w:t>
      </w:r>
      <w:r>
        <w:t xml:space="preserve">trộm </w:t>
      </w:r>
      <w:r>
        <w:t xml:space="preserve">cướp, </w:t>
      </w:r>
      <w:r>
        <w:t xml:space="preserve">bọn </w:t>
      </w:r>
      <w:r>
        <w:t xml:space="preserve">người </w:t>
      </w:r>
      <w:r>
        <w:t xml:space="preserve">tguy </w:t>
      </w:r>
      <w:r>
        <w:t xml:space="preserve">hiểm. </w:t>
      </w:r>
      <w:r>
        <w:rPr>
          <w:i/>
        </w:rPr>
        <w:t xml:space="preserve">Lùng </w:t>
      </w:r>
      <w:r>
        <w:rPr>
          <w:i/>
        </w:rPr>
        <w:t xml:space="preserve">bắt </w:t>
      </w:r>
      <w:r>
        <w:t xml:space="preserve">bọn </w:t>
      </w:r>
      <w:r>
        <w:t xml:space="preserve">cướp </w:t>
      </w:r>
      <w:r>
        <w:rPr>
          <w:i/>
        </w:rPr>
        <w:t xml:space="preserve">ở </w:t>
      </w:r>
      <w:r>
        <w:rPr>
          <w:i/>
        </w:rPr>
        <w:t xml:space="preserve">tận </w:t>
      </w:r>
      <w:r>
        <w:t xml:space="preserve">hang </w:t>
      </w:r>
      <w:r>
        <w:t xml:space="preserve">)của </w:t>
      </w:r>
      <w:r>
        <w:t xml:space="preserve">chúng. </w:t>
      </w:r>
      <w:r>
        <w:br/>
      </w:r>
      <w:r>
        <w:rPr>
          <w:b/>
        </w:rPr>
        <w:t xml:space="preserve">làng, </w:t>
      </w:r>
      <w:r>
        <w:rPr>
          <w:i/>
        </w:rPr>
        <w:t xml:space="preserve">danh từ </w:t>
      </w:r>
      <w:r>
        <w:t xml:space="preserve">(phương ngữ). </w:t>
      </w:r>
      <w:r>
        <w:t xml:space="preserve">Áo </w:t>
      </w:r>
      <w:r>
        <w:t xml:space="preserve">quan. </w:t>
      </w:r>
      <w:r>
        <w:t xml:space="preserve">Cỗ </w:t>
      </w:r>
      <w:r>
        <w:t xml:space="preserve">hàng. </w:t>
      </w:r>
      <w:r>
        <w:br/>
      </w:r>
      <w:r>
        <w:rPr>
          <w:b/>
        </w:rPr>
        <w:t xml:space="preserve">iảng, </w:t>
      </w:r>
      <w:r>
        <w:rPr>
          <w:i/>
        </w:rPr>
        <w:t xml:space="preserve">danh từ </w:t>
      </w:r>
      <w:r>
        <w:rPr>
          <w:b/>
        </w:rPr>
        <w:t xml:space="preserve">3 </w:t>
      </w:r>
      <w:r>
        <w:t xml:space="preserve">Sản </w:t>
      </w:r>
      <w:r>
        <w:t xml:space="preserve">phẩm </w:t>
      </w:r>
      <w:r>
        <w:t xml:space="preserve">để </w:t>
      </w:r>
      <w:r>
        <w:t xml:space="preserve">bán. </w:t>
      </w:r>
      <w:r>
        <w:rPr>
          <w:i/>
        </w:rPr>
        <w:t xml:space="preserve">Sản </w:t>
      </w:r>
      <w:r>
        <w:rPr>
          <w:i/>
        </w:rPr>
        <w:t xml:space="preserve">xuất </w:t>
      </w:r>
      <w:r>
        <w:t xml:space="preserve">thiều </w:t>
      </w:r>
      <w:r>
        <w:t xml:space="preserve">hàng. </w:t>
      </w:r>
      <w:r>
        <w:rPr>
          <w:i/>
        </w:rPr>
        <w:t xml:space="preserve">Giảm </w:t>
      </w:r>
      <w:r>
        <w:t xml:space="preserve">giá </w:t>
      </w:r>
      <w:r>
        <w:t xml:space="preserve">hàng. </w:t>
      </w:r>
      <w:r>
        <w:t xml:space="preserve">Khách </w:t>
      </w:r>
      <w:r>
        <w:t xml:space="preserve">(mua) </w:t>
      </w:r>
      <w:r>
        <w:br/>
      </w:r>
      <w:r>
        <w:rPr>
          <w:b/>
        </w:rPr>
        <w:t xml:space="preserve">nghĩa </w:t>
      </w:r>
      <w:r>
        <w:rPr>
          <w:b/>
        </w:rPr>
        <w:t xml:space="preserve">2 </w:t>
      </w:r>
      <w:r>
        <w:t xml:space="preserve">Nơi </w:t>
      </w:r>
      <w:r>
        <w:t xml:space="preserve">bán </w:t>
      </w:r>
      <w:r>
        <w:t xml:space="preserve">hàng </w:t>
      </w:r>
      <w:r>
        <w:t xml:space="preserve">nhỏ </w:t>
      </w:r>
      <w:r>
        <w:t xml:space="preserve">của </w:t>
      </w:r>
      <w:r>
        <w:t xml:space="preserve">tư </w:t>
      </w:r>
      <w:r>
        <w:t xml:space="preserve">nhân, </w:t>
      </w:r>
      <w:r>
        <w:t xml:space="preserve">huyên </w:t>
      </w:r>
      <w:r>
        <w:t xml:space="preserve">bán </w:t>
      </w:r>
      <w:r>
        <w:t xml:space="preserve">một </w:t>
      </w:r>
      <w:r>
        <w:t xml:space="preserve">loại </w:t>
      </w:r>
      <w:r>
        <w:t xml:space="preserve">hàng </w:t>
      </w:r>
      <w:r>
        <w:t xml:space="preserve">nào </w:t>
      </w:r>
      <w:r>
        <w:t xml:space="preserve">đó. </w:t>
      </w:r>
      <w:r>
        <w:rPr>
          <w:i/>
        </w:rPr>
        <w:t xml:space="preserve">Hàng </w:t>
      </w:r>
      <w:r>
        <w:t xml:space="preserve">nước. </w:t>
      </w:r>
      <w:r>
        <w:rPr>
          <w:i/>
        </w:rPr>
        <w:t xml:space="preserve">Hàng </w:t>
      </w:r>
      <w:r>
        <w:rPr>
          <w:i/>
        </w:rPr>
        <w:t xml:space="preserve">phở. </w:t>
      </w:r>
      <w:r>
        <w:t xml:space="preserve">Hàng </w:t>
      </w:r>
      <w:r>
        <w:t xml:space="preserve">rau </w:t>
      </w:r>
      <w:r>
        <w:t xml:space="preserve">trong </w:t>
      </w:r>
      <w:r>
        <w:rPr>
          <w:i/>
        </w:rPr>
        <w:t xml:space="preserve">chợ. </w:t>
      </w:r>
      <w:r>
        <w:rPr>
          <w:b/>
        </w:rPr>
        <w:t xml:space="preserve">3 </w:t>
      </w:r>
      <w:r>
        <w:t xml:space="preserve">Đồ </w:t>
      </w:r>
      <w:r>
        <w:t xml:space="preserve">may </w:t>
      </w:r>
      <w:r>
        <w:t xml:space="preserve">mặc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Hàng </w:t>
      </w:r>
      <w:r>
        <w:t xml:space="preserve">rét. </w:t>
      </w:r>
      <w:r>
        <w:t xml:space="preserve">Hàng </w:t>
      </w:r>
      <w:r>
        <w:t xml:space="preserve">len. </w:t>
      </w:r>
      <w:r>
        <w:rPr>
          <w:b/>
        </w:rPr>
        <w:t xml:space="preserve">4 </w:t>
      </w:r>
      <w:r>
        <w:t xml:space="preserve">ĐỒ </w:t>
      </w:r>
      <w:r>
        <w:t xml:space="preserve">dệt </w:t>
      </w:r>
      <w:r>
        <w:t xml:space="preserve">mỏng </w:t>
      </w:r>
      <w:r>
        <w:t xml:space="preserve">bằng </w:t>
      </w:r>
      <w:r>
        <w:t xml:space="preserve">tơ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Chiếc </w:t>
      </w:r>
      <w:r>
        <w:t xml:space="preserve">quần </w:t>
      </w:r>
      <w:r>
        <w:t xml:space="preserve">hàng. </w:t>
      </w:r>
      <w:r>
        <w:br/>
      </w:r>
      <w:r>
        <w:rPr>
          <w:b/>
        </w:rPr>
        <w:t xml:space="preserve">hàng, </w:t>
      </w:r>
      <w:r>
        <w:rPr>
          <w:b/>
        </w:rPr>
        <w:t xml:space="preserve">l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Tập </w:t>
      </w:r>
      <w:r>
        <w:t xml:space="preserve">hợp </w:t>
      </w:r>
      <w:r>
        <w:t xml:space="preserve">người </w:t>
      </w:r>
      <w:r>
        <w:t xml:space="preserve">hoặc </w:t>
      </w:r>
      <w:r>
        <w:t xml:space="preserve">vật </w:t>
      </w:r>
      <w:r>
        <w:t xml:space="preserve">nối </w:t>
      </w:r>
      <w:r>
        <w:t xml:space="preserve">tiếp </w:t>
      </w:r>
      <w:r>
        <w:t xml:space="preserve">nhau </w:t>
      </w:r>
      <w:r>
        <w:t xml:space="preserve">thành </w:t>
      </w:r>
      <w:r>
        <w:t xml:space="preserve">một </w:t>
      </w:r>
      <w:r>
        <w:t xml:space="preserve">dãy </w:t>
      </w:r>
      <w:r>
        <w:t xml:space="preserve">dài, </w:t>
      </w:r>
      <w:r>
        <w:t xml:space="preserve">thường </w:t>
      </w:r>
      <w:r>
        <w:t xml:space="preserve">theo </w:t>
      </w:r>
      <w:r>
        <w:t xml:space="preserve">một </w:t>
      </w:r>
      <w:r>
        <w:t xml:space="preserve">khoảng </w:t>
      </w:r>
      <w:r>
        <w:t xml:space="preserve">cách </w:t>
      </w:r>
      <w:r>
        <w:t xml:space="preserve">đều </w:t>
      </w:r>
      <w:r>
        <w:t xml:space="preserve">đặn. </w:t>
      </w:r>
      <w:r>
        <w:t xml:space="preserve">Xếp </w:t>
      </w:r>
      <w:r>
        <w:t xml:space="preserve">hàng. </w:t>
      </w:r>
      <w:r>
        <w:t xml:space="preserve">Dàn </w:t>
      </w:r>
      <w:r>
        <w:t xml:space="preserve">hàng </w:t>
      </w:r>
      <w:r>
        <w:t xml:space="preserve">ngang. </w:t>
      </w:r>
      <w:r>
        <w:rPr>
          <w:i/>
        </w:rPr>
        <w:t xml:space="preserve">Cấy </w:t>
      </w:r>
      <w:r>
        <w:t xml:space="preserve">thẳng </w:t>
      </w:r>
      <w:r>
        <w:t xml:space="preserve">hàng </w:t>
      </w:r>
      <w:r>
        <w:t xml:space="preserve">Hai </w:t>
      </w:r>
      <w:r>
        <w:t xml:space="preserve">hàng </w:t>
      </w:r>
      <w:r>
        <w:t xml:space="preserve">nước </w:t>
      </w:r>
      <w:r>
        <w:t xml:space="preserve">mắt. </w:t>
      </w:r>
      <w:r>
        <w:rPr>
          <w:b/>
        </w:rPr>
        <w:t xml:space="preserve">2 </w:t>
      </w:r>
      <w:r>
        <w:t xml:space="preserve">Bậc, </w:t>
      </w:r>
      <w:r>
        <w:t xml:space="preserve">xếp </w:t>
      </w:r>
      <w:r>
        <w:t xml:space="preserve">theo </w:t>
      </w:r>
      <w:r>
        <w:t xml:space="preserve">địa </w:t>
      </w:r>
      <w:r>
        <w:t xml:space="preserve">vị, </w:t>
      </w:r>
      <w:r>
        <w:t xml:space="preserve">vị </w:t>
      </w:r>
      <w:r>
        <w:t xml:space="preserve">trí </w:t>
      </w:r>
      <w:r>
        <w:t xml:space="preserve">Hàng </w:t>
      </w:r>
      <w:r>
        <w:t xml:space="preserve">chú </w:t>
      </w:r>
      <w:r>
        <w:t xml:space="preserve">bác. </w:t>
      </w:r>
      <w:r>
        <w:t xml:space="preserve">Ngang </w:t>
      </w:r>
      <w:r>
        <w:rPr>
          <w:i/>
        </w:rPr>
        <w:t xml:space="preserve">hàng. </w:t>
      </w:r>
      <w:r>
        <w:t xml:space="preserve">Con </w:t>
      </w:r>
      <w:r>
        <w:t xml:space="preserve">số </w:t>
      </w:r>
      <w:r>
        <w:t xml:space="preserve">hàng </w:t>
      </w:r>
      <w:r>
        <w:t xml:space="preserve">chục. </w:t>
      </w:r>
      <w:r>
        <w:rPr>
          <w:b/>
        </w:rPr>
        <w:t xml:space="preserve">3 </w:t>
      </w:r>
      <w:r>
        <w:t xml:space="preserve">Tập </w:t>
      </w:r>
      <w:r>
        <w:t xml:space="preserve">hợp </w:t>
      </w:r>
      <w:r>
        <w:t xml:space="preserve">người </w:t>
      </w:r>
      <w:r>
        <w:t xml:space="preserve">sinh </w:t>
      </w:r>
      <w:r>
        <w:t xml:space="preserve">sống </w:t>
      </w:r>
      <w:r>
        <w:t xml:space="preserve">trong </w:t>
      </w:r>
      <w:r>
        <w:t xml:space="preserve">cùng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hành </w:t>
      </w:r>
      <w:r>
        <w:t xml:space="preserve">chính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với </w:t>
      </w:r>
      <w:r>
        <w:t xml:space="preserve">nhau. </w:t>
      </w:r>
      <w:r>
        <w:t xml:space="preserve">Hàng </w:t>
      </w:r>
      <w:r>
        <w:t xml:space="preserve">xứ*. </w:t>
      </w:r>
      <w:r>
        <w:t xml:space="preserve">Hàng </w:t>
      </w:r>
      <w:r>
        <w:t xml:space="preserve">phố. </w:t>
      </w:r>
      <w:r>
        <w:t xml:space="preserve">Chưa </w:t>
      </w:r>
      <w:r>
        <w:t xml:space="preserve">đỗ </w:t>
      </w:r>
      <w:r>
        <w:t xml:space="preserve">ông </w:t>
      </w:r>
      <w:r>
        <w:t xml:space="preserve">nghè </w:t>
      </w:r>
      <w:r>
        <w:rPr>
          <w:i/>
        </w:rPr>
        <w:t xml:space="preserve">đã </w:t>
      </w:r>
      <w:r>
        <w:rPr>
          <w:i/>
        </w:rPr>
        <w:t xml:space="preserve">đe </w:t>
      </w:r>
      <w:r>
        <w:t xml:space="preserve">hàng </w:t>
      </w:r>
      <w:r>
        <w:t xml:space="preserve">tổng </w:t>
      </w:r>
      <w:r>
        <w:t xml:space="preserve">(tng)). </w:t>
      </w:r>
      <w:r>
        <w:t xml:space="preserve">ll </w:t>
      </w:r>
      <w:r>
        <w:t xml:space="preserve">phụ từ </w:t>
      </w:r>
      <w:r>
        <w:rPr>
          <w:b/>
        </w:rPr>
        <w:t xml:space="preserve">1 </w:t>
      </w:r>
      <w:r>
        <w:t xml:space="preserve">(dùng </w:t>
      </w:r>
      <w:r>
        <w:t xml:space="preserve">phụ </w:t>
      </w:r>
      <w:r>
        <w:t xml:space="preserve">trước </w:t>
      </w:r>
      <w:r>
        <w:t xml:space="preserve">danh từ).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số </w:t>
      </w:r>
      <w:r>
        <w:t xml:space="preserve">lượng </w:t>
      </w:r>
      <w:r>
        <w:t xml:space="preserve">nhiều </w:t>
      </w:r>
      <w:r>
        <w:t xml:space="preserve">không </w:t>
      </w:r>
      <w:r>
        <w:t xml:space="preserve">xác </w:t>
      </w:r>
      <w:r>
        <w:t xml:space="preserve">định, </w:t>
      </w:r>
      <w:r>
        <w:t xml:space="preserve">nhưng </w:t>
      </w:r>
      <w:r>
        <w:t xml:space="preserve">tính </w:t>
      </w:r>
      <w:r>
        <w:t xml:space="preserve">bằng </w:t>
      </w:r>
      <w:r>
        <w:t xml:space="preserve">đơn </w:t>
      </w:r>
      <w:r>
        <w:t xml:space="preserve">vị </w:t>
      </w:r>
      <w:r>
        <w:t xml:space="preserve">được </w:t>
      </w:r>
      <w:r>
        <w:t xml:space="preserve">nói </w:t>
      </w:r>
      <w:r>
        <w:t xml:space="preserve">đến. </w:t>
      </w:r>
      <w:r>
        <w:t xml:space="preserve">Hàng </w:t>
      </w:r>
      <w:r>
        <w:t xml:space="preserve">chồng </w:t>
      </w:r>
      <w:r>
        <w:t xml:space="preserve">sách, </w:t>
      </w:r>
      <w:r>
        <w:rPr>
          <w:i/>
        </w:rPr>
        <w:t xml:space="preserve">đọc </w:t>
      </w:r>
      <w:r>
        <w:t xml:space="preserve">mãi </w:t>
      </w:r>
      <w:r>
        <w:rPr>
          <w:i/>
        </w:rPr>
        <w:t xml:space="preserve">chẳng </w:t>
      </w:r>
      <w:r>
        <w:rPr>
          <w:i/>
        </w:rPr>
        <w:t xml:space="preserve">hết. </w:t>
      </w:r>
      <w:r>
        <w:rPr>
          <w:i/>
        </w:rPr>
        <w:t xml:space="preserve">Phải </w:t>
      </w:r>
      <w:r>
        <w:t xml:space="preserve">chờ </w:t>
      </w:r>
      <w:r>
        <w:t xml:space="preserve">lâu </w:t>
      </w:r>
      <w:r>
        <w:t xml:space="preserve">hàng </w:t>
      </w:r>
      <w:r>
        <w:t xml:space="preserve">giờ. </w:t>
      </w:r>
      <w:r>
        <w:t xml:space="preserve">Người. </w:t>
      </w:r>
      <w:r>
        <w:t xml:space="preserve">đông </w:t>
      </w:r>
      <w:r>
        <w:t xml:space="preserve">có </w:t>
      </w:r>
      <w:r>
        <w:rPr>
          <w:i/>
        </w:rPr>
        <w:t xml:space="preserve">tới </w:t>
      </w:r>
      <w:r>
        <w:rPr>
          <w:i/>
        </w:rPr>
        <w:t xml:space="preserve">hàng </w:t>
      </w:r>
      <w:r>
        <w:t xml:space="preserve">nghìn. </w:t>
      </w:r>
      <w:r>
        <w:rPr>
          <w:b/>
        </w:rPr>
        <w:t xml:space="preserve">2 </w:t>
      </w:r>
      <w:r>
        <w:t xml:space="preserve">(dùng </w:t>
      </w:r>
      <w:r>
        <w:t xml:space="preserve">phụ </w:t>
      </w:r>
      <w:r>
        <w:t xml:space="preserve">trước </w:t>
      </w:r>
      <w:r>
        <w:t xml:space="preserve">| </w:t>
      </w:r>
      <w:r>
        <w:t xml:space="preserve">danh từ </w:t>
      </w:r>
      <w:r>
        <w:t xml:space="preserve">chỉ </w:t>
      </w:r>
      <w:r>
        <w:t xml:space="preserve">đơn </w:t>
      </w:r>
      <w:r>
        <w:t xml:space="preserve">vị </w:t>
      </w:r>
      <w:r>
        <w:t xml:space="preserve">thời </w:t>
      </w:r>
      <w:r>
        <w:t xml:space="preserve">gian). </w:t>
      </w:r>
      <w:r>
        <w:rPr>
          <w:i/>
        </w:rPr>
        <w:t xml:space="preserve">x </w:t>
      </w:r>
      <w:r>
        <w:t xml:space="preserve">hằng </w:t>
      </w:r>
      <w:r>
        <w:t xml:space="preserve">(nghĩa </w:t>
      </w:r>
      <w:r>
        <w:t xml:space="preserve">2). </w:t>
      </w:r>
      <w:r>
        <w:t xml:space="preserve">l </w:t>
      </w:r>
      <w:r>
        <w:t xml:space="preserve">hàng, </w:t>
      </w:r>
      <w:r>
        <w:t xml:space="preserve">động từ </w:t>
      </w:r>
      <w:r>
        <w:rPr>
          <w:b/>
        </w:rPr>
        <w:t xml:space="preserve">1 </w:t>
      </w:r>
      <w:r>
        <w:t xml:space="preserve">Chịu </w:t>
      </w:r>
      <w:r>
        <w:t xml:space="preserve">thua, </w:t>
      </w:r>
      <w:r>
        <w:t xml:space="preserve">hạ </w:t>
      </w:r>
      <w:r>
        <w:t xml:space="preserve">vũ </w:t>
      </w:r>
      <w:r>
        <w:t xml:space="preserve">khí </w:t>
      </w:r>
      <w:r>
        <w:t xml:space="preserve">và </w:t>
      </w:r>
      <w:r>
        <w:t xml:space="preserve">tự </w:t>
      </w:r>
      <w:r>
        <w:t xml:space="preserve">đặt </w:t>
      </w:r>
      <w:r>
        <w:t xml:space="preserve">mình </w:t>
      </w:r>
      <w:r>
        <w:t xml:space="preserve">thuộc </w:t>
      </w:r>
      <w:r>
        <w:t xml:space="preserve">quyền </w:t>
      </w:r>
      <w:r>
        <w:t xml:space="preserve">của </w:t>
      </w:r>
      <w:r>
        <w:t xml:space="preserve">đối </w:t>
      </w:r>
      <w:r>
        <w:t xml:space="preserve">phương. </w:t>
      </w:r>
      <w:r>
        <w:t xml:space="preserve">Kéo </w:t>
      </w:r>
      <w:r>
        <w:rPr>
          <w:i/>
        </w:rPr>
        <w:t xml:space="preserve">cờ </w:t>
      </w:r>
      <w:r>
        <w:rPr>
          <w:i/>
        </w:rPr>
        <w:t xml:space="preserve">hàng. </w:t>
      </w:r>
      <w:r>
        <w:rPr>
          <w:b/>
        </w:rPr>
        <w:t xml:space="preserve">2 </w:t>
      </w:r>
      <w:r>
        <w:t xml:space="preserve">(khẩu ngữ). </w:t>
      </w:r>
      <w:r>
        <w:t xml:space="preserve">Tự </w:t>
      </w:r>
      <w:r>
        <w:t xml:space="preserve">nhận </w:t>
      </w:r>
      <w:r>
        <w:t xml:space="preserve">bất </w:t>
      </w:r>
      <w:r>
        <w:t xml:space="preserve">lực, </w:t>
      </w:r>
      <w:r>
        <w:t xml:space="preserve">không </w:t>
      </w:r>
      <w:r>
        <w:t xml:space="preserve">làm </w:t>
      </w:r>
      <w:r>
        <w:t xml:space="preserve">nổi. </w:t>
      </w:r>
      <w:r>
        <w:t xml:space="preserve">Việc </w:t>
      </w:r>
      <w:r>
        <w:rPr>
          <w:i/>
        </w:rPr>
        <w:t xml:space="preserve">khó </w:t>
      </w:r>
      <w:r>
        <w:rPr>
          <w:i/>
        </w:rPr>
        <w:t xml:space="preserve">quá, </w:t>
      </w:r>
      <w:r>
        <w:rPr>
          <w:i/>
        </w:rPr>
        <w:t xml:space="preserve">xin </w:t>
      </w:r>
      <w:r>
        <w:rPr>
          <w:i/>
        </w:rPr>
        <w:t xml:space="preserve">hàng! </w:t>
      </w:r>
      <w:r>
        <w:br/>
      </w:r>
      <w:r>
        <w:rPr>
          <w:b/>
        </w:rPr>
        <w:t xml:space="preserve">hàng </w:t>
      </w:r>
      <w:r>
        <w:rPr>
          <w:b/>
        </w:rPr>
        <w:t xml:space="preserve">binh </w:t>
      </w:r>
      <w:r>
        <w:rPr>
          <w:i/>
        </w:rPr>
        <w:t xml:space="preserve">danh từ </w:t>
      </w:r>
      <w:r>
        <w:t xml:space="preserve">Nhân </w:t>
      </w:r>
      <w:r>
        <w:t xml:space="preserve">viên </w:t>
      </w:r>
      <w:r>
        <w:t xml:space="preserve">quân </w:t>
      </w:r>
      <w:r>
        <w:t xml:space="preserve">sự </w:t>
      </w:r>
      <w:r>
        <w:t xml:space="preserve">của </w:t>
      </w:r>
      <w:r>
        <w:t xml:space="preserve">một </w:t>
      </w:r>
      <w:r>
        <w:t xml:space="preserve">bên </w:t>
      </w:r>
      <w:r>
        <w:t xml:space="preserve">tham </w:t>
      </w:r>
      <w:r>
        <w:t xml:space="preserve">chiến </w:t>
      </w:r>
      <w:r>
        <w:t xml:space="preserve">tự </w:t>
      </w:r>
      <w:r>
        <w:t xml:space="preserve">nguyện </w:t>
      </w:r>
      <w:r>
        <w:t xml:space="preserve">chạy </w:t>
      </w:r>
      <w:r>
        <w:t xml:space="preserve">sang </w:t>
      </w:r>
      <w:r>
        <w:t xml:space="preserve">hàng </w:t>
      </w:r>
      <w:r>
        <w:t xml:space="preserve">ngũ </w:t>
      </w:r>
      <w:r>
        <w:t xml:space="preserve">đối </w:t>
      </w:r>
      <w:r>
        <w:t xml:space="preserve">phương,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bên </w:t>
      </w:r>
      <w:r>
        <w:t xml:space="preserve">đối </w:t>
      </w:r>
      <w:r>
        <w:t xml:space="preserve">phương </w:t>
      </w:r>
      <w:r>
        <w:t xml:space="preserve">đó. </w:t>
      </w:r>
      <w:r>
        <w:br/>
      </w:r>
      <w:r>
        <w:rPr>
          <w:b/>
        </w:rPr>
        <w:t xml:space="preserve">hàng </w:t>
      </w:r>
      <w:r>
        <w:rPr>
          <w:b/>
        </w:rPr>
        <w:t xml:space="preserve">chiến </w:t>
      </w:r>
      <w:r>
        <w:rPr>
          <w:b/>
        </w:rPr>
        <w:t xml:space="preserve">lược </w:t>
      </w:r>
      <w:r>
        <w:rPr>
          <w:i/>
        </w:rPr>
        <w:t xml:space="preserve">danh từ </w:t>
      </w:r>
      <w:r>
        <w:t xml:space="preserve">Hàng </w:t>
      </w:r>
      <w:r>
        <w:t xml:space="preserve">có </w:t>
      </w:r>
      <w:r>
        <w:t xml:space="preserve">ý </w:t>
      </w:r>
      <w:r>
        <w:t xml:space="preserve">nghĩa </w:t>
      </w:r>
      <w:r>
        <w:t xml:space="preserve">quan </w:t>
      </w:r>
      <w:r>
        <w:t xml:space="preserve">trọng </w:t>
      </w:r>
      <w:r>
        <w:t xml:space="preserve">đặc </w:t>
      </w:r>
      <w:r>
        <w:t xml:space="preserve">biệt </w:t>
      </w:r>
      <w:r>
        <w:t xml:space="preserve">về </w:t>
      </w:r>
      <w:r>
        <w:t xml:space="preserve">kinh </w:t>
      </w:r>
      <w:r>
        <w:t xml:space="preserve">tế </w:t>
      </w:r>
      <w:r>
        <w:t xml:space="preserve">hoặc </w:t>
      </w:r>
      <w:r>
        <w:t xml:space="preserve">quân </w:t>
      </w:r>
      <w:r>
        <w:t xml:space="preserve">sự. </w:t>
      </w:r>
      <w:r>
        <w:br/>
      </w:r>
      <w:r>
        <w:rPr>
          <w:b/>
        </w:rPr>
        <w:t xml:space="preserve">hàng </w:t>
      </w:r>
      <w:r>
        <w:rPr>
          <w:b/>
        </w:rPr>
        <w:t xml:space="preserve">chợ </w:t>
      </w:r>
      <w:r>
        <w:rPr>
          <w:i/>
        </w:rPr>
        <w:t xml:space="preserve">danh từ </w:t>
      </w:r>
      <w:r>
        <w:t xml:space="preserve">(khẩu ngữ). </w:t>
      </w:r>
      <w:r>
        <w:t xml:space="preserve">Hàng </w:t>
      </w:r>
      <w:r>
        <w:t xml:space="preserve">chất </w:t>
      </w:r>
      <w:r>
        <w:t xml:space="preserve">lượng </w:t>
      </w:r>
      <w:r>
        <w:t xml:space="preserve">thấp, </w:t>
      </w:r>
      <w:r>
        <w:t xml:space="preserve">giá </w:t>
      </w:r>
      <w:r>
        <w:t xml:space="preserve">tương </w:t>
      </w:r>
      <w:r>
        <w:t xml:space="preserve">đối </w:t>
      </w:r>
      <w:r>
        <w:t xml:space="preserve">rẻ </w:t>
      </w:r>
      <w:r>
        <w:t xml:space="preserve">(thường </w:t>
      </w:r>
      <w:r>
        <w:t xml:space="preserve">bày </w:t>
      </w:r>
      <w:r>
        <w:t xml:space="preserve">bán </w:t>
      </w:r>
      <w:r>
        <w:t xml:space="preserve">ngoài </w:t>
      </w:r>
      <w:r>
        <w:t xml:space="preserve">chợ). </w:t>
      </w:r>
      <w:r>
        <w:t xml:space="preserve">Quần </w:t>
      </w:r>
      <w:r>
        <w:rPr>
          <w:i/>
        </w:rPr>
        <w:t xml:space="preserve">áo </w:t>
      </w:r>
      <w:r>
        <w:t xml:space="preserve">hàng </w:t>
      </w:r>
      <w:r>
        <w:t xml:space="preserve">chợ. </w:t>
      </w:r>
      <w:r>
        <w:br/>
      </w:r>
      <w:r>
        <w:rPr>
          <w:b/>
        </w:rPr>
        <w:t xml:space="preserve">hàng </w:t>
      </w:r>
      <w:r>
        <w:rPr>
          <w:b/>
        </w:rPr>
        <w:t xml:space="preserve">đầu </w:t>
      </w:r>
      <w:r>
        <w:rPr>
          <w:i/>
        </w:rPr>
        <w:t xml:space="preserve">danh từ </w:t>
      </w:r>
      <w:r>
        <w:t xml:space="preserve">Hàng </w:t>
      </w:r>
      <w:r>
        <w:t xml:space="preserve">ở </w:t>
      </w:r>
      <w:r>
        <w:t xml:space="preserve">phía </w:t>
      </w:r>
      <w:r>
        <w:t xml:space="preserve">trước </w:t>
      </w:r>
      <w:r>
        <w:t xml:space="preserve">nhất;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rPr>
          <w:i/>
        </w:rPr>
        <w:t xml:space="preserve">vị </w:t>
      </w:r>
      <w:r>
        <w:t xml:space="preserve">trí </w:t>
      </w:r>
      <w:r>
        <w:t xml:space="preserve">hoặc </w:t>
      </w:r>
      <w:r>
        <w:t xml:space="preserve">tác </w:t>
      </w:r>
      <w:r>
        <w:t xml:space="preserve">dụng </w:t>
      </w:r>
      <w:r>
        <w:t xml:space="preserve">quan </w:t>
      </w:r>
      <w:r>
        <w:t xml:space="preserve">trọng </w:t>
      </w:r>
      <w:r>
        <w:t xml:space="preserve">nhất. </w:t>
      </w:r>
      <w:r>
        <w:t xml:space="preserve">Đi </w:t>
      </w:r>
      <w:r>
        <w:t xml:space="preserve">hàng </w:t>
      </w:r>
      <w:r>
        <w:rPr>
          <w:i/>
        </w:rPr>
        <w:t xml:space="preserve">đầu. </w:t>
      </w:r>
      <w:r>
        <w:t xml:space="preserve">Vấn </w:t>
      </w:r>
      <w:r>
        <w:rPr>
          <w:i/>
        </w:rPr>
        <w:t xml:space="preserve">đề </w:t>
      </w:r>
      <w:r>
        <w:rPr>
          <w:i/>
        </w:rPr>
        <w:t xml:space="preserve">được </w:t>
      </w:r>
      <w:r>
        <w:t xml:space="preserve">đặt </w:t>
      </w:r>
      <w:r>
        <w:t xml:space="preserve">lên </w:t>
      </w:r>
      <w:r>
        <w:rPr>
          <w:i/>
        </w:rPr>
        <w:t xml:space="preserve">hàng </w:t>
      </w:r>
      <w:r>
        <w:t xml:space="preserve">đầu. </w:t>
      </w:r>
      <w:r>
        <w:t xml:space="preserve">Biện </w:t>
      </w:r>
      <w:r>
        <w:rPr>
          <w:i/>
        </w:rPr>
        <w:t xml:space="preserve">pháp </w:t>
      </w:r>
      <w:r>
        <w:t xml:space="preserve">hàng </w:t>
      </w:r>
      <w:r>
        <w:t xml:space="preserve">đầu. </w:t>
      </w:r>
      <w:r>
        <w:br/>
      </w:r>
      <w:r>
        <w:rPr>
          <w:b/>
        </w:rPr>
        <w:t xml:space="preserve">hàng </w:t>
      </w:r>
      <w:r>
        <w:rPr>
          <w:b/>
        </w:rPr>
        <w:t xml:space="preserve">hải </w:t>
      </w:r>
      <w:r>
        <w:rPr>
          <w:i/>
        </w:rPr>
        <w:t xml:space="preserve">danh từ </w:t>
      </w:r>
      <w:r>
        <w:rPr>
          <w:b/>
        </w:rPr>
        <w:t xml:space="preserve">3 </w:t>
      </w:r>
      <w:r>
        <w:t xml:space="preserve">Kĩ </w:t>
      </w:r>
      <w:r>
        <w:t xml:space="preserve">thuật </w:t>
      </w:r>
      <w:r>
        <w:t xml:space="preserve">điều </w:t>
      </w:r>
      <w:r>
        <w:t xml:space="preserve">khiển </w:t>
      </w:r>
      <w:r>
        <w:t xml:space="preserve">tàu </w:t>
      </w:r>
      <w:r>
        <w:t xml:space="preserve">biển. </w:t>
      </w:r>
      <w:r>
        <w:rPr>
          <w:b/>
        </w:rPr>
        <w:t xml:space="preserve">2 </w:t>
      </w:r>
      <w:r>
        <w:t xml:space="preserve">Vận </w:t>
      </w:r>
      <w:r>
        <w:t xml:space="preserve">tải </w:t>
      </w:r>
      <w:r>
        <w:t xml:space="preserve">đường </w:t>
      </w:r>
      <w:r>
        <w:t xml:space="preserve">biển. </w:t>
      </w:r>
      <w:r>
        <w:t xml:space="preserve">Ngành </w:t>
      </w:r>
      <w:r>
        <w:t xml:space="preserve">hàng </w:t>
      </w:r>
      <w:r>
        <w:rPr>
          <w:i/>
        </w:rPr>
        <w:t xml:space="preserve">hải. </w:t>
      </w:r>
      <w:r>
        <w:rPr>
          <w:i/>
        </w:rPr>
        <w:t xml:space="preserve">Công </w:t>
      </w:r>
      <w:r>
        <w:rPr>
          <w:i/>
        </w:rPr>
        <w:t xml:space="preserve">nhân </w:t>
      </w:r>
      <w:r>
        <w:rPr>
          <w:i/>
        </w:rPr>
        <w:t xml:space="preserve">hàng </w:t>
      </w:r>
      <w:r>
        <w:rPr>
          <w:i/>
        </w:rPr>
        <w:t xml:space="preserve">hải. </w:t>
      </w:r>
      <w:r>
        <w:br/>
      </w:r>
      <w:r>
        <w:rPr>
          <w:b/>
        </w:rPr>
        <w:t xml:space="preserve">hàng </w:t>
      </w:r>
      <w:r>
        <w:rPr>
          <w:b/>
        </w:rPr>
        <w:t xml:space="preserve">hiên </w:t>
      </w:r>
      <w:r>
        <w:rPr>
          <w:i/>
        </w:rPr>
        <w:t xml:space="preserve">danh từ </w:t>
      </w:r>
      <w:r>
        <w:t xml:space="preserve">(phương ngữ). </w:t>
      </w:r>
      <w:r>
        <w:t xml:space="preserve">Hiên </w:t>
      </w:r>
      <w:r>
        <w:t xml:space="preserve">nhà. </w:t>
      </w:r>
      <w:r>
        <w:br/>
      </w:r>
      <w:r>
        <w:rPr>
          <w:b/>
        </w:rPr>
        <w:t xml:space="preserve">hàng </w:t>
      </w:r>
      <w:r>
        <w:rPr>
          <w:b/>
        </w:rPr>
        <w:t xml:space="preserve">họ </w:t>
      </w:r>
      <w:r>
        <w:rPr>
          <w:i/>
        </w:rPr>
        <w:t xml:space="preserve">danh từ </w:t>
      </w:r>
      <w:r>
        <w:t xml:space="preserve">(khẩu ngữ). </w:t>
      </w:r>
      <w:r>
        <w:t xml:space="preserve">Hàng </w:t>
      </w:r>
      <w:r>
        <w:t xml:space="preserve">để </w:t>
      </w:r>
      <w:r>
        <w:t xml:space="preserve">buôn </w:t>
      </w:r>
      <w:r>
        <w:t xml:space="preserve">bán, </w:t>
      </w:r>
      <w:r>
        <w:t xml:space="preserve">kinh </w:t>
      </w:r>
      <w:r>
        <w:t xml:space="preserve">doanh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Hàng </w:t>
      </w:r>
      <w:r>
        <w:rPr>
          <w:i/>
        </w:rPr>
        <w:t xml:space="preserve">họ </w:t>
      </w:r>
      <w:r>
        <w:rPr>
          <w:i/>
        </w:rPr>
        <w:t xml:space="preserve">chẳng </w:t>
      </w:r>
      <w:r>
        <w:t xml:space="preserve">có </w:t>
      </w:r>
      <w:r>
        <w:t xml:space="preserve">gì, </w:t>
      </w:r>
      <w:r>
        <w:t xml:space="preserve">Hàng </w:t>
      </w:r>
      <w:r>
        <w:t xml:space="preserve">họ </w:t>
      </w:r>
      <w:r>
        <w:rPr>
          <w:i/>
        </w:rPr>
        <w:t xml:space="preserve">ếẩm.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