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nhông, </w:t>
      </w:r>
      <w:r>
        <w:rPr>
          <w:i/>
        </w:rPr>
        <w:t xml:space="preserve">danh từ </w:t>
      </w:r>
      <w:r>
        <w:t xml:space="preserve">Bánh </w:t>
      </w:r>
      <w:r>
        <w:t xml:space="preserve">răng </w:t>
      </w:r>
      <w:r>
        <w:t xml:space="preserve">nhỏ </w:t>
      </w:r>
      <w:r>
        <w:t xml:space="preserve">liền </w:t>
      </w:r>
      <w:r>
        <w:t xml:space="preserve">trục </w:t>
      </w:r>
      <w:r>
        <w:t xml:space="preserve">để </w:t>
      </w:r>
      <w:r>
        <w:t xml:space="preserve">truyền </w:t>
      </w:r>
      <w:r>
        <w:t xml:space="preserve">chuyển </w:t>
      </w:r>
      <w:r>
        <w:t xml:space="preserve">động </w:t>
      </w:r>
      <w:r>
        <w:t xml:space="preserve">từ </w:t>
      </w:r>
      <w:r>
        <w:t xml:space="preserve">động </w:t>
      </w:r>
      <w:r>
        <w:t xml:space="preserve">cơ </w:t>
      </w:r>
      <w:r>
        <w:t xml:space="preserve">đến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kéo </w:t>
      </w:r>
      <w:r>
        <w:t xml:space="preserve">tải </w:t>
      </w:r>
      <w:r>
        <w:t xml:space="preserve">khác. </w:t>
      </w:r>
      <w:r>
        <w:rPr>
          <w:i/>
        </w:rPr>
        <w:t xml:space="preserve">Thay </w:t>
      </w:r>
      <w:r>
        <w:rPr>
          <w:i/>
        </w:rPr>
        <w:t xml:space="preserve">nhông </w:t>
      </w:r>
      <w:r>
        <w:rPr>
          <w:i/>
        </w:rPr>
        <w:t xml:space="preserve">xe. </w:t>
      </w:r>
      <w:r>
        <w:rPr>
          <w:i/>
        </w:rPr>
        <w:t xml:space="preserve">Nhông </w:t>
      </w:r>
      <w:r>
        <w:t xml:space="preserve">trước </w:t>
      </w:r>
      <w:r>
        <w:t xml:space="preserve">(nhông </w:t>
      </w:r>
      <w:r>
        <w:t xml:space="preserve">ở </w:t>
      </w:r>
      <w:r>
        <w:t xml:space="preserve">ổ </w:t>
      </w:r>
      <w:r>
        <w:t xml:space="preserve">trục </w:t>
      </w:r>
      <w:r>
        <w:rPr>
          <w:i/>
        </w:rPr>
        <w:t xml:space="preserve">giữa). </w:t>
      </w:r>
      <w:r>
        <w:br/>
      </w:r>
      <w:r>
        <w:rPr>
          <w:b/>
        </w:rPr>
        <w:t xml:space="preserve">nhông; </w:t>
      </w:r>
      <w:r>
        <w:rPr>
          <w:i/>
        </w:rPr>
        <w:t xml:space="preserve">danh từ </w:t>
      </w:r>
      <w:r>
        <w:t xml:space="preserve">(Đi, </w:t>
      </w:r>
      <w:r>
        <w:t xml:space="preserve">chạy) </w:t>
      </w:r>
      <w:r>
        <w:t xml:space="preserve">khắp </w:t>
      </w:r>
      <w:r>
        <w:t xml:space="preserve">mọi </w:t>
      </w:r>
      <w:r>
        <w:t xml:space="preserve">nơi, </w:t>
      </w:r>
      <w:r>
        <w:t xml:space="preserve">mọi </w:t>
      </w:r>
      <w:r>
        <w:t xml:space="preserve">chỗ </w:t>
      </w:r>
      <w:r>
        <w:t xml:space="preserve">không </w:t>
      </w:r>
      <w:r>
        <w:t xml:space="preserve">nhằm </w:t>
      </w:r>
      <w:r>
        <w:t xml:space="preserve">mục </w:t>
      </w:r>
      <w:r>
        <w:t xml:space="preserve">đích </w:t>
      </w:r>
      <w:r>
        <w:t xml:space="preserve">gì </w:t>
      </w:r>
      <w:r>
        <w:rPr>
          <w:i/>
        </w:rPr>
        <w:t xml:space="preserve">cả. </w:t>
      </w:r>
      <w:r>
        <w:rPr>
          <w:i/>
        </w:rPr>
        <w:t xml:space="preserve">Lũ </w:t>
      </w:r>
      <w:r>
        <w:rPr>
          <w:i/>
        </w:rPr>
        <w:t xml:space="preserve">trẻ </w:t>
      </w:r>
      <w:r>
        <w:rPr>
          <w:i/>
        </w:rPr>
        <w:t xml:space="preserve">chạy </w:t>
      </w:r>
      <w:r>
        <w:rPr>
          <w:i/>
        </w:rPr>
        <w:t xml:space="preserve">nhông </w:t>
      </w:r>
      <w:r>
        <w:rPr>
          <w:i/>
        </w:rPr>
        <w:t xml:space="preserve">khắp </w:t>
      </w:r>
      <w:r>
        <w:rPr>
          <w:i/>
        </w:rPr>
        <w:t xml:space="preserve">xóm. </w:t>
      </w:r>
      <w:r>
        <w:t xml:space="preserve">Đi </w:t>
      </w:r>
      <w:r>
        <w:rPr>
          <w:i/>
        </w:rPr>
        <w:t xml:space="preserve">nhông </w:t>
      </w:r>
      <w:r>
        <w:t xml:space="preserve">nhông </w:t>
      </w:r>
      <w:r>
        <w:rPr>
          <w:i/>
        </w:rPr>
        <w:t xml:space="preserve">cả </w:t>
      </w:r>
      <w:r>
        <w:t xml:space="preserve">ngày </w:t>
      </w:r>
      <w:r>
        <w:t xml:space="preserve">ngoài </w:t>
      </w:r>
      <w:r>
        <w:rPr>
          <w:i/>
        </w:rPr>
        <w:t xml:space="preserve">đường. </w:t>
      </w:r>
      <w:r>
        <w:br/>
      </w:r>
      <w:r>
        <w:rPr>
          <w:b/>
        </w:rPr>
        <w:t xml:space="preserve">nhồng </w:t>
      </w:r>
      <w:r>
        <w:rPr>
          <w:i/>
        </w:rPr>
        <w:t xml:space="preserve">danh từ </w:t>
      </w:r>
      <w:r>
        <w:t xml:space="preserve">(phương ngữ). </w:t>
      </w:r>
      <w:r>
        <w:t xml:space="preserve">Yếng. </w:t>
      </w:r>
      <w:r>
        <w:br/>
      </w:r>
      <w:r>
        <w:rPr>
          <w:b/>
        </w:rPr>
        <w:t xml:space="preserve">nhông </w:t>
      </w:r>
      <w:r>
        <w:rPr>
          <w:i/>
        </w:rPr>
        <w:t xml:space="preserve">danh từ </w:t>
      </w:r>
      <w:r>
        <w:t xml:space="preserve">Hình </w:t>
      </w:r>
      <w:r>
        <w:t xml:space="preserve">thái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sâu </w:t>
      </w:r>
      <w:r>
        <w:t xml:space="preserve">bọ </w:t>
      </w:r>
      <w:r>
        <w:t xml:space="preserve">trước </w:t>
      </w:r>
      <w:r>
        <w:t xml:space="preserve">khi </w:t>
      </w:r>
      <w:r>
        <w:t xml:space="preserve">thành </w:t>
      </w:r>
      <w:r>
        <w:t xml:space="preserve">bướm. </w:t>
      </w:r>
      <w:r>
        <w:t xml:space="preserve">Nhộng </w:t>
      </w:r>
      <w:r>
        <w:t xml:space="preserve">tầm. </w:t>
      </w:r>
      <w:r>
        <w:br/>
      </w:r>
      <w:r>
        <w:rPr>
          <w:b/>
        </w:rPr>
        <w:t xml:space="preserve">nhốt </w:t>
      </w:r>
      <w:r>
        <w:rPr>
          <w:i/>
        </w:rPr>
        <w:t xml:space="preserve">động từ </w:t>
      </w:r>
      <w:r>
        <w:rPr>
          <w:i/>
        </w:rPr>
        <w:t xml:space="preserve">Giữ </w:t>
      </w:r>
      <w:r>
        <w:t xml:space="preserve">ở </w:t>
      </w:r>
      <w:r>
        <w:t xml:space="preserve">trong </w:t>
      </w:r>
      <w:r>
        <w:t xml:space="preserve">chuồng, </w:t>
      </w:r>
      <w:r>
        <w:t xml:space="preserve">cũi, </w:t>
      </w:r>
      <w:r>
        <w:t xml:space="preserve">hay </w:t>
      </w:r>
      <w:r>
        <w:t xml:space="preserve">nơi </w:t>
      </w:r>
      <w:r>
        <w:t xml:space="preserve">được </w:t>
      </w:r>
      <w:r>
        <w:t xml:space="preserve">chắn </w:t>
      </w:r>
      <w:r>
        <w:t xml:space="preserve">kín </w:t>
      </w:r>
      <w:r>
        <w:t xml:space="preserve">nói </w:t>
      </w:r>
      <w:r>
        <w:t xml:space="preserve">chung, </w:t>
      </w:r>
      <w:r>
        <w:t xml:space="preserve">không </w:t>
      </w:r>
      <w:r>
        <w:t xml:space="preserve">cho </w:t>
      </w:r>
      <w:r>
        <w:t xml:space="preserve">tự </w:t>
      </w:r>
      <w:r>
        <w:t xml:space="preserve">do </w:t>
      </w:r>
      <w:r>
        <w:t xml:space="preserve">đi </w:t>
      </w:r>
      <w:r>
        <w:t xml:space="preserve">lại, </w:t>
      </w:r>
      <w:r>
        <w:t xml:space="preserve">hoạt </w:t>
      </w:r>
      <w:r>
        <w:t xml:space="preserve">động. </w:t>
      </w:r>
      <w:r>
        <w:t xml:space="preserve">Nhốt </w:t>
      </w:r>
      <w:r>
        <w:t xml:space="preserve">chim. </w:t>
      </w:r>
      <w:r>
        <w:t xml:space="preserve">Gà </w:t>
      </w:r>
      <w:r>
        <w:rPr>
          <w:i/>
        </w:rPr>
        <w:t xml:space="preserve">nuôi </w:t>
      </w:r>
      <w:r>
        <w:rPr>
          <w:i/>
        </w:rPr>
        <w:t xml:space="preserve">nhốt. </w:t>
      </w:r>
      <w:r>
        <w:t xml:space="preserve">Bị </w:t>
      </w:r>
      <w:r>
        <w:rPr>
          <w:i/>
        </w:rPr>
        <w:t xml:space="preserve">nhốt </w:t>
      </w:r>
      <w:r>
        <w:rPr>
          <w:i/>
        </w:rPr>
        <w:t xml:space="preserve">trong </w:t>
      </w:r>
      <w:r>
        <w:rPr>
          <w:i/>
        </w:rPr>
        <w:t xml:space="preserve">nhà </w:t>
      </w:r>
      <w:r>
        <w:t xml:space="preserve">lao. </w:t>
      </w:r>
      <w:r>
        <w:br/>
      </w:r>
      <w:r>
        <w:rPr>
          <w:b/>
        </w:rPr>
        <w:t xml:space="preserve">nhột </w:t>
      </w:r>
      <w:r>
        <w:rPr>
          <w:i/>
        </w:rPr>
        <w:t xml:space="preserve">tính từ </w:t>
      </w:r>
      <w:r>
        <w:t xml:space="preserve">(phương ngữ). </w:t>
      </w:r>
      <w:r>
        <w:rPr>
          <w:b/>
        </w:rPr>
        <w:t xml:space="preserve">1 </w:t>
      </w:r>
      <w:r>
        <w:t xml:space="preserve">Buồn </w:t>
      </w:r>
      <w:r>
        <w:t xml:space="preserve">(do </w:t>
      </w:r>
      <w:r>
        <w:t xml:space="preserve">bị </w:t>
      </w:r>
      <w:r>
        <w:t xml:space="preserve">kích </w:t>
      </w:r>
      <w:r>
        <w:t xml:space="preserve">thích </w:t>
      </w:r>
      <w:r>
        <w:t xml:space="preserve">trên </w:t>
      </w:r>
      <w:r>
        <w:t xml:space="preserve">da </w:t>
      </w:r>
      <w:r>
        <w:t xml:space="preserve">thị. </w:t>
      </w:r>
      <w:r>
        <w:t xml:space="preserve">Cù </w:t>
      </w:r>
      <w:r>
        <w:rPr>
          <w:i/>
        </w:rPr>
        <w:t xml:space="preserve">nhột. </w:t>
      </w:r>
      <w:r>
        <w:rPr>
          <w:i/>
        </w:rPr>
        <w:t xml:space="preserve">Bị </w:t>
      </w:r>
      <w:r>
        <w:rPr>
          <w:i/>
        </w:rPr>
        <w:t xml:space="preserve">nhột </w:t>
      </w:r>
      <w:r>
        <w:rPr>
          <w:i/>
        </w:rPr>
        <w:t xml:space="preserve">không </w:t>
      </w:r>
      <w:r>
        <w:rPr>
          <w:i/>
        </w:rPr>
        <w:t xml:space="preserve">nhịn </w:t>
      </w:r>
      <w:r>
        <w:rPr>
          <w:i/>
        </w:rPr>
        <w:t xml:space="preserve">được </w:t>
      </w:r>
      <w:r>
        <w:rPr>
          <w:i/>
        </w:rPr>
        <w:t xml:space="preserve">cười. </w:t>
      </w:r>
      <w:r>
        <w:rPr>
          <w:b/>
        </w:rPr>
        <w:t xml:space="preserve">2 </w:t>
      </w:r>
      <w:r>
        <w:t xml:space="preserve">Chột </w:t>
      </w:r>
      <w:r>
        <w:t xml:space="preserve">dạ. </w:t>
      </w:r>
      <w:r>
        <w:rPr>
          <w:i/>
        </w:rPr>
        <w:t xml:space="preserve">Thấy </w:t>
      </w:r>
      <w:r>
        <w:t xml:space="preserve">nhột </w:t>
      </w:r>
      <w:r>
        <w:rPr>
          <w:i/>
        </w:rPr>
        <w:t xml:space="preserve">uì </w:t>
      </w:r>
      <w:r>
        <w:rPr>
          <w:i/>
        </w:rPr>
        <w:t xml:space="preserve">nghe </w:t>
      </w:r>
      <w:r>
        <w:t xml:space="preserve">gọi </w:t>
      </w:r>
      <w:r>
        <w:rPr>
          <w:i/>
        </w:rPr>
        <w:t xml:space="preserve">trúng </w:t>
      </w:r>
      <w:r>
        <w:rPr>
          <w:i/>
        </w:rPr>
        <w:t xml:space="preserve">tên </w:t>
      </w:r>
      <w:r>
        <w:rPr>
          <w:i/>
        </w:rPr>
        <w:t xml:space="preserve">mình.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rPr>
          <w:i/>
        </w:rPr>
        <w:t xml:space="preserve">nhôn </w:t>
      </w:r>
      <w:r>
        <w:rPr>
          <w:i/>
        </w:rPr>
        <w:t xml:space="preserve">nhột </w:t>
      </w:r>
      <w:r>
        <w:rPr>
          <w:i/>
        </w:rP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nhột </w:t>
      </w:r>
      <w:r>
        <w:rPr>
          <w:b/>
        </w:rPr>
        <w:t xml:space="preserve">nhạt </w:t>
      </w:r>
      <w:r>
        <w:rPr>
          <w:i/>
        </w:rPr>
        <w:t xml:space="preserve">tính từ </w:t>
      </w:r>
      <w:r>
        <w:t xml:space="preserve">(phương ngữ). </w:t>
      </w:r>
      <w:r>
        <w:t xml:space="preserve">Bứt </w:t>
      </w:r>
      <w:r>
        <w:rPr>
          <w:i/>
        </w:rPr>
        <w:t xml:space="preserve">rứt, </w:t>
      </w:r>
      <w:r>
        <w:t xml:space="preserve">khó </w:t>
      </w:r>
      <w:r>
        <w:t xml:space="preserve">chịu. </w:t>
      </w:r>
      <w:r>
        <w:rPr>
          <w:i/>
        </w:rPr>
        <w:t xml:space="preserve">Thấy </w:t>
      </w:r>
      <w:r>
        <w:rPr>
          <w:i/>
        </w:rPr>
        <w:t xml:space="preserve">nhột </w:t>
      </w:r>
      <w:r>
        <w:rPr>
          <w:i/>
        </w:rPr>
        <w:t xml:space="preserve">nhạt </w:t>
      </w:r>
      <w:r>
        <w:rPr>
          <w:i/>
        </w:rPr>
        <w:t xml:space="preserve">trong </w:t>
      </w:r>
      <w:r>
        <w:rPr>
          <w:i/>
        </w:rPr>
        <w:t xml:space="preserve">người. </w:t>
      </w:r>
      <w:r>
        <w:br/>
      </w:r>
      <w:r>
        <w:rPr>
          <w:b/>
        </w:rPr>
        <w:t xml:space="preserve">nhơ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(cũ). </w:t>
      </w:r>
      <w:r>
        <w:t xml:space="preserve">Bẩn. </w:t>
      </w:r>
      <w:r>
        <w:rPr>
          <w:b/>
        </w:rPr>
        <w:t xml:space="preserve">2 </w:t>
      </w:r>
      <w:r>
        <w:t xml:space="preserve">Xấu </w:t>
      </w:r>
      <w:r>
        <w:t xml:space="preserve">xa </w:t>
      </w:r>
      <w:r>
        <w:t xml:space="preserve">về </w:t>
      </w:r>
      <w:r>
        <w:t xml:space="preserve">phẩm </w:t>
      </w:r>
      <w:r>
        <w:t xml:space="preserve">chất. </w:t>
      </w:r>
      <w:r>
        <w:t xml:space="preserve">Một </w:t>
      </w:r>
      <w:r>
        <w:rPr>
          <w:i/>
        </w:rPr>
        <w:t xml:space="preserve">uết </w:t>
      </w:r>
      <w:r>
        <w:rPr>
          <w:i/>
        </w:rPr>
        <w:t xml:space="preserve">nhơ </w:t>
      </w:r>
      <w:r>
        <w:rPr>
          <w:i/>
        </w:rPr>
        <w:t xml:space="preserve">trong </w:t>
      </w:r>
      <w:r>
        <w:rPr>
          <w:i/>
        </w:rPr>
        <w:t xml:space="preserve">đời. </w:t>
      </w:r>
      <w:r>
        <w:t xml:space="preserve">Chịu </w:t>
      </w:r>
      <w:r>
        <w:rPr>
          <w:i/>
        </w:rPr>
        <w:t xml:space="preserve">tiếng </w:t>
      </w:r>
      <w:r>
        <w:t xml:space="preserve">nhơ. </w:t>
      </w:r>
      <w:r>
        <w:br/>
      </w:r>
      <w:r>
        <w:rPr>
          <w:b/>
        </w:rPr>
        <w:t xml:space="preserve">nhơ </w:t>
      </w:r>
      <w:r>
        <w:rPr>
          <w:b/>
        </w:rPr>
        <w:t xml:space="preserve">bẩn </w:t>
      </w:r>
      <w:r>
        <w:rPr>
          <w:i/>
        </w:rPr>
        <w:t xml:space="preserve">tính từ </w:t>
      </w:r>
      <w:r>
        <w:t xml:space="preserve">Bẩn </w:t>
      </w:r>
      <w:r>
        <w:t xml:space="preserve">đến </w:t>
      </w:r>
      <w:r>
        <w:t xml:space="preserve">mức </w:t>
      </w:r>
      <w:r>
        <w:t xml:space="preserve">đáng </w:t>
      </w:r>
      <w:r>
        <w:t xml:space="preserve">ghê </w:t>
      </w:r>
      <w:r>
        <w:t xml:space="preserve">tởm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như </w:t>
      </w:r>
      <w:r>
        <w:t xml:space="preserve">dơ </w:t>
      </w:r>
      <w:r>
        <w:t xml:space="preserve">bẩn </w:t>
      </w:r>
      <w:r>
        <w:t xml:space="preserve">(nhưng </w:t>
      </w:r>
      <w:r>
        <w:t xml:space="preserve">thường </w:t>
      </w:r>
      <w:r>
        <w:t xml:space="preserve">dùng </w:t>
      </w:r>
      <w:r>
        <w:t xml:space="preserve">với </w:t>
      </w:r>
      <w:r>
        <w:t xml:space="preserve">nghĩa </w:t>
      </w:r>
      <w:r>
        <w:t xml:space="preserve">bóng </w:t>
      </w:r>
      <w:r>
        <w:t xml:space="preserve">hơn). </w:t>
      </w:r>
      <w:r>
        <w:rPr>
          <w:i/>
        </w:rPr>
        <w:t xml:space="preserve">Bộ </w:t>
      </w:r>
      <w:r>
        <w:rPr>
          <w:i/>
        </w:rPr>
        <w:t xml:space="preserve">mặt </w:t>
      </w:r>
      <w:r>
        <w:rPr>
          <w:i/>
        </w:rPr>
        <w:t xml:space="preserve">nhơ </w:t>
      </w:r>
      <w:r>
        <w:rPr>
          <w:i/>
        </w:rPr>
        <w:t xml:space="preserve">bẩn. </w:t>
      </w:r>
      <w:r>
        <w:t xml:space="preserve">nhơ </w:t>
      </w:r>
      <w:r>
        <w:t xml:space="preserve">nhớp </w:t>
      </w:r>
      <w:r>
        <w:t xml:space="preserve">tính từ </w:t>
      </w:r>
      <w:r>
        <w:t xml:space="preserve">Nhơ </w:t>
      </w:r>
      <w:r>
        <w:t xml:space="preserve">bẩn </w:t>
      </w:r>
      <w:r>
        <w:t xml:space="preserve">đến </w:t>
      </w:r>
      <w:r>
        <w:t xml:space="preserve">mức </w:t>
      </w:r>
      <w:r>
        <w:t xml:space="preserve">thậm </w:t>
      </w:r>
      <w:r>
        <w:t xml:space="preserve">tệ. </w:t>
      </w:r>
      <w:r>
        <w:t xml:space="preserve">Đồng </w:t>
      </w:r>
      <w:r>
        <w:rPr>
          <w:i/>
        </w:rPr>
        <w:t xml:space="preserve">tiền </w:t>
      </w:r>
      <w:r>
        <w:rPr>
          <w:i/>
        </w:rPr>
        <w:t xml:space="preserve">nhơ </w:t>
      </w:r>
      <w:r>
        <w:rPr>
          <w:i/>
        </w:rPr>
        <w:t xml:space="preserve">nhớp </w:t>
      </w:r>
      <w:r>
        <w:t xml:space="preserve">(bóng (nghĩa bóng)). </w:t>
      </w:r>
      <w:r>
        <w:br/>
      </w:r>
      <w:r>
        <w:rPr>
          <w:b/>
        </w:rPr>
        <w:t xml:space="preserve">nhơ </w:t>
      </w:r>
      <w:r>
        <w:rPr>
          <w:b/>
        </w:rPr>
        <w:t xml:space="preserve">nhuốc </w:t>
      </w:r>
      <w:r>
        <w:rPr>
          <w:i/>
        </w:rPr>
        <w:t xml:space="preserve">tính từ </w:t>
      </w:r>
      <w:r>
        <w:t xml:space="preserve">Xấu </w:t>
      </w:r>
      <w:r>
        <w:t xml:space="preserve">xa </w:t>
      </w:r>
      <w:r>
        <w:t xml:space="preserve">nhục </w:t>
      </w:r>
      <w:r>
        <w:t xml:space="preserve">nhã. </w:t>
      </w:r>
      <w:r>
        <w:t xml:space="preserve">Bộ </w:t>
      </w:r>
      <w:r>
        <w:rPr>
          <w:i/>
        </w:rPr>
        <w:t xml:space="preserve">mặt </w:t>
      </w:r>
      <w:r>
        <w:rPr>
          <w:i/>
        </w:rPr>
        <w:t xml:space="preserve">nhơ </w:t>
      </w:r>
      <w:r>
        <w:rPr>
          <w:i/>
        </w:rPr>
        <w:t xml:space="preserve">nhuốc </w:t>
      </w:r>
      <w:r>
        <w:t xml:space="preserve">của </w:t>
      </w:r>
      <w:r>
        <w:rPr>
          <w:i/>
        </w:rPr>
        <w:t xml:space="preserve">quân </w:t>
      </w:r>
      <w:r>
        <w:rPr>
          <w:i/>
        </w:rPr>
        <w:t xml:space="preserve">lừa </w:t>
      </w:r>
      <w:r>
        <w:t xml:space="preserve">đáo. </w:t>
      </w:r>
      <w:r>
        <w:rPr>
          <w:i/>
        </w:rPr>
        <w:t xml:space="preserve">Một </w:t>
      </w:r>
      <w:r>
        <w:rPr>
          <w:i/>
        </w:rPr>
        <w:t xml:space="preserve">hành </w:t>
      </w:r>
      <w:r>
        <w:rPr>
          <w:i/>
        </w:rPr>
        <w:t xml:space="preserve">động </w:t>
      </w:r>
      <w:r>
        <w:rPr>
          <w:i/>
        </w:rPr>
        <w:t xml:space="preserve">nhơ </w:t>
      </w:r>
      <w:r>
        <w:rPr>
          <w:i/>
        </w:rPr>
        <w:t xml:space="preserve">nhuốc. </w:t>
      </w:r>
      <w:r>
        <w:br/>
      </w:r>
      <w:r>
        <w:rPr>
          <w:b/>
        </w:rPr>
        <w:t xml:space="preserve">nhờ, </w:t>
      </w:r>
      <w:r>
        <w:rPr>
          <w:b/>
        </w:rPr>
        <w:t xml:space="preserve">Ì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Yêu </w:t>
      </w:r>
      <w:r>
        <w:t xml:space="preserve">cầu </w:t>
      </w:r>
      <w:r>
        <w:t xml:space="preserve">người </w:t>
      </w:r>
      <w:r>
        <w:t xml:space="preserve">khác </w:t>
      </w:r>
      <w:r>
        <w:t xml:space="preserve">làm </w:t>
      </w:r>
      <w:r>
        <w:t xml:space="preserve">giúp </w:t>
      </w:r>
      <w:r>
        <w:t xml:space="preserve">cho </w:t>
      </w:r>
      <w:r>
        <w:t xml:space="preserve">việc </w:t>
      </w:r>
      <w:r>
        <w:t xml:space="preserve">gì. </w:t>
      </w:r>
      <w:r>
        <w:rPr>
          <w:i/>
        </w:rPr>
        <w:t xml:space="preserve">Nhờ </w:t>
      </w:r>
      <w:r>
        <w:rPr>
          <w:i/>
        </w:rPr>
        <w:t xml:space="preserve">chuyển </w:t>
      </w:r>
      <w:r>
        <w:rPr>
          <w:i/>
        </w:rPr>
        <w:t xml:space="preserve">hộ </w:t>
      </w:r>
      <w:r>
        <w:rPr>
          <w:i/>
        </w:rPr>
        <w:t xml:space="preserve">gói </w:t>
      </w:r>
      <w:r>
        <w:rPr>
          <w:i/>
        </w:rPr>
        <w:t xml:space="preserve">quà. </w:t>
      </w:r>
      <w:r>
        <w:rPr>
          <w:b/>
        </w:rPr>
        <w:t xml:space="preserve">2 </w:t>
      </w:r>
      <w:r>
        <w:t xml:space="preserve">(khẩu ngữ). </w:t>
      </w:r>
      <w:r>
        <w:t xml:space="preserve">Hưởng </w:t>
      </w:r>
      <w:r>
        <w:t xml:space="preserve">sự </w:t>
      </w:r>
      <w:r>
        <w:t xml:space="preserve">giúp </w:t>
      </w:r>
      <w:r>
        <w:t xml:space="preserve">đỡ. </w:t>
      </w:r>
      <w:r>
        <w:t xml:space="preserve">Từ </w:t>
      </w:r>
      <w:r>
        <w:rPr>
          <w:i/>
        </w:rPr>
        <w:t xml:space="preserve">ngày </w:t>
      </w:r>
      <w:r>
        <w:rPr>
          <w:i/>
        </w:rPr>
        <w:t xml:space="preserve">đội </w:t>
      </w:r>
      <w:r>
        <w:rPr>
          <w:i/>
        </w:rPr>
        <w:t xml:space="preserve">y </w:t>
      </w:r>
      <w:r>
        <w:rPr>
          <w:i/>
        </w:rPr>
        <w:t xml:space="preserve">tế </w:t>
      </w:r>
      <w:r>
        <w:t xml:space="preserve">về, </w:t>
      </w:r>
      <w:r>
        <w:rPr>
          <w:i/>
        </w:rPr>
        <w:t xml:space="preserve">dân </w:t>
      </w:r>
      <w:r>
        <w:rPr>
          <w:i/>
        </w:rPr>
        <w:t xml:space="preserve">bán </w:t>
      </w:r>
      <w:r>
        <w:rPr>
          <w:i/>
        </w:rPr>
        <w:t xml:space="preserve">được </w:t>
      </w:r>
      <w:r>
        <w:rPr>
          <w:i/>
        </w:rPr>
        <w:t xml:space="preserve">nhờ. </w:t>
      </w:r>
      <w:r>
        <w:rPr>
          <w:b/>
        </w:rPr>
        <w:t xml:space="preserve">3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động từ </w:t>
      </w:r>
      <w:r>
        <w:t xml:space="preserve">khác). </w:t>
      </w:r>
      <w:r>
        <w:rPr>
          <w:i/>
        </w:rPr>
        <w:t xml:space="preserve">Từ </w:t>
      </w:r>
      <w:r>
        <w:t xml:space="preserve">biểu </w:t>
      </w:r>
      <w:r>
        <w:t xml:space="preserve">thị </w:t>
      </w:r>
      <w:r>
        <w:t xml:space="preserve">hoạt </w:t>
      </w:r>
      <w:r>
        <w:t xml:space="preserve">động </w:t>
      </w:r>
      <w:r>
        <w:t xml:space="preserve">vừa </w:t>
      </w:r>
      <w:r>
        <w:t xml:space="preserve">nói </w:t>
      </w:r>
      <w:r>
        <w:t xml:space="preserve">đến </w:t>
      </w:r>
      <w:r>
        <w:t xml:space="preserve">được </w:t>
      </w:r>
      <w:r>
        <w:t xml:space="preserve">thực </w:t>
      </w:r>
      <w:r>
        <w:t xml:space="preserve">hiện </w:t>
      </w:r>
      <w:r>
        <w:t xml:space="preserve">với </w:t>
      </w:r>
      <w:r>
        <w:t xml:space="preserve">sự </w:t>
      </w:r>
      <w:r>
        <w:t xml:space="preserve">giúp </w:t>
      </w:r>
      <w:r>
        <w:t xml:space="preserve">đỡ </w:t>
      </w:r>
      <w:r>
        <w:t xml:space="preserve">phương </w:t>
      </w:r>
      <w:r>
        <w:t xml:space="preserve">tiện </w:t>
      </w:r>
      <w:r>
        <w:t xml:space="preserve">hoặc </w:t>
      </w:r>
      <w:r>
        <w:t xml:space="preserve">điều </w:t>
      </w:r>
      <w:r>
        <w:t xml:space="preserve">kiện </w:t>
      </w:r>
      <w:r>
        <w:t xml:space="preserve">của </w:t>
      </w:r>
      <w:r>
        <w:t xml:space="preserve">người </w:t>
      </w:r>
      <w:r>
        <w:t xml:space="preserve">khác. </w:t>
      </w:r>
      <w:r>
        <w:rPr>
          <w:i/>
        </w:rPr>
        <w:t xml:space="preserve">Xem </w:t>
      </w:r>
      <w:r>
        <w:rPr>
          <w:i/>
        </w:rPr>
        <w:t xml:space="preserve">nhờ </w:t>
      </w:r>
      <w:r>
        <w:rPr>
          <w:i/>
        </w:rPr>
        <w:t xml:space="preserve">tờ </w:t>
      </w:r>
      <w:r>
        <w:rPr>
          <w:i/>
        </w:rPr>
        <w:t xml:space="preserve">báo. </w:t>
      </w:r>
      <w:r>
        <w:t xml:space="preserve">Đi </w:t>
      </w:r>
      <w:r>
        <w:rPr>
          <w:i/>
        </w:rPr>
        <w:t xml:space="preserve">nhờ </w:t>
      </w:r>
      <w:r>
        <w:rPr>
          <w:i/>
        </w:rPr>
        <w:t xml:space="preserve">xe. </w:t>
      </w:r>
      <w:r>
        <w:rPr>
          <w:i/>
        </w:rPr>
        <w:t xml:space="preserve">Ngủ </w:t>
      </w:r>
      <w:r>
        <w:rPr>
          <w:i/>
        </w:rPr>
        <w:t xml:space="preserve">nhờ </w:t>
      </w:r>
      <w:r>
        <w:rPr>
          <w:i/>
        </w:rPr>
        <w:t xml:space="preserve">mấy </w:t>
      </w:r>
      <w:r>
        <w:rPr>
          <w:i/>
        </w:rPr>
        <w:t xml:space="preserve">đêm. </w:t>
      </w:r>
      <w:r>
        <w:rPr>
          <w:b/>
        </w:rPr>
        <w:t xml:space="preserve">4 </w:t>
      </w:r>
      <w:r>
        <w:t xml:space="preserve">(khẩu ngữ). </w:t>
      </w:r>
      <w:r>
        <w:t xml:space="preserve">Từ </w:t>
      </w:r>
      <w:r>
        <w:t xml:space="preserve">dùng </w:t>
      </w:r>
      <w:r>
        <w:t xml:space="preserve">trong </w:t>
      </w:r>
      <w:r>
        <w:t xml:space="preserve">tổ </w:t>
      </w:r>
      <w:r>
        <w:t xml:space="preserve">hợp </w:t>
      </w:r>
      <w:r>
        <w:t xml:space="preserve">cho </w:t>
      </w:r>
      <w:r>
        <w:t xml:space="preserve">tôi </w:t>
      </w:r>
      <w:r>
        <w:t xml:space="preserve">nhờ </w:t>
      </w:r>
      <w:r>
        <w:t xml:space="preserve">ở </w:t>
      </w:r>
      <w:r>
        <w:t xml:space="preserve">cuối </w:t>
      </w:r>
      <w:r>
        <w:t xml:space="preserve">một </w:t>
      </w:r>
      <w:r>
        <w:t xml:space="preserve">lời </w:t>
      </w:r>
      <w:r>
        <w:t xml:space="preserve">yêu </w:t>
      </w:r>
      <w:r>
        <w:t xml:space="preserve">cầu, </w:t>
      </w:r>
      <w:r>
        <w:t xml:space="preserve">để </w:t>
      </w:r>
      <w:r>
        <w:t xml:space="preserve">nhấn </w:t>
      </w:r>
      <w:r>
        <w:t xml:space="preserve">mạnh </w:t>
      </w:r>
      <w:r>
        <w:t xml:space="preserve">thêm </w:t>
      </w:r>
      <w:r>
        <w:t xml:space="preserve">lời </w:t>
      </w:r>
      <w:r>
        <w:t xml:space="preserve">yêu </w:t>
      </w:r>
      <w:r>
        <w:t xml:space="preserve">cầu,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nài </w:t>
      </w:r>
      <w:r>
        <w:t xml:space="preserve">nỉ </w:t>
      </w:r>
      <w:r>
        <w:t xml:space="preserve">người </w:t>
      </w:r>
      <w:r>
        <w:t xml:space="preserve">đối </w:t>
      </w:r>
      <w:r>
        <w:t xml:space="preserve">thoại </w:t>
      </w:r>
      <w:r>
        <w:t xml:space="preserve">hãy </w:t>
      </w:r>
      <w:r>
        <w:t xml:space="preserve">vì </w:t>
      </w:r>
      <w:r>
        <w:t xml:space="preserve">tình </w:t>
      </w:r>
      <w:r>
        <w:t xml:space="preserve">cảm </w:t>
      </w:r>
      <w:r>
        <w:t xml:space="preserve">hay </w:t>
      </w:r>
      <w:r>
        <w:t xml:space="preserve">sự </w:t>
      </w:r>
      <w:r>
        <w:t xml:space="preserve">nể </w:t>
      </w:r>
      <w:r>
        <w:t xml:space="preserve">nang </w:t>
      </w:r>
      <w:r>
        <w:t xml:space="preserve">đối </w:t>
      </w:r>
      <w:r>
        <w:t xml:space="preserve">với </w:t>
      </w:r>
      <w:r>
        <w:t xml:space="preserve">mình </w:t>
      </w:r>
      <w:r>
        <w:t xml:space="preserve">mà </w:t>
      </w:r>
      <w:r>
        <w:t xml:space="preserve">làm </w:t>
      </w:r>
      <w:r>
        <w:t xml:space="preserve">điều </w:t>
      </w:r>
      <w:r>
        <w:t xml:space="preserve">mình </w:t>
      </w:r>
      <w:r>
        <w:t xml:space="preserve">yêu </w:t>
      </w:r>
      <w:r>
        <w:t xml:space="preserve">cầu. </w:t>
      </w:r>
      <w:r>
        <w:t xml:space="preserve">Khế </w:t>
      </w:r>
      <w:r>
        <w:t xml:space="preserve">một </w:t>
      </w:r>
      <w:r>
        <w:rPr>
          <w:i/>
        </w:rPr>
        <w:t xml:space="preserve">tí </w:t>
      </w:r>
      <w:r>
        <w:t xml:space="preserve">cho </w:t>
      </w:r>
      <w:r>
        <w:rPr>
          <w:i/>
        </w:rPr>
        <w:t xml:space="preserve">tôi </w:t>
      </w:r>
      <w:r>
        <w:t xml:space="preserve">nhờ </w:t>
      </w:r>
      <w:r>
        <w:rPr>
          <w:i/>
        </w:rPr>
        <w:t xml:space="preserve">với. </w:t>
      </w:r>
      <w:r>
        <w:t xml:space="preserve">Con </w:t>
      </w:r>
      <w:r>
        <w:t xml:space="preserve">chịu </w:t>
      </w:r>
      <w:r>
        <w:rPr>
          <w:i/>
        </w:rPr>
        <w:t xml:space="preserve">khó </w:t>
      </w:r>
      <w:r>
        <w:t xml:space="preserve">uống </w:t>
      </w:r>
      <w:r>
        <w:t xml:space="preserve">thuốc </w:t>
      </w:r>
      <w:r>
        <w:rPr>
          <w:i/>
        </w:rPr>
        <w:t xml:space="preserve">cho </w:t>
      </w:r>
      <w:r>
        <w:t xml:space="preserve">mẹ </w:t>
      </w:r>
      <w:r>
        <w:t xml:space="preserve">nhờ. </w:t>
      </w:r>
      <w:r>
        <w:t xml:space="preserve">II </w:t>
      </w:r>
      <w:r>
        <w:t xml:space="preserve">kết từ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nói </w:t>
      </w:r>
      <w:r>
        <w:t xml:space="preserve">ra </w:t>
      </w:r>
      <w:r>
        <w:t xml:space="preserve">là </w:t>
      </w:r>
      <w:r>
        <w:t xml:space="preserve">nguyên </w:t>
      </w:r>
      <w:r>
        <w:t xml:space="preserve">nhân </w:t>
      </w:r>
      <w:r>
        <w:t xml:space="preserve">dẫn </w:t>
      </w:r>
      <w:r>
        <w:t xml:space="preserve">đến </w:t>
      </w:r>
      <w:r>
        <w:t xml:space="preserve">kết </w:t>
      </w:r>
      <w:r>
        <w:t xml:space="preserve">quả </w:t>
      </w:r>
      <w:r>
        <w:t xml:space="preserve">tốt </w:t>
      </w:r>
      <w:r>
        <w:t xml:space="preserve">đẹp, </w:t>
      </w:r>
      <w:r>
        <w:t xml:space="preserve">khả </w:t>
      </w:r>
      <w:r>
        <w:t xml:space="preserve">quan </w:t>
      </w:r>
      <w:r>
        <w:t xml:space="preserve">được </w:t>
      </w:r>
      <w:r>
        <w:t xml:space="preserve">nói </w:t>
      </w:r>
      <w:r>
        <w:t xml:space="preserve">đến. </w:t>
      </w:r>
      <w:r>
        <w:rPr>
          <w:i/>
        </w:rPr>
        <w:t xml:space="preserve">Các </w:t>
      </w:r>
      <w:r>
        <w:rPr>
          <w:i/>
        </w:rPr>
        <w:t xml:space="preserve">cháu </w:t>
      </w:r>
      <w:r>
        <w:t xml:space="preserve">ngoạn </w:t>
      </w:r>
      <w:r>
        <w:t xml:space="preserve">là </w:t>
      </w:r>
      <w:r>
        <w:rPr>
          <w:i/>
        </w:rPr>
        <w:t xml:space="preserve">nhờ </w:t>
      </w:r>
      <w:r>
        <w:t xml:space="preserve">công </w:t>
      </w:r>
      <w:r>
        <w:rPr>
          <w:i/>
        </w:rPr>
        <w:t xml:space="preserve">dạy </w:t>
      </w:r>
      <w:r>
        <w:rPr>
          <w:i/>
        </w:rPr>
        <w:t xml:space="preserve">dỗ </w:t>
      </w:r>
      <w:r>
        <w:rPr>
          <w:i/>
        </w:rPr>
        <w:t xml:space="preserve">của </w:t>
      </w:r>
      <w:r>
        <w:rPr>
          <w:i/>
        </w:rPr>
        <w:t xml:space="preserve">các </w:t>
      </w:r>
      <w:r>
        <w:t xml:space="preserve">thầy. </w:t>
      </w:r>
      <w:r>
        <w:t xml:space="preserve">Nhờ </w:t>
      </w:r>
      <w:r>
        <w:rPr>
          <w:i/>
        </w:rPr>
        <w:t xml:space="preserve">có </w:t>
      </w:r>
      <w:r>
        <w:rPr>
          <w:i/>
        </w:rPr>
        <w:t xml:space="preserve">anh </w:t>
      </w:r>
      <w:r>
        <w:t xml:space="preserve">giúp </w:t>
      </w:r>
      <w:r>
        <w:rPr>
          <w:i/>
        </w:rPr>
        <w:t xml:space="preserve">đỡ, </w:t>
      </w:r>
      <w:r>
        <w:t xml:space="preserve">công </w:t>
      </w:r>
      <w:r>
        <w:rPr>
          <w:i/>
        </w:rPr>
        <w:t xml:space="preserve">uiệc </w:t>
      </w:r>
      <w:r>
        <w:t xml:space="preserve">mới </w:t>
      </w:r>
      <w:r>
        <w:t xml:space="preserve">tốt </w:t>
      </w:r>
      <w:r>
        <w:rPr>
          <w:i/>
        </w:rPr>
        <w:t xml:space="preserve">đẹp. </w:t>
      </w:r>
      <w:r>
        <w:br/>
      </w:r>
      <w:r>
        <w:rPr>
          <w:b/>
        </w:rPr>
        <w:t xml:space="preserve">nhờ,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ở </w:t>
      </w:r>
      <w:r>
        <w:t xml:space="preserve">dạng </w:t>
      </w:r>
      <w:r>
        <w:t xml:space="preserve">láy). </w:t>
      </w:r>
      <w:r>
        <w:t xml:space="preserve">Có </w:t>
      </w:r>
      <w:r>
        <w:t xml:space="preserve">màu </w:t>
      </w:r>
      <w:r>
        <w:t xml:space="preserve">mờ </w:t>
      </w:r>
      <w:r>
        <w:t xml:space="preserve">đục, </w:t>
      </w:r>
      <w:r>
        <w:t xml:space="preserve">không </w:t>
      </w:r>
      <w:r>
        <w:t xml:space="preserve">được </w:t>
      </w:r>
      <w:r>
        <w:t xml:space="preserve">sáng </w:t>
      </w:r>
      <w:r>
        <w:t xml:space="preserve">và </w:t>
      </w:r>
      <w:r>
        <w:t xml:space="preserve">trong. </w:t>
      </w:r>
      <w:r>
        <w:rPr>
          <w:i/>
        </w:rPr>
        <w:t xml:space="preserve">ánh </w:t>
      </w:r>
      <w:r>
        <w:rPr>
          <w:i/>
        </w:rPr>
        <w:t xml:space="preserve">lửa </w:t>
      </w:r>
      <w:r>
        <w:rPr>
          <w:i/>
        </w:rPr>
        <w:t xml:space="preserve">uàng </w:t>
      </w:r>
      <w:r>
        <w:rPr>
          <w:i/>
        </w:rPr>
        <w:t xml:space="preserve">nhờ. </w:t>
      </w:r>
      <w:r>
        <w:t xml:space="preserve">Một </w:t>
      </w:r>
      <w:r>
        <w:rPr>
          <w:i/>
        </w:rPr>
        <w:t xml:space="preserve">thứ </w:t>
      </w:r>
      <w:r>
        <w:rPr>
          <w:i/>
        </w:rPr>
        <w:t xml:space="preserve">ánh </w:t>
      </w:r>
      <w:r>
        <w:rPr>
          <w:i/>
        </w:rPr>
        <w:t xml:space="preserve">sáng </w:t>
      </w:r>
      <w:r>
        <w:rPr>
          <w:i/>
        </w:rPr>
        <w:t xml:space="preserve">nhờ </w:t>
      </w:r>
      <w:r>
        <w:rPr>
          <w:i/>
        </w:rPr>
        <w:t xml:space="preserve">nhờ. </w:t>
      </w:r>
      <w:r>
        <w:t xml:space="preserve">nhờ </w:t>
      </w:r>
      <w:r>
        <w:t xml:space="preserve">cậy </w:t>
      </w:r>
      <w:r>
        <w:t xml:space="preserve">động từ </w:t>
      </w:r>
      <w:r>
        <w:t xml:space="preserve">Dựa </w:t>
      </w:r>
      <w:r>
        <w:t xml:space="preserve">vào </w:t>
      </w:r>
      <w:r>
        <w:t xml:space="preserve">sự </w:t>
      </w:r>
      <w:r>
        <w:t xml:space="preserve">giúp </w:t>
      </w:r>
      <w:r>
        <w:t xml:space="preserve">đỡ </w:t>
      </w:r>
      <w:r>
        <w:t xml:space="preserve">của </w:t>
      </w:r>
      <w:r>
        <w:t xml:space="preserve">người </w:t>
      </w:r>
      <w:r>
        <w:t xml:space="preserve">khác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Lúc </w:t>
      </w:r>
      <w:r>
        <w:rPr>
          <w:i/>
        </w:rPr>
        <w:t xml:space="preserve">khó </w:t>
      </w:r>
      <w:r>
        <w:rPr>
          <w:i/>
        </w:rPr>
        <w:t xml:space="preserve">khăn </w:t>
      </w:r>
      <w:r>
        <w:rPr>
          <w:i/>
        </w:rPr>
        <w:t xml:space="preserve">phải </w:t>
      </w:r>
      <w:r>
        <w:rPr>
          <w:i/>
        </w:rPr>
        <w:t xml:space="preserve">nhờ </w:t>
      </w:r>
      <w:r>
        <w:rPr>
          <w:i/>
        </w:rPr>
        <w:t xml:space="preserve">cậy </w:t>
      </w:r>
      <w:r>
        <w:rPr>
          <w:i/>
        </w:rPr>
        <w:t xml:space="preserve">bạn </w:t>
      </w:r>
      <w:r>
        <w:t xml:space="preserve">bồ. </w:t>
      </w:r>
      <w:r>
        <w:br/>
      </w:r>
      <w:r>
        <w:rPr>
          <w:b/>
        </w:rPr>
        <w:t xml:space="preserve">nhờ </w:t>
      </w:r>
      <w:r>
        <w:rPr>
          <w:b/>
        </w:rPr>
        <w:t xml:space="preserve">vả </w:t>
      </w:r>
      <w:r>
        <w:rPr>
          <w:i/>
        </w:rPr>
        <w:t xml:space="preserve">động từ </w:t>
      </w:r>
      <w:r>
        <w:t xml:space="preserve">(khẩu ngữ). </w:t>
      </w:r>
      <w:r>
        <w:t xml:space="preserve">Dựa </w:t>
      </w:r>
      <w:r>
        <w:t xml:space="preserve">vào </w:t>
      </w:r>
      <w:r>
        <w:t xml:space="preserve">sự </w:t>
      </w:r>
      <w:r>
        <w:t xml:space="preserve">giúp </w:t>
      </w:r>
      <w:r>
        <w:t xml:space="preserve">đỡ, </w:t>
      </w:r>
      <w:r>
        <w:t xml:space="preserve">làm </w:t>
      </w:r>
      <w:r>
        <w:t xml:space="preserve">phiền </w:t>
      </w:r>
      <w:r>
        <w:t xml:space="preserve">đến </w:t>
      </w:r>
      <w:r>
        <w:t xml:space="preserve">người </w:t>
      </w:r>
      <w:r>
        <w:t xml:space="preserve">khác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Bà </w:t>
      </w:r>
      <w:r>
        <w:rPr>
          <w:i/>
        </w:rPr>
        <w:t xml:space="preserve">con </w:t>
      </w:r>
      <w:r>
        <w:rPr>
          <w:i/>
        </w:rPr>
        <w:t xml:space="preserve">hàng </w:t>
      </w:r>
      <w:r>
        <w:rPr>
          <w:i/>
        </w:rPr>
        <w:t xml:space="preserve">xóm </w:t>
      </w:r>
      <w:r>
        <w:t xml:space="preserve">nhiều </w:t>
      </w:r>
      <w:r>
        <w:t xml:space="preserve">lúc </w:t>
      </w:r>
      <w:r>
        <w:rPr>
          <w:i/>
        </w:rPr>
        <w:t xml:space="preserve">phải </w:t>
      </w:r>
      <w:r>
        <w:rPr>
          <w:i/>
        </w:rPr>
        <w:t xml:space="preserve">nhờ </w:t>
      </w:r>
      <w:r>
        <w:rPr>
          <w:i/>
        </w:rPr>
        <w:t xml:space="preserve">uả </w:t>
      </w:r>
      <w:r>
        <w:t xml:space="preserve">đến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nhỡ,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lỡ </w:t>
      </w:r>
      <w:r>
        <w:t xml:space="preserve">(nhung </w:t>
      </w:r>
      <w:r>
        <w:t xml:space="preserve">thường </w:t>
      </w:r>
      <w:r>
        <w:t xml:space="preserve">kng.. </w:t>
      </w:r>
      <w:r>
        <w:t xml:space="preserve">hoặc </w:t>
      </w:r>
      <w:r>
        <w:t xml:space="preserve">nói </w:t>
      </w:r>
      <w:r>
        <w:t xml:space="preserve">về </w:t>
      </w:r>
      <w:r>
        <w:t xml:space="preserve">những </w:t>
      </w:r>
      <w:r>
        <w:t xml:space="preserve">sự </w:t>
      </w:r>
      <w:r>
        <w:t xml:space="preserve">việc </w:t>
      </w:r>
      <w:r>
        <w:t xml:space="preserve">không </w:t>
      </w:r>
      <w:r>
        <w:t xml:space="preserve">quan </w:t>
      </w:r>
      <w:r>
        <w:t xml:space="preserve">trọng </w:t>
      </w:r>
      <w:r>
        <w:t xml:space="preserve">lắm). </w:t>
      </w:r>
      <w:r>
        <w:t xml:space="preserve">Nhỡ </w:t>
      </w:r>
      <w:r>
        <w:t xml:space="preserve">tay </w:t>
      </w:r>
      <w:r>
        <w:t xml:space="preserve">đánh </w:t>
      </w:r>
      <w:r>
        <w:rPr>
          <w:i/>
        </w:rPr>
        <w:t xml:space="preserve">uỡ </w:t>
      </w:r>
      <w:r>
        <w:t xml:space="preserve">cái </w:t>
      </w:r>
      <w:r>
        <w:rPr>
          <w:i/>
        </w:rPr>
        <w:t xml:space="preserve">cốc. </w:t>
      </w:r>
      <w:r>
        <w:rPr>
          <w:i/>
        </w:rPr>
        <w:t xml:space="preserve">Nhỡ </w:t>
      </w:r>
      <w:r>
        <w:rPr>
          <w:i/>
        </w:rPr>
        <w:t xml:space="preserve">một </w:t>
      </w:r>
      <w:r>
        <w:t xml:space="preserve">chuyến </w:t>
      </w:r>
      <w:r>
        <w:rPr>
          <w:i/>
        </w:rPr>
        <w:t xml:space="preserve">xe. </w:t>
      </w:r>
      <w:r>
        <w:t xml:space="preserve">ll </w:t>
      </w:r>
      <w:r>
        <w:t xml:space="preserve">kết từ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là </w:t>
      </w:r>
      <w:r>
        <w:t xml:space="preserve">một </w:t>
      </w:r>
      <w:r>
        <w:t xml:space="preserve">giả </w:t>
      </w:r>
      <w:r>
        <w:t xml:space="preserve">thiết </w:t>
      </w:r>
      <w:r>
        <w:t xml:space="preserve">về </w:t>
      </w:r>
      <w:r>
        <w:t xml:space="preserve">điều </w:t>
      </w:r>
      <w:r>
        <w:t xml:space="preserve">không </w:t>
      </w:r>
      <w:r>
        <w:t xml:space="preserve">hay </w:t>
      </w:r>
      <w:r>
        <w:t xml:space="preserve">có </w:t>
      </w:r>
      <w:r>
        <w:t xml:space="preserve">thể </w:t>
      </w:r>
      <w:r>
        <w:t xml:space="preserve">xảy </w:t>
      </w:r>
      <w:r>
        <w:t xml:space="preserve">ra, </w:t>
      </w:r>
      <w:r>
        <w:t xml:space="preserve">cần </w:t>
      </w:r>
      <w:r>
        <w:t xml:space="preserve">tính </w:t>
      </w:r>
      <w:r>
        <w:t xml:space="preserve">đến </w:t>
      </w:r>
      <w:r>
        <w:t xml:space="preserve">để </w:t>
      </w:r>
      <w:r>
        <w:t xml:space="preserve">rút </w:t>
      </w:r>
      <w:r>
        <w:t xml:space="preserve">ra </w:t>
      </w:r>
      <w:r>
        <w:t xml:space="preserve">kết </w:t>
      </w:r>
      <w:r>
        <w:t xml:space="preserve">luận </w:t>
      </w:r>
      <w:r>
        <w:t xml:space="preserve">cần </w:t>
      </w:r>
      <w:r>
        <w:t xml:space="preserve">thiết </w:t>
      </w:r>
      <w:r>
        <w:t xml:space="preserve">(và </w:t>
      </w:r>
      <w:r>
        <w:t xml:space="preserve">thường </w:t>
      </w:r>
      <w:r>
        <w:t xml:space="preserve">đó </w:t>
      </w:r>
      <w:r>
        <w:t xml:space="preserve">chính </w:t>
      </w:r>
      <w:r>
        <w:t xml:space="preserve">là </w:t>
      </w:r>
      <w:r>
        <w:t xml:space="preserve">lí </w:t>
      </w:r>
      <w:r>
        <w:t xml:space="preserve">do </w:t>
      </w:r>
      <w:r>
        <w:t xml:space="preserve">của </w:t>
      </w:r>
      <w:r>
        <w:t xml:space="preserve">việc </w:t>
      </w:r>
      <w:r>
        <w:t xml:space="preserve">vừa </w:t>
      </w:r>
      <w:r>
        <w:t xml:space="preserve">nói </w:t>
      </w:r>
      <w:r>
        <w:t xml:space="preserve">đến). </w:t>
      </w:r>
      <w:r>
        <w:t xml:space="preserve">Cần </w:t>
      </w:r>
      <w:r>
        <w:rPr>
          <w:i/>
        </w:rPr>
        <w:t xml:space="preserve">đánh </w:t>
      </w:r>
      <w:r>
        <w:rPr>
          <w:i/>
        </w:rPr>
        <w:t xml:space="preserve">điện, </w:t>
      </w:r>
      <w:r>
        <w:t xml:space="preserve">nhỡ </w:t>
      </w:r>
      <w:r>
        <w:t xml:space="preserve">thư </w:t>
      </w:r>
      <w:r>
        <w:rPr>
          <w:i/>
        </w:rPr>
        <w:t xml:space="preserve">không </w:t>
      </w:r>
      <w:r>
        <w:rPr>
          <w:i/>
        </w:rPr>
        <w:t xml:space="preserve">đến </w:t>
      </w:r>
      <w:r>
        <w:rPr>
          <w:i/>
        </w:rPr>
        <w:t xml:space="preserve">kịp. </w:t>
      </w:r>
      <w:r>
        <w:rPr>
          <w:i/>
        </w:rPr>
        <w:t xml:space="preserve">Photocopy </w:t>
      </w:r>
      <w:r>
        <w:rPr>
          <w:i/>
        </w:rPr>
        <w:t xml:space="preserve">một </w:t>
      </w:r>
      <w:r>
        <w:rPr>
          <w:i/>
        </w:rPr>
        <w:t xml:space="preserve">bản, </w:t>
      </w:r>
      <w:r>
        <w:t xml:space="preserve">để </w:t>
      </w:r>
      <w:r>
        <w:t xml:space="preserve">nhỡ </w:t>
      </w:r>
      <w:r>
        <w:rPr>
          <w:i/>
        </w:rPr>
        <w:t xml:space="preserve">có </w:t>
      </w:r>
      <w:r>
        <w:t xml:space="preserve">mất </w:t>
      </w:r>
      <w:r>
        <w:rPr>
          <w:i/>
        </w:rPr>
        <w:t xml:space="preserve">bản </w:t>
      </w:r>
      <w:r>
        <w:t xml:space="preserve">chính </w:t>
      </w:r>
      <w:r>
        <w:t xml:space="preserve">cũng </w:t>
      </w:r>
      <w:r>
        <w:rPr>
          <w:i/>
        </w:rPr>
        <w:t xml:space="preserve">không </w:t>
      </w:r>
      <w:r>
        <w:t xml:space="preserve">hề </w:t>
      </w:r>
      <w:r>
        <w:rPr>
          <w:i/>
        </w:rPr>
        <w:t xml:space="preserve">gì. </w:t>
      </w:r>
      <w:r>
        <w:br/>
      </w:r>
      <w:r>
        <w:rPr>
          <w:b/>
        </w:rPr>
        <w:t xml:space="preserve">nhỡ, </w:t>
      </w:r>
      <w:r>
        <w:rPr>
          <w:i/>
        </w:rPr>
        <w:t xml:space="preserve">tính từ </w:t>
      </w:r>
      <w:r>
        <w:t xml:space="preserve">Có </w:t>
      </w:r>
      <w:r>
        <w:t xml:space="preserve">kích </w:t>
      </w:r>
      <w:r>
        <w:t xml:space="preserve">thước </w:t>
      </w:r>
      <w:r>
        <w:t xml:space="preserve">hay </w:t>
      </w:r>
      <w:r>
        <w:t xml:space="preserve">độ </w:t>
      </w:r>
      <w:r>
        <w:t xml:space="preserve">lớn </w:t>
      </w:r>
      <w:r>
        <w:rPr>
          <w:i/>
        </w:rPr>
        <w:t xml:space="preserve">vừa </w:t>
      </w:r>
      <w:r>
        <w:t xml:space="preserve">phải, </w:t>
      </w:r>
      <w:r>
        <w:t xml:space="preserve">không </w:t>
      </w:r>
      <w:r>
        <w:t xml:space="preserve">lớn, </w:t>
      </w:r>
      <w:r>
        <w:t xml:space="preserve">cũng </w:t>
      </w:r>
      <w:r>
        <w:t xml:space="preserve">không </w:t>
      </w:r>
      <w:r>
        <w:t xml:space="preserve">bé. </w:t>
      </w:r>
      <w:r>
        <w:t xml:space="preserve">Nồi </w:t>
      </w:r>
      <w:r>
        <w:t xml:space="preserve">nhỡ. </w:t>
      </w:r>
      <w:r>
        <w:br/>
      </w:r>
      <w:r>
        <w:rPr>
          <w:b/>
        </w:rPr>
        <w:t xml:space="preserve">nhỡ </w:t>
      </w:r>
      <w:r>
        <w:rPr>
          <w:b/>
        </w:rPr>
        <w:t xml:space="preserve">bước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Lỡ </w:t>
      </w:r>
      <w:r>
        <w:t xml:space="preserve">bước. </w:t>
      </w:r>
      <w:r>
        <w:br/>
      </w:r>
      <w:r>
        <w:rPr>
          <w:b/>
        </w:rPr>
        <w:t xml:space="preserve">nhỡ </w:t>
      </w:r>
      <w:r>
        <w:rPr>
          <w:b/>
        </w:rPr>
        <w:t xml:space="preserve">nhàng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lỡ </w:t>
      </w:r>
      <w:r>
        <w:rPr>
          <w:i/>
        </w:rPr>
        <w:t xml:space="preserve">làng </w:t>
      </w:r>
      <w:r>
        <w:t xml:space="preserve">(nhưng </w:t>
      </w:r>
      <w:r>
        <w:t xml:space="preserve">thường </w:t>
      </w:r>
      <w:r>
        <w:t xml:space="preserve">kng., </w:t>
      </w:r>
      <w:r>
        <w:t xml:space="preserve">hoặc </w:t>
      </w:r>
      <w:r>
        <w:t xml:space="preserve">nói </w:t>
      </w:r>
      <w:r>
        <w:t xml:space="preserve">về </w:t>
      </w:r>
      <w:r>
        <w:t xml:space="preserve">những </w:t>
      </w:r>
      <w:r>
        <w:t xml:space="preserve">sự </w:t>
      </w:r>
      <w:r>
        <w:t xml:space="preserve">việc </w:t>
      </w:r>
      <w:r>
        <w:t xml:space="preserve">không </w:t>
      </w:r>
      <w:r>
        <w:t xml:space="preserve">quan </w:t>
      </w:r>
      <w:r>
        <w:t xml:space="preserve">trọng </w:t>
      </w:r>
      <w:r>
        <w:t xml:space="preserve">lắm). </w:t>
      </w:r>
      <w:r>
        <w:t xml:space="preserve">Làm </w:t>
      </w:r>
      <w:r>
        <w:rPr>
          <w:i/>
        </w:rPr>
        <w:t xml:space="preserve">nhỡ </w:t>
      </w:r>
      <w:r>
        <w:t xml:space="preserve">nhàng </w:t>
      </w:r>
      <w:r>
        <w:t xml:space="preserve">công </w:t>
      </w:r>
      <w:r>
        <w:t xml:space="preserve">uiệc. </w:t>
      </w:r>
      <w:r>
        <w:rPr>
          <w:i/>
        </w:rPr>
        <w:t xml:space="preserve">Giúp </w:t>
      </w:r>
      <w:r>
        <w:rPr>
          <w:i/>
        </w:rPr>
        <w:t xml:space="preserve">nhau </w:t>
      </w:r>
      <w:r>
        <w:rPr>
          <w:i/>
        </w:rPr>
        <w:t xml:space="preserve">lúc </w:t>
      </w:r>
      <w:r>
        <w:t xml:space="preserve">nhỡ </w:t>
      </w:r>
      <w:r>
        <w:t xml:space="preserve">nhàng. </w:t>
      </w:r>
      <w:r>
        <w:br/>
      </w:r>
      <w:r>
        <w:rPr>
          <w:b/>
        </w:rPr>
        <w:t xml:space="preserve">nhỡ </w:t>
      </w:r>
      <w:r>
        <w:rPr>
          <w:b/>
        </w:rPr>
        <w:t xml:space="preserve">ra </w:t>
      </w:r>
      <w:r>
        <w:rPr>
          <w:i/>
        </w:rPr>
        <w:t xml:space="preserve">kết từ </w:t>
      </w:r>
      <w:r>
        <w:t xml:space="preserve">(khẩu ngữ). </w:t>
      </w:r>
      <w:r>
        <w:t xml:space="preserve">Như </w:t>
      </w:r>
      <w:r>
        <w:t xml:space="preserve">nhỡ, </w:t>
      </w:r>
      <w:r>
        <w:t xml:space="preserve">(nghĩa </w:t>
      </w:r>
      <w:r>
        <w:t xml:space="preserve">II </w:t>
      </w:r>
      <w:r>
        <w:t xml:space="preserve">nhưng </w:t>
      </w:r>
      <w:r>
        <w:t xml:space="preserve">nhấn </w:t>
      </w:r>
      <w:r>
        <w:t xml:space="preserve">mạnh </w:t>
      </w:r>
      <w:r>
        <w:t xml:space="preserve">ý </w:t>
      </w:r>
      <w:r>
        <w:t xml:space="preserve">giả </w:t>
      </w:r>
      <w:r>
        <w:t xml:space="preserve">thiết </w:t>
      </w:r>
      <w:r>
        <w:t xml:space="preserve">hơn). </w:t>
      </w:r>
      <w:r>
        <w:t xml:space="preserve">Nhỡ </w:t>
      </w:r>
      <w:r>
        <w:rPr>
          <w:i/>
        </w:rPr>
        <w:t xml:space="preserve">ra </w:t>
      </w:r>
      <w:r>
        <w:rPr>
          <w:i/>
        </w:rPr>
        <w:t xml:space="preserve">không </w:t>
      </w:r>
      <w:r>
        <w:t xml:space="preserve">phải </w:t>
      </w:r>
      <w:r>
        <w:t xml:space="preserve">thì </w:t>
      </w:r>
      <w:r>
        <w:rPr>
          <w:i/>
        </w:rPr>
        <w:t xml:space="preserve">sao? </w:t>
      </w:r>
      <w:r>
        <w:br/>
      </w:r>
      <w:r>
        <w:rPr>
          <w:b/>
        </w:rPr>
        <w:t xml:space="preserve">nhỡ </w:t>
      </w:r>
      <w:r>
        <w:rPr>
          <w:b/>
        </w:rPr>
        <w:t xml:space="preserve">tàu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Không </w:t>
      </w:r>
      <w:r>
        <w:t xml:space="preserve">đi </w:t>
      </w:r>
      <w:r>
        <w:t xml:space="preserve">kịp </w:t>
      </w:r>
      <w:r>
        <w:t xml:space="preserve">chuyến </w:t>
      </w:r>
      <w:r>
        <w:t xml:space="preserve">tàu </w:t>
      </w:r>
      <w:r>
        <w:t xml:space="preserve">vì </w:t>
      </w:r>
      <w:r>
        <w:t xml:space="preserve">đến </w:t>
      </w:r>
      <w:r>
        <w:t xml:space="preserve">muộn, </w:t>
      </w:r>
      <w:r>
        <w:t xml:space="preserve">tàu </w:t>
      </w:r>
      <w:r>
        <w:t xml:space="preserve">đã </w:t>
      </w:r>
      <w:r>
        <w:t xml:space="preserve">chạy. </w:t>
      </w:r>
      <w:r>
        <w:rPr>
          <w:b/>
        </w:rPr>
        <w:t xml:space="preserve">2 </w:t>
      </w:r>
      <w:r>
        <w:t xml:space="preserve">(kng)). </w:t>
      </w:r>
      <w:r>
        <w:rPr>
          <w:i/>
        </w:rPr>
        <w:t xml:space="preserve">Lỡ </w:t>
      </w:r>
      <w:r>
        <w:rPr>
          <w:i/>
        </w:rPr>
        <w:t xml:space="preserve">việc </w:t>
      </w:r>
      <w:r>
        <w:rPr>
          <w:i/>
        </w:rPr>
        <w:t xml:space="preserve">vì </w:t>
      </w:r>
      <w:r>
        <w:t xml:space="preserve">không </w:t>
      </w:r>
      <w:r>
        <w:t xml:space="preserve">gặp </w:t>
      </w:r>
      <w:r>
        <w:t xml:space="preserve">may. </w:t>
      </w:r>
      <w:r>
        <w:t xml:space="preserve">Về </w:t>
      </w:r>
      <w:r>
        <w:t xml:space="preserve">không </w:t>
      </w:r>
      <w:r>
        <w:t xml:space="preserve">kịp, </w:t>
      </w:r>
      <w:r>
        <w:t xml:space="preserve">thế </w:t>
      </w:r>
      <w:r>
        <w:t xml:space="preserve">là </w:t>
      </w:r>
      <w:r>
        <w:t xml:space="preserve">nhỡ </w:t>
      </w:r>
      <w:r>
        <w:t xml:space="preserve">tàu. </w:t>
      </w:r>
      <w:r>
        <w:br/>
      </w:r>
      <w:r>
        <w:rPr>
          <w:b/>
        </w:rPr>
        <w:t xml:space="preserve">nhớ,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rPr>
          <w:i/>
        </w:rPr>
        <w:t xml:space="preserve">Giữ </w:t>
      </w:r>
      <w:r>
        <w:t xml:space="preserve">lại </w:t>
      </w:r>
      <w:r>
        <w:t xml:space="preserve">trong </w:t>
      </w:r>
      <w:r>
        <w:t xml:space="preserve">trí </w:t>
      </w:r>
      <w:r>
        <w:t xml:space="preserve">điều </w:t>
      </w:r>
      <w:r>
        <w:t xml:space="preserve">đã </w:t>
      </w:r>
      <w:r>
        <w:t xml:space="preserve">cảm </w:t>
      </w:r>
      <w:r>
        <w:t xml:space="preserve">biết, </w:t>
      </w:r>
      <w:r>
        <w:t xml:space="preserve">nhận </w:t>
      </w:r>
      <w:r>
        <w:t xml:space="preserve">biết </w:t>
      </w:r>
      <w:r>
        <w:t xml:space="preserve">để </w:t>
      </w:r>
      <w:r>
        <w:t xml:space="preserve">rồi </w:t>
      </w:r>
      <w:r>
        <w:t xml:space="preserve">sau </w:t>
      </w:r>
      <w:r>
        <w:t xml:space="preserve">đó </w:t>
      </w:r>
      <w:r>
        <w:t xml:space="preserve">có </w:t>
      </w:r>
      <w:r>
        <w:t xml:space="preserve">thể </w:t>
      </w:r>
      <w:r>
        <w:t xml:space="preserve">tái </w:t>
      </w:r>
      <w:r>
        <w:t xml:space="preserve">hiện </w:t>
      </w:r>
      <w:r>
        <w:t xml:space="preserve">được. </w:t>
      </w:r>
      <w:r>
        <w:t xml:space="preserve">Nhắc </w:t>
      </w:r>
      <w:r>
        <w:rPr>
          <w:i/>
        </w:rPr>
        <w:t xml:space="preserve">đi </w:t>
      </w:r>
      <w:r>
        <w:t xml:space="preserve">nhắc </w:t>
      </w:r>
      <w:r>
        <w:t xml:space="preserve">lại </w:t>
      </w:r>
      <w:r>
        <w:t xml:space="preserve">cho </w:t>
      </w:r>
      <w:r>
        <w:t xml:space="preserve">nhớ. </w:t>
      </w:r>
      <w:r>
        <w:t xml:space="preserve">Nhớ </w:t>
      </w:r>
      <w:r>
        <w:t xml:space="preserve">kĩ </w:t>
      </w:r>
      <w:r>
        <w:rPr>
          <w:i/>
        </w:rPr>
        <w:t xml:space="preserve">lời </w:t>
      </w:r>
      <w:r>
        <w:rPr>
          <w:i/>
        </w:rPr>
        <w:t xml:space="preserve">mẹ </w:t>
      </w:r>
      <w:r>
        <w:rPr>
          <w:i/>
        </w:rPr>
        <w:t xml:space="preserve">dặn. </w:t>
      </w:r>
      <w:r>
        <w:t xml:space="preserve">Uống </w:t>
      </w:r>
      <w:r>
        <w:rPr>
          <w:i/>
        </w:rPr>
        <w:t xml:space="preserve">nước </w:t>
      </w:r>
      <w:r>
        <w:rPr>
          <w:i/>
        </w:rPr>
        <w:t xml:space="preserve">nhớ </w:t>
      </w:r>
      <w:r>
        <w:t xml:space="preserve">nguồn </w:t>
      </w:r>
      <w:r>
        <w:t xml:space="preserve">(tng,). </w:t>
      </w:r>
      <w:r>
        <w:rPr>
          <w:b/>
        </w:rPr>
        <w:t xml:space="preserve">2 </w:t>
      </w:r>
      <w:r>
        <w:t xml:space="preserve">Tái </w:t>
      </w:r>
      <w:r>
        <w:t xml:space="preserve">hiện </w:t>
      </w:r>
      <w:r>
        <w:t xml:space="preserve">ra </w:t>
      </w:r>
      <w:r>
        <w:t xml:space="preserve">trong </w:t>
      </w:r>
      <w:r>
        <w:t xml:space="preserve">trí </w:t>
      </w:r>
      <w:r>
        <w:t xml:space="preserve">điều </w:t>
      </w:r>
      <w:r>
        <w:t xml:space="preserve">trước </w:t>
      </w:r>
      <w:r>
        <w:t xml:space="preserve">đó </w:t>
      </w:r>
      <w:r>
        <w:t xml:space="preserve">đã </w:t>
      </w:r>
      <w:r>
        <w:t xml:space="preserve">từng </w:t>
      </w:r>
      <w:r>
        <w:t xml:space="preserve">được </w:t>
      </w:r>
      <w:r>
        <w:t xml:space="preserve">cảm </w:t>
      </w:r>
      <w:r>
        <w:t xml:space="preserve">biết, </w:t>
      </w:r>
      <w:r>
        <w:t xml:space="preserve">nhận </w:t>
      </w:r>
      <w:r>
        <w:t xml:space="preserve">biết. </w:t>
      </w:r>
      <w:r>
        <w:rPr>
          <w:i/>
        </w:rPr>
        <w:t xml:space="preserve">Bây </w:t>
      </w:r>
      <w:r>
        <w:rPr>
          <w:i/>
        </w:rPr>
        <w:t xml:space="preserve">giờ </w:t>
      </w:r>
      <w:r>
        <w:rPr>
          <w:i/>
        </w:rPr>
        <w:t xml:space="preserve">mới </w:t>
      </w:r>
      <w:r>
        <w:rPr>
          <w:i/>
        </w:rPr>
        <w:t xml:space="preserve">nhớ </w:t>
      </w:r>
      <w:r>
        <w:rPr>
          <w:i/>
        </w:rPr>
        <w:t xml:space="preserve">ra. </w:t>
      </w:r>
      <w:r>
        <w:t xml:space="preserve">Nhớ </w:t>
      </w:r>
      <w:r>
        <w:rPr>
          <w:i/>
        </w:rPr>
        <w:t xml:space="preserve">lại </w:t>
      </w:r>
      <w:r>
        <w:rPr>
          <w:i/>
        </w:rPr>
        <w:t xml:space="preserve">những </w:t>
      </w:r>
      <w:r>
        <w:t xml:space="preserve">ngày </w:t>
      </w:r>
      <w:r>
        <w:rPr>
          <w:i/>
        </w:rPr>
        <w:t xml:space="preserve">gian </w:t>
      </w:r>
      <w:r>
        <w:rPr>
          <w:i/>
        </w:rPr>
        <w:t xml:space="preserve">khổ. </w:t>
      </w:r>
      <w:r>
        <w:t xml:space="preserve">Nhớ </w:t>
      </w:r>
      <w:r>
        <w:t xml:space="preserve">đến </w:t>
      </w:r>
      <w:r>
        <w:t xml:space="preserve">đâu </w:t>
      </w:r>
      <w:r>
        <w:rPr>
          <w:i/>
        </w:rPr>
        <w:t xml:space="preserve">nói </w:t>
      </w:r>
      <w:r>
        <w:rPr>
          <w:i/>
        </w:rPr>
        <w:t xml:space="preserve">đến </w:t>
      </w:r>
      <w:r>
        <w:rPr>
          <w:i/>
        </w:rPr>
        <w:t xml:space="preserve">đấy. </w:t>
      </w:r>
      <w:r>
        <w:rPr>
          <w:i/>
        </w:rPr>
        <w:t xml:space="preserve">Sực </w:t>
      </w:r>
      <w:r>
        <w:rPr>
          <w:i/>
        </w:rPr>
        <w:t xml:space="preserve">nhớ. </w:t>
      </w:r>
      <w:r>
        <w:rPr>
          <w:b/>
        </w:rPr>
        <w:t xml:space="preserve">3 </w:t>
      </w:r>
      <w:r>
        <w:t xml:space="preserve">Nghĩ </w:t>
      </w:r>
      <w:r>
        <w:t xml:space="preserve">đến </w:t>
      </w:r>
      <w:r>
        <w:t xml:space="preserve">với </w:t>
      </w:r>
      <w:r>
        <w:t xml:space="preserve">tình </w:t>
      </w:r>
      <w:r>
        <w:t xml:space="preserve">cảm </w:t>
      </w:r>
      <w:r>
        <w:t xml:space="preserve">tha </w:t>
      </w:r>
      <w:r>
        <w:t xml:space="preserve">thiết </w:t>
      </w:r>
      <w:r>
        <w:t xml:space="preserve">muốn </w:t>
      </w:r>
      <w:r>
        <w:t xml:space="preserve">được </w:t>
      </w:r>
      <w:r>
        <w:t xml:space="preserve">gặp, </w:t>
      </w:r>
      <w:r>
        <w:t xml:space="preserve">được </w:t>
      </w:r>
      <w:r>
        <w:t xml:space="preserve">thấy </w:t>
      </w:r>
      <w:r>
        <w:t xml:space="preserve">người </w:t>
      </w:r>
      <w:r>
        <w:t xml:space="preserve">hay </w:t>
      </w:r>
      <w:r>
        <w:t xml:space="preserve">cảnh </w:t>
      </w:r>
      <w:r>
        <w:t xml:space="preserve">thân </w:t>
      </w:r>
      <w:r>
        <w:t xml:space="preserve">thiết </w:t>
      </w:r>
      <w:r>
        <w:t xml:space="preserve">nào </w:t>
      </w:r>
      <w:r>
        <w:t xml:space="preserve">đó </w:t>
      </w:r>
      <w:r>
        <w:t xml:space="preserve">hiện </w:t>
      </w:r>
      <w:r>
        <w:t xml:space="preserve">đang </w:t>
      </w:r>
      <w:r>
        <w:t xml:space="preserve">ở </w:t>
      </w:r>
      <w:r>
        <w:t xml:space="preserve">cách </w:t>
      </w:r>
      <w:r>
        <w:t xml:space="preserve">xa. </w:t>
      </w:r>
      <w:r>
        <w:t xml:space="preserve">Nhớcon. </w:t>
      </w:r>
      <w:r>
        <w:t xml:space="preserve">Nhớquê </w:t>
      </w:r>
      <w:r>
        <w:t xml:space="preserve">hương </w:t>
      </w:r>
      <w:r>
        <w:rPr>
          <w:i/>
        </w:rPr>
        <w:t xml:space="preserve">Nỗi </w:t>
      </w:r>
      <w:r>
        <w:t xml:space="preserve">nhớ. </w:t>
      </w:r>
      <w:r>
        <w:br w:type="page"/>
      </w:r>
      <w:r>
        <w:rPr>
          <w:b/>
        </w:rPr>
        <w:t xml:space="preserve">nhớ, </w:t>
      </w:r>
      <w:r>
        <w:rPr>
          <w:i/>
        </w:rPr>
        <w:t xml:space="preserve">trợ từ </w:t>
      </w:r>
      <w:r>
        <w:t xml:space="preserve">(khẩu ngữ). </w:t>
      </w:r>
      <w:r>
        <w:t xml:space="preserve">Nhé </w:t>
      </w:r>
      <w:r>
        <w:t xml:space="preserve">(hàm </w:t>
      </w:r>
      <w:r>
        <w:t xml:space="preserve">ý </w:t>
      </w:r>
      <w:r>
        <w:t xml:space="preserve">thân </w:t>
      </w:r>
      <w:r>
        <w:t xml:space="preserve">mật, </w:t>
      </w:r>
      <w:r>
        <w:t xml:space="preserve">âu </w:t>
      </w:r>
      <w:r>
        <w:t xml:space="preserve">vếm). </w:t>
      </w:r>
      <w:r>
        <w:rPr>
          <w:i/>
        </w:rPr>
        <w:t xml:space="preserve">Em </w:t>
      </w:r>
      <w:r>
        <w:t xml:space="preserve">đi </w:t>
      </w:r>
      <w:r>
        <w:t xml:space="preserve">nhớ! </w:t>
      </w:r>
      <w:r>
        <w:br/>
      </w:r>
      <w:r>
        <w:rPr>
          <w:b/>
        </w:rPr>
        <w:t xml:space="preserve">nhớ </w:t>
      </w:r>
      <w:r>
        <w:rPr>
          <w:b/>
        </w:rPr>
        <w:t xml:space="preserve">đời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Nhớ </w:t>
      </w:r>
      <w:r>
        <w:t xml:space="preserve">mãi </w:t>
      </w:r>
      <w:r>
        <w:t xml:space="preserve">suốt </w:t>
      </w:r>
      <w:r>
        <w:t xml:space="preserve">đời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những </w:t>
      </w:r>
      <w:r>
        <w:t xml:space="preserve">gì </w:t>
      </w:r>
      <w:r>
        <w:t xml:space="preserve">không </w:t>
      </w:r>
      <w:r>
        <w:t xml:space="preserve">hay </w:t>
      </w:r>
      <w:r>
        <w:t xml:space="preserve">đã </w:t>
      </w:r>
      <w:r>
        <w:t xml:space="preserve">tác </w:t>
      </w:r>
      <w:r>
        <w:t xml:space="preserve">động </w:t>
      </w:r>
      <w:r>
        <w:t xml:space="preserve">mạnh </w:t>
      </w:r>
      <w:r>
        <w:t xml:space="preserve">mẽ </w:t>
      </w:r>
      <w:r>
        <w:t xml:space="preserve">đến </w:t>
      </w:r>
      <w:r>
        <w:t xml:space="preserve">mình). </w:t>
      </w:r>
      <w:r>
        <w:t xml:space="preserve">Bài </w:t>
      </w:r>
      <w:r>
        <w:t xml:space="preserve">học </w:t>
      </w:r>
      <w:r>
        <w:t xml:space="preserve">nhớ </w:t>
      </w:r>
      <w:r>
        <w:t xml:space="preserve">đời. </w:t>
      </w:r>
      <w:r>
        <w:br/>
      </w:r>
      <w:r>
        <w:rPr>
          <w:b/>
        </w:rPr>
        <w:t xml:space="preserve">nhớ </w:t>
      </w:r>
      <w:r>
        <w:rPr>
          <w:b/>
        </w:rPr>
        <w:t xml:space="preserve">mong </w:t>
      </w:r>
      <w:r>
        <w:rPr>
          <w:i/>
        </w:rPr>
        <w:t xml:space="preserve">động từ </w:t>
      </w:r>
      <w:r>
        <w:t xml:space="preserve">Như </w:t>
      </w:r>
      <w:r>
        <w:t xml:space="preserve">ong </w:t>
      </w:r>
      <w:r>
        <w:t xml:space="preserve">nhớ. </w:t>
      </w:r>
      <w:r>
        <w:br/>
      </w:r>
      <w:r>
        <w:rPr>
          <w:b/>
        </w:rPr>
        <w:t xml:space="preserve">nhớ </w:t>
      </w:r>
      <w:r>
        <w:rPr>
          <w:b/>
        </w:rPr>
        <w:t xml:space="preserve">nhung </w:t>
      </w:r>
      <w:r>
        <w:rPr>
          <w:i/>
        </w:rPr>
        <w:t xml:space="preserve">động từ </w:t>
      </w:r>
      <w:r>
        <w:t xml:space="preserve">Nhớ </w:t>
      </w:r>
      <w:r>
        <w:t xml:space="preserve">đến, </w:t>
      </w:r>
      <w:r>
        <w:t xml:space="preserve">nghĩ </w:t>
      </w:r>
      <w:r>
        <w:t xml:space="preserve">đến </w:t>
      </w:r>
      <w:r>
        <w:t xml:space="preserve">một </w:t>
      </w:r>
      <w:r>
        <w:t xml:space="preserve">cách </w:t>
      </w:r>
      <w:r>
        <w:t xml:space="preserve">da </w:t>
      </w:r>
      <w:r>
        <w:t xml:space="preserve">diết </w:t>
      </w:r>
      <w:r>
        <w:t xml:space="preserve">không </w:t>
      </w:r>
      <w:r>
        <w:t xml:space="preserve">nguôi. </w:t>
      </w:r>
      <w:r>
        <w:t xml:space="preserve">Nhớ </w:t>
      </w:r>
      <w:r>
        <w:t xml:space="preserve">nhung </w:t>
      </w:r>
      <w:r>
        <w:rPr>
          <w:i/>
        </w:rPr>
        <w:t xml:space="preserve">da </w:t>
      </w:r>
      <w:r>
        <w:rPr>
          <w:i/>
        </w:rPr>
        <w:t xml:space="preserve">diết. </w:t>
      </w:r>
      <w:r>
        <w:t xml:space="preserve">Nỗi </w:t>
      </w:r>
      <w:r>
        <w:t xml:space="preserve">nhớ </w:t>
      </w:r>
      <w:r>
        <w:t xml:space="preserve">nhung. </w:t>
      </w:r>
      <w:r>
        <w:br/>
      </w:r>
      <w:r>
        <w:rPr>
          <w:b/>
        </w:rPr>
        <w:t xml:space="preserve">nhớ </w:t>
      </w:r>
      <w:r>
        <w:rPr>
          <w:b/>
        </w:rPr>
        <w:t xml:space="preserve">thương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thương </w:t>
      </w:r>
      <w:r>
        <w:t xml:space="preserve">nhớ. </w:t>
      </w:r>
      <w:r>
        <w:br/>
      </w:r>
      <w:r>
        <w:rPr>
          <w:b/>
        </w:rPr>
        <w:t xml:space="preserve">nhớ </w:t>
      </w:r>
      <w:r>
        <w:rPr>
          <w:b/>
        </w:rPr>
        <w:t xml:space="preserve">tiếc </w:t>
      </w:r>
      <w:r>
        <w:rPr>
          <w:b/>
        </w:rPr>
        <w:t xml:space="preserve">đgợ. </w:t>
      </w:r>
      <w:r>
        <w:t xml:space="preserve">Nhớ </w:t>
      </w:r>
      <w:r>
        <w:t xml:space="preserve">đến </w:t>
      </w:r>
      <w:r>
        <w:t xml:space="preserve">với </w:t>
      </w:r>
      <w:r>
        <w:t xml:space="preserve">nỗi </w:t>
      </w:r>
      <w:r>
        <w:t xml:space="preserve">buồn </w:t>
      </w:r>
      <w:r>
        <w:t xml:space="preserve">tiếc </w:t>
      </w:r>
      <w:r>
        <w:t xml:space="preserve">người </w:t>
      </w:r>
      <w:r>
        <w:t xml:space="preserve">nào </w:t>
      </w:r>
      <w:r>
        <w:t xml:space="preserve">hay </w:t>
      </w:r>
      <w:r>
        <w:t xml:space="preserve">những </w:t>
      </w:r>
      <w:r>
        <w:t xml:space="preserve">gì </w:t>
      </w:r>
      <w:r>
        <w:t xml:space="preserve">đó </w:t>
      </w:r>
      <w:r>
        <w:t xml:space="preserve">đáng </w:t>
      </w:r>
      <w:r>
        <w:t xml:space="preserve">quý </w:t>
      </w:r>
      <w:r>
        <w:t xml:space="preserve">mà </w:t>
      </w:r>
      <w:r>
        <w:t xml:space="preserve">đã </w:t>
      </w:r>
      <w:r>
        <w:t xml:space="preserve">vĩnh </w:t>
      </w:r>
      <w:r>
        <w:t xml:space="preserve">viễn </w:t>
      </w:r>
      <w:r>
        <w:t xml:space="preserve">mất </w:t>
      </w:r>
      <w:r>
        <w:t xml:space="preserve">đi, </w:t>
      </w:r>
      <w:r>
        <w:t xml:space="preserve">qua </w:t>
      </w:r>
      <w:r>
        <w:t xml:space="preserve">đi. </w:t>
      </w:r>
      <w:r>
        <w:t xml:space="preserve">Nhớ </w:t>
      </w:r>
      <w:r>
        <w:t xml:space="preserve">tiếc </w:t>
      </w:r>
      <w:r>
        <w:t xml:space="preserve">người </w:t>
      </w:r>
      <w:r>
        <w:rPr>
          <w:i/>
        </w:rPr>
        <w:t xml:space="preserve">bạn </w:t>
      </w:r>
      <w:r>
        <w:t xml:space="preserve">cũ. </w:t>
      </w:r>
      <w:r>
        <w:t xml:space="preserve">Nhớ </w:t>
      </w:r>
      <w:r>
        <w:t xml:space="preserve">tiếc </w:t>
      </w:r>
      <w:r>
        <w:t xml:space="preserve">thời </w:t>
      </w:r>
      <w:r>
        <w:rPr>
          <w:i/>
        </w:rPr>
        <w:t xml:space="preserve">trai </w:t>
      </w:r>
      <w:r>
        <w:rPr>
          <w:i/>
        </w:rPr>
        <w:t xml:space="preserve">trẻ. </w:t>
      </w:r>
      <w:r>
        <w:br/>
      </w:r>
      <w:r>
        <w:rPr>
          <w:b/>
        </w:rPr>
        <w:t xml:space="preserve">nhợ, </w:t>
      </w:r>
      <w:r>
        <w:rPr>
          <w:i/>
        </w:rPr>
        <w:t xml:space="preserve">danh từ </w:t>
      </w:r>
      <w:r>
        <w:t xml:space="preserve">(phương ngữ). </w:t>
      </w:r>
      <w:r>
        <w:t xml:space="preserve">Dây </w:t>
      </w:r>
      <w:r>
        <w:t xml:space="preserve">nhỏ </w:t>
      </w:r>
      <w:r>
        <w:t xml:space="preserve">và </w:t>
      </w:r>
      <w:r>
        <w:t xml:space="preserve">dài. </w:t>
      </w:r>
      <w:r>
        <w:t xml:space="preserve">Buộc </w:t>
      </w:r>
      <w:r>
        <w:rPr>
          <w:i/>
        </w:rPr>
        <w:t xml:space="preserve">nhợ </w:t>
      </w:r>
      <w:r>
        <w:t xml:space="preserve">vào </w:t>
      </w:r>
      <w:r>
        <w:t xml:space="preserve">cần </w:t>
      </w:r>
      <w:r>
        <w:t xml:space="preserve">câu. </w:t>
      </w:r>
      <w:r>
        <w:rPr>
          <w:i/>
        </w:rPr>
        <w:t xml:space="preserve">Đầu </w:t>
      </w:r>
      <w:r>
        <w:rPr>
          <w:i/>
        </w:rPr>
        <w:t xml:space="preserve">dây </w:t>
      </w:r>
      <w:r>
        <w:t xml:space="preserve">mối </w:t>
      </w:r>
      <w:r>
        <w:t xml:space="preserve">nhợ". </w:t>
      </w:r>
      <w:r>
        <w:br/>
      </w:r>
      <w:r>
        <w:rPr>
          <w:b/>
        </w:rPr>
        <w:t xml:space="preserve">nhơ; </w:t>
      </w:r>
      <w:r>
        <w:t xml:space="preserve">(phương ngữ). </w:t>
      </w:r>
      <w:r>
        <w:rPr>
          <w:i/>
        </w:rPr>
        <w:t xml:space="preserve">x </w:t>
      </w:r>
      <w:r>
        <w:t xml:space="preserve">lợ. </w:t>
      </w:r>
      <w:r>
        <w:br/>
      </w:r>
      <w:r>
        <w:rPr>
          <w:b/>
        </w:rPr>
        <w:t xml:space="preserve">nhơi </w:t>
      </w:r>
      <w:r>
        <w:rPr>
          <w:i/>
        </w:rPr>
        <w:t xml:space="preserve">động từ </w:t>
      </w:r>
      <w:r>
        <w:t xml:space="preserve">(Trâu, </w:t>
      </w:r>
      <w:r>
        <w:t xml:space="preserve">bò, </w:t>
      </w:r>
      <w:r>
        <w:t xml:space="preserve">v.v.) </w:t>
      </w:r>
      <w:r>
        <w:t xml:space="preserve">nhai </w:t>
      </w:r>
      <w:r>
        <w:t xml:space="preserve">lại </w:t>
      </w:r>
      <w:r>
        <w:t xml:space="preserve">lằn </w:t>
      </w:r>
      <w:r>
        <w:t xml:space="preserve">thứ </w:t>
      </w:r>
      <w:r>
        <w:t xml:space="preserve">hai. </w:t>
      </w:r>
      <w:r>
        <w:t xml:space="preserve">Trâu </w:t>
      </w:r>
      <w:r>
        <w:rPr>
          <w:i/>
        </w:rPr>
        <w:t xml:space="preserve">nằm </w:t>
      </w:r>
      <w:r>
        <w:rPr>
          <w:i/>
        </w:rPr>
        <w:t xml:space="preserve">nhơi </w:t>
      </w:r>
      <w:r>
        <w:t xml:space="preserve">cỏ. </w:t>
      </w:r>
      <w:r>
        <w:br/>
      </w:r>
      <w:r>
        <w:rPr>
          <w:b/>
        </w:rPr>
        <w:t xml:space="preserve">nhời </w:t>
      </w:r>
      <w:r>
        <w:t xml:space="preserve">(phương ngữ). </w:t>
      </w:r>
      <w:r>
        <w:t xml:space="preserve">x </w:t>
      </w:r>
      <w:r>
        <w:t xml:space="preserve">lời. </w:t>
      </w:r>
      <w:r>
        <w:br/>
      </w:r>
      <w:r>
        <w:rPr>
          <w:b/>
        </w:rPr>
        <w:t xml:space="preserve">nhởi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Chơi. </w:t>
      </w:r>
      <w:r>
        <w:t xml:space="preserve">Đi </w:t>
      </w:r>
      <w:r>
        <w:t xml:space="preserve">nhởi. </w:t>
      </w:r>
      <w:r>
        <w:br/>
      </w:r>
      <w:r>
        <w:rPr>
          <w:b/>
        </w:rPr>
        <w:t xml:space="preserve">nhơm </w:t>
      </w:r>
      <w:r>
        <w:rPr>
          <w:b/>
        </w:rPr>
        <w:t xml:space="preserve">nhở </w:t>
      </w:r>
      <w:r>
        <w:rPr>
          <w:b/>
        </w:rPr>
        <w:t xml:space="preserve">(ph.;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rPr>
          <w:i/>
        </w:rPr>
        <w:t xml:space="preserve">nham </w:t>
      </w:r>
      <w:r>
        <w:t xml:space="preserve">nhớ. </w:t>
      </w:r>
      <w:r>
        <w:br/>
      </w:r>
      <w:r>
        <w:rPr>
          <w:b/>
        </w:rPr>
        <w:t xml:space="preserve">nhơm </w:t>
      </w:r>
      <w:r>
        <w:rPr>
          <w:b/>
        </w:rPr>
        <w:t xml:space="preserve">nhớp </w:t>
      </w:r>
      <w:r>
        <w:rPr>
          <w:i/>
        </w:rPr>
        <w:t xml:space="preserve">tính từ </w:t>
      </w:r>
      <w:r>
        <w:t xml:space="preserve">xem </w:t>
      </w:r>
      <w:r>
        <w:t xml:space="preserve">nhớp </w:t>
      </w:r>
      <w:r>
        <w:t xml:space="preserve">(láy). </w:t>
      </w:r>
      <w:r>
        <w:br/>
      </w:r>
      <w:r>
        <w:rPr>
          <w:b/>
        </w:rPr>
        <w:t xml:space="preserve">nhờm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Tởm. </w:t>
      </w:r>
      <w:r>
        <w:br/>
      </w:r>
      <w:r>
        <w:rPr>
          <w:b/>
        </w:rPr>
        <w:t xml:space="preserve">nhớm </w:t>
      </w:r>
      <w:r>
        <w:rPr>
          <w:i/>
        </w:rPr>
        <w:t xml:space="preserve">động từ </w:t>
      </w:r>
      <w:r>
        <w:t xml:space="preserve">Nhấc </w:t>
      </w:r>
      <w:r>
        <w:t xml:space="preserve">cao </w:t>
      </w:r>
      <w:r>
        <w:t xml:space="preserve">lên </w:t>
      </w:r>
      <w:r>
        <w:t xml:space="preserve">một </w:t>
      </w:r>
      <w:r>
        <w:t xml:space="preserve">chút </w:t>
      </w:r>
      <w:r>
        <w:t xml:space="preserve">so </w:t>
      </w:r>
      <w:r>
        <w:t xml:space="preserve">với </w:t>
      </w:r>
      <w:r>
        <w:t xml:space="preserve">vị </w:t>
      </w:r>
      <w:r>
        <w:t xml:space="preserve">trí </w:t>
      </w:r>
      <w:r>
        <w:t xml:space="preserve">trước </w:t>
      </w:r>
      <w:r>
        <w:t xml:space="preserve">đó. </w:t>
      </w:r>
      <w:r>
        <w:t xml:space="preserve">Nhớm </w:t>
      </w:r>
      <w:r>
        <w:rPr>
          <w:i/>
        </w:rPr>
        <w:t xml:space="preserve">gót. </w:t>
      </w:r>
      <w:r>
        <w:rPr>
          <w:i/>
        </w:rPr>
        <w:t xml:space="preserve">Nhớm </w:t>
      </w:r>
      <w:r>
        <w:t xml:space="preserve">người </w:t>
      </w:r>
      <w:r>
        <w:rPr>
          <w:i/>
        </w:rPr>
        <w:t xml:space="preserve">lên. </w:t>
      </w:r>
      <w:r>
        <w:t xml:space="preserve">Nhớm </w:t>
      </w:r>
      <w:r>
        <w:rPr>
          <w:i/>
        </w:rPr>
        <w:t xml:space="preserve">cái </w:t>
      </w:r>
      <w:r>
        <w:rPr>
          <w:i/>
        </w:rPr>
        <w:t xml:space="preserve">bàn </w:t>
      </w:r>
      <w:r>
        <w:rPr>
          <w:i/>
        </w:rPr>
        <w:t xml:space="preserve">để </w:t>
      </w:r>
      <w:r>
        <w:rPr>
          <w:i/>
        </w:rPr>
        <w:t xml:space="preserve">kê </w:t>
      </w:r>
      <w:r>
        <w:rPr>
          <w:i/>
        </w:rPr>
        <w:t xml:space="preserve">lại. </w:t>
      </w:r>
      <w:r>
        <w:br/>
      </w:r>
      <w:r>
        <w:rPr>
          <w:b/>
        </w:rPr>
        <w:t xml:space="preserve">nhơn, </w:t>
      </w:r>
      <w:r>
        <w:rPr>
          <w:b/>
        </w:rPr>
        <w:t xml:space="preserve">1 </w:t>
      </w:r>
      <w:r>
        <w:rPr>
          <w:b/>
        </w:rPr>
        <w:t xml:space="preserve">(ph.; </w:t>
      </w:r>
      <w:r>
        <w:rPr>
          <w:b/>
        </w:rPr>
        <w:t xml:space="preserve">cũ). </w:t>
      </w:r>
      <w:r>
        <w:rPr>
          <w:i/>
        </w:rPr>
        <w:t xml:space="preserve">xem </w:t>
      </w:r>
      <w:r>
        <w:t xml:space="preserve">nhân,. </w:t>
      </w:r>
      <w:r>
        <w:t xml:space="preserve">II </w:t>
      </w:r>
      <w:r>
        <w:t xml:space="preserve">(ph.; </w:t>
      </w:r>
      <w:r>
        <w:t xml:space="preserve">cũ). </w:t>
      </w:r>
      <w:r>
        <w:t xml:space="preserve">Biến </w:t>
      </w:r>
      <w:r>
        <w:t xml:space="preserve">thể </w:t>
      </w:r>
      <w:r>
        <w:t xml:space="preserve">của </w:t>
      </w:r>
      <w:r>
        <w:t xml:space="preserve">nhân </w:t>
      </w:r>
      <w:r>
        <w:t xml:space="preserve">("lòng </w:t>
      </w:r>
      <w:r>
        <w:t xml:space="preserve">nhân")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từ </w:t>
      </w:r>
      <w:r>
        <w:t xml:space="preserve">gốc </w:t>
      </w:r>
      <w:r>
        <w:t xml:space="preserve">Hán. </w:t>
      </w:r>
      <w:r>
        <w:t xml:space="preserve">nhơn </w:t>
      </w:r>
      <w:r>
        <w:rPr>
          <w:i/>
        </w:rPr>
        <w:t xml:space="preserve">ái. </w:t>
      </w:r>
      <w:r>
        <w:rPr>
          <w:i/>
        </w:rPr>
        <w:t xml:space="preserve">Bất </w:t>
      </w:r>
      <w:r>
        <w:rPr>
          <w:i/>
        </w:rPr>
        <w:t xml:space="preserve">nhơn. </w:t>
      </w:r>
      <w:r>
        <w:br/>
      </w:r>
      <w:r>
        <w:rPr>
          <w:b/>
        </w:rPr>
        <w:t xml:space="preserve">nhơn, </w:t>
      </w:r>
      <w:r>
        <w:rPr>
          <w:b/>
        </w:rPr>
        <w:t xml:space="preserve">(ph.; </w:t>
      </w:r>
      <w:r>
        <w:rPr>
          <w:b/>
        </w:rPr>
        <w:t xml:space="preserve">cũ). </w:t>
      </w:r>
      <w:r>
        <w:rPr>
          <w:i/>
        </w:rPr>
        <w:t xml:space="preserve">xem </w:t>
      </w:r>
      <w:r>
        <w:rPr>
          <w:i/>
        </w:rPr>
        <w:t xml:space="preserve">nhân, </w:t>
      </w:r>
      <w:r>
        <w:br/>
      </w:r>
      <w:r>
        <w:rPr>
          <w:b/>
        </w:rPr>
        <w:t xml:space="preserve">nhơn‹ </w:t>
      </w:r>
      <w:r>
        <w:rPr>
          <w:b/>
        </w:rPr>
        <w:t xml:space="preserve">(ph.; </w:t>
      </w:r>
      <w:r>
        <w:rPr>
          <w:b/>
        </w:rPr>
        <w:t xml:space="preserve">cũ). </w:t>
      </w:r>
      <w:r>
        <w:rPr>
          <w:i/>
        </w:rPr>
        <w:t xml:space="preserve">xem </w:t>
      </w:r>
      <w:r>
        <w:t xml:space="preserve">nhân; </w:t>
      </w:r>
      <w:r>
        <w:br/>
      </w:r>
      <w:r>
        <w:rPr>
          <w:b/>
        </w:rPr>
        <w:t xml:space="preserve">nhơn, </w:t>
      </w:r>
      <w:r>
        <w:t xml:space="preserve">(ph.; </w:t>
      </w:r>
      <w:r>
        <w:t xml:space="preserve">cũ). </w:t>
      </w:r>
      <w:r>
        <w:t xml:space="preserve">Biến </w:t>
      </w:r>
      <w:r>
        <w:t xml:space="preserve">thể </w:t>
      </w:r>
      <w:r>
        <w:t xml:space="preserve">của </w:t>
      </w:r>
      <w:r>
        <w:t xml:space="preserve">nhân </w:t>
      </w:r>
      <w:r>
        <w:t xml:space="preserve">("người")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từ </w:t>
      </w:r>
      <w:r>
        <w:t xml:space="preserve">gốc </w:t>
      </w:r>
      <w:r>
        <w:t xml:space="preserve">Hán. </w:t>
      </w:r>
      <w:r>
        <w:t xml:space="preserve">Nhơn </w:t>
      </w:r>
      <w:r>
        <w:t xml:space="preserve">dân. </w:t>
      </w:r>
      <w:r>
        <w:t xml:space="preserve">Sát </w:t>
      </w:r>
      <w:r>
        <w:t xml:space="preserve">nhơn. </w:t>
      </w:r>
      <w:r>
        <w:t xml:space="preserve">: </w:t>
      </w:r>
      <w:r>
        <w:br/>
      </w:r>
      <w:r>
        <w:rPr>
          <w:b/>
        </w:rPr>
        <w:t xml:space="preserve">nhơn </w:t>
      </w:r>
      <w:r>
        <w:rPr>
          <w:b/>
        </w:rPr>
        <w:t xml:space="preserve">nhơn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trơlì, </w:t>
      </w:r>
      <w:r>
        <w:t xml:space="preserve">không </w:t>
      </w:r>
      <w:r>
        <w:t xml:space="preserve">có </w:t>
      </w:r>
      <w:r>
        <w:t xml:space="preserve">chút </w:t>
      </w:r>
      <w:r>
        <w:t xml:space="preserve">gì </w:t>
      </w:r>
      <w:r>
        <w:t xml:space="preserve">kiêng </w:t>
      </w:r>
      <w:r>
        <w:rPr>
          <w:i/>
        </w:rPr>
        <w:t xml:space="preserve">sợ </w:t>
      </w:r>
      <w:r>
        <w:t xml:space="preserve">hoặc </w:t>
      </w:r>
      <w:r>
        <w:t xml:space="preserve">xấu </w:t>
      </w:r>
      <w:r>
        <w:t xml:space="preserve">hổ. </w:t>
      </w:r>
      <w:r>
        <w:t xml:space="preserve">Bị </w:t>
      </w:r>
      <w:r>
        <w:t xml:space="preserve">mắng </w:t>
      </w:r>
      <w:r>
        <w:t xml:space="preserve">thế </w:t>
      </w:r>
      <w:r>
        <w:t xml:space="preserve">mà </w:t>
      </w:r>
      <w:r>
        <w:t xml:space="preserve">uẫn </w:t>
      </w:r>
      <w:r>
        <w:rPr>
          <w:i/>
        </w:rPr>
        <w:t xml:space="preserve">'. </w:t>
      </w:r>
      <w:r>
        <w:t xml:space="preserve">cứnhơn </w:t>
      </w:r>
      <w:r>
        <w:t xml:space="preserve">nhơn. </w:t>
      </w:r>
      <w:r>
        <w:br/>
      </w:r>
      <w:r>
        <w:rPr>
          <w:b/>
        </w:rPr>
        <w:t xml:space="preserve">nhờn, </w:t>
      </w:r>
      <w:r>
        <w:rPr>
          <w:i/>
        </w:rPr>
        <w:t xml:space="preserve">động từ </w:t>
      </w:r>
      <w:r>
        <w:t xml:space="preserve">Không </w:t>
      </w:r>
      <w:r>
        <w:t xml:space="preserve">giữ </w:t>
      </w:r>
      <w:r>
        <w:t xml:space="preserve">được </w:t>
      </w:r>
      <w:r>
        <w:t xml:space="preserve">thái </w:t>
      </w:r>
      <w:r>
        <w:t xml:space="preserve">độ </w:t>
      </w:r>
      <w:r>
        <w:t xml:space="preserve">đúng </w:t>
      </w:r>
      <w:r>
        <w:t xml:space="preserve">mực, </w:t>
      </w:r>
      <w:r>
        <w:t xml:space="preserve">lễ </w:t>
      </w:r>
      <w:r>
        <w:t xml:space="preserve">phép </w:t>
      </w:r>
      <w:r>
        <w:t xml:space="preserve">như </w:t>
      </w:r>
      <w:r>
        <w:t xml:space="preserve">ban </w:t>
      </w:r>
      <w:r>
        <w:t xml:space="preserve">đầu, </w:t>
      </w:r>
      <w:r>
        <w:t xml:space="preserve">do </w:t>
      </w:r>
      <w:r>
        <w:t xml:space="preserve">coi </w:t>
      </w:r>
      <w:r>
        <w:t xml:space="preserve">thường </w:t>
      </w:r>
      <w:r>
        <w:t xml:space="preserve">sau </w:t>
      </w:r>
      <w:r>
        <w:t xml:space="preserve">nhiều </w:t>
      </w:r>
      <w:r>
        <w:t xml:space="preserve">lần </w:t>
      </w:r>
      <w:r>
        <w:t xml:space="preserve">tiếp </w:t>
      </w:r>
      <w:r>
        <w:t xml:space="preserve">xúc </w:t>
      </w:r>
      <w:r>
        <w:t xml:space="preserve">dễ </w:t>
      </w:r>
      <w:r>
        <w:t xml:space="preserve">dãi. </w:t>
      </w:r>
      <w:r>
        <w:rPr>
          <w:i/>
        </w:rPr>
        <w:t xml:space="preserve">Dễ </w:t>
      </w:r>
      <w:r>
        <w:rPr>
          <w:i/>
        </w:rPr>
        <w:t xml:space="preserve">quá, </w:t>
      </w:r>
      <w:r>
        <w:t xml:space="preserve">bọn </w:t>
      </w:r>
      <w:r>
        <w:rPr>
          <w:i/>
        </w:rPr>
        <w:t xml:space="preserve">trẻ </w:t>
      </w:r>
      <w:r>
        <w:rPr>
          <w:i/>
        </w:rPr>
        <w:t xml:space="preserve">đâm </w:t>
      </w:r>
      <w:r>
        <w:rPr>
          <w:i/>
        </w:rPr>
        <w:t xml:space="preserve">nhờn. </w:t>
      </w:r>
      <w:r>
        <w:t xml:space="preserve">Thân </w:t>
      </w:r>
      <w:r>
        <w:rPr>
          <w:i/>
        </w:rPr>
        <w:t xml:space="preserve">mật </w:t>
      </w:r>
      <w:r>
        <w:t xml:space="preserve">nhưng </w:t>
      </w:r>
      <w:r>
        <w:rPr>
          <w:i/>
        </w:rPr>
        <w:t xml:space="preserve">không </w:t>
      </w:r>
      <w:r>
        <w:rPr>
          <w:i/>
        </w:rPr>
        <w:t xml:space="preserve">nhờn. </w:t>
      </w:r>
      <w:r>
        <w:t xml:space="preserve">Nhờn </w:t>
      </w:r>
      <w:r>
        <w:rPr>
          <w:i/>
        </w:rPr>
        <w:t xml:space="preserve">mặt. </w:t>
      </w:r>
      <w:r>
        <w:br/>
      </w:r>
      <w:r>
        <w:rPr>
          <w:b/>
        </w:rPr>
        <w:t xml:space="preserve">nhờn, </w:t>
      </w:r>
      <w:r>
        <w:rPr>
          <w:i/>
        </w:rPr>
        <w:t xml:space="preserve">tính từ </w:t>
      </w:r>
      <w:r>
        <w:t xml:space="preserve">Trơn </w:t>
      </w:r>
      <w:r>
        <w:t xml:space="preserve">và </w:t>
      </w:r>
      <w:r>
        <w:t xml:space="preserve">loáng </w:t>
      </w:r>
      <w:r>
        <w:t xml:space="preserve">vì </w:t>
      </w:r>
      <w:r>
        <w:t xml:space="preserve">có </w:t>
      </w:r>
      <w:r>
        <w:t xml:space="preserve">chất </w:t>
      </w:r>
      <w:r>
        <w:t xml:space="preserve">dầu, </w:t>
      </w:r>
      <w:r>
        <w:t xml:space="preserve">mỡ. </w:t>
      </w:r>
      <w:r>
        <w:rPr>
          <w:i/>
        </w:rPr>
        <w:t xml:space="preserve">Tay </w:t>
      </w:r>
      <w:r>
        <w:rPr>
          <w:i/>
        </w:rPr>
        <w:t xml:space="preserve">nhờn </w:t>
      </w:r>
      <w:r>
        <w:rPr>
          <w:i/>
        </w:rPr>
        <w:t xml:space="preserve">những </w:t>
      </w:r>
      <w:r>
        <w:t xml:space="preserve">dầu </w:t>
      </w:r>
      <w:r>
        <w:t xml:space="preserve">mỡ. </w:t>
      </w:r>
      <w:r>
        <w:rPr>
          <w:i/>
        </w:rPr>
        <w:t xml:space="preserve">Chất </w:t>
      </w:r>
      <w:r>
        <w:rPr>
          <w:i/>
        </w:rPr>
        <w:t xml:space="preserve">nhờn </w:t>
      </w:r>
      <w:r>
        <w:t xml:space="preserve">(kng; </w:t>
      </w:r>
      <w:r>
        <w:t xml:space="preserve">thức </w:t>
      </w:r>
      <w:r>
        <w:t xml:space="preserve">ăn </w:t>
      </w:r>
      <w:r>
        <w:t xml:space="preserve">có </w:t>
      </w:r>
      <w:r>
        <w:t xml:space="preserve">thịt </w:t>
      </w:r>
      <w:r>
        <w:t xml:space="preserve">mỡ). </w:t>
      </w:r>
      <w:r>
        <w:t xml:space="preserve">c </w:t>
      </w:r>
      <w:r>
        <w:br/>
      </w:r>
      <w:r>
        <w:rPr>
          <w:b/>
        </w:rPr>
        <w:t xml:space="preserve">nhờn </w:t>
      </w:r>
      <w:r>
        <w:rPr>
          <w:b/>
        </w:rPr>
        <w:t xml:space="preserve">nhợt </w:t>
      </w:r>
      <w:r>
        <w:rPr>
          <w:i/>
        </w:rPr>
        <w:t xml:space="preserve">tính từ </w:t>
      </w:r>
      <w:r>
        <w:t xml:space="preserve">xem </w:t>
      </w:r>
      <w:r>
        <w:t xml:space="preserve">nhợt </w:t>
      </w:r>
      <w:r>
        <w:t xml:space="preserve">(láy). </w:t>
      </w:r>
      <w:r>
        <w:br/>
      </w:r>
      <w:r>
        <w:rPr>
          <w:b/>
        </w:rPr>
        <w:t xml:space="preserve">nhởn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Chơi. </w:t>
      </w:r>
      <w:r>
        <w:rPr>
          <w:i/>
        </w:rPr>
        <w:t xml:space="preserve">Đi </w:t>
      </w:r>
      <w:r>
        <w:t xml:space="preserve">nhởn. </w:t>
      </w:r>
      <w:r>
        <w:br/>
      </w:r>
      <w:r>
        <w:rPr>
          <w:b/>
        </w:rPr>
        <w:t xml:space="preserve">nhởn </w:t>
      </w:r>
      <w:r>
        <w:rPr>
          <w:b/>
        </w:rPr>
        <w:t xml:space="preserve">nha </w:t>
      </w:r>
      <w:r>
        <w:rPr>
          <w:i/>
        </w:rPr>
        <w:t xml:space="preserve">tính từ </w:t>
      </w:r>
      <w:r>
        <w:t xml:space="preserve">(khẩu ngữ). </w:t>
      </w:r>
      <w:r>
        <w:t xml:space="preserve">Nhởn </w:t>
      </w:r>
      <w:r>
        <w:t xml:space="preserve">nhơ. </w:t>
      </w:r>
      <w:r>
        <w:br/>
      </w:r>
      <w:r>
        <w:rPr>
          <w:b/>
        </w:rPr>
        <w:t xml:space="preserve">nhớn </w:t>
      </w:r>
      <w:r>
        <w:rPr>
          <w:b/>
        </w:rPr>
        <w:t xml:space="preserve">nha </w:t>
      </w:r>
      <w:r>
        <w:rPr>
          <w:b/>
        </w:rPr>
        <w:t xml:space="preserve">nhởn </w:t>
      </w:r>
      <w:r>
        <w:rPr>
          <w:b/>
        </w:rPr>
        <w:t xml:space="preserve">nhơ </w:t>
      </w:r>
      <w:r>
        <w:rPr>
          <w:i/>
        </w:rPr>
        <w:t xml:space="preserve">tính từ </w:t>
      </w:r>
      <w:r>
        <w:rPr>
          <w:i/>
        </w:rPr>
        <w:t xml:space="preserve">xem </w:t>
      </w:r>
      <w:r>
        <w:rPr>
          <w:i/>
        </w:rPr>
        <w:t xml:space="preserve">znhởn </w:t>
      </w:r>
      <w:r>
        <w:t xml:space="preserve">nhơ </w:t>
      </w:r>
      <w:r>
        <w:t xml:space="preserve">(láy). </w:t>
      </w:r>
      <w:r>
        <w:br/>
      </w:r>
      <w:r>
        <w:rPr>
          <w:b/>
        </w:rPr>
        <w:t xml:space="preserve">nhớn </w:t>
      </w:r>
      <w:r>
        <w:rPr>
          <w:b/>
        </w:rPr>
        <w:t xml:space="preserve">nhơ </w:t>
      </w:r>
      <w:r>
        <w:rPr>
          <w:i/>
        </w:rPr>
        <w:t xml:space="preserve">tính từ </w:t>
      </w:r>
      <w:r>
        <w:t xml:space="preserve">Có </w:t>
      </w:r>
      <w:r>
        <w:t xml:space="preserve">vẻ </w:t>
      </w:r>
      <w:r>
        <w:t xml:space="preserve">thong </w:t>
      </w:r>
      <w:r>
        <w:t xml:space="preserve">thả, </w:t>
      </w:r>
      <w:r>
        <w:t xml:space="preserve">chậm </w:t>
      </w:r>
      <w:r>
        <w:t xml:space="preserve">rãi, </w:t>
      </w:r>
      <w:r>
        <w:t xml:space="preserve">tựa </w:t>
      </w:r>
      <w:r>
        <w:t xml:space="preserve">như </w:t>
      </w:r>
      <w:r>
        <w:t xml:space="preserve">không </w:t>
      </w:r>
      <w:r>
        <w:t xml:space="preserve">có </w:t>
      </w:r>
      <w:r>
        <w:t xml:space="preserve">điều </w:t>
      </w:r>
      <w:r>
        <w:t xml:space="preserve">gì </w:t>
      </w:r>
      <w:r>
        <w:t xml:space="preserve">phải </w:t>
      </w:r>
      <w:r>
        <w:t xml:space="preserve">quan </w:t>
      </w:r>
      <w:r>
        <w:t xml:space="preserve">tâm, </w:t>
      </w:r>
      <w:r>
        <w:t xml:space="preserve">phải </w:t>
      </w:r>
      <w:r>
        <w:t xml:space="preserve">lo </w:t>
      </w:r>
      <w:r>
        <w:t xml:space="preserve">nghĩ. </w:t>
      </w:r>
      <w:r>
        <w:t xml:space="preserve">Mọi </w:t>
      </w:r>
      <w:r>
        <w:t xml:space="preserve">người </w:t>
      </w:r>
      <w:r>
        <w:rPr>
          <w:i/>
        </w:rPr>
        <w:t xml:space="preserve">bấn </w:t>
      </w:r>
      <w:r>
        <w:rPr>
          <w:i/>
        </w:rPr>
        <w:t xml:space="preserve">lên, </w:t>
      </w:r>
      <w:r>
        <w:rPr>
          <w:i/>
        </w:rPr>
        <w:t xml:space="preserve">còn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t xml:space="preserve">thì </w:t>
      </w:r>
      <w:r>
        <w:rPr>
          <w:i/>
        </w:rPr>
        <w:t xml:space="preserve">cứ </w:t>
      </w:r>
      <w:r>
        <w:t xml:space="preserve">nhởn </w:t>
      </w:r>
      <w:r>
        <w:t xml:space="preserve">nhơ. </w:t>
      </w:r>
      <w:r>
        <w:t xml:space="preserve">!I </w:t>
      </w:r>
      <w:r>
        <w:t xml:space="preserve">Ly: </w:t>
      </w:r>
      <w:r>
        <w:rPr>
          <w:i/>
        </w:rPr>
        <w:t xml:space="preserve">nhón </w:t>
      </w:r>
      <w:r>
        <w:rPr>
          <w:i/>
        </w:rPr>
        <w:t xml:space="preserve">nha </w:t>
      </w:r>
      <w:r>
        <w:t xml:space="preserve">nhón </w:t>
      </w:r>
      <w:r>
        <w:t xml:space="preserve">nhơ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nhỡn </w:t>
      </w:r>
      <w:r>
        <w:t xml:space="preserve">(ph.; </w:t>
      </w:r>
      <w:r>
        <w:t xml:space="preserve">cũ). </w:t>
      </w:r>
      <w:r>
        <w:t xml:space="preserve">Biến </w:t>
      </w:r>
      <w:r>
        <w:t xml:space="preserve">thể </w:t>
      </w:r>
      <w:r>
        <w:t xml:space="preserve">của </w:t>
      </w:r>
      <w:r>
        <w:t xml:space="preserve">nhãn, </w:t>
      </w:r>
      <w:r>
        <w:t xml:space="preserve">trong </w:t>
      </w:r>
      <w:r>
        <w:t xml:space="preserve">mộtsố </w:t>
      </w:r>
      <w:r>
        <w:t xml:space="preserve">từgốc </w:t>
      </w:r>
      <w:r>
        <w:t xml:space="preserve">Hán. </w:t>
      </w:r>
      <w:r>
        <w:t xml:space="preserve">Vhốn </w:t>
      </w:r>
      <w:r>
        <w:t xml:space="preserve">tiền </w:t>
      </w:r>
      <w:r>
        <w:t xml:space="preserve">Nhỡõn </w:t>
      </w:r>
      <w:r>
        <w:rPr>
          <w:i/>
        </w:rPr>
        <w:t xml:space="preserve">quarL </w:t>
      </w:r>
      <w:r>
        <w:t xml:space="preserve">nhỡn </w:t>
      </w:r>
      <w:r>
        <w:t xml:space="preserve">tiền </w:t>
      </w:r>
      <w:r>
        <w:t xml:space="preserve">tính từ </w:t>
      </w:r>
      <w:r>
        <w:t xml:space="preserve">(phương ngữ) </w:t>
      </w:r>
      <w:r>
        <w:t xml:space="preserve">nhãn </w:t>
      </w:r>
      <w:r>
        <w:t xml:space="preserve">tiền. </w:t>
      </w:r>
      <w:r>
        <w:br/>
      </w:r>
      <w:r>
        <w:rPr>
          <w:b/>
        </w:rPr>
        <w:t xml:space="preserve">nhớn </w:t>
      </w:r>
      <w:r>
        <w:rPr>
          <w:b/>
        </w:rPr>
        <w:t xml:space="preserve">(ph.; </w:t>
      </w:r>
      <w:r>
        <w:rPr>
          <w:b/>
        </w:rPr>
        <w:t xml:space="preserve">khẩu ngữ). </w:t>
      </w:r>
      <w:r>
        <w:rPr>
          <w:i/>
        </w:rPr>
        <w:t xml:space="preserve">xem </w:t>
      </w:r>
      <w:r>
        <w:t xml:space="preserve">Lớn. </w:t>
      </w:r>
      <w:r>
        <w:br/>
      </w:r>
      <w:r>
        <w:rPr>
          <w:b/>
        </w:rPr>
        <w:t xml:space="preserve">nhớnnhanhớnnháctx </w:t>
      </w:r>
      <w:r>
        <w:t xml:space="preserve">Nhớnnhác(láy. </w:t>
      </w:r>
      <w:r>
        <w:t xml:space="preserve">| </w:t>
      </w:r>
      <w:r>
        <w:t xml:space="preserve">nhớn </w:t>
      </w:r>
      <w:r>
        <w:t xml:space="preserve">nhác </w:t>
      </w:r>
      <w:r>
        <w:t xml:space="preserve">tính từ </w:t>
      </w:r>
      <w:r>
        <w:t xml:space="preserve">Có </w:t>
      </w:r>
      <w:r>
        <w:t xml:space="preserve">vẻ </w:t>
      </w:r>
      <w:r>
        <w:t xml:space="preserve">sợ </w:t>
      </w:r>
      <w:r>
        <w:t xml:space="preserve">hãi, </w:t>
      </w:r>
      <w:r>
        <w:t xml:space="preserve">luống </w:t>
      </w:r>
      <w:r>
        <w:t xml:space="preserve">cuống </w:t>
      </w:r>
      <w:r>
        <w:t xml:space="preserve">nhìn </w:t>
      </w:r>
      <w:r>
        <w:t xml:space="preserve">chỗ </w:t>
      </w:r>
      <w:r>
        <w:t xml:space="preserve">này </w:t>
      </w:r>
      <w:r>
        <w:t xml:space="preserve">chỗ </w:t>
      </w:r>
      <w:r>
        <w:t xml:space="preserve">khác </w:t>
      </w:r>
      <w:r>
        <w:t xml:space="preserve">để </w:t>
      </w:r>
      <w:r>
        <w:t xml:space="preserve">tìm </w:t>
      </w:r>
      <w:r>
        <w:t xml:space="preserve">lối </w:t>
      </w:r>
      <w:r>
        <w:t xml:space="preserve">thoát. </w:t>
      </w:r>
      <w:r>
        <w:t xml:space="preserve">Nhớn </w:t>
      </w:r>
      <w:r>
        <w:rPr>
          <w:i/>
        </w:rPr>
        <w:t xml:space="preserve">nhác </w:t>
      </w:r>
      <w:r>
        <w:t xml:space="preserve">như </w:t>
      </w:r>
      <w:r>
        <w:t xml:space="preserve">gà </w:t>
      </w:r>
      <w:r>
        <w:rPr>
          <w:i/>
        </w:rPr>
        <w:t xml:space="preserve">con </w:t>
      </w:r>
      <w:r>
        <w:t xml:space="preserve">gặp </w:t>
      </w:r>
      <w:r>
        <w:rPr>
          <w:i/>
        </w:rPr>
        <w:t xml:space="preserve">quạ. </w:t>
      </w:r>
      <w:r>
        <w:rPr>
          <w:i/>
        </w:rPr>
        <w:t xml:space="preserve">!/ </w:t>
      </w:r>
      <w:r>
        <w:rPr>
          <w:i/>
        </w:rPr>
        <w:t xml:space="preserve">Láy: </w:t>
      </w:r>
      <w:r>
        <w:t xml:space="preserve">nhớn </w:t>
      </w:r>
      <w:r>
        <w:rPr>
          <w:i/>
        </w:rPr>
        <w:t xml:space="preserve">nha </w:t>
      </w:r>
      <w:r>
        <w:rPr>
          <w:i/>
        </w:rPr>
        <w:t xml:space="preserve">nhớn </w:t>
      </w:r>
      <w:r>
        <w:t xml:space="preserve">nhác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t xml:space="preserve">nhớn </w:t>
      </w:r>
      <w:r>
        <w:t xml:space="preserve">nhao </w:t>
      </w:r>
      <w:r>
        <w:t xml:space="preserve">tính từ </w:t>
      </w:r>
      <w:r>
        <w:t xml:space="preserve">(ph.; </w:t>
      </w:r>
      <w:r>
        <w:t xml:space="preserve">khẩu ngữ). </w:t>
      </w:r>
      <w:r>
        <w:t xml:space="preserve">Lớn </w:t>
      </w:r>
      <w:r>
        <w:t xml:space="preserve">(nói </w:t>
      </w:r>
      <w:r>
        <w:t xml:space="preserve">về </w:t>
      </w:r>
      <w:r>
        <w:t xml:space="preserve">người). </w:t>
      </w:r>
      <w:r>
        <w:t xml:space="preserve">Con </w:t>
      </w:r>
      <w:r>
        <w:rPr>
          <w:i/>
        </w:rPr>
        <w:t xml:space="preserve">cái </w:t>
      </w:r>
      <w:r>
        <w:rPr>
          <w:i/>
        </w:rPr>
        <w:t xml:space="preserve">nhớn </w:t>
      </w:r>
      <w:r>
        <w:rPr>
          <w:i/>
        </w:rPr>
        <w:t xml:space="preserve">nhao </w:t>
      </w:r>
      <w:r>
        <w:rPr>
          <w:i/>
        </w:rPr>
        <w:t xml:space="preserve">cả </w:t>
      </w:r>
      <w:r>
        <w:rPr>
          <w:i/>
        </w:rPr>
        <w:t xml:space="preserve">rồi. </w:t>
      </w:r>
      <w:r>
        <w:t xml:space="preserve">c </w:t>
      </w:r>
      <w:r>
        <w:br/>
      </w:r>
      <w:r>
        <w:rPr>
          <w:b/>
        </w:rPr>
        <w:t xml:space="preserve">nhớp </w:t>
      </w:r>
      <w:r>
        <w:rPr>
          <w:i/>
        </w:rPr>
        <w:t xml:space="preserve">tính từ </w:t>
      </w:r>
      <w:r>
        <w:t xml:space="preserve">(phương ngữ). </w:t>
      </w:r>
      <w:r>
        <w:t xml:space="preserve">Bẩn. </w:t>
      </w:r>
      <w:r>
        <w:rPr>
          <w:i/>
        </w:rPr>
        <w:t xml:space="preserve">// </w:t>
      </w:r>
      <w:r>
        <w:rPr>
          <w:i/>
        </w:rPr>
        <w:t xml:space="preserve">Láy: </w:t>
      </w:r>
      <w:r>
        <w:t xml:space="preserve">nhơm </w:t>
      </w:r>
      <w:r>
        <w:t xml:space="preserve">nhớp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nhớp </w:t>
      </w:r>
      <w:r>
        <w:rPr>
          <w:b/>
        </w:rPr>
        <w:t xml:space="preserve">nháp </w:t>
      </w:r>
      <w:r>
        <w:rPr>
          <w:i/>
        </w:rPr>
        <w:t xml:space="preserve">tính từ </w:t>
      </w:r>
      <w:r>
        <w:t xml:space="preserve">Bẩn </w:t>
      </w:r>
      <w:r>
        <w:rPr>
          <w:i/>
        </w:rPr>
        <w:t xml:space="preserve">thỉu </w:t>
      </w:r>
      <w:r>
        <w:t xml:space="preserve">và </w:t>
      </w:r>
      <w:r>
        <w:t xml:space="preserve">ướt </w:t>
      </w:r>
      <w:r>
        <w:t xml:space="preserve">át,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khó </w:t>
      </w:r>
      <w:r>
        <w:t xml:space="preserve">chịu. </w:t>
      </w:r>
      <w:r>
        <w:t xml:space="preserve">Người </w:t>
      </w:r>
      <w:r>
        <w:t xml:space="preserve">nhớp </w:t>
      </w:r>
      <w:r>
        <w:rPr>
          <w:i/>
        </w:rPr>
        <w:t xml:space="preserve">nhấp </w:t>
      </w:r>
      <w:r>
        <w:rPr>
          <w:i/>
        </w:rPr>
        <w:t xml:space="preserve">mồ </w:t>
      </w:r>
      <w:r>
        <w:t xml:space="preserve">hôi. </w:t>
      </w:r>
      <w:r>
        <w:rPr>
          <w:i/>
        </w:rPr>
        <w:t xml:space="preserve">Trời </w:t>
      </w:r>
      <w:r>
        <w:rPr>
          <w:i/>
        </w:rPr>
        <w:t xml:space="preserve">mưa </w:t>
      </w:r>
      <w:r>
        <w:rPr>
          <w:i/>
        </w:rPr>
        <w:t xml:space="preserve">đường </w:t>
      </w:r>
      <w:r>
        <w:rPr>
          <w:i/>
        </w:rPr>
        <w:t xml:space="preserve">nhớp </w:t>
      </w:r>
      <w:r>
        <w:t xml:space="preserve">nháp. </w:t>
      </w:r>
      <w:r>
        <w:br/>
      </w:r>
      <w:r>
        <w:rPr>
          <w:b/>
        </w:rPr>
        <w:t xml:space="preserve">nhớp </w:t>
      </w:r>
      <w:r>
        <w:rPr>
          <w:b/>
        </w:rPr>
        <w:t xml:space="preserve">nhơ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t xml:space="preserve">nhơ </w:t>
      </w:r>
      <w:r>
        <w:rPr>
          <w:i/>
        </w:rPr>
        <w:t xml:space="preserve">nhớp. </w:t>
      </w:r>
      <w:r>
        <w:br/>
      </w:r>
      <w:r>
        <w:rPr>
          <w:b/>
        </w:rPr>
        <w:t xml:space="preserve">nhớp </w:t>
      </w:r>
      <w:r>
        <w:rPr>
          <w:b/>
        </w:rPr>
        <w:t xml:space="preserve">nhúa </w:t>
      </w:r>
      <w:r>
        <w:rPr>
          <w:i/>
        </w:rPr>
        <w:t xml:space="preserve">tính từ </w:t>
      </w:r>
      <w:r>
        <w:t xml:space="preserve">(phương ngữ). </w:t>
      </w:r>
      <w:r>
        <w:t xml:space="preserve">Bẩn </w:t>
      </w:r>
      <w:r>
        <w:t xml:space="preserve">thỉu. </w:t>
      </w:r>
      <w:r>
        <w:br/>
      </w:r>
      <w:r>
        <w:rPr>
          <w:b/>
        </w:rPr>
        <w:t xml:space="preserve">nhớt </w:t>
      </w:r>
      <w:r>
        <w:rPr>
          <w:b/>
        </w:rPr>
        <w:t xml:space="preserve">Ì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dễ </w:t>
      </w:r>
      <w:r>
        <w:t xml:space="preserve">dính </w:t>
      </w:r>
      <w:r>
        <w:t xml:space="preserve">và </w:t>
      </w:r>
      <w:r>
        <w:t xml:space="preserve">khó </w:t>
      </w:r>
      <w:r>
        <w:t xml:space="preserve">chảy. </w:t>
      </w:r>
      <w:r>
        <w:t xml:space="preserve">Độ </w:t>
      </w:r>
      <w:r>
        <w:t xml:space="preserve">nhớt </w:t>
      </w:r>
      <w:r>
        <w:t xml:space="preserve">của </w:t>
      </w:r>
      <w:r>
        <w:rPr>
          <w:i/>
        </w:rPr>
        <w:t xml:space="preserve">dầu. </w:t>
      </w:r>
      <w:r>
        <w:t xml:space="preserve">II </w:t>
      </w:r>
      <w:r>
        <w:t xml:space="preserve">danh từ </w:t>
      </w:r>
      <w:r>
        <w:rPr>
          <w:b/>
        </w:rPr>
        <w:t xml:space="preserve">1 </w:t>
      </w:r>
      <w:r>
        <w:t xml:space="preserve">Chất </w:t>
      </w:r>
      <w:r>
        <w:t xml:space="preserve">nhầy </w:t>
      </w:r>
      <w:r>
        <w:t xml:space="preserve">ở </w:t>
      </w:r>
      <w:r>
        <w:t xml:space="preserve">ngoài </w:t>
      </w:r>
      <w:r>
        <w:t xml:space="preserve">da </w:t>
      </w:r>
      <w:r>
        <w:t xml:space="preserve">một </w:t>
      </w:r>
      <w:r>
        <w:t xml:space="preserve">số </w:t>
      </w:r>
      <w:r>
        <w:t xml:space="preserve">động </w:t>
      </w:r>
      <w:r>
        <w:rPr>
          <w:i/>
        </w:rPr>
        <w:t xml:space="preserve">vật. </w:t>
      </w:r>
      <w:r>
        <w:rPr>
          <w:i/>
        </w:rPr>
        <w:t xml:space="preserve">Da </w:t>
      </w:r>
      <w:r>
        <w:rPr>
          <w:i/>
        </w:rPr>
        <w:t xml:space="preserve">lươn </w:t>
      </w:r>
      <w:r>
        <w:t xml:space="preserve">có </w:t>
      </w:r>
      <w:r>
        <w:rPr>
          <w:i/>
        </w:rPr>
        <w:t xml:space="preserve">nhớt. </w:t>
      </w:r>
      <w:r>
        <w:rPr>
          <w:b/>
        </w:rPr>
        <w:t xml:space="preserve">2 </w:t>
      </w:r>
      <w:r>
        <w:t xml:space="preserve">(ph). </w:t>
      </w:r>
      <w:r>
        <w:t xml:space="preserve">Dầu </w:t>
      </w:r>
      <w:r>
        <w:t xml:space="preserve">nhờn </w:t>
      </w:r>
      <w:r>
        <w:t xml:space="preserve">(dầu </w:t>
      </w:r>
      <w:r>
        <w:t xml:space="preserve">nhớt, </w:t>
      </w:r>
      <w:r>
        <w:t xml:space="preserve">nói </w:t>
      </w:r>
      <w:r>
        <w:t xml:space="preserve">tắt). </w:t>
      </w:r>
      <w:r>
        <w:t xml:space="preserve">Xðng </w:t>
      </w:r>
      <w:r>
        <w:rPr>
          <w:i/>
        </w:rPr>
        <w:t xml:space="preserve">pha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