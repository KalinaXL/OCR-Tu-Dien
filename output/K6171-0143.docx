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công </w:t>
      </w:r>
      <w:r>
        <w:rPr>
          <w:b/>
        </w:rPr>
        <w:t xml:space="preserve">an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 </w:t>
      </w:r>
      <w:r>
        <w:t xml:space="preserve">chuyên </w:t>
      </w:r>
      <w:r>
        <w:t xml:space="preserve">giữ </w:t>
      </w:r>
      <w:r>
        <w:t xml:space="preserve">gìn </w:t>
      </w:r>
      <w:r>
        <w:t xml:space="preserve">trật </w:t>
      </w:r>
      <w:r>
        <w:t xml:space="preserve">tự, </w:t>
      </w:r>
      <w:r>
        <w:t xml:space="preserve">an </w:t>
      </w:r>
      <w:r>
        <w:t xml:space="preserve">ninh </w:t>
      </w:r>
      <w:r>
        <w:t xml:space="preserve">chung. </w:t>
      </w:r>
      <w:r>
        <w:t xml:space="preserve">Đồn </w:t>
      </w:r>
      <w:r>
        <w:t xml:space="preserve">công </w:t>
      </w:r>
      <w:r>
        <w:rPr>
          <w:i/>
        </w:rPr>
        <w:t xml:space="preserve">an. </w:t>
      </w:r>
      <w:r>
        <w:rPr>
          <w:b/>
        </w:rPr>
        <w:t xml:space="preserve">2 </w:t>
      </w:r>
      <w:r>
        <w:t xml:space="preserve">(khẩu ngữ). </w:t>
      </w:r>
      <w:r>
        <w:t xml:space="preserve">Nhân </w:t>
      </w:r>
      <w:r>
        <w:rPr>
          <w:i/>
        </w:rPr>
        <w:t xml:space="preserve">uiên </w:t>
      </w:r>
      <w:r>
        <w:t xml:space="preserve">công </w:t>
      </w:r>
      <w:r>
        <w:rPr>
          <w:i/>
        </w:rPr>
        <w:t xml:space="preserve">an. </w:t>
      </w:r>
      <w:r>
        <w:t xml:space="preserve">Nhờ </w:t>
      </w:r>
      <w:r>
        <w:t xml:space="preserve">công </w:t>
      </w:r>
      <w:r>
        <w:rPr>
          <w:i/>
        </w:rPr>
        <w:t xml:space="preserve">an </w:t>
      </w:r>
      <w:r>
        <w:rPr>
          <w:i/>
        </w:rPr>
        <w:t xml:space="preserve">chỉ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an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Nhân </w:t>
      </w:r>
      <w:r>
        <w:t xml:space="preserve">viên </w:t>
      </w:r>
      <w:r>
        <w:t xml:space="preserve">công </w:t>
      </w:r>
      <w:r>
        <w:t xml:space="preserve">an.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ăn </w:t>
      </w:r>
      <w:r>
        <w:rPr>
          <w:b/>
        </w:rPr>
        <w:t xml:space="preserve">việc </w:t>
      </w:r>
      <w:r>
        <w:rPr>
          <w:b/>
        </w:rPr>
        <w:t xml:space="preserve">làm </w:t>
      </w:r>
      <w:r>
        <w:rPr>
          <w:i/>
        </w:rPr>
        <w:t xml:space="preserve">danh từ </w:t>
      </w:r>
      <w:r>
        <w:t xml:space="preserve">Việc </w:t>
      </w:r>
      <w:r>
        <w:t xml:space="preserve">làm </w:t>
      </w:r>
      <w:r>
        <w:t xml:space="preserve">để </w:t>
      </w:r>
      <w:r>
        <w:t xml:space="preserve">sinh </w:t>
      </w:r>
      <w:r>
        <w:t xml:space="preserve">sống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báo </w:t>
      </w:r>
      <w:r>
        <w:rPr>
          <w:i/>
        </w:rPr>
        <w:t xml:space="preserve">danh từ </w:t>
      </w:r>
      <w:r>
        <w:t xml:space="preserve">Báo </w:t>
      </w:r>
      <w:r>
        <w:t xml:space="preserve">của </w:t>
      </w:r>
      <w:r>
        <w:t xml:space="preserve">nhà </w:t>
      </w:r>
      <w:r>
        <w:t xml:space="preserve">nước, </w:t>
      </w:r>
      <w:r>
        <w:t xml:space="preserve">công </w:t>
      </w:r>
      <w:r>
        <w:t xml:space="preserve">bố </w:t>
      </w:r>
      <w:r>
        <w:t xml:space="preserve">những </w:t>
      </w:r>
      <w:r>
        <w:t xml:space="preserve">văn </w:t>
      </w:r>
      <w:r>
        <w:t xml:space="preserve">bản </w:t>
      </w:r>
      <w:r>
        <w:t xml:space="preserve">pháp </w:t>
      </w:r>
      <w:r>
        <w:t xml:space="preserve">luật </w:t>
      </w:r>
      <w:r>
        <w:t xml:space="preserve">quan </w:t>
      </w:r>
      <w:r>
        <w:t xml:space="preserve">trọng </w:t>
      </w:r>
      <w:r>
        <w:t xml:space="preserve">của </w:t>
      </w:r>
      <w:r>
        <w:t xml:space="preserve">các </w:t>
      </w:r>
      <w:r>
        <w:t xml:space="preserve">cơ </w:t>
      </w:r>
      <w:r>
        <w:t xml:space="preserve">quan </w:t>
      </w:r>
      <w:r>
        <w:t xml:space="preserve">lập </w:t>
      </w:r>
      <w:r>
        <w:t xml:space="preserve">pháp, </w:t>
      </w:r>
      <w:r>
        <w:t xml:space="preserve">hành </w:t>
      </w:r>
      <w:r>
        <w:t xml:space="preserve">chính </w:t>
      </w:r>
      <w:r>
        <w:t xml:space="preserve">trung </w:t>
      </w:r>
      <w:r>
        <w:t xml:space="preserve">ương.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bạtx. </w:t>
      </w:r>
      <w:r>
        <w:rPr>
          <w:b/>
        </w:rPr>
        <w:t xml:space="preserve">contrabass.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bằng </w:t>
      </w:r>
      <w:r>
        <w:rPr>
          <w:i/>
        </w:rPr>
        <w:t xml:space="preserve">tính từ </w:t>
      </w:r>
      <w:r>
        <w:t xml:space="preserve">Theo </w:t>
      </w:r>
      <w:r>
        <w:t xml:space="preserve">đúng </w:t>
      </w:r>
      <w:r>
        <w:t xml:space="preserve">lẽ </w:t>
      </w:r>
      <w:r>
        <w:t xml:space="preserve">phải, </w:t>
      </w:r>
      <w:r>
        <w:t xml:space="preserve">không </w:t>
      </w:r>
      <w:r>
        <w:t xml:space="preserve">thiên </w:t>
      </w:r>
      <w:r>
        <w:t xml:space="preserve">vị. </w:t>
      </w:r>
      <w:r>
        <w:rPr>
          <w:i/>
        </w:rPr>
        <w:t xml:space="preserve">Thầy </w:t>
      </w:r>
      <w:r>
        <w:t xml:space="preserve">giáo </w:t>
      </w:r>
      <w:r>
        <w:t xml:space="preserve">cho </w:t>
      </w:r>
      <w:r>
        <w:rPr>
          <w:i/>
        </w:rPr>
        <w:t xml:space="preserve">điểm </w:t>
      </w:r>
      <w:r>
        <w:rPr>
          <w:i/>
        </w:rPr>
        <w:t xml:space="preserve">công </w:t>
      </w:r>
      <w:r>
        <w:rPr>
          <w:i/>
        </w:rPr>
        <w:t xml:space="preserve">bằng. </w:t>
      </w:r>
      <w:r>
        <w:t xml:space="preserve">Phân </w:t>
      </w:r>
      <w:r>
        <w:t xml:space="preserve">phối </w:t>
      </w:r>
      <w:r>
        <w:t xml:space="preserve">công </w:t>
      </w:r>
      <w:r>
        <w:rPr>
          <w:i/>
        </w:rPr>
        <w:t xml:space="preserve">bằng.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Binh </w:t>
      </w:r>
      <w:r>
        <w:t xml:space="preserve">chủng </w:t>
      </w:r>
      <w:r>
        <w:t xml:space="preserve">kĩ </w:t>
      </w:r>
      <w:r>
        <w:t xml:space="preserve">thuật, </w:t>
      </w:r>
      <w:r>
        <w:t xml:space="preserve">chiến </w:t>
      </w:r>
      <w:r>
        <w:t xml:space="preserve">đấu </w:t>
      </w:r>
      <w:r>
        <w:t xml:space="preserve">chủ </w:t>
      </w:r>
      <w:r>
        <w:t xml:space="preserve">yếu </w:t>
      </w:r>
      <w:r>
        <w:t xml:space="preserve">bằng </w:t>
      </w:r>
      <w:r>
        <w:t xml:space="preserve">mìn, </w:t>
      </w:r>
      <w:r>
        <w:t xml:space="preserve">chất </w:t>
      </w:r>
      <w:r>
        <w:t xml:space="preserve">nổ </w:t>
      </w:r>
      <w:r>
        <w:t xml:space="preserve">v.v. </w:t>
      </w:r>
      <w:r>
        <w:t xml:space="preserve">và </w:t>
      </w:r>
      <w:r>
        <w:t xml:space="preserve">bảo </w:t>
      </w:r>
      <w:r>
        <w:t xml:space="preserve">đảm </w:t>
      </w:r>
      <w:r>
        <w:t xml:space="preserve">chiến </w:t>
      </w:r>
      <w:r>
        <w:t xml:space="preserve">đấu, </w:t>
      </w:r>
      <w:r>
        <w:t xml:space="preserve">như </w:t>
      </w:r>
      <w:r>
        <w:t xml:space="preserve">phá </w:t>
      </w:r>
      <w:r>
        <w:t xml:space="preserve">gỡ </w:t>
      </w:r>
      <w:r>
        <w:t xml:space="preserve">bom </w:t>
      </w:r>
      <w:r>
        <w:t xml:space="preserve">mìn, </w:t>
      </w:r>
      <w:r>
        <w:t xml:space="preserve">làm </w:t>
      </w:r>
      <w:r>
        <w:t xml:space="preserve">cầu </w:t>
      </w:r>
      <w:r>
        <w:t xml:space="preserve">đường </w:t>
      </w:r>
      <w:r>
        <w:t xml:space="preserve">và </w:t>
      </w:r>
      <w:r>
        <w:t xml:space="preserve">các </w:t>
      </w:r>
      <w:r>
        <w:t xml:space="preserve">công </w:t>
      </w:r>
      <w:r>
        <w:t xml:space="preserve">trình </w:t>
      </w:r>
      <w:r>
        <w:t xml:space="preserve">quân </w:t>
      </w:r>
      <w:r>
        <w:t xml:space="preserve">sự. </w:t>
      </w:r>
      <w:r>
        <w:t xml:space="preserve">công </w:t>
      </w:r>
      <w:r>
        <w:t xml:space="preserve">binh </w:t>
      </w:r>
      <w:r>
        <w:t xml:space="preserve">xưởng </w:t>
      </w:r>
      <w:r>
        <w:t xml:space="preserve">xem </w:t>
      </w:r>
      <w:r>
        <w:t xml:space="preserve">binh </w:t>
      </w:r>
      <w:r>
        <w:t xml:space="preserve">công </w:t>
      </w:r>
      <w:r>
        <w:t xml:space="preserve">xưởng.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bình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Công </w:t>
      </w:r>
      <w:r>
        <w:t xml:space="preserve">bằng.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bố </w:t>
      </w:r>
      <w:r>
        <w:rPr>
          <w:i/>
        </w:rPr>
        <w:t xml:space="preserve">động từ </w:t>
      </w:r>
      <w:r>
        <w:t xml:space="preserve">Đưa </w:t>
      </w:r>
      <w:r>
        <w:t xml:space="preserve">ra </w:t>
      </w:r>
      <w:r>
        <w:t xml:space="preserve">công </w:t>
      </w:r>
      <w:r>
        <w:t xml:space="preserve">khai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biết. </w:t>
      </w:r>
      <w:r>
        <w:rPr>
          <w:i/>
        </w:rPr>
        <w:t xml:space="preserve">Công </w:t>
      </w:r>
      <w:r>
        <w:rPr>
          <w:i/>
        </w:rPr>
        <w:t xml:space="preserve">bố </w:t>
      </w:r>
      <w:r>
        <w:t xml:space="preserve">một </w:t>
      </w:r>
      <w:r>
        <w:t xml:space="preserve">đạo </w:t>
      </w:r>
      <w:r>
        <w:rPr>
          <w:i/>
        </w:rPr>
        <w:t xml:space="preserve">luật. </w:t>
      </w:r>
      <w:r>
        <w:rPr>
          <w:i/>
        </w:rPr>
        <w:t xml:space="preserve">Tài </w:t>
      </w:r>
      <w:r>
        <w:t xml:space="preserve">liệu </w:t>
      </w:r>
      <w:r>
        <w:t xml:space="preserve">chưa </w:t>
      </w:r>
      <w:r>
        <w:t xml:space="preserve">công </w:t>
      </w:r>
      <w:r>
        <w:rPr>
          <w:i/>
        </w:rPr>
        <w:t xml:space="preserve">bố.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bộc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phục </w:t>
      </w:r>
      <w:r>
        <w:t xml:space="preserve">vụ </w:t>
      </w:r>
      <w:r>
        <w:t xml:space="preserve">chung </w:t>
      </w:r>
      <w:r>
        <w:t xml:space="preserve">cho </w:t>
      </w:r>
      <w:r>
        <w:t xml:space="preserve">dân,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dân.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bội </w:t>
      </w:r>
      <w:r>
        <w:rPr>
          <w:i/>
        </w:rPr>
        <w:t xml:space="preserve">danh từ </w:t>
      </w:r>
      <w:r>
        <w:t xml:space="preserve">Số </w:t>
      </w:r>
      <w:r>
        <w:t xml:space="preserve">mà </w:t>
      </w:r>
      <w:r>
        <w:t xml:space="preserve">nhân </w:t>
      </w:r>
      <w:r>
        <w:t xml:space="preserve">với </w:t>
      </w:r>
      <w:r>
        <w:t xml:space="preserve">mỗi </w:t>
      </w:r>
      <w:r>
        <w:t xml:space="preserve">số </w:t>
      </w:r>
      <w:r>
        <w:t xml:space="preserve">hạng </w:t>
      </w:r>
      <w:r>
        <w:t xml:space="preserve">của </w:t>
      </w:r>
      <w:r>
        <w:t xml:space="preserve">một </w:t>
      </w:r>
      <w:r>
        <w:t xml:space="preserve">cấp </w:t>
      </w:r>
      <w:r>
        <w:t xml:space="preserve">số </w:t>
      </w:r>
      <w:r>
        <w:t xml:space="preserve">nhân </w:t>
      </w:r>
      <w:r>
        <w:t xml:space="preserve">thì </w:t>
      </w:r>
      <w:r>
        <w:t xml:space="preserve">được </w:t>
      </w:r>
      <w:r>
        <w:t xml:space="preserve">số </w:t>
      </w:r>
      <w:r>
        <w:t xml:space="preserve">hạng </w:t>
      </w:r>
      <w:r>
        <w:t xml:space="preserve">liền </w:t>
      </w:r>
      <w:r>
        <w:t xml:space="preserve">sau. </w:t>
      </w:r>
      <w:r>
        <w:t xml:space="preserve">Cấp </w:t>
      </w:r>
      <w:r>
        <w:t xml:space="preserve">số </w:t>
      </w:r>
      <w:r>
        <w:t xml:space="preserve">nhân </w:t>
      </w:r>
      <w:r>
        <w:t xml:space="preserve">3, </w:t>
      </w:r>
      <w:r>
        <w:t xml:space="preserve">6, </w:t>
      </w:r>
      <w:r>
        <w:rPr>
          <w:i/>
        </w:rPr>
        <w:t xml:space="preserve">12, </w:t>
      </w:r>
      <w:r>
        <w:rPr>
          <w:i/>
        </w:rPr>
        <w:t xml:space="preserve">24, </w:t>
      </w:r>
      <w:r>
        <w:rPr>
          <w:i/>
        </w:rPr>
        <w:t xml:space="preserve">48 </w:t>
      </w:r>
      <w:r>
        <w:t xml:space="preserve">có </w:t>
      </w:r>
      <w:r>
        <w:t xml:space="preserve">công </w:t>
      </w:r>
      <w:r>
        <w:t xml:space="preserve">bội </w:t>
      </w:r>
      <w:r>
        <w:t xml:space="preserve">2.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cán,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hoặc </w:t>
      </w:r>
      <w:r>
        <w:t xml:space="preserve">mỉa </w:t>
      </w:r>
      <w:r>
        <w:t xml:space="preserve">mai). </w:t>
      </w:r>
      <w:r>
        <w:t xml:space="preserve">Việc </w:t>
      </w:r>
      <w:r>
        <w:t xml:space="preserve">làm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nhọc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Dã </w:t>
      </w:r>
      <w:r>
        <w:t xml:space="preserve">tràng </w:t>
      </w:r>
      <w:r>
        <w:rPr>
          <w:i/>
        </w:rPr>
        <w:t xml:space="preserve">xe </w:t>
      </w:r>
      <w:r>
        <w:rPr>
          <w:i/>
        </w:rPr>
        <w:t xml:space="preserve">cát </w:t>
      </w:r>
      <w:r>
        <w:rPr>
          <w:i/>
        </w:rPr>
        <w:t xml:space="preserve">biển </w:t>
      </w:r>
      <w:r>
        <w:t xml:space="preserve">Đông, </w:t>
      </w:r>
      <w:r>
        <w:t xml:space="preserve">Nhọc </w:t>
      </w:r>
      <w:r>
        <w:rPr>
          <w:i/>
        </w:rPr>
        <w:t xml:space="preserve">nhằn </w:t>
      </w:r>
      <w:r>
        <w:t xml:space="preserve">mà </w:t>
      </w:r>
      <w:r>
        <w:rPr>
          <w:i/>
        </w:rPr>
        <w:t xml:space="preserve">chẳng </w:t>
      </w:r>
      <w:r>
        <w:t xml:space="preserve">nên </w:t>
      </w:r>
      <w:r>
        <w:t xml:space="preserve">công </w:t>
      </w:r>
      <w:r>
        <w:rPr>
          <w:i/>
        </w:rPr>
        <w:t xml:space="preserve">cán </w:t>
      </w:r>
      <w:r>
        <w:rPr>
          <w:i/>
        </w:rPr>
        <w:t xml:space="preserve">gì </w:t>
      </w:r>
      <w:r>
        <w:t xml:space="preserve">(ca dao).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cán, </w:t>
      </w:r>
      <w:r>
        <w:rPr>
          <w:i/>
        </w:rPr>
        <w:t xml:space="preserve">động từ </w:t>
      </w:r>
      <w:r>
        <w:t xml:space="preserve">(cũ). </w:t>
      </w:r>
      <w:r>
        <w:t xml:space="preserve">Làm </w:t>
      </w:r>
      <w:r>
        <w:t xml:space="preserve">việc </w:t>
      </w:r>
      <w:r>
        <w:t xml:space="preserve">công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xa. </w:t>
      </w:r>
      <w:r>
        <w:t xml:space="preserve">Đi </w:t>
      </w:r>
      <w:r>
        <w:rPr>
          <w:i/>
        </w:rPr>
        <w:t xml:space="preserve">công </w:t>
      </w:r>
      <w:r>
        <w:t xml:space="preserve">cán </w:t>
      </w:r>
      <w:r>
        <w:rPr>
          <w:i/>
        </w:rPr>
        <w:t xml:space="preserve">ở </w:t>
      </w:r>
      <w:r>
        <w:t xml:space="preserve">nước </w:t>
      </w:r>
      <w:r>
        <w:rPr>
          <w:i/>
        </w:rPr>
        <w:t xml:space="preserve">ngoài.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chiếu </w:t>
      </w:r>
      <w:r>
        <w:rPr>
          <w:i/>
        </w:rPr>
        <w:t xml:space="preserve">động từ </w:t>
      </w:r>
      <w:r>
        <w:t xml:space="preserve">(Phim) </w:t>
      </w:r>
      <w:r>
        <w:t xml:space="preserve">được </w:t>
      </w:r>
      <w:r>
        <w:t xml:space="preserve">chiếu </w:t>
      </w:r>
      <w:r>
        <w:t xml:space="preserve">công </w:t>
      </w:r>
      <w:r>
        <w:t xml:space="preserve">khai, </w:t>
      </w:r>
      <w:r>
        <w:t xml:space="preserve">rộng </w:t>
      </w:r>
      <w:r>
        <w:t xml:space="preserve">rãi. </w:t>
      </w:r>
      <w:r>
        <w:t xml:space="preserve">Bộ </w:t>
      </w:r>
      <w:r>
        <w:rPr>
          <w:i/>
        </w:rPr>
        <w:t xml:space="preserve">phim </w:t>
      </w:r>
      <w:r>
        <w:rPr>
          <w:i/>
        </w:rPr>
        <w:t xml:space="preserve">được </w:t>
      </w:r>
      <w:r>
        <w:t xml:space="preserve">khởi </w:t>
      </w:r>
      <w:r>
        <w:rPr>
          <w:i/>
        </w:rPr>
        <w:t xml:space="preserve">quay </w:t>
      </w:r>
      <w:r>
        <w:rPr>
          <w:i/>
        </w:rPr>
        <w:t xml:space="preserve">uào </w:t>
      </w:r>
      <w:r>
        <w:rPr>
          <w:i/>
        </w:rPr>
        <w:t xml:space="preserve">mùa </w:t>
      </w:r>
      <w:r>
        <w:t xml:space="preserve">thu </w:t>
      </w:r>
      <w:r>
        <w:rPr>
          <w:i/>
        </w:rPr>
        <w:t xml:space="preserve">và </w:t>
      </w:r>
      <w:r>
        <w:t xml:space="preserve">công </w:t>
      </w:r>
      <w:r>
        <w:rPr>
          <w:i/>
        </w:rPr>
        <w:t xml:space="preserve">chiếu </w:t>
      </w:r>
      <w:r>
        <w:t xml:space="preserve">uào </w:t>
      </w:r>
      <w:r>
        <w:t xml:space="preserve">dịp </w:t>
      </w:r>
      <w:r>
        <w:t xml:space="preserve">hè.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chính, </w:t>
      </w:r>
      <w:r>
        <w:rPr>
          <w:i/>
        </w:rPr>
        <w:t xml:space="preserve">danh từ </w:t>
      </w:r>
      <w:r>
        <w:t xml:space="preserve">Ngành </w:t>
      </w:r>
      <w:r>
        <w:t xml:space="preserve">chuyên </w:t>
      </w:r>
      <w:r>
        <w:t xml:space="preserve">môn </w:t>
      </w:r>
      <w:r>
        <w:t xml:space="preserve">về </w:t>
      </w:r>
      <w:r>
        <w:t xml:space="preserve">quản </w:t>
      </w:r>
      <w:r>
        <w:t xml:space="preserve">lí </w:t>
      </w:r>
      <w:r>
        <w:t xml:space="preserve">và </w:t>
      </w:r>
      <w:r>
        <w:t xml:space="preserve">xây </w:t>
      </w:r>
      <w:r>
        <w:t xml:space="preserve">dựng </w:t>
      </w:r>
      <w:r>
        <w:t xml:space="preserve">các </w:t>
      </w:r>
      <w:r>
        <w:t xml:space="preserve">công </w:t>
      </w:r>
      <w:r>
        <w:t xml:space="preserve">trình </w:t>
      </w:r>
      <w:r>
        <w:t xml:space="preserve">công </w:t>
      </w:r>
      <w:r>
        <w:t xml:space="preserve">cộng </w:t>
      </w:r>
      <w:r>
        <w:t xml:space="preserve">(như </w:t>
      </w:r>
      <w:r>
        <w:t xml:space="preserve">cầu </w:t>
      </w:r>
      <w:r>
        <w:t xml:space="preserve">cống, </w:t>
      </w:r>
      <w:r>
        <w:t xml:space="preserve">đường </w:t>
      </w:r>
      <w:r>
        <w:t xml:space="preserve">sá, </w:t>
      </w:r>
      <w:r>
        <w:t xml:space="preserve">v.v.). </w:t>
      </w:r>
      <w:r>
        <w:t xml:space="preserve">Sở </w:t>
      </w:r>
      <w:r>
        <w:t xml:space="preserve">giao </w:t>
      </w:r>
      <w:r>
        <w:rPr>
          <w:i/>
        </w:rPr>
        <w:t xml:space="preserve">thông </w:t>
      </w:r>
      <w:r>
        <w:t xml:space="preserve">công </w:t>
      </w:r>
      <w:r>
        <w:t xml:space="preserve">chính.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chính,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Công </w:t>
      </w:r>
      <w:r>
        <w:t xml:space="preserve">bằng </w:t>
      </w:r>
      <w:r>
        <w:t xml:space="preserve">và </w:t>
      </w:r>
      <w:r>
        <w:t xml:space="preserve">ngay </w:t>
      </w:r>
      <w:r>
        <w:t xml:space="preserve">thằng.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chúa </w:t>
      </w:r>
      <w:r>
        <w:rPr>
          <w:i/>
        </w:rPr>
        <w:t xml:space="preserve">danh từ </w:t>
      </w:r>
      <w:r>
        <w:t xml:space="preserve">Con </w:t>
      </w:r>
      <w:r>
        <w:t xml:space="preserve">gái </w:t>
      </w:r>
      <w:r>
        <w:t xml:space="preserve">vua.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chúng </w:t>
      </w:r>
      <w:r>
        <w:rPr>
          <w:i/>
        </w:rPr>
        <w:t xml:space="preserve">danh từ </w:t>
      </w:r>
      <w:r>
        <w:t xml:space="preserve">Đông </w:t>
      </w:r>
      <w:r>
        <w:t xml:space="preserve">đảo </w:t>
      </w:r>
      <w:r>
        <w:t xml:space="preserve">những </w:t>
      </w:r>
      <w:r>
        <w:t xml:space="preserve">người </w:t>
      </w:r>
      <w:r>
        <w:t xml:space="preserve">đọc, </w:t>
      </w:r>
      <w:r>
        <w:t xml:space="preserve">xem, </w:t>
      </w:r>
      <w:r>
        <w:t xml:space="preserve">nghe,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tác </w:t>
      </w:r>
      <w:r>
        <w:t xml:space="preserve">gia, </w:t>
      </w:r>
      <w:r>
        <w:t xml:space="preserve">diễn </w:t>
      </w:r>
      <w:r>
        <w:t xml:space="preserve">viên, </w:t>
      </w:r>
      <w:r>
        <w:t xml:space="preserve">v.v.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Tập </w:t>
      </w:r>
      <w:r>
        <w:t xml:space="preserve">thơ </w:t>
      </w:r>
      <w:r>
        <w:t xml:space="preserve">được </w:t>
      </w:r>
      <w:r>
        <w:rPr>
          <w:i/>
        </w:rPr>
        <w:t xml:space="preserve">côngchúng </w:t>
      </w:r>
      <w:r>
        <w:rPr>
          <w:i/>
        </w:rPr>
        <w:t xml:space="preserve">hoan </w:t>
      </w:r>
      <w:r>
        <w:rPr>
          <w:i/>
        </w:rPr>
        <w:t xml:space="preserve">nghênh. </w:t>
      </w:r>
      <w:r>
        <w:rPr>
          <w:i/>
        </w:rPr>
        <w:t xml:space="preserve">Ra </w:t>
      </w:r>
      <w:r>
        <w:t xml:space="preserve">mắt </w:t>
      </w:r>
      <w:r>
        <w:t xml:space="preserve">công </w:t>
      </w:r>
      <w:r>
        <w:t xml:space="preserve">chúng. </w:t>
      </w:r>
      <w:r>
        <w:t xml:space="preserve">Công </w:t>
      </w:r>
      <w:r>
        <w:t xml:space="preserve">chúng </w:t>
      </w:r>
      <w:r>
        <w:rPr>
          <w:i/>
        </w:rPr>
        <w:t xml:space="preserve">dự </w:t>
      </w:r>
      <w:r>
        <w:t xml:space="preserve">phiên </w:t>
      </w:r>
      <w:r>
        <w:t xml:space="preserve">toà.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chuyện </w:t>
      </w:r>
      <w:r>
        <w:rPr>
          <w:i/>
        </w:rPr>
        <w:t xml:space="preserve">danh từ </w:t>
      </w:r>
      <w:r>
        <w:t xml:space="preserve">(khẩu ngữ). </w:t>
      </w:r>
      <w:r>
        <w:t xml:space="preserve">Công </w:t>
      </w:r>
      <w:r>
        <w:t xml:space="preserve">việc, </w:t>
      </w:r>
      <w:r>
        <w:t xml:space="preserve">việc. </w:t>
      </w:r>
      <w:r>
        <w:t xml:space="preserve">Công </w:t>
      </w:r>
      <w:r>
        <w:t xml:space="preserve">chuyện </w:t>
      </w:r>
      <w:r>
        <w:t xml:space="preserve">làm </w:t>
      </w:r>
      <w:r>
        <w:rPr>
          <w:i/>
        </w:rPr>
        <w:t xml:space="preserve">ăn.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chức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việc </w:t>
      </w:r>
      <w:r>
        <w:t xml:space="preserve">có </w:t>
      </w:r>
      <w:r>
        <w:t xml:space="preserve">chức </w:t>
      </w:r>
      <w:r>
        <w:t xml:space="preserve">vụ </w:t>
      </w:r>
      <w:r>
        <w:t xml:space="preserve">nhất </w:t>
      </w:r>
      <w:r>
        <w:t xml:space="preserve">định </w:t>
      </w:r>
      <w:r>
        <w:t xml:space="preserve">trong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 </w:t>
      </w:r>
      <w:r>
        <w:t xml:space="preserve">(thường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tư </w:t>
      </w:r>
      <w:r>
        <w:t xml:space="preserve">bản, </w:t>
      </w:r>
      <w:r>
        <w:t xml:space="preserve">thực </w:t>
      </w:r>
      <w:r>
        <w:t xml:space="preserve">dân). </w:t>
      </w:r>
      <w:r>
        <w:t xml:space="preserve">Làm </w:t>
      </w:r>
      <w:r>
        <w:t xml:space="preserve">việc </w:t>
      </w:r>
      <w:r>
        <w:rPr>
          <w:i/>
        </w:rPr>
        <w:t xml:space="preserve">theo </w:t>
      </w:r>
      <w:r>
        <w:rPr>
          <w:i/>
        </w:rPr>
        <w:t xml:space="preserve">lối </w:t>
      </w:r>
      <w:r>
        <w:t xml:space="preserve">công </w:t>
      </w:r>
      <w:r>
        <w:t xml:space="preserve">chức </w:t>
      </w:r>
      <w:r>
        <w:t xml:space="preserve">(một </w:t>
      </w:r>
      <w:r>
        <w:t xml:space="preserve">cách </w:t>
      </w:r>
      <w:r>
        <w:t xml:space="preserve">hình </w:t>
      </w:r>
      <w:r>
        <w:t xml:space="preserve">thức, </w:t>
      </w:r>
      <w:r>
        <w:t xml:space="preserve">chiếu </w:t>
      </w:r>
      <w:r>
        <w:t xml:space="preserve">lệ, </w:t>
      </w:r>
      <w:r>
        <w:t xml:space="preserve">chỉ </w:t>
      </w:r>
      <w:r>
        <w:t xml:space="preserve">cốt </w:t>
      </w:r>
      <w:r>
        <w:t xml:space="preserve">không </w:t>
      </w:r>
      <w:r>
        <w:t xml:space="preserve">bị </w:t>
      </w:r>
      <w:r>
        <w:t xml:space="preserve">chê </w:t>
      </w:r>
      <w:r>
        <w:t xml:space="preserve">trách </w:t>
      </w:r>
      <w:r>
        <w:t xml:space="preserve">theo </w:t>
      </w:r>
      <w:r>
        <w:t xml:space="preserve">kiểu </w:t>
      </w:r>
      <w:r>
        <w:t xml:space="preserve">công </w:t>
      </w:r>
      <w:r>
        <w:t xml:space="preserve">chức </w:t>
      </w:r>
      <w:r>
        <w:t xml:space="preserve">cũ).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chứng </w:t>
      </w:r>
      <w:r>
        <w:rPr>
          <w:i/>
        </w:rPr>
        <w:t xml:space="preserve">danh từ </w:t>
      </w:r>
      <w:r>
        <w:t xml:space="preserve">Sự </w:t>
      </w:r>
      <w:r>
        <w:t xml:space="preserve">chứng </w:t>
      </w:r>
      <w:r>
        <w:t xml:space="preserve">thực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 </w:t>
      </w:r>
      <w:r>
        <w:t xml:space="preserve">có </w:t>
      </w:r>
      <w:r>
        <w:t xml:space="preserve">thẩm </w:t>
      </w:r>
      <w:r>
        <w:t xml:space="preserve">quyền </w:t>
      </w:r>
      <w:r>
        <w:t xml:space="preserve">nhằm </w:t>
      </w:r>
      <w:r>
        <w:t xml:space="preserve">xác </w:t>
      </w:r>
      <w:r>
        <w:t xml:space="preserve">nhận </w:t>
      </w:r>
      <w:r>
        <w:t xml:space="preserve">về </w:t>
      </w:r>
      <w:r>
        <w:t xml:space="preserve">mặt </w:t>
      </w:r>
      <w:r>
        <w:t xml:space="preserve">pháp </w:t>
      </w:r>
      <w:r>
        <w:t xml:space="preserve">lí </w:t>
      </w:r>
      <w:r>
        <w:t xml:space="preserve">các </w:t>
      </w:r>
      <w:r>
        <w:t xml:space="preserve">văn </w:t>
      </w:r>
      <w:r>
        <w:t xml:space="preserve">bản </w:t>
      </w:r>
      <w:r>
        <w:t xml:space="preserve">và </w:t>
      </w:r>
      <w:r>
        <w:t xml:space="preserve">bản </w:t>
      </w:r>
      <w:r>
        <w:t xml:space="preserve">sao </w:t>
      </w:r>
      <w:r>
        <w:t xml:space="preserve">từ </w:t>
      </w:r>
      <w:r>
        <w:t xml:space="preserve">bắn </w:t>
      </w:r>
      <w:r>
        <w:t xml:space="preserve">gốc.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chứng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chức </w:t>
      </w:r>
      <w:r>
        <w:t xml:space="preserve">vụ </w:t>
      </w:r>
      <w:r>
        <w:t xml:space="preserve">chứng </w:t>
      </w:r>
      <w:r>
        <w:t xml:space="preserve">thực </w:t>
      </w:r>
      <w:r>
        <w:t xml:space="preserve">và </w:t>
      </w:r>
      <w:r>
        <w:t xml:space="preserve">quản </w:t>
      </w:r>
      <w:r>
        <w:t xml:space="preserve">lí </w:t>
      </w:r>
      <w:r>
        <w:t xml:space="preserve">giấy </w:t>
      </w:r>
      <w:r>
        <w:t xml:space="preserve">tờ </w:t>
      </w:r>
      <w:r>
        <w:t xml:space="preserve">khế </w:t>
      </w:r>
      <w:r>
        <w:t xml:space="preserve">ước.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cốc </w:t>
      </w:r>
      <w:r>
        <w:rPr>
          <w:i/>
        </w:rPr>
        <w:t xml:space="preserve">danh từ </w:t>
      </w:r>
      <w:r>
        <w:t xml:space="preserve">(khẩu ngữ). </w:t>
      </w:r>
      <w:r>
        <w:t xml:space="preserve">Công </w:t>
      </w:r>
      <w:r>
        <w:t xml:space="preserve">khó </w:t>
      </w:r>
      <w:r>
        <w:t xml:space="preserve">nhọc </w:t>
      </w:r>
      <w:r>
        <w:t xml:space="preserve">mã </w:t>
      </w:r>
      <w:r>
        <w:t xml:space="preserve">vô </w:t>
      </w:r>
      <w:r>
        <w:t xml:space="preserve">ích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Tốn </w:t>
      </w:r>
      <w:r>
        <w:t xml:space="preserve">nhiều </w:t>
      </w:r>
      <w:r>
        <w:t xml:space="preserve">thì </w:t>
      </w:r>
      <w:r>
        <w:rPr>
          <w:i/>
        </w:rPr>
        <w:t xml:space="preserve">giờ </w:t>
      </w:r>
      <w:r>
        <w:rPr>
          <w:i/>
        </w:rPr>
        <w:t xml:space="preserve">mà </w:t>
      </w:r>
      <w:r>
        <w:t xml:space="preserve">rốt </w:t>
      </w:r>
      <w:r>
        <w:t xml:space="preserve">cuộc </w:t>
      </w:r>
      <w:r>
        <w:t xml:space="preserve">lại </w:t>
      </w:r>
      <w:r>
        <w:rPr>
          <w:i/>
        </w:rPr>
        <w:t xml:space="preserve">là </w:t>
      </w:r>
      <w:r>
        <w:t xml:space="preserve">công </w:t>
      </w:r>
      <w:r>
        <w:t xml:space="preserve">cốc.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cộng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mọi </w:t>
      </w:r>
      <w:r>
        <w:t xml:space="preserve">người </w:t>
      </w:r>
      <w:r>
        <w:t xml:space="preserve">hoặc </w:t>
      </w:r>
      <w:r>
        <w:t xml:space="preserve">phục </w:t>
      </w:r>
      <w:r>
        <w:t xml:space="preserve">vụ </w:t>
      </w:r>
      <w:r>
        <w:t xml:space="preserve">chung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trong </w:t>
      </w:r>
      <w:r>
        <w:t xml:space="preserve">xã </w:t>
      </w:r>
      <w:r>
        <w:t xml:space="preserve">hội. </w:t>
      </w:r>
      <w:r>
        <w:t xml:space="preserve">Trật </w:t>
      </w:r>
      <w:r>
        <w:t xml:space="preserve">tự </w:t>
      </w:r>
      <w:r>
        <w:rPr>
          <w:i/>
        </w:rPr>
        <w:t xml:space="preserve">ở </w:t>
      </w:r>
      <w:r>
        <w:t xml:space="preserve">nơi </w:t>
      </w:r>
      <w:r>
        <w:rPr>
          <w:i/>
        </w:rPr>
        <w:t xml:space="preserve">công </w:t>
      </w:r>
      <w:r>
        <w:t xml:space="preserve">cộng. </w:t>
      </w:r>
      <w:r>
        <w:t xml:space="preserve">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cụ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lao </w:t>
      </w:r>
      <w:r>
        <w:t xml:space="preserve">động. </w:t>
      </w:r>
      <w:r>
        <w:t xml:space="preserve">Gái </w:t>
      </w:r>
      <w:r>
        <w:rPr>
          <w:i/>
        </w:rPr>
        <w:t xml:space="preserve">tiến </w:t>
      </w:r>
      <w:r>
        <w:rPr>
          <w:i/>
        </w:rPr>
        <w:t xml:space="preserve">công </w:t>
      </w:r>
      <w:r>
        <w:t xml:space="preserve">cụ </w:t>
      </w:r>
      <w:r>
        <w:t xml:space="preserve">sản </w:t>
      </w:r>
      <w:r>
        <w:t xml:space="preserve">xuất. </w:t>
      </w:r>
      <w:r>
        <w:rPr>
          <w:b/>
        </w:rPr>
        <w:t xml:space="preserve">2 </w:t>
      </w:r>
      <w:r>
        <w:t xml:space="preserve">Cái </w:t>
      </w:r>
      <w:r>
        <w:t xml:space="preserve">dùng </w:t>
      </w:r>
      <w:r>
        <w:t xml:space="preserve">để </w:t>
      </w:r>
      <w:r>
        <w:t xml:space="preserve">tiền </w:t>
      </w:r>
      <w:r>
        <w:t xml:space="preserve">hành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đó, </w:t>
      </w:r>
      <w:r>
        <w:t xml:space="preserve">để </w:t>
      </w:r>
      <w:r>
        <w:t xml:space="preserve">đạt </w:t>
      </w:r>
      <w:r>
        <w:t xml:space="preserve">đến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nào </w:t>
      </w:r>
      <w:r>
        <w:t xml:space="preserve">đó. </w:t>
      </w:r>
      <w:r>
        <w:t xml:space="preserve">Ngôn </w:t>
      </w:r>
      <w:r>
        <w:t xml:space="preserve">ngữ </w:t>
      </w:r>
      <w:r>
        <w:t xml:space="preserve">là </w:t>
      </w:r>
      <w:r>
        <w:t xml:space="preserve">công </w:t>
      </w:r>
      <w:r>
        <w:t xml:space="preserve">cự </w:t>
      </w:r>
      <w:r>
        <w:rPr>
          <w:i/>
        </w:rPr>
        <w:t xml:space="preserve">giao </w:t>
      </w:r>
      <w:r>
        <w:rPr>
          <w:i/>
        </w:rPr>
        <w:t xml:space="preserve">tiếp. </w:t>
      </w:r>
      <w:r>
        <w:t xml:space="preserve">Sách </w:t>
      </w:r>
      <w:r>
        <w:rPr>
          <w:i/>
        </w:rPr>
        <w:t xml:space="preserve">công </w:t>
      </w:r>
      <w:r>
        <w:t xml:space="preserve">cụ”.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cuộc </w:t>
      </w:r>
      <w:r>
        <w:rPr>
          <w:i/>
        </w:rPr>
        <w:t xml:space="preserve">danh từ </w:t>
      </w:r>
      <w:r>
        <w:t xml:space="preserve">Việc </w:t>
      </w:r>
      <w:r>
        <w:t xml:space="preserve">lớn </w:t>
      </w:r>
      <w:r>
        <w:t xml:space="preserve">và </w:t>
      </w:r>
      <w:r>
        <w:t xml:space="preserve">thường </w:t>
      </w:r>
      <w:r>
        <w:t xml:space="preserve">là </w:t>
      </w:r>
      <w:r>
        <w:t xml:space="preserve">chung </w:t>
      </w:r>
      <w:r>
        <w:t xml:space="preserve">cho </w:t>
      </w:r>
      <w:r>
        <w:t xml:space="preserve">cả </w:t>
      </w:r>
      <w:r>
        <w:t xml:space="preserve">xã </w:t>
      </w:r>
      <w:r>
        <w:t xml:space="preserve">hội. </w:t>
      </w:r>
      <w:r>
        <w:t xml:space="preserve">Công </w:t>
      </w:r>
      <w:r>
        <w:t xml:space="preserve">cuộc </w:t>
      </w:r>
      <w:r>
        <w:t xml:space="preserve">xây </w:t>
      </w:r>
      <w:r>
        <w:t xml:space="preserve">dựng </w:t>
      </w:r>
      <w:r>
        <w:t xml:space="preserve">đại! </w:t>
      </w:r>
      <w:r>
        <w:t xml:space="preserve">nước. </w:t>
      </w:r>
      <w:r>
        <w:t xml:space="preserve">Công </w:t>
      </w:r>
      <w:r>
        <w:t xml:space="preserve">cuộc </w:t>
      </w:r>
      <w:r>
        <w:t xml:space="preserve">cải </w:t>
      </w:r>
      <w:r>
        <w:rPr>
          <w:i/>
        </w:rPr>
        <w:t xml:space="preserve">tạo </w:t>
      </w:r>
      <w:r>
        <w:t xml:space="preserve">xã </w:t>
      </w:r>
      <w:r>
        <w:t xml:space="preserve">hội. </w:t>
      </w:r>
      <w:r>
        <w:t xml:space="preserve">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cử </w:t>
      </w:r>
      <w:r>
        <w:rPr>
          <w:i/>
        </w:rPr>
        <w:t xml:space="preserve">động từ </w:t>
      </w:r>
      <w:r>
        <w:t xml:space="preserve">(cũ). </w:t>
      </w:r>
      <w:r>
        <w:t xml:space="preserve">(Một </w:t>
      </w:r>
      <w:r>
        <w:t xml:space="preserve">số </w:t>
      </w:r>
      <w:r>
        <w:t xml:space="preserve">đông </w:t>
      </w:r>
      <w:r>
        <w:t xml:space="preserve">người) </w:t>
      </w:r>
      <w:r>
        <w:t xml:space="preserve">cùng </w:t>
      </w:r>
      <w:r>
        <w:t xml:space="preserve">nhau </w:t>
      </w:r>
      <w:r>
        <w:t xml:space="preserve">chính </w:t>
      </w:r>
      <w:r>
        <w:t xml:space="preserve">thức </w:t>
      </w:r>
      <w:r>
        <w:t xml:space="preserve">cử </w:t>
      </w:r>
      <w:r>
        <w:t xml:space="preserve">ra. </w:t>
      </w:r>
      <w:r>
        <w:t xml:space="preserve">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dã </w:t>
      </w:r>
      <w:r>
        <w:rPr>
          <w:b/>
        </w:rPr>
        <w:t xml:space="preserve">tràng </w:t>
      </w:r>
      <w:r>
        <w:rPr>
          <w:i/>
        </w:rPr>
        <w:t xml:space="preserve">danh từ </w:t>
      </w:r>
      <w:r>
        <w:t xml:space="preserve">Công </w:t>
      </w:r>
      <w:r>
        <w:t xml:space="preserve">khó </w:t>
      </w:r>
      <w:r>
        <w:t xml:space="preserve">nhọc </w:t>
      </w:r>
      <w:r>
        <w:t xml:space="preserve">mà </w:t>
      </w:r>
      <w:r>
        <w:t xml:space="preserve">vô </w:t>
      </w:r>
      <w:r>
        <w:t xml:space="preserve">ích </w:t>
      </w:r>
      <w:r>
        <w:t xml:space="preserve">(ví </w:t>
      </w:r>
      <w:r>
        <w:t xml:space="preserve">như </w:t>
      </w:r>
      <w:r>
        <w:t xml:space="preserve">việc </w:t>
      </w:r>
      <w:r>
        <w:t xml:space="preserve">con </w:t>
      </w:r>
      <w:r>
        <w:t xml:space="preserve">dã </w:t>
      </w:r>
      <w:r>
        <w:t xml:space="preserve">tràng </w:t>
      </w:r>
      <w:r>
        <w:t xml:space="preserve">xe </w:t>
      </w:r>
      <w:r>
        <w:t xml:space="preserve">cát). </w:t>
      </w:r>
      <w:r>
        <w:t xml:space="preserve">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Sự </w:t>
      </w:r>
      <w:r>
        <w:t xml:space="preserve">nghiệp </w:t>
      </w:r>
      <w:r>
        <w:t xml:space="preserve">và </w:t>
      </w:r>
      <w:r>
        <w:t xml:space="preserve">địa </w:t>
      </w:r>
      <w:r>
        <w:t xml:space="preserve">vị, </w:t>
      </w:r>
      <w:r>
        <w:t xml:space="preserve">tiếng </w:t>
      </w:r>
      <w:r>
        <w:t xml:space="preserve">tăm </w:t>
      </w:r>
      <w:r>
        <w:t xml:space="preserve">trong </w:t>
      </w:r>
      <w:r>
        <w:t xml:space="preserve">xã </w:t>
      </w:r>
      <w:r>
        <w:t xml:space="preserve">hội. </w:t>
      </w:r>
      <w:r>
        <w:t xml:space="preserve">Bước </w:t>
      </w:r>
      <w:r>
        <w:rPr>
          <w:i/>
        </w:rPr>
        <w:t xml:space="preserve">đường </w:t>
      </w:r>
      <w:r>
        <w:t xml:space="preserve">công </w:t>
      </w:r>
      <w:r>
        <w:t xml:space="preserve">danh. </w:t>
      </w:r>
      <w:r>
        <w:t xml:space="preserve">. </w:t>
      </w:r>
      <w:r>
        <w:t xml:space="preserve">công </w:t>
      </w:r>
      <w:r>
        <w:t xml:space="preserve">dân </w:t>
      </w:r>
      <w:r>
        <w:t xml:space="preserve">danh từ </w:t>
      </w:r>
      <w:r>
        <w:t xml:space="preserve">Người </w:t>
      </w:r>
      <w:r>
        <w:t xml:space="preserve">dân,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về </w:t>
      </w:r>
      <w:r>
        <w:t xml:space="preserve">mặt </w:t>
      </w:r>
      <w:r>
        <w:t xml:space="preserve">quyền </w:t>
      </w:r>
      <w:r>
        <w:t xml:space="preserve">lợi </w:t>
      </w:r>
      <w:r>
        <w:t xml:space="preserve">và </w:t>
      </w:r>
      <w:r>
        <w:t xml:space="preserve">nghĩa </w:t>
      </w:r>
      <w:r>
        <w:t xml:space="preserve">vụ </w:t>
      </w:r>
      <w:r>
        <w:t xml:space="preserve">với </w:t>
      </w:r>
      <w:r>
        <w:t xml:space="preserve">nhà </w:t>
      </w:r>
      <w:r>
        <w:t xml:space="preserve">nước. </w:t>
      </w:r>
      <w:r>
        <w:rPr>
          <w:i/>
        </w:rPr>
        <w:t xml:space="preserve">Công </w:t>
      </w:r>
      <w:r>
        <w:t xml:space="preserve">dân </w:t>
      </w:r>
      <w:r>
        <w:rPr>
          <w:i/>
        </w:rPr>
        <w:t xml:space="preserve">có </w:t>
      </w:r>
      <w:r>
        <w:t xml:space="preserve">quyền </w:t>
      </w:r>
      <w:r>
        <w:rPr>
          <w:i/>
        </w:rPr>
        <w:t xml:space="preserve">bầu </w:t>
      </w:r>
      <w:r>
        <w:rPr>
          <w:i/>
        </w:rPr>
        <w:t xml:space="preserve">cử. </w:t>
      </w:r>
      <w:r>
        <w:t xml:space="preserve">Nghĩa </w:t>
      </w:r>
      <w:r>
        <w:t xml:space="preserve">vụ </w:t>
      </w:r>
      <w:r>
        <w:rPr>
          <w:i/>
        </w:rPr>
        <w:t xml:space="preserve">của </w:t>
      </w:r>
      <w:r>
        <w:t xml:space="preserve">công </w:t>
      </w:r>
      <w:r>
        <w:t xml:space="preserve">dân. </w:t>
      </w:r>
      <w:r>
        <w:t xml:space="preserve">Mất </w:t>
      </w:r>
      <w:r>
        <w:rPr>
          <w:i/>
        </w:rPr>
        <w:t xml:space="preserve">quyền </w:t>
      </w:r>
      <w:r>
        <w:rPr>
          <w:i/>
        </w:rPr>
        <w:t xml:space="preserve">công </w:t>
      </w:r>
      <w:r>
        <w:rPr>
          <w:i/>
        </w:rPr>
        <w:t xml:space="preserve">dân. </w:t>
      </w:r>
      <w:r>
        <w:br w:type="page"/>
      </w:r>
      <w:r>
        <w:rPr>
          <w:b/>
        </w:rPr>
        <w:t xml:space="preserve">công </w:t>
      </w:r>
      <w:r>
        <w:rPr>
          <w:b/>
        </w:rPr>
        <w:t xml:space="preserve">diễn </w:t>
      </w:r>
      <w:r>
        <w:rPr>
          <w:i/>
        </w:rPr>
        <w:t xml:space="preserve">động từ </w:t>
      </w:r>
      <w:r>
        <w:t xml:space="preserve">Diễn </w:t>
      </w:r>
      <w:r>
        <w:t xml:space="preserve">công </w:t>
      </w:r>
      <w:r>
        <w:t xml:space="preserve">khai </w:t>
      </w:r>
      <w:r>
        <w:t xml:space="preserve">và </w:t>
      </w:r>
      <w:r>
        <w:t xml:space="preserve">chính </w:t>
      </w:r>
      <w:r>
        <w:t xml:space="preserve">thức </w:t>
      </w:r>
      <w:r>
        <w:t xml:space="preserve">để </w:t>
      </w:r>
      <w:r>
        <w:t xml:space="preserve">phục </w:t>
      </w:r>
      <w:r>
        <w:t xml:space="preserve">vụ </w:t>
      </w:r>
      <w:r>
        <w:t xml:space="preserve">người </w:t>
      </w:r>
      <w:r>
        <w:t xml:space="preserve">xem. </w:t>
      </w:r>
      <w:r>
        <w:t xml:space="preserve">Vở </w:t>
      </w:r>
      <w:r>
        <w:t xml:space="preserve">kịch </w:t>
      </w:r>
      <w:r>
        <w:t xml:space="preserve">được </w:t>
      </w:r>
      <w:r>
        <w:rPr>
          <w:i/>
        </w:rPr>
        <w:t xml:space="preserve">công </w:t>
      </w:r>
      <w:r>
        <w:rPr>
          <w:i/>
        </w:rPr>
        <w:t xml:space="preserve">diễn </w:t>
      </w:r>
      <w:r>
        <w:t xml:space="preserve">lần </w:t>
      </w:r>
      <w:r>
        <w:rPr>
          <w:i/>
        </w:rPr>
        <w:t xml:space="preserve">đầu.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du </w:t>
      </w:r>
      <w:r>
        <w:rPr>
          <w:i/>
        </w:rPr>
        <w:t xml:space="preserve">động từ </w:t>
      </w:r>
      <w:r>
        <w:t xml:space="preserve">Đi </w:t>
      </w:r>
      <w:r>
        <w:t xml:space="preserve">công </w:t>
      </w:r>
      <w:r>
        <w:t xml:space="preserve">tác, </w:t>
      </w:r>
      <w:r>
        <w:t xml:space="preserve">đi </w:t>
      </w:r>
      <w:r>
        <w:t xml:space="preserve">làm </w:t>
      </w:r>
      <w:r>
        <w:t xml:space="preserve">việc </w:t>
      </w:r>
      <w:r>
        <w:t xml:space="preserve">công </w:t>
      </w:r>
      <w:r>
        <w:rPr>
          <w:i/>
        </w:rPr>
        <w:t xml:space="preserve">ở </w:t>
      </w:r>
      <w:r>
        <w:t xml:space="preserve">nơi </w:t>
      </w:r>
      <w:r>
        <w:t xml:space="preserve">xa. </w:t>
      </w:r>
      <w:r>
        <w:t xml:space="preserve">Chuyến </w:t>
      </w:r>
      <w:r>
        <w:rPr>
          <w:i/>
        </w:rPr>
        <w:t xml:space="preserve">công </w:t>
      </w:r>
      <w:r>
        <w:rPr>
          <w:i/>
        </w:rPr>
        <w:t xml:space="preserve">du </w:t>
      </w:r>
      <w:r>
        <w:rPr>
          <w:i/>
        </w:rPr>
        <w:t xml:space="preserve">nước </w:t>
      </w:r>
      <w:r>
        <w:rPr>
          <w:i/>
        </w:rPr>
        <w:t xml:space="preserve">ngoài. </w:t>
      </w:r>
      <w:r>
        <w:t xml:space="preserve">Thủ </w:t>
      </w:r>
      <w:r>
        <w:rPr>
          <w:i/>
        </w:rPr>
        <w:t xml:space="preserve">tướng </w:t>
      </w:r>
      <w:r>
        <w:rPr>
          <w:i/>
        </w:rPr>
        <w:t xml:space="preserve">đi </w:t>
      </w:r>
      <w:r>
        <w:t xml:space="preserve">công </w:t>
      </w:r>
      <w:r>
        <w:rPr>
          <w:i/>
        </w:rPr>
        <w:t xml:space="preserve">du </w:t>
      </w:r>
      <w:r>
        <w:t xml:space="preserve">ở </w:t>
      </w:r>
      <w:r>
        <w:t xml:space="preserve">khu </w:t>
      </w:r>
      <w:r>
        <w:rPr>
          <w:i/>
        </w:rPr>
        <w:t xml:space="preserve">vực </w:t>
      </w:r>
      <w:r>
        <w:rPr>
          <w:i/>
        </w:rPr>
        <w:t xml:space="preserve">châu </w:t>
      </w:r>
      <w:r>
        <w:t xml:space="preserve">Á.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dụng </w:t>
      </w:r>
      <w:r>
        <w:rPr>
          <w:i/>
        </w:rPr>
        <w:t xml:space="preserve">danh từ </w:t>
      </w:r>
      <w:r>
        <w:t xml:space="preserve">Lợi </w:t>
      </w:r>
      <w:r>
        <w:t xml:space="preserve">ích </w:t>
      </w:r>
      <w:r>
        <w:t xml:space="preserve">mang </w:t>
      </w:r>
      <w:r>
        <w:t xml:space="preserve">lại </w:t>
      </w:r>
      <w:r>
        <w:t xml:space="preserve">khi </w:t>
      </w:r>
      <w:r>
        <w:t xml:space="preserve">được </w:t>
      </w:r>
      <w:r>
        <w:t xml:space="preserve">đem </w:t>
      </w:r>
      <w:r>
        <w:t xml:space="preserve">dùng. </w:t>
      </w:r>
      <w:r>
        <w:rPr>
          <w:i/>
        </w:rPr>
        <w:t xml:space="preserve">Công </w:t>
      </w:r>
      <w:r>
        <w:t xml:space="preserve">dụng </w:t>
      </w:r>
      <w:r>
        <w:t xml:space="preserve">của </w:t>
      </w:r>
      <w:r>
        <w:t xml:space="preserve">phân </w:t>
      </w:r>
      <w:r>
        <w:rPr>
          <w:i/>
        </w:rPr>
        <w:t xml:space="preserve">hoá </w:t>
      </w:r>
      <w:r>
        <w:t xml:space="preserve">học. </w:t>
      </w:r>
      <w:r>
        <w:t xml:space="preserve">Chiếc </w:t>
      </w:r>
      <w:r>
        <w:t xml:space="preserve">máy </w:t>
      </w:r>
      <w:r>
        <w:t xml:space="preserve">có </w:t>
      </w:r>
      <w:r>
        <w:t xml:space="preserve">nhiều </w:t>
      </w:r>
      <w:r>
        <w:rPr>
          <w:i/>
        </w:rPr>
        <w:t xml:space="preserve">công </w:t>
      </w:r>
      <w:r>
        <w:t xml:space="preserve">dụng.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Điểm </w:t>
      </w:r>
      <w:r>
        <w:t xml:space="preserve">tính </w:t>
      </w:r>
      <w:r>
        <w:t xml:space="preserve">công </w:t>
      </w:r>
      <w:r>
        <w:t xml:space="preserve">lao </w:t>
      </w:r>
      <w:r>
        <w:t xml:space="preserve">động </w:t>
      </w:r>
      <w:r>
        <w:t xml:space="preserve">của </w:t>
      </w:r>
      <w:r>
        <w:t xml:space="preserve">xã </w:t>
      </w:r>
      <w:r>
        <w:t xml:space="preserve">viên </w:t>
      </w:r>
      <w:r>
        <w:t xml:space="preserve">hợp </w:t>
      </w:r>
      <w:r>
        <w:t xml:space="preserve">tác </w:t>
      </w:r>
      <w:r>
        <w:t xml:space="preserve">xã </w:t>
      </w:r>
      <w:r>
        <w:t xml:space="preserve">nông </w:t>
      </w:r>
      <w:r>
        <w:t xml:space="preserve">nghiệp </w:t>
      </w:r>
      <w:r>
        <w:t xml:space="preserve">trước </w:t>
      </w:r>
      <w:r>
        <w:t xml:space="preserve">đây.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điển </w:t>
      </w:r>
      <w:r>
        <w:rPr>
          <w:i/>
        </w:rPr>
        <w:t xml:space="preserve">danh từ </w:t>
      </w:r>
      <w:r>
        <w:t xml:space="preserve">Ruộng </w:t>
      </w:r>
      <w:r>
        <w:t xml:space="preserve">thuộc </w:t>
      </w:r>
      <w:r>
        <w:t xml:space="preserve">quyền </w:t>
      </w:r>
      <w:r>
        <w:t xml:space="preserve">sở </w:t>
      </w:r>
      <w:r>
        <w:t xml:space="preserve">hữu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thời </w:t>
      </w:r>
      <w:r>
        <w:t xml:space="preserve">phong </w:t>
      </w:r>
      <w:r>
        <w:t xml:space="preserve">kiến; </w:t>
      </w:r>
      <w:r>
        <w:t xml:space="preserve">ruộng </w:t>
      </w:r>
      <w:r>
        <w:t xml:space="preserve">công. </w:t>
      </w:r>
      <w:r>
        <w:t xml:space="preserve">Chia </w:t>
      </w:r>
      <w:r>
        <w:t xml:space="preserve">công </w:t>
      </w:r>
      <w:r>
        <w:t xml:space="preserve">điền </w:t>
      </w:r>
      <w:r>
        <w:t xml:space="preserve">cho </w:t>
      </w:r>
      <w:r>
        <w:t xml:space="preserve">nông </w:t>
      </w:r>
      <w:r>
        <w:t xml:space="preserve">dân.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Điện </w:t>
      </w:r>
      <w:r>
        <w:t xml:space="preserve">báo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nước. </w:t>
      </w:r>
      <w:r>
        <w:t xml:space="preserve">công </w:t>
      </w:r>
      <w:r>
        <w:t xml:space="preserve">đoàn </w:t>
      </w:r>
      <w:r>
        <w:t xml:space="preserve">danh từ </w:t>
      </w:r>
      <w:r>
        <w:t xml:space="preserve">Tổ </w:t>
      </w:r>
      <w:r>
        <w:t xml:space="preserve">chức </w:t>
      </w:r>
      <w:r>
        <w:t xml:space="preserve">quần </w:t>
      </w:r>
      <w:r>
        <w:t xml:space="preserve">chúng </w:t>
      </w:r>
      <w:r>
        <w:t xml:space="preserve">của </w:t>
      </w:r>
      <w:r>
        <w:t xml:space="preserve">công </w:t>
      </w:r>
      <w:r>
        <w:t xml:space="preserve">nhân </w:t>
      </w:r>
      <w:r>
        <w:t xml:space="preserve">viên </w:t>
      </w:r>
      <w:r>
        <w:t xml:space="preserve">chức.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đoàn </w:t>
      </w:r>
      <w:r>
        <w:rPr>
          <w:b/>
        </w:rPr>
        <w:t xml:space="preserve">phí </w:t>
      </w:r>
      <w:r>
        <w:rPr>
          <w:i/>
        </w:rPr>
        <w:t xml:space="preserve">danh từ </w:t>
      </w:r>
      <w:r>
        <w:t xml:space="preserve">Tiền </w:t>
      </w:r>
      <w:r>
        <w:t xml:space="preserve">đoàn </w:t>
      </w:r>
      <w:r>
        <w:t xml:space="preserve">viên </w:t>
      </w:r>
      <w:r>
        <w:t xml:space="preserve">công </w:t>
      </w:r>
      <w:r>
        <w:t xml:space="preserve">đoàn </w:t>
      </w:r>
      <w:r>
        <w:t xml:space="preserve">đóng </w:t>
      </w:r>
      <w:r>
        <w:t xml:space="preserve">cho </w:t>
      </w:r>
      <w:r>
        <w:t xml:space="preserve">tổ </w:t>
      </w:r>
      <w:r>
        <w:t xml:space="preserve">chức </w:t>
      </w:r>
      <w:r>
        <w:t xml:space="preserve">công </w:t>
      </w:r>
      <w:r>
        <w:t xml:space="preserve">đoàn </w:t>
      </w:r>
      <w:r>
        <w:t xml:space="preserve">theo </w:t>
      </w:r>
      <w:r>
        <w:t xml:space="preserve">định </w:t>
      </w:r>
      <w:r>
        <w:t xml:space="preserve">kì, </w:t>
      </w:r>
      <w:r>
        <w:t xml:space="preserve">thường </w:t>
      </w:r>
      <w:r>
        <w:t xml:space="preserve">là </w:t>
      </w:r>
      <w:r>
        <w:t xml:space="preserve">hằng </w:t>
      </w:r>
      <w:r>
        <w:t xml:space="preserve">tháng </w:t>
      </w:r>
      <w:r>
        <w:t xml:space="preserve">hoặc </w:t>
      </w:r>
      <w:r>
        <w:t xml:space="preserve">hằng </w:t>
      </w:r>
      <w:r>
        <w:t xml:space="preserve">quý.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đoàn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Công </w:t>
      </w:r>
      <w:r>
        <w:t xml:space="preserve">đoàn </w:t>
      </w:r>
      <w:r>
        <w:t xml:space="preserve">do </w:t>
      </w:r>
      <w:r>
        <w:t xml:space="preserve">giai </w:t>
      </w:r>
      <w:r>
        <w:rPr>
          <w:i/>
        </w:rPr>
        <w:t xml:space="preserve">cấp </w:t>
      </w:r>
      <w:r>
        <w:t xml:space="preserve">tư </w:t>
      </w:r>
      <w:r>
        <w:t xml:space="preserve">sẵn </w:t>
      </w:r>
      <w:r>
        <w:t xml:space="preserve">tổ </w:t>
      </w:r>
      <w:r>
        <w:t xml:space="preserve">chức </w:t>
      </w:r>
      <w:r>
        <w:t xml:space="preserve">ra </w:t>
      </w:r>
      <w:r>
        <w:t xml:space="preserve">hoặc </w:t>
      </w:r>
      <w:r>
        <w:t xml:space="preserve">nắm </w:t>
      </w:r>
      <w:r>
        <w:t xml:space="preserve">quyền </w:t>
      </w:r>
      <w:r>
        <w:t xml:space="preserve">lãnh </w:t>
      </w:r>
      <w:r>
        <w:t xml:space="preserve">đạo, </w:t>
      </w:r>
      <w:r>
        <w:t xml:space="preserve">thường </w:t>
      </w:r>
      <w:r>
        <w:t xml:space="preserve">hoạt </w:t>
      </w:r>
      <w:r>
        <w:t xml:space="preserve">động </w:t>
      </w:r>
      <w:r>
        <w:t xml:space="preserve">phá </w:t>
      </w:r>
      <w:r>
        <w:t xml:space="preserve">hoại </w:t>
      </w:r>
      <w:r>
        <w:t xml:space="preserve">sự </w:t>
      </w:r>
      <w:r>
        <w:t xml:space="preserve">đoàn </w:t>
      </w:r>
      <w:r>
        <w:t xml:space="preserve">kết </w:t>
      </w:r>
      <w:r>
        <w:t xml:space="preserve">trong </w:t>
      </w:r>
      <w:r>
        <w:t xml:space="preserve">phong </w:t>
      </w:r>
      <w:r>
        <w:t xml:space="preserve">trào </w:t>
      </w:r>
      <w:r>
        <w:t xml:space="preserve">công </w:t>
      </w:r>
      <w:r>
        <w:t xml:space="preserve">nhân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đoạn </w:t>
      </w:r>
      <w:r>
        <w:rPr>
          <w:i/>
        </w:rPr>
        <w:t xml:space="preserve">danh từ </w:t>
      </w:r>
      <w:r>
        <w:t xml:space="preserve">Khâu </w:t>
      </w:r>
      <w:r>
        <w:t xml:space="preserve">hoặc </w:t>
      </w:r>
      <w:r>
        <w:t xml:space="preserve">giai </w:t>
      </w:r>
      <w:r>
        <w:t xml:space="preserve">đoạn </w:t>
      </w:r>
      <w:r>
        <w:t xml:space="preserve">trong </w:t>
      </w:r>
      <w:r>
        <w:t xml:space="preserve">dây </w:t>
      </w:r>
      <w:r>
        <w:t xml:space="preserve">chuyền </w:t>
      </w:r>
      <w:r>
        <w:t xml:space="preserve">sản </w:t>
      </w:r>
      <w:r>
        <w:t xml:space="preserve">xuất </w:t>
      </w:r>
      <w:r>
        <w:t xml:space="preserve">của </w:t>
      </w:r>
      <w:r>
        <w:t xml:space="preserve">xí </w:t>
      </w:r>
      <w:r>
        <w:t xml:space="preserve">nghiệp </w:t>
      </w:r>
      <w:r>
        <w:t xml:space="preserve">công </w:t>
      </w:r>
      <w:r>
        <w:t xml:space="preserve">nghiệp.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đức,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Đạo </w:t>
      </w:r>
      <w:r>
        <w:t xml:space="preserve">đức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công </w:t>
      </w:r>
      <w:r>
        <w:t xml:space="preserve">cộng, </w:t>
      </w:r>
      <w:r>
        <w:t xml:space="preserve">đời </w:t>
      </w:r>
      <w:r>
        <w:t xml:space="preserve">sống </w:t>
      </w:r>
      <w:r>
        <w:t xml:space="preserve">xã </w:t>
      </w:r>
      <w:r>
        <w:t xml:space="preserve">hội;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tư </w:t>
      </w:r>
      <w:r>
        <w:t xml:space="preserve">đức.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đức, </w:t>
      </w:r>
      <w:r>
        <w:rPr>
          <w:i/>
        </w:rPr>
        <w:t xml:space="preserve">danh từ </w:t>
      </w:r>
      <w:r>
        <w:t xml:space="preserve">Công </w:t>
      </w:r>
      <w:r>
        <w:t xml:space="preserve">ơn </w:t>
      </w:r>
      <w:r>
        <w:t xml:space="preserve">đối </w:t>
      </w:r>
      <w:r>
        <w:t xml:space="preserve">với </w:t>
      </w:r>
      <w:r>
        <w:t xml:space="preserve">xã </w:t>
      </w:r>
      <w:r>
        <w:t xml:space="preserve">hội.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Nhà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quan </w:t>
      </w:r>
      <w:r>
        <w:t xml:space="preserve">lại.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Đạo </w:t>
      </w:r>
      <w:r>
        <w:t xml:space="preserve">Thiên </w:t>
      </w:r>
      <w:r>
        <w:t xml:space="preserve">Chúa. </w:t>
      </w:r>
      <w:r>
        <w:rPr>
          <w:b/>
        </w:rPr>
        <w:t xml:space="preserve">2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Thiên </w:t>
      </w:r>
      <w:r>
        <w:t xml:space="preserve">Chúa. </w:t>
      </w:r>
      <w:r>
        <w:t xml:space="preserve">Một </w:t>
      </w:r>
      <w:r>
        <w:t xml:space="preserve">gia </w:t>
      </w:r>
      <w:r>
        <w:t xml:space="preserve">đình </w:t>
      </w:r>
      <w:r>
        <w:t xml:space="preserve">công </w:t>
      </w:r>
      <w:r>
        <w:t xml:space="preserve">giáo.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hàm </w:t>
      </w:r>
      <w:r>
        <w:rPr>
          <w:i/>
        </w:rPr>
        <w:t xml:space="preserve">danh từ </w:t>
      </w:r>
      <w:r>
        <w:t xml:space="preserve">Công </w:t>
      </w:r>
      <w:r>
        <w:t xml:space="preserve">văn </w:t>
      </w:r>
      <w:r>
        <w:t xml:space="preserve">ngoại </w:t>
      </w:r>
      <w:r>
        <w:t xml:space="preserve">giao </w:t>
      </w:r>
      <w:r>
        <w:t xml:space="preserve">của </w:t>
      </w:r>
      <w:r>
        <w:t xml:space="preserve">nước </w:t>
      </w:r>
      <w:r>
        <w:t xml:space="preserve">này </w:t>
      </w:r>
      <w:r>
        <w:t xml:space="preserve">gửi </w:t>
      </w:r>
      <w:r>
        <w:t xml:space="preserve">cho </w:t>
      </w:r>
      <w:r>
        <w:t xml:space="preserve">nước </w:t>
      </w:r>
      <w:r>
        <w:t xml:space="preserve">khác. </w:t>
      </w:r>
      <w:r>
        <w:t xml:space="preserve">Trao </w:t>
      </w:r>
      <w:r>
        <w:t xml:space="preserve">đối </w:t>
      </w:r>
      <w:r>
        <w:t xml:space="preserve">công </w:t>
      </w:r>
      <w:r>
        <w:rPr>
          <w:i/>
        </w:rPr>
        <w:t xml:space="preserve">hàm </w:t>
      </w:r>
      <w:r>
        <w:t xml:space="preserve">giữa </w:t>
      </w:r>
      <w:r>
        <w:rPr>
          <w:i/>
        </w:rPr>
        <w:t xml:space="preserve">hai </w:t>
      </w:r>
      <w:r>
        <w:t xml:space="preserve">nước. </w:t>
      </w:r>
      <w:r>
        <w:br/>
      </w:r>
      <w:r>
        <w:rPr>
          <w:b/>
        </w:rPr>
        <w:t xml:space="preserve">công.hãm </w:t>
      </w:r>
      <w:r>
        <w:rPr>
          <w:b/>
        </w:rPr>
        <w:t xml:space="preserve">đpg. </w:t>
      </w:r>
      <w:r>
        <w:t xml:space="preserve">(cũ; </w:t>
      </w:r>
      <w:r>
        <w:t xml:space="preserve">ít dùng). </w:t>
      </w:r>
      <w:r>
        <w:t xml:space="preserve">Bao </w:t>
      </w:r>
      <w:r>
        <w:t xml:space="preserve">vây </w:t>
      </w:r>
      <w:r>
        <w:t xml:space="preserve">và </w:t>
      </w:r>
      <w:r>
        <w:t xml:space="preserve">đánh </w:t>
      </w:r>
      <w:r>
        <w:t xml:space="preserve">phá. </w:t>
      </w:r>
      <w:r>
        <w:t xml:space="preserve">Công </w:t>
      </w:r>
      <w:r>
        <w:t xml:space="preserve">hãm </w:t>
      </w:r>
      <w:r>
        <w:rPr>
          <w:i/>
        </w:rPr>
        <w:t xml:space="preserve">thành </w:t>
      </w:r>
      <w:r>
        <w:t xml:space="preserve">trì.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hầu </w:t>
      </w:r>
      <w:r>
        <w:rPr>
          <w:i/>
        </w:rPr>
        <w:t xml:space="preserve">danh từ </w:t>
      </w:r>
      <w:r>
        <w:t xml:space="preserve">Tước </w:t>
      </w:r>
      <w:r>
        <w:t xml:space="preserve">công </w:t>
      </w:r>
      <w:r>
        <w:t xml:space="preserve">và </w:t>
      </w:r>
      <w:r>
        <w:t xml:space="preserve">tước </w:t>
      </w:r>
      <w:r>
        <w:t xml:space="preserve">hầu; </w:t>
      </w:r>
      <w:r>
        <w:t xml:space="preserve">chức </w:t>
      </w:r>
      <w:r>
        <w:t xml:space="preserve">tước </w:t>
      </w:r>
      <w:r>
        <w:t xml:space="preserve">cao </w:t>
      </w:r>
      <w:r>
        <w:t xml:space="preserve">trong </w:t>
      </w:r>
      <w:r>
        <w:t xml:space="preserve">triều </w:t>
      </w:r>
      <w:r>
        <w:t xml:space="preserve">đình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Kết </w:t>
      </w:r>
      <w:r>
        <w:t xml:space="preserve">quả, </w:t>
      </w:r>
      <w:r>
        <w:t xml:space="preserve">tác </w:t>
      </w:r>
      <w:r>
        <w:t xml:space="preserve">dụng </w:t>
      </w:r>
      <w:r>
        <w:t xml:space="preserve">thấy </w:t>
      </w:r>
      <w:r>
        <w:t xml:space="preserve">rõ </w:t>
      </w:r>
      <w:r>
        <w:t xml:space="preserve">ngay. </w:t>
      </w:r>
      <w:r>
        <w:t xml:space="preserve">Công </w:t>
      </w:r>
      <w:r>
        <w:t xml:space="preserve">hiệu </w:t>
      </w:r>
      <w:r>
        <w:t xml:space="preserve">của </w:t>
      </w:r>
      <w:r>
        <w:t xml:space="preserve">thuốc. </w:t>
      </w:r>
      <w:r>
        <w:rPr>
          <w:i/>
        </w:rPr>
        <w:t xml:space="preserve">Biện </w:t>
      </w:r>
      <w:r>
        <w:rPr>
          <w:i/>
        </w:rPr>
        <w:t xml:space="preserve">pháp </w:t>
      </w:r>
      <w:r>
        <w:t xml:space="preserve">có </w:t>
      </w:r>
      <w:r>
        <w:rPr>
          <w:i/>
        </w:rPr>
        <w:t xml:space="preserve">công </w:t>
      </w:r>
      <w:r>
        <w:rPr>
          <w:i/>
        </w:rPr>
        <w:t xml:space="preserve">hiệu.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công </w:t>
      </w:r>
      <w:r>
        <w:t xml:space="preserve">hiệu. </w:t>
      </w:r>
      <w:r>
        <w:rPr>
          <w:i/>
        </w:rPr>
        <w:t xml:space="preserve">Thuốc </w:t>
      </w:r>
      <w:r>
        <w:t xml:space="preserve">rất </w:t>
      </w:r>
      <w:r>
        <w:t xml:space="preserve">công </w:t>
      </w:r>
      <w:r>
        <w:t xml:space="preserve">hiệu. </w:t>
      </w:r>
      <w:r>
        <w:t xml:space="preserve">Phương </w:t>
      </w:r>
      <w:r>
        <w:rPr>
          <w:i/>
        </w:rPr>
        <w:t xml:space="preserve">pháp </w:t>
      </w:r>
      <w:r>
        <w:rPr>
          <w:i/>
        </w:rPr>
        <w:t xml:space="preserve">phòng </w:t>
      </w:r>
      <w:r>
        <w:rPr>
          <w:i/>
        </w:rPr>
        <w:t xml:space="preserve">bệnh </w:t>
      </w:r>
      <w:r>
        <w:t xml:space="preserve">công </w:t>
      </w:r>
      <w:r>
        <w:rPr>
          <w:i/>
        </w:rPr>
        <w:t xml:space="preserve">hiệu </w:t>
      </w:r>
      <w:r>
        <w:rPr>
          <w:i/>
        </w:rPr>
        <w:t xml:space="preserve">nhất.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(cũ). </w:t>
      </w:r>
      <w:r>
        <w:t xml:space="preserve">Công </w:t>
      </w:r>
      <w:r>
        <w:t xml:space="preserve">đoàn.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huân </w:t>
      </w:r>
      <w:r>
        <w:rPr>
          <w:i/>
        </w:rPr>
        <w:t xml:space="preserve">danh từ </w:t>
      </w:r>
      <w:r>
        <w:t xml:space="preserve">(cũ). </w:t>
      </w:r>
      <w:r>
        <w:t xml:space="preserve">Công </w:t>
      </w:r>
      <w:r>
        <w:t xml:space="preserve">trạng </w:t>
      </w:r>
      <w:r>
        <w:t xml:space="preserve">lớn.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hữu </w:t>
      </w:r>
      <w:r>
        <w:rPr>
          <w:i/>
        </w:rPr>
        <w:t xml:space="preserve">tính từ </w:t>
      </w:r>
      <w:r>
        <w:t xml:space="preserve">Thuộc </w:t>
      </w:r>
      <w:r>
        <w:t xml:space="preserve">quyền </w:t>
      </w:r>
      <w:r>
        <w:t xml:space="preserve">sở </w:t>
      </w:r>
      <w:r>
        <w:t xml:space="preserve">hữu </w:t>
      </w:r>
      <w:r>
        <w:t xml:space="preserve">của </w:t>
      </w:r>
      <w:r>
        <w:t xml:space="preserve">toàn </w:t>
      </w:r>
      <w:r>
        <w:t xml:space="preserve">xã </w:t>
      </w:r>
      <w:r>
        <w:t xml:space="preserve">hội </w:t>
      </w:r>
      <w:r>
        <w:t xml:space="preserve">hoặc </w:t>
      </w:r>
      <w:r>
        <w:t xml:space="preserve">của </w:t>
      </w:r>
      <w:r>
        <w:t xml:space="preserve">tập </w:t>
      </w:r>
      <w:r>
        <w:t xml:space="preserve">thể;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tư </w:t>
      </w:r>
      <w:r>
        <w:t xml:space="preserve">hữu. </w:t>
      </w:r>
      <w:r>
        <w:rPr>
          <w:i/>
        </w:rPr>
        <w:t xml:space="preserve">Tài </w:t>
      </w:r>
      <w:r>
        <w:t xml:space="preserve">sản </w:t>
      </w:r>
      <w:r>
        <w:t xml:space="preserve">công </w:t>
      </w:r>
      <w:r>
        <w:t xml:space="preserve">hữu. </w:t>
      </w:r>
      <w:r>
        <w:t xml:space="preserve">Chế </w:t>
      </w:r>
      <w:r>
        <w:t xml:space="preserve">độ </w:t>
      </w:r>
      <w:r>
        <w:t xml:space="preserve">công </w:t>
      </w:r>
      <w:r>
        <w:t xml:space="preserve">hữu*. </w:t>
      </w:r>
      <w:r>
        <w:t xml:space="preserve">công </w:t>
      </w:r>
      <w:r>
        <w:t xml:space="preserve">hữu </w:t>
      </w:r>
      <w:r>
        <w:t xml:space="preserve">hoá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tư </w:t>
      </w:r>
      <w:r>
        <w:t xml:space="preserve">liệu </w:t>
      </w:r>
      <w:r>
        <w:t xml:space="preserve">sắn. </w:t>
      </w:r>
      <w:r>
        <w:t xml:space="preserve">xuất </w:t>
      </w:r>
      <w:r>
        <w:t xml:space="preserve">từ </w:t>
      </w:r>
      <w:r>
        <w:t xml:space="preserve">chỗ </w:t>
      </w:r>
      <w:r>
        <w:t xml:space="preserve">là </w:t>
      </w:r>
      <w:r>
        <w:t xml:space="preserve">của </w:t>
      </w:r>
      <w:r>
        <w:t xml:space="preserve">tư </w:t>
      </w:r>
      <w:r>
        <w:t xml:space="preserve">nhân </w:t>
      </w:r>
      <w:r>
        <w:t xml:space="preserve">trở </w:t>
      </w:r>
      <w:r>
        <w:t xml:space="preserve">thành </w:t>
      </w:r>
      <w:r>
        <w:t xml:space="preserve">của </w:t>
      </w:r>
      <w:r>
        <w:t xml:space="preserve">chung </w:t>
      </w:r>
      <w:r>
        <w:t xml:space="preserve">của </w:t>
      </w:r>
      <w:r>
        <w:t xml:space="preserve">toàn </w:t>
      </w:r>
      <w:r>
        <w:t xml:space="preserve">xã </w:t>
      </w:r>
      <w:r>
        <w:t xml:space="preserve">hội </w:t>
      </w:r>
      <w:r>
        <w:t xml:space="preserve">hoặc </w:t>
      </w:r>
      <w:r>
        <w:t xml:space="preserve">của </w:t>
      </w:r>
      <w:r>
        <w:t xml:space="preserve">tập </w:t>
      </w:r>
      <w:r>
        <w:t xml:space="preserve">thể. </w:t>
      </w:r>
      <w:r>
        <w:rPr>
          <w:i/>
        </w:rPr>
        <w:t xml:space="preserve">Công </w:t>
      </w:r>
      <w:r>
        <w:t xml:space="preserve">hữu </w:t>
      </w:r>
      <w:r>
        <w:rPr>
          <w:i/>
        </w:rPr>
        <w:t xml:space="preserve">hoá </w:t>
      </w:r>
      <w:r>
        <w:rPr>
          <w:i/>
        </w:rPr>
        <w:t xml:space="preserve">ruộng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ích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Lợi </w:t>
      </w:r>
      <w:r>
        <w:t xml:space="preserve">ích </w:t>
      </w:r>
      <w:r>
        <w:t xml:space="preserve">chung, </w:t>
      </w:r>
      <w:r>
        <w:t xml:space="preserve">lợi </w:t>
      </w:r>
      <w:r>
        <w:t xml:space="preserve">ích </w:t>
      </w:r>
      <w:r>
        <w:t xml:space="preserve">công </w:t>
      </w:r>
      <w:r>
        <w:t xml:space="preserve">cộng. </w:t>
      </w:r>
      <w:r>
        <w:t xml:space="preserve">Việc </w:t>
      </w:r>
      <w:r>
        <w:t xml:space="preserve">công </w:t>
      </w:r>
      <w:r>
        <w:t xml:space="preserve">ích. </w:t>
      </w:r>
      <w:r>
        <w:rPr>
          <w:b/>
        </w:rPr>
        <w:t xml:space="preserve">2 </w:t>
      </w:r>
      <w:r>
        <w:t xml:space="preserve">Số </w:t>
      </w:r>
      <w:r>
        <w:t xml:space="preserve">ngày </w:t>
      </w:r>
      <w:r>
        <w:t xml:space="preserve">lao </w:t>
      </w:r>
      <w:r>
        <w:t xml:space="preserve">dịch </w:t>
      </w:r>
      <w:r>
        <w:t xml:space="preserve">đột </w:t>
      </w:r>
      <w:r>
        <w:t xml:space="preserve">xuất </w:t>
      </w:r>
      <w:r>
        <w:t xml:space="preserve">gọi </w:t>
      </w:r>
      <w:r>
        <w:t xml:space="preserve">là </w:t>
      </w:r>
      <w:r>
        <w:t xml:space="preserve">vì </w:t>
      </w:r>
      <w:r>
        <w:t xml:space="preserve">việc </w:t>
      </w:r>
      <w:r>
        <w:t xml:space="preserve">công </w:t>
      </w:r>
      <w:r>
        <w:t xml:space="preserve">ích </w:t>
      </w:r>
      <w:r>
        <w:t xml:space="preserve">ở </w:t>
      </w:r>
      <w:r>
        <w:t xml:space="preserve">địa </w:t>
      </w:r>
      <w:r>
        <w:t xml:space="preserve">phương, </w:t>
      </w:r>
      <w:r>
        <w:t xml:space="preserve">mà </w:t>
      </w:r>
      <w:r>
        <w:t xml:space="preserve">nông </w:t>
      </w:r>
      <w:r>
        <w:t xml:space="preserve">dân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cũ </w:t>
      </w:r>
      <w:r>
        <w:t xml:space="preserve">phải </w:t>
      </w:r>
      <w:r>
        <w:t xml:space="preserve">làm </w:t>
      </w:r>
      <w:r>
        <w:t xml:space="preserve">cho </w:t>
      </w:r>
      <w:r>
        <w:t xml:space="preserve">nhà </w:t>
      </w:r>
      <w:r>
        <w:t xml:space="preserve">nước, </w:t>
      </w:r>
      <w:r>
        <w:t xml:space="preserve">hoặc </w:t>
      </w:r>
      <w:r>
        <w:t xml:space="preserve">món </w:t>
      </w:r>
      <w:r>
        <w:t xml:space="preserve">tiền </w:t>
      </w:r>
      <w:r>
        <w:t xml:space="preserve">phải </w:t>
      </w:r>
      <w:r>
        <w:t xml:space="preserve">nộp </w:t>
      </w:r>
      <w:r>
        <w:t xml:space="preserve">thay </w:t>
      </w:r>
      <w:r>
        <w:t xml:space="preserve">vào </w:t>
      </w:r>
      <w:r>
        <w:t xml:space="preserve">đó.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kênh </w:t>
      </w:r>
      <w:r>
        <w:rPr>
          <w:i/>
        </w:rPr>
        <w:t xml:space="preserve">động từ </w:t>
      </w:r>
      <w:r>
        <w:t xml:space="preserve">Mang, </w:t>
      </w:r>
      <w:r>
        <w:t xml:space="preserve">đỡ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bằng </w:t>
      </w:r>
      <w:r>
        <w:t xml:space="preserve">cách </w:t>
      </w:r>
      <w:r>
        <w:t xml:space="preserve">để </w:t>
      </w:r>
      <w:r>
        <w:t xml:space="preserve">ngồi </w:t>
      </w:r>
      <w:r>
        <w:t xml:space="preserve">hoặc </w:t>
      </w:r>
      <w:r>
        <w:t xml:space="preserve">đứng </w:t>
      </w:r>
      <w:r>
        <w:t xml:space="preserve">trên </w:t>
      </w:r>
      <w:r>
        <w:t xml:space="preserve">vai. </w:t>
      </w:r>
      <w:r>
        <w:rPr>
          <w:i/>
        </w:rPr>
        <w:t xml:space="preserve">Bố </w:t>
      </w:r>
      <w:r>
        <w:rPr>
          <w:i/>
        </w:rPr>
        <w:t xml:space="preserve">công </w:t>
      </w:r>
      <w:r>
        <w:t xml:space="preserve">kênh </w:t>
      </w:r>
      <w:r>
        <w:rPr>
          <w:i/>
        </w:rPr>
        <w:t xml:space="preserve">con. </w:t>
      </w:r>
      <w:r>
        <w:t xml:space="preserve">Công </w:t>
      </w:r>
      <w:r>
        <w:t xml:space="preserve">kênh </w:t>
      </w:r>
      <w:r>
        <w:rPr>
          <w:i/>
        </w:rPr>
        <w:t xml:space="preserve">nhau </w:t>
      </w:r>
      <w:r>
        <w:rPr>
          <w:i/>
        </w:rPr>
        <w:t xml:space="preserve">tròo </w:t>
      </w:r>
      <w:r>
        <w:rPr>
          <w:i/>
        </w:rPr>
        <w:t xml:space="preserve">qua </w:t>
      </w:r>
      <w:r>
        <w:rPr>
          <w:i/>
        </w:rPr>
        <w:t xml:space="preserve">tường.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khai </w:t>
      </w:r>
      <w:r>
        <w:rPr>
          <w:i/>
        </w:rPr>
        <w:t xml:space="preserve">tính từ </w:t>
      </w:r>
      <w:r>
        <w:t xml:space="preserve">Không </w:t>
      </w:r>
      <w:r>
        <w:t xml:space="preserve">giữ </w:t>
      </w:r>
      <w:r>
        <w:t xml:space="preserve">kín, </w:t>
      </w:r>
      <w:r>
        <w:t xml:space="preserve">mà </w:t>
      </w:r>
      <w:r>
        <w:t xml:space="preserve">để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đều </w:t>
      </w:r>
      <w:r>
        <w:t xml:space="preserve">có </w:t>
      </w:r>
      <w:r>
        <w:t xml:space="preserve">thể </w:t>
      </w:r>
      <w:r>
        <w:t xml:space="preserve">biết. </w:t>
      </w:r>
      <w:r>
        <w:t xml:space="preserve">Phiên </w:t>
      </w:r>
      <w:r>
        <w:t xml:space="preserve">toà </w:t>
      </w:r>
      <w:r>
        <w:t xml:space="preserve">công </w:t>
      </w:r>
      <w:r>
        <w:rPr>
          <w:i/>
        </w:rPr>
        <w:t xml:space="preserve">khai. </w:t>
      </w:r>
      <w:r>
        <w:t xml:space="preserve">Công </w:t>
      </w:r>
      <w:r>
        <w:t xml:space="preserve">khai </w:t>
      </w:r>
      <w:r>
        <w:rPr>
          <w:i/>
        </w:rPr>
        <w:t xml:space="preserve">phê </w:t>
      </w:r>
      <w:r>
        <w:rPr>
          <w:i/>
        </w:rPr>
        <w:t xml:space="preserve">bình </w:t>
      </w:r>
      <w:r>
        <w:t xml:space="preserve">trên </w:t>
      </w:r>
      <w:r>
        <w:t xml:space="preserve">báo </w:t>
      </w:r>
      <w:r>
        <w:t xml:space="preserve">chí. </w:t>
      </w:r>
      <w:r>
        <w:t xml:space="preserve">Ra </w:t>
      </w:r>
      <w:r>
        <w:t xml:space="preserve">công </w:t>
      </w:r>
      <w:r>
        <w:rPr>
          <w:i/>
        </w:rPr>
        <w:t xml:space="preserve">khai </w:t>
      </w:r>
      <w:r>
        <w:t xml:space="preserve">(từ </w:t>
      </w:r>
      <w:r>
        <w:t xml:space="preserve">bí </w:t>
      </w:r>
      <w:r>
        <w:t xml:space="preserve">mật </w:t>
      </w:r>
      <w:r>
        <w:t xml:space="preserve">chuyển </w:t>
      </w:r>
      <w:r>
        <w:t xml:space="preserve">sang </w:t>
      </w:r>
      <w:r>
        <w:t xml:space="preserve">hoạt </w:t>
      </w:r>
      <w:r>
        <w:t xml:space="preserve">động </w:t>
      </w:r>
      <w:r>
        <w:t xml:space="preserve">công </w:t>
      </w:r>
      <w:r>
        <w:t xml:space="preserve">khai, </w:t>
      </w:r>
      <w:r>
        <w:t xml:space="preserve">hợp </w:t>
      </w:r>
      <w:r>
        <w:t xml:space="preserve">pháp; </w:t>
      </w:r>
      <w:r>
        <w:t xml:space="preserve">nói </w:t>
      </w:r>
      <w:r>
        <w:t xml:space="preserve">về </w:t>
      </w:r>
      <w:r>
        <w:t xml:space="preserve">hoạt </w:t>
      </w:r>
      <w:r>
        <w:t xml:space="preserve">động </w:t>
      </w:r>
      <w:r>
        <w:t xml:space="preserve">chính </w:t>
      </w:r>
      <w:r>
        <w:t xml:space="preserve">trị).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khanh </w:t>
      </w:r>
      <w:r>
        <w:rPr>
          <w:i/>
        </w:rPr>
        <w:t xml:space="preserve">danh từ </w:t>
      </w:r>
      <w:r>
        <w:t xml:space="preserve">Quan </w:t>
      </w:r>
      <w:r>
        <w:t xml:space="preserve">có </w:t>
      </w:r>
      <w:r>
        <w:t xml:space="preserve">chức </w:t>
      </w:r>
      <w:r>
        <w:t xml:space="preserve">tước </w:t>
      </w:r>
      <w:r>
        <w:t xml:space="preserve">cao </w:t>
      </w:r>
      <w:r>
        <w:t xml:space="preserve">(nói </w:t>
      </w:r>
      <w:r>
        <w:t xml:space="preserve">khái </w:t>
      </w:r>
      <w:r>
        <w:t xml:space="preserve">quát)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khố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Kho </w:t>
      </w:r>
      <w:r>
        <w:t xml:space="preserve">cất </w:t>
      </w:r>
      <w:r>
        <w:t xml:space="preserve">giữ </w:t>
      </w:r>
      <w:r>
        <w:t xml:space="preserve">tiền </w:t>
      </w:r>
      <w:r>
        <w:t xml:space="preserve">bạc </w:t>
      </w:r>
      <w:r>
        <w:t xml:space="preserve">của </w:t>
      </w:r>
      <w:r>
        <w:t xml:space="preserve">nhà </w:t>
      </w:r>
      <w:r>
        <w:t xml:space="preserve">nước; </w:t>
      </w:r>
      <w:r>
        <w:t xml:space="preserve">kho </w:t>
      </w:r>
      <w:r>
        <w:t xml:space="preserve">bạc. </w:t>
      </w:r>
      <w:r>
        <w:rPr>
          <w:b/>
        </w:rPr>
        <w:t xml:space="preserve">2 </w:t>
      </w:r>
      <w:r>
        <w:t xml:space="preserve">Công </w:t>
      </w:r>
      <w:r>
        <w:t xml:space="preserve">quỹ. </w:t>
      </w:r>
      <w:r>
        <w:t xml:space="preserve">Công </w:t>
      </w:r>
      <w:r>
        <w:rPr>
          <w:i/>
        </w:rPr>
        <w:t xml:space="preserve">khố </w:t>
      </w:r>
      <w:r>
        <w:rPr>
          <w:i/>
        </w:rPr>
        <w:t xml:space="preserve">bị </w:t>
      </w:r>
      <w:r>
        <w:rPr>
          <w:i/>
        </w:rPr>
        <w:t xml:space="preserve">hao </w:t>
      </w:r>
      <w:r>
        <w:t xml:space="preserve">hụt. </w:t>
      </w:r>
      <w:r>
        <w:rPr>
          <w:i/>
        </w:rPr>
        <w:t xml:space="preserve">Hà </w:t>
      </w:r>
      <w:r>
        <w:rPr>
          <w:i/>
        </w:rPr>
        <w:t xml:space="preserve">lạm </w:t>
      </w:r>
      <w:r>
        <w:t xml:space="preserve">công </w:t>
      </w:r>
      <w:r>
        <w:rPr>
          <w:i/>
        </w:rPr>
        <w:t xml:space="preserve">khố.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khu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quản </w:t>
      </w:r>
      <w:r>
        <w:t xml:space="preserve">lí </w:t>
      </w:r>
      <w:r>
        <w:t xml:space="preserve">và </w:t>
      </w:r>
      <w:r>
        <w:t xml:space="preserve">sửa </w:t>
      </w:r>
      <w:r>
        <w:t xml:space="preserve">chữa </w:t>
      </w:r>
      <w:r>
        <w:t xml:space="preserve">các </w:t>
      </w:r>
      <w:r>
        <w:t xml:space="preserve">công </w:t>
      </w:r>
      <w:r>
        <w:t xml:space="preserve">trình </w:t>
      </w:r>
      <w:r>
        <w:t xml:space="preserve">cầu </w:t>
      </w:r>
      <w:r>
        <w:t xml:space="preserve">đường, </w:t>
      </w:r>
      <w:r>
        <w:t xml:space="preserve">thông </w:t>
      </w:r>
      <w:r>
        <w:t xml:space="preserve">tin </w:t>
      </w:r>
      <w:r>
        <w:t xml:space="preserve">tín </w:t>
      </w:r>
      <w:r>
        <w:t xml:space="preserve">hiệu, </w:t>
      </w:r>
      <w:r>
        <w:t xml:space="preserve">v.v. </w:t>
      </w:r>
      <w:r>
        <w:t xml:space="preserve">trong </w:t>
      </w:r>
      <w:r>
        <w:t xml:space="preserve">ngành </w:t>
      </w:r>
      <w:r>
        <w:t xml:space="preserve">đường </w:t>
      </w:r>
      <w:r>
        <w:t xml:space="preserve">sắt.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kích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Tiến </w:t>
      </w:r>
      <w:r>
        <w:t xml:space="preserve">công </w:t>
      </w:r>
      <w:r>
        <w:t xml:space="preserve">bằng </w:t>
      </w:r>
      <w:r>
        <w:t xml:space="preserve">vũ </w:t>
      </w:r>
      <w:r>
        <w:t xml:space="preserve">khí. </w:t>
      </w:r>
      <w:r>
        <w:t xml:space="preserve">Công </w:t>
      </w:r>
      <w:r>
        <w:rPr>
          <w:i/>
        </w:rPr>
        <w:t xml:space="preserve">kích </w:t>
      </w:r>
      <w:r>
        <w:rPr>
          <w:i/>
        </w:rPr>
        <w:t xml:space="preserve">đồn. </w:t>
      </w:r>
      <w:r>
        <w:t xml:space="preserve">Mục </w:t>
      </w:r>
      <w:r>
        <w:rPr>
          <w:i/>
        </w:rPr>
        <w:t xml:space="preserve">tiêu </w:t>
      </w:r>
      <w:r>
        <w:t xml:space="preserve">công </w:t>
      </w:r>
      <w:r>
        <w:t xml:space="preserve">kích. </w:t>
      </w:r>
      <w:r>
        <w:rPr>
          <w:b/>
        </w:rPr>
        <w:t xml:space="preserve">2 </w:t>
      </w:r>
      <w:r>
        <w:t xml:space="preserve">Phản </w:t>
      </w:r>
      <w:r>
        <w:t xml:space="preserve">đối, </w:t>
      </w:r>
      <w:r>
        <w:t xml:space="preserve">chỉ </w:t>
      </w:r>
      <w:r>
        <w:t xml:space="preserve">trích </w:t>
      </w:r>
      <w:r>
        <w:t xml:space="preserve">gay </w:t>
      </w:r>
      <w:r>
        <w:t xml:space="preserve">gắt. </w:t>
      </w:r>
      <w:r>
        <w:t xml:space="preserve">Công </w:t>
      </w:r>
      <w:r>
        <w:rPr>
          <w:i/>
        </w:rPr>
        <w:t xml:space="preserve">kích </w:t>
      </w:r>
      <w:r>
        <w:t xml:space="preserve">trên </w:t>
      </w:r>
      <w:r>
        <w:rPr>
          <w:i/>
        </w:rPr>
        <w:t xml:space="preserve">báo. </w:t>
      </w:r>
      <w:r>
        <w:t xml:space="preserve">công </w:t>
      </w:r>
      <w:r>
        <w:t xml:space="preserve">kiên </w:t>
      </w:r>
      <w:r>
        <w:t xml:space="preserve">động từ </w:t>
      </w:r>
      <w:r>
        <w:t xml:space="preserve">xem </w:t>
      </w:r>
      <w:r>
        <w:rPr>
          <w:i/>
        </w:rPr>
        <w:t xml:space="preserve">đánh </w:t>
      </w:r>
      <w:r>
        <w:t xml:space="preserve">công </w:t>
      </w:r>
      <w:r>
        <w:rPr>
          <w:i/>
        </w:rPr>
        <w:t xml:space="preserve">kiên. </w:t>
      </w:r>
      <w:r>
        <w:br/>
      </w:r>
      <w:r>
        <w:rPr>
          <w:b/>
        </w:rPr>
        <w:t xml:space="preserve">công </w:t>
      </w:r>
      <w:r>
        <w:rPr>
          <w:b/>
        </w:rPr>
        <w:t xml:space="preserve">kiên </w:t>
      </w:r>
      <w:r>
        <w:rPr>
          <w:b/>
        </w:rPr>
        <w:t xml:space="preserve">chiến </w:t>
      </w:r>
      <w:r>
        <w:rPr>
          <w:i/>
        </w:rPr>
        <w:t xml:space="preserve">danh từ </w:t>
      </w:r>
      <w:r>
        <w:t xml:space="preserve">(cũ). </w:t>
      </w:r>
      <w:r>
        <w:t xml:space="preserve">Lối </w:t>
      </w:r>
      <w:r>
        <w:t xml:space="preserve">đánh </w:t>
      </w:r>
      <w:r>
        <w:t xml:space="preserve">công </w:t>
      </w:r>
      <w:r>
        <w:t xml:space="preserve">kiên; </w:t>
      </w:r>
      <w:r>
        <w:t xml:space="preserve">xem </w:t>
      </w:r>
      <w:r>
        <w:t xml:space="preserve">đánh </w:t>
      </w:r>
      <w:r>
        <w:rPr>
          <w:i/>
        </w:rPr>
        <w:t xml:space="preserve">công </w:t>
      </w:r>
      <w:r>
        <w:rPr>
          <w:i/>
        </w:rPr>
        <w:t xml:space="preserve">kiên.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