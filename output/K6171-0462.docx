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nhăn </w:t>
      </w:r>
      <w:r>
        <w:rPr>
          <w:b/>
        </w:rPr>
        <w:t xml:space="preserve">nhở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Nhe </w:t>
      </w:r>
      <w:r>
        <w:rPr>
          <w:i/>
        </w:rPr>
        <w:t xml:space="preserve">răng </w:t>
      </w:r>
      <w:r>
        <w:t xml:space="preserve">cười </w:t>
      </w:r>
      <w:r>
        <w:t xml:space="preserve">một </w:t>
      </w:r>
      <w:r>
        <w:t xml:space="preserve">cách </w:t>
      </w:r>
      <w:r>
        <w:t xml:space="preserve">trơ </w:t>
      </w:r>
      <w:r>
        <w:t xml:space="preserve">trẽn, </w:t>
      </w:r>
      <w:r>
        <w:t xml:space="preserve">không </w:t>
      </w:r>
      <w:r>
        <w:t xml:space="preserve">biết </w:t>
      </w:r>
      <w:r>
        <w:t xml:space="preserve">xấu </w:t>
      </w:r>
      <w:r>
        <w:t xml:space="preserve">hổ. </w:t>
      </w:r>
      <w:r>
        <w:t xml:space="preserve">Cười </w:t>
      </w:r>
      <w:r>
        <w:rPr>
          <w:i/>
        </w:rPr>
        <w:t xml:space="preserve">nhăn </w:t>
      </w:r>
      <w:r>
        <w:t xml:space="preserve">nhớ. </w:t>
      </w:r>
      <w:r>
        <w:rPr>
          <w:i/>
        </w:rPr>
        <w:t xml:space="preserve">Bộ </w:t>
      </w:r>
      <w:r>
        <w:rPr>
          <w:i/>
        </w:rPr>
        <w:t xml:space="preserve">nuặt </w:t>
      </w:r>
      <w:r>
        <w:rPr>
          <w:i/>
        </w:rPr>
        <w:t xml:space="preserve">nhăn </w:t>
      </w:r>
      <w:r>
        <w:rPr>
          <w:i/>
        </w:rPr>
        <w:t xml:space="preserve">nhớ, </w:t>
      </w:r>
      <w:r>
        <w:rPr>
          <w:i/>
        </w:rPr>
        <w:t xml:space="preserve">thật </w:t>
      </w:r>
      <w:r>
        <w:rPr>
          <w:i/>
        </w:rPr>
        <w:t xml:space="preserve">đáng </w:t>
      </w:r>
      <w:r>
        <w:rPr>
          <w:i/>
        </w:rPr>
        <w:t xml:space="preserve">ghét. </w:t>
      </w:r>
      <w:r>
        <w:br/>
      </w:r>
      <w:r>
        <w:rPr>
          <w:b/>
        </w:rPr>
        <w:t xml:space="preserve">nhăn </w:t>
      </w:r>
      <w:r>
        <w:rPr>
          <w:b/>
        </w:rPr>
        <w:t xml:space="preserve">nhúm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nếp </w:t>
      </w:r>
      <w:r>
        <w:t xml:space="preserve">gấp </w:t>
      </w:r>
      <w:r>
        <w:t xml:space="preserve">nhỏ </w:t>
      </w:r>
      <w:r>
        <w:t xml:space="preserve">và </w:t>
      </w:r>
      <w:r>
        <w:t xml:space="preserve">co </w:t>
      </w:r>
      <w:r>
        <w:t xml:space="preserve">rúm </w:t>
      </w:r>
      <w:r>
        <w:t xml:space="preserve">lại, </w:t>
      </w:r>
      <w:r>
        <w:t xml:space="preserve">trông </w:t>
      </w:r>
      <w:r>
        <w:t xml:space="preserve">méo </w:t>
      </w:r>
      <w:r>
        <w:t xml:space="preserve">mó.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nhăn </w:t>
      </w:r>
      <w:r>
        <w:rPr>
          <w:i/>
        </w:rPr>
        <w:t xml:space="preserve">nhúm. </w:t>
      </w:r>
      <w:r>
        <w:t xml:space="preserve">Vết </w:t>
      </w:r>
      <w:r>
        <w:t xml:space="preserve">sẹo </w:t>
      </w:r>
      <w:r>
        <w:rPr>
          <w:i/>
        </w:rPr>
        <w:t xml:space="preserve">làm </w:t>
      </w:r>
      <w:r>
        <w:t xml:space="preserve">cho </w:t>
      </w:r>
      <w:r>
        <w:rPr>
          <w:i/>
        </w:rPr>
        <w:t xml:space="preserve">gò </w:t>
      </w:r>
      <w:r>
        <w:rPr>
          <w:i/>
        </w:rPr>
        <w:t xml:space="preserve">má </w:t>
      </w:r>
      <w:r>
        <w:t xml:space="preserve">nhăn </w:t>
      </w:r>
      <w:r>
        <w:br/>
      </w:r>
      <w:r>
        <w:rPr>
          <w:b/>
        </w:rPr>
        <w:t xml:space="preserve">nhúm </w:t>
      </w:r>
      <w:r>
        <w:rPr>
          <w:b/>
        </w:rPr>
        <w:t xml:space="preserve">lại. </w:t>
      </w:r>
      <w:r>
        <w:br/>
      </w:r>
      <w:r>
        <w:rPr>
          <w:b/>
        </w:rPr>
        <w:t xml:space="preserve">nhăn </w:t>
      </w:r>
      <w:r>
        <w:rPr>
          <w:b/>
        </w:rPr>
        <w:t xml:space="preserve">răng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Tổ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chết </w:t>
      </w:r>
      <w:r>
        <w:t xml:space="preserve">hay </w:t>
      </w:r>
      <w:r>
        <w:t xml:space="preserve">đói </w:t>
      </w:r>
      <w:r>
        <w:t xml:space="preserve">trông </w:t>
      </w:r>
      <w:r>
        <w:t xml:space="preserve">thấy </w:t>
      </w:r>
      <w:r>
        <w:t xml:space="preserve">rõ, </w:t>
      </w:r>
      <w:r>
        <w:t xml:space="preserve">không </w:t>
      </w:r>
      <w:r>
        <w:t xml:space="preserve">thể </w:t>
      </w:r>
      <w:r>
        <w:t xml:space="preserve">cứu </w:t>
      </w:r>
      <w:r>
        <w:t xml:space="preserve">được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rủa, </w:t>
      </w:r>
      <w:r>
        <w:t xml:space="preserve">mắng). </w:t>
      </w:r>
      <w:r>
        <w:t xml:space="preserve">Không </w:t>
      </w:r>
      <w:r>
        <w:t xml:space="preserve">làm, </w:t>
      </w:r>
      <w:r>
        <w:rPr>
          <w:i/>
        </w:rPr>
        <w:t xml:space="preserve">có </w:t>
      </w:r>
      <w:r>
        <w:t xml:space="preserve">ngày </w:t>
      </w:r>
      <w:r>
        <w:rPr>
          <w:i/>
        </w:rPr>
        <w:t xml:space="preserve">đói </w:t>
      </w:r>
      <w:r>
        <w:rPr>
          <w:i/>
        </w:rPr>
        <w:t xml:space="preserve">nhăn </w:t>
      </w:r>
      <w:r>
        <w:t xml:space="preserve">răng </w:t>
      </w:r>
      <w:r>
        <w:rPr>
          <w:i/>
        </w:rPr>
        <w:t xml:space="preserve">ra. </w:t>
      </w:r>
      <w:r>
        <w:br/>
      </w:r>
      <w:r>
        <w:rPr>
          <w:b/>
        </w:rPr>
        <w:t xml:space="preserve">nhằn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Cắn </w:t>
      </w:r>
      <w:r>
        <w:t xml:space="preserve">từng </w:t>
      </w:r>
      <w:r>
        <w:t xml:space="preserve">tí </w:t>
      </w:r>
      <w:r>
        <w:t xml:space="preserve">một </w:t>
      </w:r>
      <w:r>
        <w:t xml:space="preserve">và </w:t>
      </w:r>
      <w:r>
        <w:t xml:space="preserve">dùng </w:t>
      </w:r>
      <w:r>
        <w:t xml:space="preserve">lưỡi </w:t>
      </w:r>
      <w:r>
        <w:t xml:space="preserve">lừa, </w:t>
      </w:r>
      <w:r>
        <w:t xml:space="preserve">đẩy </w:t>
      </w:r>
      <w:r>
        <w:t xml:space="preserve">ra </w:t>
      </w:r>
      <w:r>
        <w:t xml:space="preserve">những </w:t>
      </w:r>
      <w:r>
        <w:t xml:space="preserve">phần </w:t>
      </w:r>
      <w:r>
        <w:t xml:space="preserve">không </w:t>
      </w:r>
      <w:r>
        <w:t xml:space="preserve">ăn </w:t>
      </w:r>
      <w:r>
        <w:t xml:space="preserve">được. </w:t>
      </w:r>
      <w:r>
        <w:t xml:space="preserve">Nhằn </w:t>
      </w:r>
      <w:r>
        <w:t xml:space="preserve">hạt </w:t>
      </w:r>
      <w:r>
        <w:t xml:space="preserve">dưa. </w:t>
      </w:r>
      <w:r>
        <w:t xml:space="preserve">Nhằn </w:t>
      </w:r>
      <w:r>
        <w:rPr>
          <w:i/>
        </w:rPr>
        <w:t xml:space="preserve">xương.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Làm </w:t>
      </w:r>
      <w:r>
        <w:t xml:space="preserve">mà </w:t>
      </w:r>
      <w:r>
        <w:t xml:space="preserve">thu </w:t>
      </w:r>
      <w:r>
        <w:t xml:space="preserve">được </w:t>
      </w:r>
      <w:r>
        <w:t xml:space="preserve">chút </w:t>
      </w:r>
      <w:r>
        <w:t xml:space="preserve">ít </w:t>
      </w:r>
      <w:r>
        <w:t xml:space="preserve">kết </w:t>
      </w:r>
      <w:r>
        <w:t xml:space="preserve">quả.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khó </w:t>
      </w:r>
      <w:r>
        <w:rPr>
          <w:i/>
        </w:rPr>
        <w:t xml:space="preserve">nhằn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không </w:t>
      </w:r>
      <w:r>
        <w:t xml:space="preserve">ráp, </w:t>
      </w:r>
      <w:r>
        <w:t xml:space="preserve">không </w:t>
      </w:r>
      <w:r>
        <w:t xml:space="preserve">gỗ </w:t>
      </w:r>
      <w:r>
        <w:t xml:space="preserve">ghề. </w:t>
      </w:r>
      <w:r>
        <w:t xml:space="preserve">Bào </w:t>
      </w:r>
      <w:r>
        <w:rPr>
          <w:i/>
        </w:rPr>
        <w:t xml:space="preserve">cho </w:t>
      </w:r>
      <w:r>
        <w:rPr>
          <w:i/>
        </w:rPr>
        <w:t xml:space="preserve">nhẫn. </w:t>
      </w:r>
      <w:r>
        <w:t xml:space="preserve">Cột </w:t>
      </w:r>
      <w:r>
        <w:rPr>
          <w:i/>
        </w:rPr>
        <w:t xml:space="preserve">đình </w:t>
      </w:r>
      <w:r>
        <w:t xml:space="preserve">làng </w:t>
      </w:r>
      <w:r>
        <w:rPr>
          <w:i/>
        </w:rPr>
        <w:t xml:space="preserve">nhẫn </w:t>
      </w:r>
      <w:r>
        <w:rPr>
          <w:i/>
        </w:rPr>
        <w:t xml:space="preserve">bóng.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 </w:t>
      </w:r>
      <w:r>
        <w:t xml:space="preserve">hoặc </w:t>
      </w:r>
      <w:r>
        <w:t xml:space="preserve">động từ). </w:t>
      </w:r>
      <w:r>
        <w:t xml:space="preserve">Hoàn </w:t>
      </w:r>
      <w:r>
        <w:t xml:space="preserve">toàn </w:t>
      </w:r>
      <w:r>
        <w:t xml:space="preserve">chẳng </w:t>
      </w:r>
      <w:r>
        <w:t xml:space="preserve">còn </w:t>
      </w:r>
      <w:r>
        <w:t xml:space="preserve">gì; </w:t>
      </w:r>
      <w:r>
        <w:t xml:space="preserve">sạch. </w:t>
      </w:r>
      <w:r>
        <w:rPr>
          <w:i/>
        </w:rPr>
        <w:t xml:space="preserve">Ăn </w:t>
      </w:r>
      <w:r>
        <w:rPr>
          <w:i/>
        </w:rPr>
        <w:t xml:space="preserve">nhẫn </w:t>
      </w:r>
      <w:r>
        <w:rPr>
          <w:i/>
        </w:rPr>
        <w:t xml:space="preserve">nồi </w:t>
      </w:r>
      <w:r>
        <w:t xml:space="preserve">uẫn </w:t>
      </w:r>
      <w:r>
        <w:t xml:space="preserve">còn </w:t>
      </w:r>
      <w:r>
        <w:rPr>
          <w:i/>
        </w:rPr>
        <w:t xml:space="preserve">thèm. </w:t>
      </w:r>
      <w:r>
        <w:rPr>
          <w:i/>
        </w:rPr>
        <w:t xml:space="preserve">Hết </w:t>
      </w:r>
      <w:r>
        <w:rPr>
          <w:i/>
        </w:rPr>
        <w:t xml:space="preserve">nhẫn".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Quá </w:t>
      </w:r>
      <w:r>
        <w:t xml:space="preserve">quen </w:t>
      </w:r>
      <w:r>
        <w:t xml:space="preserve">vì </w:t>
      </w:r>
      <w:r>
        <w:t xml:space="preserve">đã </w:t>
      </w:r>
      <w:r>
        <w:t xml:space="preserve">qua </w:t>
      </w:r>
      <w:r>
        <w:t xml:space="preserve">lại </w:t>
      </w:r>
      <w:r>
        <w:t xml:space="preserve">hoặc </w:t>
      </w:r>
      <w:r>
        <w:t xml:space="preserve">gặp </w:t>
      </w:r>
      <w:r>
        <w:t xml:space="preserve">nhiều </w:t>
      </w:r>
      <w:r>
        <w:t xml:space="preserve">lần </w:t>
      </w:r>
      <w:r>
        <w:t xml:space="preserve">rồi. </w:t>
      </w:r>
      <w:r>
        <w:t xml:space="preserve">Vùng </w:t>
      </w:r>
      <w:r>
        <w:rPr>
          <w:i/>
        </w:rPr>
        <w:t xml:space="preserve">này </w:t>
      </w:r>
      <w:r>
        <w:rPr>
          <w:i/>
        </w:rPr>
        <w:t xml:space="preserve">nó </w:t>
      </w:r>
      <w:r>
        <w:t xml:space="preserve">đã </w:t>
      </w:r>
      <w:r>
        <w:rPr>
          <w:i/>
        </w:rPr>
        <w:t xml:space="preserve">nhẫn </w:t>
      </w:r>
      <w:r>
        <w:t xml:space="preserve">đường </w:t>
      </w:r>
      <w:r>
        <w:rPr>
          <w:i/>
        </w:rPr>
        <w:t xml:space="preserve">rồi. </w:t>
      </w:r>
      <w:r>
        <w:t xml:space="preserve">Nhẫn </w:t>
      </w:r>
      <w:r>
        <w:rPr>
          <w:i/>
        </w:rPr>
        <w:t xml:space="preserve">mặt </w:t>
      </w:r>
      <w:r>
        <w:t xml:space="preserve">*. </w:t>
      </w:r>
      <w:r>
        <w:br/>
      </w:r>
      <w:r>
        <w:rPr>
          <w:b/>
        </w:rPr>
        <w:t xml:space="preserve">nhấn </w:t>
      </w:r>
      <w:r>
        <w:t xml:space="preserve">Iì </w:t>
      </w:r>
      <w:r>
        <w:t xml:space="preserve">t </w:t>
      </w:r>
      <w:r>
        <w:t xml:space="preserve">Nhẫn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Mặt </w:t>
      </w:r>
      <w:r>
        <w:rPr>
          <w:i/>
        </w:rPr>
        <w:t xml:space="preserve">bàn </w:t>
      </w:r>
      <w:r>
        <w:rPr>
          <w:i/>
        </w:rPr>
        <w:t xml:space="preserve">bằng </w:t>
      </w:r>
      <w:r>
        <w:rPr>
          <w:i/>
        </w:rPr>
        <w:t xml:space="preserve">đá </w:t>
      </w:r>
      <w:r>
        <w:rPr>
          <w:i/>
        </w:rPr>
        <w:t xml:space="preserve">nhẫn </w:t>
      </w:r>
      <w:r>
        <w:t xml:space="preserve">h.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Quá </w:t>
      </w:r>
      <w:r>
        <w:t xml:space="preserve">quen </w:t>
      </w:r>
      <w:r>
        <w:t xml:space="preserve">mặt </w:t>
      </w:r>
      <w:r>
        <w:t xml:space="preserve">vì </w:t>
      </w:r>
      <w:r>
        <w:t xml:space="preserve">đã </w:t>
      </w:r>
      <w:r>
        <w:t xml:space="preserve">gặp </w:t>
      </w:r>
      <w:r>
        <w:t xml:space="preserve">nhiều </w:t>
      </w:r>
      <w:r>
        <w:t xml:space="preserve">lần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Tưởng </w:t>
      </w:r>
      <w:r>
        <w:t xml:space="preserve">ai </w:t>
      </w:r>
      <w:r>
        <w:rPr>
          <w:i/>
        </w:rPr>
        <w:t xml:space="preserve">chứ </w:t>
      </w:r>
      <w:r>
        <w:rPr>
          <w:i/>
        </w:rPr>
        <w:t xml:space="preserve">nó </w:t>
      </w:r>
      <w:r>
        <w:t xml:space="preserve">thì </w:t>
      </w:r>
      <w:r>
        <w:t xml:space="preserve">đã </w:t>
      </w:r>
      <w:r>
        <w:t xml:space="preserve">nhẫn </w:t>
      </w:r>
      <w:r>
        <w:rPr>
          <w:i/>
        </w:rPr>
        <w:t xml:space="preserve">mặt </w:t>
      </w:r>
      <w:r>
        <w:t xml:space="preserve">ở </w:t>
      </w:r>
      <w:r>
        <w:t xml:space="preserve">đây </w:t>
      </w:r>
      <w:r>
        <w:t xml:space="preserve">rồi.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nhụi </w:t>
      </w:r>
      <w:r>
        <w:rPr>
          <w:i/>
        </w:rPr>
        <w:t xml:space="preserve">tính từ </w:t>
      </w:r>
      <w:r>
        <w:t xml:space="preserve">Được </w:t>
      </w:r>
      <w:r>
        <w:t xml:space="preserve">sửa, </w:t>
      </w:r>
      <w:r>
        <w:t xml:space="preserve">dọn </w:t>
      </w:r>
      <w:r>
        <w:t xml:space="preserve">cho </w:t>
      </w:r>
      <w:r>
        <w:t xml:space="preserve">sạch </w:t>
      </w:r>
      <w:r>
        <w:t xml:space="preserve">sẽ, </w:t>
      </w:r>
      <w:r>
        <w:t xml:space="preserve">trơn </w:t>
      </w:r>
      <w:r>
        <w:t xml:space="preserve">tru, </w:t>
      </w:r>
      <w:r>
        <w:t xml:space="preserve">không </w:t>
      </w:r>
      <w:r>
        <w:t xml:space="preserve">còn </w:t>
      </w:r>
      <w:r>
        <w:t xml:space="preserve">lởm </w:t>
      </w:r>
      <w:r>
        <w:t xml:space="preserve">chởm, </w:t>
      </w:r>
      <w:r>
        <w:t xml:space="preserve">rậm </w:t>
      </w:r>
      <w:r>
        <w:t xml:space="preserve">rạp.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đã </w:t>
      </w:r>
      <w:r>
        <w:rPr>
          <w:i/>
        </w:rPr>
        <w:t xml:space="preserve">nhẫn </w:t>
      </w:r>
      <w:r>
        <w:t xml:space="preserve">nhụi, </w:t>
      </w:r>
      <w:r>
        <w:rPr>
          <w:i/>
        </w:rPr>
        <w:t xml:space="preserve">phẳng </w:t>
      </w:r>
      <w:r>
        <w:t xml:space="preserve">phiu. </w:t>
      </w:r>
      <w:r>
        <w:t xml:space="preserve">Mày </w:t>
      </w:r>
      <w:r>
        <w:rPr>
          <w:i/>
        </w:rPr>
        <w:t xml:space="preserve">râu </w:t>
      </w:r>
      <w:r>
        <w:t xml:space="preserve">nhãn </w:t>
      </w:r>
      <w:r>
        <w:t xml:space="preserve">nhụi.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thín </w:t>
      </w:r>
      <w:r>
        <w:rPr>
          <w:i/>
        </w:rPr>
        <w:t xml:space="preserve">tính từ </w:t>
      </w:r>
      <w:r>
        <w:t xml:space="preserve">(khẩu ngữ). </w:t>
      </w:r>
      <w:r>
        <w:t xml:space="preserve">Nhẫn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trơn </w:t>
      </w:r>
      <w:r>
        <w:t xml:space="preserve">bóng,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gợn </w:t>
      </w:r>
      <w:r>
        <w:t xml:space="preserve">nào. </w:t>
      </w:r>
      <w:r>
        <w:rPr>
          <w:i/>
        </w:rPr>
        <w:t xml:space="preserve">Tấm </w:t>
      </w:r>
      <w:r>
        <w:t xml:space="preserve">gỗ </w:t>
      </w:r>
      <w:r>
        <w:rPr>
          <w:i/>
        </w:rPr>
        <w:t xml:space="preserve">bào </w:t>
      </w:r>
      <w:r>
        <w:t xml:space="preserve">nhẫn </w:t>
      </w:r>
      <w:r>
        <w:t xml:space="preserve">thín. </w:t>
      </w:r>
      <w:r>
        <w:t xml:space="preserve">Cầm </w:t>
      </w:r>
      <w:r>
        <w:rPr>
          <w:i/>
        </w:rPr>
        <w:t xml:space="preserve">nhẫn </w:t>
      </w:r>
      <w:r>
        <w:t xml:space="preserve">thín </w:t>
      </w:r>
      <w:r>
        <w:rPr>
          <w:i/>
        </w:rP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sợi </w:t>
      </w:r>
      <w:r>
        <w:t xml:space="preserve">râu.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túi </w:t>
      </w:r>
      <w:r>
        <w:rPr>
          <w:i/>
        </w:rPr>
        <w:t xml:space="preserve">tính từ </w:t>
      </w:r>
      <w:r>
        <w:t xml:space="preserve">(khẩu ngữ). </w:t>
      </w:r>
      <w:r>
        <w:t xml:space="preserve">Hết </w:t>
      </w:r>
      <w:r>
        <w:t xml:space="preserve">sạch </w:t>
      </w:r>
      <w:r>
        <w:t xml:space="preserve">tiền, </w:t>
      </w:r>
      <w:r>
        <w:t xml:space="preserve">không </w:t>
      </w:r>
      <w:r>
        <w:t xml:space="preserve">còn </w:t>
      </w:r>
      <w:r>
        <w:t xml:space="preserve">đồng </w:t>
      </w:r>
      <w:r>
        <w:t xml:space="preserve">nào </w:t>
      </w:r>
      <w:r>
        <w:t xml:space="preserve">cả. </w:t>
      </w:r>
      <w:r>
        <w:br/>
      </w:r>
      <w:r>
        <w:rPr>
          <w:b/>
        </w:rPr>
        <w:t xml:space="preserve">nhắn </w:t>
      </w:r>
      <w:r>
        <w:rPr>
          <w:i/>
        </w:rPr>
        <w:t xml:space="preserve">động từ </w:t>
      </w:r>
      <w:r>
        <w:rPr>
          <w:i/>
        </w:rPr>
        <w:t xml:space="preserve">Gửi </w:t>
      </w:r>
      <w:r>
        <w:rPr>
          <w:i/>
        </w:rPr>
        <w:t xml:space="preserve">tin </w:t>
      </w:r>
      <w:r>
        <w:rPr>
          <w:i/>
        </w:rPr>
        <w:t xml:space="preserve">đến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cách </w:t>
      </w:r>
      <w:r>
        <w:t xml:space="preserve">nhờ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nói </w:t>
      </w:r>
      <w:r>
        <w:t xml:space="preserve">lại </w:t>
      </w:r>
      <w:r>
        <w:t xml:space="preserve">hoặc </w:t>
      </w:r>
      <w:r>
        <w:t xml:space="preserve">chuyển </w:t>
      </w:r>
      <w:r>
        <w:t xml:space="preserve">hộ. </w:t>
      </w:r>
      <w:r>
        <w:rPr>
          <w:i/>
        </w:rPr>
        <w:t xml:space="preserve">Nhắn </w:t>
      </w:r>
      <w:r>
        <w:rPr>
          <w:i/>
        </w:rPr>
        <w:t xml:space="preserve">bạn </w:t>
      </w:r>
      <w:r>
        <w:rPr>
          <w:i/>
        </w:rPr>
        <w:t xml:space="preserve">đến </w:t>
      </w:r>
      <w:r>
        <w:t xml:space="preserve">chơi. </w:t>
      </w:r>
      <w:r>
        <w:t xml:space="preserve">Nhắn </w:t>
      </w:r>
      <w:r>
        <w:rPr>
          <w:i/>
        </w:rPr>
        <w:t xml:space="preserve">mấy </w:t>
      </w:r>
      <w:r>
        <w:t xml:space="preserve">tin </w:t>
      </w:r>
      <w:r>
        <w:rPr>
          <w:i/>
        </w:rPr>
        <w:t xml:space="preserve">mà </w:t>
      </w:r>
      <w:r>
        <w:rPr>
          <w:i/>
        </w:rPr>
        <w:t xml:space="preserve">chưa </w:t>
      </w:r>
      <w:r>
        <w:rPr>
          <w:i/>
        </w:rPr>
        <w:t xml:space="preserve">thấy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rPr>
          <w:i/>
        </w:rPr>
        <w:t xml:space="preserve">Nhắn </w:t>
      </w:r>
      <w:r>
        <w:rPr>
          <w:i/>
        </w:rPr>
        <w:t xml:space="preserve">miệng. </w:t>
      </w:r>
      <w:r>
        <w:t xml:space="preserve">Viết </w:t>
      </w:r>
      <w:r>
        <w:t xml:space="preserve">thư </w:t>
      </w:r>
      <w:r>
        <w:t xml:space="preserve">nhắn. </w:t>
      </w:r>
      <w:r>
        <w:br/>
      </w:r>
      <w:r>
        <w:rPr>
          <w:b/>
        </w:rPr>
        <w:t xml:space="preserve">nhắn </w:t>
      </w:r>
      <w:r>
        <w:rPr>
          <w:b/>
        </w:rPr>
        <w:t xml:space="preserve">gửi </w:t>
      </w:r>
      <w:r>
        <w:rPr>
          <w:i/>
        </w:rPr>
        <w:t xml:space="preserve">động từ </w:t>
      </w:r>
      <w:r>
        <w:t xml:space="preserve">Nhắn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Lời </w:t>
      </w:r>
      <w:r>
        <w:rPr>
          <w:i/>
        </w:rPr>
        <w:t xml:space="preserve">nhắn </w:t>
      </w:r>
      <w:r>
        <w:rPr>
          <w:i/>
        </w:rPr>
        <w:t xml:space="preserve">gửi. </w:t>
      </w:r>
      <w:r>
        <w:t xml:space="preserve">Bức </w:t>
      </w:r>
      <w:r>
        <w:rPr>
          <w:i/>
        </w:rPr>
        <w:t xml:space="preserve">thư </w:t>
      </w:r>
      <w:r>
        <w:t xml:space="preserve">nhắn </w:t>
      </w:r>
      <w:r>
        <w:t xml:space="preserve">gửi. </w:t>
      </w:r>
      <w:r>
        <w:br/>
      </w:r>
      <w:r>
        <w:rPr>
          <w:b/>
        </w:rPr>
        <w:t xml:space="preserve">nhắn </w:t>
      </w:r>
      <w:r>
        <w:rPr>
          <w:b/>
        </w:rPr>
        <w:t xml:space="preserve">nhe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Nhắn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Anh </w:t>
      </w:r>
      <w:r>
        <w:t xml:space="preserve">có </w:t>
      </w:r>
      <w:r>
        <w:t xml:space="preserve">nhắn </w:t>
      </w:r>
      <w:r>
        <w:t xml:space="preserve">nhe </w:t>
      </w:r>
      <w:r>
        <w:t xml:space="preserve">gì </w:t>
      </w:r>
      <w:r>
        <w:t xml:space="preserve">vẻ </w:t>
      </w:r>
      <w:r>
        <w:t xml:space="preserve">nhà </w:t>
      </w:r>
      <w:r>
        <w:t xml:space="preserve">không </w:t>
      </w:r>
      <w:r>
        <w:t xml:space="preserve">? </w:t>
      </w:r>
      <w:r>
        <w:t xml:space="preserve">Thư </w:t>
      </w:r>
      <w:r>
        <w:t xml:space="preserve">từ </w:t>
      </w:r>
      <w:r>
        <w:t xml:space="preserve">nhắn </w:t>
      </w:r>
      <w:r>
        <w:t xml:space="preserve">nhe. </w:t>
      </w:r>
      <w:r>
        <w:br/>
      </w:r>
      <w:r>
        <w:rPr>
          <w:b/>
        </w:rPr>
        <w:t xml:space="preserve">nhắn </w:t>
      </w:r>
      <w:r>
        <w:rPr>
          <w:b/>
        </w:rPr>
        <w:t xml:space="preserve">nhủ </w:t>
      </w:r>
      <w:r>
        <w:rPr>
          <w:i/>
        </w:rPr>
        <w:t xml:space="preserve">động từ </w:t>
      </w:r>
      <w:r>
        <w:rPr>
          <w:i/>
        </w:rPr>
        <w:t xml:space="preserve">Gửi </w:t>
      </w:r>
      <w:r>
        <w:t xml:space="preserve">lời </w:t>
      </w:r>
      <w:r>
        <w:t xml:space="preserve">dặn </w:t>
      </w:r>
      <w:r>
        <w:t xml:space="preserve">dò, </w:t>
      </w:r>
      <w:r>
        <w:t xml:space="preserve">khuyên </w:t>
      </w:r>
      <w:r>
        <w:t xml:space="preserve">nhủ. </w:t>
      </w:r>
      <w:r>
        <w:t xml:space="preserve">Nhắn </w:t>
      </w:r>
      <w:r>
        <w:t xml:space="preserve">nhủ </w:t>
      </w:r>
      <w:r>
        <w:t xml:space="preserve">đàn </w:t>
      </w:r>
      <w:r>
        <w:t xml:space="preserve">em </w:t>
      </w:r>
      <w:r>
        <w:rPr>
          <w:i/>
        </w:rPr>
        <w:t xml:space="preserve">hãy </w:t>
      </w:r>
      <w:r>
        <w:t xml:space="preserve">cố </w:t>
      </w:r>
      <w:r>
        <w:t xml:space="preserve">gắng. </w:t>
      </w:r>
      <w:r>
        <w:br/>
      </w:r>
      <w:r>
        <w:rPr>
          <w:b/>
        </w:rPr>
        <w:t xml:space="preserve">nhắn </w:t>
      </w:r>
      <w:r>
        <w:rPr>
          <w:b/>
        </w:rPr>
        <w:t xml:space="preserve">tìm </w:t>
      </w:r>
      <w:r>
        <w:rPr>
          <w:i/>
        </w:rPr>
        <w:t xml:space="preserve">động từ </w:t>
      </w:r>
      <w:r>
        <w:t xml:space="preserve">Tìm </w:t>
      </w:r>
      <w:r>
        <w:t xml:space="preserve">hỏi </w:t>
      </w:r>
      <w:r>
        <w:t xml:space="preserve">tin </w:t>
      </w:r>
      <w:r>
        <w:t xml:space="preserve">tức </w:t>
      </w:r>
      <w:r>
        <w:t xml:space="preserve">trên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thông </w:t>
      </w:r>
      <w:r>
        <w:t xml:space="preserve">tin </w:t>
      </w:r>
      <w:r>
        <w:t xml:space="preserve">đại </w:t>
      </w:r>
      <w:r>
        <w:t xml:space="preserve">chúng. </w:t>
      </w:r>
      <w:r>
        <w:t xml:space="preserve">Nhắn </w:t>
      </w:r>
      <w:r>
        <w:rPr>
          <w:i/>
        </w:rPr>
        <w:t xml:space="preserve">tìm </w:t>
      </w:r>
      <w:r>
        <w:t xml:space="preserve">thân </w:t>
      </w:r>
      <w:r>
        <w:rPr>
          <w:i/>
        </w:rPr>
        <w:t xml:space="preserve">nhân </w:t>
      </w:r>
      <w:r>
        <w:rPr>
          <w:i/>
        </w:rPr>
        <w:t xml:space="preserve">bị </w:t>
      </w:r>
      <w:r>
        <w:rPr>
          <w:i/>
        </w:rPr>
        <w:t xml:space="preserve">lạc </w:t>
      </w:r>
      <w:r>
        <w:rPr>
          <w:i/>
        </w:rPr>
        <w:t xml:space="preserve">nhau </w:t>
      </w:r>
      <w:r>
        <w:rPr>
          <w:i/>
        </w:rPr>
        <w:t xml:space="preserve">trong </w:t>
      </w:r>
      <w:r>
        <w:rPr>
          <w:i/>
        </w:rPr>
        <w:t xml:space="preserve">chiến </w:t>
      </w:r>
      <w:r>
        <w:t xml:space="preserve">tranh. </w:t>
      </w:r>
      <w:r>
        <w:br/>
      </w:r>
      <w:r>
        <w:rPr>
          <w:b/>
        </w:rPr>
        <w:t xml:space="preserve">nhăng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6d.). </w:t>
      </w:r>
      <w:r>
        <w:t xml:space="preserve">Nhằm. </w:t>
      </w:r>
      <w:r>
        <w:t xml:space="preserve">Chỉ </w:t>
      </w:r>
      <w:r>
        <w:t xml:space="preserve">nói </w:t>
      </w:r>
      <w:r>
        <w:rPr>
          <w:i/>
        </w:rPr>
        <w:t xml:space="preserve">nhăng, </w:t>
      </w:r>
      <w:r>
        <w:t xml:space="preserve">làm </w:t>
      </w:r>
      <w:r>
        <w:t xml:space="preserve">gì </w:t>
      </w:r>
      <w:r>
        <w:rPr>
          <w:i/>
        </w:rPr>
        <w:t xml:space="preserve">có </w:t>
      </w:r>
      <w:r>
        <w:t xml:space="preserve">chuyện </w:t>
      </w:r>
      <w:r>
        <w:rPr>
          <w:i/>
        </w:rPr>
        <w:t xml:space="preserve">đó. </w:t>
      </w:r>
      <w:r>
        <w:rPr>
          <w:b/>
        </w:rPr>
        <w:t xml:space="preserve">2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gì. </w:t>
      </w:r>
      <w:r>
        <w:rPr>
          <w:i/>
        </w:rPr>
        <w:t xml:space="preserve">7:ích </w:t>
      </w:r>
      <w:r>
        <w:rPr>
          <w:i/>
        </w:rPr>
        <w:t xml:space="preserve">chạy </w:t>
      </w:r>
      <w:r>
        <w:rPr>
          <w:i/>
        </w:rPr>
        <w:t xml:space="preserve">nhăng </w:t>
      </w:r>
      <w:r>
        <w:t xml:space="preserve">hơn </w:t>
      </w:r>
      <w:r>
        <w:rPr>
          <w:i/>
        </w:rPr>
        <w:t xml:space="preserve">là </w:t>
      </w:r>
      <w:r>
        <w:t xml:space="preserve">ngồi </w:t>
      </w:r>
      <w:r>
        <w:rPr>
          <w:i/>
        </w:rPr>
        <w:t xml:space="preserve">một </w:t>
      </w:r>
      <w:r>
        <w:rPr>
          <w:i/>
        </w:rPr>
        <w:t xml:space="preserve">chỗ. </w:t>
      </w:r>
      <w:r>
        <w:rPr>
          <w:i/>
        </w:rPr>
        <w:t xml:space="preserve">Vẽ </w:t>
      </w:r>
      <w:r>
        <w:rPr>
          <w:i/>
        </w:rPr>
        <w:t xml:space="preserve">nhăng </w:t>
      </w:r>
      <w:r>
        <w:rPr>
          <w:i/>
        </w:rPr>
        <w:t xml:space="preserve">uào </w:t>
      </w:r>
      <w:r>
        <w:rPr>
          <w:i/>
        </w:rPr>
        <w:t xml:space="preserve">vở. </w:t>
      </w:r>
      <w:r>
        <w:t xml:space="preserve">Sẵn </w:t>
      </w:r>
      <w:r>
        <w:rPr>
          <w:i/>
        </w:rPr>
        <w:t xml:space="preserve">tiên </w:t>
      </w:r>
      <w:r>
        <w:rPr>
          <w:i/>
        </w:rPr>
        <w:t xml:space="preserve">tiêu </w:t>
      </w:r>
      <w:r>
        <w:t xml:space="preserve">nhăng. </w:t>
      </w:r>
      <w:r>
        <w:t xml:space="preserve">nhăng </w:t>
      </w:r>
      <w:r>
        <w:t xml:space="preserve">cuội </w:t>
      </w:r>
      <w:r>
        <w:t xml:space="preserve">tính từ </w:t>
      </w:r>
      <w:r>
        <w:t xml:space="preserve">(thường </w:t>
      </w:r>
      <w:r>
        <w:t xml:space="preserve">dùng </w:t>
      </w:r>
      <w:r>
        <w:rPr>
          <w:i/>
        </w:rPr>
        <w:t xml:space="preserve">ở </w:t>
      </w:r>
      <w:r>
        <w:t xml:space="preserve">dạng </w:t>
      </w:r>
      <w:r>
        <w:t xml:space="preserve">tách </w:t>
      </w:r>
      <w:r>
        <w:t xml:space="preserve">đôi </w:t>
      </w:r>
      <w:r>
        <w:t xml:space="preserve">ra, </w:t>
      </w:r>
      <w:r>
        <w:t xml:space="preserve">xen </w:t>
      </w:r>
      <w:r>
        <w:t xml:space="preserve">vào </w:t>
      </w:r>
      <w:r>
        <w:t xml:space="preserve">giữa </w:t>
      </w:r>
      <w:r>
        <w:t xml:space="preserve">là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của </w:t>
      </w:r>
      <w:r>
        <w:t xml:space="preserve">một </w:t>
      </w:r>
      <w:r>
        <w:t xml:space="preserve">động </w:t>
      </w:r>
      <w:r>
        <w:t xml:space="preserve">từ). </w:t>
      </w:r>
      <w:r>
        <w:t xml:space="preserve">Nháảm </w:t>
      </w:r>
      <w:r>
        <w:t xml:space="preserve">nhí, </w:t>
      </w:r>
      <w:r>
        <w:t xml:space="preserve">vu </w:t>
      </w:r>
      <w:r>
        <w:t xml:space="preserve">vơ. </w:t>
      </w:r>
      <w:r>
        <w:rPr>
          <w:i/>
        </w:rPr>
        <w:t xml:space="preserve">Chuyện </w:t>
      </w:r>
      <w:r>
        <w:rPr>
          <w:i/>
        </w:rPr>
        <w:t xml:space="preserve">nhăng </w:t>
      </w:r>
      <w:r>
        <w:t xml:space="preserve">cuội. </w:t>
      </w:r>
      <w:r>
        <w:t xml:space="preserve">Hứa </w:t>
      </w:r>
      <w:r>
        <w:rPr>
          <w:i/>
        </w:rPr>
        <w:t xml:space="preserve">nhăng </w:t>
      </w:r>
      <w:r>
        <w:rPr>
          <w:i/>
        </w:rPr>
        <w:t xml:space="preserve">hứa </w:t>
      </w:r>
      <w:r>
        <w:t xml:space="preserve">cuội </w:t>
      </w:r>
      <w:r>
        <w:t xml:space="preserve">cho </w:t>
      </w:r>
      <w:r>
        <w:rPr>
          <w:i/>
        </w:rPr>
        <w:t xml:space="preserve">qua </w:t>
      </w:r>
      <w:r>
        <w:t xml:space="preserve">chuyện. </w:t>
      </w:r>
      <w:r>
        <w:rPr>
          <w:i/>
        </w:rPr>
        <w:t xml:space="preserve">Tán </w:t>
      </w:r>
      <w:r>
        <w:rPr>
          <w:i/>
        </w:rPr>
        <w:t xml:space="preserve">nhăng </w:t>
      </w:r>
      <w:r>
        <w:rPr>
          <w:i/>
        </w:rPr>
        <w:t xml:space="preserve">tán </w:t>
      </w:r>
      <w:r>
        <w:t xml:space="preserve">cuội. </w:t>
      </w:r>
      <w:r>
        <w:br/>
      </w:r>
      <w:r>
        <w:rPr>
          <w:b/>
        </w:rPr>
        <w:t xml:space="preserve">nhăng </w:t>
      </w:r>
      <w:r>
        <w:rPr>
          <w:b/>
        </w:rPr>
        <w:t xml:space="preserve">nhít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gì; </w:t>
      </w:r>
      <w:r>
        <w:t xml:space="preserve">nhăng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Đừng </w:t>
      </w:r>
      <w:r>
        <w:t xml:space="preserve">nói </w:t>
      </w:r>
      <w:r>
        <w:rPr>
          <w:i/>
        </w:rPr>
        <w:t xml:space="preserve">nhăng </w:t>
      </w:r>
      <w:r>
        <w:t xml:space="preserve">nhít,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cười </w:t>
      </w:r>
      <w:r>
        <w:t xml:space="preserve">cho. </w:t>
      </w:r>
      <w:r>
        <w:t xml:space="preserve">Viết </w:t>
      </w:r>
      <w:r>
        <w:rPr>
          <w:i/>
        </w:rPr>
        <w:t xml:space="preserve">nhăng </w:t>
      </w:r>
      <w:r>
        <w:rPr>
          <w:i/>
        </w:rPr>
        <w:t xml:space="preserve">nhít </w:t>
      </w:r>
      <w:r>
        <w:rPr>
          <w:i/>
        </w:rPr>
        <w:t xml:space="preserve">mấy </w:t>
      </w:r>
      <w:r>
        <w:t xml:space="preserve">dòng. </w:t>
      </w:r>
      <w:r>
        <w:t xml:space="preserve">Làm </w:t>
      </w:r>
      <w:r>
        <w:rPr>
          <w:i/>
        </w:rPr>
        <w:t xml:space="preserve">nhăng </w:t>
      </w:r>
      <w:r>
        <w:t xml:space="preserve">nhít </w:t>
      </w:r>
      <w:r>
        <w:rPr>
          <w:i/>
        </w:rPr>
        <w:t xml:space="preserve">cho </w:t>
      </w:r>
      <w:r>
        <w:t xml:space="preserve">xong </w:t>
      </w:r>
      <w:r>
        <w:rPr>
          <w:i/>
        </w:rPr>
        <w:t xml:space="preserve">chuyện. </w:t>
      </w:r>
      <w:r>
        <w:rPr>
          <w:b/>
        </w:rPr>
        <w:t xml:space="preserve">2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(trong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nữ); </w:t>
      </w:r>
      <w:r>
        <w:t xml:space="preserve">lăng </w:t>
      </w:r>
      <w:r>
        <w:t xml:space="preserve">nhăng. </w:t>
      </w:r>
      <w:r>
        <w:t xml:space="preserve">Vzăng </w:t>
      </w:r>
      <w:r>
        <w:t xml:space="preserve">nhít </w:t>
      </w:r>
      <w:r>
        <w:t xml:space="preserve">trai </w:t>
      </w:r>
      <w:r>
        <w:t xml:space="preserve">gát. </w:t>
      </w:r>
      <w:r>
        <w:br/>
      </w:r>
      <w:r>
        <w:rPr>
          <w:b/>
        </w:rPr>
        <w:t xml:space="preserve">nhằng,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Đan </w:t>
      </w:r>
      <w:r>
        <w:t xml:space="preserve">xen </w:t>
      </w:r>
      <w:r>
        <w:t xml:space="preserve">vào </w:t>
      </w:r>
      <w:r>
        <w:t xml:space="preserve">nhau </w:t>
      </w:r>
      <w:r>
        <w:t xml:space="preserve">không </w:t>
      </w:r>
      <w:r>
        <w:t xml:space="preserve">có </w:t>
      </w:r>
      <w:r>
        <w:t xml:space="preserve">thứ </w:t>
      </w:r>
      <w:r>
        <w:t xml:space="preserve">tự, </w:t>
      </w:r>
      <w:r>
        <w:t xml:space="preserve">rất </w:t>
      </w:r>
      <w:r>
        <w:t xml:space="preserve">khó </w:t>
      </w:r>
      <w:r>
        <w:t xml:space="preserve">gỡ, </w:t>
      </w:r>
      <w:r>
        <w:t xml:space="preserve">khó </w:t>
      </w:r>
      <w:r>
        <w:t xml:space="preserve">dứt </w:t>
      </w:r>
      <w:r>
        <w:t xml:space="preserve">ra. </w:t>
      </w:r>
      <w:r>
        <w:t xml:space="preserve">Sợi </w:t>
      </w:r>
      <w:r>
        <w:t xml:space="preserve">nọ </w:t>
      </w:r>
      <w:r>
        <w:t xml:space="preserve">nhằng </w:t>
      </w:r>
      <w:r>
        <w:rPr>
          <w:i/>
        </w:rPr>
        <w:t xml:space="preserve">sợi </w:t>
      </w:r>
      <w:r>
        <w:rPr>
          <w:i/>
        </w:rPr>
        <w:t xml:space="preserve">kia. </w:t>
      </w:r>
      <w:r>
        <w:t xml:space="preserve">Nghĩ </w:t>
      </w:r>
      <w:r>
        <w:rPr>
          <w:i/>
        </w:rPr>
        <w:t xml:space="preserve">nhằng </w:t>
      </w:r>
      <w:r>
        <w:t xml:space="preserve">chuyện </w:t>
      </w:r>
      <w:r>
        <w:rPr>
          <w:i/>
        </w:rPr>
        <w:t xml:space="preserve">nọ </w:t>
      </w:r>
      <w:r>
        <w:t xml:space="preserve">sang </w:t>
      </w:r>
      <w:r>
        <w:t xml:space="preserve">chuyện </w:t>
      </w:r>
      <w:r>
        <w:t xml:space="preserve">kia. </w:t>
      </w:r>
      <w:r>
        <w:t xml:space="preserve">Những </w:t>
      </w:r>
      <w:r>
        <w:rPr>
          <w:i/>
        </w:rPr>
        <w:t xml:space="preserve">tia </w:t>
      </w:r>
      <w:r>
        <w:rPr>
          <w:i/>
        </w:rPr>
        <w:t xml:space="preserve">chớp </w:t>
      </w:r>
      <w:r>
        <w:rPr>
          <w:i/>
        </w:rPr>
        <w:t xml:space="preserve">nhằng. </w:t>
      </w:r>
      <w:r>
        <w:br/>
      </w:r>
      <w:r>
        <w:rPr>
          <w:b/>
        </w:rPr>
        <w:t xml:space="preserve">nhằng, </w:t>
      </w:r>
      <w:r>
        <w:rPr>
          <w:i/>
        </w:rPr>
        <w:t xml:space="preserve">tính từ </w:t>
      </w:r>
      <w:r>
        <w:t xml:space="preserve">(id.; </w:t>
      </w:r>
      <w:r>
        <w:rPr>
          <w:i/>
        </w:rP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gì; </w:t>
      </w:r>
      <w:r>
        <w:t xml:space="preserve">nhăng.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chỉ </w:t>
      </w:r>
      <w:r>
        <w:rPr>
          <w:i/>
        </w:rPr>
        <w:t xml:space="preserve">nói </w:t>
      </w:r>
      <w:r>
        <w:t xml:space="preserve">nhằng. </w:t>
      </w:r>
      <w:r>
        <w:rPr>
          <w:i/>
        </w:rPr>
        <w:t xml:space="preserve">Ai </w:t>
      </w:r>
      <w:r>
        <w:rPr>
          <w:i/>
        </w:rPr>
        <w:t xml:space="preserve">lại </w:t>
      </w:r>
      <w:r>
        <w:rPr>
          <w:i/>
        </w:rPr>
        <w:t xml:space="preserve">làm </w:t>
      </w:r>
      <w:r>
        <w:t xml:space="preserve">nhằng </w:t>
      </w:r>
      <w:r>
        <w:t xml:space="preserve">như </w:t>
      </w:r>
      <w:r>
        <w:t xml:space="preserve">thế. </w:t>
      </w:r>
      <w:r>
        <w:br/>
      </w:r>
      <w:r>
        <w:rPr>
          <w:b/>
        </w:rPr>
        <w:t xml:space="preserve">nhằng </w:t>
      </w:r>
      <w:r>
        <w:rPr>
          <w:b/>
        </w:rPr>
        <w:t xml:space="preserve">nhấng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(Theo, </w:t>
      </w:r>
      <w:r>
        <w:t xml:space="preserve">bám) </w:t>
      </w:r>
      <w:r>
        <w:t xml:space="preserve">không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chịu </w:t>
      </w:r>
      <w:r>
        <w:t xml:space="preserve">rời </w:t>
      </w:r>
      <w:r>
        <w:t xml:space="preserve">ra, </w:t>
      </w:r>
      <w:r>
        <w:t xml:space="preserve">chịu </w:t>
      </w:r>
      <w:r>
        <w:t xml:space="preserve">dứt </w:t>
      </w:r>
      <w:r>
        <w:t xml:space="preserve">ra.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bám </w:t>
      </w:r>
      <w:r>
        <w:t xml:space="preserve">nhằng </w:t>
      </w:r>
      <w:r>
        <w:t xml:space="preserve">nhẳng </w:t>
      </w:r>
      <w:r>
        <w:t xml:space="preserve">lấy </w:t>
      </w:r>
      <w:r>
        <w:t xml:space="preserve">mẹ. </w:t>
      </w:r>
      <w:r>
        <w:br/>
      </w:r>
      <w:r>
        <w:rPr>
          <w:b/>
        </w:rPr>
        <w:t xml:space="preserve">nhằng </w:t>
      </w:r>
      <w:r>
        <w:rPr>
          <w:b/>
        </w:rPr>
        <w:t xml:space="preserve">nhịt </w:t>
      </w:r>
      <w:r>
        <w:rPr>
          <w:i/>
        </w:rPr>
        <w:t xml:space="preserve">tính từ </w:t>
      </w:r>
      <w:r>
        <w:t xml:space="preserve">Thành </w:t>
      </w:r>
      <w:r>
        <w:t xml:space="preserve">nhiều </w:t>
      </w:r>
      <w:r>
        <w:t xml:space="preserve">đường </w:t>
      </w:r>
      <w:r>
        <w:t xml:space="preserve">đan </w:t>
      </w:r>
      <w:r>
        <w:t xml:space="preserve">chồng </w:t>
      </w:r>
      <w:r>
        <w:t xml:space="preserve">chéo </w:t>
      </w:r>
      <w:r>
        <w:t xml:space="preserve">lên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thứ </w:t>
      </w:r>
      <w:r>
        <w:t xml:space="preserve">tự, </w:t>
      </w:r>
      <w:r>
        <w:t xml:space="preserve">chằng </w:t>
      </w:r>
      <w:r>
        <w:t xml:space="preserve">chịt. </w:t>
      </w:r>
      <w:r>
        <w:rPr>
          <w:i/>
        </w:rPr>
        <w:t xml:space="preserve">Dây </w:t>
      </w:r>
      <w:r>
        <w:rPr>
          <w:i/>
        </w:rPr>
        <w:t xml:space="preserve">điện </w:t>
      </w:r>
      <w:r>
        <w:rPr>
          <w:i/>
        </w:rPr>
        <w:t xml:space="preserve">mắc </w:t>
      </w:r>
      <w:r>
        <w:t xml:space="preserve">nhằng </w:t>
      </w:r>
      <w:r>
        <w:t xml:space="preserve">nhịt. </w:t>
      </w:r>
      <w:r>
        <w:rPr>
          <w:i/>
        </w:rPr>
        <w:t xml:space="preserve">Những </w:t>
      </w:r>
      <w:r>
        <w:t xml:space="preserve">mối </w:t>
      </w:r>
      <w:r>
        <w:rPr>
          <w:i/>
        </w:rP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nhằng </w:t>
      </w:r>
      <w:r>
        <w:t xml:space="preserve">nhẳng </w:t>
      </w:r>
      <w:r>
        <w:t xml:space="preserve">tính từ </w:t>
      </w:r>
      <w:r>
        <w:t xml:space="preserve">(ít dùng). </w:t>
      </w:r>
      <w:r>
        <w:rPr>
          <w:i/>
        </w:rPr>
        <w:t xml:space="preserve">Gây </w:t>
      </w:r>
      <w:r>
        <w:t xml:space="preserve">và </w:t>
      </w:r>
      <w:r>
        <w:t xml:space="preserve">quắt </w:t>
      </w:r>
      <w:r>
        <w:t xml:space="preserve">lại. </w:t>
      </w:r>
      <w:r>
        <w:rPr>
          <w:i/>
        </w:rPr>
        <w:t xml:space="preserve">Chân </w:t>
      </w:r>
      <w:r>
        <w:t xml:space="preserve">tay </w:t>
      </w:r>
      <w:r>
        <w:rPr>
          <w:i/>
        </w:rPr>
        <w:t xml:space="preserve">dài </w:t>
      </w:r>
      <w:r>
        <w:rPr>
          <w:i/>
        </w:rPr>
        <w:t xml:space="preserve">uà </w:t>
      </w:r>
      <w:r>
        <w:t xml:space="preserve">nhẳng. </w:t>
      </w:r>
      <w:r>
        <w:t xml:space="preserve">Dáng </w:t>
      </w:r>
      <w:r>
        <w:rPr>
          <w:i/>
        </w:rPr>
        <w:t xml:space="preserve">người </w:t>
      </w:r>
      <w:r>
        <w:t xml:space="preserve">gây </w:t>
      </w:r>
      <w:r>
        <w:t xml:space="preserve">nhẳng. </w:t>
      </w:r>
      <w:r>
        <w:br w:type="page"/>
      </w:r>
      <w:r>
        <w:rPr>
          <w:b/>
        </w:rPr>
        <w:t xml:space="preserve">nhắng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lên). </w:t>
      </w:r>
      <w:r>
        <w:t xml:space="preserve">Rối </w:t>
      </w:r>
      <w:r>
        <w:t xml:space="preserve">rít, </w:t>
      </w:r>
      <w:r>
        <w:t xml:space="preserve">Ổn </w:t>
      </w:r>
      <w:r>
        <w:t xml:space="preserve">ào, </w:t>
      </w:r>
      <w:r>
        <w:t xml:space="preserve">làm </w:t>
      </w:r>
      <w:r>
        <w:t xml:space="preserve">ra </w:t>
      </w:r>
      <w:r>
        <w:t xml:space="preserve">bộ </w:t>
      </w:r>
      <w:r>
        <w:t xml:space="preserve">quan </w:t>
      </w:r>
      <w:r>
        <w:t xml:space="preserve">trọng,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Chưa </w:t>
      </w:r>
      <w:r>
        <w:t xml:space="preserve">gì </w:t>
      </w:r>
      <w:r>
        <w:t xml:space="preserve">mà </w:t>
      </w:r>
      <w:r>
        <w:rPr>
          <w:i/>
        </w:rPr>
        <w:t xml:space="preserve">đã </w:t>
      </w:r>
      <w:r>
        <w:rPr>
          <w:i/>
        </w:rPr>
        <w:t xml:space="preserve">nhắng </w:t>
      </w:r>
      <w:r>
        <w:t xml:space="preserve">lên. </w:t>
      </w:r>
      <w:r>
        <w:rPr>
          <w:i/>
        </w:rPr>
        <w:t xml:space="preserve">Chạy </w:t>
      </w:r>
      <w:r>
        <w:t xml:space="preserve">nhắng </w:t>
      </w:r>
      <w:r>
        <w:rPr>
          <w:i/>
        </w:rPr>
        <w:t xml:space="preserve">cả </w:t>
      </w:r>
      <w:r>
        <w:rPr>
          <w:i/>
        </w:rPr>
        <w:t xml:space="preserve">lên. </w:t>
      </w:r>
      <w:r>
        <w:rPr>
          <w:i/>
        </w:rPr>
        <w:t xml:space="preserve">Đã </w:t>
      </w:r>
      <w:r>
        <w:t xml:space="preserve">sốt </w:t>
      </w:r>
      <w:r>
        <w:t xml:space="preserve">ruột, </w:t>
      </w:r>
      <w:r>
        <w:rPr>
          <w:i/>
        </w:rPr>
        <w:t xml:space="preserve">lại </w:t>
      </w:r>
      <w:r>
        <w:t xml:space="preserve">còn </w:t>
      </w:r>
      <w:r>
        <w:rPr>
          <w:i/>
        </w:rPr>
        <w:t xml:space="preserve">giục </w:t>
      </w:r>
      <w:r>
        <w:t xml:space="preserve">nhắng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Có </w:t>
      </w:r>
      <w:r>
        <w:t xml:space="preserve">vẻ </w:t>
      </w:r>
      <w:r>
        <w:t xml:space="preserve">nhộn, </w:t>
      </w:r>
      <w:r>
        <w:t xml:space="preserve">hơi </w:t>
      </w:r>
      <w:r>
        <w:t xml:space="preserve">lố </w:t>
      </w:r>
      <w:r>
        <w:t xml:space="preserve">bịch, </w:t>
      </w:r>
      <w:r>
        <w:t xml:space="preserve">dễ </w:t>
      </w:r>
      <w:r>
        <w:t xml:space="preserve">gây </w:t>
      </w:r>
      <w:r>
        <w:t xml:space="preserve">buồn </w:t>
      </w:r>
      <w:r>
        <w:t xml:space="preserve">cười. </w:t>
      </w:r>
      <w:r>
        <w:t xml:space="preserve">Thằng </w:t>
      </w:r>
      <w:r>
        <w:t xml:space="preserve">bé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nhắng. </w:t>
      </w:r>
      <w:r>
        <w:rPr>
          <w:i/>
        </w:rPr>
        <w:t xml:space="preserve">Cậu </w:t>
      </w:r>
      <w:r>
        <w:rPr>
          <w:i/>
        </w:rPr>
        <w:t xml:space="preserve">ta </w:t>
      </w:r>
      <w:r>
        <w:t xml:space="preserve">dạo </w:t>
      </w:r>
      <w:r>
        <w:rPr>
          <w:i/>
        </w:rPr>
        <w:t xml:space="preserve">này </w:t>
      </w:r>
      <w:r>
        <w:t xml:space="preserve">nhắng </w:t>
      </w:r>
      <w:r>
        <w:t xml:space="preserve">lắm. </w:t>
      </w:r>
      <w:r>
        <w:br/>
      </w:r>
      <w:r>
        <w:rPr>
          <w:b/>
        </w:rPr>
        <w:t xml:space="preserve">nhắng </w:t>
      </w:r>
      <w:r>
        <w:rPr>
          <w:b/>
        </w:rPr>
        <w:t xml:space="preserve">nhít </w:t>
      </w:r>
      <w:r>
        <w:rPr>
          <w:i/>
        </w:rPr>
        <w:t xml:space="preserve">tính từ </w:t>
      </w:r>
      <w:r>
        <w:t xml:space="preserve">(khẩu ngữ). </w:t>
      </w:r>
      <w:r>
        <w:t xml:space="preserve">Rối </w:t>
      </w:r>
      <w:r>
        <w:t xml:space="preserve">rít, </w:t>
      </w:r>
      <w:r>
        <w:t xml:space="preserve">làm </w:t>
      </w:r>
      <w:r>
        <w:t xml:space="preserve">ra </w:t>
      </w:r>
      <w:r>
        <w:t xml:space="preserve">bộ </w:t>
      </w:r>
      <w:r>
        <w:t xml:space="preserve">quan </w:t>
      </w:r>
      <w:r>
        <w:t xml:space="preserve">trọng; </w:t>
      </w:r>
      <w:r>
        <w:t xml:space="preserve">nhắng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Làm </w:t>
      </w:r>
      <w:r>
        <w:rPr>
          <w:i/>
        </w:rPr>
        <w:t xml:space="preserve">gì </w:t>
      </w:r>
      <w:r>
        <w:t xml:space="preserve">mà </w:t>
      </w:r>
      <w:r>
        <w:rPr>
          <w:i/>
        </w:rPr>
        <w:t xml:space="preserve">nhắng </w:t>
      </w:r>
      <w:r>
        <w:t xml:space="preserve">nhít </w:t>
      </w:r>
      <w:r>
        <w:rPr>
          <w:i/>
        </w:rPr>
        <w:t xml:space="preserve">lên </w:t>
      </w:r>
      <w:r>
        <w:t xml:space="preserve">thế </w:t>
      </w:r>
      <w:r>
        <w:t xml:space="preserve">? </w:t>
      </w:r>
      <w:r>
        <w:br/>
      </w:r>
      <w:r>
        <w:rPr>
          <w:b/>
        </w:rPr>
        <w:t xml:space="preserve">nhặng, </w:t>
      </w:r>
      <w:r>
        <w:rPr>
          <w:i/>
        </w:rPr>
        <w:t xml:space="preserve">danh từ </w:t>
      </w:r>
      <w:r>
        <w:t xml:space="preserve">Ruồi </w:t>
      </w:r>
      <w:r>
        <w:t xml:space="preserve">xanh </w:t>
      </w:r>
      <w:r>
        <w:t xml:space="preserve">biếc, </w:t>
      </w:r>
      <w:r>
        <w:t xml:space="preserve">mắt </w:t>
      </w:r>
      <w:r>
        <w:t xml:space="preserve">đỏ, </w:t>
      </w:r>
      <w:r>
        <w:t xml:space="preserve">hay </w:t>
      </w:r>
      <w:r>
        <w:t xml:space="preserve">đậu </w:t>
      </w:r>
      <w:r>
        <w:t xml:space="preserve">ở </w:t>
      </w:r>
      <w:r>
        <w:t xml:space="preserve">chỗ </w:t>
      </w:r>
      <w:r>
        <w:t xml:space="preserve">bẩn. </w:t>
      </w:r>
      <w:r>
        <w:br/>
      </w:r>
      <w:r>
        <w:rPr>
          <w:b/>
        </w:rPr>
        <w:t xml:space="preserve">nhặng,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lên). </w:t>
      </w:r>
      <w:r>
        <w:t xml:space="preserve">Rối </w:t>
      </w:r>
      <w:r>
        <w:t xml:space="preserve">rít, </w:t>
      </w:r>
      <w:r>
        <w:t xml:space="preserve">Ồn </w:t>
      </w:r>
      <w:r>
        <w:t xml:space="preserve">ào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 </w:t>
      </w:r>
      <w:r>
        <w:t xml:space="preserve">đến </w:t>
      </w:r>
      <w:r>
        <w:t xml:space="preserve">phát </w:t>
      </w:r>
      <w:r>
        <w:t xml:space="preserve">ghét. </w:t>
      </w:r>
      <w:r>
        <w:rPr>
          <w:i/>
        </w:rPr>
        <w:t xml:space="preserve">Động </w:t>
      </w:r>
      <w:r>
        <w:rPr>
          <w:i/>
        </w:rPr>
        <w:t xml:space="preserve">một </w:t>
      </w:r>
      <w:r>
        <w:t xml:space="preserve">tí </w:t>
      </w:r>
      <w:r>
        <w:rPr>
          <w:i/>
        </w:rPr>
        <w:t xml:space="preserve">là </w:t>
      </w:r>
      <w:r>
        <w:t xml:space="preserve">nhặng </w:t>
      </w:r>
      <w:r>
        <w:rPr>
          <w:i/>
        </w:rPr>
        <w:t xml:space="preserve">cả </w:t>
      </w:r>
      <w:r>
        <w:t xml:space="preserve">lên. </w:t>
      </w:r>
      <w:r>
        <w:t xml:space="preserve">Chuyện </w:t>
      </w:r>
      <w:r>
        <w:t xml:space="preserve">có </w:t>
      </w:r>
      <w:r>
        <w:t xml:space="preserve">thế </w:t>
      </w:r>
      <w:r>
        <w:t xml:space="preserve">mà </w:t>
      </w:r>
      <w:r>
        <w:t xml:space="preserve">cũng </w:t>
      </w:r>
      <w:r>
        <w:t xml:space="preserve">làm </w:t>
      </w:r>
      <w:r>
        <w:t xml:space="preserve">nhặng </w:t>
      </w:r>
      <w:r>
        <w:t xml:space="preserve">lên. </w:t>
      </w:r>
      <w:r>
        <w:br/>
      </w:r>
      <w:r>
        <w:rPr>
          <w:b/>
        </w:rPr>
        <w:t xml:space="preserve">nhặng </w:t>
      </w:r>
      <w:r>
        <w:rPr>
          <w:b/>
        </w:rPr>
        <w:t xml:space="preserve">bộ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nhặng </w:t>
      </w:r>
      <w:r>
        <w:t xml:space="preserve">xi. </w:t>
      </w:r>
      <w:r>
        <w:br/>
      </w:r>
      <w:r>
        <w:rPr>
          <w:b/>
        </w:rPr>
        <w:t xml:space="preserve">nhặng </w:t>
      </w:r>
      <w:r>
        <w:rPr>
          <w:b/>
        </w:rPr>
        <w:t xml:space="preserve">xị </w:t>
      </w:r>
      <w:r>
        <w:rPr>
          <w:i/>
        </w:rPr>
        <w:t xml:space="preserve">tính từ </w:t>
      </w:r>
      <w:r>
        <w:t xml:space="preserve">(khẩu ngữ). </w:t>
      </w:r>
      <w:r>
        <w:t xml:space="preserve">Nhặng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ầm </w:t>
      </w:r>
      <w:r>
        <w:t xml:space="preserve">1, </w:t>
      </w:r>
      <w:r>
        <w:t xml:space="preserve">làm </w:t>
      </w:r>
      <w:r>
        <w:t xml:space="preserve">khó </w:t>
      </w:r>
      <w:r>
        <w:t xml:space="preserve">chịu. </w:t>
      </w:r>
      <w:r>
        <w:rPr>
          <w:i/>
        </w:rPr>
        <w:t xml:space="preserve">Gắt </w:t>
      </w:r>
      <w:r>
        <w:rPr>
          <w:i/>
        </w:rPr>
        <w:t xml:space="preserve">nhặng </w:t>
      </w:r>
      <w:r>
        <w:rPr>
          <w:i/>
        </w:rPr>
        <w:t xml:space="preserve">xị. </w:t>
      </w:r>
      <w:r>
        <w:t xml:space="preserve">Ôtô </w:t>
      </w:r>
      <w:r>
        <w:rPr>
          <w:i/>
        </w:rPr>
        <w:t xml:space="preserve">bóp </w:t>
      </w:r>
      <w:r>
        <w:t xml:space="preserve">còi </w:t>
      </w:r>
      <w:r>
        <w:rPr>
          <w:i/>
        </w:rPr>
        <w:t xml:space="preserve">nhăng </w:t>
      </w:r>
      <w:r>
        <w:rPr>
          <w:i/>
        </w:rPr>
        <w:t xml:space="preserve">x‡. </w:t>
      </w:r>
      <w:r>
        <w:br/>
      </w:r>
      <w:r>
        <w:rPr>
          <w:b/>
        </w:rPr>
        <w:t xml:space="preserve">nhắp,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Nhắm </w:t>
      </w:r>
      <w:r>
        <w:t xml:space="preserve">(mắt </w:t>
      </w:r>
      <w:r>
        <w:t xml:space="preserve">ngủ); </w:t>
      </w:r>
      <w:r>
        <w:t xml:space="preserve">chợp. </w:t>
      </w:r>
      <w:r>
        <w:t xml:space="preserve">Suốt </w:t>
      </w:r>
      <w:r>
        <w:t xml:space="preserve">đêm </w:t>
      </w:r>
      <w:r>
        <w:rPr>
          <w:i/>
        </w:rPr>
        <w:t xml:space="preserve">không </w:t>
      </w:r>
      <w:r>
        <w:t xml:space="preserve">nhấp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nhấp.x. </w:t>
      </w:r>
      <w:r>
        <w:rPr>
          <w:b/>
        </w:rPr>
        <w:t xml:space="preserve">nhấnp.. </w:t>
      </w:r>
      <w:r>
        <w:br/>
      </w:r>
      <w:r>
        <w:rPr>
          <w:b/>
        </w:rPr>
        <w:t xml:space="preserve">nhặt,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lên </w:t>
      </w:r>
      <w:r>
        <w:t xml:space="preserve">vật </w:t>
      </w:r>
      <w:r>
        <w:t xml:space="preserve">bị </w:t>
      </w:r>
      <w:r>
        <w:t xml:space="preserve">đánh </w:t>
      </w:r>
      <w:r>
        <w:t xml:space="preserve">rơi. </w:t>
      </w:r>
      <w:r>
        <w:t xml:space="preserve">Nhật </w:t>
      </w:r>
      <w:r>
        <w:rPr>
          <w:i/>
        </w:rPr>
        <w:t xml:space="preserve">chiếc </w:t>
      </w:r>
      <w:r>
        <w:rPr>
          <w:i/>
        </w:rPr>
        <w:t xml:space="preserve">khăn </w:t>
      </w:r>
      <w:r>
        <w:rPr>
          <w:i/>
        </w:rPr>
        <w:t xml:space="preserve">rơi </w:t>
      </w:r>
      <w:r>
        <w:rPr>
          <w:i/>
        </w:rPr>
        <w:t xml:space="preserve">dưới </w:t>
      </w:r>
      <w:r>
        <w:rPr>
          <w:i/>
        </w:rPr>
        <w:t xml:space="preserve">đất. </w:t>
      </w:r>
      <w:r>
        <w:t xml:space="preserve">Nhặt </w:t>
      </w:r>
      <w:r>
        <w:rPr>
          <w:i/>
        </w:rPr>
        <w:t xml:space="preserve">của </w:t>
      </w:r>
      <w:r>
        <w:rPr>
          <w:i/>
        </w:rPr>
        <w:t xml:space="preserve">rơi. </w:t>
      </w:r>
      <w:r>
        <w:rPr>
          <w:b/>
        </w:rPr>
        <w:t xml:space="preserve">2 </w:t>
      </w:r>
      <w:r>
        <w:t xml:space="preserve">Cầm </w:t>
      </w:r>
      <w:r>
        <w:t xml:space="preserve">lên </w:t>
      </w:r>
      <w:r>
        <w:t xml:space="preserve">cái </w:t>
      </w:r>
      <w:r>
        <w:t xml:space="preserve">đã </w:t>
      </w:r>
      <w:r>
        <w:t xml:space="preserve">được </w:t>
      </w:r>
      <w:r>
        <w:t xml:space="preserve">chọn </w:t>
      </w:r>
      <w:r>
        <w:rPr>
          <w:i/>
        </w:rPr>
        <w:t xml:space="preserve">lựa. </w:t>
      </w:r>
      <w:r>
        <w:rPr>
          <w:i/>
        </w:rPr>
        <w:t xml:space="preserve">Nhạt </w:t>
      </w:r>
      <w:r>
        <w:rPr>
          <w:i/>
        </w:rPr>
        <w:t xml:space="preserve">thóc </w:t>
      </w:r>
      <w:r>
        <w:t xml:space="preserve">lẫn </w:t>
      </w:r>
      <w:r>
        <w:rPr>
          <w:i/>
        </w:rPr>
        <w:t xml:space="preserve">trong </w:t>
      </w:r>
      <w:r>
        <w:rPr>
          <w:i/>
        </w:rPr>
        <w:t xml:space="preserve">gạo. </w:t>
      </w:r>
      <w:r>
        <w:t xml:space="preserve">Nhặt </w:t>
      </w:r>
      <w:r>
        <w:rPr>
          <w:i/>
        </w:rPr>
        <w:t xml:space="preserve">rau. </w:t>
      </w:r>
      <w:r>
        <w:br/>
      </w:r>
      <w:r>
        <w:rPr>
          <w:b/>
        </w:rPr>
        <w:t xml:space="preserve">nhặt,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ngắn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giữa </w:t>
      </w:r>
      <w:r>
        <w:t xml:space="preserve">các </w:t>
      </w:r>
      <w:r>
        <w:t xml:space="preserve">phần </w:t>
      </w:r>
      <w:r>
        <w:t xml:space="preserve">cách </w:t>
      </w:r>
      <w:r>
        <w:t xml:space="preserve">đều </w:t>
      </w:r>
      <w:r>
        <w:t xml:space="preserve">nhau </w:t>
      </w:r>
      <w:r>
        <w:t xml:space="preserve">và </w:t>
      </w:r>
      <w:r>
        <w:t xml:space="preserve">nối </w:t>
      </w:r>
      <w:r>
        <w:t xml:space="preserve">tiếp </w:t>
      </w:r>
      <w:r>
        <w:t xml:space="preserve">nhau. </w:t>
      </w:r>
      <w:r>
        <w:t xml:space="preserve">Cây </w:t>
      </w:r>
      <w:r>
        <w:t xml:space="preserve">tre </w:t>
      </w:r>
      <w:r>
        <w:t xml:space="preserve">nhặt </w:t>
      </w:r>
      <w:r>
        <w:t xml:space="preserve">mắt. </w:t>
      </w:r>
      <w:r>
        <w:t xml:space="preserve">Khâu </w:t>
      </w:r>
      <w:r>
        <w:t xml:space="preserve">nhặt </w:t>
      </w:r>
      <w:r>
        <w:rPr>
          <w:i/>
        </w:rPr>
        <w:t xml:space="preserve">mũi.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khoan). </w:t>
      </w:r>
      <w:r>
        <w:t xml:space="preserve">Có </w:t>
      </w:r>
      <w:r>
        <w:t xml:space="preserve">nhịp </w:t>
      </w:r>
      <w:r>
        <w:t xml:space="preserve">độ </w:t>
      </w:r>
      <w:r>
        <w:t xml:space="preserve">âm </w:t>
      </w:r>
      <w:r>
        <w:t xml:space="preserve">thanh </w:t>
      </w:r>
      <w:r>
        <w:t xml:space="preserve">dày, </w:t>
      </w:r>
      <w:r>
        <w:t xml:space="preserve">dồn </w:t>
      </w:r>
      <w:r>
        <w:t xml:space="preserve">dập. </w:t>
      </w:r>
      <w:r>
        <w:t xml:space="preserve">Nhịp </w:t>
      </w:r>
      <w:r>
        <w:t xml:space="preserve">chày </w:t>
      </w:r>
      <w:r>
        <w:t xml:space="preserve">giã </w:t>
      </w:r>
      <w:r>
        <w:t xml:space="preserve">gạo </w:t>
      </w:r>
      <w:r>
        <w:t xml:space="preserve">lúc </w:t>
      </w:r>
      <w:r>
        <w:t xml:space="preserve">nhặt </w:t>
      </w:r>
      <w:r>
        <w:t xml:space="preserve">lúc </w:t>
      </w:r>
      <w:r>
        <w:rPr>
          <w:i/>
        </w:rPr>
        <w:t xml:space="preserve">khoan. </w:t>
      </w:r>
      <w:r>
        <w:br/>
      </w:r>
      <w:r>
        <w:rPr>
          <w:b/>
        </w:rPr>
        <w:t xml:space="preserve">nhặt </w:t>
      </w:r>
      <w:r>
        <w:rPr>
          <w:b/>
        </w:rPr>
        <w:t xml:space="preserve">nhạnh </w:t>
      </w:r>
      <w:r>
        <w:rPr>
          <w:i/>
        </w:rPr>
        <w:t xml:space="preserve">động từ </w:t>
      </w:r>
      <w:r>
        <w:t xml:space="preserve">Thu </w:t>
      </w:r>
      <w:r>
        <w:t xml:space="preserve">nhặt </w:t>
      </w:r>
      <w:r>
        <w:t xml:space="preserve">để </w:t>
      </w:r>
      <w:r>
        <w:t xml:space="preserve">góp </w:t>
      </w:r>
      <w:r>
        <w:t xml:space="preserve">lại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Nhặt </w:t>
      </w:r>
      <w:r>
        <w:rPr>
          <w:i/>
        </w:rPr>
        <w:t xml:space="preserve">nhạnh </w:t>
      </w:r>
      <w:r>
        <w:rPr>
          <w:i/>
        </w:rPr>
        <w:t xml:space="preserve">từng </w:t>
      </w:r>
      <w:r>
        <w:rPr>
          <w:i/>
        </w:rPr>
        <w:t xml:space="preserve">mẩu </w:t>
      </w:r>
      <w:r>
        <w:rPr>
          <w:i/>
        </w:rPr>
        <w:t xml:space="preserve">sắt </w:t>
      </w:r>
      <w:r>
        <w:t xml:space="preserve">vụn. </w:t>
      </w:r>
      <w:r>
        <w:br/>
      </w:r>
      <w:r>
        <w:rPr>
          <w:b/>
        </w:rPr>
        <w:t xml:space="preserve">nhấc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Nâng </w:t>
      </w:r>
      <w:r>
        <w:t xml:space="preserve">lên, </w:t>
      </w:r>
      <w:r>
        <w:t xml:space="preserve">đưa </w:t>
      </w:r>
      <w:r>
        <w:t xml:space="preserve">lên </w:t>
      </w:r>
      <w:r>
        <w:t xml:space="preserve">cao </w:t>
      </w:r>
      <w:r>
        <w:t xml:space="preserve">một </w:t>
      </w:r>
      <w:r>
        <w:t xml:space="preserve">ít. </w:t>
      </w:r>
      <w:r>
        <w:t xml:space="preserve">Nhất </w:t>
      </w:r>
      <w:r>
        <w:rPr>
          <w:i/>
        </w:rPr>
        <w:t xml:space="preserve">bút </w:t>
      </w:r>
      <w:r>
        <w:t xml:space="preserve">lên </w:t>
      </w:r>
      <w:r>
        <w:t xml:space="preserve">hạ </w:t>
      </w:r>
      <w:r>
        <w:rPr>
          <w:i/>
        </w:rPr>
        <w:t xml:space="preserve">bút </w:t>
      </w:r>
      <w:r>
        <w:rPr>
          <w:i/>
        </w:rPr>
        <w:t xml:space="preserve">xuống. </w:t>
      </w:r>
      <w:r>
        <w:t xml:space="preserve">Nhấc </w:t>
      </w:r>
      <w:r>
        <w:t xml:space="preserve">gánh </w:t>
      </w:r>
      <w:r>
        <w:t xml:space="preserve">lên </w:t>
      </w:r>
      <w:r>
        <w:t xml:space="preserve">uai. </w:t>
      </w:r>
      <w:r>
        <w:t xml:space="preserve">Mệt </w:t>
      </w:r>
      <w:r>
        <w:t xml:space="preserve">không </w:t>
      </w:r>
      <w:r>
        <w:t xml:space="preserve">nhấc </w:t>
      </w:r>
      <w:r>
        <w:t xml:space="preserve">nổi </w:t>
      </w:r>
      <w:r>
        <w:t xml:space="preserve">tay </w:t>
      </w:r>
      <w:r>
        <w:t xml:space="preserve">chân. </w:t>
      </w:r>
      <w:r>
        <w:rPr>
          <w:b/>
        </w:rPr>
        <w:t xml:space="preserve">2 </w:t>
      </w:r>
      <w:r>
        <w:t xml:space="preserve">Nâng </w:t>
      </w:r>
      <w:r>
        <w:t xml:space="preserve">để </w:t>
      </w:r>
      <w:r>
        <w:t xml:space="preserve">chuyển </w:t>
      </w:r>
      <w:r>
        <w:t xml:space="preserve">khỏi </w:t>
      </w:r>
      <w:r>
        <w:t xml:space="preserve">vị </w:t>
      </w:r>
      <w:r>
        <w:t xml:space="preserve">trí </w:t>
      </w:r>
      <w:r>
        <w:t xml:space="preserve">cũ. </w:t>
      </w:r>
      <w:r>
        <w:t xml:space="preserve">Nhấc </w:t>
      </w:r>
      <w:r>
        <w:rPr>
          <w:i/>
        </w:rPr>
        <w:t xml:space="preserve">cặp </w:t>
      </w:r>
      <w:r>
        <w:rPr>
          <w:i/>
        </w:rPr>
        <w:t xml:space="preserve">kính </w:t>
      </w:r>
      <w:r>
        <w:rPr>
          <w:i/>
        </w:rPr>
        <w:t xml:space="preserve">đeo </w:t>
      </w:r>
      <w:r>
        <w:rPr>
          <w:i/>
        </w:rPr>
        <w:t xml:space="preserve">mắt </w:t>
      </w:r>
      <w:r>
        <w:t xml:space="preserve">xuống </w:t>
      </w:r>
      <w:r>
        <w:rPr>
          <w:i/>
        </w:rPr>
        <w:t xml:space="preserve">để </w:t>
      </w:r>
      <w:r>
        <w:t xml:space="preserve">nhìn. </w:t>
      </w:r>
      <w:r>
        <w:t xml:space="preserve">Nhấc </w:t>
      </w:r>
      <w:r>
        <w:t xml:space="preserve">hòn </w:t>
      </w:r>
      <w:r>
        <w:rPr>
          <w:i/>
        </w:rPr>
        <w:t xml:space="preserve">đá </w:t>
      </w:r>
      <w:r>
        <w:rPr>
          <w:i/>
        </w:rPr>
        <w:t xml:space="preserve">đi </w:t>
      </w:r>
      <w:r>
        <w:t xml:space="preserve">chỗ </w:t>
      </w:r>
      <w:r>
        <w:rPr>
          <w:i/>
        </w:rPr>
        <w:t xml:space="preserve">khác.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Đưa </w:t>
      </w:r>
      <w:r>
        <w:t xml:space="preserve">lên </w:t>
      </w:r>
      <w:r>
        <w:t xml:space="preserve">một </w:t>
      </w:r>
      <w:r>
        <w:t xml:space="preserve">chức </w:t>
      </w:r>
      <w:r>
        <w:t xml:space="preserve">vị </w:t>
      </w:r>
      <w:r>
        <w:t xml:space="preserve">cao </w:t>
      </w:r>
      <w:r>
        <w:t xml:space="preserve">hơn. </w:t>
      </w:r>
      <w:r>
        <w:t xml:space="preserve">Nó </w:t>
      </w:r>
      <w:r>
        <w:rPr>
          <w:i/>
        </w:rP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nhất </w:t>
      </w:r>
      <w:r>
        <w:rPr>
          <w:i/>
        </w:rPr>
        <w:t xml:space="preserve">lên </w:t>
      </w:r>
      <w:r>
        <w:rPr>
          <w:i/>
        </w:rPr>
        <w:t xml:space="preserve">làm </w:t>
      </w:r>
      <w:r>
        <w:rPr>
          <w:i/>
        </w:rPr>
        <w:t xml:space="preserve">đội </w:t>
      </w:r>
      <w:r>
        <w:t xml:space="preserve">trưởng. </w:t>
      </w:r>
      <w:r>
        <w:br/>
      </w:r>
      <w:r>
        <w:rPr>
          <w:b/>
        </w:rPr>
        <w:t xml:space="preserve">nhâm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chín </w:t>
      </w:r>
      <w:r>
        <w:t xml:space="preserve">trong </w:t>
      </w:r>
      <w:r>
        <w:t xml:space="preserve">mười </w:t>
      </w:r>
      <w:r>
        <w:t xml:space="preserve">can, </w:t>
      </w:r>
      <w:r>
        <w:t xml:space="preserve">sau </w:t>
      </w:r>
      <w:r>
        <w:t xml:space="preserve">tân. </w:t>
      </w:r>
      <w:r>
        <w:t xml:space="preserve">Năm </w:t>
      </w:r>
      <w:r>
        <w:t xml:space="preserve">Nhâm </w:t>
      </w:r>
      <w:r>
        <w:t xml:space="preserve">Tuất. </w:t>
      </w:r>
      <w:r>
        <w:br/>
      </w:r>
      <w:r>
        <w:rPr>
          <w:b/>
        </w:rPr>
        <w:t xml:space="preserve">nhâm </w:t>
      </w:r>
      <w:r>
        <w:rPr>
          <w:b/>
        </w:rPr>
        <w:t xml:space="preserve">nhi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Nhấm </w:t>
      </w:r>
      <w:r>
        <w:t xml:space="preserve">nháp. </w:t>
      </w:r>
      <w:r>
        <w:br/>
      </w:r>
      <w:r>
        <w:rPr>
          <w:b/>
        </w:rPr>
        <w:t xml:space="preserve">nhầm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làm;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cụ </w:t>
      </w:r>
      <w:r>
        <w:t xml:space="preserve">thể </w:t>
      </w:r>
      <w:r>
        <w:t xml:space="preserve">hoặc </w:t>
      </w:r>
      <w:r>
        <w:t xml:space="preserve">không </w:t>
      </w:r>
      <w:r>
        <w:t xml:space="preserve">quan </w:t>
      </w:r>
      <w:r>
        <w:t xml:space="preserve">trọng). </w:t>
      </w:r>
      <w:r>
        <w:t xml:space="preserve">Vào </w:t>
      </w:r>
      <w:r>
        <w:rPr>
          <w:i/>
        </w:rPr>
        <w:t xml:space="preserve">nhằm </w:t>
      </w:r>
      <w:r>
        <w:rPr>
          <w:i/>
        </w:rPr>
        <w:t xml:space="preserve">nhà. </w:t>
      </w:r>
      <w:r>
        <w:rPr>
          <w:i/>
        </w:rPr>
        <w:t xml:space="preserve">Cầm </w:t>
      </w:r>
      <w:r>
        <w:t xml:space="preserve">nhằm </w:t>
      </w:r>
      <w:r>
        <w:rPr>
          <w:i/>
        </w:rPr>
        <w:t xml:space="preserve">mũ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t xml:space="preserve">Cộng </w:t>
      </w:r>
      <w:r>
        <w:rPr>
          <w:i/>
        </w:rPr>
        <w:t xml:space="preserve">nhằm. </w:t>
      </w:r>
      <w:r>
        <w:br/>
      </w:r>
      <w:r>
        <w:rPr>
          <w:b/>
        </w:rPr>
        <w:t xml:space="preserve">nhầm </w:t>
      </w:r>
      <w:r>
        <w:rPr>
          <w:b/>
        </w:rPr>
        <w:t xml:space="preserve">lẫn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lầm </w:t>
      </w:r>
      <w:r>
        <w:rPr>
          <w:i/>
        </w:rPr>
        <w:t xml:space="preserve">lẫn. </w:t>
      </w:r>
      <w:r>
        <w:t xml:space="preserve">Nhằm </w:t>
      </w:r>
      <w:r>
        <w:rPr>
          <w:i/>
        </w:rPr>
        <w:t xml:space="preserve">lẫn </w:t>
      </w:r>
      <w:r>
        <w:rPr>
          <w:i/>
        </w:rPr>
        <w:t xml:space="preserve">một </w:t>
      </w:r>
      <w:r>
        <w:t xml:space="preserve">con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nhầm </w:t>
      </w:r>
      <w:r>
        <w:rPr>
          <w:b/>
        </w:rPr>
        <w:t xml:space="preserve">nhỡ </w:t>
      </w:r>
      <w:r>
        <w:rPr>
          <w:b/>
        </w:rPr>
        <w:t xml:space="preserve">(ph.;id.). </w:t>
      </w:r>
      <w:r>
        <w:rPr>
          <w:i/>
        </w:rPr>
        <w:t xml:space="preserve">xem </w:t>
      </w:r>
      <w:r>
        <w:rPr>
          <w:i/>
        </w:rPr>
        <w:t xml:space="preserve">lầm </w:t>
      </w:r>
      <w:r>
        <w:t xml:space="preserve">lỡ. </w:t>
      </w:r>
      <w:r>
        <w:br/>
      </w:r>
      <w:r>
        <w:rPr>
          <w:b/>
        </w:rPr>
        <w:t xml:space="preserve">nhẩm </w:t>
      </w:r>
      <w:r>
        <w:rPr>
          <w:i/>
        </w:rPr>
        <w:t xml:space="preserve">động từ </w:t>
      </w:r>
      <w:r>
        <w:t xml:space="preserve">Nói, </w:t>
      </w:r>
      <w:r>
        <w:t xml:space="preserve">đọc </w:t>
      </w:r>
      <w:r>
        <w:t xml:space="preserve">khẽ </w:t>
      </w:r>
      <w:r>
        <w:t xml:space="preserve">trong </w:t>
      </w:r>
      <w:r>
        <w:t xml:space="preserve">miệng </w:t>
      </w:r>
      <w:r>
        <w:t xml:space="preserve">hoặc </w:t>
      </w:r>
      <w:r>
        <w:t xml:space="preserve">nghĩ </w:t>
      </w:r>
      <w:r>
        <w:t xml:space="preserve">thẩm </w:t>
      </w:r>
      <w:r>
        <w:t xml:space="preserve">trong </w:t>
      </w:r>
      <w:r>
        <w:t xml:space="preserve">óc </w:t>
      </w:r>
      <w:r>
        <w:t xml:space="preserve">(thường </w:t>
      </w:r>
      <w:r>
        <w:t xml:space="preserve">để </w:t>
      </w:r>
      <w:r>
        <w:t xml:space="preserve">cho </w:t>
      </w:r>
      <w:r>
        <w:t xml:space="preserve">thuộc, </w:t>
      </w:r>
      <w:r>
        <w:t xml:space="preserve">cho </w:t>
      </w:r>
      <w:r>
        <w:t xml:space="preserve">nhớ). </w:t>
      </w:r>
      <w:r>
        <w:t xml:space="preserve">Nhẩm </w:t>
      </w:r>
      <w:r>
        <w:t xml:space="preserve">bài. </w:t>
      </w:r>
      <w:r>
        <w:t xml:space="preserve">Nhẩm </w:t>
      </w:r>
      <w:r>
        <w:t xml:space="preserve">tính. </w:t>
      </w:r>
      <w:r>
        <w:t xml:space="preserve">Nhẩm </w:t>
      </w:r>
      <w:r>
        <w:rPr>
          <w:i/>
        </w:rPr>
        <w:t xml:space="preserve">đi </w:t>
      </w:r>
      <w:r>
        <w:t xml:space="preserve">nhẩm </w:t>
      </w:r>
      <w:r>
        <w:rPr>
          <w:i/>
        </w:rPr>
        <w:t xml:space="preserve">lại </w:t>
      </w:r>
      <w:r>
        <w:rPr>
          <w:i/>
        </w:rPr>
        <w:t xml:space="preserve">bài </w:t>
      </w:r>
      <w:r>
        <w:t xml:space="preserve">hát </w:t>
      </w:r>
      <w:r>
        <w:rPr>
          <w:i/>
        </w:rPr>
        <w:t xml:space="preserve">đến </w:t>
      </w:r>
      <w:r>
        <w:t xml:space="preserve">thuộc </w:t>
      </w:r>
      <w:r>
        <w:t xml:space="preserve">mới </w:t>
      </w:r>
      <w:r>
        <w:t xml:space="preserve">thôi. </w:t>
      </w:r>
      <w:r>
        <w:t xml:space="preserve">Làm </w:t>
      </w:r>
      <w:r>
        <w:t xml:space="preserve">tính </w:t>
      </w:r>
      <w:r>
        <w:t xml:space="preserve">nhâấm. </w:t>
      </w:r>
      <w:r>
        <w:br/>
      </w:r>
      <w:r>
        <w:rPr>
          <w:b/>
        </w:rPr>
        <w:t xml:space="preserve">nhấm </w:t>
      </w:r>
      <w:r>
        <w:rPr>
          <w:i/>
        </w:rPr>
        <w:t xml:space="preserve">động từ </w:t>
      </w:r>
      <w:r>
        <w:t xml:space="preserve">Cắn </w:t>
      </w:r>
      <w:r>
        <w:t xml:space="preserve">nhẹ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(thường </w:t>
      </w:r>
      <w:r>
        <w:t xml:space="preserve">là </w:t>
      </w:r>
      <w:r>
        <w:t xml:space="preserve">bằng </w:t>
      </w:r>
      <w:r>
        <w:t xml:space="preserve">răng </w:t>
      </w:r>
      <w:r>
        <w:t xml:space="preserve">cửa). </w:t>
      </w:r>
      <w:r>
        <w:rPr>
          <w:i/>
        </w:rPr>
        <w:t xml:space="preserve">Nhấm </w:t>
      </w:r>
      <w:r>
        <w:t xml:space="preserve">tí </w:t>
      </w:r>
      <w:r>
        <w:rPr>
          <w:i/>
        </w:rPr>
        <w:t xml:space="preserve">quế </w:t>
      </w:r>
      <w:r>
        <w:rPr>
          <w:i/>
        </w:rPr>
        <w:t xml:space="preserve">cho </w:t>
      </w:r>
      <w:r>
        <w:t xml:space="preserve">nóng. </w:t>
      </w:r>
      <w:r>
        <w:t xml:space="preserve">Gián </w:t>
      </w:r>
      <w:r>
        <w:t xml:space="preserve">nhấm </w:t>
      </w:r>
      <w:r>
        <w:rPr>
          <w:i/>
        </w:rPr>
        <w:t xml:space="preserve">bìa </w:t>
      </w:r>
      <w:r>
        <w:rPr>
          <w:i/>
        </w:rPr>
        <w:t xml:space="preserve">sách </w:t>
      </w:r>
      <w:r>
        <w:rPr>
          <w:i/>
        </w:rPr>
        <w:t xml:space="preserve">nham </w:t>
      </w:r>
      <w:r>
        <w:t xml:space="preserve">nhở. </w:t>
      </w:r>
      <w:r>
        <w:br/>
      </w:r>
      <w:r>
        <w:rPr>
          <w:b/>
        </w:rPr>
        <w:t xml:space="preserve">nhấm </w:t>
      </w:r>
      <w:r>
        <w:rPr>
          <w:b/>
        </w:rPr>
        <w:t xml:space="preserve">nháp </w:t>
      </w:r>
      <w:r>
        <w:rPr>
          <w:i/>
        </w:rPr>
        <w:t xml:space="preserve">động từ </w:t>
      </w:r>
      <w:r>
        <w:t xml:space="preserve">Ăn </w:t>
      </w:r>
      <w:r>
        <w:t xml:space="preserve">hay </w:t>
      </w:r>
      <w:r>
        <w:t xml:space="preserve">uống </w:t>
      </w:r>
      <w:r>
        <w:t xml:space="preserve">từ </w:t>
      </w:r>
      <w:r>
        <w:t xml:space="preserve">từ </w:t>
      </w:r>
      <w:r>
        <w:t xml:space="preserve">từng </w:t>
      </w:r>
      <w:r>
        <w:t xml:space="preserve">chút </w:t>
      </w:r>
      <w:r>
        <w:t xml:space="preserve">một,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thưởng </w:t>
      </w:r>
      <w:r>
        <w:t xml:space="preserve">thức. </w:t>
      </w:r>
      <w:r>
        <w:t xml:space="preserve">Nhấm </w:t>
      </w:r>
      <w:r>
        <w:rPr>
          <w:i/>
        </w:rPr>
        <w:t xml:space="preserve">nháp </w:t>
      </w:r>
      <w:r>
        <w:t xml:space="preserve">từng </w:t>
      </w:r>
      <w:r>
        <w:t xml:space="preserve">hạt </w:t>
      </w:r>
      <w:r>
        <w:rPr>
          <w:i/>
        </w:rPr>
        <w:t xml:space="preserve">cốm </w:t>
      </w:r>
      <w:r>
        <w:t xml:space="preserve">thơm </w:t>
      </w:r>
      <w:r>
        <w:t xml:space="preserve">dẻo. </w:t>
      </w:r>
      <w:r>
        <w:t xml:space="preserve">Vừa </w:t>
      </w:r>
      <w:r>
        <w:t xml:space="preserve">nhấm </w:t>
      </w:r>
      <w:r>
        <w:t xml:space="preserve">nháp </w:t>
      </w:r>
      <w:r>
        <w:t xml:space="preserve">chút </w:t>
      </w:r>
      <w:r>
        <w:rPr>
          <w:i/>
        </w:rPr>
        <w:t xml:space="preserve">cà </w:t>
      </w:r>
      <w:r>
        <w:rPr>
          <w:i/>
        </w:rPr>
        <w:t xml:space="preserve">phê </w:t>
      </w:r>
      <w:r>
        <w:rPr>
          <w:i/>
        </w:rPr>
        <w:t xml:space="preserve">vừa </w:t>
      </w:r>
      <w:r>
        <w:t xml:space="preserve">nói </w:t>
      </w:r>
      <w:r>
        <w:t xml:space="preserve">chuyện. </w:t>
      </w:r>
      <w:r>
        <w:t xml:space="preserve">Nhấm </w:t>
      </w:r>
      <w:r>
        <w:t xml:space="preserve">nháp </w:t>
      </w:r>
      <w:r>
        <w:rPr>
          <w:i/>
        </w:rPr>
        <w:t xml:space="preserve">một </w:t>
      </w:r>
      <w:r>
        <w:rPr>
          <w:i/>
        </w:rPr>
        <w:t xml:space="preserve">tí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đói. </w:t>
      </w:r>
      <w:r>
        <w:br/>
      </w:r>
      <w:r>
        <w:rPr>
          <w:b/>
        </w:rPr>
        <w:t xml:space="preserve">nhấm </w:t>
      </w:r>
      <w:r>
        <w:rPr>
          <w:b/>
        </w:rPr>
        <w:t xml:space="preserve">nhắn </w:t>
      </w:r>
      <w:r>
        <w:rPr>
          <w:i/>
        </w:rPr>
        <w:t xml:space="preserve">xem </w:t>
      </w:r>
      <w:r>
        <w:rPr>
          <w:i/>
        </w:rPr>
        <w:t xml:space="preserve">dấm </w:t>
      </w:r>
      <w:r>
        <w:rPr>
          <w:i/>
        </w:rPr>
        <w:t xml:space="preserve">dẫn. </w:t>
      </w:r>
      <w:r>
        <w:br/>
      </w:r>
      <w:r>
        <w:rPr>
          <w:b/>
        </w:rPr>
        <w:t xml:space="preserve">nhấm </w:t>
      </w:r>
      <w:r>
        <w:rPr>
          <w:b/>
        </w:rPr>
        <w:t xml:space="preserve">nhắẳng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dấm </w:t>
      </w:r>
      <w:r>
        <w:t xml:space="preserve">dẫn. </w:t>
      </w:r>
      <w:r>
        <w:t xml:space="preserve">Nói </w:t>
      </w:r>
      <w:r>
        <w:rPr>
          <w:i/>
        </w:rPr>
        <w:t xml:space="preserve">nhấm </w:t>
      </w:r>
      <w:r>
        <w:t xml:space="preserve">nhắng. </w:t>
      </w:r>
      <w:r>
        <w:br/>
      </w:r>
      <w:r>
        <w:rPr>
          <w:b/>
        </w:rPr>
        <w:t xml:space="preserve">nhậm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t xml:space="preserve">(trư.). </w:t>
      </w:r>
      <w:r>
        <w:t xml:space="preserve">Chính </w:t>
      </w:r>
      <w:r>
        <w:t xml:space="preserve">thức </w:t>
      </w:r>
      <w:r>
        <w:t xml:space="preserve">nhận </w:t>
      </w:r>
      <w:r>
        <w:t xml:space="preserve">chức </w:t>
      </w:r>
      <w:r>
        <w:t xml:space="preserve">vụ </w:t>
      </w:r>
      <w:r>
        <w:t xml:space="preserve">Nhậm </w:t>
      </w:r>
      <w:r>
        <w:rPr>
          <w:i/>
        </w:rPr>
        <w:t xml:space="preserve">chức </w:t>
      </w:r>
      <w:r>
        <w:t xml:space="preserve">tổng </w:t>
      </w:r>
      <w:r>
        <w:t xml:space="preserve">thống </w:t>
      </w:r>
      <w:r>
        <w:rPr>
          <w:i/>
        </w:rPr>
        <w:t xml:space="preserve">Làm </w:t>
      </w:r>
      <w:r>
        <w:rPr>
          <w:i/>
        </w:rPr>
        <w:t xml:space="preserve">lễã </w:t>
      </w:r>
      <w:r>
        <w:rPr>
          <w:i/>
        </w:rPr>
        <w:t xml:space="preserve">nhậm </w:t>
      </w:r>
      <w:r>
        <w:t xml:space="preserve">chức. </w:t>
      </w:r>
      <w:r>
        <w:t xml:space="preserve">nhân, </w:t>
      </w:r>
      <w: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hạt </w:t>
      </w:r>
      <w:r>
        <w:t xml:space="preserve">Nhân </w:t>
      </w:r>
      <w:r>
        <w:rPr>
          <w:i/>
        </w:rPr>
        <w:t xml:space="preserve">táo. </w:t>
      </w:r>
      <w:r>
        <w:t xml:space="preserve">Nhân </w:t>
      </w:r>
      <w:r>
        <w:t xml:space="preserve">hạt </w:t>
      </w:r>
      <w:r>
        <w:t xml:space="preserve">sen. </w:t>
      </w:r>
      <w:r>
        <w:t xml:space="preserve">Lạc </w:t>
      </w:r>
      <w:r>
        <w:rPr>
          <w:i/>
        </w:rPr>
        <w:t xml:space="preserve">nhân </w:t>
      </w:r>
      <w:r>
        <w:t xml:space="preserve">(lạc </w:t>
      </w:r>
      <w:r>
        <w:t xml:space="preserve">đã </w:t>
      </w:r>
      <w:r>
        <w:t xml:space="preserve">bóc </w:t>
      </w:r>
      <w:r>
        <w:t xml:space="preserve">vỏ). </w:t>
      </w:r>
      <w:r>
        <w:rPr>
          <w:b/>
        </w:rPr>
        <w:t xml:space="preserve">2 </w:t>
      </w:r>
      <w:r>
        <w:t xml:space="preserve">Phần </w:t>
      </w:r>
      <w:r>
        <w:t xml:space="preserve">ở </w:t>
      </w:r>
      <w:r>
        <w:t xml:space="preserve">giữa </w:t>
      </w:r>
      <w:r>
        <w:t xml:space="preserve">bánh, </w:t>
      </w:r>
      <w:r>
        <w:t xml:space="preserve">thường </w:t>
      </w:r>
      <w:r>
        <w:t xml:space="preserve">là </w:t>
      </w:r>
      <w:r>
        <w:t xml:space="preserve">phần </w:t>
      </w:r>
      <w:r>
        <w:t xml:space="preserve">ngon </w:t>
      </w:r>
      <w:r>
        <w:t xml:space="preserve">nhất, </w:t>
      </w:r>
      <w:r>
        <w:t xml:space="preserve">làm </w:t>
      </w:r>
      <w:r>
        <w:t xml:space="preserve">bằng </w:t>
      </w:r>
      <w:r>
        <w:t xml:space="preserve">các </w:t>
      </w:r>
      <w:r>
        <w:t xml:space="preserve">chất </w:t>
      </w:r>
      <w:r>
        <w:t xml:space="preserve">khác </w:t>
      </w:r>
      <w:r>
        <w:t xml:space="preserve">với </w:t>
      </w:r>
      <w:r>
        <w:t xml:space="preserve">phần </w:t>
      </w:r>
      <w:r>
        <w:t xml:space="preserve">ngoài. </w:t>
      </w:r>
      <w:r>
        <w:t xml:space="preserve">Bánh </w:t>
      </w:r>
      <w:r>
        <w:rPr>
          <w:i/>
        </w:rPr>
        <w:t xml:space="preserve">bao </w:t>
      </w:r>
      <w:r>
        <w:t xml:space="preserve">nhân </w:t>
      </w:r>
      <w:r>
        <w:t xml:space="preserve">thịt. </w:t>
      </w:r>
      <w:r>
        <w:t xml:space="preserve">Nhân </w:t>
      </w:r>
      <w:r>
        <w:rPr>
          <w:i/>
        </w:rPr>
        <w:t xml:space="preserve">bánh </w:t>
      </w:r>
      <w:r>
        <w:t xml:space="preserve">cuốn. </w:t>
      </w:r>
      <w:r>
        <w:rPr>
          <w:b/>
        </w:rPr>
        <w:t xml:space="preserve">3 </w:t>
      </w:r>
      <w:r>
        <w:t xml:space="preserve">(ìd.). </w:t>
      </w:r>
      <w:r>
        <w:rPr>
          <w:i/>
        </w:rPr>
        <w:t xml:space="preserve">Bộ </w:t>
      </w:r>
      <w:r>
        <w:t xml:space="preserve">phận </w:t>
      </w:r>
      <w:r>
        <w:t xml:space="preserve">ở </w:t>
      </w:r>
      <w:r>
        <w:t xml:space="preserve">trung </w:t>
      </w:r>
      <w:r>
        <w:t xml:space="preserve">tâm, </w:t>
      </w:r>
      <w:r>
        <w:t xml:space="preserve">là </w:t>
      </w:r>
      <w:r>
        <w:t xml:space="preserve">cốt </w:t>
      </w:r>
      <w:r>
        <w:t xml:space="preserve">lõi </w:t>
      </w:r>
      <w:r>
        <w:t xml:space="preserve">của </w:t>
      </w:r>
      <w:r>
        <w:t xml:space="preserve">vật. </w:t>
      </w:r>
      <w:r>
        <w:t xml:space="preserve">Nhân </w:t>
      </w:r>
      <w:r>
        <w:t xml:space="preserve">của </w:t>
      </w:r>
      <w:r>
        <w:rPr>
          <w:i/>
        </w:rPr>
        <w:t xml:space="preserve">Trái </w:t>
      </w:r>
      <w:r>
        <w:rPr>
          <w:i/>
        </w:rPr>
        <w:t xml:space="preserve">Đất. </w:t>
      </w:r>
      <w:r>
        <w:t xml:space="preserve">Cái </w:t>
      </w:r>
      <w:r>
        <w:t xml:space="preserve">nhân </w:t>
      </w:r>
      <w:r>
        <w:rPr>
          <w:i/>
        </w:rPr>
        <w:t xml:space="preserve">của </w:t>
      </w:r>
      <w:r>
        <w:t xml:space="preserve">phong </w:t>
      </w:r>
      <w:r>
        <w:rPr>
          <w:i/>
        </w:rPr>
        <w:t xml:space="preserve">trào </w:t>
      </w:r>
      <w:r>
        <w:t xml:space="preserve">(bóng (nghĩa bóng)). </w:t>
      </w:r>
      <w:r>
        <w:rPr>
          <w:b/>
        </w:rPr>
        <w:t xml:space="preserve">4 </w:t>
      </w:r>
      <w:r>
        <w:t xml:space="preserve">(chuyên môn).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giữa </w:t>
      </w:r>
      <w:r>
        <w:t xml:space="preserve">tế </w:t>
      </w:r>
      <w:r>
        <w:t xml:space="preserve">bào, </w:t>
      </w:r>
      <w:r>
        <w:t xml:space="preserve">thường </w:t>
      </w:r>
      <w:r>
        <w:t xml:space="preserve">hình </w:t>
      </w:r>
      <w:r>
        <w:t xml:space="preserve">cầu,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sống, </w:t>
      </w:r>
      <w:r>
        <w:t xml:space="preserve">sinh </w:t>
      </w:r>
      <w:r>
        <w:t xml:space="preserve">sản </w:t>
      </w:r>
      <w:r>
        <w:t xml:space="preserve">và </w:t>
      </w:r>
      <w:r>
        <w:t xml:space="preserve">di </w:t>
      </w:r>
      <w:r>
        <w:t xml:space="preserve">truyền. </w:t>
      </w:r>
      <w:r>
        <w:t xml:space="preserve">Nhân </w:t>
      </w:r>
      <w:r>
        <w:t xml:space="preserve">tế </w:t>
      </w:r>
      <w:r>
        <w:t xml:space="preserve">bào. </w:t>
      </w:r>
      <w:r>
        <w:t xml:space="preserve">nhân.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chế;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quả). </w:t>
      </w:r>
      <w:r>
        <w:rPr>
          <w:i/>
        </w:rPr>
        <w:t xml:space="preserve">Nguyên </w:t>
      </w:r>
      <w:r>
        <w:rPr>
          <w:i/>
        </w:rPr>
        <w:t xml:space="preserve">nhân </w:t>
      </w:r>
      <w:r>
        <w:t xml:space="preserve">(nói </w:t>
      </w:r>
      <w:r>
        <w:t xml:space="preserve">tắt). </w:t>
      </w:r>
      <w:r>
        <w:t xml:space="preserve">Nhân </w:t>
      </w:r>
      <w:r>
        <w:t xml:space="preserve">sinh </w:t>
      </w:r>
      <w:r>
        <w:t xml:space="preserve">ra </w:t>
      </w:r>
      <w:r>
        <w:rPr>
          <w:i/>
        </w:rPr>
        <w:t xml:space="preserve">quả. </w:t>
      </w:r>
      <w:r>
        <w:t xml:space="preserve">(Quan </w:t>
      </w:r>
      <w:r>
        <w:t xml:space="preserve">hệ) </w:t>
      </w:r>
      <w:r>
        <w:rPr>
          <w:i/>
        </w:rPr>
        <w:t xml:space="preserve">nhân </w:t>
      </w:r>
      <w:r>
        <w:rPr>
          <w:i/>
        </w:rPr>
        <w:t xml:space="preserve">quả*. </w:t>
      </w:r>
      <w:r>
        <w:t xml:space="preserve">nhân,d. </w:t>
      </w:r>
      <w:r>
        <w:t xml:space="preserve">Lòng </w:t>
      </w:r>
      <w:r>
        <w:t xml:space="preserve">thương </w:t>
      </w:r>
      <w:r>
        <w:t xml:space="preserve">người.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có </w:t>
      </w:r>
      <w:r>
        <w:t xml:space="preserve">nhân.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