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yểu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tuổi </w:t>
      </w:r>
      <w:r>
        <w:t xml:space="preserve">thọ </w:t>
      </w:r>
      <w:r>
        <w:t xml:space="preserve">rất </w:t>
      </w:r>
      <w:r>
        <w:t xml:space="preserve">ngắn. </w:t>
      </w:r>
      <w:r>
        <w:t xml:space="preserve">Mệnh </w:t>
      </w:r>
      <w:r>
        <w:t xml:space="preserve">yếu. </w:t>
      </w:r>
      <w:r>
        <w:t xml:space="preserve">Chết </w:t>
      </w:r>
      <w:r>
        <w:t xml:space="preserve">yểu?. </w:t>
      </w:r>
      <w:r>
        <w:br/>
      </w:r>
      <w:r>
        <w:rPr>
          <w:b/>
        </w:rPr>
        <w:t xml:space="preserve">yểu </w:t>
      </w:r>
      <w:r>
        <w:rPr>
          <w:b/>
        </w:rPr>
        <w:t xml:space="preserve">điệu </w:t>
      </w:r>
      <w:r>
        <w:rPr>
          <w:i/>
        </w:rPr>
        <w:t xml:space="preserve">tính từ </w:t>
      </w:r>
      <w:r>
        <w:t xml:space="preserve">(Phụ </w:t>
      </w:r>
      <w:r>
        <w:t xml:space="preserve">nữ) </w:t>
      </w:r>
      <w:r>
        <w:t xml:space="preserve">có </w:t>
      </w:r>
      <w:r>
        <w:t xml:space="preserve">dáng </w:t>
      </w:r>
      <w:r>
        <w:t xml:space="preserve">người </w:t>
      </w:r>
      <w:r>
        <w:t xml:space="preserve">mềm </w:t>
      </w:r>
      <w:r>
        <w:t xml:space="preserve">mại, </w:t>
      </w:r>
      <w:r>
        <w:t xml:space="preserve">thướt </w:t>
      </w:r>
      <w:r>
        <w:t xml:space="preserve">tha. </w:t>
      </w:r>
      <w:r>
        <w:t xml:space="preserve">Đi </w:t>
      </w:r>
      <w:r>
        <w:rPr>
          <w:i/>
        </w:rPr>
        <w:t xml:space="preserve">đứng </w:t>
      </w:r>
      <w:r>
        <w:rPr>
          <w:i/>
        </w:rPr>
        <w:t xml:space="preserve">yếu </w:t>
      </w:r>
      <w:r>
        <w:rPr>
          <w:i/>
        </w:rPr>
        <w:t xml:space="preserve">điệu. </w:t>
      </w:r>
      <w:r>
        <w:t xml:space="preserve">Yếu </w:t>
      </w:r>
      <w:r>
        <w:rPr>
          <w:i/>
        </w:rPr>
        <w:t xml:space="preserve">điệu </w:t>
      </w:r>
      <w:r>
        <w:t xml:space="preserve">như </w:t>
      </w:r>
      <w:r>
        <w:t xml:space="preserve">con </w:t>
      </w:r>
      <w:r>
        <w:rPr>
          <w:i/>
        </w:rPr>
        <w:t xml:space="preserve">gái. </w:t>
      </w:r>
      <w:r>
        <w:br/>
      </w:r>
      <w:r>
        <w:rPr>
          <w:b/>
        </w:rPr>
        <w:t xml:space="preserve">yểu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(cũ). </w:t>
      </w:r>
      <w:r>
        <w:t xml:space="preserve">Chết </w:t>
      </w:r>
      <w:r>
        <w:t xml:space="preserve">yểu. </w:t>
      </w:r>
      <w:r>
        <w:br/>
      </w:r>
      <w:r>
        <w:rPr>
          <w:b/>
        </w:rPr>
        <w:t xml:space="preserve">yểu </w:t>
      </w:r>
      <w:r>
        <w:rPr>
          <w:b/>
        </w:rPr>
        <w:t xml:space="preserve">tướng </w:t>
      </w:r>
      <w:r>
        <w:rPr>
          <w:i/>
        </w:rPr>
        <w:t xml:space="preserve">tính từ </w:t>
      </w:r>
      <w:r>
        <w:t xml:space="preserve">Có </w:t>
      </w:r>
      <w:r>
        <w:t xml:space="preserve">tướng </w:t>
      </w:r>
      <w:r>
        <w:t xml:space="preserve">chết </w:t>
      </w:r>
      <w:r>
        <w:t xml:space="preserve">yếu. </w:t>
      </w:r>
      <w:r>
        <w:t xml:space="preserve">Người </w:t>
      </w:r>
      <w:r>
        <w:t xml:space="preserve">trông </w:t>
      </w:r>
      <w:r>
        <w:t xml:space="preserve">yếu </w:t>
      </w:r>
      <w:r>
        <w:t xml:space="preserve">tướng. </w:t>
      </w:r>
      <w:r>
        <w:br/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sức </w:t>
      </w:r>
      <w:r>
        <w:t xml:space="preserve">lực </w:t>
      </w:r>
      <w:r>
        <w:t xml:space="preserve">kém </w:t>
      </w:r>
      <w:r>
        <w:t xml:space="preserve">dưới </w:t>
      </w:r>
      <w:r>
        <w:t xml:space="preserve">mức </w:t>
      </w:r>
      <w:r>
        <w:t xml:space="preserve">bình </w:t>
      </w:r>
      <w:r>
        <w:t xml:space="preserve">thường; </w:t>
      </w:r>
      <w:r>
        <w:t xml:space="preserve">trái </w:t>
      </w:r>
      <w:r>
        <w:t xml:space="preserve">với </w:t>
      </w:r>
      <w:r>
        <w:t xml:space="preserve">khoẻ. </w:t>
      </w:r>
      <w:r>
        <w:rPr>
          <w:i/>
        </w:rPr>
        <w:t xml:space="preserve">Người </w:t>
      </w:r>
      <w:r>
        <w:t xml:space="preserve">yếu. </w:t>
      </w:r>
      <w:r>
        <w:t xml:space="preserve">Yếu </w:t>
      </w:r>
      <w:r>
        <w:t xml:space="preserve">như </w:t>
      </w:r>
      <w:r>
        <w:rPr>
          <w:i/>
        </w:rPr>
        <w:t xml:space="preserve">sên. </w:t>
      </w:r>
      <w:r>
        <w:t xml:space="preserve">Vếu </w:t>
      </w:r>
      <w:r>
        <w:t xml:space="preserve">tay, </w:t>
      </w:r>
      <w:r>
        <w:rPr>
          <w:i/>
        </w:rPr>
        <w:t xml:space="preserve">nhấc </w:t>
      </w:r>
      <w:r>
        <w:rPr>
          <w:i/>
        </w:rPr>
        <w:t xml:space="preserve">không </w:t>
      </w:r>
      <w:r>
        <w:t xml:space="preserve">nổi. </w:t>
      </w:r>
      <w:r>
        <w:t xml:space="preserve">Yếu </w:t>
      </w:r>
      <w:r>
        <w:t xml:space="preserve">bụng,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ăn. </w:t>
      </w:r>
      <w:r>
        <w:rPr>
          <w:b/>
        </w:rPr>
        <w:t xml:space="preserve">2 </w:t>
      </w:r>
      <w:r>
        <w:t xml:space="preserve">Có </w:t>
      </w:r>
      <w:r>
        <w:t xml:space="preserve">rmức </w:t>
      </w:r>
      <w:r>
        <w:t xml:space="preserve">độ, </w:t>
      </w:r>
      <w:r>
        <w:t xml:space="preserve">năng </w:t>
      </w:r>
      <w:r>
        <w:t xml:space="preserve">lực </w:t>
      </w:r>
      <w:r>
        <w:t xml:space="preserve">hoặc </w:t>
      </w:r>
      <w:r>
        <w:t xml:space="preserve">tác </w:t>
      </w:r>
      <w:r>
        <w:t xml:space="preserve">dụng </w:t>
      </w:r>
      <w:r>
        <w:t xml:space="preserve">ít, </w:t>
      </w:r>
      <w:r>
        <w:t xml:space="preserve">kém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thường. </w:t>
      </w:r>
      <w:r>
        <w:rPr>
          <w:i/>
        </w:rPr>
        <w:t xml:space="preserve">Ăn </w:t>
      </w:r>
      <w:r>
        <w:t xml:space="preserve">yếu. </w:t>
      </w:r>
      <w:r>
        <w:t xml:space="preserve">Tia </w:t>
      </w:r>
      <w:r>
        <w:rPr>
          <w:i/>
        </w:rPr>
        <w:t xml:space="preserve">nắng </w:t>
      </w:r>
      <w:r>
        <w:rPr>
          <w:i/>
        </w:rPr>
        <w:t xml:space="preserve">yếu. </w:t>
      </w:r>
      <w:r>
        <w:rPr>
          <w:i/>
        </w:rPr>
        <w:t xml:space="preserve">Học </w:t>
      </w:r>
      <w:r>
        <w:rPr>
          <w:i/>
        </w:rPr>
        <w:t xml:space="preserve">lực </w:t>
      </w:r>
      <w:r>
        <w:t xml:space="preserve">yếu. </w:t>
      </w:r>
      <w:r>
        <w:t xml:space="preserve">Đánh </w:t>
      </w:r>
      <w:r>
        <w:rPr>
          <w:i/>
        </w:rPr>
        <w:t xml:space="preserve">uào </w:t>
      </w:r>
      <w:r>
        <w:rPr>
          <w:i/>
        </w:rPr>
        <w:t xml:space="preserve">chỗ </w:t>
      </w:r>
      <w:r>
        <w:rPr>
          <w:i/>
        </w:rPr>
        <w:t xml:space="preserve">yếu.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t xml:space="preserve">còn </w:t>
      </w:r>
      <w:r>
        <w:t xml:space="preserve">yếu.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đặc </w:t>
      </w:r>
      <w:r>
        <w:t xml:space="preserve">biệt </w:t>
      </w:r>
      <w:r>
        <w:t xml:space="preserve">quan </w:t>
      </w:r>
      <w:r>
        <w:t xml:space="preserve">trọng. </w:t>
      </w:r>
      <w:r>
        <w:rPr>
          <w:i/>
        </w:rPr>
        <w:t xml:space="preserve">Bảo </w:t>
      </w:r>
      <w:r>
        <w:t xml:space="preserve">uệ </w:t>
      </w:r>
      <w:r>
        <w:t xml:space="preserve">một </w:t>
      </w:r>
      <w:r>
        <w:t xml:space="preserve">yếu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(ít dùng). </w:t>
      </w:r>
      <w:r>
        <w:t xml:space="preserve">Điểm </w:t>
      </w:r>
      <w:r>
        <w:t xml:space="preserve">chính, </w:t>
      </w:r>
      <w:r>
        <w:t xml:space="preserve">quan </w:t>
      </w:r>
      <w:r>
        <w:t xml:space="preserve">trọng </w:t>
      </w:r>
      <w:r>
        <w:t xml:space="preserve">nhất. </w:t>
      </w:r>
      <w:r>
        <w:t xml:space="preserve">Yếu </w:t>
      </w:r>
      <w:r>
        <w:t xml:space="preserve">điểm </w:t>
      </w:r>
      <w:r>
        <w:t xml:space="preserve">của </w:t>
      </w:r>
      <w:r>
        <w:t xml:space="preserve">toàn </w:t>
      </w:r>
      <w:r>
        <w:t xml:space="preserve">bộ </w:t>
      </w:r>
      <w:r>
        <w:t xml:space="preserve">vấn </w:t>
      </w:r>
      <w:r>
        <w:t xml:space="preserve">đề. </w:t>
      </w:r>
      <w:r>
        <w:rPr>
          <w:i/>
        </w:rPr>
        <w:t xml:space="preserve">Một </w:t>
      </w:r>
      <w:r>
        <w:t xml:space="preserve">yếu </w:t>
      </w:r>
      <w:r>
        <w:rPr>
          <w:i/>
        </w:rPr>
        <w:t xml:space="preserve">điểm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đuối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thiếu </w:t>
      </w:r>
      <w:r>
        <w:t xml:space="preserve">hẳn </w:t>
      </w:r>
      <w:r>
        <w:t xml:space="preserve">sức </w:t>
      </w:r>
      <w:r>
        <w:t xml:space="preserve">mạnh </w:t>
      </w:r>
      <w:r>
        <w:t xml:space="preserve">thể </w:t>
      </w:r>
      <w:r>
        <w:t xml:space="preserve">chất </w:t>
      </w:r>
      <w:r>
        <w:t xml:space="preserve">hoặc </w:t>
      </w:r>
      <w:r>
        <w:t xml:space="preserve">tỉnh </w:t>
      </w:r>
      <w:r>
        <w:t xml:space="preserve">thần,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chịu </w:t>
      </w:r>
      <w:r>
        <w:t xml:space="preserve">đựng </w:t>
      </w:r>
      <w:r>
        <w:t xml:space="preserve">được </w:t>
      </w:r>
      <w:r>
        <w:t xml:space="preserve">khó </w:t>
      </w:r>
      <w:r>
        <w:t xml:space="preserve">khăn, </w:t>
      </w:r>
      <w:r>
        <w:t xml:space="preserve">thử </w:t>
      </w:r>
      <w:r>
        <w:t xml:space="preserve">thách. </w:t>
      </w:r>
      <w:r>
        <w:t xml:space="preserve">Người </w:t>
      </w:r>
      <w:r>
        <w:rPr>
          <w:i/>
        </w:rPr>
        <w:t xml:space="preserve">gầy </w:t>
      </w:r>
      <w:r>
        <w:t xml:space="preserve">gò, </w:t>
      </w:r>
      <w:r>
        <w:rPr>
          <w:i/>
        </w:rPr>
        <w:t xml:space="preserve">yếu </w:t>
      </w:r>
      <w:r>
        <w:t xml:space="preserve">đuối.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yếu </w:t>
      </w:r>
      <w:r>
        <w:t xml:space="preserve">đuối.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hèn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hòn </w:t>
      </w:r>
      <w:r>
        <w:rPr>
          <w:i/>
        </w:rPr>
        <w:t xml:space="preserve">yếu.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kém </w:t>
      </w:r>
      <w:r>
        <w:rPr>
          <w:i/>
        </w:rPr>
        <w:t xml:space="preserve">tính từ </w:t>
      </w:r>
      <w:r>
        <w:t xml:space="preserve">Yếu </w:t>
      </w:r>
      <w:r>
        <w:t xml:space="preserve">hẳn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có </w:t>
      </w:r>
      <w:r>
        <w:t xml:space="preserve">nhiều </w:t>
      </w:r>
      <w:r>
        <w:t xml:space="preserve">nhược </w:t>
      </w:r>
      <w:r>
        <w:t xml:space="preserve">điểm. </w:t>
      </w:r>
      <w:r>
        <w:t xml:space="preserve">Khắc </w:t>
      </w:r>
      <w:r>
        <w:t xml:space="preserve">phục </w:t>
      </w:r>
      <w:r>
        <w:t xml:space="preserve">mặt </w:t>
      </w:r>
      <w:r>
        <w:rPr>
          <w:i/>
        </w:rPr>
        <w:t xml:space="preserve">vếu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vếu </w:t>
      </w:r>
      <w:r>
        <w:rPr>
          <w:b/>
        </w:rPr>
        <w:t xml:space="preserve">lĩnh </w:t>
      </w:r>
      <w:r>
        <w:rPr>
          <w:i/>
        </w:rPr>
        <w:t xml:space="preserve">danh từ </w:t>
      </w:r>
      <w:r>
        <w:t xml:space="preserve">Điểm </w:t>
      </w:r>
      <w:r>
        <w:t xml:space="preserve">mấu </w:t>
      </w:r>
      <w:r>
        <w:t xml:space="preserve">chốt </w:t>
      </w:r>
      <w:r>
        <w:t xml:space="preserve">của </w:t>
      </w:r>
      <w:r>
        <w:t xml:space="preserve">toàn </w:t>
      </w:r>
      <w:r>
        <w:t xml:space="preserve">bộ </w:t>
      </w:r>
      <w:r>
        <w:t xml:space="preserve">động </w:t>
      </w:r>
      <w:r>
        <w:t xml:space="preserve">tác </w:t>
      </w:r>
      <w:r>
        <w:t xml:space="preserve">kĩ </w:t>
      </w:r>
      <w:r>
        <w:t xml:space="preserve">thuật. </w:t>
      </w:r>
      <w:r>
        <w:rPr>
          <w:i/>
        </w:rPr>
        <w:t xml:space="preserve">Nắm </w:t>
      </w:r>
      <w:r>
        <w:t xml:space="preserve">uững </w:t>
      </w:r>
      <w:r>
        <w:t xml:space="preserve">yếu </w:t>
      </w:r>
      <w:r>
        <w:t xml:space="preserve">lĩnh </w:t>
      </w:r>
      <w:r>
        <w:t xml:space="preserve">bắn </w:t>
      </w:r>
      <w:r>
        <w:t xml:space="preserve">yếu </w:t>
      </w:r>
      <w:r>
        <w:t xml:space="preserve">lược </w:t>
      </w:r>
      <w:r>
        <w:t xml:space="preserve">! </w:t>
      </w:r>
      <w:r>
        <w:t xml:space="preserve">tính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tóm </w:t>
      </w:r>
      <w:r>
        <w:t xml:space="preserve">tắt </w:t>
      </w:r>
      <w:r>
        <w:t xml:space="preserve">những </w:t>
      </w:r>
      <w:r>
        <w:t xml:space="preserve">điều </w:t>
      </w:r>
      <w:r>
        <w:t xml:space="preserve">cơ </w:t>
      </w:r>
      <w:r>
        <w:t xml:space="preserve">bản, </w:t>
      </w:r>
      <w:r>
        <w:rPr>
          <w:i/>
        </w:rPr>
        <w:t xml:space="preserve">cần </w:t>
      </w:r>
      <w:r>
        <w:t xml:space="preserve">thiết </w:t>
      </w:r>
      <w:r>
        <w:t xml:space="preserve">nhất. </w:t>
      </w:r>
      <w:r>
        <w:t xml:space="preserve">Sứ </w:t>
      </w:r>
      <w:r>
        <w:t xml:space="preserve">học </w:t>
      </w:r>
      <w:r>
        <w:t xml:space="preserve">yếu </w:t>
      </w:r>
      <w:r>
        <w:t xml:space="preserve">lược. </w:t>
      </w:r>
      <w:r>
        <w:t xml:space="preserve">II </w:t>
      </w:r>
      <w:r>
        <w:t xml:space="preserve">danh từ </w:t>
      </w:r>
      <w:r>
        <w:t xml:space="preserve">Cấp </w:t>
      </w:r>
      <w:r>
        <w:t xml:space="preserve">học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Pháp; </w:t>
      </w:r>
      <w:r>
        <w:t xml:space="preserve">sơhọc </w:t>
      </w:r>
      <w:r>
        <w:t xml:space="preserve">yếu </w:t>
      </w:r>
      <w:r>
        <w:t xml:space="preserve">lược </w:t>
      </w:r>
      <w:r>
        <w:t xml:space="preserve">(nói </w:t>
      </w:r>
      <w:r>
        <w:t xml:space="preserve">tắt). </w:t>
      </w:r>
      <w:r>
        <w:t xml:space="preserve">Đỗ </w:t>
      </w:r>
      <w:r>
        <w:t xml:space="preserve">yếu </w:t>
      </w:r>
      <w:r>
        <w:t xml:space="preserve">lược.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(cũ). </w:t>
      </w:r>
      <w:r>
        <w:t xml:space="preserve">Nhân </w:t>
      </w:r>
      <w:r>
        <w:t xml:space="preserve">vật </w:t>
      </w:r>
      <w:r>
        <w:t xml:space="preserve">quan </w:t>
      </w:r>
      <w:r>
        <w:t xml:space="preserve">trọng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trị). </w:t>
      </w:r>
      <w:r>
        <w:rPr>
          <w:i/>
        </w:rPr>
        <w:t xml:space="preserve">Các </w:t>
      </w:r>
      <w:r>
        <w:t xml:space="preserve">yếu </w:t>
      </w:r>
      <w:r>
        <w:rPr>
          <w:i/>
        </w:rPr>
        <w:t xml:space="preserve">nhân </w:t>
      </w:r>
      <w:r>
        <w:t xml:space="preserve">của </w:t>
      </w:r>
      <w:r>
        <w:rPr>
          <w:i/>
        </w:rPr>
        <w:t xml:space="preserve">một </w:t>
      </w:r>
      <w:r>
        <w:t xml:space="preserve">chính </w:t>
      </w:r>
      <w:r>
        <w:rPr>
          <w:i/>
        </w:rPr>
        <w:t xml:space="preserve">đáng.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ớt </w:t>
      </w:r>
      <w:r>
        <w:rPr>
          <w:i/>
        </w:rPr>
        <w:t xml:space="preserve">tính từ </w:t>
      </w:r>
      <w:r>
        <w:t xml:space="preserve">Yếu </w:t>
      </w:r>
      <w:r>
        <w:t xml:space="preserve">đến </w:t>
      </w:r>
      <w:r>
        <w:t xml:space="preserve">mức </w:t>
      </w:r>
      <w:r>
        <w:t xml:space="preserve">sức </w:t>
      </w:r>
      <w:r>
        <w:t xml:space="preserve">lực </w:t>
      </w:r>
      <w:r>
        <w:rPr>
          <w:i/>
        </w:rPr>
        <w:t xml:space="preserve">hoặc </w:t>
      </w:r>
      <w:r>
        <w:t xml:space="preserve">tác </w:t>
      </w:r>
      <w:r>
        <w:t xml:space="preserve">dụng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Chân </w:t>
      </w:r>
      <w:r>
        <w:t xml:space="preserve">tay </w:t>
      </w:r>
      <w:r>
        <w:t xml:space="preserve">yếu </w:t>
      </w:r>
      <w:r>
        <w:rPr>
          <w:i/>
        </w:rPr>
        <w:t xml:space="preserve">ớt. </w:t>
      </w:r>
      <w:r>
        <w:t xml:space="preserve">Giọng </w:t>
      </w:r>
      <w:r>
        <w:t xml:space="preserve">nói </w:t>
      </w:r>
      <w:r>
        <w:t xml:space="preserve">yếu </w:t>
      </w:r>
      <w:r>
        <w:rPr>
          <w:i/>
        </w:rPr>
        <w:t xml:space="preserve">ớt. </w:t>
      </w:r>
      <w:r>
        <w:rPr>
          <w:i/>
        </w:rPr>
        <w:t xml:space="preserve">Tịa </w:t>
      </w:r>
      <w:r>
        <w:rPr>
          <w:i/>
        </w:rPr>
        <w:t xml:space="preserve">rưắng </w:t>
      </w:r>
      <w:r>
        <w:rPr>
          <w:i/>
        </w:rPr>
        <w:t xml:space="preserve">chiều </w:t>
      </w:r>
      <w:r>
        <w:rPr>
          <w:i/>
        </w:rPr>
        <w:t xml:space="preserve">yếu </w:t>
      </w:r>
      <w:r>
        <w:t xml:space="preserve">ớt.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yếu. </w:t>
      </w:r>
      <w:r>
        <w:t xml:space="preserve">Bị </w:t>
      </w:r>
      <w:r>
        <w:t xml:space="preserve">yếu </w:t>
      </w:r>
      <w:r>
        <w:t xml:space="preserve">thế, </w:t>
      </w:r>
      <w:r>
        <w:t xml:space="preserve">đành </w:t>
      </w:r>
      <w:r>
        <w:t xml:space="preserve">chịu </w:t>
      </w:r>
      <w:r>
        <w:rPr>
          <w:i/>
        </w:rPr>
        <w:t xml:space="preserve">thua. </w:t>
      </w:r>
      <w:r>
        <w:br/>
      </w:r>
      <w:r>
        <w:rPr>
          <w:b/>
        </w:rPr>
        <w:t xml:space="preserve">yếu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cấu </w:t>
      </w:r>
      <w:r>
        <w:t xml:space="preserve">thành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tượng. </w:t>
      </w:r>
      <w:r>
        <w:rPr>
          <w:i/>
        </w:rPr>
        <w:t xml:space="preserve">Yếu </w:t>
      </w:r>
      <w:r>
        <w:rPr>
          <w:i/>
        </w:rPr>
        <w:t xml:space="preserve">tố </w:t>
      </w:r>
      <w:r>
        <w:rPr>
          <w:i/>
        </w:rPr>
        <w:t xml:space="preserve">cấu </w:t>
      </w:r>
      <w:r>
        <w:rPr>
          <w:i/>
        </w:rPr>
        <w:t xml:space="preserve">tạo </w:t>
      </w:r>
      <w:r>
        <w:t xml:space="preserve">từ. </w:t>
      </w:r>
      <w:r>
        <w:t xml:space="preserve">Yếu </w:t>
      </w:r>
      <w:r>
        <w:rPr>
          <w:i/>
        </w:rPr>
        <w:t xml:space="preserve">tố </w:t>
      </w:r>
      <w:r>
        <w:t xml:space="preserve">tỉnh </w:t>
      </w:r>
      <w:r>
        <w:rPr>
          <w:i/>
        </w:rPr>
        <w:t xml:space="preserve">thần.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nhân </w:t>
      </w:r>
      <w:r>
        <w:t xml:space="preserve">tố.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là </w:t>
      </w:r>
      <w:r>
        <w:t xml:space="preserve">yếu </w:t>
      </w:r>
      <w:r>
        <w:t xml:space="preserve">tố </w:t>
      </w:r>
      <w:r>
        <w:t xml:space="preserve">quyết </w:t>
      </w:r>
      <w:r>
        <w:t xml:space="preserve">định. </w:t>
      </w:r>
      <w:r>
        <w:br/>
      </w:r>
      <w:r>
        <w:rPr>
          <w:b/>
        </w:rPr>
        <w:t xml:space="preserve">yoga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Học </w:t>
      </w:r>
      <w:r>
        <w:t xml:space="preserve">thuyết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tự </w:t>
      </w:r>
      <w:r>
        <w:t xml:space="preserve">điều </w:t>
      </w:r>
      <w:r>
        <w:t xml:space="preserve">khiển </w:t>
      </w:r>
      <w:r>
        <w:t xml:space="preserve">tâm </w:t>
      </w:r>
      <w:r>
        <w:t xml:space="preserve">lí </w:t>
      </w:r>
      <w:r>
        <w:t xml:space="preserve">và </w:t>
      </w:r>
      <w:r>
        <w:t xml:space="preserve">sinh </w:t>
      </w:r>
      <w:r>
        <w:t xml:space="preserve">lí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triết </w:t>
      </w:r>
      <w:r>
        <w:t xml:space="preserve">học </w:t>
      </w:r>
      <w:r>
        <w:t xml:space="preserve">- </w:t>
      </w:r>
      <w:r>
        <w:t xml:space="preserve">tôn </w:t>
      </w:r>
      <w:r>
        <w:t xml:space="preserve">giáo </w:t>
      </w:r>
      <w:r>
        <w:t xml:space="preserve">của </w:t>
      </w:r>
      <w:r>
        <w:t xml:space="preserve">ấn </w:t>
      </w:r>
      <w:r>
        <w:t xml:space="preserve">Độ, </w:t>
      </w:r>
      <w:r>
        <w:t xml:space="preserve">nhằm </w:t>
      </w:r>
      <w:r>
        <w:t xml:space="preserve">đạt </w:t>
      </w:r>
      <w:r>
        <w:t xml:space="preserve">đến </w:t>
      </w:r>
      <w:r>
        <w:t xml:space="preserve">trạng </w:t>
      </w:r>
      <w:r>
        <w:t xml:space="preserve">thái </w:t>
      </w:r>
      <w:r>
        <w:t xml:space="preserve">"giải </w:t>
      </w:r>
      <w:r>
        <w:t xml:space="preserve">thoát". </w:t>
      </w:r>
      <w:r>
        <w:rPr>
          <w:b/>
        </w:rPr>
        <w:t xml:space="preserve">2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cách </w:t>
      </w:r>
      <w:r>
        <w:t xml:space="preserve">luyện </w:t>
      </w:r>
      <w:r>
        <w:t xml:space="preserve">tập </w:t>
      </w:r>
      <w:r>
        <w:t xml:space="preserve">các </w:t>
      </w:r>
      <w:r>
        <w:t xml:space="preserve">tư </w:t>
      </w:r>
      <w:r>
        <w:t xml:space="preserve">thế, </w:t>
      </w:r>
      <w:r>
        <w:t xml:space="preserve">luyện </w:t>
      </w:r>
      <w:r>
        <w:t xml:space="preserve">tập </w:t>
      </w:r>
      <w:r>
        <w:t xml:space="preserve">thở </w:t>
      </w:r>
      <w:r>
        <w:t xml:space="preserve">và </w:t>
      </w:r>
      <w:r>
        <w:t xml:space="preserve">định </w:t>
      </w:r>
      <w:r>
        <w:t xml:space="preserve">thần </w:t>
      </w:r>
      <w:r>
        <w:t xml:space="preserve">theo </w:t>
      </w:r>
      <w:r>
        <w:t xml:space="preserve">học </w:t>
      </w:r>
      <w:r>
        <w:t xml:space="preserve">thuyết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yoga,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rèn </w:t>
      </w:r>
      <w:r>
        <w:t xml:space="preserve">luyện </w:t>
      </w:r>
      <w:r>
        <w:t xml:space="preserve">thân </w:t>
      </w:r>
      <w:r>
        <w:t xml:space="preserve">thể, </w:t>
      </w:r>
      <w:r>
        <w:t xml:space="preserve">tăng </w:t>
      </w:r>
      <w:r>
        <w:t xml:space="preserve">cường </w:t>
      </w:r>
      <w:r>
        <w:t xml:space="preserve">sức </w:t>
      </w:r>
      <w:r>
        <w:t xml:space="preserve">khoẻ. </w:t>
      </w:r>
      <w:r>
        <w:br/>
      </w:r>
      <w:r>
        <w:rPr>
          <w:b/>
        </w:rPr>
        <w:t xml:space="preserve">vuan </w:t>
      </w:r>
      <w:r>
        <w:rPr>
          <w:b/>
        </w:rPr>
        <w:t xml:space="preserve">(renminbi) </w:t>
      </w:r>
      <w:r>
        <w:rPr>
          <w:i/>
        </w:rPr>
        <w:t xml:space="preserve">xem </w:t>
      </w:r>
      <w:r>
        <w:rPr>
          <w:i/>
        </w:rPr>
        <w:t xml:space="preserve">đồng </w:t>
      </w:r>
      <w:r>
        <w:t xml:space="preserve">nhân </w:t>
      </w:r>
      <w:r>
        <w:t xml:space="preserve">dân </w:t>
      </w:r>
      <w:r>
        <w:rPr>
          <w:i/>
        </w:rPr>
        <w:t xml:space="preserve">tệ. </w:t>
      </w:r>
      <w:r>
        <w:br w:type="page"/>
      </w:r>
      <w:r>
        <w:rPr>
          <w:b/>
        </w:rPr>
        <w:t xml:space="preserve">zzZ </w:t>
      </w:r>
      <w:r>
        <w:t xml:space="preserve">["dét") </w:t>
      </w:r>
      <w:r>
        <w:t xml:space="preserve">Con </w:t>
      </w:r>
      <w:r>
        <w:t xml:space="preserve">chữ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Latin,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"z </w:t>
      </w:r>
      <w:r>
        <w:t xml:space="preserve">= </w:t>
      </w:r>
      <w:r>
        <w:t xml:space="preserve">d/gi",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dạng. </w:t>
      </w:r>
      <w:r>
        <w:br/>
      </w:r>
      <w:r>
        <w:rPr>
          <w:b/>
        </w:rPr>
        <w:t xml:space="preserve">zero </w:t>
      </w:r>
      <w:r>
        <w:rPr>
          <w:i/>
        </w:rPr>
        <w:t xml:space="preserve">cũng viết </w:t>
      </w:r>
      <w:r>
        <w:rPr>
          <w:i/>
        </w:rPr>
        <w:t xml:space="preserve">dêrô. </w:t>
      </w:r>
      <w:r>
        <w:t xml:space="preserve">danh từ </w:t>
      </w:r>
      <w:r>
        <w:t xml:space="preserve">Số </w:t>
      </w:r>
      <w:r>
        <w:t xml:space="preserve">không. </w:t>
      </w:r>
      <w:r>
        <w:t xml:space="preserve">Một </w:t>
      </w:r>
      <w:r>
        <w:t xml:space="preserve">con </w:t>
      </w:r>
      <w:r>
        <w:t xml:space="preserve">zero. </w:t>
      </w:r>
      <w:r>
        <w:rPr>
          <w:i/>
        </w:rPr>
        <w:t xml:space="preserve">"Zero </w:t>
      </w:r>
      <w:r>
        <w:rPr>
          <w:i/>
        </w:rPr>
        <w:t xml:space="preserve">phẩy </w:t>
      </w:r>
      <w:r>
        <w:t xml:space="preserve">năm" </w:t>
      </w:r>
      <w:r>
        <w:t xml:space="preserve">(0,5). </w:t>
      </w:r>
      <w:r>
        <w:br/>
      </w:r>
      <w:r>
        <w:rPr>
          <w:b/>
        </w:rPr>
        <w:t xml:space="preserve">zeta </w:t>
      </w:r>
      <w:r>
        <w:rPr>
          <w:i/>
        </w:rPr>
        <w:t xml:space="preserve">cũng viết </w:t>
      </w:r>
      <w:r>
        <w:t xml:space="preserve">zêta. </w:t>
      </w:r>
      <w: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(¿, </w:t>
      </w:r>
      <w:r>
        <w:t xml:space="preserve">viết </w:t>
      </w:r>
      <w:r>
        <w:t xml:space="preserve">hoa </w:t>
      </w:r>
      <w:r>
        <w:rPr>
          <w:i/>
        </w:rPr>
        <w:t xml:space="preserve">Z)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ziczac </w:t>
      </w:r>
      <w:r>
        <w:rPr>
          <w:i/>
        </w:rPr>
        <w:t xml:space="preserve">cũng viết </w:t>
      </w:r>
      <w:r>
        <w:t xml:space="preserve">dicdăäc. </w:t>
      </w:r>
      <w:r>
        <w:t xml:space="preserve">danh từ </w:t>
      </w:r>
      <w:r>
        <w:t xml:space="preserve">Đường </w:t>
      </w:r>
      <w:r>
        <w:t xml:space="preserve">gấp </w:t>
      </w:r>
      <w:r>
        <w:t xml:space="preserve">khúc. </w:t>
      </w:r>
      <w:r>
        <w:br/>
      </w:r>
      <w:r>
        <w:rPr>
          <w:b/>
        </w:rPr>
        <w:t xml:space="preserve">zloty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Ba </w:t>
      </w:r>
      <w:r>
        <w:t xml:space="preserve">Lan. </w:t>
      </w:r>
      <w:r>
        <w:rPr>
          <w:i/>
        </w:rPr>
        <w:t xml:space="preserve">Zn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kẽm </w:t>
      </w:r>
      <w:r>
        <w:t xml:space="preserve">(tiếng </w:t>
      </w:r>
      <w:r>
        <w:t xml:space="preserve">Anh </w:t>
      </w:r>
      <w:r>
        <w:t xml:space="preserve">zinc).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