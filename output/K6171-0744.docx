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xong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† </w:t>
      </w:r>
      <w:r>
        <w:t xml:space="preserve">(Công </w:t>
      </w:r>
      <w:r>
        <w:t xml:space="preserve">việc, </w:t>
      </w:r>
      <w:r>
        <w:t xml:space="preserve">sự </w:t>
      </w:r>
      <w:r>
        <w:t xml:space="preserve">việc) </w:t>
      </w:r>
      <w:r>
        <w:t xml:space="preserve">đã </w:t>
      </w:r>
      <w:r>
        <w:t xml:space="preserve">xảy </w:t>
      </w:r>
      <w:r>
        <w:t xml:space="preserve">ra </w:t>
      </w:r>
      <w:r>
        <w:t xml:space="preserve">trọn </w:t>
      </w:r>
      <w:r>
        <w:t xml:space="preserve">vẹn, </w:t>
      </w:r>
      <w:r>
        <w:t xml:space="preserve">đã </w:t>
      </w:r>
      <w:r>
        <w:t xml:space="preserve">chấm </w:t>
      </w:r>
      <w:r>
        <w:t xml:space="preserve">dứt </w:t>
      </w:r>
      <w:r>
        <w:rPr>
          <w:i/>
        </w:rPr>
        <w:t xml:space="preserve">quá </w:t>
      </w:r>
      <w:r>
        <w:t xml:space="preserve">trình. </w:t>
      </w:r>
      <w:r>
        <w:t xml:space="preserve">Các </w:t>
      </w:r>
      <w:r>
        <w:t xml:space="preserve">uiệc </w:t>
      </w:r>
      <w:r>
        <w:t xml:space="preserve">xong </w:t>
      </w:r>
      <w:r>
        <w:t xml:space="preserve">cả. </w:t>
      </w:r>
      <w:r>
        <w:t xml:space="preserve">Viết </w:t>
      </w:r>
      <w:r>
        <w:t xml:space="preserve">xong, </w:t>
      </w:r>
      <w:r>
        <w:rPr>
          <w:i/>
        </w:rPr>
        <w:t xml:space="preserve">đọc </w:t>
      </w:r>
      <w:r>
        <w:t xml:space="preserve">lại. </w:t>
      </w:r>
      <w:r>
        <w:t xml:space="preserve">Cơm </w:t>
      </w:r>
      <w:r>
        <w:t xml:space="preserve">nước </w:t>
      </w:r>
      <w:r>
        <w:t xml:space="preserve">xong. </w:t>
      </w:r>
      <w:r>
        <w:t xml:space="preserve">Xong </w:t>
      </w:r>
      <w:r>
        <w:t xml:space="preserve">nợ.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Yên, </w:t>
      </w:r>
      <w:r>
        <w:t xml:space="preserve">ốn, </w:t>
      </w:r>
      <w:r>
        <w:t xml:space="preserve">không </w:t>
      </w:r>
      <w:r>
        <w:t xml:space="preserve">có </w:t>
      </w:r>
      <w:r>
        <w:t xml:space="preserve">chuyện </w:t>
      </w:r>
      <w:r>
        <w:t xml:space="preserve">gì. </w:t>
      </w:r>
      <w:r>
        <w:rPr>
          <w:i/>
        </w:rPr>
        <w:t xml:space="preserve">Tiến </w:t>
      </w:r>
      <w:r>
        <w:rPr>
          <w:i/>
        </w:rPr>
        <w:t xml:space="preserve">không </w:t>
      </w:r>
      <w:r>
        <w:rPr>
          <w:i/>
        </w:rPr>
        <w:t xml:space="preserve">được, </w:t>
      </w:r>
      <w:r>
        <w:rPr>
          <w:i/>
        </w:rPr>
        <w:t xml:space="preserve">lùi </w:t>
      </w:r>
      <w:r>
        <w:t xml:space="preserve">cũng </w:t>
      </w:r>
      <w:r>
        <w:t xml:space="preserve">không </w:t>
      </w:r>
      <w:r>
        <w:t xml:space="preserve">xong. </w:t>
      </w:r>
      <w:r>
        <w:t xml:space="preserve">Phải </w:t>
      </w:r>
      <w:r>
        <w:t xml:space="preserve">nhờ </w:t>
      </w:r>
      <w:r>
        <w:rPr>
          <w:i/>
        </w:rPr>
        <w:t xml:space="preserve">đến </w:t>
      </w:r>
      <w:r>
        <w:t xml:space="preserve">anh </w:t>
      </w:r>
      <w:r>
        <w:t xml:space="preserve">ta </w:t>
      </w:r>
      <w:r>
        <w:rPr>
          <w:i/>
        </w:rPr>
        <w:t xml:space="preserve">mới </w:t>
      </w:r>
      <w:r>
        <w:t xml:space="preserve">xong. </w:t>
      </w:r>
      <w:r>
        <w:t xml:space="preserve">Thà </w:t>
      </w:r>
      <w:r>
        <w:t xml:space="preserve">không </w:t>
      </w:r>
      <w:r>
        <w:t xml:space="preserve">biết </w:t>
      </w:r>
      <w:r>
        <w:t xml:space="preserve">cho </w:t>
      </w:r>
      <w:r>
        <w:t xml:space="preserve">xong. </w:t>
      </w:r>
      <w:r>
        <w:br/>
      </w:r>
      <w:r>
        <w:rPr>
          <w:b/>
        </w:rPr>
        <w:t xml:space="preserve">xong </w:t>
      </w:r>
      <w:r>
        <w:rPr>
          <w:b/>
        </w:rPr>
        <w:t xml:space="preserve">chuyện </w:t>
      </w:r>
      <w:r>
        <w:rPr>
          <w:i/>
        </w:rPr>
        <w:t xml:space="preserve">tính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coi </w:t>
      </w:r>
      <w:r>
        <w:t xml:space="preserve">như </w:t>
      </w:r>
      <w:r>
        <w:t xml:space="preserve">xong </w:t>
      </w:r>
      <w:r>
        <w:t xml:space="preserve">để </w:t>
      </w:r>
      <w:r>
        <w:t xml:space="preserve">không </w:t>
      </w:r>
      <w:r>
        <w:t xml:space="preserve">còn </w:t>
      </w:r>
      <w:r>
        <w:t xml:space="preserve">phải </w:t>
      </w:r>
      <w:r>
        <w:t xml:space="preserve">để </w:t>
      </w:r>
      <w:r>
        <w:t xml:space="preserve">ý </w:t>
      </w:r>
      <w:r>
        <w:t xml:space="preserve">đến </w:t>
      </w:r>
      <w:r>
        <w:rPr>
          <w:i/>
        </w:rPr>
        <w:t xml:space="preserve">nữa, </w:t>
      </w:r>
      <w:r>
        <w:t xml:space="preserve">còn </w:t>
      </w:r>
      <w:r>
        <w:t xml:space="preserve">thì </w:t>
      </w:r>
      <w:r>
        <w:t xml:space="preserve">bất </w:t>
      </w:r>
      <w:r>
        <w:t xml:space="preserve">kể </w:t>
      </w:r>
      <w:r>
        <w:t xml:space="preserve">như </w:t>
      </w:r>
      <w:r>
        <w:t xml:space="preserve">thế </w:t>
      </w:r>
      <w:r>
        <w:t xml:space="preserve">nào. </w:t>
      </w:r>
      <w:r>
        <w:t xml:space="preserve">Làm </w:t>
      </w:r>
      <w:r>
        <w:rPr>
          <w:i/>
        </w:rPr>
        <w:t xml:space="preserve">qua </w:t>
      </w:r>
      <w:r>
        <w:rPr>
          <w:i/>
        </w:rPr>
        <w:t xml:space="preserve">loa </w:t>
      </w:r>
      <w:r>
        <w:t xml:space="preserve">cho </w:t>
      </w:r>
      <w:r>
        <w:t xml:space="preserve">xong </w:t>
      </w:r>
      <w:r>
        <w:t xml:space="preserve">chuyện. </w:t>
      </w:r>
      <w:r>
        <w:t xml:space="preserve">Không </w:t>
      </w:r>
      <w:r>
        <w:t xml:space="preserve">phải </w:t>
      </w:r>
      <w:r>
        <w:rPr>
          <w:i/>
        </w:rPr>
        <w:t xml:space="preserve">chỉ </w:t>
      </w:r>
      <w:r>
        <w:t xml:space="preserve">đồng </w:t>
      </w:r>
      <w:r>
        <w:t xml:space="preserve">ý </w:t>
      </w:r>
      <w:r>
        <w:rPr>
          <w:i/>
        </w:rPr>
        <w:t xml:space="preserve">là </w:t>
      </w:r>
      <w:r>
        <w:t xml:space="preserve">xong </w:t>
      </w:r>
      <w:r>
        <w:t xml:space="preserve">chuyện. </w:t>
      </w:r>
      <w:r>
        <w:br/>
      </w:r>
      <w:r>
        <w:rPr>
          <w:b/>
        </w:rPr>
        <w:t xml:space="preserve">xong </w:t>
      </w:r>
      <w:r>
        <w:rPr>
          <w:b/>
        </w:rPr>
        <w:t xml:space="preserve">xả </w:t>
      </w:r>
      <w:r>
        <w:rPr>
          <w:i/>
        </w:rPr>
        <w:t xml:space="preserve">tính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Xong </w:t>
      </w:r>
      <w:r>
        <w:t xml:space="preserve">xuôi. </w:t>
      </w:r>
      <w:r>
        <w:rPr>
          <w:i/>
        </w:rPr>
        <w:t xml:space="preserve">Lo </w:t>
      </w:r>
      <w:r>
        <w:t xml:space="preserve">cho </w:t>
      </w:r>
      <w:r>
        <w:t xml:space="preserve">xong </w:t>
      </w:r>
      <w:r>
        <w:t xml:space="preserve">xá. </w:t>
      </w:r>
      <w:r>
        <w:br/>
      </w:r>
      <w:r>
        <w:rPr>
          <w:b/>
        </w:rPr>
        <w:t xml:space="preserve">xong </w:t>
      </w:r>
      <w:r>
        <w:rPr>
          <w:b/>
        </w:rPr>
        <w:t xml:space="preserve">xuôi </w:t>
      </w:r>
      <w:r>
        <w:rPr>
          <w:i/>
        </w:rPr>
        <w:t xml:space="preserve">tính từ </w:t>
      </w:r>
      <w:r>
        <w:t xml:space="preserve">Xong </w:t>
      </w:r>
      <w:r>
        <w:t xml:space="preserve">một </w:t>
      </w:r>
      <w:r>
        <w:t xml:space="preserve">cách </w:t>
      </w:r>
      <w:r>
        <w:t xml:space="preserve">ổn </w:t>
      </w:r>
      <w:r>
        <w:t xml:space="preserve">thoả, </w:t>
      </w:r>
      <w:r>
        <w:t xml:space="preserve">xong </w:t>
      </w:r>
      <w:r>
        <w:t xml:space="preserve">hết </w:t>
      </w:r>
      <w:r>
        <w:t xml:space="preserve">cả. </w:t>
      </w:r>
      <w:r>
        <w:t xml:space="preserve">Xong </w:t>
      </w:r>
      <w:r>
        <w:t xml:space="preserve">xuôi </w:t>
      </w:r>
      <w:r>
        <w:t xml:space="preserve">đâu </w:t>
      </w:r>
      <w:r>
        <w:t xml:space="preserve">đấy. </w:t>
      </w:r>
      <w:r>
        <w:t xml:space="preserve">Mọi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xong </w:t>
      </w:r>
      <w:r>
        <w:rPr>
          <w:i/>
        </w:rPr>
        <w:t xml:space="preserve">xuôi. </w:t>
      </w:r>
      <w:r>
        <w:br/>
      </w:r>
      <w:r>
        <w:rPr>
          <w:b/>
        </w:rPr>
        <w:t xml:space="preserve">xõng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(dd;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(Dáng </w:t>
      </w:r>
      <w:r>
        <w:t xml:space="preserve">đứng) </w:t>
      </w:r>
      <w:r>
        <w:t xml:space="preserve">cứng </w:t>
      </w:r>
      <w:r>
        <w:t xml:space="preserve">và </w:t>
      </w:r>
      <w:r>
        <w:t xml:space="preserve">thẳng. </w:t>
      </w:r>
      <w:r>
        <w:t xml:space="preserve">Đứng </w:t>
      </w:r>
      <w:r>
        <w:t xml:space="preserve">xõng </w:t>
      </w:r>
      <w:r>
        <w:t xml:space="preserve">lưng.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(Lối </w:t>
      </w:r>
      <w:r>
        <w:t xml:space="preserve">nói) </w:t>
      </w:r>
      <w:r>
        <w:rPr>
          <w:i/>
        </w:rPr>
        <w:t xml:space="preserve">thiếu </w:t>
      </w:r>
      <w:r>
        <w:t xml:space="preserve">đi </w:t>
      </w:r>
      <w:r>
        <w:t xml:space="preserve">những </w:t>
      </w:r>
      <w:r>
        <w:t xml:space="preserve">tiếng </w:t>
      </w:r>
      <w:r>
        <w:t xml:space="preserve">xưng </w:t>
      </w:r>
      <w:r>
        <w:t xml:space="preserve">hô </w:t>
      </w:r>
      <w:r>
        <w:t xml:space="preserve">cần </w:t>
      </w:r>
      <w:r>
        <w:t xml:space="preserve">thiết, </w:t>
      </w:r>
      <w:r>
        <w:t xml:space="preserve">nghe </w:t>
      </w:r>
      <w:r>
        <w:t xml:space="preserve">thiếu </w:t>
      </w:r>
      <w:r>
        <w:t xml:space="preserve">lễ </w:t>
      </w:r>
      <w:r>
        <w:t xml:space="preserve">độ, </w:t>
      </w:r>
      <w:r>
        <w:t xml:space="preserve">thiếu </w:t>
      </w:r>
      <w:r>
        <w:t xml:space="preserve">lịch </w:t>
      </w:r>
      <w:r>
        <w:t xml:space="preserve">sự. </w:t>
      </w:r>
      <w:r>
        <w:t xml:space="preserve">Nói </w:t>
      </w:r>
      <w:r>
        <w:t xml:space="preserve">xõng </w:t>
      </w:r>
      <w:r>
        <w:t xml:space="preserve">một </w:t>
      </w:r>
      <w:r>
        <w:rPr>
          <w:i/>
        </w:rPr>
        <w:t xml:space="preserve">câu. </w:t>
      </w:r>
      <w:r>
        <w:rPr>
          <w:i/>
        </w:rPr>
        <w:t xml:space="preserve">Đáp </w:t>
      </w:r>
      <w:r>
        <w:rPr>
          <w:i/>
        </w:rPr>
        <w:t xml:space="preserve">xõng. </w:t>
      </w:r>
      <w:r>
        <w:t xml:space="preserve">Gọi </w:t>
      </w:r>
      <w:r>
        <w:t xml:space="preserve">xõng. </w:t>
      </w:r>
      <w:r>
        <w:br/>
      </w:r>
      <w:r>
        <w:rPr>
          <w:b/>
        </w:rPr>
        <w:t xml:space="preserve">xoong </w:t>
      </w:r>
      <w:r>
        <w:rPr>
          <w:i/>
        </w:rPr>
        <w:t xml:space="preserve">xem </w:t>
      </w:r>
      <w:r>
        <w:rPr>
          <w:i/>
        </w:rPr>
        <w:t xml:space="preserve">soong. </w:t>
      </w:r>
      <w:r>
        <w:br/>
      </w:r>
      <w:r>
        <w:rPr>
          <w:b/>
        </w:rPr>
        <w:t xml:space="preserve">xọp </w:t>
      </w:r>
      <w:r>
        <w:rPr>
          <w:i/>
        </w:rPr>
        <w:t xml:space="preserve">tính từ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gầy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người </w:t>
      </w:r>
      <w:r>
        <w:t xml:space="preserve">teo </w:t>
      </w:r>
      <w:r>
        <w:t xml:space="preserve">nhỏ </w:t>
      </w:r>
      <w:r>
        <w:t xml:space="preserve">hẳn </w:t>
      </w:r>
      <w:r>
        <w:t xml:space="preserve">đi. </w:t>
      </w:r>
      <w:r>
        <w:t xml:space="preserve">Người </w:t>
      </w:r>
      <w:r>
        <w:t xml:space="preserve">xọp </w:t>
      </w:r>
      <w:r>
        <w:t xml:space="preserve">hẳn </w:t>
      </w:r>
      <w:r>
        <w:t xml:space="preserve">đi </w:t>
      </w:r>
      <w:r>
        <w:t xml:space="preserve">sau </w:t>
      </w:r>
      <w:r>
        <w:t xml:space="preserve">trận </w:t>
      </w:r>
      <w:r>
        <w:t xml:space="preserve">ốm. </w:t>
      </w:r>
      <w:r>
        <w:t xml:space="preserve">Gây </w:t>
      </w:r>
      <w:r>
        <w:t xml:space="preserve">xọp. </w:t>
      </w:r>
      <w:r>
        <w:br/>
      </w:r>
      <w:r>
        <w:rPr>
          <w:b/>
        </w:rPr>
        <w:t xml:space="preserve">xót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đau </w:t>
      </w:r>
      <w:r>
        <w:t xml:space="preserve">rát </w:t>
      </w:r>
      <w:r>
        <w:t xml:space="preserve">như </w:t>
      </w:r>
      <w:r>
        <w:t xml:space="preserve">khi </w:t>
      </w:r>
      <w:r>
        <w:t xml:space="preserve">vết </w:t>
      </w:r>
      <w:r>
        <w:t xml:space="preserve">thương </w:t>
      </w:r>
      <w:r>
        <w:t xml:space="preserve">được </w:t>
      </w:r>
      <w:r>
        <w:t xml:space="preserve">bôi </w:t>
      </w:r>
      <w:r>
        <w:t xml:space="preserve">thuốc </w:t>
      </w:r>
      <w:r>
        <w:t xml:space="preserve">đỏ. </w:t>
      </w:r>
      <w:r>
        <w:rPr>
          <w:i/>
        </w:rPr>
        <w:t xml:space="preserve">Mắt </w:t>
      </w:r>
      <w:r>
        <w:rPr>
          <w:i/>
        </w:rPr>
        <w:t xml:space="preserve">tra </w:t>
      </w:r>
      <w:r>
        <w:t xml:space="preserve">thuốc </w:t>
      </w:r>
      <w:r>
        <w:rPr>
          <w:i/>
        </w:rPr>
        <w:t xml:space="preserve">rất </w:t>
      </w:r>
      <w:r>
        <w:rPr>
          <w:i/>
        </w:rPr>
        <w:t xml:space="preserve">xót.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Thương </w:t>
      </w:r>
      <w:r>
        <w:t xml:space="preserve">thấm </w:t>
      </w:r>
      <w:r>
        <w:t xml:space="preserve">thía. </w:t>
      </w:r>
      <w:r>
        <w:t xml:space="preserve">Xót </w:t>
      </w:r>
      <w:r>
        <w:rPr>
          <w:i/>
        </w:rPr>
        <w:t xml:space="preserve">người </w:t>
      </w:r>
      <w:r>
        <w:t xml:space="preserve">đi </w:t>
      </w:r>
      <w:r>
        <w:rPr>
          <w:i/>
        </w:rPr>
        <w:t xml:space="preserve">xa. </w:t>
      </w:r>
      <w:r>
        <w:t xml:space="preserve">Của </w:t>
      </w:r>
      <w:r>
        <w:t xml:space="preserve">đau </w:t>
      </w:r>
      <w:r>
        <w:t xml:space="preserve">con </w:t>
      </w:r>
      <w:r>
        <w:t xml:space="preserve">xót". </w:t>
      </w:r>
      <w:r>
        <w:rPr>
          <w:b/>
        </w:rPr>
        <w:t xml:space="preserve">3 </w:t>
      </w:r>
      <w:r>
        <w:t xml:space="preserve">(khẩu ngữ). </w:t>
      </w:r>
      <w:r>
        <w:t xml:space="preserve">Tiếc </w:t>
      </w:r>
      <w:r>
        <w:t xml:space="preserve">lắm. </w:t>
      </w:r>
      <w:r>
        <w:t xml:space="preserve">Mất </w:t>
      </w:r>
      <w:r>
        <w:rPr>
          <w:i/>
        </w:rPr>
        <w:t xml:space="preserve">của </w:t>
      </w:r>
      <w:r>
        <w:t xml:space="preserve">thế, </w:t>
      </w:r>
      <w:r>
        <w:t xml:space="preserve">ai </w:t>
      </w:r>
      <w:r>
        <w:t xml:space="preserve">chẳng </w:t>
      </w:r>
      <w:r>
        <w:t xml:space="preserve">xót. </w:t>
      </w:r>
      <w:r>
        <w:t xml:space="preserve">Xót </w:t>
      </w:r>
      <w:r>
        <w:t xml:space="preserve">công </w:t>
      </w:r>
      <w:r>
        <w:t xml:space="preserve">tiếc </w:t>
      </w:r>
      <w:r>
        <w:t xml:space="preserve">của. </w:t>
      </w:r>
      <w:r>
        <w:br/>
      </w:r>
      <w:r>
        <w:rPr>
          <w:b/>
        </w:rPr>
        <w:t xml:space="preserve">xót </w:t>
      </w:r>
      <w:r>
        <w:rPr>
          <w:b/>
        </w:rPr>
        <w:t xml:space="preserve">ruột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Cảm </w:t>
      </w:r>
      <w:r>
        <w:t xml:space="preserve">thấy </w:t>
      </w:r>
      <w:r>
        <w:t xml:space="preserve">háo, </w:t>
      </w:r>
      <w:r>
        <w:t xml:space="preserve">khô </w:t>
      </w:r>
      <w:r>
        <w:t xml:space="preserve">và </w:t>
      </w:r>
      <w:r>
        <w:t xml:space="preserve">nóng </w:t>
      </w:r>
      <w:r>
        <w:t xml:space="preserve">trong </w:t>
      </w:r>
      <w:r>
        <w:t xml:space="preserve">ruột </w:t>
      </w:r>
      <w:r>
        <w:t xml:space="preserve">vì </w:t>
      </w:r>
      <w:r>
        <w:t xml:space="preserve">thiếu </w:t>
      </w:r>
      <w:r>
        <w:t xml:space="preserve">chất </w:t>
      </w:r>
      <w:r>
        <w:t xml:space="preserve">nước, </w:t>
      </w:r>
      <w:r>
        <w:t xml:space="preserve">chất </w:t>
      </w:r>
      <w:r>
        <w:t xml:space="preserve">tươi </w:t>
      </w:r>
      <w:r>
        <w:t xml:space="preserve">mát. </w:t>
      </w:r>
      <w:r>
        <w:t xml:space="preserve">Ăn </w:t>
      </w:r>
      <w:r>
        <w:rPr>
          <w:i/>
        </w:rPr>
        <w:t xml:space="preserve">khan </w:t>
      </w:r>
      <w:r>
        <w:t xml:space="preserve">xót </w:t>
      </w:r>
      <w:r>
        <w:rPr>
          <w:i/>
        </w:rPr>
        <w:t xml:space="preserve">ruột </w:t>
      </w:r>
      <w:r>
        <w:rPr>
          <w:i/>
        </w:rPr>
        <w:t xml:space="preserve">lắm. </w:t>
      </w:r>
      <w:r>
        <w:t xml:space="preserve">Xót </w:t>
      </w:r>
      <w:r>
        <w:rPr>
          <w:i/>
        </w:rPr>
        <w:t xml:space="preserve">ruột </w:t>
      </w:r>
      <w:r>
        <w:rPr>
          <w:i/>
        </w:rPr>
        <w:t xml:space="preserve">thềm </w:t>
      </w:r>
      <w:r>
        <w:rPr>
          <w:i/>
        </w:rPr>
        <w:t xml:space="preserve">ăn </w:t>
      </w:r>
      <w:r>
        <w:t xml:space="preserve">rau. </w:t>
      </w:r>
      <w:r>
        <w:rPr>
          <w:b/>
        </w:rPr>
        <w:t xml:space="preserve">2 </w:t>
      </w:r>
      <w:r>
        <w:t xml:space="preserve">Đau </w:t>
      </w:r>
      <w:r>
        <w:t xml:space="preserve">đớn </w:t>
      </w:r>
      <w:r>
        <w:t xml:space="preserve">trong </w:t>
      </w:r>
      <w:r>
        <w:t xml:space="preserve">lòng. </w:t>
      </w:r>
      <w:r>
        <w:t xml:space="preserve">Nhìn </w:t>
      </w:r>
      <w:r>
        <w:t xml:space="preserve">con </w:t>
      </w:r>
      <w:r>
        <w:t xml:space="preserve">ốm, </w:t>
      </w:r>
      <w:r>
        <w:t xml:space="preserve">xót </w:t>
      </w:r>
      <w:r>
        <w:rPr>
          <w:i/>
        </w:rPr>
        <w:t xml:space="preserve">ruột </w:t>
      </w:r>
      <w:r>
        <w:t xml:space="preserve">quá. </w:t>
      </w:r>
      <w:r>
        <w:rPr>
          <w:b/>
        </w:rPr>
        <w:t xml:space="preserve">3 </w:t>
      </w:r>
      <w:r>
        <w:t xml:space="preserve">(khẩu ngữ). </w:t>
      </w:r>
      <w:r>
        <w:t xml:space="preserve">Tiếc </w:t>
      </w:r>
      <w:r>
        <w:t xml:space="preserve">lắm; </w:t>
      </w:r>
      <w:r>
        <w:t xml:space="preserve">tiếc </w:t>
      </w:r>
      <w:r>
        <w:t xml:space="preserve">đứt </w:t>
      </w:r>
      <w:r>
        <w:t xml:space="preserve">ruột. </w:t>
      </w:r>
      <w:r>
        <w:t xml:space="preserve">Tiêu </w:t>
      </w:r>
      <w:r>
        <w:t xml:space="preserve">pha </w:t>
      </w:r>
      <w:r>
        <w:t xml:space="preserve">nhiều, </w:t>
      </w:r>
      <w:r>
        <w:t xml:space="preserve">xót </w:t>
      </w:r>
      <w:r>
        <w:rPr>
          <w:i/>
        </w:rPr>
        <w:t xml:space="preserve">cả </w:t>
      </w:r>
      <w:r>
        <w:rPr>
          <w:i/>
        </w:rPr>
        <w:t xml:space="preserve">ruột. </w:t>
      </w:r>
      <w:r>
        <w:br/>
      </w:r>
      <w:r>
        <w:rPr>
          <w:b/>
        </w:rPr>
        <w:t xml:space="preserve">xót </w:t>
      </w:r>
      <w:r>
        <w:rPr>
          <w:b/>
        </w:rPr>
        <w:t xml:space="preserve">thương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tương </w:t>
      </w:r>
      <w:r>
        <w:t xml:space="preserve">xót. </w:t>
      </w:r>
      <w:r>
        <w:br/>
      </w:r>
      <w:r>
        <w:rPr>
          <w:b/>
        </w:rPr>
        <w:t xml:space="preserve">xót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Cảm </w:t>
      </w:r>
      <w:r>
        <w:t xml:space="preserve">thấy </w:t>
      </w:r>
      <w:r>
        <w:t xml:space="preserve">đau </w:t>
      </w:r>
      <w:r>
        <w:t xml:space="preserve">đớn, </w:t>
      </w:r>
      <w:r>
        <w:t xml:space="preserve">thương </w:t>
      </w:r>
      <w:r>
        <w:t xml:space="preserve">tiếc </w:t>
      </w:r>
      <w:r>
        <w:t xml:space="preserve">rất </w:t>
      </w:r>
      <w:r>
        <w:t xml:space="preserve">sâu </w:t>
      </w:r>
      <w:r>
        <w:t xml:space="preserve">sắc, </w:t>
      </w:r>
      <w:r>
        <w:t xml:space="preserve">khó </w:t>
      </w:r>
      <w:r>
        <w:t xml:space="preserve">nguôi. </w:t>
      </w:r>
      <w:r>
        <w:rPr>
          <w:i/>
        </w:rPr>
        <w:t xml:space="preserve">Lòng </w:t>
      </w:r>
      <w:r>
        <w:rPr>
          <w:i/>
        </w:rPr>
        <w:t xml:space="preserve">xót </w:t>
      </w:r>
      <w:r>
        <w:t xml:space="preserve">xa. </w:t>
      </w:r>
      <w:r>
        <w:t xml:space="preserve">Câu </w:t>
      </w:r>
      <w:r>
        <w:t xml:space="preserve">chuyện </w:t>
      </w:r>
      <w:r>
        <w:rPr>
          <w:i/>
        </w:rPr>
        <w:t xml:space="preserve">thật </w:t>
      </w:r>
      <w:r>
        <w:rPr>
          <w:i/>
        </w:rPr>
        <w:t xml:space="preserve">xót </w:t>
      </w:r>
      <w:r>
        <w:rPr>
          <w:i/>
        </w:rPr>
        <w:t xml:space="preserve">xa. </w:t>
      </w:r>
      <w:r>
        <w:br/>
      </w:r>
      <w:r>
        <w:rPr>
          <w:b/>
        </w:rPr>
        <w:t xml:space="preserve">xô, </w:t>
      </w:r>
      <w:r>
        <w:rPr>
          <w:i/>
        </w:rPr>
        <w:t xml:space="preserve">danh từ </w:t>
      </w:r>
      <w:r>
        <w:t xml:space="preserve">Thùng </w:t>
      </w:r>
      <w:r>
        <w:t xml:space="preserve">đáy </w:t>
      </w:r>
      <w:r>
        <w:t xml:space="preserve">nhỏ, </w:t>
      </w:r>
      <w:r>
        <w:t xml:space="preserve">miệng </w:t>
      </w:r>
      <w:r>
        <w:t xml:space="preserve">rộng, </w:t>
      </w:r>
      <w:r>
        <w:t xml:space="preserve">có </w:t>
      </w:r>
      <w:r>
        <w:t xml:space="preserve">quai </w:t>
      </w:r>
      <w:r>
        <w:t xml:space="preserve">xách, </w:t>
      </w:r>
      <w:r>
        <w:t xml:space="preserve">để </w:t>
      </w:r>
      <w:r>
        <w:t xml:space="preserve">đựng </w:t>
      </w:r>
      <w:r>
        <w:t xml:space="preserve">nước, </w:t>
      </w:r>
      <w:r>
        <w:t xml:space="preserve">xách </w:t>
      </w:r>
      <w:r>
        <w:t xml:space="preserve">nước. </w:t>
      </w:r>
      <w:r>
        <w:br/>
      </w:r>
      <w:r>
        <w:rPr>
          <w:b/>
        </w:rPr>
        <w:t xml:space="preserve">xô,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Đẩy </w:t>
      </w:r>
      <w:r>
        <w:t xml:space="preserve">mạnh </w:t>
      </w:r>
      <w:r>
        <w:t xml:space="preserve">cho </w:t>
      </w:r>
      <w:r>
        <w:t xml:space="preserve">ngã, </w:t>
      </w:r>
      <w:r>
        <w:t xml:space="preserve">đổ. </w:t>
      </w:r>
      <w:r>
        <w:t xml:space="preserve">Xô </w:t>
      </w:r>
      <w:r>
        <w:rPr>
          <w:i/>
        </w:rPr>
        <w:t xml:space="preserve">cửa </w:t>
      </w:r>
      <w:r>
        <w:t xml:space="preserve">bước </w:t>
      </w:r>
      <w:r>
        <w:rPr>
          <w:i/>
        </w:rPr>
        <w:t xml:space="preserve">uào. </w:t>
      </w:r>
      <w:r>
        <w:t xml:space="preserve">Xô </w:t>
      </w:r>
      <w:r>
        <w:rPr>
          <w:i/>
        </w:rPr>
        <w:t xml:space="preserve">nhau </w:t>
      </w:r>
      <w:r>
        <w:rPr>
          <w:i/>
        </w:rPr>
        <w:t xml:space="preserve">bỏ </w:t>
      </w:r>
      <w:r>
        <w:t xml:space="preserve">chạy.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bị </w:t>
      </w:r>
      <w:r>
        <w:t xml:space="preserve">dồn </w:t>
      </w:r>
      <w:r>
        <w:t xml:space="preserve">về </w:t>
      </w:r>
      <w:r>
        <w:t xml:space="preserve">một </w:t>
      </w:r>
      <w:r>
        <w:t xml:space="preserve">phía. </w:t>
      </w:r>
      <w:r>
        <w:t xml:space="preserve">Cốt </w:t>
      </w:r>
      <w:r>
        <w:t xml:space="preserve">chăn </w:t>
      </w:r>
      <w:r>
        <w:t xml:space="preserve">bông </w:t>
      </w:r>
      <w:r>
        <w:rPr>
          <w:i/>
        </w:rPr>
        <w:t xml:space="preserve">bị </w:t>
      </w:r>
      <w:r>
        <w:t xml:space="preserve">xô. </w:t>
      </w:r>
      <w:r>
        <w:t xml:space="preserve">Xô </w:t>
      </w:r>
      <w:r>
        <w:t xml:space="preserve">ngói. </w:t>
      </w:r>
      <w:r>
        <w:rPr>
          <w:b/>
        </w:rPr>
        <w:t xml:space="preserve">3 </w:t>
      </w:r>
      <w:r>
        <w:t xml:space="preserve">Cùng </w:t>
      </w:r>
      <w:r>
        <w:t xml:space="preserve">nhau </w:t>
      </w:r>
      <w:r>
        <w:t xml:space="preserve">kéo </w:t>
      </w:r>
      <w:r>
        <w:t xml:space="preserve">đến, </w:t>
      </w:r>
      <w:r>
        <w:t xml:space="preserve">chạy </w:t>
      </w:r>
      <w:r>
        <w:t xml:space="preserve">đến </w:t>
      </w:r>
      <w:r>
        <w:t xml:space="preserve">rất </w:t>
      </w:r>
      <w:r>
        <w:t xml:space="preserve">đông </w:t>
      </w:r>
      <w:r>
        <w:t xml:space="preserve">cùng </w:t>
      </w:r>
      <w:r>
        <w:t xml:space="preserve">một </w:t>
      </w:r>
      <w:r>
        <w:t xml:space="preserve">lúc. </w:t>
      </w:r>
      <w:r>
        <w:t xml:space="preserve">Xô </w:t>
      </w:r>
      <w:r>
        <w:rPr>
          <w:i/>
        </w:rPr>
        <w:t xml:space="preserve">lại </w:t>
      </w:r>
      <w:r>
        <w:t xml:space="preserve">hỏi </w:t>
      </w:r>
      <w:r>
        <w:t xml:space="preserve">chuyện. </w:t>
      </w:r>
      <w:r>
        <w:t xml:space="preserve">xô, </w:t>
      </w:r>
      <w:r>
        <w:t xml:space="preserve">tính từ </w:t>
      </w:r>
      <w:r>
        <w:t xml:space="preserve">(khẩu ngữ).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để </w:t>
      </w:r>
      <w:r>
        <w:t xml:space="preserve">lẫn </w:t>
      </w:r>
      <w:r>
        <w:t xml:space="preserve">lộn </w:t>
      </w:r>
      <w:r>
        <w:t xml:space="preserve">tốt, </w:t>
      </w:r>
      <w:r>
        <w:t xml:space="preserve">xấu, </w:t>
      </w:r>
      <w:r>
        <w:t xml:space="preserve">tỉnh, </w:t>
      </w:r>
      <w:r>
        <w:t xml:space="preserve">thô,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lựa </w:t>
      </w:r>
      <w:r>
        <w:t xml:space="preserve">chọn. </w:t>
      </w:r>
      <w:r>
        <w:t xml:space="preserve">Bán </w:t>
      </w:r>
      <w:r>
        <w:t xml:space="preserve">xô, </w:t>
      </w:r>
      <w:r>
        <w:t xml:space="preserve">không </w:t>
      </w:r>
      <w:r>
        <w:t xml:space="preserve">cho </w:t>
      </w:r>
      <w:r>
        <w:t xml:space="preserve">chọn. </w:t>
      </w:r>
      <w:r>
        <w:t xml:space="preserve">Đếm </w:t>
      </w:r>
      <w:r>
        <w:t xml:space="preserve">trứng </w:t>
      </w:r>
      <w:r>
        <w:t xml:space="preserve">xô. </w:t>
      </w:r>
      <w:r>
        <w:t xml:space="preserve">Chè </w:t>
      </w:r>
      <w:r>
        <w:t xml:space="preserve">xô. </w:t>
      </w:r>
      <w:r>
        <w:br/>
      </w:r>
      <w:r>
        <w:rPr>
          <w:b/>
        </w:rPr>
        <w:t xml:space="preserve">xô </w:t>
      </w:r>
      <w:r>
        <w:rPr>
          <w:b/>
        </w:rPr>
        <w:t xml:space="preserve">bổ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rPr>
          <w:i/>
        </w:rPr>
        <w:t xml:space="preserve">động từ). </w:t>
      </w:r>
      <w:r>
        <w:t xml:space="preserve">1Ở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để </w:t>
      </w:r>
      <w:r>
        <w:t xml:space="preserve">lẫn </w:t>
      </w:r>
      <w:r>
        <w:t xml:space="preserve">lộn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đủ </w:t>
      </w:r>
      <w:r>
        <w:t xml:space="preserve">các </w:t>
      </w:r>
      <w:r>
        <w:t xml:space="preserve">loại </w:t>
      </w:r>
      <w:r>
        <w:t xml:space="preserve">tốt </w:t>
      </w:r>
      <w:r>
        <w:t xml:space="preserve">xấu </w:t>
      </w:r>
      <w:r>
        <w:t xml:space="preserve">khác </w:t>
      </w:r>
      <w:r>
        <w:t xml:space="preserve">nhau. </w:t>
      </w:r>
      <w:r>
        <w:t xml:space="preserve">Hàng </w:t>
      </w:r>
      <w:r>
        <w:rPr>
          <w:i/>
        </w:rPr>
        <w:t xml:space="preserve">tốt, </w:t>
      </w:r>
      <w:r>
        <w:t xml:space="preserve">hàng </w:t>
      </w:r>
      <w:r>
        <w:t xml:space="preserve">xấu </w:t>
      </w:r>
      <w:r>
        <w:rPr>
          <w:i/>
        </w:rPr>
        <w:t xml:space="preserve">đều </w:t>
      </w:r>
      <w:r>
        <w:rPr>
          <w:i/>
        </w:rPr>
        <w:t xml:space="preserve">đổ </w:t>
      </w:r>
      <w:r>
        <w:t xml:space="preserve">xô </w:t>
      </w:r>
      <w:r>
        <w:t xml:space="preserve">bồ </w:t>
      </w:r>
      <w:r>
        <w:t xml:space="preserve">uào </w:t>
      </w:r>
      <w:r>
        <w:rPr>
          <w:i/>
        </w:rPr>
        <w:t xml:space="preserve">kho. </w:t>
      </w:r>
      <w:r>
        <w:rPr>
          <w:b/>
        </w:rPr>
        <w:t xml:space="preserve">2 </w:t>
      </w:r>
      <w:r>
        <w:t xml:space="preserve">Không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tự,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nào </w:t>
      </w:r>
      <w:r>
        <w:t xml:space="preserve">cả, </w:t>
      </w:r>
      <w:r>
        <w:t xml:space="preserve">hết </w:t>
      </w:r>
      <w:r>
        <w:t xml:space="preserve">sức </w:t>
      </w:r>
      <w:r>
        <w:t xml:space="preserve">lộn </w:t>
      </w:r>
      <w:r>
        <w:t xml:space="preserve">xộn, </w:t>
      </w:r>
      <w:r>
        <w:t xml:space="preserve">cẩu </w:t>
      </w:r>
      <w:r>
        <w:t xml:space="preserve">thả, </w:t>
      </w:r>
      <w:r>
        <w:t xml:space="preserve">tuỳ </w:t>
      </w:r>
      <w:r>
        <w:t xml:space="preserve">tiện. </w:t>
      </w:r>
      <w:r>
        <w:t xml:space="preserve">Ăn </w:t>
      </w:r>
      <w:r>
        <w:t xml:space="preserve">uống </w:t>
      </w:r>
      <w:r>
        <w:t xml:space="preserve">xô </w:t>
      </w:r>
      <w:r>
        <w:t xml:space="preserve">bồ. </w:t>
      </w:r>
      <w:r>
        <w:t xml:space="preserve">Ăn </w:t>
      </w:r>
      <w:r>
        <w:t xml:space="preserve">nói </w:t>
      </w:r>
      <w:r>
        <w:t xml:space="preserve">xô </w:t>
      </w:r>
      <w:r>
        <w:t xml:space="preserve">bồ, </w:t>
      </w:r>
      <w:r>
        <w:t xml:space="preserve">chẳng </w:t>
      </w:r>
      <w:r>
        <w:t xml:space="preserve">kể </w:t>
      </w:r>
      <w:r>
        <w:t xml:space="preserve">gì </w:t>
      </w:r>
      <w:r>
        <w:t xml:space="preserve">trên </w:t>
      </w:r>
      <w:r>
        <w:t xml:space="preserve">dưới. </w:t>
      </w:r>
      <w:r>
        <w:t xml:space="preserve">Lối </w:t>
      </w:r>
      <w:r>
        <w:t xml:space="preserve">làm </w:t>
      </w:r>
      <w:r>
        <w:t xml:space="preserve">ăn </w:t>
      </w:r>
      <w:r>
        <w:t xml:space="preserve">xô </w:t>
      </w:r>
      <w:r>
        <w:t xml:space="preserve">bồ, </w:t>
      </w:r>
      <w:r>
        <w:t xml:space="preserve">cẩu </w:t>
      </w:r>
      <w:r>
        <w:t xml:space="preserve">thả. </w:t>
      </w:r>
      <w:r>
        <w:br/>
      </w:r>
      <w:r>
        <w:rPr>
          <w:b/>
        </w:rPr>
        <w:t xml:space="preserve">"xô-đa" </w:t>
      </w:r>
      <w:r>
        <w:rPr>
          <w:i/>
        </w:rPr>
        <w:t xml:space="preserve">xem </w:t>
      </w:r>
      <w:r>
        <w:t xml:space="preserve">soda. </w:t>
      </w:r>
      <w:r>
        <w:br/>
      </w:r>
      <w:r>
        <w:rPr>
          <w:b/>
        </w:rPr>
        <w:t xml:space="preserve">xô </w:t>
      </w:r>
      <w:r>
        <w:rPr>
          <w:b/>
        </w:rPr>
        <w:t xml:space="preserve">đẩy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Xô </w:t>
      </w:r>
      <w:r>
        <w:t xml:space="preserve">nhau, </w:t>
      </w:r>
      <w:r>
        <w:t xml:space="preserve">đẩy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Đám </w:t>
      </w:r>
      <w:r>
        <w:t xml:space="preserve">người </w:t>
      </w:r>
      <w:r>
        <w:t xml:space="preserve">nhốn </w:t>
      </w:r>
      <w:r>
        <w:t xml:space="preserve">nháo </w:t>
      </w:r>
      <w:r>
        <w:t xml:space="preserve">chen </w:t>
      </w:r>
      <w:r>
        <w:rPr>
          <w:i/>
        </w:rPr>
        <w:t xml:space="preserve">lấn, </w:t>
      </w:r>
      <w:r>
        <w:t xml:space="preserve">xô </w:t>
      </w:r>
      <w:r>
        <w:rPr>
          <w:i/>
        </w:rPr>
        <w:t xml:space="preserve">đẩy. </w:t>
      </w:r>
      <w:r>
        <w:t xml:space="preserve">Xô </w:t>
      </w:r>
      <w:r>
        <w:rPr>
          <w:i/>
        </w:rPr>
        <w:t xml:space="preserve">đẩy </w:t>
      </w:r>
      <w:r>
        <w:t xml:space="preserve">nhau </w:t>
      </w:r>
      <w:r>
        <w:t xml:space="preserve">chạy. </w:t>
      </w:r>
      <w:r>
        <w:rPr>
          <w:b/>
        </w:rPr>
        <w:t xml:space="preserve">2 </w:t>
      </w:r>
      <w:r>
        <w:t xml:space="preserve">Dồn </w:t>
      </w:r>
      <w:r>
        <w:t xml:space="preserve">vào, </w:t>
      </w:r>
      <w:r>
        <w:t xml:space="preserve">đây </w:t>
      </w:r>
      <w:r>
        <w:t xml:space="preserve">vào </w:t>
      </w:r>
      <w:r>
        <w:t xml:space="preserve">một </w:t>
      </w:r>
      <w:r>
        <w:t xml:space="preserve">cảnh </w:t>
      </w:r>
      <w:r>
        <w:t xml:space="preserve">ngộ </w:t>
      </w:r>
      <w:r>
        <w:t xml:space="preserve">không </w:t>
      </w:r>
      <w:r>
        <w:t xml:space="preserve">hay. </w:t>
      </w:r>
      <w:r>
        <w:t xml:space="preserve">Xô </w:t>
      </w:r>
      <w:r>
        <w:t xml:space="preserve">đẩy </w:t>
      </w:r>
      <w:r>
        <w:rPr>
          <w:i/>
        </w:rPr>
        <w:t xml:space="preserve">vào </w:t>
      </w:r>
      <w:r>
        <w:t xml:space="preserve">con </w:t>
      </w:r>
      <w:r>
        <w:rPr>
          <w:i/>
        </w:rPr>
        <w:t xml:space="preserve">đường </w:t>
      </w:r>
      <w:r>
        <w:t xml:space="preserve">truy </w:t>
      </w:r>
      <w:r>
        <w:rPr>
          <w:i/>
        </w:rPr>
        <w:t xml:space="preserve">lạc. </w:t>
      </w:r>
      <w:r>
        <w:rPr>
          <w:i/>
        </w:rPr>
        <w:t xml:space="preserve">Bị </w:t>
      </w:r>
      <w:r>
        <w:t xml:space="preserve">xô </w:t>
      </w:r>
      <w:r>
        <w:rPr>
          <w:i/>
        </w:rPr>
        <w:t xml:space="preserve">đấy </w:t>
      </w:r>
      <w:r>
        <w:rPr>
          <w:i/>
        </w:rPr>
        <w:t xml:space="preserve">đến </w:t>
      </w:r>
      <w:r>
        <w:rPr>
          <w:i/>
        </w:rPr>
        <w:t xml:space="preserve">chỗ </w:t>
      </w:r>
      <w:r>
        <w:t xml:space="preserve">bế </w:t>
      </w:r>
      <w:r>
        <w:t xml:space="preserve">tắc. </w:t>
      </w:r>
      <w:r>
        <w:br/>
      </w:r>
      <w:r>
        <w:rPr>
          <w:b/>
        </w:rPr>
        <w:t xml:space="preserve">"xô-lê-nô-Ít” </w:t>
      </w:r>
      <w:r>
        <w:rPr>
          <w:i/>
        </w:rPr>
        <w:t xml:space="preserve">xem </w:t>
      </w:r>
      <w:r>
        <w:rPr>
          <w:i/>
        </w:rPr>
        <w:t xml:space="preserve">solenoid. </w:t>
      </w:r>
      <w:r>
        <w:br/>
      </w:r>
      <w:r>
        <w:rPr>
          <w:b/>
        </w:rPr>
        <w:t xml:space="preserve">"xô-nát" </w:t>
      </w:r>
      <w:r>
        <w:rPr>
          <w:i/>
        </w:rPr>
        <w:t xml:space="preserve">xem </w:t>
      </w:r>
      <w:r>
        <w:rPr>
          <w:i/>
        </w:rPr>
        <w:t xml:space="preserve">sonata. </w:t>
      </w:r>
      <w:r>
        <w:br/>
      </w:r>
      <w:r>
        <w:rPr>
          <w:b/>
        </w:rPr>
        <w:t xml:space="preserve">xô </w:t>
      </w:r>
      <w:r>
        <w:rPr>
          <w:b/>
        </w:rPr>
        <w:t xml:space="preserve">viêt </w:t>
      </w:r>
      <w:r>
        <w:rPr>
          <w:i/>
        </w:rPr>
        <w:t xml:space="preserve">xem </w:t>
      </w:r>
      <w:r>
        <w:t xml:space="preserve">xôuiêt. </w:t>
      </w:r>
      <w:r>
        <w:br/>
      </w:r>
      <w:r>
        <w:rPr>
          <w:b/>
        </w:rPr>
        <w:t xml:space="preserve">xô </w:t>
      </w:r>
      <w:r>
        <w:rPr>
          <w:b/>
        </w:rPr>
        <w:t xml:space="preserve">xát </w:t>
      </w:r>
      <w:r>
        <w:rPr>
          <w:i/>
        </w:rPr>
        <w:t xml:space="preserve">động từ </w:t>
      </w:r>
      <w:r>
        <w:t xml:space="preserve">Cãi </w:t>
      </w:r>
      <w:r>
        <w:t xml:space="preserve">cọ, </w:t>
      </w:r>
      <w:r>
        <w:t xml:space="preserve">xung </w:t>
      </w:r>
      <w:r>
        <w:t xml:space="preserve">đột </w:t>
      </w:r>
      <w:r>
        <w:t xml:space="preserve">với </w:t>
      </w:r>
      <w:r>
        <w:t xml:space="preserve">nhau. </w:t>
      </w:r>
      <w:r>
        <w:t xml:space="preserve">Car </w:t>
      </w:r>
      <w:r>
        <w:t xml:space="preserve">ngay </w:t>
      </w:r>
      <w:r>
        <w:rPr>
          <w:i/>
        </w:rPr>
        <w:t xml:space="preserve">để </w:t>
      </w:r>
      <w:r>
        <w:rPr>
          <w:i/>
        </w:rPr>
        <w:t xml:space="preserve">khỏi </w:t>
      </w:r>
      <w:r>
        <w:t xml:space="preserve">xô </w:t>
      </w:r>
      <w:r>
        <w:t xml:space="preserve">xát. </w:t>
      </w:r>
      <w:r>
        <w:t xml:space="preserve">Vụ </w:t>
      </w:r>
      <w:r>
        <w:t xml:space="preserve">xô </w:t>
      </w:r>
      <w:r>
        <w:t xml:space="preserve">xát </w:t>
      </w:r>
      <w:r>
        <w:rPr>
          <w:i/>
        </w:rPr>
        <w:t xml:space="preserve">làm </w:t>
      </w:r>
      <w:r>
        <w:t xml:space="preserve">nhiều </w:t>
      </w:r>
      <w:r>
        <w:rPr>
          <w:i/>
        </w:rPr>
        <w:t xml:space="preserve">người </w:t>
      </w:r>
      <w:r>
        <w:t xml:space="preserve">bị </w:t>
      </w:r>
      <w:r>
        <w:t xml:space="preserve">thương. </w:t>
      </w:r>
      <w:r>
        <w:br/>
      </w:r>
      <w:r>
        <w:rPr>
          <w:b/>
        </w:rPr>
        <w:t xml:space="preserve">xồ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Chạy </w:t>
      </w:r>
      <w:r>
        <w:t xml:space="preserve">xổ </w:t>
      </w:r>
      <w:r>
        <w:t xml:space="preserve">ra, </w:t>
      </w:r>
      <w:r>
        <w:t xml:space="preserve">nhảy </w:t>
      </w:r>
      <w:r>
        <w:t xml:space="preserve">xổ </w:t>
      </w:r>
      <w:r>
        <w:t xml:space="preserve">ra. </w:t>
      </w:r>
      <w:r>
        <w:t xml:space="preserve">Chó </w:t>
      </w:r>
      <w:r>
        <w:rPr>
          <w:i/>
        </w:rPr>
        <w:t xml:space="preserve">xô </w:t>
      </w:r>
      <w:r>
        <w:t xml:space="preserve">ra </w:t>
      </w:r>
      <w:r>
        <w:t xml:space="preserve">cắn. </w:t>
      </w:r>
      <w:r>
        <w:t xml:space="preserve">Lũ </w:t>
      </w:r>
      <w:r>
        <w:t xml:space="preserve">trẻ </w:t>
      </w:r>
      <w:r>
        <w:t xml:space="preserve">xô </w:t>
      </w:r>
      <w:r>
        <w:rPr>
          <w:i/>
        </w:rPr>
        <w:t xml:space="preserve">ra, </w:t>
      </w:r>
      <w:r>
        <w:t xml:space="preserve">bâu </w:t>
      </w:r>
      <w:r>
        <w:t xml:space="preserve">lấy. </w:t>
      </w:r>
      <w:r>
        <w:br/>
      </w:r>
      <w:r>
        <w:rPr>
          <w:b/>
        </w:rPr>
        <w:t xml:space="preserve">xổ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ra, </w:t>
      </w:r>
      <w:r>
        <w:t xml:space="preserve">tháo </w:t>
      </w:r>
      <w:r>
        <w:t xml:space="preserve">cho </w:t>
      </w:r>
      <w:r>
        <w:t xml:space="preserve">mở </w:t>
      </w:r>
      <w:r>
        <w:t xml:space="preserve">ra </w:t>
      </w:r>
      <w:r>
        <w:t xml:space="preserve">cái </w:t>
      </w:r>
      <w:r>
        <w:t xml:space="preserve">đang </w:t>
      </w:r>
      <w:r>
        <w:t xml:space="preserve">được </w:t>
      </w:r>
      <w:r>
        <w:t xml:space="preserve">buộc. </w:t>
      </w:r>
      <w:r>
        <w:t xml:space="preserve">Xổ </w:t>
      </w:r>
      <w:r>
        <w:t xml:space="preserve">chăn </w:t>
      </w:r>
      <w:r>
        <w:rPr>
          <w:i/>
        </w:rPr>
        <w:t xml:space="preserve">ra. </w:t>
      </w:r>
      <w:r>
        <w:t xml:space="preserve">Xổ </w:t>
      </w:r>
      <w:r>
        <w:t xml:space="preserve">tóc </w:t>
      </w:r>
      <w:r>
        <w:rPr>
          <w:i/>
        </w:rPr>
        <w:t xml:space="preserve">ra </w:t>
      </w:r>
      <w:r>
        <w:rPr>
          <w:i/>
        </w:rPr>
        <w:t xml:space="preserve">tết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(phương ngữ). </w:t>
      </w:r>
      <w:r>
        <w:t xml:space="preserve">Tẩy. </w:t>
      </w:r>
      <w:r>
        <w:rPr>
          <w:i/>
        </w:rPr>
        <w:t xml:space="preserve">Xổ </w:t>
      </w:r>
      <w:r>
        <w:rPr>
          <w:i/>
        </w:rPr>
        <w:t xml:space="preserve">giun. </w:t>
      </w:r>
      <w:r>
        <w:t xml:space="preserve">Thuốc </w:t>
      </w:r>
      <w:r>
        <w:t xml:space="preserve">xổ. </w:t>
      </w:r>
      <w:r>
        <w:t xml:space="preserve">Tháo </w:t>
      </w:r>
      <w:r>
        <w:rPr>
          <w:i/>
        </w:rPr>
        <w:t xml:space="preserve">nước </w:t>
      </w:r>
      <w:r>
        <w:t xml:space="preserve">để </w:t>
      </w:r>
      <w:r>
        <w:t xml:space="preserve">xổ </w:t>
      </w:r>
      <w:r>
        <w:t xml:space="preserve">phèn </w:t>
      </w:r>
      <w:r>
        <w:rPr>
          <w:i/>
        </w:rPr>
        <w:t xml:space="preserve">cho </w:t>
      </w:r>
      <w:r>
        <w:rPr>
          <w:i/>
        </w:rPr>
        <w:t xml:space="preserve">đất. </w:t>
      </w:r>
      <w:r>
        <w:rPr>
          <w:b/>
        </w:rPr>
        <w:t xml:space="preserve">3 </w:t>
      </w:r>
      <w:r>
        <w:t xml:space="preserve">(thông tục). </w:t>
      </w:r>
      <w:r>
        <w:t xml:space="preserve">Phát </w:t>
      </w:r>
      <w:r>
        <w:t xml:space="preserve">ra, </w:t>
      </w:r>
      <w:r>
        <w:t xml:space="preserve">phóng </w:t>
      </w:r>
      <w:r>
        <w:t xml:space="preserve">ra </w:t>
      </w:r>
      <w:r>
        <w:t xml:space="preserve">hàng </w:t>
      </w:r>
      <w:r>
        <w:t xml:space="preserve">loạt, </w:t>
      </w:r>
      <w:r>
        <w:t xml:space="preserve">bất </w:t>
      </w:r>
      <w:r>
        <w:t xml:space="preserve">kể </w:t>
      </w:r>
      <w:r>
        <w:t xml:space="preserve">như </w:t>
      </w:r>
      <w:r>
        <w:t xml:space="preserve">thế </w:t>
      </w:r>
      <w:r>
        <w:t xml:space="preserve">nào. </w:t>
      </w:r>
      <w:r>
        <w:t xml:space="preserve">Xổ </w:t>
      </w:r>
      <w:r>
        <w:t xml:space="preserve">một </w:t>
      </w:r>
      <w:r>
        <w:t xml:space="preserve">băng </w:t>
      </w:r>
      <w:r>
        <w:t xml:space="preserve">đạn. </w:t>
      </w:r>
      <w:r>
        <w:t xml:space="preserve">Xổ </w:t>
      </w:r>
      <w:r>
        <w:t xml:space="preserve">một </w:t>
      </w:r>
      <w:r>
        <w:t xml:space="preserve">tràng </w:t>
      </w:r>
      <w:r>
        <w:t xml:space="preserve">tiếng </w:t>
      </w:r>
      <w:r>
        <w:t xml:space="preserve">tây. </w:t>
      </w:r>
      <w:r>
        <w:rPr>
          <w:b/>
        </w:rPr>
        <w:t xml:space="preserve">4 </w:t>
      </w:r>
      <w:r>
        <w:t xml:space="preserve">Xông </w:t>
      </w:r>
      <w:r>
        <w:t xml:space="preserve">tới </w:t>
      </w:r>
      <w:r>
        <w:t xml:space="preserve">một </w:t>
      </w:r>
      <w:r>
        <w:t xml:space="preserve">cách </w:t>
      </w:r>
      <w:r>
        <w:t xml:space="preserve">mạnh, </w:t>
      </w:r>
      <w:r>
        <w:t xml:space="preserve">đột </w:t>
      </w:r>
      <w:r>
        <w:t xml:space="preserve">ngột. </w:t>
      </w:r>
      <w:r>
        <w:t xml:space="preserve">Đàn </w:t>
      </w:r>
      <w:r>
        <w:rPr>
          <w:i/>
        </w:rPr>
        <w:t xml:space="preserve">chó </w:t>
      </w:r>
      <w:r>
        <w:t xml:space="preserve">xổ </w:t>
      </w:r>
      <w:r>
        <w:rPr>
          <w:i/>
        </w:rPr>
        <w:t xml:space="preserve">ra. </w:t>
      </w:r>
      <w:r>
        <w:t xml:space="preserve">Nhảy </w:t>
      </w:r>
      <w:r>
        <w:t xml:space="preserve">xổ </w:t>
      </w:r>
      <w:r>
        <w:rPr>
          <w:i/>
        </w:rPr>
        <w:t xml:space="preserve">tới. </w:t>
      </w:r>
      <w:r>
        <w:t xml:space="preserve">Chạy </w:t>
      </w:r>
      <w:r>
        <w:t xml:space="preserve">xổ </w:t>
      </w:r>
      <w:r>
        <w:rPr>
          <w:i/>
        </w:rPr>
        <w:t xml:space="preserve">ra </w:t>
      </w:r>
      <w:r>
        <w:t xml:space="preserve">đường. </w:t>
      </w:r>
      <w:r>
        <w:br/>
      </w:r>
      <w:r>
        <w:rPr>
          <w:b/>
        </w:rPr>
        <w:t xml:space="preserve">xổ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may </w:t>
      </w:r>
      <w:r>
        <w:t xml:space="preserve">rủi </w:t>
      </w:r>
      <w:r>
        <w:t xml:space="preserve">có </w:t>
      </w:r>
      <w:r>
        <w:t xml:space="preserve">giải </w:t>
      </w:r>
      <w:r>
        <w:t xml:space="preserve">cho </w:t>
      </w:r>
      <w:r>
        <w:t xml:space="preserve">những </w:t>
      </w:r>
      <w:r>
        <w:t xml:space="preserve">vé </w:t>
      </w:r>
      <w:r>
        <w:t xml:space="preserve">có </w:t>
      </w:r>
      <w:r>
        <w:t xml:space="preserve">số </w:t>
      </w:r>
      <w:r>
        <w:t xml:space="preserve">đúng </w:t>
      </w:r>
      <w:r>
        <w:t xml:space="preserve">với </w:t>
      </w:r>
      <w:r>
        <w:t xml:space="preserve">con </w:t>
      </w:r>
      <w:r>
        <w:t xml:space="preserve">số </w:t>
      </w:r>
      <w:r>
        <w:t xml:space="preserve">được </w:t>
      </w:r>
      <w:r>
        <w:t xml:space="preserve">quay </w:t>
      </w:r>
      <w:r>
        <w:t xml:space="preserve">ra. </w:t>
      </w:r>
      <w:r>
        <w:t xml:space="preserve">Chơi </w:t>
      </w:r>
      <w:r>
        <w:rPr>
          <w:i/>
        </w:rPr>
        <w:t xml:space="preserve">xổ </w:t>
      </w:r>
      <w:r>
        <w:rPr>
          <w:i/>
        </w:rPr>
        <w:t xml:space="preserve">số. </w:t>
      </w:r>
      <w:r>
        <w:t xml:space="preserve">Vé </w:t>
      </w:r>
      <w:r>
        <w:rPr>
          <w:i/>
        </w:rPr>
        <w:t xml:space="preserve">xổ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xốc, </w:t>
      </w:r>
      <w:r>
        <w:rPr>
          <w:i/>
        </w:rPr>
        <w:t xml:space="preserve">danh từ </w:t>
      </w:r>
      <w:r>
        <w:t xml:space="preserve">(khẩu ngữ). </w:t>
      </w:r>
      <w:r>
        <w:t xml:space="preserve">Số </w:t>
      </w:r>
      <w:r>
        <w:t xml:space="preserve">lượng </w:t>
      </w:r>
      <w:r>
        <w:t xml:space="preserve">nhiều,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một </w:t>
      </w:r>
      <w:r>
        <w:t xml:space="preserve">tập </w:t>
      </w:r>
      <w:r>
        <w:t xml:space="preserve">hợp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khinh). </w:t>
      </w:r>
      <w:r>
        <w:rPr>
          <w:i/>
        </w:rPr>
        <w:t xml:space="preserve">Bắt </w:t>
      </w:r>
      <w:r>
        <w:t xml:space="preserve">hàng </w:t>
      </w:r>
      <w:r>
        <w:rPr>
          <w:i/>
        </w:rPr>
        <w:t xml:space="preserve">xốc </w:t>
      </w:r>
      <w:r>
        <w:rPr>
          <w:i/>
        </w:rPr>
        <w:t xml:space="preserve">những </w:t>
      </w:r>
      <w:r>
        <w:rPr>
          <w:i/>
        </w:rPr>
        <w:t xml:space="preserve">tên </w:t>
      </w:r>
      <w:r>
        <w:t xml:space="preserve">lưu </w:t>
      </w:r>
      <w:r>
        <w:rPr>
          <w:i/>
        </w:rPr>
        <w:t xml:space="preserve">mạnh. </w:t>
      </w:r>
      <w:r>
        <w:rPr>
          <w:i/>
        </w:rPr>
        <w:t xml:space="preserve">Một </w:t>
      </w:r>
      <w:r>
        <w:rPr>
          <w:i/>
        </w:rPr>
        <w:t xml:space="preserve">xâu </w:t>
      </w:r>
      <w:r>
        <w:t xml:space="preserve">một </w:t>
      </w:r>
      <w:r>
        <w:rPr>
          <w:i/>
        </w:rPr>
        <w:t xml:space="preserve">xốc. </w:t>
      </w:r>
      <w:r>
        <w:t xml:space="preserve">Kể </w:t>
      </w:r>
      <w:r>
        <w:t xml:space="preserve">một </w:t>
      </w:r>
      <w:r>
        <w:t xml:space="preserve">xốc </w:t>
      </w:r>
      <w:r>
        <w:t xml:space="preserve">chuyện. </w:t>
      </w:r>
      <w:r>
        <w:br w:type="page"/>
      </w:r>
      <w:r>
        <w:rPr>
          <w:b/>
        </w:rPr>
        <w:t xml:space="preserve">xốc,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Lật </w:t>
      </w:r>
      <w:r>
        <w:t xml:space="preserve">và </w:t>
      </w:r>
      <w:r>
        <w:t xml:space="preserve">giở </w:t>
      </w:r>
      <w:r>
        <w:t xml:space="preserve">tung, </w:t>
      </w:r>
      <w:r>
        <w:t xml:space="preserve">hất </w:t>
      </w:r>
      <w:r>
        <w:t xml:space="preserve">tung </w:t>
      </w:r>
      <w:r>
        <w:t xml:space="preserve">lên. </w:t>
      </w:r>
      <w:r>
        <w:t xml:space="preserve">Xốc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t xml:space="preserve">trong </w:t>
      </w:r>
      <w:r>
        <w:rPr>
          <w:i/>
        </w:rPr>
        <w:t xml:space="preserve">udli. </w:t>
      </w:r>
      <w:r>
        <w:rPr>
          <w:i/>
        </w:rPr>
        <w:t xml:space="preserve">Gió </w:t>
      </w:r>
      <w:r>
        <w:rPr>
          <w:i/>
        </w:rPr>
        <w:t xml:space="preserve">xốc </w:t>
      </w:r>
      <w:r>
        <w:rPr>
          <w:i/>
        </w:rPr>
        <w:t xml:space="preserve">bụi </w:t>
      </w:r>
      <w:r>
        <w:t xml:space="preserve">mù </w:t>
      </w:r>
      <w:r>
        <w:t xml:space="preserve">mịt. </w:t>
      </w:r>
      <w:r>
        <w:rPr>
          <w:i/>
        </w:rPr>
        <w:t xml:space="preserve">Cày </w:t>
      </w:r>
      <w:r>
        <w:rPr>
          <w:i/>
        </w:rPr>
        <w:t xml:space="preserve">xốc. </w:t>
      </w:r>
      <w:r>
        <w:rPr>
          <w:b/>
        </w:rPr>
        <w:t xml:space="preserve">2 </w:t>
      </w:r>
      <w:r>
        <w:t xml:space="preserve">Nhấc </w:t>
      </w:r>
      <w:r>
        <w:t xml:space="preserve">đưa </w:t>
      </w:r>
      <w:r>
        <w:t xml:space="preserve">lên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nhanh, </w:t>
      </w:r>
      <w:r>
        <w:t xml:space="preserve">gọn, </w:t>
      </w:r>
      <w:r>
        <w:t xml:space="preserve">mạnh. </w:t>
      </w:r>
      <w:r>
        <w:t xml:space="preserve">Xốc </w:t>
      </w:r>
      <w:r>
        <w:rPr>
          <w:i/>
        </w:rPr>
        <w:t xml:space="preserve">bó </w:t>
      </w:r>
      <w:r>
        <w:t xml:space="preserve">củi </w:t>
      </w:r>
      <w:r>
        <w:rPr>
          <w:i/>
        </w:rPr>
        <w:t xml:space="preserve">lên </w:t>
      </w:r>
      <w:r>
        <w:rPr>
          <w:i/>
        </w:rPr>
        <w:t xml:space="preserve">uai. </w:t>
      </w:r>
      <w:r>
        <w:t xml:space="preserve">Xốc </w:t>
      </w:r>
      <w:r>
        <w:t xml:space="preserve">nách </w:t>
      </w:r>
      <w:r>
        <w:rPr>
          <w:i/>
        </w:rPr>
        <w:t xml:space="preserve">lôi </w:t>
      </w:r>
      <w:r>
        <w:rPr>
          <w:i/>
        </w:rPr>
        <w:t xml:space="preserve">đi. </w:t>
      </w:r>
      <w:r>
        <w:t xml:space="preserve">Xốc </w:t>
      </w:r>
      <w:r>
        <w:rPr>
          <w:i/>
        </w:rPr>
        <w:t xml:space="preserve">phong </w:t>
      </w:r>
      <w:r>
        <w:t xml:space="preserve">trào </w:t>
      </w:r>
      <w:r>
        <w:t xml:space="preserve">lên </w:t>
      </w:r>
      <w:r>
        <w:t xml:space="preserve">(bóng (nghĩa bóng)). </w:t>
      </w:r>
      <w:r>
        <w:rPr>
          <w:b/>
        </w:rPr>
        <w:t xml:space="preserve">3 </w:t>
      </w:r>
      <w:r>
        <w:t xml:space="preserve">(ít dùng). </w:t>
      </w:r>
      <w:r>
        <w:t xml:space="preserve">Kéo </w:t>
      </w:r>
      <w:r>
        <w:t xml:space="preserve">quần </w:t>
      </w:r>
      <w:r>
        <w:t xml:space="preserve">áo </w:t>
      </w:r>
      <w:r>
        <w:t xml:space="preserve">lên </w:t>
      </w:r>
      <w:r>
        <w:t xml:space="preserve">để </w:t>
      </w:r>
      <w:r>
        <w:t xml:space="preserve">sửa </w:t>
      </w:r>
      <w:r>
        <w:t xml:space="preserve">sang </w:t>
      </w:r>
      <w:r>
        <w:t xml:space="preserve">cho </w:t>
      </w:r>
      <w:r>
        <w:t xml:space="preserve">ngay </w:t>
      </w:r>
      <w:r>
        <w:t xml:space="preserve">ngắn, </w:t>
      </w:r>
      <w:r>
        <w:t xml:space="preserve">gọn </w:t>
      </w:r>
      <w:r>
        <w:t xml:space="preserve">gàng. </w:t>
      </w:r>
      <w:r>
        <w:t xml:space="preserve">Xốc </w:t>
      </w:r>
      <w:r>
        <w:rPr>
          <w:i/>
        </w:rPr>
        <w:t xml:space="preserve">cổ </w:t>
      </w:r>
      <w:r>
        <w:rPr>
          <w:i/>
        </w:rPr>
        <w:t xml:space="preserve">áo. </w:t>
      </w:r>
      <w:r>
        <w:rPr>
          <w:i/>
        </w:rPr>
        <w:t xml:space="preserve">Xốc </w:t>
      </w:r>
      <w:r>
        <w:t xml:space="preserve">lại </w:t>
      </w:r>
      <w:r>
        <w:rPr>
          <w:i/>
        </w:rPr>
        <w:t xml:space="preserve">quân </w:t>
      </w:r>
      <w:r>
        <w:t xml:space="preserve">áo </w:t>
      </w:r>
      <w:r>
        <w:rPr>
          <w:i/>
        </w:rPr>
        <w:t xml:space="preserve">cho </w:t>
      </w:r>
      <w:r>
        <w:rPr>
          <w:i/>
        </w:rPr>
        <w:t xml:space="preserve">chính </w:t>
      </w:r>
      <w:r>
        <w:t xml:space="preserve">tề </w:t>
      </w:r>
      <w:r>
        <w:br/>
      </w:r>
      <w:r>
        <w:rPr>
          <w:b/>
        </w:rPr>
        <w:t xml:space="preserve">xốc;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(khẩu ngữ). </w:t>
      </w:r>
      <w:r>
        <w:t xml:space="preserve">Xông </w:t>
      </w:r>
      <w:r>
        <w:t xml:space="preserve">thẳng </w:t>
      </w:r>
      <w:r>
        <w:t xml:space="preserve">tới. </w:t>
      </w:r>
      <w:r>
        <w:t xml:space="preserve">Xốc </w:t>
      </w:r>
      <w:r>
        <w:rPr>
          <w:i/>
        </w:rPr>
        <w:t xml:space="preserve">lên </w:t>
      </w:r>
      <w:r>
        <w:t xml:space="preserve">giết </w:t>
      </w:r>
      <w:r>
        <w:t xml:space="preserve">giặc. </w:t>
      </w:r>
      <w:r>
        <w:rPr>
          <w:i/>
        </w:rPr>
        <w:t xml:space="preserve">Thừa </w:t>
      </w:r>
      <w:r>
        <w:t xml:space="preserve">thắng </w:t>
      </w:r>
      <w:r>
        <w:rPr>
          <w:i/>
        </w:rPr>
        <w:t xml:space="preserve">xốc </w:t>
      </w:r>
      <w:r>
        <w:t xml:space="preserve">tới. </w:t>
      </w:r>
      <w:r>
        <w:rPr>
          <w:b/>
        </w:rPr>
        <w:t xml:space="preserve">2 </w:t>
      </w:r>
      <w:r>
        <w:t xml:space="preserve">(Lợn) </w:t>
      </w:r>
      <w:r>
        <w:t xml:space="preserve">dũi </w:t>
      </w:r>
      <w:r>
        <w:t xml:space="preserve">mạnh </w:t>
      </w:r>
      <w:r>
        <w:t xml:space="preserve">mõm </w:t>
      </w:r>
      <w:r>
        <w:t xml:space="preserve">vào </w:t>
      </w:r>
      <w:r>
        <w:t xml:space="preserve">để </w:t>
      </w:r>
      <w:r>
        <w:t xml:space="preserve">ăn. </w:t>
      </w:r>
      <w:r>
        <w:t xml:space="preserve">Lợn </w:t>
      </w:r>
      <w:r>
        <w:rPr>
          <w:i/>
        </w:rPr>
        <w:t xml:space="preserve">xốc </w:t>
      </w:r>
      <w:r>
        <w:rPr>
          <w:i/>
        </w:rPr>
        <w:t xml:space="preserve">cám </w:t>
      </w:r>
      <w:r>
        <w:t xml:space="preserve">choàm </w:t>
      </w:r>
      <w:r>
        <w:rPr>
          <w:i/>
        </w:rPr>
        <w:t xml:space="preserve">choạp. </w:t>
      </w:r>
      <w:r>
        <w:rPr>
          <w:i/>
        </w:rPr>
        <w:t xml:space="preserve">Ăn </w:t>
      </w:r>
      <w:r>
        <w:rPr>
          <w:i/>
        </w:rPr>
        <w:t xml:space="preserve">xốc. </w:t>
      </w:r>
      <w:r>
        <w:rPr>
          <w:b/>
        </w:rPr>
        <w:t xml:space="preserve">3 </w:t>
      </w:r>
      <w:r>
        <w:t xml:space="preserve">(phương ngữ). </w:t>
      </w:r>
      <w:r>
        <w:t xml:space="preserve">Xóc. </w:t>
      </w:r>
      <w:r>
        <w:rPr>
          <w:i/>
        </w:rPr>
        <w:t xml:space="preserve">Xốc </w:t>
      </w:r>
      <w:r>
        <w:rPr>
          <w:i/>
        </w:rPr>
        <w:t xml:space="preserve">lưỡi </w:t>
      </w:r>
      <w:r>
        <w:rPr>
          <w:i/>
        </w:rPr>
        <w:t xml:space="preserve">lê </w:t>
      </w:r>
      <w:r>
        <w:rPr>
          <w:i/>
        </w:rPr>
        <w:t xml:space="preserve">uào </w:t>
      </w:r>
      <w:r>
        <w:t xml:space="preserve">xốc </w:t>
      </w:r>
      <w:r>
        <w:t xml:space="preserve">nổi </w:t>
      </w:r>
      <w:r>
        <w:t xml:space="preserve">tính từ </w:t>
      </w:r>
      <w:r>
        <w:t xml:space="preserve">Hăng </w:t>
      </w:r>
      <w:r>
        <w:t xml:space="preserve">hái, </w:t>
      </w:r>
      <w:r>
        <w:t xml:space="preserve">nhưng </w:t>
      </w:r>
      <w:r>
        <w:t xml:space="preserve">thiếu </w:t>
      </w:r>
      <w:r>
        <w:t xml:space="preserve">chín </w:t>
      </w:r>
      <w:r>
        <w:t xml:space="preserve">chắn.. </w:t>
      </w:r>
      <w:r>
        <w:t xml:space="preserve">Tuổi </w:t>
      </w:r>
      <w:r>
        <w:t xml:space="preserve">trẻ </w:t>
      </w:r>
      <w:r>
        <w:rPr>
          <w:i/>
        </w:rPr>
        <w:t xml:space="preserve">hay </w:t>
      </w:r>
      <w:r>
        <w:rPr>
          <w:i/>
        </w:rPr>
        <w:t xml:space="preserve">xốc </w:t>
      </w:r>
      <w:r>
        <w:rPr>
          <w:i/>
        </w:rPr>
        <w:t xml:space="preserve">nổi. </w:t>
      </w:r>
      <w:r>
        <w:rPr>
          <w:i/>
        </w:rPr>
        <w:t xml:space="preserve">Tính </w:t>
      </w:r>
      <w:r>
        <w:rPr>
          <w:i/>
        </w:rPr>
        <w:t xml:space="preserve">xốc </w:t>
      </w:r>
      <w:r>
        <w:rPr>
          <w:i/>
        </w:rPr>
        <w:t xml:space="preserve">nổi. </w:t>
      </w:r>
      <w:r>
        <w:br/>
      </w:r>
      <w:r>
        <w:rPr>
          <w:b/>
        </w:rPr>
        <w:t xml:space="preserve">xốc </w:t>
      </w:r>
      <w:r>
        <w:rPr>
          <w:b/>
        </w:rPr>
        <w:t xml:space="preserve">vác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làm </w:t>
      </w:r>
      <w:r>
        <w:t xml:space="preserve">được </w:t>
      </w:r>
      <w:r>
        <w:t xml:space="preserve">nhiều </w:t>
      </w:r>
      <w:r>
        <w:t xml:space="preserve">việc, </w:t>
      </w:r>
      <w:r>
        <w:t xml:space="preserve">đặc </w:t>
      </w:r>
      <w:r>
        <w:t xml:space="preserve">biệt </w:t>
      </w:r>
      <w:r>
        <w:t xml:space="preserve">là </w:t>
      </w:r>
      <w:r>
        <w:t xml:space="preserve">những </w:t>
      </w:r>
      <w:r>
        <w:t xml:space="preserve">việc </w:t>
      </w:r>
      <w:r>
        <w:t xml:space="preserve">nặng </w:t>
      </w:r>
      <w:r>
        <w:t xml:space="preserve">nhọc, </w:t>
      </w:r>
      <w:r>
        <w:t xml:space="preserve">vất </w:t>
      </w:r>
      <w:r>
        <w:t xml:space="preserve">vả. </w:t>
      </w:r>
      <w:r>
        <w:rPr>
          <w:i/>
        </w:rPr>
        <w:t xml:space="preserve">Không </w:t>
      </w:r>
      <w:r>
        <w:rPr>
          <w:i/>
        </w:rPr>
        <w:t xml:space="preserve">xốc </w:t>
      </w:r>
      <w:r>
        <w:rPr>
          <w:i/>
        </w:rPr>
        <w:t xml:space="preserve">uác </w:t>
      </w:r>
      <w:r>
        <w:rPr>
          <w:i/>
        </w:rPr>
        <w:t xml:space="preserve">được </w:t>
      </w:r>
      <w:r>
        <w:rPr>
          <w:i/>
        </w:rPr>
        <w:t xml:space="preserve">như </w:t>
      </w:r>
      <w:r>
        <w:t xml:space="preserve">hồi </w:t>
      </w:r>
      <w:r>
        <w:rPr>
          <w:i/>
        </w:rPr>
        <w:t xml:space="preserve">trẻ. </w:t>
      </w:r>
      <w:r>
        <w:t xml:space="preserve">Một </w:t>
      </w:r>
      <w:r>
        <w:rPr>
          <w:i/>
        </w:rPr>
        <w:t xml:space="preserve">người </w:t>
      </w:r>
      <w:r>
        <w:rPr>
          <w:i/>
        </w:rPr>
        <w:t xml:space="preserve">xốc </w:t>
      </w:r>
      <w:r>
        <w:rPr>
          <w:i/>
        </w:rPr>
        <w:t xml:space="preserve">uác. </w:t>
      </w:r>
      <w:r>
        <w:br/>
      </w:r>
      <w:r>
        <w:rPr>
          <w:b/>
        </w:rPr>
        <w:t xml:space="preserve">xốc </w:t>
      </w:r>
      <w:r>
        <w:rPr>
          <w:b/>
        </w:rPr>
        <w:t xml:space="preserve">xa </w:t>
      </w:r>
      <w:r>
        <w:rPr>
          <w:b/>
        </w:rPr>
        <w:t xml:space="preserve">xốc </w:t>
      </w:r>
      <w:r>
        <w:rPr>
          <w:b/>
        </w:rPr>
        <w:t xml:space="preserve">xốch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xốc </w:t>
      </w:r>
      <w:r>
        <w:rPr>
          <w:i/>
        </w:rPr>
        <w:t xml:space="preserve">xếch </w:t>
      </w:r>
      <w:r>
        <w:t xml:space="preserve">(láy). </w:t>
      </w:r>
      <w:r>
        <w:br/>
      </w:r>
      <w:r>
        <w:rPr>
          <w:b/>
        </w:rPr>
        <w:t xml:space="preserve">xốc </w:t>
      </w:r>
      <w:r>
        <w:rPr>
          <w:b/>
        </w:rPr>
        <w:t xml:space="preserve">xáo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xông </w:t>
      </w:r>
      <w:r>
        <w:t xml:space="preserve">xáo. </w:t>
      </w:r>
      <w:r>
        <w:br/>
      </w:r>
      <w:r>
        <w:rPr>
          <w:b/>
        </w:rPr>
        <w:t xml:space="preserve">xốc </w:t>
      </w:r>
      <w:r>
        <w:rPr>
          <w:b/>
        </w:rPr>
        <w:t xml:space="preserve">xếch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lôi </w:t>
      </w:r>
      <w:r>
        <w:t xml:space="preserve">thôi, </w:t>
      </w:r>
      <w:r>
        <w:t xml:space="preserve">không </w:t>
      </w:r>
      <w:r>
        <w:t xml:space="preserve">ngay </w:t>
      </w:r>
      <w:r>
        <w:t xml:space="preserve">ngắn, </w:t>
      </w:r>
      <w:r>
        <w:t xml:space="preserve">gọn </w:t>
      </w:r>
      <w:r>
        <w:t xml:space="preserve">gàng.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xốc </w:t>
      </w:r>
      <w:r>
        <w:rPr>
          <w:i/>
        </w:rPr>
        <w:t xml:space="preserve">xếch, </w:t>
      </w:r>
      <w:r>
        <w:rPr>
          <w:i/>
        </w:rPr>
        <w:t xml:space="preserve">mặt </w:t>
      </w:r>
      <w:r>
        <w:rPr>
          <w:i/>
        </w:rPr>
        <w:t xml:space="preserve">mũi </w:t>
      </w:r>
      <w:r>
        <w:rPr>
          <w:i/>
        </w:rPr>
        <w:t xml:space="preserve">bơ </w:t>
      </w:r>
      <w:r>
        <w:rPr>
          <w:i/>
        </w:rPr>
        <w:t xml:space="preserve">phờ. </w:t>
      </w:r>
      <w:r>
        <w:t xml:space="preserve">!I </w:t>
      </w:r>
      <w:r>
        <w:rPr>
          <w:i/>
        </w:rPr>
        <w:t xml:space="preserve">Láy: </w:t>
      </w:r>
      <w:r>
        <w:rPr>
          <w:i/>
        </w:rPr>
        <w:t xml:space="preserve">xốc </w:t>
      </w:r>
      <w:r>
        <w:rPr>
          <w:i/>
        </w:rPr>
        <w:t xml:space="preserve">xa </w:t>
      </w:r>
      <w:r>
        <w:t xml:space="preserve">xốc </w:t>
      </w:r>
      <w:r>
        <w:rPr>
          <w:i/>
        </w:rPr>
        <w:t xml:space="preserve">xếch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xộc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Xông </w:t>
      </w:r>
      <w:r>
        <w:t xml:space="preserve">vào, </w:t>
      </w:r>
      <w:r>
        <w:t xml:space="preserve">xông </w:t>
      </w:r>
      <w:r>
        <w:t xml:space="preserve">tới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ngột, </w:t>
      </w:r>
      <w:r>
        <w:t xml:space="preserve">số </w:t>
      </w:r>
      <w:r>
        <w:t xml:space="preserve">sàng. </w:t>
      </w:r>
      <w:r>
        <w:t xml:space="preserve">Xộc </w:t>
      </w:r>
      <w:r>
        <w:rPr>
          <w:i/>
        </w:rPr>
        <w:t xml:space="preserve">uào </w:t>
      </w:r>
      <w:r>
        <w:rPr>
          <w:i/>
        </w:rPr>
        <w:t xml:space="preserve">nhà. </w:t>
      </w:r>
      <w:r>
        <w:rPr>
          <w:i/>
        </w:rPr>
        <w:t xml:space="preserve">Ở </w:t>
      </w:r>
      <w:r>
        <w:t xml:space="preserve">đâu </w:t>
      </w:r>
      <w:r>
        <w:rPr>
          <w:i/>
        </w:rPr>
        <w:t xml:space="preserve">chạy </w:t>
      </w:r>
      <w:r>
        <w:t xml:space="preserve">xộc </w:t>
      </w:r>
      <w:r>
        <w:rPr>
          <w:i/>
        </w:rPr>
        <w:t xml:space="preserve">tới. </w:t>
      </w:r>
      <w:r>
        <w:rPr>
          <w:b/>
        </w:rPr>
        <w:t xml:space="preserve">2 </w:t>
      </w:r>
      <w:r>
        <w:t xml:space="preserve">Bốc </w:t>
      </w:r>
      <w:r>
        <w:t xml:space="preserve">lên, </w:t>
      </w:r>
      <w:r>
        <w:t xml:space="preserve">xông </w:t>
      </w:r>
      <w:r>
        <w:t xml:space="preserve">lên </w:t>
      </w:r>
      <w:r>
        <w:t xml:space="preserve">dữ </w:t>
      </w:r>
      <w:r>
        <w:t xml:space="preserve">dội. </w:t>
      </w:r>
      <w:r>
        <w:t xml:space="preserve">Mùi </w:t>
      </w:r>
      <w:r>
        <w:rPr>
          <w:i/>
        </w:rPr>
        <w:t xml:space="preserve">cá </w:t>
      </w:r>
      <w:r>
        <w:rPr>
          <w:i/>
        </w:rPr>
        <w:t xml:space="preserve">tanh </w:t>
      </w:r>
      <w:r>
        <w:rPr>
          <w:i/>
        </w:rPr>
        <w:t xml:space="preserve">xộc </w:t>
      </w:r>
      <w:r>
        <w:rPr>
          <w:i/>
        </w:rPr>
        <w:t xml:space="preserve">lên. </w:t>
      </w:r>
      <w:r>
        <w:t xml:space="preserve">Khói </w:t>
      </w:r>
      <w:r>
        <w:t xml:space="preserve">xộc </w:t>
      </w:r>
      <w:r>
        <w:t xml:space="preserve">uào </w:t>
      </w:r>
      <w:r>
        <w:t xml:space="preserve">mũi, </w:t>
      </w:r>
      <w:r>
        <w:t xml:space="preserve">ngạt </w:t>
      </w:r>
      <w:r>
        <w:t xml:space="preserve">thở. </w:t>
      </w:r>
      <w:r>
        <w:br/>
      </w:r>
      <w:r>
        <w:rPr>
          <w:b/>
        </w:rPr>
        <w:t xml:space="preserve">xộc </w:t>
      </w:r>
      <w:r>
        <w:rPr>
          <w:b/>
        </w:rPr>
        <w:t xml:space="preserve">xà </w:t>
      </w:r>
      <w:r>
        <w:rPr>
          <w:b/>
        </w:rPr>
        <w:t xml:space="preserve">xộc </w:t>
      </w:r>
      <w:r>
        <w:rPr>
          <w:b/>
        </w:rPr>
        <w:t xml:space="preserve">xệch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xộc </w:t>
      </w:r>
      <w:r>
        <w:rPr>
          <w:i/>
        </w:rPr>
        <w:t xml:space="preserve">xệch </w:t>
      </w:r>
      <w:r>
        <w:t xml:space="preserve">(láy). </w:t>
      </w:r>
      <w:r>
        <w:br/>
      </w:r>
      <w:r>
        <w:rPr>
          <w:b/>
        </w:rPr>
        <w:t xml:space="preserve">xộc </w:t>
      </w:r>
      <w:r>
        <w:rPr>
          <w:b/>
        </w:rPr>
        <w:t xml:space="preserve">xệch </w:t>
      </w:r>
      <w:r>
        <w:rPr>
          <w:i/>
        </w:rPr>
        <w:t xml:space="preserve">tính từ </w:t>
      </w:r>
      <w:r>
        <w:t xml:space="preserve">† </w:t>
      </w:r>
      <w:r>
        <w:t xml:space="preserve">Lỏng </w:t>
      </w:r>
      <w:r>
        <w:t xml:space="preserve">lẻo </w:t>
      </w:r>
      <w:r>
        <w:t xml:space="preserve">và </w:t>
      </w:r>
      <w:r>
        <w:t xml:space="preserve">không </w:t>
      </w:r>
      <w:r>
        <w:t xml:space="preserve">ngay </w:t>
      </w:r>
      <w:r>
        <w:t xml:space="preserve">ngắn. </w:t>
      </w:r>
      <w:r>
        <w:t xml:space="preserve">Khăn </w:t>
      </w:r>
      <w:r>
        <w:rPr>
          <w:i/>
        </w:rPr>
        <w:t xml:space="preserve">áo </w:t>
      </w:r>
      <w:r>
        <w:rPr>
          <w:i/>
        </w:rPr>
        <w:t xml:space="preserve">xộc </w:t>
      </w:r>
      <w:r>
        <w:rPr>
          <w:i/>
        </w:rPr>
        <w:t xml:space="preserve">xệch. </w:t>
      </w:r>
      <w:r>
        <w:t xml:space="preserve">Gói </w:t>
      </w:r>
      <w:r>
        <w:rPr>
          <w:i/>
        </w:rPr>
        <w:t xml:space="preserve">hàng </w:t>
      </w:r>
      <w:r>
        <w:rPr>
          <w:i/>
        </w:rPr>
        <w:t xml:space="preserve">buộc </w:t>
      </w:r>
      <w:r>
        <w:rPr>
          <w:i/>
        </w:rPr>
        <w:t xml:space="preserve">xộc </w:t>
      </w:r>
      <w:r>
        <w:rPr>
          <w:i/>
        </w:rPr>
        <w:t xml:space="preserve">xệch. </w:t>
      </w:r>
      <w:r>
        <w:rPr>
          <w:b/>
        </w:rPr>
        <w:t xml:space="preserve">2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bị </w:t>
      </w:r>
      <w:r>
        <w:t xml:space="preserve">lỏng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khớp </w:t>
      </w:r>
      <w:r>
        <w:t xml:space="preserve">chặt </w:t>
      </w:r>
      <w:r>
        <w:t xml:space="preserve">với </w:t>
      </w:r>
      <w:r>
        <w:t xml:space="preserve">nhau, </w:t>
      </w:r>
      <w:r>
        <w:t xml:space="preserve">khiến </w:t>
      </w:r>
      <w:r>
        <w:t xml:space="preserve">sử </w:t>
      </w:r>
      <w:r>
        <w:t xml:space="preserve">dụng </w:t>
      </w:r>
      <w:r>
        <w:t xml:space="preserve">không </w:t>
      </w:r>
      <w:r>
        <w:t xml:space="preserve">được </w:t>
      </w:r>
      <w:r>
        <w:t xml:space="preserve">tốt. </w:t>
      </w:r>
      <w:r>
        <w:rPr>
          <w:i/>
        </w:rPr>
        <w:t xml:space="preserve">Bàn </w:t>
      </w:r>
      <w:r>
        <w:rPr>
          <w:i/>
        </w:rPr>
        <w:t xml:space="preserve">ghế </w:t>
      </w:r>
      <w:r>
        <w:rPr>
          <w:i/>
        </w:rPr>
        <w:t xml:space="preserve">xộc </w:t>
      </w:r>
      <w:r>
        <w:rPr>
          <w:i/>
        </w:rPr>
        <w:t xml:space="preserve">xệch </w:t>
      </w:r>
      <w:r>
        <w:rPr>
          <w:i/>
        </w:rPr>
        <w:t xml:space="preserve">hết </w:t>
      </w:r>
      <w:r>
        <w:t xml:space="preserve">cả. </w:t>
      </w:r>
      <w: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xộc </w:t>
      </w:r>
      <w:r>
        <w:rPr>
          <w:i/>
        </w:rPr>
        <w:t xml:space="preserve">xệch, </w:t>
      </w:r>
      <w:r>
        <w:rPr>
          <w:i/>
        </w:rPr>
        <w:t xml:space="preserve">không </w:t>
      </w:r>
      <w:r>
        <w:rPr>
          <w:i/>
        </w:rPr>
        <w:t xml:space="preserve">dùng </w:t>
      </w:r>
      <w:r>
        <w:rPr>
          <w:i/>
        </w:rPr>
        <w:t xml:space="preserve">được </w:t>
      </w:r>
      <w:r>
        <w:rPr>
          <w:i/>
        </w:rPr>
        <w:t xml:space="preserve">nữa. </w:t>
      </w:r>
      <w:r>
        <w:rPr>
          <w:b/>
        </w:rPr>
        <w:t xml:space="preserve">3 </w:t>
      </w:r>
      <w:r>
        <w:t xml:space="preserve">(khẩu ngữ).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thiếu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ăn </w:t>
      </w:r>
      <w:r>
        <w:t xml:space="preserve">khớp, </w:t>
      </w:r>
      <w:r>
        <w:t xml:space="preserve">đồng </w:t>
      </w:r>
      <w:r>
        <w:t xml:space="preserve">bộ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phận. </w:t>
      </w:r>
      <w:r>
        <w:t xml:space="preserve">Tổ </w:t>
      </w:r>
      <w:r>
        <w:t xml:space="preserve">chức </w:t>
      </w:r>
      <w:r>
        <w:t xml:space="preserve">xộc </w:t>
      </w:r>
      <w:r>
        <w:rPr>
          <w:i/>
        </w:rPr>
        <w:t xml:space="preserve">xệch.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xộc </w:t>
      </w:r>
      <w:r>
        <w:rPr>
          <w:i/>
        </w:rPr>
        <w:t xml:space="preserve">xà </w:t>
      </w:r>
      <w:r>
        <w:rPr>
          <w:i/>
        </w:rPr>
        <w:t xml:space="preserve">xộc </w:t>
      </w:r>
      <w:r>
        <w:rPr>
          <w:i/>
        </w:rPr>
        <w:t xml:space="preserve">xệch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xôđa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rPr>
          <w:i/>
        </w:rPr>
        <w:t xml:space="preserve">soda.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Món </w:t>
      </w:r>
      <w:r>
        <w:t xml:space="preserve">ăn </w:t>
      </w:r>
      <w:r>
        <w:t xml:space="preserve">bằng </w:t>
      </w:r>
      <w:r>
        <w:t xml:space="preserve">gạo </w:t>
      </w:r>
      <w:r>
        <w:t xml:space="preserve">nếp </w:t>
      </w:r>
      <w:r>
        <w:t xml:space="preserve">đồ </w:t>
      </w:r>
      <w:r>
        <w:t xml:space="preserve">chín. </w:t>
      </w:r>
      <w:r>
        <w:t xml:space="preserve">Thổi </w:t>
      </w:r>
      <w:r>
        <w:rPr>
          <w:i/>
        </w:rPr>
        <w:t xml:space="preserve">xôi. </w:t>
      </w:r>
      <w:r>
        <w:t xml:space="preserve">Chõ </w:t>
      </w:r>
      <w:r>
        <w:rPr>
          <w:i/>
        </w:rPr>
        <w:t xml:space="preserve">xôi. </w:t>
      </w:r>
      <w:r>
        <w:rPr>
          <w:b/>
        </w:rPr>
        <w:t xml:space="preserve">2 </w:t>
      </w:r>
      <w:r>
        <w:t xml:space="preserve">(phương ngữ). </w:t>
      </w:r>
      <w:r>
        <w:t xml:space="preserve">Cơm </w:t>
      </w:r>
      <w:r>
        <w:t xml:space="preserve">nếp. </w:t>
      </w:r>
      <w:r>
        <w:t xml:space="preserve">II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Nấu </w:t>
      </w:r>
      <w:r>
        <w:t xml:space="preserve">xôi. </w:t>
      </w:r>
      <w:r>
        <w:t xml:space="preserve">Xôi </w:t>
      </w:r>
      <w:r>
        <w:t xml:space="preserve">một </w:t>
      </w:r>
      <w:r>
        <w:rPr>
          <w:i/>
        </w:rPr>
        <w:t xml:space="preserve">nồi </w:t>
      </w:r>
      <w:r>
        <w:rPr>
          <w:i/>
        </w:rPr>
        <w:t xml:space="preserve">xôi </w:t>
      </w:r>
      <w:r>
        <w:rPr>
          <w:i/>
        </w:rPr>
        <w:t xml:space="preserve">đỗ.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gấc </w:t>
      </w:r>
      <w:r>
        <w:rPr>
          <w:i/>
        </w:rPr>
        <w:t xml:space="preserve">danh từ </w:t>
      </w:r>
      <w:r>
        <w:t xml:space="preserve">Xôi </w:t>
      </w:r>
      <w:r>
        <w:t xml:space="preserve">nấu </w:t>
      </w:r>
      <w:r>
        <w:t xml:space="preserve">trộn </w:t>
      </w:r>
      <w:r>
        <w:t xml:space="preserve">với </w:t>
      </w:r>
      <w:r>
        <w:t xml:space="preserve">ruột </w:t>
      </w:r>
      <w:r>
        <w:t xml:space="preserve">gấc, </w:t>
      </w:r>
      <w:r>
        <w:t xml:space="preserve">màu </w:t>
      </w:r>
      <w:r>
        <w:t xml:space="preserve">đỏ, </w:t>
      </w:r>
      <w:r>
        <w:t xml:space="preserve">vị </w:t>
      </w:r>
      <w:r>
        <w:t xml:space="preserve">hơi </w:t>
      </w:r>
      <w:r>
        <w:t xml:space="preserve">ngọt. </w:t>
      </w:r>
      <w:r>
        <w:rPr>
          <w:i/>
        </w:rPr>
        <w:t xml:space="preserve">Ăn </w:t>
      </w:r>
      <w:r>
        <w:rPr>
          <w:i/>
        </w:rPr>
        <w:t xml:space="preserve">mày </w:t>
      </w:r>
      <w:r>
        <w:rPr>
          <w:i/>
        </w:rPr>
        <w:t xml:space="preserve">đòi </w:t>
      </w:r>
      <w:r>
        <w:rPr>
          <w:i/>
        </w:rPr>
        <w:t xml:space="preserve">xôi </w:t>
      </w:r>
      <w:r>
        <w:t xml:space="preserve">gấc*.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hỏng </w:t>
      </w:r>
      <w:r>
        <w:rPr>
          <w:b/>
        </w:rPr>
        <w:t xml:space="preserve">bỏng </w:t>
      </w:r>
      <w:r>
        <w:rPr>
          <w:b/>
        </w:rPr>
        <w:t xml:space="preserve">không </w:t>
      </w:r>
      <w:r>
        <w:t xml:space="preserve">Mất </w:t>
      </w:r>
      <w:r>
        <w:t xml:space="preserve">cả, </w:t>
      </w:r>
      <w:r>
        <w:t xml:space="preserve">không </w:t>
      </w:r>
      <w:r>
        <w:t xml:space="preserve">được </w:t>
      </w:r>
      <w:r>
        <w:t xml:space="preserve">gì. </w:t>
      </w:r>
      <w:r>
        <w:t xml:space="preserve">Tham </w:t>
      </w:r>
      <w:r>
        <w:rPr>
          <w:i/>
        </w:rPr>
        <w:t xml:space="preserve">nhiều </w:t>
      </w:r>
      <w:r>
        <w:rPr>
          <w:i/>
        </w:rPr>
        <w:t xml:space="preserve">uiệc </w:t>
      </w:r>
      <w:r>
        <w:rPr>
          <w:i/>
        </w:rPr>
        <w:t xml:space="preserve">nên </w:t>
      </w:r>
      <w:r>
        <w:t xml:space="preserve">xôi </w:t>
      </w:r>
      <w:r>
        <w:rPr>
          <w:i/>
        </w:rPr>
        <w:t xml:space="preserve">hỏng </w:t>
      </w:r>
      <w:r>
        <w:rPr>
          <w:i/>
        </w:rPr>
        <w:t xml:space="preserve">bóng </w:t>
      </w:r>
      <w:r>
        <w:rPr>
          <w:i/>
        </w:rPr>
        <w:t xml:space="preserve">không.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lúa </w:t>
      </w:r>
      <w:r>
        <w:rPr>
          <w:i/>
        </w:rPr>
        <w:t xml:space="preserve">danh từ </w:t>
      </w:r>
      <w:r>
        <w:t xml:space="preserve">Xôi </w:t>
      </w:r>
      <w:r>
        <w:t xml:space="preserve">nấu </w:t>
      </w:r>
      <w:r>
        <w:t xml:space="preserve">trộn </w:t>
      </w:r>
      <w:r>
        <w:t xml:space="preserve">với </w:t>
      </w:r>
      <w:r>
        <w:t xml:space="preserve">ngô </w:t>
      </w:r>
      <w:r>
        <w:t xml:space="preserve">nếp.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(khẩu ngữ). </w:t>
      </w:r>
      <w:r>
        <w:t xml:space="preserve">Xôi </w:t>
      </w:r>
      <w:r>
        <w:t xml:space="preserve">và </w:t>
      </w:r>
      <w:r>
        <w:t xml:space="preserve">thịt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dùng </w:t>
      </w:r>
      <w:r>
        <w:t xml:space="preserve">để </w:t>
      </w:r>
      <w:r>
        <w:t xml:space="preserve">chỉ </w:t>
      </w:r>
      <w:r>
        <w:rPr>
          <w:i/>
        </w:rPr>
        <w:t xml:space="preserve">tệ </w:t>
      </w:r>
      <w:r>
        <w:t xml:space="preserve">ăn </w:t>
      </w:r>
      <w:r>
        <w:t xml:space="preserve">uống </w:t>
      </w:r>
      <w:r>
        <w:t xml:space="preserve">rượu </w:t>
      </w:r>
      <w:r>
        <w:t xml:space="preserve">chè </w:t>
      </w:r>
      <w:r>
        <w:t xml:space="preserve">lãng </w:t>
      </w:r>
      <w:r>
        <w:t xml:space="preserve">phí </w:t>
      </w:r>
      <w:r>
        <w:t xml:space="preserve">trong </w:t>
      </w:r>
      <w:r>
        <w:t xml:space="preserve">dịp </w:t>
      </w:r>
      <w:r>
        <w:t xml:space="preserve">đình </w:t>
      </w:r>
      <w:r>
        <w:t xml:space="preserve">đám, </w:t>
      </w:r>
      <w:r>
        <w:t xml:space="preserve">tệ </w:t>
      </w:r>
      <w:r>
        <w:t xml:space="preserve">đòi </w:t>
      </w:r>
      <w:r>
        <w:t xml:space="preserve">hỏi </w:t>
      </w:r>
      <w:r>
        <w:t xml:space="preserve">ăn </w:t>
      </w:r>
      <w:r>
        <w:t xml:space="preserve">uống, </w:t>
      </w:r>
      <w:r>
        <w:t xml:space="preserve">tranh </w:t>
      </w:r>
      <w:r>
        <w:t xml:space="preserve">giành </w:t>
      </w:r>
      <w:r>
        <w:t xml:space="preserve">ngôi </w:t>
      </w:r>
      <w:r>
        <w:t xml:space="preserve">thứ </w:t>
      </w:r>
      <w:r>
        <w:t xml:space="preserve">của </w:t>
      </w:r>
      <w:r>
        <w:t xml:space="preserve">cường </w:t>
      </w:r>
      <w:r>
        <w:t xml:space="preserve">hào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trước. </w:t>
      </w:r>
      <w:r>
        <w:rPr>
          <w:i/>
        </w:rPr>
        <w:t xml:space="preserve">Nạn </w:t>
      </w:r>
      <w:r>
        <w:rPr>
          <w:i/>
        </w:rPr>
        <w:t xml:space="preserve">xôi </w:t>
      </w:r>
      <w:r>
        <w:t xml:space="preserve">thịt.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cường </w:t>
      </w:r>
      <w:r>
        <w:rPr>
          <w:i/>
        </w:rPr>
        <w:t xml:space="preserve">hào, </w:t>
      </w:r>
      <w:r>
        <w:rPr>
          <w:i/>
        </w:rPr>
        <w:t xml:space="preserve">xôi </w:t>
      </w:r>
      <w:r>
        <w:rPr>
          <w:i/>
        </w:rPr>
        <w:t xml:space="preserve">thịt.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vò </w:t>
      </w:r>
      <w:r>
        <w:rPr>
          <w:i/>
        </w:rPr>
        <w:t xml:space="preserve">danh từ </w:t>
      </w:r>
      <w:r>
        <w:t xml:space="preserve">Xôi </w:t>
      </w:r>
      <w:r>
        <w:t xml:space="preserve">nấu </w:t>
      </w:r>
      <w:r>
        <w:t xml:space="preserve">trộn </w:t>
      </w:r>
      <w:r>
        <w:t xml:space="preserve">với </w:t>
      </w:r>
      <w:r>
        <w:t xml:space="preserve">đậu </w:t>
      </w:r>
      <w:r>
        <w:t xml:space="preserve">xanh </w:t>
      </w:r>
      <w:r>
        <w:t xml:space="preserve">chín </w:t>
      </w:r>
      <w:r>
        <w:t xml:space="preserve">giã </w:t>
      </w:r>
      <w:r>
        <w:t xml:space="preserve">nhỏ </w:t>
      </w:r>
      <w:r>
        <w:t xml:space="preserve">và </w:t>
      </w:r>
      <w:r>
        <w:t xml:space="preserve">đánh </w:t>
      </w:r>
      <w:r>
        <w:t xml:space="preserve">tơi. </w:t>
      </w:r>
      <w:r>
        <w:t xml:space="preserve">Xôi </w:t>
      </w:r>
      <w:r>
        <w:rPr>
          <w:i/>
        </w:rPr>
        <w:t xml:space="preserve">ubò </w:t>
      </w:r>
      <w:r>
        <w:t xml:space="preserve">chè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xôi </w:t>
      </w:r>
      <w:r>
        <w:rPr>
          <w:b/>
        </w:rPr>
        <w:t xml:space="preserve">xéo </w:t>
      </w:r>
      <w:r>
        <w:rPr>
          <w:i/>
        </w:rPr>
        <w:t xml:space="preserve">danh từ </w:t>
      </w:r>
      <w:r>
        <w:t xml:space="preserve">Xôi </w:t>
      </w:r>
      <w:r>
        <w:t xml:space="preserve">nấu </w:t>
      </w:r>
      <w:r>
        <w:t xml:space="preserve">trộn </w:t>
      </w:r>
      <w:r>
        <w:t xml:space="preserve">với </w:t>
      </w:r>
      <w:r>
        <w:t xml:space="preserve">đậu </w:t>
      </w:r>
      <w:r>
        <w:t xml:space="preserve">xanh </w:t>
      </w:r>
      <w:r>
        <w:t xml:space="preserve">chín </w:t>
      </w:r>
      <w:r>
        <w:t xml:space="preserve">giã </w:t>
      </w:r>
      <w:r>
        <w:t xml:space="preserve">nhỏ, </w:t>
      </w:r>
      <w:r>
        <w:t xml:space="preserve">có </w:t>
      </w:r>
      <w:r>
        <w:t xml:space="preserve">hành </w:t>
      </w:r>
      <w:r>
        <w:t xml:space="preserve">mỡ. </w:t>
      </w:r>
      <w:r>
        <w:br/>
      </w:r>
      <w:r>
        <w:rPr>
          <w:b/>
        </w:rPr>
        <w:t xml:space="preserve">xổi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Chỉ </w:t>
      </w:r>
      <w:r>
        <w:t xml:space="preserve">tạm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ngắn. </w:t>
      </w:r>
      <w:r>
        <w:t xml:space="preserve">Vay </w:t>
      </w:r>
      <w:r>
        <w:t xml:space="preserve">xổi </w:t>
      </w:r>
      <w:r>
        <w:t xml:space="preserve">Cà </w:t>
      </w:r>
      <w:r>
        <w:t xml:space="preserve">muối </w:t>
      </w:r>
      <w:r>
        <w:t xml:space="preserve">xối </w:t>
      </w:r>
      <w:r>
        <w:t xml:space="preserve">(ăn </w:t>
      </w:r>
      <w:r>
        <w:t xml:space="preserve">ngay </w:t>
      </w:r>
      <w:r>
        <w:t xml:space="preserve">sau </w:t>
      </w:r>
      <w:r>
        <w:t xml:space="preserve">thời </w:t>
      </w:r>
      <w:r>
        <w:t xml:space="preserve">gian </w:t>
      </w:r>
      <w:r>
        <w:t xml:space="preserve">ngắn). </w:t>
      </w:r>
      <w:r>
        <w:rPr>
          <w:i/>
        </w:rPr>
        <w:t xml:space="preserve">Ăn </w:t>
      </w:r>
      <w:r>
        <w:rPr>
          <w:i/>
        </w:rPr>
        <w:t xml:space="preserve">xổi </w:t>
      </w:r>
      <w:r>
        <w:rPr>
          <w:i/>
        </w:rPr>
        <w:t xml:space="preserve">ở </w:t>
      </w:r>
      <w:r>
        <w:rPr>
          <w:i/>
        </w:rPr>
        <w:t xml:space="preserve">thì*. </w:t>
      </w:r>
      <w:r>
        <w:br/>
      </w:r>
      <w:r>
        <w:rPr>
          <w:b/>
        </w:rPr>
        <w:t xml:space="preserve">xối,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giữa </w:t>
      </w:r>
      <w:r>
        <w:t xml:space="preserve">hai </w:t>
      </w:r>
      <w:r>
        <w:t xml:space="preserve">mặt </w:t>
      </w:r>
      <w:r>
        <w:t xml:space="preserve">mái </w:t>
      </w:r>
      <w:r>
        <w:t xml:space="preserve">nhà </w:t>
      </w:r>
      <w:r>
        <w:t xml:space="preserve">nghiêng </w:t>
      </w:r>
      <w:r>
        <w:t xml:space="preserve">giao </w:t>
      </w:r>
      <w:r>
        <w:t xml:space="preserve">nhau, </w:t>
      </w:r>
      <w:r>
        <w:t xml:space="preserve">nơi </w:t>
      </w:r>
      <w:r>
        <w:t xml:space="preserve">nước </w:t>
      </w:r>
      <w:r>
        <w:t xml:space="preserve">mưa </w:t>
      </w:r>
      <w:r>
        <w:t xml:space="preserve">chảy </w:t>
      </w:r>
      <w:r>
        <w:t xml:space="preserve">từ </w:t>
      </w:r>
      <w:r>
        <w:t xml:space="preserve">trên </w:t>
      </w:r>
      <w:r>
        <w:t xml:space="preserve">hai </w:t>
      </w:r>
      <w:r>
        <w:t xml:space="preserve">mái </w:t>
      </w:r>
      <w:r>
        <w:t xml:space="preserve">nhà </w:t>
      </w:r>
      <w:r>
        <w:t xml:space="preserve">đổ </w:t>
      </w:r>
      <w:r>
        <w:t xml:space="preserve">xuống. </w:t>
      </w:r>
      <w:r>
        <w:rPr>
          <w:i/>
        </w:rPr>
        <w:t xml:space="preserve">Máng </w:t>
      </w:r>
      <w:r>
        <w:rPr>
          <w:i/>
        </w:rPr>
        <w:t xml:space="preserve">xối*. </w:t>
      </w:r>
      <w:r>
        <w:rPr>
          <w:b/>
        </w:rPr>
        <w:t xml:space="preserve">2 </w:t>
      </w:r>
      <w:r>
        <w:t xml:space="preserve">(ít dùng). </w:t>
      </w:r>
      <w:r>
        <w:t xml:space="preserve">Máng </w:t>
      </w:r>
      <w:r>
        <w:t xml:space="preserve">xối </w:t>
      </w:r>
      <w:r>
        <w:t xml:space="preserve">(nói </w:t>
      </w:r>
      <w:r>
        <w:t xml:space="preserve">tắt). </w:t>
      </w:r>
      <w:r>
        <w:t xml:space="preserve">Xối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xối, </w:t>
      </w:r>
      <w:r>
        <w:rPr>
          <w:i/>
        </w:rPr>
        <w:t xml:space="preserve">động từ </w:t>
      </w:r>
      <w:r>
        <w:t xml:space="preserve">(thường </w:t>
      </w:r>
      <w:r>
        <w:t xml:space="preserve">phương ngữ). </w:t>
      </w:r>
      <w:r>
        <w:t xml:space="preserve">† </w:t>
      </w:r>
      <w:r>
        <w:t xml:space="preserve">Giội </w:t>
      </w:r>
      <w:r>
        <w:t xml:space="preserve">nước </w:t>
      </w:r>
      <w:r>
        <w:t xml:space="preserve">từ </w:t>
      </w:r>
      <w:r>
        <w:t xml:space="preserve">trên </w:t>
      </w:r>
      <w:r>
        <w:t xml:space="preserve">xuống. </w:t>
      </w:r>
      <w:r>
        <w:rPr>
          <w:i/>
        </w:rPr>
        <w:t xml:space="preserve">Xối </w:t>
      </w:r>
      <w:r>
        <w:rPr>
          <w:i/>
        </w:rPr>
        <w:t xml:space="preserve">nước </w:t>
      </w:r>
      <w:r>
        <w:rPr>
          <w:i/>
        </w:rPr>
        <w:t xml:space="preserve">rửa </w:t>
      </w:r>
      <w:r>
        <w:rPr>
          <w:i/>
        </w:rPr>
        <w:t xml:space="preserve">chân. </w:t>
      </w:r>
      <w:r>
        <w:t xml:space="preserve">Mưa </w:t>
      </w:r>
      <w:r>
        <w:rPr>
          <w:i/>
        </w:rPr>
        <w:t xml:space="preserve">như </w:t>
      </w:r>
      <w:r>
        <w:rPr>
          <w:i/>
        </w:rPr>
        <w:t xml:space="preserve">xối </w:t>
      </w:r>
      <w:r>
        <w:rPr>
          <w:i/>
        </w:rPr>
        <w:t xml:space="preserve">nước. </w:t>
      </w:r>
      <w:r>
        <w:rPr>
          <w:i/>
        </w:rPr>
        <w:t xml:space="preserve">Mô </w:t>
      </w:r>
      <w:r>
        <w:rPr>
          <w:i/>
        </w:rPr>
        <w:t xml:space="preserve">hôi </w:t>
      </w:r>
      <w:r>
        <w:t xml:space="preserve">tuôn </w:t>
      </w:r>
      <w:r>
        <w:rPr>
          <w:i/>
        </w:rPr>
        <w:t xml:space="preserve">ra </w:t>
      </w:r>
      <w:r>
        <w:rPr>
          <w:i/>
        </w:rPr>
        <w:t xml:space="preserve">như </w:t>
      </w:r>
      <w:r>
        <w:rPr>
          <w:i/>
        </w:rPr>
        <w:t xml:space="preserve">xối.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đg.,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Diễn </w:t>
      </w:r>
      <w:r>
        <w:t xml:space="preserve">ra </w:t>
      </w:r>
      <w:r>
        <w:t xml:space="preserve">với </w:t>
      </w:r>
      <w:r>
        <w:t xml:space="preserve">cường </w:t>
      </w:r>
      <w:r>
        <w:t xml:space="preserve">độ </w:t>
      </w:r>
      <w:r>
        <w:t xml:space="preserve">mạnh,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(tựa </w:t>
      </w:r>
      <w:r>
        <w:t xml:space="preserve">như </w:t>
      </w:r>
      <w:r>
        <w:t xml:space="preserve">xối </w:t>
      </w:r>
      <w:r>
        <w:t xml:space="preserve">nước). </w:t>
      </w:r>
      <w:r>
        <w:rPr>
          <w:i/>
        </w:rPr>
        <w:t xml:space="preserve">Máng </w:t>
      </w:r>
      <w:r>
        <w:rPr>
          <w:i/>
        </w:rPr>
        <w:t xml:space="preserve">xối. </w:t>
      </w:r>
      <w:r>
        <w:rPr>
          <w:i/>
        </w:rPr>
        <w:t xml:space="preserve">Nắng </w:t>
      </w:r>
      <w:r>
        <w:t xml:space="preserve">xối </w:t>
      </w:r>
      <w:r>
        <w:t xml:space="preserve">(nắng </w:t>
      </w:r>
      <w:r>
        <w:t xml:space="preserve">như </w:t>
      </w:r>
      <w:r>
        <w:t xml:space="preserve">xối </w:t>
      </w:r>
      <w:r>
        <w:t xml:space="preserve">lửa). </w:t>
      </w:r>
      <w:r>
        <w:br/>
      </w:r>
      <w:r>
        <w:rPr>
          <w:b/>
        </w:rPr>
        <w:t xml:space="preserve">xối </w:t>
      </w:r>
      <w:r>
        <w:rPr>
          <w:b/>
        </w:rPr>
        <w:t xml:space="preserve">xả </w:t>
      </w:r>
      <w:r>
        <w:rPr>
          <w:i/>
        </w:rPr>
        <w:t xml:space="preserve">tính từ </w:t>
      </w:r>
      <w:r>
        <w:t xml:space="preserve">Rất </w:t>
      </w:r>
      <w:r>
        <w:t xml:space="preserve">nhiều </w:t>
      </w:r>
      <w:r>
        <w:t xml:space="preserve">và </w:t>
      </w:r>
      <w:r>
        <w:t xml:space="preserve">với </w:t>
      </w:r>
      <w:r>
        <w:t xml:space="preserve">cường </w:t>
      </w:r>
      <w:r>
        <w:t xml:space="preserve">độ </w:t>
      </w:r>
      <w:r>
        <w:t xml:space="preserve">mạnh. </w:t>
      </w:r>
      <w:r>
        <w:rPr>
          <w:i/>
        </w:rPr>
        <w:t xml:space="preserve">Mưa </w:t>
      </w:r>
      <w:r>
        <w:rPr>
          <w:i/>
        </w:rPr>
        <w:t xml:space="preserve">xối </w:t>
      </w:r>
      <w:r>
        <w:rPr>
          <w:i/>
        </w:rPr>
        <w:t xml:space="preserve">xả </w:t>
      </w:r>
      <w:r>
        <w:rPr>
          <w:i/>
        </w:rPr>
        <w:t xml:space="preserve">như </w:t>
      </w:r>
      <w:r>
        <w:t xml:space="preserve">trút </w:t>
      </w:r>
      <w:r>
        <w:rPr>
          <w:i/>
        </w:rPr>
        <w:t xml:space="preserve">nước. </w:t>
      </w:r>
      <w:r>
        <w:t xml:space="preserve">Bắn </w:t>
      </w:r>
      <w:r>
        <w:t xml:space="preserve">xối </w:t>
      </w:r>
      <w:r>
        <w:rPr>
          <w:i/>
        </w:rPr>
        <w:t xml:space="preserve">xả </w:t>
      </w:r>
      <w:r>
        <w:rPr>
          <w:i/>
        </w:rPr>
        <w:t xml:space="preserve">như </w:t>
      </w:r>
      <w:r>
        <w:rPr>
          <w:i/>
        </w:rPr>
        <w:t xml:space="preserve">uãi </w:t>
      </w:r>
      <w:r>
        <w:rPr>
          <w:i/>
        </w:rPr>
        <w:t xml:space="preserve">đạn. </w:t>
      </w:r>
      <w:r>
        <w:t xml:space="preserve">Chứửi </w:t>
      </w:r>
      <w:r>
        <w:rPr>
          <w:i/>
        </w:rPr>
        <w:t xml:space="preserve">xối </w:t>
      </w:r>
      <w:r>
        <w:rPr>
          <w:i/>
        </w:rPr>
        <w:t xml:space="preserve">xả </w:t>
      </w:r>
      <w:r>
        <w:rPr>
          <w:i/>
        </w:rPr>
        <w:t xml:space="preserve">pào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xôm,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Xông. </w:t>
      </w:r>
      <w:r>
        <w:t xml:space="preserve">Xôm </w:t>
      </w:r>
      <w:r>
        <w:t xml:space="preserve">tới </w:t>
      </w:r>
      <w:r>
        <w:t xml:space="preserve">trước. </w:t>
      </w:r>
      <w:r>
        <w:br/>
      </w:r>
      <w:r>
        <w:rPr>
          <w:b/>
        </w:rPr>
        <w:t xml:space="preserve">xôm. </w:t>
      </w:r>
      <w:r>
        <w:rPr>
          <w:i/>
        </w:rPr>
        <w:t xml:space="preserve">tính từ </w:t>
      </w:r>
      <w:r>
        <w:t xml:space="preserve">(phương ngữ). </w:t>
      </w:r>
      <w:r>
        <w:rPr>
          <w:b/>
        </w:rPr>
        <w:t xml:space="preserve">1 </w:t>
      </w:r>
      <w:r>
        <w:t xml:space="preserve">Bảnh. </w:t>
      </w:r>
      <w:r>
        <w:rPr>
          <w:i/>
        </w:rPr>
        <w:t xml:space="preserve">Diện </w:t>
      </w:r>
      <w:r>
        <w:rPr>
          <w:i/>
        </w:rPr>
        <w:t xml:space="preserve">xôm. </w:t>
      </w:r>
      <w:r>
        <w:rPr>
          <w:b/>
        </w:rPr>
        <w:t xml:space="preserve">2 </w:t>
      </w:r>
      <w:r>
        <w:t xml:space="preserve">Rôm, </w:t>
      </w:r>
      <w:r>
        <w:t xml:space="preserve">rôm </w:t>
      </w:r>
      <w:r>
        <w:t xml:space="preserve">rằ. </w:t>
      </w:r>
      <w:r>
        <w:t xml:space="preserve">Chuyện </w:t>
      </w:r>
      <w:r>
        <w:rPr>
          <w:i/>
        </w:rPr>
        <w:t xml:space="preserve">kể </w:t>
      </w:r>
      <w:r>
        <w:rPr>
          <w:i/>
        </w:rPr>
        <w:t xml:space="preserve">rất </w:t>
      </w:r>
      <w:r>
        <w:t xml:space="preserve">xôm. </w:t>
      </w:r>
      <w:r>
        <w:br/>
      </w:r>
      <w:r>
        <w:rPr>
          <w:b/>
        </w:rPr>
        <w:t xml:space="preserve">xôm </w:t>
      </w:r>
      <w:r>
        <w:rPr>
          <w:b/>
        </w:rPr>
        <w:t xml:space="preserve">trò </w:t>
      </w:r>
      <w:r>
        <w:rPr>
          <w:i/>
        </w:rPr>
        <w:t xml:space="preserve">tính từ </w:t>
      </w:r>
      <w:r>
        <w:t xml:space="preserve">(ph.; </w:t>
      </w:r>
      <w:r>
        <w:t xml:space="preserve">khẩu ngữ). </w:t>
      </w:r>
      <w:r>
        <w:t xml:space="preserve">Rôm </w:t>
      </w:r>
      <w:r>
        <w:t xml:space="preserve">rả, </w:t>
      </w:r>
      <w:r>
        <w:t xml:space="preserve">có </w:t>
      </w:r>
      <w:r>
        <w:t xml:space="preserve">nhiều </w:t>
      </w:r>
      <w:r>
        <w:t xml:space="preserve">trò </w:t>
      </w:r>
      <w:r>
        <w:t xml:space="preserve">vui. </w:t>
      </w:r>
      <w:r>
        <w:rPr>
          <w:i/>
        </w:rPr>
        <w:t xml:space="preserve">Ăn </w:t>
      </w:r>
      <w:r>
        <w:rPr>
          <w:i/>
        </w:rPr>
        <w:t xml:space="preserve">cái </w:t>
      </w:r>
      <w:r>
        <w:rPr>
          <w:i/>
        </w:rPr>
        <w:t xml:space="preserve">Tết </w:t>
      </w:r>
      <w:r>
        <w:rPr>
          <w:i/>
        </w:rPr>
        <w:t xml:space="preserve">cho </w:t>
      </w:r>
      <w:r>
        <w:rPr>
          <w:i/>
        </w:rPr>
        <w:t xml:space="preserve">xôm </w:t>
      </w:r>
      <w:r>
        <w:t xml:space="preserve">trò. </w:t>
      </w:r>
      <w:r>
        <w:br/>
      </w:r>
      <w:r>
        <w:rPr>
          <w:b/>
        </w:rPr>
        <w:t xml:space="preserve">xôm </w:t>
      </w:r>
      <w:r>
        <w:rPr>
          <w:b/>
        </w:rPr>
        <w:t xml:space="preserve">xôp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xốp </w:t>
      </w:r>
      <w:r>
        <w:t xml:space="preserve">(láy). </w:t>
      </w:r>
      <w:r>
        <w:br/>
      </w:r>
      <w:r>
        <w:rPr>
          <w:b/>
        </w:rPr>
        <w:t xml:space="preserve">xồm </w:t>
      </w:r>
      <w:r>
        <w:rPr>
          <w:i/>
        </w:rPr>
        <w:t xml:space="preserve">tính từ </w:t>
      </w:r>
      <w:r>
        <w:t xml:space="preserve">(Râu, </w:t>
      </w:r>
      <w:r>
        <w:t xml:space="preserve">lông) </w:t>
      </w:r>
      <w:r>
        <w:t xml:space="preserve">rậm </w:t>
      </w:r>
      <w:r>
        <w:t xml:space="preserve">và </w:t>
      </w:r>
      <w:r>
        <w:t xml:space="preserve">xù </w:t>
      </w:r>
      <w:r>
        <w:t xml:space="preserve">lên. </w:t>
      </w:r>
      <w:r>
        <w:rPr>
          <w:i/>
        </w:rPr>
        <w:t xml:space="preserve">Râu </w:t>
      </w:r>
      <w:r>
        <w:rPr>
          <w:i/>
        </w:rPr>
        <w:t xml:space="preserve">xồm. </w:t>
      </w:r>
      <w:r>
        <w:t xml:space="preserve">Chó </w:t>
      </w:r>
      <w:r>
        <w:rPr>
          <w:i/>
        </w:rPr>
        <w:t xml:space="preserve">xôm. </w:t>
      </w:r>
      <w:r>
        <w:br/>
      </w:r>
      <w:r>
        <w:rPr>
          <w:b/>
        </w:rPr>
        <w:t xml:space="preserve">xồm </w:t>
      </w:r>
      <w:r>
        <w:rPr>
          <w:b/>
        </w:rPr>
        <w:t xml:space="preserve">xoàm </w:t>
      </w:r>
      <w:r>
        <w:rPr>
          <w:i/>
        </w:rPr>
        <w:t xml:space="preserve">tính từ </w:t>
      </w:r>
      <w:r>
        <w:t xml:space="preserve">(khẩu ngữ). </w:t>
      </w:r>
      <w:r>
        <w:t xml:space="preserve">Xồm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Rêu </w:t>
      </w:r>
      <w:r>
        <w:rPr>
          <w:i/>
        </w:rPr>
        <w:t xml:space="preserve">ra </w:t>
      </w:r>
      <w:r>
        <w:t xml:space="preserve">xôm </w:t>
      </w:r>
      <w:r>
        <w:rPr>
          <w:i/>
        </w:rPr>
        <w:t xml:space="preserve">xoàm. </w:t>
      </w:r>
      <w:r>
        <w:t xml:space="preserve">Lông </w:t>
      </w:r>
      <w:r>
        <w:rPr>
          <w:i/>
        </w:rPr>
        <w:t xml:space="preserve">lá </w:t>
      </w:r>
      <w:r>
        <w:rPr>
          <w:i/>
        </w:rPr>
        <w:t xml:space="preserve">xôm </w:t>
      </w:r>
      <w:r>
        <w:rPr>
          <w:i/>
        </w:rPr>
        <w:t xml:space="preserve">xoàm.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