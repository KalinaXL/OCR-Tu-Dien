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bốt, </w:t>
      </w:r>
      <w:r>
        <w:rPr>
          <w:i/>
        </w:rPr>
        <w:t xml:space="preserve">danh từ </w:t>
      </w:r>
      <w:r>
        <w:t xml:space="preserve">cũng nói </w:t>
      </w:r>
      <w:r>
        <w:t xml:space="preserve">bót. </w:t>
      </w:r>
      <w:r>
        <w:t xml:space="preserve">Đồn </w:t>
      </w:r>
      <w:r>
        <w:t xml:space="preserve">nhỏ </w:t>
      </w:r>
      <w:r>
        <w:t xml:space="preserve">hoặc </w:t>
      </w:r>
      <w:r>
        <w:t xml:space="preserve">trạm </w:t>
      </w:r>
      <w:r>
        <w:t xml:space="preserve">canh </w:t>
      </w:r>
      <w:r>
        <w:t xml:space="preserve">gác </w:t>
      </w:r>
      <w:r>
        <w:t xml:space="preserve">của </w:t>
      </w:r>
      <w:r>
        <w:t xml:space="preserve">binh </w:t>
      </w:r>
      <w:r>
        <w:t xml:space="preserve">lính, </w:t>
      </w:r>
      <w:r>
        <w:t xml:space="preserve">cảnh </w:t>
      </w:r>
      <w:r>
        <w:t xml:space="preserve">sát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thực </w:t>
      </w:r>
      <w:r>
        <w:t xml:space="preserve">dân. </w:t>
      </w:r>
      <w:r>
        <w:rPr>
          <w:i/>
        </w:rPr>
        <w:t xml:space="preserve">Bốt </w:t>
      </w:r>
      <w:r>
        <w:rPr>
          <w:i/>
        </w:rPr>
        <w:t xml:space="preserve">gác. </w:t>
      </w:r>
      <w:r>
        <w:rPr>
          <w:i/>
        </w:rPr>
        <w:t xml:space="preserve">Giặc </w:t>
      </w:r>
      <w:r>
        <w:rPr>
          <w:i/>
        </w:rPr>
        <w:t xml:space="preserve">đóng </w:t>
      </w:r>
      <w:r>
        <w:rPr>
          <w:i/>
        </w:rPr>
        <w:t xml:space="preserve">bốt </w:t>
      </w:r>
      <w:r>
        <w:t xml:space="preserve">trong </w:t>
      </w:r>
      <w:r>
        <w:t xml:space="preserve">làng. </w:t>
      </w:r>
      <w:r>
        <w:br/>
      </w:r>
      <w:r>
        <w:rPr>
          <w:b/>
        </w:rPr>
        <w:t xml:space="preserve">bốt, </w:t>
      </w:r>
      <w:r>
        <w:rPr>
          <w:i/>
        </w:rPr>
        <w:t xml:space="preserve">danh từ </w:t>
      </w:r>
      <w:r>
        <w:t xml:space="preserve">Giày </w:t>
      </w:r>
      <w:r>
        <w:t xml:space="preserve">cổ </w:t>
      </w:r>
      <w:r>
        <w:t xml:space="preserve">cao </w:t>
      </w:r>
      <w:r>
        <w:t xml:space="preserve">đến </w:t>
      </w:r>
      <w:r>
        <w:t xml:space="preserve">gần </w:t>
      </w:r>
      <w:r>
        <w:t xml:space="preserve">đầu </w:t>
      </w:r>
      <w:r>
        <w:t xml:space="preserve">gối. </w:t>
      </w:r>
      <w:r>
        <w:rPr>
          <w:i/>
        </w:rPr>
        <w:t xml:space="preserve">Đi </w:t>
      </w:r>
      <w:r>
        <w:rPr>
          <w:i/>
        </w:rPr>
        <w:t xml:space="preserve">bốt </w:t>
      </w:r>
      <w:r>
        <w:t xml:space="preserve">caosu. </w:t>
      </w:r>
      <w:r>
        <w:br/>
      </w:r>
      <w:r>
        <w:rPr>
          <w:b/>
        </w:rPr>
        <w:t xml:space="preserve">bột,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Cá </w:t>
      </w:r>
      <w:r>
        <w:t xml:space="preserve">bột </w:t>
      </w:r>
      <w:r>
        <w:t xml:space="preserve">(nói </w:t>
      </w:r>
      <w:r>
        <w:t xml:space="preserve">tắt). </w:t>
      </w:r>
      <w:r>
        <w:rPr>
          <w:i/>
        </w:rPr>
        <w:t xml:space="preserve">Bơi </w:t>
      </w:r>
      <w:r>
        <w:t xml:space="preserve">thuyền </w:t>
      </w:r>
      <w:r>
        <w:t xml:space="preserve">vớt </w:t>
      </w:r>
      <w:r>
        <w:t xml:space="preserve">bột </w:t>
      </w:r>
      <w:r>
        <w:t xml:space="preserve">trên </w:t>
      </w:r>
      <w:r>
        <w:t xml:space="preserve">sông. </w:t>
      </w:r>
      <w:r>
        <w:t xml:space="preserve">Cá </w:t>
      </w:r>
      <w:r>
        <w:rPr>
          <w:i/>
        </w:rPr>
        <w:t xml:space="preserve">mè </w:t>
      </w:r>
      <w:r>
        <w:rPr>
          <w:i/>
        </w:rPr>
        <w:t xml:space="preserve">bột. </w:t>
      </w:r>
      <w:r>
        <w:br/>
      </w:r>
      <w:r>
        <w:rPr>
          <w:b/>
        </w:rPr>
        <w:t xml:space="preserve">bột,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Chất </w:t>
      </w:r>
      <w:r>
        <w:t xml:space="preserve">chứa </w:t>
      </w:r>
      <w:r>
        <w:t xml:space="preserve">nhiều </w:t>
      </w:r>
      <w:r>
        <w:t xml:space="preserve">trong </w:t>
      </w:r>
      <w:r>
        <w:t xml:space="preserve">hạt </w:t>
      </w:r>
      <w:r>
        <w:t xml:space="preserve">ngũ </w:t>
      </w:r>
      <w:r>
        <w:t xml:space="preserve">cốc </w:t>
      </w:r>
      <w:r>
        <w:t xml:space="preserve">hoặc </w:t>
      </w:r>
      <w:r>
        <w:t xml:space="preserve">các </w:t>
      </w:r>
      <w:r>
        <w:t xml:space="preserve">loại </w:t>
      </w:r>
      <w:r>
        <w:t xml:space="preserve">củ, </w:t>
      </w:r>
      <w:r>
        <w:t xml:space="preserve">dễ </w:t>
      </w:r>
      <w:r>
        <w:t xml:space="preserve">xay </w:t>
      </w:r>
      <w:r>
        <w:t xml:space="preserve">giã </w:t>
      </w:r>
      <w:r>
        <w:t xml:space="preserve">thành </w:t>
      </w:r>
      <w:r>
        <w:t xml:space="preserve">những </w:t>
      </w:r>
      <w:r>
        <w:t xml:space="preserve">hạt </w:t>
      </w:r>
      <w:r>
        <w:t xml:space="preserve">nhỏ </w:t>
      </w:r>
      <w:r>
        <w:t xml:space="preserve">mịn. </w:t>
      </w:r>
      <w:r>
        <w:t xml:space="preserve">Khoai </w:t>
      </w:r>
      <w:r>
        <w:rPr>
          <w:i/>
        </w:rPr>
        <w:t xml:space="preserve">lắm </w:t>
      </w:r>
      <w:r>
        <w:rPr>
          <w:i/>
        </w:rPr>
        <w:t xml:space="preserve">bột. </w:t>
      </w:r>
      <w:r>
        <w:t xml:space="preserve">Xay </w:t>
      </w:r>
      <w:r>
        <w:rPr>
          <w:i/>
        </w:rPr>
        <w:t xml:space="preserve">bột. </w:t>
      </w:r>
      <w:r>
        <w:rPr>
          <w:i/>
        </w:rPr>
        <w:t xml:space="preserve">Bột </w:t>
      </w:r>
      <w:r>
        <w:rPr>
          <w:i/>
        </w:rPr>
        <w:t xml:space="preserve">mì. </w:t>
      </w:r>
      <w:r>
        <w:rPr>
          <w:i/>
        </w:rPr>
        <w:t xml:space="preserve">Có </w:t>
      </w:r>
      <w:r>
        <w:rPr>
          <w:i/>
        </w:rPr>
        <w:t xml:space="preserve">bột </w:t>
      </w:r>
      <w:r>
        <w:rPr>
          <w:i/>
        </w:rPr>
        <w:t xml:space="preserve">mới </w:t>
      </w:r>
      <w:r>
        <w:rPr>
          <w:i/>
        </w:rPr>
        <w:t xml:space="preserve">gột </w:t>
      </w:r>
      <w:r>
        <w:rPr>
          <w:i/>
        </w:rPr>
        <w:t xml:space="preserve">nên </w:t>
      </w:r>
      <w:r>
        <w:rPr>
          <w:i/>
        </w:rPr>
        <w:t xml:space="preserve">hỗ </w:t>
      </w:r>
      <w:r>
        <w:t xml:space="preserve">(mg.). </w:t>
      </w:r>
      <w:r>
        <w:rPr>
          <w:b/>
        </w:rPr>
        <w:t xml:space="preserve">2 </w:t>
      </w:r>
      <w:r>
        <w:t xml:space="preserve">Dạng </w:t>
      </w:r>
      <w:r>
        <w:t xml:space="preserve">hạt </w:t>
      </w:r>
      <w:r>
        <w:t xml:space="preserve">nhỏ </w:t>
      </w:r>
      <w:r>
        <w:t xml:space="preserve">mịn </w:t>
      </w:r>
      <w:r>
        <w:t xml:space="preserve">như </w:t>
      </w:r>
      <w:r>
        <w:t xml:space="preserve">bột. </w:t>
      </w:r>
      <w:r>
        <w:t xml:space="preserve">Nghiền </w:t>
      </w:r>
      <w:r>
        <w:rPr>
          <w:i/>
        </w:rPr>
        <w:t xml:space="preserve">thành </w:t>
      </w:r>
      <w:r>
        <w:rPr>
          <w:i/>
        </w:rPr>
        <w:t xml:space="preserve">bột. </w:t>
      </w:r>
      <w:r>
        <w:t xml:space="preserve">Vôi </w:t>
      </w:r>
      <w:r>
        <w:rPr>
          <w:i/>
        </w:rPr>
        <w:t xml:space="preserve">bột. </w:t>
      </w:r>
      <w:r>
        <w:rPr>
          <w:i/>
        </w:rPr>
        <w:t xml:space="preserve">Bột </w:t>
      </w:r>
      <w:r>
        <w:rPr>
          <w:i/>
        </w:rPr>
        <w:t xml:space="preserve">màu </w:t>
      </w:r>
      <w:r>
        <w:t xml:space="preserve">(dùng </w:t>
      </w:r>
      <w:r>
        <w:t xml:space="preserve">để </w:t>
      </w:r>
      <w:r>
        <w:t xml:space="preserve">pha </w:t>
      </w:r>
      <w:r>
        <w:t xml:space="preserve">chế </w:t>
      </w:r>
      <w:r>
        <w:t xml:space="preserve">các </w:t>
      </w:r>
      <w:r>
        <w:t xml:space="preserve">loại </w:t>
      </w:r>
      <w:r>
        <w:t xml:space="preserve">sơn </w:t>
      </w:r>
      <w:r>
        <w:t xml:space="preserve">hoặc </w:t>
      </w:r>
      <w:r>
        <w:t xml:space="preserve">màu </w:t>
      </w:r>
      <w:r>
        <w:t xml:space="preserve">vẽ). </w:t>
      </w:r>
      <w:r>
        <w:rPr>
          <w:b/>
        </w:rPr>
        <w:t xml:space="preserve">3 </w:t>
      </w:r>
      <w:r>
        <w:t xml:space="preserve">Calcium </w:t>
      </w:r>
      <w:r>
        <w:t xml:space="preserve">sulfat </w:t>
      </w:r>
      <w:r>
        <w:t xml:space="preserve">ngâm </w:t>
      </w:r>
      <w:r>
        <w:t xml:space="preserve">nước, </w:t>
      </w:r>
      <w:r>
        <w:t xml:space="preserve">có </w:t>
      </w:r>
      <w:r>
        <w:t xml:space="preserve">dạng </w:t>
      </w:r>
      <w:r>
        <w:t xml:space="preserve">bột, </w:t>
      </w:r>
      <w:r>
        <w:t xml:space="preserve">dùng </w:t>
      </w:r>
      <w:r>
        <w:t xml:space="preserve">để </w:t>
      </w:r>
      <w:r>
        <w:t xml:space="preserve">bó </w:t>
      </w:r>
      <w:r>
        <w:t xml:space="preserve">chỗ </w:t>
      </w:r>
      <w:r>
        <w:t xml:space="preserve">xương </w:t>
      </w:r>
      <w:r>
        <w:t xml:space="preserve">gẫy. </w:t>
      </w:r>
      <w:r>
        <w:t xml:space="preserve">Bó </w:t>
      </w:r>
      <w:r>
        <w:rPr>
          <w:i/>
        </w:rPr>
        <w:t xml:space="preserve">bột. </w:t>
      </w:r>
      <w:r>
        <w:br/>
      </w:r>
      <w:r>
        <w:rPr>
          <w:b/>
        </w:rPr>
        <w:t xml:space="preserve">bột </w:t>
      </w:r>
      <w:r>
        <w:rPr>
          <w:b/>
        </w:rPr>
        <w:t xml:space="preserve">giấy </w:t>
      </w:r>
      <w:r>
        <w:rPr>
          <w:i/>
        </w:rPr>
        <w:t xml:space="preserve">danh từ </w:t>
      </w:r>
      <w:r>
        <w:t xml:space="preserve">Bột </w:t>
      </w:r>
      <w:r>
        <w:t xml:space="preserve">cellulos </w:t>
      </w:r>
      <w:r>
        <w:t xml:space="preserve">hoặc </w:t>
      </w:r>
      <w:r>
        <w:t xml:space="preserve">thớ </w:t>
      </w:r>
      <w:r>
        <w:t xml:space="preserve">sợi </w:t>
      </w:r>
      <w:r>
        <w:t xml:space="preserve">thực </w:t>
      </w:r>
      <w:r>
        <w:t xml:space="preserve">vật </w:t>
      </w:r>
      <w:r>
        <w:t xml:space="preserve">đã </w:t>
      </w:r>
      <w:r>
        <w:t xml:space="preserve">nghiền </w:t>
      </w:r>
      <w:r>
        <w:t xml:space="preserve">nhuyễn </w:t>
      </w:r>
      <w:r>
        <w:t xml:space="preserve">và </w:t>
      </w:r>
      <w:r>
        <w:t xml:space="preserve">tẩy </w:t>
      </w:r>
      <w:r>
        <w:t xml:space="preserve">trắng, </w:t>
      </w:r>
      <w:r>
        <w:t xml:space="preserve">dùng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giấy. </w:t>
      </w:r>
      <w:r>
        <w:br/>
      </w:r>
      <w:r>
        <w:rPr>
          <w:b/>
        </w:rPr>
        <w:t xml:space="preserve">bột </w:t>
      </w:r>
      <w:r>
        <w:rPr>
          <w:b/>
        </w:rPr>
        <w:t xml:space="preserve">kẽm </w:t>
      </w:r>
      <w:r>
        <w:rPr>
          <w:i/>
        </w:rPr>
        <w:t xml:space="preserve">danh từ </w:t>
      </w:r>
      <w:r>
        <w:t xml:space="preserve">Bột </w:t>
      </w:r>
      <w:r>
        <w:t xml:space="preserve">oxid </w:t>
      </w:r>
      <w:r>
        <w:t xml:space="preserve">kẽm,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caosu, </w:t>
      </w:r>
      <w:r>
        <w:t xml:space="preserve">sơn, </w:t>
      </w:r>
      <w:r>
        <w:t xml:space="preserve">v.v. </w:t>
      </w:r>
      <w:r>
        <w:br/>
      </w:r>
      <w:r>
        <w:rPr>
          <w:b/>
        </w:rPr>
        <w:t xml:space="preserve">bột </w:t>
      </w:r>
      <w:r>
        <w:rPr>
          <w:b/>
        </w:rPr>
        <w:t xml:space="preserve">khởi </w:t>
      </w:r>
      <w:r>
        <w:rPr>
          <w:i/>
        </w:rPr>
        <w:t xml:space="preserve">động từ </w:t>
      </w:r>
      <w:r>
        <w:t xml:space="preserve">(¡d.). </w:t>
      </w:r>
      <w:r>
        <w:t xml:space="preserve">Nổi </w:t>
      </w:r>
      <w:r>
        <w:t xml:space="preserve">lên </w:t>
      </w:r>
      <w:r>
        <w:t xml:space="preserve">thình </w:t>
      </w:r>
      <w:r>
        <w:t xml:space="preserve">lình </w:t>
      </w:r>
      <w:r>
        <w:t xml:space="preserve">và </w:t>
      </w:r>
      <w:r>
        <w:t xml:space="preserve">mạnh </w:t>
      </w:r>
      <w:r>
        <w:t xml:space="preserve">mẽ </w:t>
      </w:r>
      <w:r>
        <w:t xml:space="preserve">(nói </w:t>
      </w:r>
      <w:r>
        <w:t xml:space="preserve">về </w:t>
      </w:r>
      <w:r>
        <w:t xml:space="preserve">phong </w:t>
      </w:r>
      <w:r>
        <w:t xml:space="preserve">trào </w:t>
      </w:r>
      <w:r>
        <w:t xml:space="preserve">quần </w:t>
      </w:r>
      <w:r>
        <w:t xml:space="preserve">chúng). </w:t>
      </w:r>
      <w:r>
        <w:t xml:space="preserve">Sức </w:t>
      </w:r>
      <w:r>
        <w:rPr>
          <w:i/>
        </w:rPr>
        <w:t xml:space="preserve">mạnh </w:t>
      </w:r>
      <w:r>
        <w:rPr>
          <w:i/>
        </w:rPr>
        <w:t xml:space="preserve">bột </w:t>
      </w:r>
      <w:r>
        <w:rPr>
          <w:i/>
        </w:rPr>
        <w:t xml:space="preserve">khởi </w:t>
      </w:r>
      <w:r>
        <w:rPr>
          <w:i/>
        </w:rPr>
        <w:t xml:space="preserve">của </w:t>
      </w:r>
      <w:r>
        <w:rPr>
          <w:i/>
        </w:rPr>
        <w:t xml:space="preserve">phong </w:t>
      </w:r>
      <w:r>
        <w:t xml:space="preserve">trào. </w:t>
      </w:r>
      <w:r>
        <w:br/>
      </w:r>
      <w:r>
        <w:rPr>
          <w:b/>
        </w:rPr>
        <w:t xml:space="preserve">bột </w:t>
      </w:r>
      <w:r>
        <w:rPr>
          <w:b/>
        </w:rPr>
        <w:t xml:space="preserve">mài </w:t>
      </w:r>
      <w:r>
        <w:rPr>
          <w:i/>
        </w:rPr>
        <w:t xml:space="preserve">danh từ </w:t>
      </w:r>
      <w:r>
        <w:t xml:space="preserve">Bột </w:t>
      </w:r>
      <w:r>
        <w:t xml:space="preserve">dùng </w:t>
      </w:r>
      <w:r>
        <w:t xml:space="preserve">để </w:t>
      </w:r>
      <w:r>
        <w:t xml:space="preserve">mài </w:t>
      </w:r>
      <w:r>
        <w:t xml:space="preserve">hoặc </w:t>
      </w:r>
      <w:r>
        <w:t xml:space="preserve">đánh </w:t>
      </w:r>
      <w:r>
        <w:t xml:space="preserve">bóng </w:t>
      </w:r>
      <w:r>
        <w:t xml:space="preserve">bề </w:t>
      </w:r>
      <w:r>
        <w:t xml:space="preserve">mặt. </w:t>
      </w:r>
      <w:r>
        <w:br/>
      </w:r>
      <w:r>
        <w:rPr>
          <w:b/>
        </w:rPr>
        <w:t xml:space="preserve">bột </w:t>
      </w:r>
      <w:r>
        <w:rPr>
          <w:b/>
        </w:rPr>
        <w:t xml:space="preserve">phát </w:t>
      </w:r>
      <w:r>
        <w:rPr>
          <w:i/>
        </w:rPr>
        <w:t xml:space="preserve">động từ </w:t>
      </w:r>
      <w:r>
        <w:t xml:space="preserve">Phát </w:t>
      </w:r>
      <w:r>
        <w:t xml:space="preserve">sinh </w:t>
      </w:r>
      <w:r>
        <w:t xml:space="preserve">ra, </w:t>
      </w:r>
      <w:r>
        <w:t xml:space="preserve">xảy </w:t>
      </w:r>
      <w:r>
        <w:t xml:space="preserve">ra </w:t>
      </w:r>
      <w:r>
        <w:t xml:space="preserve">thình </w:t>
      </w:r>
      <w:r>
        <w:t xml:space="preserve">lình </w:t>
      </w:r>
      <w:r>
        <w:t xml:space="preserve">và </w:t>
      </w:r>
      <w:r>
        <w:t xml:space="preserve">mạnh </w:t>
      </w:r>
      <w:r>
        <w:t xml:space="preserve">mẽ. </w:t>
      </w:r>
      <w:r>
        <w:rPr>
          <w:i/>
        </w:rPr>
        <w:t xml:space="preserve">Những </w:t>
      </w:r>
      <w:r>
        <w:rPr>
          <w:i/>
        </w:rPr>
        <w:t xml:space="preserve">cơn </w:t>
      </w:r>
      <w:r>
        <w:t xml:space="preserve">đau </w:t>
      </w:r>
      <w:r>
        <w:rPr>
          <w:i/>
        </w:rPr>
        <w:t xml:space="preserve">bột </w:t>
      </w:r>
      <w:r>
        <w:rPr>
          <w:i/>
        </w:rPr>
        <w:t xml:space="preserve">phát </w:t>
      </w:r>
      <w:r>
        <w:t xml:space="preserve">dữ </w:t>
      </w:r>
      <w:r>
        <w:t xml:space="preserve">dội. </w:t>
      </w:r>
      <w:r>
        <w:rPr>
          <w:i/>
        </w:rPr>
        <w:t xml:space="preserve">Tình </w:t>
      </w:r>
      <w:r>
        <w:t xml:space="preserve">cảm </w:t>
      </w:r>
      <w:r>
        <w:rPr>
          <w:i/>
        </w:rPr>
        <w:t xml:space="preserve">bột </w:t>
      </w:r>
      <w:r>
        <w:rPr>
          <w:i/>
        </w:rPr>
        <w:t xml:space="preserve">phát.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bột </w:t>
      </w:r>
      <w:r>
        <w:rPr>
          <w:i/>
        </w:rPr>
        <w:t xml:space="preserve">phát. </w:t>
      </w:r>
      <w:r>
        <w:br/>
      </w:r>
      <w:r>
        <w:rPr>
          <w:b/>
        </w:rPr>
        <w:t xml:space="preserve">bột </w:t>
      </w:r>
      <w:r>
        <w:rPr>
          <w:b/>
        </w:rPr>
        <w:t xml:space="preserve">tan </w:t>
      </w:r>
      <w:r>
        <w:rPr>
          <w:i/>
        </w:rPr>
        <w:t xml:space="preserve">danh từ </w:t>
      </w:r>
      <w:r>
        <w:t xml:space="preserve">Bột </w:t>
      </w:r>
      <w:r>
        <w:t xml:space="preserve">khoáng </w:t>
      </w:r>
      <w:r>
        <w:t xml:space="preserve">trắng, </w:t>
      </w:r>
      <w:r>
        <w:t xml:space="preserve">rất </w:t>
      </w:r>
      <w:r>
        <w:t xml:space="preserve">mịn,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chất </w:t>
      </w:r>
      <w:r>
        <w:t xml:space="preserve">độn </w:t>
      </w:r>
      <w:r>
        <w:t xml:space="preserve">trong </w:t>
      </w:r>
      <w:r>
        <w:t xml:space="preserve">ngành </w:t>
      </w:r>
      <w:r>
        <w:t xml:space="preserve">chế </w:t>
      </w:r>
      <w:r>
        <w:t xml:space="preserve">tạo </w:t>
      </w:r>
      <w:r>
        <w:t xml:space="preserve">dược </w:t>
      </w:r>
      <w:r>
        <w:t xml:space="preserve">phẩm </w:t>
      </w:r>
      <w:r>
        <w:t xml:space="preserve">và </w:t>
      </w:r>
      <w:r>
        <w:t xml:space="preserve">các </w:t>
      </w:r>
      <w:r>
        <w:t xml:space="preserve">ngành </w:t>
      </w:r>
      <w:r>
        <w:t xml:space="preserve">công </w:t>
      </w:r>
      <w:r>
        <w:t xml:space="preserve">nghiệp </w:t>
      </w:r>
      <w:r>
        <w:t xml:space="preserve">khác. </w:t>
      </w:r>
      <w:r>
        <w:br/>
      </w:r>
      <w:r>
        <w:rPr>
          <w:b/>
        </w:rPr>
        <w:t xml:space="preserve">bơ, </w:t>
      </w:r>
      <w:r>
        <w:rPr>
          <w:i/>
        </w:rPr>
        <w:t xml:space="preserve">danh từ </w:t>
      </w:r>
      <w:r>
        <w:t xml:space="preserve">Chất </w:t>
      </w:r>
      <w:r>
        <w:t xml:space="preserve">béo </w:t>
      </w:r>
      <w:r>
        <w:t xml:space="preserve">màu </w:t>
      </w:r>
      <w:r>
        <w:t xml:space="preserve">vàng </w:t>
      </w:r>
      <w:r>
        <w:t xml:space="preserve">nhạt </w:t>
      </w:r>
      <w:r>
        <w:t xml:space="preserve">lấy </w:t>
      </w:r>
      <w:r>
        <w:t xml:space="preserve">từ </w:t>
      </w:r>
      <w:r>
        <w:t xml:space="preserve">sữa </w:t>
      </w:r>
      <w:r>
        <w:t xml:space="preserve">ra. </w:t>
      </w:r>
      <w:r>
        <w:t xml:space="preserve">Bánh </w:t>
      </w:r>
      <w:r>
        <w:rPr>
          <w:i/>
        </w:rPr>
        <w:t xml:space="preserve">mì </w:t>
      </w:r>
      <w:r>
        <w:rPr>
          <w:i/>
        </w:rPr>
        <w:t xml:space="preserve">phết </w:t>
      </w:r>
      <w:r>
        <w:rPr>
          <w:i/>
        </w:rPr>
        <w:t xml:space="preserve">bơ. </w:t>
      </w:r>
      <w:r>
        <w:br/>
      </w:r>
      <w:r>
        <w:rPr>
          <w:b/>
        </w:rPr>
        <w:t xml:space="preserve">bơ; </w:t>
      </w:r>
      <w:r>
        <w:rPr>
          <w:i/>
        </w:rPr>
        <w:t xml:space="preserve">danh từ </w:t>
      </w:r>
      <w:r>
        <w:t xml:space="preserve">Vỏ </w:t>
      </w:r>
      <w:r>
        <w:t xml:space="preserve">hộp </w:t>
      </w:r>
      <w:r>
        <w:t xml:space="preserve">sữa </w:t>
      </w:r>
      <w:r>
        <w:t xml:space="preserve">bò </w:t>
      </w:r>
      <w:r>
        <w:t xml:space="preserve">hoặc </w:t>
      </w:r>
      <w:r>
        <w:t xml:space="preserve">vỏ </w:t>
      </w:r>
      <w:r>
        <w:t xml:space="preserve">hộp </w:t>
      </w:r>
      <w:r>
        <w:t xml:space="preserve">đựng </w:t>
      </w:r>
      <w:r>
        <w:t xml:space="preserve">bơ, </w:t>
      </w:r>
      <w:r>
        <w:t xml:space="preserve">trong </w:t>
      </w:r>
      <w:r>
        <w:t xml:space="preserve">dân </w:t>
      </w:r>
      <w:r>
        <w:t xml:space="preserve">gian </w:t>
      </w:r>
      <w:r>
        <w:t xml:space="preserve">dùng </w:t>
      </w:r>
      <w:r>
        <w:t xml:space="preserve">làm </w:t>
      </w:r>
      <w:r>
        <w:t xml:space="preserve">dụng </w:t>
      </w:r>
      <w:r>
        <w:t xml:space="preserve">cụ </w:t>
      </w:r>
      <w:r>
        <w:t xml:space="preserve">đong </w:t>
      </w:r>
      <w:r>
        <w:t xml:space="preserve">lường </w:t>
      </w:r>
      <w:r>
        <w:t xml:space="preserve">chất </w:t>
      </w:r>
      <w:r>
        <w:t xml:space="preserve">hạt </w:t>
      </w:r>
      <w:r>
        <w:t xml:space="preserve">rời. </w:t>
      </w:r>
      <w:r>
        <w:t xml:space="preserve">Mỗi </w:t>
      </w:r>
      <w:r>
        <w:t xml:space="preserve">bữa </w:t>
      </w:r>
      <w:r>
        <w:t xml:space="preserve">nấu </w:t>
      </w:r>
      <w:r>
        <w:rPr>
          <w:i/>
        </w:rPr>
        <w:t xml:space="preserve">ba </w:t>
      </w:r>
      <w:r>
        <w:t xml:space="preserve">bơ </w:t>
      </w:r>
      <w:r>
        <w:t xml:space="preserve">gạo. </w:t>
      </w:r>
      <w:r>
        <w:br/>
      </w:r>
      <w:r>
        <w:rPr>
          <w:b/>
        </w:rPr>
        <w:t xml:space="preserve">bơ, </w:t>
      </w:r>
      <w:r>
        <w:rPr>
          <w:i/>
        </w:rPr>
        <w:t xml:space="preserve">tính từ </w:t>
      </w:r>
      <w:r>
        <w:t xml:space="preserve">(kug,; </w:t>
      </w:r>
      <w:r>
        <w:t xml:space="preserve">id.,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vẻ </w:t>
      </w:r>
      <w:r>
        <w:t xml:space="preserve">không </w:t>
      </w:r>
      <w:r>
        <w:t xml:space="preserve">mảy </w:t>
      </w:r>
      <w:r>
        <w:t xml:space="preserve">may </w:t>
      </w:r>
      <w:r>
        <w:t xml:space="preserve">để </w:t>
      </w:r>
      <w:r>
        <w:t xml:space="preserve">ý </w:t>
      </w:r>
      <w:r>
        <w:t xml:space="preserve">đến, </w:t>
      </w:r>
      <w:r>
        <w:t xml:space="preserve">không </w:t>
      </w:r>
      <w:r>
        <w:t xml:space="preserve">có </w:t>
      </w:r>
      <w:r>
        <w:t xml:space="preserve">mắy </w:t>
      </w:r>
      <w:r>
        <w:t xml:space="preserve">may </w:t>
      </w:r>
      <w:r>
        <w:t xml:space="preserve">cảm </w:t>
      </w:r>
      <w:r>
        <w:t xml:space="preserve">xúc </w:t>
      </w:r>
      <w:r>
        <w:t xml:space="preserve">(trước </w:t>
      </w:r>
      <w:r>
        <w:t xml:space="preserve">điều </w:t>
      </w:r>
      <w:r>
        <w:t xml:space="preserve">lẽ </w:t>
      </w:r>
      <w:r>
        <w:t xml:space="preserve">ra </w:t>
      </w:r>
      <w:r>
        <w:t xml:space="preserve">phải </w:t>
      </w:r>
      <w:r>
        <w:t xml:space="preserve">được </w:t>
      </w:r>
      <w:r>
        <w:t xml:space="preserve">chú </w:t>
      </w:r>
      <w:r>
        <w:t xml:space="preserve">ý). </w:t>
      </w:r>
      <w:r>
        <w:t xml:space="preserve">Bơ </w:t>
      </w:r>
      <w:r>
        <w:rPr>
          <w:i/>
        </w:rPr>
        <w:t xml:space="preserve">đi, </w:t>
      </w:r>
      <w:r>
        <w:rPr>
          <w:i/>
        </w:rPr>
        <w:t xml:space="preserve">không </w:t>
      </w:r>
      <w:r>
        <w:rPr>
          <w:i/>
        </w:rPr>
        <w:t xml:space="preserve">buôn </w:t>
      </w:r>
      <w:r>
        <w:rPr>
          <w:i/>
        </w:rPr>
        <w:t xml:space="preserve">để </w:t>
      </w:r>
      <w:r>
        <w:rPr>
          <w:i/>
        </w:rPr>
        <w:t xml:space="preserve">ý. </w:t>
      </w:r>
      <w:r>
        <w:rPr>
          <w:i/>
        </w:rPr>
        <w:t xml:space="preserve">Tỉnh </w:t>
      </w:r>
      <w:r>
        <w:rPr>
          <w:i/>
        </w:rPr>
        <w:t xml:space="preserve">bơ". </w:t>
      </w:r>
      <w:r>
        <w:br/>
      </w:r>
      <w:r>
        <w:rPr>
          <w:b/>
        </w:rPr>
        <w:t xml:space="preserve">bơ </w:t>
      </w:r>
      <w:r>
        <w:rPr>
          <w:b/>
        </w:rPr>
        <w:t xml:space="preserve">lơ </w:t>
      </w:r>
      <w:r>
        <w:rPr>
          <w:i/>
        </w:rPr>
        <w:t xml:space="preserve">tính từ </w:t>
      </w:r>
      <w:r>
        <w:t xml:space="preserve">(cũ, </w:t>
      </w:r>
      <w:r>
        <w:t xml:space="preserve">hoặc </w:t>
      </w:r>
      <w:r>
        <w:t xml:space="preserve">ph.; </w:t>
      </w:r>
      <w:r>
        <w:t xml:space="preserve">id., </w:t>
      </w:r>
      <w:r>
        <w:t xml:space="preserve">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bảng </w:t>
      </w:r>
      <w:r>
        <w:t xml:space="preserve">lắng). </w:t>
      </w:r>
      <w:r>
        <w:t xml:space="preserve">Có </w:t>
      </w:r>
      <w:r>
        <w:t xml:space="preserve">vẻ </w:t>
      </w:r>
      <w:r>
        <w:t xml:space="preserve">như </w:t>
      </w:r>
      <w:r>
        <w:t xml:space="preserve">không </w:t>
      </w:r>
      <w:r>
        <w:t xml:space="preserve">mảy </w:t>
      </w:r>
      <w:r>
        <w:t xml:space="preserve">may </w:t>
      </w:r>
      <w:r>
        <w:t xml:space="preserve">để </w:t>
      </w:r>
      <w:r>
        <w:t xml:space="preserve">ý </w:t>
      </w:r>
      <w:r>
        <w:t xml:space="preserve">gì </w:t>
      </w:r>
      <w:r>
        <w:t xml:space="preserve">đến. </w:t>
      </w:r>
      <w:r>
        <w:br/>
      </w:r>
      <w:r>
        <w:rPr>
          <w:b/>
        </w:rPr>
        <w:t xml:space="preserve">bơ </w:t>
      </w:r>
      <w:r>
        <w:rPr>
          <w:b/>
        </w:rPr>
        <w:t xml:space="preserve">phờ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ngoài </w:t>
      </w:r>
      <w:r>
        <w:t xml:space="preserve">lộ </w:t>
      </w:r>
      <w:r>
        <w:t xml:space="preserve">rõ </w:t>
      </w:r>
      <w:r>
        <w:t xml:space="preserve">trạng </w:t>
      </w:r>
      <w:r>
        <w:t xml:space="preserve">thái </w:t>
      </w:r>
      <w:r>
        <w:t xml:space="preserve">rất </w:t>
      </w:r>
      <w:r>
        <w:t xml:space="preserve">mệt </w:t>
      </w:r>
      <w:r>
        <w:t xml:space="preserve">mỏi. </w:t>
      </w:r>
      <w:r>
        <w:rPr>
          <w:i/>
        </w:rPr>
        <w:t xml:space="preserve">Mặt </w:t>
      </w:r>
      <w:r>
        <w:rPr>
          <w:i/>
        </w:rPr>
        <w:t xml:space="preserve">;mũi </w:t>
      </w:r>
      <w:r>
        <w:rPr>
          <w:i/>
        </w:rPr>
        <w:t xml:space="preserve">bơ </w:t>
      </w:r>
      <w:r>
        <w:rPr>
          <w:i/>
        </w:rPr>
        <w:t xml:space="preserve">phờ. </w:t>
      </w:r>
      <w:r>
        <w:t xml:space="preserve">Thức </w:t>
      </w:r>
      <w:r>
        <w:rPr>
          <w:i/>
        </w:rPr>
        <w:t xml:space="preserve">đêm </w:t>
      </w:r>
      <w:r>
        <w:t xml:space="preserve">nhiều, </w:t>
      </w:r>
      <w:r>
        <w:t xml:space="preserve">người </w:t>
      </w:r>
      <w:r>
        <w:t xml:space="preserve">bơ </w:t>
      </w:r>
      <w:r>
        <w:rPr>
          <w:i/>
        </w:rPr>
        <w:t xml:space="preserve">phờ </w:t>
      </w:r>
      <w:r>
        <w:rPr>
          <w:i/>
        </w:rPr>
        <w:t xml:space="preserve">ra. </w:t>
      </w:r>
      <w:r>
        <w:t xml:space="preserve">Đầu </w:t>
      </w:r>
      <w:r>
        <w:t xml:space="preserve">tóc </w:t>
      </w:r>
      <w:r>
        <w:rPr>
          <w:i/>
        </w:rPr>
        <w:t xml:space="preserve">bơ </w:t>
      </w:r>
      <w:r>
        <w:t xml:space="preserve">phờ </w:t>
      </w:r>
      <w:r>
        <w:t xml:space="preserve">(để </w:t>
      </w:r>
      <w:r>
        <w:t xml:space="preserve">rối </w:t>
      </w:r>
      <w:r>
        <w:t xml:space="preserve">bù, </w:t>
      </w:r>
      <w:r>
        <w:t xml:space="preserve">không </w:t>
      </w:r>
      <w:r>
        <w:t xml:space="preserve">buồn </w:t>
      </w:r>
      <w:r>
        <w:t xml:space="preserve">chải). </w:t>
      </w:r>
      <w:r>
        <w:br/>
      </w:r>
      <w:r>
        <w:rPr>
          <w:b/>
        </w:rPr>
        <w:t xml:space="preserve">bơ </w:t>
      </w:r>
      <w:r>
        <w:rPr>
          <w:b/>
        </w:rPr>
        <w:t xml:space="preserve">thờ </w:t>
      </w:r>
      <w:r>
        <w:rPr>
          <w:i/>
        </w:rPr>
        <w:t xml:space="preserve">tính từ </w:t>
      </w:r>
      <w:r>
        <w:t xml:space="preserve">(id). </w:t>
      </w:r>
      <w:r>
        <w:t xml:space="preserve">Thẫn </w:t>
      </w:r>
      <w:r>
        <w:t xml:space="preserve">thờ </w:t>
      </w:r>
      <w:r>
        <w:t xml:space="preserve">và </w:t>
      </w:r>
      <w:r>
        <w:rPr>
          <w:i/>
        </w:rPr>
        <w:t xml:space="preserve">ngơ </w:t>
      </w:r>
      <w:r>
        <w:t xml:space="preserve">ngẩn </w:t>
      </w:r>
      <w:r>
        <w:t xml:space="preserve">vì </w:t>
      </w:r>
      <w:r>
        <w:t xml:space="preserve">không </w:t>
      </w:r>
      <w:r>
        <w:t xml:space="preserve">ổn </w:t>
      </w:r>
      <w:r>
        <w:t xml:space="preserve">định </w:t>
      </w:r>
      <w:r>
        <w:t xml:space="preserve">trong </w:t>
      </w:r>
      <w:r>
        <w:t xml:space="preserve">lòng. </w:t>
      </w:r>
      <w:r>
        <w:rPr>
          <w:i/>
        </w:rPr>
        <w:t xml:space="preserve">Anh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rPr>
          <w:i/>
        </w:rPr>
        <w:t xml:space="preserve">nhận </w:t>
      </w:r>
      <w:r>
        <w:t xml:space="preserve">bơ </w:t>
      </w:r>
      <w:r>
        <w:t xml:space="preserve">thờ, </w:t>
      </w:r>
      <w:r>
        <w:rPr>
          <w:i/>
        </w:rPr>
        <w:t xml:space="preserve">Sớm </w:t>
      </w:r>
      <w:r>
        <w:t xml:space="preserve">ăn </w:t>
      </w:r>
      <w:r>
        <w:t xml:space="preserve">tối </w:t>
      </w:r>
      <w:r>
        <w:t xml:space="preserve">đậu </w:t>
      </w:r>
      <w:r>
        <w:rPr>
          <w:i/>
        </w:rPr>
        <w:t xml:space="preserve">cành </w:t>
      </w:r>
      <w:r>
        <w:rPr>
          <w:i/>
        </w:rPr>
        <w:t xml:space="preserve">tơ </w:t>
      </w:r>
      <w:r>
        <w:rPr>
          <w:i/>
        </w:rPr>
        <w:t xml:space="preserve">một </w:t>
      </w:r>
      <w:r>
        <w:t xml:space="preserve">mình </w:t>
      </w:r>
      <w:r>
        <w:t xml:space="preserve">(ca dao). </w:t>
      </w:r>
      <w:r>
        <w:br/>
      </w:r>
      <w:r>
        <w:rPr>
          <w:b/>
        </w:rPr>
        <w:t xml:space="preserve">bơ </w:t>
      </w:r>
      <w:r>
        <w:rPr>
          <w:b/>
        </w:rPr>
        <w:t xml:space="preserve">thừa </w:t>
      </w:r>
      <w:r>
        <w:rPr>
          <w:b/>
        </w:rPr>
        <w:t xml:space="preserve">sữa </w:t>
      </w:r>
      <w:r>
        <w:rPr>
          <w:b/>
        </w:rPr>
        <w:t xml:space="preserve">cặn </w:t>
      </w:r>
      <w:r>
        <w:rPr>
          <w:i/>
        </w:rPr>
        <w:t xml:space="preserve">danh từ </w:t>
      </w:r>
      <w:r>
        <w:t xml:space="preserve">Đỏ </w:t>
      </w:r>
      <w:r>
        <w:t xml:space="preserve">ăn </w:t>
      </w:r>
      <w:r>
        <w:t xml:space="preserve">thừa; </w:t>
      </w:r>
      <w:r>
        <w:t xml:space="preserve">ví </w:t>
      </w:r>
      <w:r>
        <w:t xml:space="preserve">những </w:t>
      </w:r>
      <w:r>
        <w:t xml:space="preserve">lợi </w:t>
      </w:r>
      <w:r>
        <w:t xml:space="preserve">ích </w:t>
      </w:r>
      <w:r>
        <w:t xml:space="preserve">vật </w:t>
      </w:r>
      <w:r>
        <w:t xml:space="preserve">chất </w:t>
      </w:r>
      <w:r>
        <w:t xml:space="preserve">đê </w:t>
      </w:r>
      <w:r>
        <w:t xml:space="preserve">tiện </w:t>
      </w:r>
      <w:r>
        <w:t xml:space="preserve">mà </w:t>
      </w:r>
      <w:r>
        <w:t xml:space="preserve">kẻ </w:t>
      </w:r>
      <w:r>
        <w:t xml:space="preserve">làm </w:t>
      </w:r>
      <w:r>
        <w:t xml:space="preserve">tay </w:t>
      </w:r>
      <w:r>
        <w:t xml:space="preserve">sai </w:t>
      </w:r>
      <w:r>
        <w:t xml:space="preserve">cho </w:t>
      </w:r>
      <w:r>
        <w:t xml:space="preserve">tư </w:t>
      </w:r>
      <w:r>
        <w:t xml:space="preserve">bản, </w:t>
      </w:r>
      <w:r>
        <w:t xml:space="preserve">đế </w:t>
      </w:r>
      <w:r>
        <w:t xml:space="preserve">quốc </w:t>
      </w:r>
      <w:r>
        <w:t xml:space="preserve">được </w:t>
      </w:r>
      <w:r>
        <w:t xml:space="preserve">hưởng; </w:t>
      </w:r>
      <w:r>
        <w:t xml:space="preserve">như </w:t>
      </w:r>
      <w:r>
        <w:t xml:space="preserve">cơm </w:t>
      </w:r>
      <w:r>
        <w:rPr>
          <w:i/>
        </w:rPr>
        <w:t xml:space="preserve">thừa </w:t>
      </w:r>
      <w:r>
        <w:t xml:space="preserve">canh </w:t>
      </w:r>
      <w:r>
        <w:t xml:space="preserve">cặn. </w:t>
      </w:r>
      <w:r>
        <w:br/>
      </w:r>
      <w:r>
        <w:rPr>
          <w:b/>
        </w:rPr>
        <w:t xml:space="preserve">bơ </w:t>
      </w:r>
      <w:r>
        <w:rPr>
          <w:b/>
        </w:rPr>
        <w:t xml:space="preserve">vơ </w:t>
      </w:r>
      <w:r>
        <w:rPr>
          <w:i/>
        </w:rPr>
        <w:t xml:space="preserve">tính từ </w:t>
      </w:r>
      <w:r>
        <w:t xml:space="preserve">Trơ </w:t>
      </w:r>
      <w:r>
        <w:rPr>
          <w:i/>
        </w:rPr>
        <w:t xml:space="preserve">trọi, </w:t>
      </w:r>
      <w:r>
        <w:t xml:space="preserve">không </w:t>
      </w:r>
      <w:r>
        <w:t xml:space="preserve">nơi </w:t>
      </w:r>
      <w:r>
        <w:t xml:space="preserve">nương </w:t>
      </w:r>
      <w:r>
        <w:t xml:space="preserve">tựa. </w:t>
      </w:r>
      <w:r>
        <w:t xml:space="preserve">Bơ </w:t>
      </w:r>
      <w:r>
        <w:t xml:space="preserve">uơ </w:t>
      </w:r>
      <w:r>
        <w:t xml:space="preserve">như </w:t>
      </w:r>
      <w:r>
        <w:t xml:space="preserve">gà </w:t>
      </w:r>
      <w:r>
        <w:rPr>
          <w:i/>
        </w:rPr>
        <w:t xml:space="preserve">mất </w:t>
      </w:r>
      <w:r>
        <w:rPr>
          <w:i/>
        </w:rPr>
        <w:t xml:space="preserve">mẹ. </w:t>
      </w:r>
      <w:r>
        <w:t xml:space="preserve">Sống </w:t>
      </w:r>
      <w:r>
        <w:t xml:space="preserve">bơ </w:t>
      </w:r>
      <w:r>
        <w:t xml:space="preserve">uơ. </w:t>
      </w:r>
      <w:r>
        <w:br/>
      </w:r>
      <w:r>
        <w:rPr>
          <w:b/>
        </w:rPr>
        <w:t xml:space="preserve">bờ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Dải </w:t>
      </w:r>
      <w:r>
        <w:t xml:space="preserve">đất </w:t>
      </w:r>
      <w:r>
        <w:t xml:space="preserve">làm </w:t>
      </w:r>
      <w:r>
        <w:t xml:space="preserve">giới </w:t>
      </w:r>
      <w:r>
        <w:t xml:space="preserve">hạn </w:t>
      </w:r>
      <w:r>
        <w:t xml:space="preserve">cho </w:t>
      </w:r>
      <w:r>
        <w:t xml:space="preserve">một </w:t>
      </w:r>
      <w:r>
        <w:t xml:space="preserve">vùng </w:t>
      </w:r>
      <w:r>
        <w:t xml:space="preserve">nước </w:t>
      </w:r>
      <w:r>
        <w:t xml:space="preserve">hoặc </w:t>
      </w:r>
      <w:r>
        <w:t xml:space="preserve">để </w:t>
      </w:r>
      <w:r>
        <w:t xml:space="preserve">ngăn </w:t>
      </w:r>
      <w:r>
        <w:t xml:space="preserve">giữ </w:t>
      </w:r>
      <w:r>
        <w:t xml:space="preserve">nước. </w:t>
      </w:r>
      <w:r>
        <w:t xml:space="preserve">Đến </w:t>
      </w:r>
      <w:r>
        <w:rPr>
          <w:i/>
        </w:rPr>
        <w:t xml:space="preserve">bến, </w:t>
      </w:r>
      <w:r>
        <w:rPr>
          <w:i/>
        </w:rPr>
        <w:t xml:space="preserve">lên </w:t>
      </w:r>
      <w:r>
        <w:rPr>
          <w:i/>
        </w:rPr>
        <w:t xml:space="preserve">bờ. </w:t>
      </w:r>
      <w:r>
        <w:rPr>
          <w:i/>
        </w:rPr>
        <w:t xml:space="preserve">Thành </w:t>
      </w:r>
      <w:r>
        <w:t xml:space="preserve">phố </w:t>
      </w:r>
      <w:r>
        <w:t xml:space="preserve">trên </w:t>
      </w:r>
      <w:r>
        <w:rPr>
          <w:i/>
        </w:rPr>
        <w:t xml:space="preserve">bờ </w:t>
      </w:r>
      <w:r>
        <w:rPr>
          <w:i/>
        </w:rPr>
        <w:t xml:space="preserve">biển. </w:t>
      </w:r>
      <w:r>
        <w:rPr>
          <w:i/>
        </w:rPr>
        <w:t xml:space="preserve">Tức </w:t>
      </w:r>
      <w:r>
        <w:t xml:space="preserve">nước </w:t>
      </w:r>
      <w:r>
        <w:t xml:space="preserve">vỡ </w:t>
      </w:r>
      <w:r>
        <w:rPr>
          <w:i/>
        </w:rPr>
        <w:t xml:space="preserve">bờ </w:t>
      </w:r>
      <w:r>
        <w:t xml:space="preserve">(tục ngữ).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danh từ). </w:t>
      </w:r>
      <w:r>
        <w:t xml:space="preserve">Hàng </w:t>
      </w:r>
      <w:r>
        <w:t xml:space="preserve">cây </w:t>
      </w:r>
      <w:r>
        <w:t xml:space="preserve">dày </w:t>
      </w:r>
      <w:r>
        <w:t xml:space="preserve">rậm </w:t>
      </w:r>
      <w:r>
        <w:t xml:space="preserve">hoặc </w:t>
      </w:r>
      <w:r>
        <w:t xml:space="preserve">vật </w:t>
      </w:r>
      <w:r>
        <w:t xml:space="preserve">xây </w:t>
      </w:r>
      <w:r>
        <w:t xml:space="preserve">dựng </w:t>
      </w:r>
      <w:r>
        <w:t xml:space="preserve">dùng </w:t>
      </w:r>
      <w:r>
        <w:t xml:space="preserve">làm </w:t>
      </w:r>
      <w:r>
        <w:t xml:space="preserve">giới </w:t>
      </w:r>
      <w:r>
        <w:t xml:space="preserve">hạn </w:t>
      </w:r>
      <w:r>
        <w:t xml:space="preserve">cho </w:t>
      </w:r>
      <w:r>
        <w:t xml:space="preserve">một </w:t>
      </w:r>
      <w:r>
        <w:t xml:space="preserve">khoảng </w:t>
      </w:r>
      <w:r>
        <w:t xml:space="preserve">đất </w:t>
      </w:r>
      <w:r>
        <w:t xml:space="preserve">nhất </w:t>
      </w:r>
      <w:r>
        <w:t xml:space="preserve">định. </w:t>
      </w:r>
      <w:r>
        <w:rPr>
          <w:i/>
        </w:rPr>
        <w:t xml:space="preserve">Bờ </w:t>
      </w:r>
      <w:r>
        <w:t xml:space="preserve">giậu?. </w:t>
      </w:r>
      <w:r>
        <w:t xml:space="preserve">Bờ </w:t>
      </w:r>
      <w:r>
        <w:t xml:space="preserve">tường. </w:t>
      </w:r>
      <w:r>
        <w:rPr>
          <w:b/>
        </w:rPr>
        <w:t xml:space="preserve">3 </w:t>
      </w:r>
      <w:r>
        <w:t xml:space="preserve">Chỗ </w:t>
      </w:r>
      <w:r>
        <w:t xml:space="preserve">nhô </w:t>
      </w:r>
      <w:r>
        <w:t xml:space="preserve">lên </w:t>
      </w:r>
      <w:r>
        <w:t xml:space="preserve">và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khoảng </w:t>
      </w:r>
      <w:r>
        <w:t xml:space="preserve">lõm. </w:t>
      </w:r>
      <w:r>
        <w:rPr>
          <w:i/>
        </w:rPr>
        <w:t xml:space="preserve">Bờ </w:t>
      </w:r>
      <w:r>
        <w:t xml:space="preserve">của </w:t>
      </w:r>
      <w:r>
        <w:t xml:space="preserve">uết </w:t>
      </w:r>
      <w:r>
        <w:t xml:space="preserve">loét.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bến </w:t>
      </w:r>
      <w:r>
        <w:rPr>
          <w:i/>
        </w:rPr>
        <w:t xml:space="preserve">danh từ </w:t>
      </w:r>
      <w:r>
        <w:t xml:space="preserve">Bờ </w:t>
      </w:r>
      <w:r>
        <w:t xml:space="preserve">và </w:t>
      </w:r>
      <w:r>
        <w:t xml:space="preserve">bến; </w:t>
      </w:r>
      <w:r>
        <w:t xml:space="preserve">nơi </w:t>
      </w:r>
      <w:r>
        <w:t xml:space="preserve">giới </w:t>
      </w:r>
      <w:r>
        <w:t xml:space="preserve">hạn, </w:t>
      </w:r>
      <w:r>
        <w:t xml:space="preserve">tiếp </w:t>
      </w:r>
      <w:r>
        <w:t xml:space="preserve">giáp </w:t>
      </w:r>
      <w:r>
        <w:t xml:space="preserve">giữa </w:t>
      </w:r>
      <w:r>
        <w:t xml:space="preserve">sông, </w:t>
      </w:r>
      <w:r>
        <w:t xml:space="preserve">biển, </w:t>
      </w:r>
      <w:r>
        <w:t xml:space="preserve">hồ </w:t>
      </w:r>
      <w:r>
        <w:rPr>
          <w:i/>
        </w:rPr>
        <w:t xml:space="preserve">lớn </w:t>
      </w:r>
      <w:r>
        <w:t xml:space="preserve">với </w:t>
      </w:r>
      <w:r>
        <w:t xml:space="preserve">đất </w:t>
      </w:r>
      <w:r>
        <w:t xml:space="preserve">liền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Thuyền </w:t>
      </w:r>
      <w:r>
        <w:t xml:space="preserve">đi </w:t>
      </w:r>
      <w:r>
        <w:t xml:space="preserve">mãi, </w:t>
      </w:r>
      <w:r>
        <w:t xml:space="preserve">vẫn </w:t>
      </w:r>
      <w:r>
        <w:t xml:space="preserve">không </w:t>
      </w:r>
      <w:r>
        <w:t xml:space="preserve">thấy </w:t>
      </w:r>
      <w:r>
        <w:t xml:space="preserve">đâu </w:t>
      </w:r>
      <w:r>
        <w:t xml:space="preserve">là </w:t>
      </w:r>
      <w:r>
        <w:t xml:space="preserve">bờ </w:t>
      </w:r>
      <w:r>
        <w:t xml:space="preserve">bến. </w:t>
      </w:r>
      <w:r>
        <w:t xml:space="preserve">Tình </w:t>
      </w:r>
      <w:r>
        <w:t xml:space="preserve">thương </w:t>
      </w:r>
      <w:r>
        <w:rPr>
          <w:i/>
        </w:rPr>
        <w:t xml:space="preserve">không </w:t>
      </w:r>
      <w:r>
        <w:rPr>
          <w:i/>
        </w:rPr>
        <w:t xml:space="preserve">bờ </w:t>
      </w:r>
      <w:r>
        <w:rPr>
          <w:i/>
        </w:rPr>
        <w:t xml:space="preserve">bến </w:t>
      </w:r>
      <w:r>
        <w:t xml:space="preserve">(b.;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rPr>
          <w:i/>
        </w:rPr>
        <w:t xml:space="preserve">giới </w:t>
      </w:r>
      <w:r>
        <w:rPr>
          <w:i/>
        </w:rPr>
        <w:t xml:space="preserve">hạn).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bụi </w:t>
      </w:r>
      <w:r>
        <w:rPr>
          <w:i/>
        </w:rPr>
        <w:t xml:space="preserve">danh từ </w:t>
      </w:r>
      <w:r>
        <w:t xml:space="preserve">Bờ </w:t>
      </w:r>
      <w:r>
        <w:t xml:space="preserve">và </w:t>
      </w:r>
      <w:r>
        <w:t xml:space="preserve">bụi; </w:t>
      </w:r>
      <w:r>
        <w:t xml:space="preserve">bụi </w:t>
      </w:r>
      <w:r>
        <w:t xml:space="preserve">rậm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Tìm </w:t>
      </w:r>
      <w:r>
        <w:t xml:space="preserve">khắp </w:t>
      </w:r>
      <w:r>
        <w:t xml:space="preserve">các </w:t>
      </w:r>
      <w:r>
        <w:rPr>
          <w:i/>
        </w:rPr>
        <w:t xml:space="preserve">bờ </w:t>
      </w:r>
      <w:r>
        <w:rPr>
          <w:i/>
        </w:rPr>
        <w:t xml:space="preserve">bụi. </w:t>
      </w:r>
      <w:r>
        <w:rPr>
          <w:i/>
        </w:rPr>
        <w:t xml:space="preserve">Nằm </w:t>
      </w:r>
      <w:r>
        <w:t xml:space="preserve">bờ </w:t>
      </w:r>
      <w:r>
        <w:t xml:space="preserve">nằm </w:t>
      </w:r>
      <w:r>
        <w:t xml:space="preserve">bụi.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cõi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Ranh </w:t>
      </w:r>
      <w:r>
        <w:t xml:space="preserve">giới </w:t>
      </w:r>
      <w:r>
        <w:t xml:space="preserve">đất </w:t>
      </w:r>
      <w:r>
        <w:t xml:space="preserve">nước; </w:t>
      </w:r>
      <w:r>
        <w:t xml:space="preserve">biên </w:t>
      </w:r>
      <w:r>
        <w:t xml:space="preserve">giới. </w:t>
      </w:r>
      <w:r>
        <w:rPr>
          <w:b/>
        </w:rPr>
        <w:t xml:space="preserve">2 </w:t>
      </w:r>
      <w:r>
        <w:t xml:space="preserve">Phần </w:t>
      </w:r>
      <w:r>
        <w:t xml:space="preserve">đất </w:t>
      </w:r>
      <w:r>
        <w:t xml:space="preserve">nước </w:t>
      </w:r>
      <w:r>
        <w:t xml:space="preserve">của </w:t>
      </w:r>
      <w:r>
        <w:t xml:space="preserve">một </w:t>
      </w:r>
      <w:r>
        <w:t xml:space="preserve">quốc </w:t>
      </w:r>
      <w:r>
        <w:t xml:space="preserve">gia. </w:t>
      </w:r>
      <w:r>
        <w:t xml:space="preserve">Giữ </w:t>
      </w:r>
      <w:r>
        <w:t xml:space="preserve">gìn </w:t>
      </w:r>
      <w:r>
        <w:rPr>
          <w:i/>
        </w:rPr>
        <w:t xml:space="preserve">bờ </w:t>
      </w:r>
      <w:r>
        <w:rPr>
          <w:i/>
        </w:rPr>
        <w:t xml:space="preserve">cõi.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giậu </w:t>
      </w:r>
      <w:r>
        <w:rPr>
          <w:i/>
        </w:rPr>
        <w:t xml:space="preserve">danh từ </w:t>
      </w:r>
      <w:r>
        <w:t xml:space="preserve">(khẩu ngữ). </w:t>
      </w:r>
      <w:r>
        <w:t xml:space="preserve">Hàng </w:t>
      </w:r>
      <w:r>
        <w:t xml:space="preserve">rào </w:t>
      </w:r>
      <w:r>
        <w:t xml:space="preserve">để </w:t>
      </w:r>
      <w:r>
        <w:t xml:space="preserve">ngăn </w:t>
      </w:r>
      <w:r>
        <w:t xml:space="preserve">sân, </w:t>
      </w:r>
      <w:r>
        <w:t xml:space="preserve">vườn </w:t>
      </w:r>
      <w:r>
        <w:t xml:space="preserve">bằng </w:t>
      </w:r>
      <w:r>
        <w:t xml:space="preserve">tấm </w:t>
      </w:r>
      <w:r>
        <w:t xml:space="preserve">tre, </w:t>
      </w:r>
      <w:r>
        <w:t xml:space="preserve">nứa </w:t>
      </w:r>
      <w:r>
        <w:t xml:space="preserve">đan </w:t>
      </w:r>
      <w:r>
        <w:t xml:space="preserve">hoặc </w:t>
      </w:r>
      <w:r>
        <w:t xml:space="preserve">hàng </w:t>
      </w:r>
      <w:r>
        <w:t xml:space="preserve">cây </w:t>
      </w:r>
      <w:r>
        <w:t xml:space="preserve">nhỏ </w:t>
      </w:r>
      <w:r>
        <w:t xml:space="preserve">và </w:t>
      </w:r>
      <w:r>
        <w:t xml:space="preserve">rậm.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khoảnh </w:t>
      </w:r>
      <w:r>
        <w:rPr>
          <w:i/>
        </w:rPr>
        <w:t xml:space="preserve">danh từ </w:t>
      </w:r>
      <w:r>
        <w:t xml:space="preserve">Bờ </w:t>
      </w:r>
      <w:r>
        <w:t xml:space="preserve">để </w:t>
      </w:r>
      <w:r>
        <w:t xml:space="preserve">giữ </w:t>
      </w:r>
      <w:r>
        <w:t xml:space="preserve">nước </w:t>
      </w:r>
      <w:r>
        <w:t xml:space="preserve">cho </w:t>
      </w:r>
      <w:r>
        <w:t xml:space="preserve">những </w:t>
      </w:r>
      <w:r>
        <w:t xml:space="preserve">khoảnh </w:t>
      </w:r>
      <w:r>
        <w:t xml:space="preserve">ruộng </w:t>
      </w:r>
      <w:r>
        <w:t xml:space="preserve">nhỏ.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lux. </w:t>
      </w:r>
      <w:r>
        <w:rPr>
          <w:b/>
        </w:rPr>
        <w:t xml:space="preserve">blu.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lu </w:t>
      </w:r>
      <w:r>
        <w:rPr>
          <w:b/>
        </w:rPr>
        <w:t xml:space="preserve">dông </w:t>
      </w:r>
      <w:r>
        <w:rPr>
          <w:i/>
        </w:rPr>
        <w:t xml:space="preserve">xem </w:t>
      </w:r>
      <w:r>
        <w:t xml:space="preserve">bludông.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các </w:t>
      </w:r>
      <w:r>
        <w:t xml:space="preserve">tầng </w:t>
      </w:r>
      <w:r>
        <w:t xml:space="preserve">của </w:t>
      </w:r>
      <w:r>
        <w:t xml:space="preserve">mỏ </w:t>
      </w:r>
      <w:r>
        <w:t xml:space="preserve">lộ </w:t>
      </w:r>
      <w:r>
        <w:t xml:space="preserve">thiên </w:t>
      </w:r>
      <w:r>
        <w:t xml:space="preserve">theo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đó. </w:t>
      </w:r>
      <w:r>
        <w:br w:type="page"/>
      </w:r>
      <w:r>
        <w:rPr>
          <w:b/>
        </w:rPr>
        <w:t xml:space="preserve">bờ </w:t>
      </w:r>
      <w:r>
        <w:rPr>
          <w:b/>
        </w:rPr>
        <w:t xml:space="preserve">quai </w:t>
      </w:r>
      <w:r>
        <w:rPr>
          <w:i/>
        </w:rPr>
        <w:t xml:space="preserve">danh từ </w:t>
      </w:r>
      <w:r>
        <w:t xml:space="preserve">Bờ </w:t>
      </w:r>
      <w:r>
        <w:t xml:space="preserve">phụ </w:t>
      </w:r>
      <w:r>
        <w:t xml:space="preserve">để </w:t>
      </w:r>
      <w:r>
        <w:t xml:space="preserve">ngăn </w:t>
      </w:r>
      <w:r>
        <w:t xml:space="preserve">nước </w:t>
      </w:r>
      <w:r>
        <w:t xml:space="preserve">ở </w:t>
      </w:r>
      <w:r>
        <w:t xml:space="preserve">phía </w:t>
      </w:r>
      <w:r>
        <w:t xml:space="preserve">cao, </w:t>
      </w:r>
      <w:r>
        <w:t xml:space="preserve">nối </w:t>
      </w:r>
      <w:r>
        <w:t xml:space="preserve">liền </w:t>
      </w:r>
      <w:r>
        <w:t xml:space="preserve">quanh </w:t>
      </w:r>
      <w:r>
        <w:t xml:space="preserve">một </w:t>
      </w:r>
      <w:r>
        <w:t xml:space="preserve">bờ </w:t>
      </w:r>
      <w:r>
        <w:t xml:space="preserve">lớn. </w:t>
      </w:r>
      <w:r>
        <w:rPr>
          <w:i/>
        </w:rPr>
        <w:t xml:space="preserve">Đắp </w:t>
      </w:r>
      <w:r>
        <w:t xml:space="preserve">bờ </w:t>
      </w:r>
      <w:r>
        <w:rPr>
          <w:i/>
        </w:rPr>
        <w:t xml:space="preserve">quai </w:t>
      </w:r>
      <w:r>
        <w:t xml:space="preserve">giữ </w:t>
      </w:r>
      <w:r>
        <w:t xml:space="preserve">nước </w:t>
      </w:r>
      <w:r>
        <w:rPr>
          <w:i/>
        </w:rPr>
        <w:t xml:space="preserve">nuôi </w:t>
      </w:r>
      <w:r>
        <w:rPr>
          <w:i/>
        </w:rPr>
        <w:t xml:space="preserve">cá.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rào </w:t>
      </w:r>
      <w:r>
        <w:rPr>
          <w:i/>
        </w:rPr>
        <w:t xml:space="preserve">danh từ </w:t>
      </w:r>
      <w:r>
        <w:t xml:space="preserve">(khẩu ngữ). </w:t>
      </w:r>
      <w:r>
        <w:t xml:space="preserve">Hàng </w:t>
      </w:r>
      <w:r>
        <w:t xml:space="preserve">rào </w:t>
      </w:r>
      <w:r>
        <w:t xml:space="preserve">bao </w:t>
      </w:r>
      <w:r>
        <w:t xml:space="preserve">quanh </w:t>
      </w:r>
      <w:r>
        <w:t xml:space="preserve">sân, </w:t>
      </w:r>
      <w:r>
        <w:t xml:space="preserve">vườn.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thửa </w:t>
      </w:r>
      <w:r>
        <w:rPr>
          <w:i/>
        </w:rPr>
        <w:t xml:space="preserve">danh từ </w:t>
      </w:r>
      <w:r>
        <w:t xml:space="preserve">Bờ </w:t>
      </w:r>
      <w:r>
        <w:t xml:space="preserve">để </w:t>
      </w:r>
      <w:r>
        <w:t xml:space="preserve">giữ </w:t>
      </w:r>
      <w:r>
        <w:t xml:space="preserve">nước, </w:t>
      </w:r>
      <w:r>
        <w:t xml:space="preserve">tháo </w:t>
      </w:r>
      <w:r>
        <w:t xml:space="preserve">nước </w:t>
      </w:r>
      <w:r>
        <w:t xml:space="preserve">cho </w:t>
      </w:r>
      <w:r>
        <w:t xml:space="preserve">một </w:t>
      </w:r>
      <w:r>
        <w:t xml:space="preserve">thửa </w:t>
      </w:r>
      <w:r>
        <w:t xml:space="preserve">ruộng.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vùng </w:t>
      </w:r>
      <w:r>
        <w:rPr>
          <w:i/>
        </w:rPr>
        <w:t xml:space="preserve">danh từ </w:t>
      </w:r>
      <w:r>
        <w:t xml:space="preserve">Bờ </w:t>
      </w:r>
      <w:r>
        <w:t xml:space="preserve">để </w:t>
      </w:r>
      <w:r>
        <w:t xml:space="preserve">giữ </w:t>
      </w:r>
      <w:r>
        <w:t xml:space="preserve">nước </w:t>
      </w:r>
      <w:r>
        <w:t xml:space="preserve">hoặc </w:t>
      </w:r>
      <w:r>
        <w:t xml:space="preserve">tháo </w:t>
      </w:r>
      <w:r>
        <w:t xml:space="preserve">nước </w:t>
      </w:r>
      <w:r>
        <w:t xml:space="preserve">cho </w:t>
      </w:r>
      <w:r>
        <w:t xml:space="preserve">một </w:t>
      </w:r>
      <w:r>
        <w:t xml:space="preserve">cánh </w:t>
      </w:r>
      <w:r>
        <w:t xml:space="preserve">đồng </w:t>
      </w:r>
      <w:r>
        <w:t xml:space="preserve">lớn, </w:t>
      </w:r>
      <w:r>
        <w:t xml:space="preserve">thường </w:t>
      </w:r>
      <w:r>
        <w:t xml:space="preserve">là </w:t>
      </w:r>
      <w:r>
        <w:t xml:space="preserve">đồng </w:t>
      </w:r>
      <w:r>
        <w:t xml:space="preserve">sâu. </w:t>
      </w:r>
      <w:r>
        <w:br/>
      </w:r>
      <w:r>
        <w:rPr>
          <w:b/>
        </w:rPr>
        <w:t xml:space="preserve">bờ </w:t>
      </w:r>
      <w:r>
        <w:rPr>
          <w:b/>
        </w:rPr>
        <w:t xml:space="preserve">xôi </w:t>
      </w:r>
      <w:r>
        <w:rPr>
          <w:b/>
        </w:rPr>
        <w:t xml:space="preserve">ruộng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Ruộng </w:t>
      </w:r>
      <w:r>
        <w:t xml:space="preserve">đất </w:t>
      </w:r>
      <w:r>
        <w:t xml:space="preserve">màu </w:t>
      </w:r>
      <w:r>
        <w:t xml:space="preserve">mỡ, </w:t>
      </w:r>
      <w:r>
        <w:t xml:space="preserve">dê </w:t>
      </w:r>
      <w:r>
        <w:t xml:space="preserve">làm </w:t>
      </w:r>
      <w:r>
        <w:t xml:space="preserve">ăn. </w:t>
      </w:r>
      <w:r>
        <w:br/>
      </w:r>
      <w:r>
        <w:rPr>
          <w:b/>
        </w:rPr>
        <w:t xml:space="preserve">bở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Mềm </w:t>
      </w:r>
      <w:r>
        <w:t xml:space="preserve">và </w:t>
      </w:r>
      <w:r>
        <w:t xml:space="preserve">dễ </w:t>
      </w:r>
      <w:r>
        <w:t xml:space="preserve">mất </w:t>
      </w:r>
      <w:r>
        <w:t xml:space="preserve">tính </w:t>
      </w:r>
      <w:r>
        <w:t xml:space="preserve">toàn </w:t>
      </w:r>
      <w:r>
        <w:t xml:space="preserve">khối, </w:t>
      </w:r>
      <w:r>
        <w:t xml:space="preserve">dễ </w:t>
      </w:r>
      <w:r>
        <w:t xml:space="preserve">rời </w:t>
      </w:r>
      <w:r>
        <w:t xml:space="preserve">ra </w:t>
      </w:r>
      <w:r>
        <w:t xml:space="preserve">từng </w:t>
      </w:r>
      <w:r>
        <w:t xml:space="preserve">mảnh </w:t>
      </w:r>
      <w:r>
        <w:t xml:space="preserve">khi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lực </w:t>
      </w:r>
      <w:r>
        <w:t xml:space="preserve">cơ </w:t>
      </w:r>
      <w:r>
        <w:t xml:space="preserve">học; </w:t>
      </w:r>
      <w:r>
        <w:t xml:space="preserve">dễ </w:t>
      </w:r>
      <w:r>
        <w:t xml:space="preserve">tơi </w:t>
      </w:r>
      <w:r>
        <w:t xml:space="preserve">ra, </w:t>
      </w:r>
      <w:r>
        <w:t xml:space="preserve">dễ </w:t>
      </w:r>
      <w:r>
        <w:t xml:space="preserve">vụn </w:t>
      </w:r>
      <w:r>
        <w:t xml:space="preserve">ra, </w:t>
      </w:r>
      <w:r>
        <w:t xml:space="preserve">hoặc </w:t>
      </w:r>
      <w:r>
        <w:t xml:space="preserve">dễ </w:t>
      </w:r>
      <w:r>
        <w:t xml:space="preserve">đứt, </w:t>
      </w:r>
      <w:r>
        <w:t xml:space="preserve">dễ </w:t>
      </w:r>
      <w:r>
        <w:t xml:space="preserve">rách. </w:t>
      </w:r>
      <w:r>
        <w:t xml:space="preserve">Đất </w:t>
      </w:r>
      <w:r>
        <w:rPr>
          <w:i/>
        </w:rPr>
        <w:t xml:space="preserve">bở </w:t>
      </w:r>
      <w:r>
        <w:rPr>
          <w:i/>
        </w:rPr>
        <w:t xml:space="preserve">như </w:t>
      </w:r>
      <w:r>
        <w:rPr>
          <w:i/>
        </w:rPr>
        <w:t xml:space="preserve">uôi. </w:t>
      </w:r>
      <w:r>
        <w:t xml:space="preserve">Khoai </w:t>
      </w:r>
      <w:r>
        <w:rPr>
          <w:i/>
        </w:rPr>
        <w:t xml:space="preserve">bở. </w:t>
      </w:r>
      <w:r>
        <w:rPr>
          <w:i/>
        </w:rPr>
        <w:t xml:space="preserve">Sợi </w:t>
      </w:r>
      <w:r>
        <w:t xml:space="preserve">bở, </w:t>
      </w:r>
      <w:r>
        <w:rPr>
          <w:i/>
        </w:rPr>
        <w:t xml:space="preserve">không </w:t>
      </w:r>
      <w:r>
        <w:rPr>
          <w:i/>
        </w:rPr>
        <w:t xml:space="preserve">bên. </w:t>
      </w:r>
      <w:r>
        <w:rPr>
          <w:b/>
        </w:rPr>
        <w:t xml:space="preserve">2 </w:t>
      </w:r>
      <w:r>
        <w:t xml:space="preserve">(khẩu ngữ). </w:t>
      </w:r>
      <w:r>
        <w:t xml:space="preserve">Dễ </w:t>
      </w:r>
      <w:r>
        <w:t xml:space="preserve">mang </w:t>
      </w:r>
      <w:r>
        <w:t xml:space="preserve">lại </w:t>
      </w:r>
      <w:r>
        <w:t xml:space="preserve">lợi, </w:t>
      </w:r>
      <w:r>
        <w:t xml:space="preserve">mang </w:t>
      </w:r>
      <w:r>
        <w:t xml:space="preserve">lại </w:t>
      </w:r>
      <w:r>
        <w:t xml:space="preserve">hiệu </w:t>
      </w:r>
      <w:r>
        <w:t xml:space="preserve">quả </w:t>
      </w:r>
      <w:r>
        <w:t xml:space="preserve">mà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phí </w:t>
      </w:r>
      <w:r>
        <w:t xml:space="preserve">nhiều </w:t>
      </w:r>
      <w:r>
        <w:t xml:space="preserve">sức. </w:t>
      </w:r>
      <w:r>
        <w:t xml:space="preserve">Được </w:t>
      </w:r>
      <w:r>
        <w:rPr>
          <w:i/>
        </w:rPr>
        <w:t xml:space="preserve">món </w:t>
      </w:r>
      <w:r>
        <w:rPr>
          <w:i/>
        </w:rPr>
        <w:t xml:space="preserve">bở. </w:t>
      </w:r>
      <w:r>
        <w:t xml:space="preserve">Tưởng </w:t>
      </w:r>
      <w:r>
        <w:t xml:space="preserve">bở, </w:t>
      </w:r>
      <w:r>
        <w:t xml:space="preserve">thế </w:t>
      </w:r>
      <w:r>
        <w:rPr>
          <w:i/>
        </w:rPr>
        <w:t xml:space="preserve">mà </w:t>
      </w:r>
      <w:r>
        <w:rPr>
          <w:i/>
        </w:rPr>
        <w:t xml:space="preserve">hoá </w:t>
      </w:r>
      <w:r>
        <w:rPr>
          <w:i/>
        </w:rPr>
        <w:t xml:space="preserve">ra </w:t>
      </w:r>
      <w:r>
        <w:rPr>
          <w:i/>
        </w:rPr>
        <w:t xml:space="preserve">gay. </w:t>
      </w:r>
      <w:r>
        <w:rPr>
          <w:b/>
        </w:rPr>
        <w:t xml:space="preserve">3 </w:t>
      </w:r>
      <w:r>
        <w:t xml:space="preserve">(khẩu ngữ). </w:t>
      </w:r>
      <w:r>
        <w:t xml:space="preserve">(Trạng </w:t>
      </w:r>
      <w:r>
        <w:t xml:space="preserve">thái </w:t>
      </w:r>
      <w:r>
        <w:t xml:space="preserve">mệt) </w:t>
      </w:r>
      <w:r>
        <w:t xml:space="preserve">rã </w:t>
      </w:r>
      <w:r>
        <w:t xml:space="preserve">rời. </w:t>
      </w:r>
      <w:r>
        <w:t xml:space="preserve">Mệt </w:t>
      </w:r>
      <w:r>
        <w:t xml:space="preserve">bở </w:t>
      </w:r>
      <w:r>
        <w:t xml:space="preserve">cả </w:t>
      </w:r>
      <w:r>
        <w:t xml:space="preserve">người. </w:t>
      </w:r>
      <w:r>
        <w:br/>
      </w:r>
      <w:r>
        <w:rPr>
          <w:b/>
        </w:rPr>
        <w:t xml:space="preserve">bở </w:t>
      </w:r>
      <w:r>
        <w:rPr>
          <w:b/>
        </w:rPr>
        <w:t xml:space="preserve">hơi </w:t>
      </w:r>
      <w:r>
        <w:rPr>
          <w:b/>
        </w:rPr>
        <w:t xml:space="preserve">tai </w:t>
      </w:r>
      <w:r>
        <w:t xml:space="preserve">(khẩu ngữ). </w:t>
      </w:r>
      <w:r>
        <w:t xml:space="preserve">Mệt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hơi </w:t>
      </w:r>
      <w:r>
        <w:t xml:space="preserve">ra </w:t>
      </w:r>
      <w:r>
        <w:t xml:space="preserve">cả </w:t>
      </w:r>
      <w:r>
        <w:t xml:space="preserve">ở </w:t>
      </w:r>
      <w:r>
        <w:t xml:space="preserve">tai. </w:t>
      </w:r>
      <w:r>
        <w:t xml:space="preserve">Chạy </w:t>
      </w:r>
      <w:r>
        <w:t xml:space="preserve">bở </w:t>
      </w:r>
      <w:r>
        <w:rPr>
          <w:i/>
        </w:rPr>
        <w:t xml:space="preserve">hơi </w:t>
      </w:r>
      <w:r>
        <w:rPr>
          <w:i/>
        </w:rPr>
        <w:t xml:space="preserve">tai. </w:t>
      </w:r>
      <w:r>
        <w:rPr>
          <w:i/>
        </w:rPr>
        <w:t xml:space="preserve">Làm </w:t>
      </w:r>
      <w:r>
        <w:rPr>
          <w:i/>
        </w:rPr>
        <w:t xml:space="preserve">bở </w:t>
      </w:r>
      <w:r>
        <w:t xml:space="preserve">hơi </w:t>
      </w:r>
      <w:r>
        <w:rPr>
          <w:i/>
        </w:rPr>
        <w:t xml:space="preserve">tai. </w:t>
      </w:r>
      <w:r>
        <w:br/>
      </w:r>
      <w:r>
        <w:rPr>
          <w:b/>
        </w:rPr>
        <w:t xml:space="preserve">bở </w:t>
      </w:r>
      <w:r>
        <w:rPr>
          <w:b/>
        </w:rPr>
        <w:t xml:space="preserve">vía </w:t>
      </w:r>
      <w:r>
        <w:rPr>
          <w:i/>
        </w:rPr>
        <w:t xml:space="preserve">tính từ </w:t>
      </w:r>
      <w:r>
        <w:t xml:space="preserve">(khẩu ngữ). </w:t>
      </w:r>
      <w:r>
        <w:t xml:space="preserve">Không </w:t>
      </w:r>
      <w:r>
        <w:t xml:space="preserve">còn </w:t>
      </w:r>
      <w:r>
        <w:t xml:space="preserve">hồn </w:t>
      </w:r>
      <w:r>
        <w:t xml:space="preserve">vía; </w:t>
      </w:r>
      <w:r>
        <w:t xml:space="preserve">mất </w:t>
      </w:r>
      <w:r>
        <w:t xml:space="preserve">hết </w:t>
      </w:r>
      <w:r>
        <w:t xml:space="preserve">tinh </w:t>
      </w:r>
      <w:r>
        <w:t xml:space="preserve">thần </w:t>
      </w:r>
      <w:r>
        <w:t xml:space="preserve">vì </w:t>
      </w:r>
      <w:r>
        <w:t xml:space="preserve">quá </w:t>
      </w:r>
      <w:r>
        <w:t xml:space="preserve">sợ </w:t>
      </w:r>
      <w:r>
        <w:t xml:space="preserve">hãi. </w:t>
      </w:r>
      <w:r>
        <w:rPr>
          <w:i/>
        </w:rPr>
        <w:t xml:space="preserve">Sợ </w:t>
      </w:r>
      <w:r>
        <w:rPr>
          <w:i/>
        </w:rPr>
        <w:t xml:space="preserve">bở </w:t>
      </w:r>
      <w:r>
        <w:t xml:space="preserve">uía. </w:t>
      </w:r>
      <w:r>
        <w:br/>
      </w:r>
      <w:r>
        <w:rPr>
          <w:b/>
        </w:rPr>
        <w:t xml:space="preserve">bỡ </w:t>
      </w:r>
      <w:r>
        <w:rPr>
          <w:b/>
        </w:rPr>
        <w:t xml:space="preserve">ngỡ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Ngơ </w:t>
      </w:r>
      <w:r>
        <w:t xml:space="preserve">ngác, </w:t>
      </w:r>
      <w:r>
        <w:t xml:space="preserve">lúng </w:t>
      </w:r>
      <w:r>
        <w:t xml:space="preserve">túng </w:t>
      </w:r>
      <w:r>
        <w:t xml:space="preserve">vì </w:t>
      </w:r>
      <w:r>
        <w:t xml:space="preserve">chưa </w:t>
      </w:r>
      <w:r>
        <w:t xml:space="preserve">quen </w:t>
      </w:r>
      <w:r>
        <w:t xml:space="preserve">thuộc. </w:t>
      </w:r>
      <w:r>
        <w:t xml:space="preserve">Mới </w:t>
      </w:r>
      <w:r>
        <w:t xml:space="preserve">đến, </w:t>
      </w:r>
      <w:r>
        <w:t xml:space="preserve">còn </w:t>
      </w:r>
      <w:r>
        <w:t xml:space="preserve">bỡ </w:t>
      </w:r>
      <w:r>
        <w:t xml:space="preserve">ngỡ. </w:t>
      </w:r>
      <w:r>
        <w:t xml:space="preserve">Những </w:t>
      </w:r>
      <w:r>
        <w:rPr>
          <w:i/>
        </w:rPr>
        <w:t xml:space="preserve">bỡ </w:t>
      </w:r>
      <w:r>
        <w:t xml:space="preserve">ngỡ </w:t>
      </w:r>
      <w: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uiệc. </w:t>
      </w:r>
      <w:r>
        <w:br/>
      </w:r>
      <w:r>
        <w:rPr>
          <w:b/>
        </w:rPr>
        <w:t xml:space="preserve">bố </w:t>
      </w:r>
      <w:r>
        <w:rPr>
          <w:i/>
        </w:rPr>
        <w:t xml:space="preserve">cảm từ </w:t>
      </w:r>
      <w:r>
        <w:t xml:space="preserve">(cũ, </w:t>
      </w:r>
      <w:r>
        <w:t xml:space="preserve">hoặc </w:t>
      </w:r>
      <w:r>
        <w:t xml:space="preserve">ph.; </w:t>
      </w:r>
      <w:r>
        <w:t xml:space="preserve">dùng </w:t>
      </w:r>
      <w:r>
        <w:t xml:space="preserve">trước </w:t>
      </w:r>
      <w:r>
        <w:t xml:space="preserve">danh từ). </w:t>
      </w:r>
      <w:r>
        <w:t xml:space="preserve">Tiếng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người </w:t>
      </w:r>
      <w:r>
        <w:t xml:space="preserve">dưới </w:t>
      </w:r>
      <w:r>
        <w:t xml:space="preserve">ở </w:t>
      </w:r>
      <w:r>
        <w:t xml:space="preserve">đằng </w:t>
      </w:r>
      <w:r>
        <w:t xml:space="preserve">xa. </w:t>
      </w:r>
      <w:r>
        <w:t xml:space="preserve">Bớ </w:t>
      </w:r>
      <w:r>
        <w:rPr>
          <w:i/>
        </w:rPr>
        <w:t xml:space="preserve">ba </w:t>
      </w:r>
      <w:r>
        <w:t xml:space="preserve">quân! </w:t>
      </w:r>
      <w:r>
        <w:t xml:space="preserve">Bớ </w:t>
      </w:r>
      <w:r>
        <w:t xml:space="preserve">chiếc </w:t>
      </w:r>
      <w:r>
        <w:t xml:space="preserve">ghe </w:t>
      </w:r>
      <w:r>
        <w:rPr>
          <w:i/>
        </w:rPr>
        <w:t xml:space="preserve">sau, </w:t>
      </w:r>
      <w:r>
        <w:t xml:space="preserve">Chèo </w:t>
      </w:r>
      <w:r>
        <w:rPr>
          <w:i/>
        </w:rPr>
        <w:t xml:space="preserve">mau </w:t>
      </w:r>
      <w:r>
        <w:rPr>
          <w:i/>
        </w:rPr>
        <w:t xml:space="preserve">anh </w:t>
      </w:r>
      <w:r>
        <w:rPr>
          <w:i/>
        </w:rPr>
        <w:t xml:space="preserve">đợi </w:t>
      </w:r>
      <w:r>
        <w:t xml:space="preserve">(ca dao). </w:t>
      </w:r>
      <w:r>
        <w:br/>
      </w:r>
      <w:r>
        <w:rPr>
          <w:b/>
        </w:rPr>
        <w:t xml:space="preserve">bợ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Đỡ </w:t>
      </w:r>
      <w:r>
        <w:t xml:space="preserve">phía </w:t>
      </w:r>
      <w:r>
        <w:t xml:space="preserve">dưới </w:t>
      </w:r>
      <w:r>
        <w:t xml:space="preserve">mà </w:t>
      </w:r>
      <w:r>
        <w:t xml:space="preserve">nâng </w:t>
      </w:r>
      <w:r>
        <w:t xml:space="preserve">lên </w:t>
      </w:r>
      <w:r>
        <w:t xml:space="preserve">bằng </w:t>
      </w:r>
      <w:r>
        <w:t xml:space="preserve">bàn </w:t>
      </w:r>
      <w:r>
        <w:t xml:space="preserve">tay </w:t>
      </w:r>
      <w:r>
        <w:t xml:space="preserve">đặt </w:t>
      </w:r>
      <w:r>
        <w:rPr>
          <w:i/>
        </w:rPr>
        <w:t xml:space="preserve">ngửa. </w:t>
      </w:r>
      <w:r>
        <w:rPr>
          <w:i/>
        </w:rPr>
        <w:t xml:space="preserve">Luồn </w:t>
      </w:r>
      <w:r>
        <w:rPr>
          <w:i/>
        </w:rPr>
        <w:t xml:space="preserve">tay </w:t>
      </w:r>
      <w:r>
        <w:t xml:space="preserve">bợ </w:t>
      </w:r>
      <w:r>
        <w:rPr>
          <w:i/>
        </w:rPr>
        <w:t xml:space="preserve">cái </w:t>
      </w:r>
      <w:r>
        <w:rPr>
          <w:i/>
        </w:rPr>
        <w:t xml:space="preserve">thúng. </w:t>
      </w:r>
      <w:r>
        <w:br/>
      </w:r>
      <w:r>
        <w:rPr>
          <w:b/>
        </w:rPr>
        <w:t xml:space="preserve">bợ </w:t>
      </w:r>
      <w:r>
        <w:rPr>
          <w:b/>
        </w:rPr>
        <w:t xml:space="preserve">đít </w:t>
      </w:r>
      <w:r>
        <w:rPr>
          <w:i/>
        </w:rPr>
        <w:t xml:space="preserve">động từ </w:t>
      </w:r>
      <w:r>
        <w:t xml:space="preserve">(thông tục). </w:t>
      </w:r>
      <w:r>
        <w:t xml:space="preserve">Nịnh </w:t>
      </w:r>
      <w:r>
        <w:t xml:space="preserve">hót, </w:t>
      </w:r>
      <w:r>
        <w:t xml:space="preserve">luồn </w:t>
      </w:r>
      <w:r>
        <w:t xml:space="preserve">cúi </w:t>
      </w:r>
      <w:r>
        <w:t xml:space="preserve">một </w:t>
      </w:r>
      <w:r>
        <w:t xml:space="preserve">cách </w:t>
      </w:r>
      <w:r>
        <w:t xml:space="preserve">đê </w:t>
      </w:r>
      <w:r>
        <w:t xml:space="preserve">hèn. </w:t>
      </w:r>
      <w:r>
        <w:rPr>
          <w:i/>
        </w:rPr>
        <w:t xml:space="preserve">Bợ </w:t>
      </w:r>
      <w:r>
        <w:rPr>
          <w:i/>
        </w:rPr>
        <w:t xml:space="preserve">đít </w:t>
      </w:r>
      <w:r>
        <w:rPr>
          <w:i/>
        </w:rPr>
        <w:t xml:space="preserve">quan </w:t>
      </w:r>
      <w:r>
        <w:rPr>
          <w:i/>
        </w:rPr>
        <w:t xml:space="preserve">thầy. </w:t>
      </w:r>
      <w:r>
        <w:br/>
      </w:r>
      <w:r>
        <w:rPr>
          <w:b/>
        </w:rPr>
        <w:t xml:space="preserve">bơ </w:t>
      </w:r>
      <w:r>
        <w:rPr>
          <w:b/>
        </w:rPr>
        <w:t xml:space="preserve">đỡ </w:t>
      </w:r>
      <w:r>
        <w:rPr>
          <w:i/>
        </w:rPr>
        <w:t xml:space="preserve">động từ </w:t>
      </w:r>
      <w:r>
        <w:t xml:space="preserve">Nịnh </w:t>
      </w:r>
      <w:r>
        <w:t xml:space="preserve">hót </w:t>
      </w:r>
      <w:r>
        <w:t xml:space="preserve">để </w:t>
      </w:r>
      <w:r>
        <w:t xml:space="preserve">mưu </w:t>
      </w:r>
      <w:r>
        <w:t xml:space="preserve">lợi.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trong </w:t>
      </w:r>
      <w:r>
        <w:t xml:space="preserve">nước </w:t>
      </w:r>
      <w:r>
        <w:t xml:space="preserve">hoặc </w:t>
      </w:r>
      <w:r>
        <w:t xml:space="preserve">di </w:t>
      </w:r>
      <w:r>
        <w:t xml:space="preserve">chuyển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bằng </w:t>
      </w:r>
      <w:r>
        <w:t xml:space="preserve">cử </w:t>
      </w:r>
      <w:r>
        <w:t xml:space="preserve">động </w:t>
      </w:r>
      <w:r>
        <w:t xml:space="preserve">của </w:t>
      </w:r>
      <w:r>
        <w:t xml:space="preserve">thân </w:t>
      </w:r>
      <w:r>
        <w:t xml:space="preserve">thể. </w:t>
      </w:r>
      <w:r>
        <w:t xml:space="preserve">Đàn </w:t>
      </w:r>
      <w:r>
        <w:rPr>
          <w:i/>
        </w:rPr>
        <w:t xml:space="preserve">cá </w:t>
      </w:r>
      <w:r>
        <w:rPr>
          <w:i/>
        </w:rPr>
        <w:t xml:space="preserve">bơi. </w:t>
      </w:r>
      <w:r>
        <w:rPr>
          <w:i/>
        </w:rPr>
        <w:t xml:space="preserve">Tập </w:t>
      </w:r>
      <w:r>
        <w:t xml:space="preserve">bơi. </w:t>
      </w:r>
      <w:r>
        <w:t xml:space="preserve">Bể </w:t>
      </w:r>
      <w:r>
        <w:t xml:space="preserve">bơi?. </w:t>
      </w:r>
      <w:r>
        <w:rPr>
          <w:b/>
        </w:rPr>
        <w:t xml:space="preserve">2 </w:t>
      </w:r>
      <w:r>
        <w:t xml:space="preserve">Gạt </w:t>
      </w:r>
      <w:r>
        <w:t xml:space="preserve">nước </w:t>
      </w:r>
      <w:r>
        <w:t xml:space="preserve">bằng </w:t>
      </w:r>
      <w:r>
        <w:t xml:space="preserve">mái </w:t>
      </w:r>
      <w:r>
        <w:t xml:space="preserve">dẳm, </w:t>
      </w:r>
      <w:r>
        <w:t xml:space="preserve">mái </w:t>
      </w:r>
      <w:r>
        <w:t xml:space="preserve">chèo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thuyền </w:t>
      </w:r>
      <w:r>
        <w:t xml:space="preserve">di </w:t>
      </w:r>
      <w:r>
        <w:t xml:space="preserve">chuyển. </w:t>
      </w:r>
      <w:r>
        <w:rPr>
          <w:i/>
        </w:rPr>
        <w:t xml:space="preserve">Bơi </w:t>
      </w:r>
      <w:r>
        <w:t xml:space="preserve">xuông </w:t>
      </w:r>
      <w:r>
        <w:rPr>
          <w:i/>
        </w:rPr>
        <w:t xml:space="preserve">đi </w:t>
      </w:r>
      <w:r>
        <w:rPr>
          <w:i/>
        </w:rPr>
        <w:t xml:space="preserve">câu. </w:t>
      </w:r>
      <w:r>
        <w:rPr>
          <w:b/>
        </w:rPr>
        <w:t xml:space="preserve">3 </w:t>
      </w:r>
      <w:r>
        <w:t xml:space="preserve">(kng,). </w:t>
      </w:r>
      <w:r>
        <w:t xml:space="preserve">Làm </w:t>
      </w:r>
      <w:r>
        <w:t xml:space="preserve">việc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vả, </w:t>
      </w:r>
      <w:r>
        <w:t xml:space="preserve">lúng </w:t>
      </w:r>
      <w:r>
        <w:t xml:space="preserve">túng </w:t>
      </w:r>
      <w:r>
        <w:t xml:space="preserve">vì </w:t>
      </w:r>
      <w:r>
        <w:t xml:space="preserve">việc </w:t>
      </w:r>
      <w:r>
        <w:t xml:space="preserve">nhiều </w:t>
      </w:r>
      <w:r>
        <w:t xml:space="preserve">quá </w:t>
      </w:r>
      <w:r>
        <w:t xml:space="preserve">hoặc </w:t>
      </w:r>
      <w:r>
        <w:t xml:space="preserve">vì </w:t>
      </w:r>
      <w:r>
        <w:t xml:space="preserve">không </w:t>
      </w:r>
      <w:r>
        <w:t xml:space="preserve">làm </w:t>
      </w:r>
      <w:r>
        <w:t xml:space="preserve">nổi. </w:t>
      </w:r>
      <w:r>
        <w:t xml:space="preserve">Bơi </w:t>
      </w:r>
      <w:r>
        <w:rPr>
          <w:i/>
        </w:rPr>
        <w:t xml:space="preserve">trong </w:t>
      </w:r>
      <w:r>
        <w:rPr>
          <w:i/>
        </w:rPr>
        <w:t xml:space="preserve">công </w:t>
      </w:r>
      <w:r>
        <w:rPr>
          <w:i/>
        </w:rPr>
        <w:t xml:space="preserve">tác. </w:t>
      </w:r>
      <w:r>
        <w:t xml:space="preserve">II </w:t>
      </w:r>
      <w:r>
        <w:t xml:space="preserve">danh từ </w:t>
      </w:r>
      <w:r>
        <w:t xml:space="preserve">(phương ngữ). </w:t>
      </w:r>
      <w:r>
        <w:t xml:space="preserve">Mái </w:t>
      </w:r>
      <w:r>
        <w:t xml:space="preserve">(chèo).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bướm </w:t>
      </w:r>
      <w:r>
        <w:rPr>
          <w:i/>
        </w:rPr>
        <w:t xml:space="preserve">động từ </w:t>
      </w:r>
      <w:r>
        <w:t xml:space="preserve">Bơi </w:t>
      </w:r>
      <w:r>
        <w:t xml:space="preserve">theo </w:t>
      </w:r>
      <w:r>
        <w:t xml:space="preserve">kiểu </w:t>
      </w:r>
      <w:r>
        <w:t xml:space="preserve">sau </w:t>
      </w:r>
      <w:r>
        <w:t xml:space="preserve">khi </w:t>
      </w:r>
      <w:r>
        <w:t xml:space="preserve">gạt </w:t>
      </w:r>
      <w:r>
        <w:t xml:space="preserve">nước </w:t>
      </w:r>
      <w:r>
        <w:t xml:space="preserve">thì </w:t>
      </w:r>
      <w:r>
        <w:t xml:space="preserve">vung </w:t>
      </w:r>
      <w:r>
        <w:t xml:space="preserve">đều </w:t>
      </w:r>
      <w:r>
        <w:t xml:space="preserve">hai </w:t>
      </w:r>
      <w:r>
        <w:t xml:space="preserve">tay </w:t>
      </w:r>
      <w:r>
        <w:t xml:space="preserve">về </w:t>
      </w:r>
      <w:r>
        <w:t xml:space="preserve">phía </w:t>
      </w:r>
      <w:r>
        <w:t xml:space="preserve">trước </w:t>
      </w:r>
      <w:r>
        <w:t xml:space="preserve">(trông </w:t>
      </w:r>
      <w:r>
        <w:t xml:space="preserve">tựa </w:t>
      </w:r>
      <w:r>
        <w:t xml:space="preserve">như </w:t>
      </w:r>
      <w:r>
        <w:t xml:space="preserve">bướm </w:t>
      </w:r>
      <w:r>
        <w:t xml:space="preserve">bay).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chó </w:t>
      </w:r>
      <w:r>
        <w:rPr>
          <w:i/>
        </w:rPr>
        <w:t xml:space="preserve">động từ </w:t>
      </w:r>
      <w:r>
        <w:t xml:space="preserve">Bơi </w:t>
      </w:r>
      <w:r>
        <w:t xml:space="preserve">theo </w:t>
      </w:r>
      <w:r>
        <w:t xml:space="preserve">kiểu </w:t>
      </w:r>
      <w:r>
        <w:t xml:space="preserve">đập </w:t>
      </w:r>
      <w:r>
        <w:t xml:space="preserve">chân, </w:t>
      </w:r>
      <w:r>
        <w:t xml:space="preserve">đập </w:t>
      </w:r>
      <w:r>
        <w:t xml:space="preserve">taylia </w:t>
      </w:r>
      <w:r>
        <w:t xml:space="preserve">lịa </w:t>
      </w:r>
      <w:r>
        <w:t xml:space="preserve">(trông </w:t>
      </w:r>
      <w:r>
        <w:t xml:space="preserve">tựa </w:t>
      </w:r>
      <w:r>
        <w:rPr>
          <w:i/>
        </w:rPr>
        <w:t xml:space="preserve">như </w:t>
      </w:r>
      <w:r>
        <w:t xml:space="preserve">chó </w:t>
      </w:r>
      <w:r>
        <w:t xml:space="preserve">bơi).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dai </w:t>
      </w:r>
      <w:r>
        <w:rPr>
          <w:b/>
        </w:rPr>
        <w:t xml:space="preserve">sức </w:t>
      </w:r>
      <w:r>
        <w:rPr>
          <w:i/>
        </w:rPr>
        <w:t xml:space="preserve">động từ </w:t>
      </w:r>
      <w:r>
        <w:t xml:space="preserve">Bơi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bình </w:t>
      </w:r>
      <w:r>
        <w:t xml:space="preserve">thường </w:t>
      </w:r>
      <w:r>
        <w:t xml:space="preserve">trên </w:t>
      </w:r>
      <w:r>
        <w:t xml:space="preserve">quãng </w:t>
      </w:r>
      <w:r>
        <w:t xml:space="preserve">đường </w:t>
      </w:r>
      <w:r>
        <w:t xml:space="preserve">dài </w:t>
      </w:r>
      <w:r>
        <w:t xml:space="preserve">để </w:t>
      </w:r>
      <w:r>
        <w:t xml:space="preserve">rèn </w:t>
      </w:r>
      <w:r>
        <w:t xml:space="preserve">luyện </w:t>
      </w:r>
      <w:r>
        <w:t xml:space="preserve">cho </w:t>
      </w:r>
      <w:r>
        <w:t xml:space="preserve">cơi </w:t>
      </w:r>
      <w:r>
        <w:t xml:space="preserve">thể </w:t>
      </w:r>
      <w:r>
        <w:t xml:space="preserve">có </w:t>
      </w:r>
      <w:r>
        <w:t xml:space="preserve">sức </w:t>
      </w:r>
      <w:r>
        <w:t xml:space="preserve">bền </w:t>
      </w:r>
      <w:r>
        <w:t xml:space="preserve">bỉ </w:t>
      </w:r>
      <w:r>
        <w:t xml:space="preserve">đẻo </w:t>
      </w:r>
      <w:r>
        <w:t xml:space="preserve">dai. </w:t>
      </w:r>
      <w:r>
        <w:t xml:space="preserve">| </w:t>
      </w:r>
      <w:r>
        <w:br/>
      </w:r>
      <w:r>
        <w:rPr>
          <w:b/>
        </w:rPr>
        <w:t xml:space="preserve">bơi </w:t>
      </w:r>
      <w:r>
        <w:rPr>
          <w:b/>
        </w:rPr>
        <w:t xml:space="preserve">ếch </w:t>
      </w:r>
      <w:r>
        <w:rPr>
          <w:i/>
        </w:rPr>
        <w:t xml:space="preserve">động từ </w:t>
      </w:r>
      <w:r>
        <w:t xml:space="preserve">Bơi </w:t>
      </w:r>
      <w:r>
        <w:t xml:space="preserve">theo </w:t>
      </w:r>
      <w:r>
        <w:t xml:space="preserve">kiểu </w:t>
      </w:r>
      <w:r>
        <w:t xml:space="preserve">tay </w:t>
      </w:r>
      <w:r>
        <w:t xml:space="preserve">và </w:t>
      </w:r>
      <w:r>
        <w:t xml:space="preserve">chân </w:t>
      </w:r>
      <w:r>
        <w:t xml:space="preserve">đồng </w:t>
      </w:r>
      <w:r>
        <w:t xml:space="preserve">thời </w:t>
      </w:r>
      <w:r>
        <w:t xml:space="preserve">co </w:t>
      </w:r>
      <w:r>
        <w:t xml:space="preserve">duỗi </w:t>
      </w:r>
      <w:r>
        <w:t xml:space="preserve">đều </w:t>
      </w:r>
      <w:r>
        <w:t xml:space="preserve">đặn </w:t>
      </w:r>
      <w:r>
        <w:t xml:space="preserve">(trông </w:t>
      </w:r>
      <w:r>
        <w:t xml:space="preserve">tựa </w:t>
      </w:r>
      <w:r>
        <w:t xml:space="preserve">như </w:t>
      </w:r>
      <w:r>
        <w:t xml:space="preserve">ếch </w:t>
      </w:r>
      <w:r>
        <w:t xml:space="preserve">bơi).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lội </w:t>
      </w:r>
      <w:r>
        <w:rPr>
          <w:i/>
        </w:rPr>
        <w:t xml:space="preserve">động từ </w:t>
      </w:r>
      <w:r>
        <w:t xml:space="preserve">Bơi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Có </w:t>
      </w:r>
      <w:r>
        <w:t xml:space="preserve">con </w:t>
      </w:r>
      <w:r>
        <w:rPr>
          <w:i/>
        </w:rPr>
        <w:t xml:space="preserve">bơi </w:t>
      </w:r>
      <w:r>
        <w:t xml:space="preserve">lội </w:t>
      </w:r>
      <w:r>
        <w:rPr>
          <w:i/>
        </w:rPr>
        <w:t xml:space="preserve">tung </w:t>
      </w:r>
      <w:r>
        <w:t xml:space="preserve">tăng. </w:t>
      </w:r>
      <w:r>
        <w:t xml:space="preserve">Giỏi </w:t>
      </w:r>
      <w:r>
        <w:t xml:space="preserve">về </w:t>
      </w:r>
      <w:r>
        <w:t xml:space="preserve">bơi </w:t>
      </w:r>
      <w:r>
        <w:t xml:space="preserve">lội.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nhái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Bơi </w:t>
      </w:r>
      <w:r>
        <w:t xml:space="preserve">ếch.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sải </w:t>
      </w:r>
      <w:r>
        <w:rPr>
          <w:i/>
        </w:rPr>
        <w:t xml:space="preserve">động từ </w:t>
      </w:r>
      <w:r>
        <w:t xml:space="preserve">Bơi </w:t>
      </w:r>
      <w:r>
        <w:t xml:space="preserve">theo </w:t>
      </w:r>
      <w:r>
        <w:t xml:space="preserve">kiểu </w:t>
      </w:r>
      <w:r>
        <w:t xml:space="preserve">hai </w:t>
      </w:r>
      <w:r>
        <w:t xml:space="preserve">tay </w:t>
      </w:r>
      <w:r>
        <w:t xml:space="preserve">luân </w:t>
      </w:r>
      <w:r>
        <w:t xml:space="preserve">phiên </w:t>
      </w:r>
      <w:r>
        <w:t xml:space="preserve">gạt </w:t>
      </w:r>
      <w:r>
        <w:t xml:space="preserve">nước </w:t>
      </w:r>
      <w:r>
        <w:t xml:space="preserve">rồi </w:t>
      </w:r>
      <w:r>
        <w:t xml:space="preserve">vung </w:t>
      </w:r>
      <w:r>
        <w:t xml:space="preserve">trên </w:t>
      </w:r>
      <w:r>
        <w:t xml:space="preserve">không </w:t>
      </w:r>
      <w:r>
        <w:t xml:space="preserve">(trông </w:t>
      </w:r>
      <w:r>
        <w:t xml:space="preserve">tựa </w:t>
      </w:r>
      <w:r>
        <w:t xml:space="preserve">như </w:t>
      </w:r>
      <w:r>
        <w:t xml:space="preserve">đo </w:t>
      </w:r>
      <w:r>
        <w:t xml:space="preserve">sải). </w:t>
      </w:r>
      <w:r>
        <w:br/>
      </w:r>
      <w:r>
        <w:rPr>
          <w:b/>
        </w:rPr>
        <w:t xml:space="preserve">bơi </w:t>
      </w:r>
      <w:r>
        <w:rPr>
          <w:b/>
        </w:rPr>
        <w:t xml:space="preserve">trải </w:t>
      </w:r>
      <w:r>
        <w:rPr>
          <w:i/>
        </w:rPr>
        <w:t xml:space="preserve">động từ </w:t>
      </w:r>
      <w:r>
        <w:t xml:space="preserve">Đua </w:t>
      </w:r>
      <w:r>
        <w:t xml:space="preserve">thuyền </w:t>
      </w:r>
      <w:r>
        <w:t xml:space="preserve">theo </w:t>
      </w:r>
      <w:r>
        <w:t xml:space="preserve">kiểu </w:t>
      </w:r>
      <w:r>
        <w:t xml:space="preserve">dân </w:t>
      </w:r>
      <w:r>
        <w:t xml:space="preserve">gian </w:t>
      </w:r>
      <w:r>
        <w:t xml:space="preserve">cổ </w:t>
      </w:r>
      <w:r>
        <w:t xml:space="preserve">truyền. </w:t>
      </w:r>
      <w:r>
        <w:t xml:space="preserve">Hội </w:t>
      </w:r>
      <w:r>
        <w:rPr>
          <w:i/>
        </w:rPr>
        <w:t xml:space="preserve">bơi </w:t>
      </w:r>
      <w:r>
        <w:t xml:space="preserve">trái. </w:t>
      </w:r>
      <w:r>
        <w:rPr>
          <w:i/>
        </w:rPr>
        <w:t xml:space="preserve">Thi </w:t>
      </w:r>
      <w:r>
        <w:rPr>
          <w:i/>
        </w:rPr>
        <w:t xml:space="preserve">bơi </w:t>
      </w:r>
      <w:r>
        <w:t xml:space="preserve">trải. </w:t>
      </w:r>
      <w:r>
        <w:br/>
      </w:r>
      <w:r>
        <w:rPr>
          <w:b/>
        </w:rPr>
        <w:t xml:space="preserve">bời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 </w:t>
      </w:r>
      <w:r>
        <w:t xml:space="preserve">hoặc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ngồn </w:t>
      </w:r>
      <w:r>
        <w:t xml:space="preserve">ngang. </w:t>
      </w:r>
      <w:r>
        <w:rPr>
          <w:i/>
        </w:rPr>
        <w:t xml:space="preserve">Lúa </w:t>
      </w:r>
      <w:r>
        <w:t xml:space="preserve">tốt </w:t>
      </w:r>
      <w:r>
        <w:t xml:space="preserve">bời </w:t>
      </w:r>
      <w:r>
        <w:t xml:space="preserve">bời. </w:t>
      </w:r>
      <w:r>
        <w:t xml:space="preserve">Rối </w:t>
      </w:r>
      <w:r>
        <w:t xml:space="preserve">bời*. </w:t>
      </w:r>
      <w:r>
        <w:t xml:space="preserve">Đầu </w:t>
      </w:r>
      <w:r>
        <w:t xml:space="preserve">óc </w:t>
      </w:r>
      <w:r>
        <w:rPr>
          <w:i/>
        </w:rPr>
        <w:t xml:space="preserve">bời </w:t>
      </w:r>
      <w:r>
        <w:rPr>
          <w:i/>
        </w:rPr>
        <w:t xml:space="preserve">bời. </w:t>
      </w:r>
      <w:r>
        <w:br/>
      </w:r>
      <w:r>
        <w:rPr>
          <w:b/>
        </w:rPr>
        <w:t xml:space="preserve">bời </w:t>
      </w:r>
      <w:r>
        <w:rPr>
          <w:b/>
        </w:rPr>
        <w:t xml:space="preserve">lời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hoang, </w:t>
      </w:r>
      <w:r>
        <w:t xml:space="preserve">quả </w:t>
      </w:r>
      <w:r>
        <w:t xml:space="preserve">tròn </w:t>
      </w:r>
      <w:r>
        <w:t xml:space="preserve">nhỏ </w:t>
      </w:r>
      <w:r>
        <w:t xml:space="preserve">mọc </w:t>
      </w:r>
      <w:r>
        <w:t xml:space="preserve">thành </w:t>
      </w:r>
      <w:r>
        <w:t xml:space="preserve">chùm, </w:t>
      </w:r>
      <w:r>
        <w:t xml:space="preserve">gỗ </w:t>
      </w:r>
      <w:r>
        <w:t xml:space="preserve">nhẹ, </w:t>
      </w:r>
      <w:r>
        <w:t xml:space="preserve">thớ </w:t>
      </w:r>
      <w:r>
        <w:t xml:space="preserve">đặc,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cột </w:t>
      </w:r>
      <w:r>
        <w:t xml:space="preserve">nhà. </w:t>
      </w:r>
      <w:r>
        <w:br/>
      </w:r>
      <w:r>
        <w:rPr>
          <w:b/>
        </w:rPr>
        <w:t xml:space="preserve">bởi </w:t>
      </w:r>
      <w:r>
        <w:rPr>
          <w:b/>
        </w:rPr>
        <w:t xml:space="preserve">kết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chủ </w:t>
      </w:r>
      <w:r>
        <w:t xml:space="preserve">ngữ </w:t>
      </w:r>
      <w:r>
        <w:t xml:space="preserve">- </w:t>
      </w:r>
      <w:r>
        <w:t xml:space="preserve">vị </w:t>
      </w:r>
      <w:r>
        <w:t xml:space="preserve">ngữ). </w:t>
      </w:r>
      <w:r>
        <w:t xml:space="preserve">Từ </w:t>
      </w:r>
      <w:r>
        <w:t xml:space="preserve">biểu </w:t>
      </w:r>
      <w:r>
        <w:rPr>
          <w:i/>
        </w:rP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lí </w:t>
      </w:r>
      <w:r>
        <w:t xml:space="preserve">do </w:t>
      </w:r>
      <w:r>
        <w:t xml:space="preserve">hoặc </w:t>
      </w:r>
      <w:r>
        <w:t xml:space="preserve">nguyên </w:t>
      </w:r>
      <w:r>
        <w:t xml:space="preserve">nhân </w:t>
      </w:r>
      <w:r>
        <w:rPr>
          <w:i/>
        </w:rPr>
        <w:t xml:space="preserve">của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đến; </w:t>
      </w:r>
      <w:r>
        <w:t xml:space="preserve">vì. </w:t>
      </w:r>
      <w:r>
        <w:rPr>
          <w:i/>
        </w:rPr>
        <w:t xml:space="preserve">Bởi </w:t>
      </w:r>
      <w:r>
        <w:rPr>
          <w:i/>
        </w:rPr>
        <w:t xml:space="preserve">anh </w:t>
      </w:r>
      <w:r>
        <w:t xml:space="preserve">chăm </w:t>
      </w:r>
      <w:r>
        <w:t xml:space="preserve">việc </w:t>
      </w:r>
      <w:r>
        <w:t xml:space="preserve">canh </w:t>
      </w:r>
      <w:r>
        <w:t xml:space="preserve">nông, </w:t>
      </w:r>
      <w:r>
        <w:rPr>
          <w:i/>
        </w:rPr>
        <w:t xml:space="preserve">Cho </w:t>
      </w:r>
      <w:r>
        <w:rPr>
          <w:i/>
        </w:rPr>
        <w:t xml:space="preserve">nên </w:t>
      </w:r>
      <w:r>
        <w:rPr>
          <w:i/>
        </w:rPr>
        <w:t xml:space="preserve">mới </w:t>
      </w:r>
      <w:r>
        <w:rPr>
          <w:i/>
        </w:rPr>
        <w:t xml:space="preserve">có </w:t>
      </w:r>
      <w:r>
        <w:rPr>
          <w:i/>
        </w:rPr>
        <w:t xml:space="preserve">bồ </w:t>
      </w:r>
      <w:r>
        <w:t xml:space="preserve">trong </w:t>
      </w:r>
      <w:r>
        <w:rPr>
          <w:i/>
        </w:rPr>
        <w:t xml:space="preserve">bịch </w:t>
      </w:r>
      <w:r>
        <w:t xml:space="preserve">ngoài </w:t>
      </w:r>
      <w:r>
        <w:t xml:space="preserve">(cd)). </w:t>
      </w:r>
      <w:r>
        <w:rPr>
          <w:b/>
        </w:rPr>
        <w:t xml:space="preserve">2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gây </w:t>
      </w:r>
      <w:r>
        <w:t xml:space="preserve">ra </w:t>
      </w:r>
      <w:r>
        <w:t xml:space="preserve">trạng </w:t>
      </w:r>
      <w:r>
        <w:t xml:space="preserve">thái </w:t>
      </w:r>
      <w:r>
        <w:t xml:space="preserve">đã </w:t>
      </w:r>
      <w:r>
        <w:t xml:space="preserve">nói </w:t>
      </w:r>
      <w:r>
        <w:t xml:space="preserve">đến. </w:t>
      </w:r>
      <w:r>
        <w:t xml:space="preserve">Bị </w:t>
      </w:r>
      <w:r>
        <w:t xml:space="preserve">trói </w:t>
      </w:r>
      <w:r>
        <w:t xml:space="preserve">buộc </w:t>
      </w:r>
      <w:r>
        <w:rPr>
          <w:i/>
        </w:rPr>
        <w:t xml:space="preserve">bởi </w:t>
      </w:r>
      <w:r>
        <w:t xml:space="preserve">tập </w:t>
      </w:r>
      <w:r>
        <w:t xml:space="preserve">quán </w:t>
      </w:r>
      <w:r>
        <w:t xml:space="preserve">cũ. </w:t>
      </w:r>
      <w:r>
        <w:t xml:space="preserve">Trăng </w:t>
      </w:r>
      <w:r>
        <w:t xml:space="preserve">lu </w:t>
      </w:r>
      <w:r>
        <w:t xml:space="preserve">uì </w:t>
      </w:r>
      <w:r>
        <w:rPr>
          <w:i/>
        </w:rPr>
        <w:t xml:space="preserve">bởi </w:t>
      </w:r>
      <w:r>
        <w:t xml:space="preserve">áng </w:t>
      </w:r>
      <w:r>
        <w:t xml:space="preserve">mây... </w:t>
      </w:r>
      <w:r>
        <w:t xml:space="preserve">(cd). </w:t>
      </w:r>
      <w:r>
        <w:br/>
      </w:r>
      <w:r>
        <w:rPr>
          <w:b/>
        </w:rPr>
        <w:t xml:space="preserve">bởi </w:t>
      </w:r>
      <w:r>
        <w:rPr>
          <w:b/>
        </w:rPr>
        <w:t xml:space="preserve">chưng </w:t>
      </w:r>
      <w:r>
        <w:rPr>
          <w:b/>
        </w:rPr>
        <w:t xml:space="preserve">kết từ </w:t>
      </w:r>
      <w:r>
        <w:t xml:space="preserve">(cũ). </w:t>
      </w:r>
      <w:r>
        <w:t xml:space="preserve">Như </w:t>
      </w:r>
      <w:r>
        <w:t xml:space="preserve">bởi. </w:t>
      </w:r>
      <w:r>
        <w:t xml:space="preserve">Bởi </w:t>
      </w:r>
      <w:r>
        <w:t xml:space="preserve">chưng </w:t>
      </w:r>
      <w:r>
        <w:t xml:space="preserve">thầy </w:t>
      </w:r>
      <w:r>
        <w:t xml:space="preserve">mẹ </w:t>
      </w:r>
      <w:r>
        <w:t xml:space="preserve">nói </w:t>
      </w:r>
      <w:r>
        <w:t xml:space="preserve">ngang, </w:t>
      </w:r>
      <w:r>
        <w:t xml:space="preserve">Cho </w:t>
      </w:r>
      <w:r>
        <w:t xml:space="preserve">nên </w:t>
      </w:r>
      <w:r>
        <w:t xml:space="preserve">đũa </w:t>
      </w:r>
      <w:r>
        <w:t xml:space="preserve">ngọc </w:t>
      </w:r>
      <w:r>
        <w:t xml:space="preserve">mâm </w:t>
      </w:r>
      <w:r>
        <w:t xml:space="preserve">vàng </w:t>
      </w:r>
      <w:r>
        <w:t xml:space="preserve">xa </w:t>
      </w:r>
      <w:r>
        <w:t xml:space="preserve">nhau </w:t>
      </w:r>
      <w:r>
        <w:t xml:space="preserve">(ca dao). </w:t>
      </w:r>
      <w:r>
        <w:br/>
      </w:r>
      <w:r>
        <w:rPr>
          <w:b/>
        </w:rPr>
        <w:t xml:space="preserve">bởi </w:t>
      </w:r>
      <w:r>
        <w:rPr>
          <w:b/>
        </w:rPr>
        <w:t xml:space="preserve">thế </w:t>
      </w:r>
      <w:r>
        <w:rPr>
          <w:b/>
        </w:rPr>
        <w:t xml:space="preserve">kết từ </w:t>
      </w:r>
      <w:r>
        <w:t xml:space="preserve">(ít dùng). </w:t>
      </w:r>
      <w:r>
        <w:t xml:space="preserve">Như </w:t>
      </w:r>
      <w:r>
        <w:rPr>
          <w:i/>
        </w:rPr>
        <w:t xml:space="preserve">uì </w:t>
      </w:r>
      <w:r>
        <w:t xml:space="preserve">thế. </w:t>
      </w:r>
      <w:r>
        <w:br/>
      </w:r>
      <w:r>
        <w:rPr>
          <w:b/>
        </w:rPr>
        <w:t xml:space="preserve">bởi </w:t>
      </w:r>
      <w:r>
        <w:rPr>
          <w:b/>
        </w:rPr>
        <w:t xml:space="preserve">vậy </w:t>
      </w:r>
      <w:r>
        <w:rPr>
          <w:b/>
        </w:rPr>
        <w:t xml:space="preserve">kết từ </w:t>
      </w:r>
      <w:r>
        <w:t xml:space="preserve">(ít dùng). </w:t>
      </w:r>
      <w:r>
        <w:t xml:space="preserve">Như </w:t>
      </w:r>
      <w:r>
        <w:t xml:space="preserve">uì </w:t>
      </w:r>
      <w:r>
        <w:rPr>
          <w:i/>
        </w:rPr>
        <w:t xml:space="preserve">vậy. </w:t>
      </w:r>
      <w:r>
        <w:br/>
      </w:r>
      <w:r>
        <w:rPr>
          <w:b/>
        </w:rPr>
        <w:t xml:space="preserve">bởi </w:t>
      </w:r>
      <w:r>
        <w:rPr>
          <w:b/>
        </w:rPr>
        <w:t xml:space="preserve">vì </w:t>
      </w:r>
      <w:r>
        <w:rPr>
          <w:b/>
        </w:rPr>
        <w:t xml:space="preserve">kết từ </w:t>
      </w:r>
      <w:r>
        <w:t xml:space="preserve">(dùng </w:t>
      </w:r>
      <w:r>
        <w:t xml:space="preserve">trước </w:t>
      </w:r>
      <w:r>
        <w:t xml:space="preserve">một </w:t>
      </w:r>
      <w:r>
        <w:t xml:space="preserve">cấu </w:t>
      </w:r>
      <w:r>
        <w:t xml:space="preserve">trúc </w:t>
      </w:r>
      <w:r>
        <w:t xml:space="preserve">chủ </w:t>
      </w:r>
      <w:r>
        <w:t xml:space="preserve">ngữ </w:t>
      </w:r>
      <w:r>
        <w:t xml:space="preserve">- </w:t>
      </w:r>
      <w:r>
        <w:t xml:space="preserve">vị </w:t>
      </w:r>
      <w:r>
        <w:t xml:space="preserve">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lí </w:t>
      </w:r>
      <w:r>
        <w:t xml:space="preserve">do </w:t>
      </w:r>
      <w:r>
        <w:t xml:space="preserve">hoặc </w:t>
      </w:r>
      <w:r>
        <w:t xml:space="preserve">nguyên </w:t>
      </w:r>
      <w:r>
        <w:t xml:space="preserve">nhân </w:t>
      </w:r>
      <w:r>
        <w:t xml:space="preserve">giải </w:t>
      </w:r>
      <w:r>
        <w:t xml:space="preserve">thích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phải </w:t>
      </w:r>
      <w:r>
        <w:t xml:space="preserve">gác </w:t>
      </w:r>
      <w:r>
        <w:rPr>
          <w:i/>
        </w:rPr>
        <w:t xml:space="preserve">lại, </w:t>
      </w:r>
      <w:r>
        <w:t xml:space="preserve">bởi </w:t>
      </w:r>
      <w:r>
        <w:t xml:space="preserve">ưì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còn </w:t>
      </w:r>
      <w:r>
        <w:rPr>
          <w:i/>
        </w:rPr>
        <w:t xml:space="preserve">khác </w:t>
      </w:r>
      <w:r>
        <w:t xml:space="preserve">nhau </w:t>
      </w:r>
      <w:r>
        <w:rPr>
          <w:i/>
        </w:rPr>
        <w:t xml:space="preserve">nhiều.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