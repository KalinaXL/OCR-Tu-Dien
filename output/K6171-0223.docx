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đổ </w:t>
      </w:r>
      <w:r>
        <w:rPr>
          <w:b/>
        </w:rPr>
        <w:t xml:space="preserve">ải </w:t>
      </w:r>
      <w:r>
        <w:rPr>
          <w:i/>
        </w:rPr>
        <w:t xml:space="preserve">động từ </w:t>
      </w:r>
      <w:r>
        <w:t xml:space="preserve">Tháo </w:t>
      </w:r>
      <w:r>
        <w:t xml:space="preserve">nước </w:t>
      </w:r>
      <w:r>
        <w:t xml:space="preserve">vào </w:t>
      </w:r>
      <w:r>
        <w:t xml:space="preserve">ruộng, </w:t>
      </w:r>
      <w:r>
        <w:t xml:space="preserve">sau </w:t>
      </w:r>
      <w:r>
        <w:t xml:space="preserve">khi </w:t>
      </w:r>
      <w:r>
        <w:t xml:space="preserve">đất </w:t>
      </w:r>
      <w:r>
        <w:t xml:space="preserve">đã </w:t>
      </w:r>
      <w:r>
        <w:t xml:space="preserve">ải.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bể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Đổ </w:t>
      </w:r>
      <w:r>
        <w:t xml:space="preserve">vỡ.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Đến </w:t>
      </w:r>
      <w:r>
        <w:t xml:space="preserve">đất </w:t>
      </w:r>
      <w:r>
        <w:t xml:space="preserve">liền </w:t>
      </w:r>
      <w:r>
        <w:t xml:space="preserve">thuộc </w:t>
      </w:r>
      <w:r>
        <w:t xml:space="preserve">vùng </w:t>
      </w:r>
      <w:r>
        <w:t xml:space="preserve">đối </w:t>
      </w:r>
      <w:r>
        <w:t xml:space="preserve">phương </w:t>
      </w:r>
      <w:r>
        <w:t xml:space="preserve">bằng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đường </w:t>
      </w:r>
      <w:r>
        <w:t xml:space="preserve">thuỷ </w:t>
      </w:r>
      <w:r>
        <w:t xml:space="preserve">hoặc </w:t>
      </w:r>
      <w:r>
        <w:t xml:space="preserve">đường </w:t>
      </w:r>
      <w:r>
        <w:t xml:space="preserve">không, </w:t>
      </w:r>
      <w:r>
        <w:t xml:space="preserve">để </w:t>
      </w:r>
      <w:r>
        <w:t xml:space="preserve">tác </w:t>
      </w:r>
      <w:r>
        <w:t xml:space="preserve">chiến. </w:t>
      </w:r>
      <w:r>
        <w:t xml:space="preserve">Đổ </w:t>
      </w:r>
      <w:r>
        <w:rPr>
          <w:i/>
        </w:rPr>
        <w:t xml:space="preserve">bộ </w:t>
      </w:r>
      <w:r>
        <w:rPr>
          <w:i/>
        </w:rPr>
        <w:t xml:space="preserve">đường </w:t>
      </w:r>
      <w:r>
        <w:t xml:space="preserve">biển. </w:t>
      </w:r>
      <w:r>
        <w:t xml:space="preserve">Chặn </w:t>
      </w:r>
      <w:r>
        <w:rPr>
          <w:i/>
        </w:rPr>
        <w:t xml:space="preserve">đánh </w:t>
      </w:r>
      <w:r>
        <w:rPr>
          <w:i/>
        </w:rPr>
        <w:t xml:space="preserve">quân </w:t>
      </w:r>
      <w:r>
        <w:rPr>
          <w:i/>
        </w:rPr>
        <w:t xml:space="preserve">đổ </w:t>
      </w:r>
      <w:r>
        <w:t xml:space="preserve">bộ. </w:t>
      </w:r>
      <w:r>
        <w:rPr>
          <w:b/>
        </w:rPr>
        <w:t xml:space="preserve">2 </w:t>
      </w:r>
      <w:r>
        <w:t xml:space="preserve">Đến </w:t>
      </w:r>
      <w:r>
        <w:t xml:space="preserve">đất </w:t>
      </w:r>
      <w:r>
        <w:t xml:space="preserve">liền </w:t>
      </w:r>
      <w:r>
        <w:t xml:space="preserve">sau </w:t>
      </w:r>
      <w:r>
        <w:t xml:space="preserve">khi </w:t>
      </w:r>
      <w:r>
        <w:t xml:space="preserve">vượt </w:t>
      </w:r>
      <w:r>
        <w:t xml:space="preserve">biển </w:t>
      </w:r>
      <w:r>
        <w:t xml:space="preserve">hoặc </w:t>
      </w:r>
      <w:r>
        <w:t xml:space="preserve">không </w:t>
      </w:r>
      <w:r>
        <w:t xml:space="preserve">gian. </w:t>
      </w:r>
      <w:r>
        <w:t xml:space="preserve">Bão </w:t>
      </w:r>
      <w:r>
        <w:rPr>
          <w:i/>
        </w:rPr>
        <w:t xml:space="preserve">đổ </w:t>
      </w:r>
      <w:r>
        <w:rPr>
          <w:i/>
        </w:rPr>
        <w:t xml:space="preserve">bộ </w:t>
      </w:r>
      <w:r>
        <w:t xml:space="preserve">uào </w:t>
      </w:r>
      <w:r>
        <w:t xml:space="preserve">đất </w:t>
      </w:r>
      <w:r>
        <w:rPr>
          <w:i/>
        </w:rPr>
        <w:t xml:space="preserve">liền. </w:t>
      </w:r>
      <w:r>
        <w:rPr>
          <w:i/>
        </w:rPr>
        <w:t xml:space="preserve">Tàu </w:t>
      </w:r>
      <w:r>
        <w:t xml:space="preserve">uũ </w:t>
      </w:r>
      <w:r>
        <w:t xml:space="preserve">trụ </w:t>
      </w:r>
      <w:r>
        <w:rPr>
          <w:i/>
        </w:rPr>
        <w:t xml:space="preserve">đổ </w:t>
      </w:r>
      <w:r>
        <w:rPr>
          <w:i/>
        </w:rPr>
        <w:t xml:space="preserve">bộ </w:t>
      </w:r>
      <w:r>
        <w:t xml:space="preserve">xuống </w:t>
      </w:r>
      <w:r>
        <w:t xml:space="preserve">Mặt </w:t>
      </w:r>
      <w:r>
        <w:t xml:space="preserve">Trăng.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dồn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Hướng </w:t>
      </w:r>
      <w:r>
        <w:t xml:space="preserve">cả </w:t>
      </w:r>
      <w:r>
        <w:t xml:space="preserve">vào,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đối </w:t>
      </w:r>
      <w:r>
        <w:t xml:space="preserve">tượng,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lúc. </w:t>
      </w:r>
      <w:r>
        <w:t xml:space="preserve">Hàng </w:t>
      </w:r>
      <w:r>
        <w:t xml:space="preserve">trăm </w:t>
      </w:r>
      <w:r>
        <w:t xml:space="preserve">con </w:t>
      </w:r>
      <w:r>
        <w:t xml:space="preserve">mắt </w:t>
      </w:r>
      <w:r>
        <w:rPr>
          <w:i/>
        </w:rPr>
        <w:t xml:space="preserve">đều </w:t>
      </w:r>
      <w:r>
        <w:rPr>
          <w:i/>
        </w:rPr>
        <w:t xml:space="preserve">đổ </w:t>
      </w:r>
      <w:r>
        <w:rPr>
          <w:i/>
        </w:rPr>
        <w:t xml:space="preserve">dồn </w:t>
      </w:r>
      <w:r>
        <w:t xml:space="preserve">uễ </w:t>
      </w:r>
      <w:r>
        <w:rPr>
          <w:i/>
        </w:rPr>
        <w:t xml:space="preserve">phía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rPr>
          <w:i/>
        </w:rPr>
        <w:t xml:space="preserve">Cả </w:t>
      </w:r>
      <w:r>
        <w:rPr>
          <w:i/>
        </w:rPr>
        <w:t xml:space="preserve">nhà </w:t>
      </w:r>
      <w:r>
        <w:rPr>
          <w:i/>
        </w:rPr>
        <w:t xml:space="preserve">máy </w:t>
      </w:r>
      <w:r>
        <w:t xml:space="preserve">đang </w:t>
      </w:r>
      <w:r>
        <w:rPr>
          <w:i/>
        </w:rPr>
        <w:t xml:space="preserve">đổ </w:t>
      </w:r>
      <w:r>
        <w:t xml:space="preserve">dồn </w:t>
      </w:r>
      <w:r>
        <w:rPr>
          <w:i/>
        </w:rPr>
        <w:t xml:space="preserve">vào </w:t>
      </w:r>
      <w:r>
        <w:rPr>
          <w:i/>
        </w:rPr>
        <w:t xml:space="preserve">uiệc </w:t>
      </w:r>
      <w:r>
        <w:t xml:space="preserve">thực </w:t>
      </w:r>
      <w:r>
        <w:t xml:space="preserve">hiện </w:t>
      </w:r>
      <w:r>
        <w:rPr>
          <w:i/>
        </w:rPr>
        <w:t xml:space="preserve">kế </w:t>
      </w:r>
      <w:r>
        <w:t xml:space="preserve">hoạch </w:t>
      </w:r>
      <w:r>
        <w:rPr>
          <w:i/>
        </w:rPr>
        <w:t xml:space="preserve">cuối </w:t>
      </w:r>
      <w:r>
        <w:t xml:space="preserve">năm. </w:t>
      </w:r>
      <w:r>
        <w:rPr>
          <w:b/>
        </w:rPr>
        <w:t xml:space="preserve">2 </w:t>
      </w:r>
      <w:r>
        <w:t xml:space="preserve">(Tiếng </w:t>
      </w:r>
      <w:r>
        <w:t xml:space="preserve">động) </w:t>
      </w:r>
      <w:r>
        <w:t xml:space="preserve">phát </w:t>
      </w:r>
      <w:r>
        <w:t xml:space="preserve">ra </w:t>
      </w:r>
      <w:r>
        <w:t xml:space="preserve">dồn </w:t>
      </w:r>
      <w:r>
        <w:t xml:space="preserve">dập, </w:t>
      </w:r>
      <w:r>
        <w:t xml:space="preserve">liên </w:t>
      </w:r>
      <w:r>
        <w:t xml:space="preserve">tiếp. </w:t>
      </w:r>
      <w:r>
        <w:t xml:space="preserve">Tiếng </w:t>
      </w:r>
      <w:r>
        <w:t xml:space="preserve">trống </w:t>
      </w:r>
      <w:r>
        <w:rPr>
          <w:i/>
        </w:rPr>
        <w:t xml:space="preserve">đổ </w:t>
      </w:r>
      <w:r>
        <w:rPr>
          <w:i/>
        </w:rPr>
        <w:t xml:space="preserve">dồn. </w:t>
      </w:r>
      <w:r>
        <w:t xml:space="preserve">Gà </w:t>
      </w:r>
      <w:r>
        <w:t xml:space="preserve">gáy </w:t>
      </w:r>
      <w:r>
        <w:rPr>
          <w:i/>
        </w:rPr>
        <w:t xml:space="preserve">đổ </w:t>
      </w:r>
      <w:r>
        <w:rPr>
          <w:i/>
        </w:rPr>
        <w:t xml:space="preserve">dồn.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điêu </w:t>
      </w:r>
      <w:r>
        <w:rPr>
          <w:i/>
        </w:rPr>
        <w:t xml:space="preserve">động từ </w:t>
      </w:r>
      <w:r>
        <w:t xml:space="preserve">(kng,). </w:t>
      </w:r>
      <w:r>
        <w:t xml:space="preserve">Đặt </w:t>
      </w:r>
      <w:r>
        <w:t xml:space="preserve">điều </w:t>
      </w:r>
      <w:r>
        <w:t xml:space="preserve">quy </w:t>
      </w:r>
      <w:r>
        <w:t xml:space="preserve">lỗi </w:t>
      </w:r>
      <w:r>
        <w:t xml:space="preserve">cho </w:t>
      </w:r>
      <w:r>
        <w:t xml:space="preserve">người </w:t>
      </w:r>
      <w:r>
        <w:t xml:space="preserve">khác. </w:t>
      </w:r>
      <w:r>
        <w:rPr>
          <w:i/>
        </w:rPr>
        <w:t xml:space="preserve">Mình </w:t>
      </w:r>
      <w:r>
        <w:rPr>
          <w:i/>
        </w:rPr>
        <w:t xml:space="preserve">làm </w:t>
      </w:r>
      <w:r>
        <w:rPr>
          <w:i/>
        </w:rPr>
        <w:t xml:space="preserve">mất </w:t>
      </w:r>
      <w:r>
        <w:t xml:space="preserve">lại </w:t>
      </w:r>
      <w:r>
        <w:rPr>
          <w:i/>
        </w:rPr>
        <w:t xml:space="preserve">đổ </w:t>
      </w:r>
      <w:r>
        <w:rPr>
          <w:i/>
        </w:rPr>
        <w:t xml:space="preserve">điêu </w:t>
      </w:r>
      <w:r>
        <w:t xml:space="preserve">cho </w:t>
      </w:r>
      <w:r>
        <w:t xml:space="preserve">em.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đom </w:t>
      </w:r>
      <w:r>
        <w:rPr>
          <w:b/>
        </w:rPr>
        <w:t xml:space="preserve">đóm </w:t>
      </w:r>
      <w:r>
        <w:rPr>
          <w:b/>
        </w:rPr>
        <w:t xml:space="preserve">(mắt)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có </w:t>
      </w:r>
      <w:r>
        <w:t xml:space="preserve">nhiều </w:t>
      </w:r>
      <w:r>
        <w:t xml:space="preserve">đốm </w:t>
      </w:r>
      <w:r>
        <w:t xml:space="preserve">sáng </w:t>
      </w:r>
      <w:r>
        <w:t xml:space="preserve">loé </w:t>
      </w:r>
      <w:r>
        <w:t xml:space="preserve">ra </w:t>
      </w:r>
      <w:r>
        <w:t xml:space="preserve">trước </w:t>
      </w:r>
      <w:r>
        <w:t xml:space="preserve">mắt </w:t>
      </w:r>
      <w:r>
        <w:t xml:space="preserve">cùng </w:t>
      </w:r>
      <w:r>
        <w:t xml:space="preserve">một </w:t>
      </w:r>
      <w:r>
        <w:t xml:space="preserve">lúc, </w:t>
      </w:r>
      <w:r>
        <w:t xml:space="preserve">như </w:t>
      </w:r>
      <w:r>
        <w:t xml:space="preserve">khi </w:t>
      </w:r>
      <w:r>
        <w:t xml:space="preserve">bị </w:t>
      </w:r>
      <w:r>
        <w:t xml:space="preserve">đập </w:t>
      </w:r>
      <w:r>
        <w:t xml:space="preserve">mạnh </w:t>
      </w:r>
      <w:r>
        <w:t xml:space="preserve">vào </w:t>
      </w:r>
      <w:r>
        <w:t xml:space="preserve">mắt.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đến </w:t>
      </w:r>
      <w:r>
        <w:rPr>
          <w:i/>
        </w:rPr>
        <w:t xml:space="preserve">động từ </w:t>
      </w:r>
      <w:r>
        <w:t xml:space="preserve">Trở </w:t>
      </w:r>
      <w:r>
        <w:t xml:space="preserve">nên </w:t>
      </w:r>
      <w:r>
        <w:t xml:space="preserve">hư </w:t>
      </w:r>
      <w:r>
        <w:t xml:space="preserve">đốn, </w:t>
      </w:r>
      <w:r>
        <w:t xml:space="preserve">không </w:t>
      </w:r>
      <w:r>
        <w:t xml:space="preserve">được </w:t>
      </w:r>
      <w:r>
        <w:t xml:space="preserve">như </w:t>
      </w:r>
      <w:r>
        <w:t xml:space="preserve">trước. </w:t>
      </w:r>
      <w:r>
        <w:rPr>
          <w:i/>
        </w:rPr>
        <w:t xml:space="preserve">Xưa </w:t>
      </w:r>
      <w:r>
        <w:rPr>
          <w:i/>
        </w:rPr>
        <w:t xml:space="preserve">nay </w:t>
      </w:r>
      <w: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ngoan </w:t>
      </w:r>
      <w:r>
        <w:rPr>
          <w:i/>
        </w:rPr>
        <w:t xml:space="preserve">lắm, </w:t>
      </w:r>
      <w:r>
        <w:t xml:space="preserve">bây </w:t>
      </w:r>
      <w:r>
        <w:t xml:space="preserve">giờ </w:t>
      </w:r>
      <w:r>
        <w:t xml:space="preserve">lại </w:t>
      </w:r>
      <w:r>
        <w:rPr>
          <w:i/>
        </w:rPr>
        <w:t xml:space="preserve">đổ </w:t>
      </w:r>
      <w:r>
        <w:rPr>
          <w:i/>
        </w:rPr>
        <w:t xml:space="preserve">đốn </w:t>
      </w:r>
      <w:r>
        <w:rPr>
          <w:i/>
        </w:rPr>
        <w:t xml:space="preserve">ra.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đồng </w:t>
      </w:r>
      <w:r>
        <w:rPr>
          <w:i/>
        </w:rPr>
        <w:t xml:space="preserve">tính từ </w:t>
      </w:r>
      <w:r>
        <w:t xml:space="preserve">(khẩu ngữ). </w:t>
      </w:r>
      <w:r>
        <w:t xml:space="preserve">Hơn </w:t>
      </w:r>
      <w:r>
        <w:t xml:space="preserve">bù </w:t>
      </w:r>
      <w:r>
        <w:t xml:space="preserve">kém, </w:t>
      </w:r>
      <w:r>
        <w:t xml:space="preserve">lấy </w:t>
      </w:r>
      <w:r>
        <w:t xml:space="preserve">con </w:t>
      </w:r>
      <w:r>
        <w:t xml:space="preserve">số </w:t>
      </w:r>
      <w:r>
        <w:t xml:space="preserve">trung </w:t>
      </w:r>
      <w:r>
        <w:t xml:space="preserve">bình; </w:t>
      </w:r>
      <w:r>
        <w:t xml:space="preserve">bình </w:t>
      </w:r>
      <w:r>
        <w:t xml:space="preserve">quân. </w:t>
      </w:r>
      <w:r>
        <w:rPr>
          <w:i/>
        </w:rPr>
        <w:t xml:space="preserve">Tính </w:t>
      </w:r>
      <w:r>
        <w:rPr>
          <w:i/>
        </w:rPr>
        <w:t xml:space="preserve">đổ </w:t>
      </w:r>
      <w:r>
        <w:rPr>
          <w:i/>
        </w:rPr>
        <w:t xml:space="preserve">đồng </w:t>
      </w:r>
      <w:r>
        <w:t xml:space="preserve">mỗi </w:t>
      </w:r>
      <w:r>
        <w:t xml:space="preserve">hộ </w:t>
      </w:r>
      <w:r>
        <w:t xml:space="preserve">nông </w:t>
      </w:r>
      <w:r>
        <w:rPr>
          <w:i/>
        </w:rPr>
        <w:t xml:space="preserve">dân </w:t>
      </w:r>
      <w:r>
        <w:t xml:space="preserve">nuôi </w:t>
      </w:r>
      <w:r>
        <w:rPr>
          <w:i/>
        </w:rPr>
        <w:t xml:space="preserve">được </w:t>
      </w:r>
      <w:r>
        <w:t xml:space="preserve">hai </w:t>
      </w:r>
      <w:r>
        <w:rPr>
          <w:i/>
        </w:rPr>
        <w:t xml:space="preserve">con </w:t>
      </w:r>
      <w:r>
        <w:t xml:space="preserve">lợn.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hào </w:t>
      </w:r>
      <w:r>
        <w:rPr>
          <w:b/>
        </w:rPr>
        <w:t xml:space="preserve">quang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đổ </w:t>
      </w:r>
      <w:r>
        <w:rPr>
          <w:i/>
        </w:rPr>
        <w:t xml:space="preserve">đom </w:t>
      </w:r>
      <w:r>
        <w:t xml:space="preserve">đóm.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hồi </w:t>
      </w:r>
      <w:r>
        <w:rPr>
          <w:i/>
        </w:rPr>
        <w:t xml:space="preserve">động từ </w:t>
      </w:r>
      <w:r>
        <w:t xml:space="preserve">(Tiếng </w:t>
      </w:r>
      <w:r>
        <w:t xml:space="preserve">động) </w:t>
      </w:r>
      <w:r>
        <w:t xml:space="preserve">phát </w:t>
      </w:r>
      <w:r>
        <w:t xml:space="preserve">ra </w:t>
      </w:r>
      <w:r>
        <w:t xml:space="preserve">từng </w:t>
      </w:r>
      <w:r>
        <w:t xml:space="preserve">hỏi </w:t>
      </w:r>
      <w:r>
        <w:t xml:space="preserve">liên </w:t>
      </w:r>
      <w:r>
        <w:t xml:space="preserve">tục </w:t>
      </w:r>
      <w:r>
        <w:t xml:space="preserve">và </w:t>
      </w:r>
      <w:r>
        <w:t xml:space="preserve">đồn </w:t>
      </w:r>
      <w:r>
        <w:t xml:space="preserve">dập. </w:t>
      </w:r>
      <w:r>
        <w:rPr>
          <w:i/>
        </w:rPr>
        <w:t xml:space="preserve">Trống </w:t>
      </w:r>
      <w:r>
        <w:rPr>
          <w:i/>
        </w:rPr>
        <w:t xml:space="preserve">đổ </w:t>
      </w:r>
      <w:r>
        <w:rPr>
          <w:i/>
        </w:rPr>
        <w:t xml:space="preserve">hồi, </w:t>
      </w:r>
      <w:r>
        <w:t xml:space="preserve">giục </w:t>
      </w:r>
      <w:r>
        <w:t xml:space="preserve">giã.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máu </w:t>
      </w:r>
      <w:r>
        <w:rPr>
          <w:i/>
        </w:rPr>
        <w:t xml:space="preserve">động từ </w:t>
      </w:r>
      <w:r>
        <w:t xml:space="preserve">Tổn </w:t>
      </w:r>
      <w:r>
        <w:t xml:space="preserve">thất </w:t>
      </w:r>
      <w:r>
        <w:t xml:space="preserve">về </w:t>
      </w:r>
      <w:r>
        <w:t xml:space="preserve">xương </w:t>
      </w:r>
      <w:r>
        <w:t xml:space="preserve">máu, </w:t>
      </w:r>
      <w:r>
        <w:t xml:space="preserve">sinh </w:t>
      </w:r>
      <w:r>
        <w:t xml:space="preserve">mạng </w:t>
      </w:r>
      <w:r>
        <w:t xml:space="preserve">con </w:t>
      </w:r>
      <w:r>
        <w:t xml:space="preserve">người. </w:t>
      </w:r>
      <w:r>
        <w:t xml:space="preserve">Vụ </w:t>
      </w:r>
      <w:r>
        <w:rPr>
          <w:i/>
        </w:rPr>
        <w:t xml:space="preserve">đánh </w:t>
      </w:r>
      <w:r>
        <w:t xml:space="preserve">nhau </w:t>
      </w:r>
      <w:r>
        <w:rPr>
          <w:i/>
        </w:rPr>
        <w:t xml:space="preserve">đổ </w:t>
      </w:r>
      <w:r>
        <w:rPr>
          <w:i/>
        </w:rPr>
        <w:t xml:space="preserve">máu.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mổ </w:t>
      </w:r>
      <w:r>
        <w:rPr>
          <w:b/>
        </w:rPr>
        <w:t xml:space="preserve">hôi </w:t>
      </w:r>
      <w:r>
        <w:rPr>
          <w:b/>
        </w:rPr>
        <w:t xml:space="preserve">sôi </w:t>
      </w:r>
      <w:r>
        <w:rPr>
          <w:b/>
        </w:rPr>
        <w:t xml:space="preserve">nước </w:t>
      </w:r>
      <w:r>
        <w:rPr>
          <w:b/>
        </w:rPr>
        <w:t xml:space="preserve">mắt </w:t>
      </w:r>
      <w:r>
        <w:t xml:space="preserve">Làm </w:t>
      </w:r>
      <w:r>
        <w:t xml:space="preserve">lụng </w:t>
      </w:r>
      <w:r>
        <w:t xml:space="preserve">hết </w:t>
      </w:r>
      <w:r>
        <w:t xml:space="preserve">sức </w:t>
      </w:r>
      <w:r>
        <w:t xml:space="preserve">vất </w:t>
      </w:r>
      <w:r>
        <w:t xml:space="preserve">vả, </w:t>
      </w:r>
      <w:r>
        <w:t xml:space="preserve">cực </w:t>
      </w:r>
      <w:r>
        <w:t xml:space="preserve">nhọc.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nát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 </w:t>
      </w:r>
      <w:r>
        <w:t xml:space="preserve">Sụp </w:t>
      </w:r>
      <w:r>
        <w:t xml:space="preserve">đổ </w:t>
      </w:r>
      <w:r>
        <w:t xml:space="preserve">và </w:t>
      </w:r>
      <w:r>
        <w:t xml:space="preserve">tan </w:t>
      </w:r>
      <w:r>
        <w:t xml:space="preserve">nát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đổ </w:t>
      </w:r>
      <w:r>
        <w:rPr>
          <w:i/>
        </w:rPr>
        <w:t xml:space="preserve">nát. </w:t>
      </w:r>
      <w:r>
        <w:t xml:space="preserve">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nhào </w:t>
      </w:r>
      <w:r>
        <w:rPr>
          <w:i/>
        </w:rPr>
        <w:t xml:space="preserve">động từ </w:t>
      </w:r>
      <w:r>
        <w:t xml:space="preserve">Sụp </w:t>
      </w:r>
      <w:r>
        <w:t xml:space="preserve">đổ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còn </w:t>
      </w:r>
      <w:r>
        <w:t xml:space="preserve">đứng </w:t>
      </w:r>
      <w:r>
        <w:t xml:space="preserve">vững, </w:t>
      </w:r>
      <w:r>
        <w:t xml:space="preserve">không </w:t>
      </w:r>
      <w:r>
        <w:t xml:space="preserve">còn </w:t>
      </w:r>
      <w:r>
        <w:t xml:space="preserve">tồn </w:t>
      </w:r>
      <w:r>
        <w:t xml:space="preserve">tại </w:t>
      </w:r>
      <w:r>
        <w:t xml:space="preserve">được </w:t>
      </w:r>
      <w:r>
        <w:t xml:space="preserve">nữa.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riệt </w:t>
      </w:r>
      <w:r>
        <w:rPr>
          <w:i/>
        </w:rPr>
        <w:t xml:space="preserve">động từ </w:t>
      </w:r>
      <w:r>
        <w:t xml:space="preserve">Khăng </w:t>
      </w:r>
      <w:r>
        <w:t xml:space="preserve">khăng </w:t>
      </w:r>
      <w:r>
        <w:t xml:space="preserve">đổ </w:t>
      </w:r>
      <w:r>
        <w:t xml:space="preserve">lỗi, </w:t>
      </w:r>
      <w:r>
        <w:t xml:space="preserve">trút </w:t>
      </w:r>
      <w:r>
        <w:t xml:space="preserve">trách </w:t>
      </w:r>
      <w:r>
        <w:t xml:space="preserve">nhiệm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bất </w:t>
      </w:r>
      <w:r>
        <w:t xml:space="preserve">chấp </w:t>
      </w:r>
      <w:r>
        <w:t xml:space="preserve">phải </w:t>
      </w:r>
      <w:r>
        <w:t xml:space="preserve">trái, </w:t>
      </w:r>
      <w:r>
        <w:t xml:space="preserve">đúng </w:t>
      </w:r>
      <w:r>
        <w:t xml:space="preserve">sai. </w:t>
      </w:r>
      <w:r>
        <w:rPr>
          <w:i/>
        </w:rPr>
        <w:t xml:space="preserve">Đổ </w:t>
      </w:r>
      <w:r>
        <w:t xml:space="preserve">riệt </w:t>
      </w:r>
      <w: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không </w:t>
      </w:r>
      <w:r>
        <w:t xml:space="preserve">hề </w:t>
      </w:r>
      <w:r>
        <w:t xml:space="preserve">biết </w:t>
      </w:r>
      <w:r>
        <w:t xml:space="preserve">gì.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thừa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Đổ </w:t>
      </w:r>
      <w:r>
        <w:t xml:space="preserve">lỗi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trốn </w:t>
      </w:r>
      <w:r>
        <w:t xml:space="preserve">trách </w:t>
      </w:r>
      <w:r>
        <w:t xml:space="preserve">nhiệm.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vấy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Đổ </w:t>
      </w:r>
      <w:r>
        <w:t xml:space="preserve">bậy </w:t>
      </w:r>
      <w:r>
        <w:t xml:space="preserve">lỗi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để </w:t>
      </w:r>
      <w:r>
        <w:t xml:space="preserve">trút </w:t>
      </w:r>
      <w:r>
        <w:t xml:space="preserve">trách </w:t>
      </w:r>
      <w:r>
        <w:t xml:space="preserve">nhiệm.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hỏng, </w:t>
      </w:r>
      <w:r>
        <w:rPr>
          <w:i/>
        </w:rPr>
        <w:t xml:space="preserve">còn </w:t>
      </w:r>
      <w:r>
        <w:rPr>
          <w:i/>
        </w:rPr>
        <w:t xml:space="preserve">đổ </w:t>
      </w:r>
      <w:r>
        <w:rPr>
          <w:i/>
        </w:rPr>
        <w:t xml:space="preserve">uấy </w:t>
      </w:r>
      <w:r>
        <w:t xml:space="preserve">cho </w:t>
      </w:r>
      <w:r>
        <w:rPr>
          <w:i/>
        </w:rPr>
        <w:t xml:space="preserve">người </w:t>
      </w:r>
      <w:r>
        <w:t xml:space="preserve">khác.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đổ </w:t>
      </w:r>
      <w:r>
        <w:rPr>
          <w:i/>
        </w:rPr>
        <w:t xml:space="preserve">uấy </w:t>
      </w:r>
      <w:r>
        <w:t xml:space="preserve">đổ </w:t>
      </w:r>
      <w:r>
        <w:t xml:space="preserve">vá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vấy </w:t>
      </w:r>
      <w:r>
        <w:rPr>
          <w:b/>
        </w:rPr>
        <w:t xml:space="preserve">đổ </w:t>
      </w:r>
      <w:r>
        <w:rPr>
          <w:b/>
        </w:rPr>
        <w:t xml:space="preserve">vá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đổ </w:t>
      </w:r>
      <w:r>
        <w:rPr>
          <w:i/>
        </w:rPr>
        <w:t xml:space="preserve">vấy </w:t>
      </w:r>
      <w:r>
        <w:t xml:space="preserve">(láy).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vỡ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(Vật </w:t>
      </w:r>
      <w:r>
        <w:t xml:space="preserve">giòn) </w:t>
      </w:r>
      <w:r>
        <w:t xml:space="preserve">tan </w:t>
      </w:r>
      <w:r>
        <w:t xml:space="preserve">ra </w:t>
      </w:r>
      <w:r>
        <w:t xml:space="preserve">từng </w:t>
      </w:r>
      <w:r>
        <w:t xml:space="preserve">mảnh </w:t>
      </w:r>
      <w:r>
        <w:t xml:space="preserve">vì </w:t>
      </w:r>
      <w:r>
        <w:t xml:space="preserve">rơi, </w:t>
      </w:r>
      <w:r>
        <w:t xml:space="preserve">đổ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Bát </w:t>
      </w:r>
      <w:r>
        <w:t xml:space="preserve">đĩa </w:t>
      </w:r>
      <w:r>
        <w:rPr>
          <w:i/>
        </w:rPr>
        <w:t xml:space="preserve">bị </w:t>
      </w:r>
      <w:r>
        <w:rPr>
          <w:i/>
        </w:rPr>
        <w:t xml:space="preserve">đổ </w:t>
      </w:r>
      <w:r>
        <w:rPr>
          <w:i/>
        </w:rPr>
        <w:t xml:space="preserve">vỡ. </w:t>
      </w:r>
      <w:r>
        <w:rPr>
          <w:b/>
        </w:rPr>
        <w:t xml:space="preserve">2 </w:t>
      </w:r>
      <w:r>
        <w:t xml:space="preserve">Tan </w:t>
      </w:r>
      <w:r>
        <w:t xml:space="preserve">nát, </w:t>
      </w:r>
      <w:r>
        <w:t xml:space="preserve">chia </w:t>
      </w:r>
      <w:r>
        <w:t xml:space="preserve">lìa,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nguyên </w:t>
      </w:r>
      <w:r>
        <w:t xml:space="preserve">vẹn. </w:t>
      </w:r>
      <w:r>
        <w:t xml:space="preserve">Hạnh </w:t>
      </w:r>
      <w:r>
        <w:rPr>
          <w:i/>
        </w:rPr>
        <w:t xml:space="preserve">phúc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đổ </w:t>
      </w:r>
      <w:r>
        <w:t xml:space="preserve">uỡ. </w:t>
      </w:r>
      <w:r>
        <w:rPr>
          <w:b/>
        </w:rPr>
        <w:t xml:space="preserve">3 </w:t>
      </w:r>
      <w:r>
        <w:t xml:space="preserve">(ïd)). </w:t>
      </w:r>
      <w:r>
        <w:t xml:space="preserve">Vỡ </w:t>
      </w:r>
      <w:r>
        <w:t xml:space="preserve">lở,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kín </w:t>
      </w:r>
      <w:r>
        <w:t xml:space="preserve">được </w:t>
      </w:r>
      <w:r>
        <w:t xml:space="preserve">nữa. </w:t>
      </w:r>
      <w:r>
        <w:t xml:space="preserve">Sự </w:t>
      </w:r>
      <w:r>
        <w:t xml:space="preserve">việc </w:t>
      </w:r>
      <w:r>
        <w:t xml:space="preserve">đổ </w:t>
      </w:r>
      <w:r>
        <w:t xml:space="preserve">uỡ. </w:t>
      </w:r>
      <w:r>
        <w:br/>
      </w:r>
      <w:r>
        <w:rPr>
          <w:b/>
        </w:rPr>
        <w:t xml:space="preserve">đổ </w:t>
      </w:r>
      <w:r>
        <w:rPr>
          <w:b/>
        </w:rPr>
        <w:t xml:space="preserve">xô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Kéo </w:t>
      </w:r>
      <w:r>
        <w:t xml:space="preserve">tới, </w:t>
      </w:r>
      <w:r>
        <w:t xml:space="preserve">kéo </w:t>
      </w:r>
      <w:r>
        <w:t xml:space="preserve">nhau </w:t>
      </w:r>
      <w:r>
        <w:t xml:space="preserve">đi </w:t>
      </w:r>
      <w:r>
        <w:t xml:space="preserve">cùng </w:t>
      </w:r>
      <w:r>
        <w:t xml:space="preserve">một </w:t>
      </w:r>
      <w:r>
        <w:t xml:space="preserve">lúc, </w:t>
      </w:r>
      <w:r>
        <w:t xml:space="preserve">rất </w:t>
      </w:r>
      <w:r>
        <w:t xml:space="preserve">đông. </w:t>
      </w:r>
      <w:r>
        <w:t xml:space="preserve">Mọi </w:t>
      </w:r>
      <w:r>
        <w:t xml:space="preserve">người </w:t>
      </w:r>
      <w:r>
        <w:rPr>
          <w:i/>
        </w:rPr>
        <w:t xml:space="preserve">đổ </w:t>
      </w:r>
      <w:r>
        <w:t xml:space="preserve">xô </w:t>
      </w:r>
      <w:r>
        <w:rPr>
          <w:i/>
        </w:rPr>
        <w:t xml:space="preserve">ra </w:t>
      </w:r>
      <w:r>
        <w:rPr>
          <w:i/>
        </w:rPr>
        <w:t xml:space="preserve">đường. </w:t>
      </w:r>
      <w:r>
        <w:t xml:space="preserve">Đổ </w:t>
      </w:r>
      <w:r>
        <w:t xml:space="preserve">xô </w:t>
      </w:r>
      <w:r>
        <w:t xml:space="preserve">đi </w:t>
      </w:r>
      <w:r>
        <w:t xml:space="preserve">tìm. </w:t>
      </w:r>
      <w:r>
        <w:rPr>
          <w:b/>
        </w:rPr>
        <w:t xml:space="preserve">2 </w:t>
      </w:r>
      <w:r>
        <w:t xml:space="preserve">(khẩu ngữ). </w:t>
      </w:r>
      <w:r>
        <w:t xml:space="preserve">Đua </w:t>
      </w:r>
      <w:r>
        <w:t xml:space="preserve">nhau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rPr>
          <w:i/>
        </w:rPr>
        <w:t xml:space="preserve">Thấy </w:t>
      </w:r>
      <w:r>
        <w:rPr>
          <w:i/>
        </w:rPr>
        <w:t xml:space="preserve">rẻ, </w:t>
      </w:r>
      <w:r>
        <w:t xml:space="preserve">mọi </w:t>
      </w:r>
      <w:r>
        <w:t xml:space="preserve">người </w:t>
      </w:r>
      <w:r>
        <w:t xml:space="preserve">đổ </w:t>
      </w:r>
      <w:r>
        <w:t xml:space="preserve">xô </w:t>
      </w:r>
      <w:r>
        <w:rPr>
          <w:i/>
        </w:rPr>
        <w:t xml:space="preserve">mua. </w:t>
      </w:r>
      <w:r>
        <w:br/>
      </w:r>
      <w:r>
        <w:rPr>
          <w:b/>
        </w:rPr>
        <w:t xml:space="preserve">dô.(ph.).x. </w:t>
      </w:r>
      <w:r>
        <w:rPr>
          <w:b/>
        </w:rPr>
        <w:t xml:space="preserve">đậu. </w:t>
      </w:r>
      <w:r>
        <w:br/>
      </w:r>
      <w:r>
        <w:rPr>
          <w:b/>
        </w:rPr>
        <w:t xml:space="preserve">đỗ,đg. </w:t>
      </w:r>
      <w:r>
        <w:rPr>
          <w:b/>
        </w:rPr>
        <w:t xml:space="preserve">1 </w:t>
      </w:r>
      <w:r>
        <w:rPr>
          <w:b/>
        </w:rPr>
        <w:t xml:space="preserve">Ở </w:t>
      </w:r>
      <w:r>
        <w:rPr>
          <w:b/>
        </w:rPr>
        <w:t xml:space="preserve">yên, </w:t>
      </w:r>
      <w:r>
        <w:rPr>
          <w:b/>
        </w:rPr>
        <w:t xml:space="preserve">đứng </w:t>
      </w:r>
      <w:r>
        <w:rPr>
          <w:b/>
        </w:rPr>
        <w:t xml:space="preserve">yên </w:t>
      </w:r>
      <w:r>
        <w:rPr>
          <w:b/>
        </w:rPr>
        <w:t xml:space="preserve">tại </w:t>
      </w:r>
      <w:r>
        <w:rPr>
          <w:b/>
        </w:rPr>
        <w:t xml:space="preserve">một </w:t>
      </w:r>
      <w:r>
        <w:rPr>
          <w:b/>
        </w:rPr>
        <w:t xml:space="preserve">chỗ </w:t>
      </w:r>
      <w:r>
        <w:rPr>
          <w:b/>
        </w:rPr>
        <w:t xml:space="preserve">trong </w:t>
      </w:r>
      <w:r>
        <w:t xml:space="preserve">một </w:t>
      </w:r>
      <w:r>
        <w:t xml:space="preserve">lúc, </w:t>
      </w:r>
      <w:r>
        <w:t xml:space="preserve">trước </w:t>
      </w:r>
      <w:r>
        <w:t xml:space="preserve">khi </w:t>
      </w:r>
      <w:r>
        <w:t xml:space="preserve">di </w:t>
      </w:r>
      <w:r>
        <w:t xml:space="preserve">chuyển </w:t>
      </w:r>
      <w:r>
        <w:t xml:space="preserve">tiếp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tàu, </w:t>
      </w:r>
      <w:r>
        <w:t xml:space="preserve">xe). </w:t>
      </w:r>
      <w:r>
        <w:t xml:space="preserve">Ôtô </w:t>
      </w:r>
      <w:r>
        <w:t xml:space="preserve">buýt </w:t>
      </w:r>
      <w:r>
        <w:rPr>
          <w:i/>
        </w:rPr>
        <w:t xml:space="preserve">đỗ </w:t>
      </w:r>
      <w:r>
        <w:rPr>
          <w:i/>
        </w:rPr>
        <w:t xml:space="preserve">lại </w:t>
      </w:r>
      <w:r>
        <w:rPr>
          <w:i/>
        </w:rPr>
        <w:t xml:space="preserve">cho </w:t>
      </w:r>
      <w:r>
        <w:rPr>
          <w:i/>
        </w:rPr>
        <w:t xml:space="preserve">hành </w:t>
      </w:r>
      <w:r>
        <w:rPr>
          <w:i/>
        </w:rPr>
        <w:t xml:space="preserve">khách </w:t>
      </w:r>
      <w:r>
        <w:t xml:space="preserve">xuống. </w:t>
      </w:r>
      <w:r>
        <w:t xml:space="preserve">Chỗ </w:t>
      </w:r>
      <w:r>
        <w:rPr>
          <w:i/>
        </w:rPr>
        <w:t xml:space="preserve">này </w:t>
      </w:r>
      <w:r>
        <w:t xml:space="preserve">cấm </w:t>
      </w:r>
      <w:r>
        <w:rPr>
          <w:i/>
        </w:rPr>
        <w:t xml:space="preserve">đỗ </w:t>
      </w:r>
      <w:r>
        <w:t xml:space="preserve">xe. </w:t>
      </w:r>
      <w:r>
        <w:rPr>
          <w:b/>
        </w:rPr>
        <w:t xml:space="preserve">2 </w:t>
      </w:r>
      <w:r>
        <w:t xml:space="preserve">(phương ngữ). </w:t>
      </w:r>
      <w:r>
        <w:t xml:space="preserve">Đậu. </w:t>
      </w:r>
      <w:r>
        <w:t xml:space="preserve">Chim </w:t>
      </w:r>
      <w:r>
        <w:rPr>
          <w:i/>
        </w:rPr>
        <w:t xml:space="preserve">đỗ </w:t>
      </w:r>
      <w:r>
        <w:t xml:space="preserve">trên </w:t>
      </w:r>
      <w:r>
        <w:t xml:space="preserve">cành. </w:t>
      </w:r>
      <w:r>
        <w:br/>
      </w:r>
      <w:r>
        <w:rPr>
          <w:b/>
        </w:rPr>
        <w:t xml:space="preserve">đỗ, </w:t>
      </w:r>
      <w:r>
        <w:rPr>
          <w:i/>
        </w:rPr>
        <w:t xml:space="preserve">động từ </w:t>
      </w:r>
      <w:r>
        <w:t xml:space="preserve">Đạt </w:t>
      </w:r>
      <w:r>
        <w:t xml:space="preserve">yêu </w:t>
      </w:r>
      <w:r>
        <w:t xml:space="preserve">cầu </w:t>
      </w:r>
      <w:r>
        <w:t xml:space="preserve">để </w:t>
      </w:r>
      <w:r>
        <w:t xml:space="preserve">được </w:t>
      </w:r>
      <w:r>
        <w:t xml:space="preserve">tuyển </w:t>
      </w:r>
      <w:r>
        <w:t xml:space="preserve">chọn </w:t>
      </w:r>
      <w:r>
        <w:t xml:space="preserve">trong </w:t>
      </w:r>
      <w:r>
        <w:t xml:space="preserve">cuộc </w:t>
      </w:r>
      <w:r>
        <w:t xml:space="preserve">thi </w:t>
      </w:r>
      <w:r>
        <w:t xml:space="preserve">cử. </w:t>
      </w:r>
      <w:r>
        <w:t xml:space="preserve">ĐỖ </w:t>
      </w:r>
      <w:r>
        <w:t xml:space="preserve">cao </w:t>
      </w:r>
      <w:r>
        <w:rPr>
          <w:i/>
        </w:rPr>
        <w:t xml:space="preserve">trong </w:t>
      </w:r>
      <w:r>
        <w:rPr>
          <w:i/>
        </w:rPr>
        <w:t xml:space="preserve">kì </w:t>
      </w:r>
      <w:r>
        <w:rPr>
          <w:i/>
        </w:rPr>
        <w:t xml:space="preserve">thi </w:t>
      </w:r>
      <w:r>
        <w:rPr>
          <w:i/>
        </w:rPr>
        <w:t xml:space="preserve">tốt </w:t>
      </w:r>
      <w:r>
        <w:rPr>
          <w:i/>
        </w:rPr>
        <w:t xml:space="preserve">nghiệp. </w:t>
      </w:r>
      <w:r>
        <w:t xml:space="preserve">Chưa </w:t>
      </w:r>
      <w:r>
        <w:rPr>
          <w:i/>
        </w:rPr>
        <w:t xml:space="preserve">đỗ </w:t>
      </w:r>
      <w:r>
        <w:rPr>
          <w:i/>
        </w:rPr>
        <w:t xml:space="preserve">ông </w:t>
      </w:r>
      <w:r>
        <w:rPr>
          <w:i/>
        </w:rPr>
        <w:t xml:space="preserve">nghề </w:t>
      </w:r>
      <w:r>
        <w:rPr>
          <w:i/>
        </w:rPr>
        <w:t xml:space="preserve">đã </w:t>
      </w:r>
      <w:r>
        <w:rPr>
          <w:i/>
        </w:rPr>
        <w:t xml:space="preserve">đe </w:t>
      </w:r>
      <w:r>
        <w:rPr>
          <w:i/>
        </w:rPr>
        <w:t xml:space="preserve">hàng </w:t>
      </w:r>
      <w:r>
        <w:rPr>
          <w:i/>
        </w:rPr>
        <w:t xml:space="preserve">tổng </w:t>
      </w:r>
      <w:r>
        <w:t xml:space="preserve">(tng,). </w:t>
      </w:r>
      <w:r>
        <w:br/>
      </w:r>
      <w:r>
        <w:rPr>
          <w:b/>
        </w:rPr>
        <w:t xml:space="preserve">đỗ </w:t>
      </w:r>
      <w:r>
        <w:rPr>
          <w:b/>
        </w:rPr>
        <w:t xml:space="preserve">đạt </w:t>
      </w:r>
      <w:r>
        <w:rPr>
          <w:i/>
        </w:rPr>
        <w:t xml:space="preserve">động từ </w:t>
      </w:r>
      <w:r>
        <w:t xml:space="preserve">(cũ). </w:t>
      </w:r>
      <w:r>
        <w:t xml:space="preserve">Thi </w:t>
      </w:r>
      <w:r>
        <w:t xml:space="preserve">đỗ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Ngày </w:t>
      </w:r>
      <w:r>
        <w:rPr>
          <w:i/>
        </w:rPr>
        <w:t xml:space="preserve">xưa, </w:t>
      </w:r>
      <w:r>
        <w:rPr>
          <w:i/>
        </w:rPr>
        <w:t xml:space="preserve">đi </w:t>
      </w:r>
      <w:r>
        <w:t xml:space="preserve">học </w:t>
      </w:r>
      <w:r>
        <w:t xml:space="preserve">chỉ </w:t>
      </w:r>
      <w:r>
        <w:t xml:space="preserve">cốt </w:t>
      </w:r>
      <w:r>
        <w:rPr>
          <w:i/>
        </w:rPr>
        <w:t xml:space="preserve">đỗ </w:t>
      </w:r>
      <w:r>
        <w:rPr>
          <w:i/>
        </w:rPr>
        <w:t xml:space="preserve">đạt </w:t>
      </w:r>
      <w:r>
        <w:rPr>
          <w:i/>
        </w:rPr>
        <w:t xml:space="preserve">để </w:t>
      </w:r>
      <w:r>
        <w:rPr>
          <w:i/>
        </w:rPr>
        <w:t xml:space="preserve">làm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đỗ </w:t>
      </w:r>
      <w:r>
        <w:rPr>
          <w:b/>
        </w:rPr>
        <w:t xml:space="preserve">quyên,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Chim </w:t>
      </w:r>
      <w:r>
        <w:t xml:space="preserve">cuốc. </w:t>
      </w:r>
      <w:r>
        <w:br/>
      </w:r>
      <w:r>
        <w:rPr>
          <w:b/>
        </w:rPr>
        <w:t xml:space="preserve">đỗ </w:t>
      </w:r>
      <w:r>
        <w:rPr>
          <w:b/>
        </w:rPr>
        <w:t xml:space="preserve">quyên,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thường </w:t>
      </w:r>
      <w:r>
        <w:t xml:space="preserve">tụ </w:t>
      </w:r>
      <w:r>
        <w:t xml:space="preserve">ở </w:t>
      </w:r>
      <w:r>
        <w:t xml:space="preserve">ngọn </w:t>
      </w:r>
      <w:r>
        <w:t xml:space="preserve">cành, </w:t>
      </w:r>
      <w:r>
        <w:t xml:space="preserve">hoa </w:t>
      </w:r>
      <w:r>
        <w:t xml:space="preserve">màu </w:t>
      </w:r>
      <w:r>
        <w:t xml:space="preserve">đỏ, </w:t>
      </w:r>
      <w:r>
        <w:t xml:space="preserve">đẹp, </w:t>
      </w:r>
      <w:r>
        <w:t xml:space="preserve">nở </w:t>
      </w:r>
      <w:r>
        <w:t xml:space="preserve">vào </w:t>
      </w:r>
      <w:r>
        <w:t xml:space="preserve">dịp </w:t>
      </w:r>
      <w:r>
        <w:t xml:space="preserve">Tết,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đỗ </w:t>
      </w:r>
      <w:r>
        <w:rPr>
          <w:b/>
        </w:rPr>
        <w:t xml:space="preserve">trọng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vỏ </w:t>
      </w:r>
      <w:r>
        <w:t xml:space="preserve">cho </w:t>
      </w:r>
      <w:r>
        <w:t xml:space="preserve">nhiều </w:t>
      </w:r>
      <w:r>
        <w:t xml:space="preserve">sợi </w:t>
      </w:r>
      <w:r>
        <w:t xml:space="preserve">dính </w:t>
      </w:r>
      <w:r>
        <w:t xml:space="preserve">vào </w:t>
      </w:r>
      <w:r>
        <w:t xml:space="preserve">nhau </w:t>
      </w:r>
      <w:r>
        <w:t xml:space="preserve">rất </w:t>
      </w:r>
      <w:r>
        <w:t xml:space="preserve">dai,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đỗ </w:t>
      </w:r>
      <w:r>
        <w:rPr>
          <w:b/>
        </w:rPr>
        <w:t xml:space="preserve">vũ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ít dùng). </w:t>
      </w:r>
      <w:r>
        <w:t xml:space="preserve">Chim </w:t>
      </w:r>
      <w:r>
        <w:t xml:space="preserve">cuốc. </w:t>
      </w:r>
      <w:r>
        <w:br/>
      </w:r>
      <w:r>
        <w:rPr>
          <w:b/>
        </w:rPr>
        <w:t xml:space="preserve">đố, </w:t>
      </w:r>
      <w:r>
        <w:rPr>
          <w:i/>
        </w:rPr>
        <w:t xml:space="preserve">danh từ </w:t>
      </w:r>
      <w:r>
        <w:t xml:space="preserve">Thanh </w:t>
      </w:r>
      <w:r>
        <w:t xml:space="preserve">tre </w:t>
      </w:r>
      <w:r>
        <w:t xml:space="preserve">hay </w:t>
      </w:r>
      <w:r>
        <w:t xml:space="preserve">gỗ </w:t>
      </w:r>
      <w:r>
        <w:t xml:space="preserve">đóng </w:t>
      </w:r>
      <w:r>
        <w:t xml:space="preserve">ở </w:t>
      </w:r>
      <w:r>
        <w:t xml:space="preserve">vách, </w:t>
      </w:r>
      <w:r>
        <w:t xml:space="preserve">ở </w:t>
      </w:r>
      <w:r>
        <w:t xml:space="preserve">cửa </w:t>
      </w:r>
      <w:r>
        <w:t xml:space="preserve">để </w:t>
      </w:r>
      <w:r>
        <w:t xml:space="preserve">tăng </w:t>
      </w:r>
      <w:r>
        <w:t xml:space="preserve">độ </w:t>
      </w:r>
      <w:r>
        <w:t xml:space="preserve">cứng. </w:t>
      </w:r>
      <w:r>
        <w:t xml:space="preserve">Nhà </w:t>
      </w:r>
      <w:r>
        <w:t xml:space="preserve">tranh </w:t>
      </w:r>
      <w:r>
        <w:rPr>
          <w:i/>
        </w:rPr>
        <w:t xml:space="preserve">uách </w:t>
      </w:r>
      <w:r>
        <w:rPr>
          <w:i/>
        </w:rPr>
        <w:t xml:space="preserve">đố. </w:t>
      </w:r>
      <w:r>
        <w:t xml:space="preserve">Giàu </w:t>
      </w:r>
      <w:r>
        <w:t xml:space="preserve">nứt </w:t>
      </w:r>
      <w:r>
        <w:rPr>
          <w:i/>
        </w:rPr>
        <w:t xml:space="preserve">đố </w:t>
      </w:r>
      <w:r>
        <w:rPr>
          <w:i/>
        </w:rPr>
        <w:t xml:space="preserve">đổ </w:t>
      </w:r>
      <w:r>
        <w:t xml:space="preserve">uách </w:t>
      </w:r>
      <w:r>
        <w:t xml:space="preserve">(kng.; </w:t>
      </w:r>
      <w:r>
        <w:t xml:space="preserve">rất </w:t>
      </w:r>
      <w:r>
        <w:t xml:space="preserve">giàu, </w:t>
      </w:r>
      <w:r>
        <w:t xml:space="preserve">đến </w:t>
      </w:r>
      <w:r>
        <w:t xml:space="preserve">mức </w:t>
      </w:r>
      <w:r>
        <w:t xml:space="preserve">của </w:t>
      </w:r>
      <w:r>
        <w:t xml:space="preserve">cải </w:t>
      </w:r>
      <w:r>
        <w:t xml:space="preserve">không </w:t>
      </w:r>
      <w:r>
        <w:t xml:space="preserve">biết </w:t>
      </w:r>
      <w:r>
        <w:t xml:space="preserve">để </w:t>
      </w:r>
      <w:r>
        <w:t xml:space="preserve">đâu </w:t>
      </w:r>
      <w:r>
        <w:t xml:space="preserve">cho </w:t>
      </w:r>
      <w:r>
        <w:t xml:space="preserve">hết). </w:t>
      </w:r>
      <w:r>
        <w:br/>
      </w:r>
      <w:r>
        <w:rPr>
          <w:b/>
        </w:rPr>
        <w:t xml:space="preserve">đố, </w:t>
      </w:r>
      <w:r>
        <w:rPr>
          <w:i/>
        </w:rPr>
        <w:t xml:space="preserve">danh từ </w:t>
      </w:r>
      <w:r>
        <w:t xml:space="preserve">Đường </w:t>
      </w:r>
      <w:r>
        <w:t xml:space="preserve">thẳng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và </w:t>
      </w:r>
      <w:r>
        <w:t xml:space="preserve">khoảng </w:t>
      </w:r>
      <w:r>
        <w:t xml:space="preserve">cách </w:t>
      </w:r>
      <w:r>
        <w:t xml:space="preserve">bằng </w:t>
      </w:r>
      <w:r>
        <w:t xml:space="preserve">nhau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trên </w:t>
      </w:r>
      <w:r>
        <w:t xml:space="preserve">mặt </w:t>
      </w:r>
      <w:r>
        <w:t xml:space="preserve">hàng </w:t>
      </w:r>
      <w:r>
        <w:t xml:space="preserve">dệt. </w:t>
      </w:r>
      <w:r>
        <w:br w:type="page"/>
      </w:r>
      <w:r>
        <w:rPr>
          <w:b/>
        </w:rPr>
        <w:t xml:space="preserve">đố,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Hỏi </w:t>
      </w:r>
      <w:r>
        <w:t xml:space="preserve">để </w:t>
      </w:r>
      <w:r>
        <w:t xml:space="preserve">thử </w:t>
      </w:r>
      <w:r>
        <w:t xml:space="preserve">trí </w:t>
      </w:r>
      <w:r>
        <w:t xml:space="preserve">thông </w:t>
      </w:r>
      <w:r>
        <w:t xml:space="preserve">minh </w:t>
      </w:r>
      <w:r>
        <w:t xml:space="preserve">hoặc </w:t>
      </w:r>
      <w:r>
        <w:t xml:space="preserve">trí </w:t>
      </w:r>
      <w:r>
        <w:t xml:space="preserve">nhớ. </w:t>
      </w:r>
      <w:r>
        <w:t xml:space="preserve">Chơi </w:t>
      </w:r>
      <w:r>
        <w:rPr>
          <w:i/>
        </w:rPr>
        <w:t xml:space="preserve">trò </w:t>
      </w:r>
      <w:r>
        <w:rPr>
          <w:i/>
        </w:rPr>
        <w:t xml:space="preserve">đố </w:t>
      </w:r>
      <w:r>
        <w:t xml:space="preserve">chữ. </w:t>
      </w:r>
      <w:r>
        <w:rPr>
          <w:i/>
        </w:rPr>
        <w:t xml:space="preserve">Câu </w:t>
      </w:r>
      <w:r>
        <w:rPr>
          <w:i/>
        </w:rPr>
        <w:t xml:space="preserve">đố*. </w:t>
      </w:r>
      <w:r>
        <w:rPr>
          <w:b/>
        </w:rPr>
        <w:t xml:space="preserve">2 </w:t>
      </w:r>
      <w:r>
        <w:t xml:space="preserve">Nói </w:t>
      </w:r>
      <w:r>
        <w:t xml:space="preserve">khích </w:t>
      </w:r>
      <w:r>
        <w:t xml:space="preserve">người </w:t>
      </w:r>
      <w:r>
        <w:t xml:space="preserve">khác </w:t>
      </w:r>
      <w:r>
        <w:t xml:space="preserve">thử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với </w:t>
      </w:r>
      <w:r>
        <w:t xml:space="preserve">ngụ </w:t>
      </w:r>
      <w:r>
        <w:t xml:space="preserve">ý </w:t>
      </w:r>
      <w:r>
        <w:t xml:space="preserve">cho </w:t>
      </w:r>
      <w:r>
        <w:t xml:space="preserve">rằng </w:t>
      </w:r>
      <w:r>
        <w:t xml:space="preserve">người </w:t>
      </w:r>
      <w:r>
        <w:t xml:space="preserve">ấy </w:t>
      </w:r>
      <w:r>
        <w:t xml:space="preserve">không </w:t>
      </w:r>
      <w:r>
        <w:t xml:space="preserve">làm </w:t>
      </w:r>
      <w:r>
        <w:t xml:space="preserve">nổi. </w:t>
      </w:r>
      <w:r>
        <w:t xml:space="preserve">Không </w:t>
      </w:r>
      <w:r>
        <w:t xml:space="preserve">thầy </w:t>
      </w:r>
      <w:r>
        <w:rPr>
          <w:i/>
        </w:rPr>
        <w:t xml:space="preserve">đố </w:t>
      </w:r>
      <w:r>
        <w:rPr>
          <w:i/>
        </w:rPr>
        <w:t xml:space="preserve">mày </w:t>
      </w:r>
      <w:r>
        <w:rPr>
          <w:i/>
        </w:rPr>
        <w:t xml:space="preserve">làm </w:t>
      </w:r>
      <w:r>
        <w:t xml:space="preserve">nên </w:t>
      </w:r>
      <w:r>
        <w:t xml:space="preserve">(tục ngữ). </w:t>
      </w:r>
      <w:r>
        <w:rPr>
          <w:i/>
        </w:rPr>
        <w:t xml:space="preserve">Đố </w:t>
      </w:r>
      <w:r>
        <w:t xml:space="preserve">ai </w:t>
      </w:r>
      <w:r>
        <w:rPr>
          <w:i/>
        </w:rPr>
        <w:t xml:space="preserve">quét </w:t>
      </w:r>
      <w:r>
        <w:t xml:space="preserve">sạch </w:t>
      </w:r>
      <w:r>
        <w:rPr>
          <w:i/>
        </w:rPr>
        <w:t xml:space="preserve">lá </w:t>
      </w:r>
      <w:r>
        <w:t xml:space="preserve">rừng, </w:t>
      </w:r>
      <w:r>
        <w:t xml:space="preserve">Để </w:t>
      </w:r>
      <w:r>
        <w:t xml:space="preserve">ta </w:t>
      </w:r>
      <w:r>
        <w:rPr>
          <w:i/>
        </w:rPr>
        <w:t xml:space="preserve">khuyên </w:t>
      </w:r>
      <w:r>
        <w:t xml:space="preserve">gió, </w:t>
      </w:r>
      <w:r>
        <w:t xml:space="preserve">gió </w:t>
      </w:r>
      <w:r>
        <w:rPr>
          <w:i/>
        </w:rPr>
        <w:t xml:space="preserve">đừng </w:t>
      </w:r>
      <w:r>
        <w:rPr>
          <w:i/>
        </w:rPr>
        <w:t xml:space="preserve">rung </w:t>
      </w:r>
      <w:r>
        <w:rPr>
          <w:i/>
        </w:rPr>
        <w:t xml:space="preserve">cây </w:t>
      </w:r>
      <w:r>
        <w:t xml:space="preserve">(ca dao). </w:t>
      </w:r>
      <w:r>
        <w:t xml:space="preserve">II </w:t>
      </w:r>
      <w:r>
        <w:t xml:space="preserve">phụ từ </w:t>
      </w:r>
      <w:r>
        <w:t xml:space="preserve">(kng)).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tuyệt </w:t>
      </w:r>
      <w:r>
        <w:t xml:space="preserve">đối; </w:t>
      </w:r>
      <w:r>
        <w:t xml:space="preserve">hoàn </w:t>
      </w:r>
      <w:r>
        <w:t xml:space="preserve">toàn </w:t>
      </w:r>
      <w:r>
        <w:t xml:space="preserve">không, </w:t>
      </w:r>
      <w:r>
        <w:t xml:space="preserve">không </w:t>
      </w:r>
      <w:r>
        <w:t xml:space="preserve">hề. </w:t>
      </w:r>
      <w:r>
        <w:rPr>
          <w:i/>
        </w:rPr>
        <w:t xml:space="preserve">Doq </w:t>
      </w:r>
      <w:r>
        <w:t xml:space="preserve">thế </w:t>
      </w:r>
      <w:r>
        <w:t xml:space="preserve">mà </w:t>
      </w:r>
      <w:r>
        <w:rPr>
          <w:i/>
        </w:rPr>
        <w:t xml:space="preserve">nó </w:t>
      </w:r>
      <w:r>
        <w:t xml:space="preserve">đố </w:t>
      </w:r>
      <w:r>
        <w:t xml:space="preserve">có </w:t>
      </w:r>
      <w:r>
        <w:rPr>
          <w:i/>
        </w:rPr>
        <w:t xml:space="preserve">sợ. </w:t>
      </w:r>
      <w:r>
        <w:br/>
      </w:r>
      <w:r>
        <w:rPr>
          <w:b/>
        </w:rPr>
        <w:t xml:space="preserve">đố </w:t>
      </w:r>
      <w:r>
        <w:rPr>
          <w:b/>
        </w:rPr>
        <w:t xml:space="preserve">kị </w:t>
      </w:r>
      <w:r>
        <w:rPr>
          <w:i/>
        </w:rPr>
        <w:t xml:space="preserve">cũng viết </w:t>
      </w:r>
      <w:r>
        <w:rPr>
          <w:i/>
        </w:rPr>
        <w:t xml:space="preserve">đố </w:t>
      </w:r>
      <w:r>
        <w:rPr>
          <w:i/>
        </w:rPr>
        <w:t xml:space="preserve">ky </w:t>
      </w:r>
      <w: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khó </w:t>
      </w:r>
      <w:r>
        <w:t xml:space="preserve">chịu </w:t>
      </w:r>
      <w:r>
        <w:t xml:space="preserve">và </w:t>
      </w:r>
      <w:r>
        <w:t xml:space="preserve">đâm </w:t>
      </w:r>
      <w:r>
        <w:t xml:space="preserve">ra </w:t>
      </w:r>
      <w:r>
        <w:t xml:space="preserve">ghét </w:t>
      </w:r>
      <w:r>
        <w:t xml:space="preserve">khi </w:t>
      </w:r>
      <w:r>
        <w:t xml:space="preserve">thấy </w:t>
      </w:r>
      <w:r>
        <w:t xml:space="preserve">người </w:t>
      </w:r>
      <w:r>
        <w:t xml:space="preserve">ta </w:t>
      </w:r>
      <w:r>
        <w:t xml:space="preserve">có </w:t>
      </w:r>
      <w:r>
        <w:t xml:space="preserve">thể </w:t>
      </w:r>
      <w:r>
        <w:t xml:space="preserve">hơn </w:t>
      </w:r>
      <w:r>
        <w:t xml:space="preserve">mình.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đố </w:t>
      </w:r>
      <w:r>
        <w:rPr>
          <w:i/>
        </w:rPr>
        <w:t xml:space="preserve">kị, </w:t>
      </w:r>
      <w:r>
        <w:t xml:space="preserve">nhỏ </w:t>
      </w:r>
      <w:r>
        <w:rPr>
          <w:i/>
        </w:rPr>
        <w:t xml:space="preserve">nhen. </w:t>
      </w:r>
      <w:r>
        <w:rPr>
          <w:b/>
        </w:rPr>
        <w:t xml:space="preserve">2 </w:t>
      </w:r>
      <w:r>
        <w:t xml:space="preserve">(cũ). </w:t>
      </w:r>
      <w:r>
        <w:t xml:space="preserve">Như </w:t>
      </w:r>
      <w:r>
        <w:t xml:space="preserve">ghen </w:t>
      </w:r>
      <w:r>
        <w:rPr>
          <w:i/>
        </w:rPr>
        <w:t xml:space="preserve">tuông. </w:t>
      </w:r>
      <w:r>
        <w:br/>
      </w:r>
      <w:r>
        <w:rPr>
          <w:b/>
        </w:rPr>
        <w:t xml:space="preserve">độ,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cung, </w:t>
      </w:r>
      <w:r>
        <w:t xml:space="preserve">đo </w:t>
      </w:r>
      <w:r>
        <w:t xml:space="preserve">góc, </w:t>
      </w:r>
      <w:r>
        <w:t xml:space="preserve">bằng </w:t>
      </w:r>
      <w:r>
        <w:t xml:space="preserve">1/360 </w:t>
      </w:r>
      <w:r>
        <w:t xml:space="preserve">của </w:t>
      </w:r>
      <w:r>
        <w:t xml:space="preserve">đường </w:t>
      </w:r>
      <w:r>
        <w:t xml:space="preserve">tròn, </w:t>
      </w:r>
      <w:r>
        <w:t xml:space="preserve">hoặc </w:t>
      </w:r>
      <w:r>
        <w:t xml:space="preserve">1/180 </w:t>
      </w:r>
      <w:r>
        <w:t xml:space="preserve">của </w:t>
      </w:r>
      <w:r>
        <w:t xml:space="preserve">góc </w:t>
      </w:r>
      <w:r>
        <w:t xml:space="preserve">bẹt </w:t>
      </w:r>
      <w:r>
        <w:t xml:space="preserve">(kí </w:t>
      </w:r>
      <w:r>
        <w:t xml:space="preserve">hiệu </w:t>
      </w:r>
      <w:r>
        <w:t xml:space="preserve">"o"). </w:t>
      </w:r>
      <w:r>
        <w:t xml:space="preserve">Vẽ </w:t>
      </w:r>
      <w:r>
        <w:rPr>
          <w:i/>
        </w:rPr>
        <w:t xml:space="preserve">một </w:t>
      </w:r>
      <w:r>
        <w:t xml:space="preserve">góc </w:t>
      </w:r>
      <w:r>
        <w:t xml:space="preserve">60.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quay </w:t>
      </w:r>
      <w:r>
        <w:t xml:space="preserve">180 </w:t>
      </w:r>
      <w:r>
        <w:rPr>
          <w:i/>
        </w:rPr>
        <w:t xml:space="preserve">độ </w:t>
      </w:r>
      <w:r>
        <w:t xml:space="preserve">(thay </w:t>
      </w:r>
      <w:r>
        <w:t xml:space="preserve">đổi </w:t>
      </w:r>
      <w:r>
        <w:t xml:space="preserve">ý </w:t>
      </w:r>
      <w:r>
        <w:t xml:space="preserve">kiến, </w:t>
      </w:r>
      <w:r>
        <w:t xml:space="preserve">thái </w:t>
      </w:r>
      <w:r>
        <w:t xml:space="preserve">độ </w:t>
      </w:r>
      <w:r>
        <w:t xml:space="preserve">đột </w:t>
      </w:r>
      <w:r>
        <w:t xml:space="preserve">ngột, </w:t>
      </w:r>
      <w:r>
        <w:t xml:space="preserve">trái </w:t>
      </w:r>
      <w:r>
        <w:t xml:space="preserve">hoàn </w:t>
      </w:r>
      <w:r>
        <w:t xml:space="preserve">toàn </w:t>
      </w:r>
      <w:r>
        <w:t xml:space="preserve">với </w:t>
      </w:r>
      <w:r>
        <w:t xml:space="preserve">trước).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trong </w:t>
      </w:r>
      <w:r>
        <w:t xml:space="preserve">thang </w:t>
      </w:r>
      <w:r>
        <w:t xml:space="preserve">đo </w:t>
      </w:r>
      <w:r>
        <w:t xml:space="preserve">nhiệt </w:t>
      </w:r>
      <w:r>
        <w:t xml:space="preserve">độ, </w:t>
      </w:r>
      <w:r>
        <w:t xml:space="preserve">nồng </w:t>
      </w:r>
      <w:r>
        <w:t xml:space="preserve">độ </w:t>
      </w:r>
      <w:r>
        <w:t xml:space="preserve">(kí </w:t>
      </w:r>
      <w:r>
        <w:t xml:space="preserve">hiệu </w:t>
      </w:r>
      <w:r>
        <w:t xml:space="preserve">"o") </w:t>
      </w:r>
      <w:r>
        <w:t xml:space="preserve">v.v. </w:t>
      </w:r>
      <w:r>
        <w:rPr>
          <w:i/>
        </w:rPr>
        <w:t xml:space="preserve">Trời </w:t>
      </w:r>
      <w:r>
        <w:t xml:space="preserve">nóng </w:t>
      </w:r>
      <w:r>
        <w:rPr>
          <w:i/>
        </w:rPr>
        <w:t xml:space="preserve">30. </w:t>
      </w:r>
      <w:r>
        <w:t xml:space="preserve">Sốt </w:t>
      </w:r>
      <w:r>
        <w:rPr>
          <w:i/>
        </w:rPr>
        <w:t xml:space="preserve">40. </w:t>
      </w:r>
      <w:r>
        <w:t xml:space="preserve">Nước </w:t>
      </w:r>
      <w:r>
        <w:rPr>
          <w:i/>
        </w:rPr>
        <w:t xml:space="preserve">sôi </w:t>
      </w:r>
      <w:r>
        <w:rPr>
          <w:i/>
        </w:rPr>
        <w:t xml:space="preserve">100. </w:t>
      </w:r>
      <w:r>
        <w:t xml:space="preserve">Cồn </w:t>
      </w:r>
      <w:r>
        <w:rPr>
          <w:i/>
        </w:rPr>
        <w:t xml:space="preserve">90. </w:t>
      </w:r>
      <w:r>
        <w:rPr>
          <w:b/>
        </w:rPr>
        <w:t xml:space="preserve">3 </w:t>
      </w:r>
      <w:r>
        <w:t xml:space="preserve">Mức </w:t>
      </w:r>
      <w:r>
        <w:t xml:space="preserve">xác </w:t>
      </w:r>
      <w:r>
        <w:t xml:space="preserve">định </w:t>
      </w:r>
      <w:r>
        <w:t xml:space="preserve">trong </w:t>
      </w:r>
      <w:r>
        <w:t xml:space="preserve">một </w:t>
      </w:r>
      <w:r>
        <w:t xml:space="preserve">thang </w:t>
      </w:r>
      <w:r>
        <w:t xml:space="preserve">đo,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tính </w:t>
      </w:r>
      <w:r>
        <w:t xml:space="preserve">toán. </w:t>
      </w:r>
      <w:r>
        <w:t xml:space="preserve">Độ </w:t>
      </w:r>
      <w:r>
        <w:rPr>
          <w:i/>
        </w:rPr>
        <w:t xml:space="preserve">ẩm </w:t>
      </w:r>
      <w:r>
        <w:t xml:space="preserve">không </w:t>
      </w:r>
      <w:r>
        <w:rPr>
          <w:i/>
        </w:rPr>
        <w:t xml:space="preserve">khí*. </w:t>
      </w:r>
      <w:r>
        <w:rPr>
          <w:i/>
        </w:rPr>
        <w:t xml:space="preserve">Độ </w:t>
      </w:r>
      <w:r>
        <w:rPr>
          <w:i/>
        </w:rPr>
        <w:t xml:space="preserve">nhạy </w:t>
      </w:r>
      <w:r>
        <w:t xml:space="preserve">của </w:t>
      </w:r>
      <w:r>
        <w:rPr>
          <w:i/>
        </w:rPr>
        <w:t xml:space="preserve">phim. </w:t>
      </w:r>
      <w:r>
        <w:t xml:space="preserve">Độ </w:t>
      </w:r>
      <w:r>
        <w:rPr>
          <w:i/>
        </w:rPr>
        <w:t xml:space="preserve">tin </w:t>
      </w:r>
      <w:r>
        <w:t xml:space="preserve">cậy. </w:t>
      </w:r>
      <w:r>
        <w:rPr>
          <w:b/>
        </w:rPr>
        <w:t xml:space="preserve">4 </w:t>
      </w:r>
      <w:r>
        <w:t xml:space="preserve">(chuyên môn). </w:t>
      </w:r>
      <w:r>
        <w:t xml:space="preserve">Phạm </w:t>
      </w:r>
      <w:r>
        <w:t xml:space="preserve">trù </w:t>
      </w:r>
      <w:r>
        <w:t xml:space="preserve">triết </w:t>
      </w:r>
      <w:r>
        <w:t xml:space="preserve">học </w:t>
      </w:r>
      <w:r>
        <w:t xml:space="preserve">chỉ </w:t>
      </w:r>
      <w:r>
        <w:t xml:space="preserve">sự </w:t>
      </w:r>
      <w:r>
        <w:t xml:space="preserve">thống </w:t>
      </w:r>
      <w:r>
        <w:t xml:space="preserve">nhất </w:t>
      </w:r>
      <w:r>
        <w:t xml:space="preserve">giữa </w:t>
      </w:r>
      <w:r>
        <w:t xml:space="preserve">hai </w:t>
      </w:r>
      <w:r>
        <w:t xml:space="preserve">mặt </w:t>
      </w:r>
      <w:r>
        <w:t xml:space="preserve">chất </w:t>
      </w:r>
      <w:r>
        <w:t xml:space="preserve">và </w:t>
      </w:r>
      <w:r>
        <w:t xml:space="preserve">lượng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trong </w:t>
      </w:r>
      <w:r>
        <w:t xml:space="preserve">đó </w:t>
      </w:r>
      <w:r>
        <w:t xml:space="preserve">hai </w:t>
      </w:r>
      <w:r>
        <w:t xml:space="preserve">mặt </w:t>
      </w:r>
      <w:r>
        <w:t xml:space="preserve">chất </w:t>
      </w:r>
      <w:r>
        <w:t xml:space="preserve">và </w:t>
      </w:r>
      <w:r>
        <w:t xml:space="preserve">lượng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nhau, </w:t>
      </w:r>
      <w:r>
        <w:t xml:space="preserve">khi </w:t>
      </w:r>
      <w:r>
        <w:t xml:space="preserve">lượng </w:t>
      </w:r>
      <w:r>
        <w:t xml:space="preserve">đổi </w:t>
      </w:r>
      <w:r>
        <w:t xml:space="preserve">đến </w:t>
      </w:r>
      <w:r>
        <w:t xml:space="preserve">một </w:t>
      </w:r>
      <w:r>
        <w:t xml:space="preserve">giới </w:t>
      </w:r>
      <w:r>
        <w:t xml:space="preserve">hạn </w:t>
      </w:r>
      <w:r>
        <w:t xml:space="preserve">nào </w:t>
      </w:r>
      <w:r>
        <w:t xml:space="preserve">đó </w:t>
      </w:r>
      <w:r>
        <w:t xml:space="preserve">thì </w:t>
      </w:r>
      <w:r>
        <w:t xml:space="preserve">chất </w:t>
      </w:r>
      <w:r>
        <w:t xml:space="preserve">đổi. </w:t>
      </w:r>
      <w:r>
        <w:t xml:space="preserve">` </w:t>
      </w:r>
      <w:r>
        <w:br/>
      </w:r>
      <w:r>
        <w:rPr>
          <w:b/>
        </w:rPr>
        <w:t xml:space="preserve">độ, </w:t>
      </w:r>
      <w:r>
        <w:rPr>
          <w:b/>
        </w:rPr>
        <w:t xml:space="preserve">d </w:t>
      </w:r>
      <w:r>
        <w:rPr>
          <w:b/>
        </w:rPr>
        <w:t xml:space="preserve">1 </w:t>
      </w:r>
      <w:r>
        <w:t xml:space="preserve">(id; </w:t>
      </w:r>
      <w:r>
        <w:t xml:space="preserve">thường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đường). </w:t>
      </w:r>
      <w:r>
        <w:t xml:space="preserve">Quãng </w:t>
      </w:r>
      <w:r>
        <w:t xml:space="preserve">đường </w:t>
      </w:r>
      <w:r>
        <w:t xml:space="preserve">nào </w:t>
      </w:r>
      <w:r>
        <w:t xml:space="preserve">đó. </w:t>
      </w:r>
      <w:r>
        <w:t xml:space="preserve">Đi </w:t>
      </w:r>
      <w:r>
        <w:rPr>
          <w:i/>
        </w:rPr>
        <w:t xml:space="preserve">chưa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t xml:space="preserve">độ </w:t>
      </w:r>
      <w:r>
        <w:rPr>
          <w:i/>
        </w:rPr>
        <w:t xml:space="preserve">đường. </w:t>
      </w:r>
      <w:r>
        <w:t xml:space="preserve">Nhỡ </w:t>
      </w:r>
      <w:r>
        <w:t xml:space="preserve">độ </w:t>
      </w:r>
      <w:r>
        <w:t xml:space="preserve">đường.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nào </w:t>
      </w:r>
      <w:r>
        <w:rPr>
          <w:i/>
        </w:rPr>
        <w:t xml:space="preserve">đó. </w:t>
      </w:r>
      <w:r>
        <w:rPr>
          <w:i/>
        </w:rPr>
        <w:t xml:space="preserve">Lúa </w:t>
      </w:r>
      <w:r>
        <w:t xml:space="preserve">đang </w:t>
      </w:r>
      <w:r>
        <w:rPr>
          <w:i/>
        </w:rPr>
        <w:t xml:space="preserve">độ </w:t>
      </w:r>
      <w:r>
        <w:rPr>
          <w:i/>
        </w:rPr>
        <w:t xml:space="preserve">con </w:t>
      </w:r>
      <w:r>
        <w:t xml:space="preserve">gái. </w:t>
      </w:r>
      <w:r>
        <w:t xml:space="preserve">Đào </w:t>
      </w:r>
      <w:r>
        <w:t xml:space="preserve">nở </w:t>
      </w:r>
      <w:r>
        <w:rPr>
          <w:i/>
        </w:rPr>
        <w:t xml:space="preserve">vừa </w:t>
      </w:r>
      <w:r>
        <w:rPr>
          <w:i/>
        </w:rPr>
        <w:t xml:space="preserve">độ </w:t>
      </w:r>
      <w:r>
        <w:rPr>
          <w:i/>
        </w:rPr>
        <w:t xml:space="preserve">Tết. </w:t>
      </w:r>
      <w:r>
        <w:rPr>
          <w:i/>
        </w:rPr>
        <w:t xml:space="preserve">Độ </w:t>
      </w:r>
      <w:r>
        <w:t xml:space="preserve">này </w:t>
      </w:r>
      <w:r>
        <w:t xml:space="preserve">sang </w:t>
      </w:r>
      <w:r>
        <w:t xml:space="preserve">năm. </w:t>
      </w:r>
      <w:r>
        <w:rPr>
          <w:b/>
        </w:rPr>
        <w:t xml:space="preserve">3 </w:t>
      </w:r>
      <w:r>
        <w:t xml:space="preserve">Khoảng </w:t>
      </w:r>
      <w:r>
        <w:t xml:space="preserve">chừng. </w:t>
      </w:r>
      <w:r>
        <w:rPr>
          <w:i/>
        </w:rPr>
        <w:t xml:space="preserve">Dài </w:t>
      </w:r>
      <w:r>
        <w:t xml:space="preserve">độ </w:t>
      </w:r>
      <w:r>
        <w:rPr>
          <w:b/>
        </w:rPr>
        <w:t xml:space="preserve">5 </w:t>
      </w:r>
      <w:r>
        <w:rPr>
          <w:i/>
        </w:rPr>
        <w:t xml:space="preserve">mét. </w:t>
      </w:r>
      <w:r>
        <w:t xml:space="preserve">Độ </w:t>
      </w:r>
      <w:r>
        <w:rPr>
          <w:i/>
        </w:rPr>
        <w:t xml:space="preserve">gần </w:t>
      </w:r>
      <w:r>
        <w:t xml:space="preserve">trưa </w:t>
      </w:r>
      <w:r>
        <w:t xml:space="preserve">thì </w:t>
      </w:r>
      <w:r>
        <w:t xml:space="preserve">tới </w:t>
      </w:r>
      <w:r>
        <w:t xml:space="preserve">nơi. </w:t>
      </w:r>
      <w:r>
        <w:br/>
      </w:r>
      <w:r>
        <w:rPr>
          <w:b/>
        </w:rPr>
        <w:t xml:space="preserve">độ, </w:t>
      </w:r>
      <w:r>
        <w:rPr>
          <w:i/>
        </w:rPr>
        <w:t xml:space="preserve">động từ </w:t>
      </w:r>
      <w:r>
        <w:t xml:space="preserve">(Trời, </w:t>
      </w:r>
      <w:r>
        <w:t xml:space="preserve">Phật) </w:t>
      </w:r>
      <w:r>
        <w:t xml:space="preserve">cứu </w:t>
      </w:r>
      <w:r>
        <w:t xml:space="preserve">giúp, </w:t>
      </w:r>
      <w:r>
        <w:t xml:space="preserve">theo </w:t>
      </w:r>
      <w:r>
        <w:t xml:space="preserve">tôn </w:t>
      </w:r>
      <w:r>
        <w:t xml:space="preserve">giáo. </w:t>
      </w:r>
      <w:r>
        <w:rPr>
          <w:i/>
        </w:rPr>
        <w:t xml:space="preserve">Phật </w:t>
      </w:r>
      <w:r>
        <w:rPr>
          <w:i/>
        </w:rPr>
        <w:t xml:space="preserve">độ </w:t>
      </w:r>
      <w:r>
        <w:t xml:space="preserve">chúng </w:t>
      </w:r>
      <w:r>
        <w:t xml:space="preserve">sinh.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ẩm </w:t>
      </w:r>
      <w:r>
        <w:rPr>
          <w:b/>
        </w:rPr>
        <w:t xml:space="preserve">không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Nông </w:t>
      </w:r>
      <w:r>
        <w:t xml:space="preserve">độ </w:t>
      </w:r>
      <w:r>
        <w:t xml:space="preserve">hơi </w:t>
      </w:r>
      <w:r>
        <w:t xml:space="preserve">nước </w:t>
      </w:r>
      <w:r>
        <w:t xml:space="preserve">trong </w:t>
      </w:r>
      <w:r>
        <w:t xml:space="preserve">không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chính </w:t>
      </w:r>
      <w:r>
        <w:rPr>
          <w:b/>
        </w:rPr>
        <w:t xml:space="preserve">xác </w:t>
      </w:r>
      <w:r>
        <w:rPr>
          <w:i/>
        </w:rPr>
        <w:t xml:space="preserve">danh từ </w:t>
      </w:r>
      <w:r>
        <w:t xml:space="preserve">Mức </w:t>
      </w:r>
      <w:r>
        <w:t xml:space="preserve">độ </w:t>
      </w:r>
      <w:r>
        <w:t xml:space="preserve">gần </w:t>
      </w:r>
      <w:r>
        <w:t xml:space="preserve">đúng </w:t>
      </w:r>
      <w:r>
        <w:t xml:space="preserve">đạt </w:t>
      </w:r>
      <w:r>
        <w:t xml:space="preserve">được, </w:t>
      </w:r>
      <w:r>
        <w:t xml:space="preserve">so </w:t>
      </w:r>
      <w:r>
        <w:t xml:space="preserve">với </w:t>
      </w:r>
      <w:r>
        <w:t xml:space="preserve">tính </w:t>
      </w:r>
      <w:r>
        <w:t xml:space="preserve">chính </w:t>
      </w:r>
      <w:r>
        <w:t xml:space="preserve">xác </w:t>
      </w:r>
      <w:r>
        <w:t xml:space="preserve">lí </w:t>
      </w:r>
      <w:r>
        <w:t xml:space="preserve">thuyết. </w:t>
      </w:r>
      <w:r>
        <w:rPr>
          <w:i/>
        </w:rPr>
        <w:t xml:space="preserve">Độ </w:t>
      </w:r>
      <w:r>
        <w:t xml:space="preserve">chính </w:t>
      </w:r>
      <w:r>
        <w:rPr>
          <w:i/>
        </w:rPr>
        <w:t xml:space="preserve">xác </w:t>
      </w:r>
      <w:r>
        <w:t xml:space="preserve">đo </w:t>
      </w:r>
      <w:r>
        <w:rPr>
          <w:i/>
        </w:rPr>
        <w:t xml:space="preserve">lường. </w:t>
      </w:r>
      <w:r>
        <w:t xml:space="preserve">Đồng </w:t>
      </w:r>
      <w:r>
        <w:t xml:space="preserve">hồ </w:t>
      </w:r>
      <w:r>
        <w:t xml:space="preserve">có </w:t>
      </w:r>
      <w:r>
        <w:rPr>
          <w:i/>
        </w:rPr>
        <w:t xml:space="preserve">độ </w:t>
      </w:r>
      <w:r>
        <w:t xml:space="preserve">chính </w:t>
      </w:r>
      <w:r>
        <w:rPr>
          <w:i/>
        </w:rPr>
        <w:t xml:space="preserve">xác </w:t>
      </w:r>
      <w:r>
        <w:t xml:space="preserve">cao, </w:t>
      </w:r>
      <w:r>
        <w:t xml:space="preserve">mỗi </w:t>
      </w:r>
      <w:r>
        <w:t xml:space="preserve">tháng </w:t>
      </w:r>
      <w:r>
        <w:t xml:space="preserve">chỉ </w:t>
      </w:r>
      <w:r>
        <w:t xml:space="preserve">sai </w:t>
      </w:r>
      <w:r>
        <w:t xml:space="preserve">uài </w:t>
      </w:r>
      <w:r>
        <w:rPr>
          <w:i/>
        </w:rPr>
        <w:t xml:space="preserve">giây.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hồn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độ </w:t>
      </w:r>
      <w:r>
        <w:t xml:space="preserve">uong.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kinh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kinh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lượng </w:t>
      </w:r>
      <w:r>
        <w:rPr>
          <w:b/>
        </w:rPr>
        <w:t xml:space="preserve">!I </w:t>
      </w:r>
      <w:r>
        <w:rPr>
          <w:i/>
        </w:rPr>
        <w:t xml:space="preserve">danh từ </w:t>
      </w:r>
      <w:r>
        <w:t xml:space="preserve">(ít dùng). </w:t>
      </w:r>
      <w:r>
        <w:t xml:space="preserve">Đức </w:t>
      </w:r>
      <w:r>
        <w:t xml:space="preserve">tính </w:t>
      </w:r>
      <w:r>
        <w:t xml:space="preserve">rộng </w:t>
      </w:r>
      <w:r>
        <w:t xml:space="preserve">lượng, </w:t>
      </w:r>
      <w:r>
        <w:t xml:space="preserve">dễ </w:t>
      </w:r>
      <w:r>
        <w:t xml:space="preserve">thông </w:t>
      </w:r>
      <w:r>
        <w:t xml:space="preserve">cảm </w:t>
      </w:r>
      <w:r>
        <w:t xml:space="preserve">với </w:t>
      </w:r>
      <w:r>
        <w:t xml:space="preserve">người </w:t>
      </w:r>
      <w:r>
        <w:t xml:space="preserve">có </w:t>
      </w:r>
      <w:r>
        <w:t xml:space="preserve">sai </w:t>
      </w:r>
      <w:r>
        <w:t xml:space="preserve">lầm </w:t>
      </w:r>
      <w:r>
        <w:t xml:space="preserve">và </w:t>
      </w:r>
      <w:r>
        <w:t xml:space="preserve">dễ </w:t>
      </w:r>
      <w:r>
        <w:t xml:space="preserve">tha </w:t>
      </w:r>
      <w:r>
        <w:t xml:space="preserve">thứ. </w:t>
      </w:r>
      <w:r>
        <w:t xml:space="preserve">Người </w:t>
      </w:r>
      <w:r>
        <w:t xml:space="preserve">có </w:t>
      </w:r>
      <w:r>
        <w:rPr>
          <w:i/>
        </w:rPr>
        <w:t xml:space="preserve">độ </w:t>
      </w:r>
      <w:r>
        <w:t xml:space="preserve">lượng. </w:t>
      </w:r>
      <w:r>
        <w:t xml:space="preserve">lI </w:t>
      </w:r>
      <w:r>
        <w:t xml:space="preserve">tính từ </w:t>
      </w:r>
      <w:r>
        <w:t xml:space="preserve">Có </w:t>
      </w:r>
      <w:r>
        <w:t xml:space="preserve">độ </w:t>
      </w:r>
      <w:r>
        <w:t xml:space="preserve">lượng. </w:t>
      </w:r>
      <w:r>
        <w:t xml:space="preserve">Nghiêm </w:t>
      </w:r>
      <w:r>
        <w:rPr>
          <w:i/>
        </w:rPr>
        <w:t xml:space="preserve">khắc </w:t>
      </w:r>
      <w:r>
        <w:t xml:space="preserve">với </w:t>
      </w:r>
      <w:r>
        <w:t xml:space="preserve">mình, </w:t>
      </w:r>
      <w:r>
        <w:rPr>
          <w:i/>
        </w:rPr>
        <w:t xml:space="preserve">độ </w:t>
      </w:r>
      <w:r>
        <w:rPr>
          <w:i/>
        </w:rPr>
        <w:t xml:space="preserve">lượng </w:t>
      </w:r>
      <w:r>
        <w:t xml:space="preserve">UVỚi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nhật </w:t>
      </w:r>
      <w:r>
        <w:rPr>
          <w:i/>
        </w:rPr>
        <w:t xml:space="preserve">động từ </w:t>
      </w:r>
      <w:r>
        <w:t xml:space="preserve">(cũ). </w:t>
      </w:r>
      <w:r>
        <w:t xml:space="preserve">Sống </w:t>
      </w:r>
      <w:r>
        <w:t xml:space="preserve">lần </w:t>
      </w:r>
      <w:r>
        <w:t xml:space="preserve">hồi </w:t>
      </w:r>
      <w:r>
        <w:t xml:space="preserve">qua </w:t>
      </w:r>
      <w:r>
        <w:t xml:space="preserve">ngày. </w:t>
      </w:r>
      <w:r>
        <w:t xml:space="preserve">Kiếm </w:t>
      </w:r>
      <w:r>
        <w:rPr>
          <w:i/>
        </w:rPr>
        <w:t xml:space="preserve">ăn </w:t>
      </w:r>
      <w:r>
        <w:rPr>
          <w:i/>
        </w:rPr>
        <w:t xml:space="preserve">độ </w:t>
      </w:r>
      <w:r>
        <w:rPr>
          <w:i/>
        </w:rPr>
        <w:t xml:space="preserve">nhật.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pH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biểu </w:t>
      </w:r>
      <w:r>
        <w:t xml:space="preserve">thị </w:t>
      </w:r>
      <w:r>
        <w:t xml:space="preserve">nồng </w:t>
      </w:r>
      <w:r>
        <w:t xml:space="preserve">độ </w:t>
      </w:r>
      <w:r>
        <w:t xml:space="preserve">ion </w:t>
      </w:r>
      <w:r>
        <w:t xml:space="preserve">hydrogen </w:t>
      </w:r>
      <w:r>
        <w:t xml:space="preserve">trong </w:t>
      </w:r>
      <w:r>
        <w:t xml:space="preserve">dung </w:t>
      </w:r>
      <w:r>
        <w:t xml:space="preserve">dịch </w:t>
      </w:r>
      <w:r>
        <w:t xml:space="preserve">(nếu </w:t>
      </w:r>
      <w:r>
        <w:t xml:space="preserve">độ </w:t>
      </w:r>
      <w:r>
        <w:t xml:space="preserve">pH </w:t>
      </w:r>
      <w:r>
        <w:t xml:space="preserve">lớn </w:t>
      </w:r>
      <w:r>
        <w:t xml:space="preserve">hơn </w:t>
      </w:r>
      <w:r>
        <w:t xml:space="preserve">7, </w:t>
      </w:r>
      <w:r>
        <w:t xml:space="preserve">dung </w:t>
      </w:r>
      <w:r>
        <w:t xml:space="preserve">dịch </w:t>
      </w:r>
      <w:r>
        <w:t xml:space="preserve">có </w:t>
      </w:r>
      <w:r>
        <w:t xml:space="preserve">tính </w:t>
      </w:r>
      <w:r>
        <w:t xml:space="preserve">kiềm; </w:t>
      </w:r>
      <w:r>
        <w:t xml:space="preserve">độ </w:t>
      </w:r>
      <w:r>
        <w:t xml:space="preserve">pH </w:t>
      </w:r>
      <w:r>
        <w:t xml:space="preserve">nhỏ </w:t>
      </w:r>
      <w:r>
        <w:t xml:space="preserve">hơn </w:t>
      </w:r>
      <w:r>
        <w:t xml:space="preserve">7, </w:t>
      </w:r>
      <w:r>
        <w:t xml:space="preserve">dung </w:t>
      </w:r>
      <w:r>
        <w:t xml:space="preserve">dịch </w:t>
      </w:r>
      <w:r>
        <w:t xml:space="preserve">có </w:t>
      </w:r>
      <w:r>
        <w:t xml:space="preserve">tính </w:t>
      </w:r>
      <w:r>
        <w:t xml:space="preserve">acid).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phì </w:t>
      </w:r>
      <w:r>
        <w:rPr>
          <w:i/>
        </w:rPr>
        <w:t xml:space="preserve">danh từ </w:t>
      </w:r>
      <w:r>
        <w:t xml:space="preserve">Mức </w:t>
      </w:r>
      <w:r>
        <w:t xml:space="preserve">độ </w:t>
      </w:r>
      <w:r>
        <w:t xml:space="preserve">của </w:t>
      </w:r>
      <w:r>
        <w:t xml:space="preserve">đất </w:t>
      </w:r>
      <w:r>
        <w:t xml:space="preserve">có </w:t>
      </w:r>
      <w:r>
        <w:t xml:space="preserve">nhiều </w:t>
      </w:r>
      <w:r>
        <w:t xml:space="preserve">hay </w:t>
      </w:r>
      <w:r>
        <w:t xml:space="preserve">ít </w:t>
      </w:r>
      <w:r>
        <w:t xml:space="preserve">chất </w:t>
      </w:r>
      <w:r>
        <w:t xml:space="preserve">dinh </w:t>
      </w:r>
      <w:r>
        <w:t xml:space="preserve">dưỡng. </w:t>
      </w:r>
      <w:r>
        <w:t xml:space="preserve">Bón </w:t>
      </w:r>
      <w:r>
        <w:rPr>
          <w:i/>
        </w:rPr>
        <w:t xml:space="preserve">phân </w:t>
      </w:r>
      <w:r>
        <w:rPr>
          <w:i/>
        </w:rPr>
        <w:t xml:space="preserve">để </w:t>
      </w:r>
      <w:r>
        <w:t xml:space="preserve">tăng </w:t>
      </w:r>
      <w:r>
        <w:t xml:space="preserve">độ </w:t>
      </w:r>
      <w:r>
        <w:rPr>
          <w:i/>
        </w:rPr>
        <w:t xml:space="preserve">phì </w:t>
      </w:r>
      <w:r>
        <w:rPr>
          <w:i/>
        </w:rPr>
        <w:t xml:space="preserve">của </w:t>
      </w:r>
      <w:r>
        <w:rPr>
          <w:i/>
        </w:rPr>
        <w:t xml:space="preserve">đất. </w:t>
      </w:r>
      <w:r>
        <w:rPr>
          <w:i/>
        </w:rPr>
        <w:t xml:space="preserve">Đất </w:t>
      </w:r>
      <w:r>
        <w:rPr>
          <w:i/>
        </w:rPr>
        <w:t xml:space="preserve">bạc </w:t>
      </w:r>
      <w:r>
        <w:rPr>
          <w:i/>
        </w:rPr>
        <w:t xml:space="preserve">màu </w:t>
      </w:r>
      <w:r>
        <w:t xml:space="preserve">có </w:t>
      </w:r>
      <w:r>
        <w:t xml:space="preserve">độ </w:t>
      </w:r>
      <w:r>
        <w:t xml:space="preserve">phì </w:t>
      </w:r>
      <w:r>
        <w:t xml:space="preserve">thấp. </w:t>
      </w:r>
      <w:r>
        <w:t xml:space="preserve">độ </w:t>
      </w:r>
      <w:r>
        <w:t xml:space="preserve">sinh </w:t>
      </w:r>
      <w:r>
        <w:t xml:space="preserve">đgợ. </w:t>
      </w:r>
      <w:r>
        <w:t xml:space="preserve">Cứu </w:t>
      </w:r>
      <w:r>
        <w:t xml:space="preserve">vớt </w:t>
      </w:r>
      <w:r>
        <w:t xml:space="preserve">chúng </w:t>
      </w:r>
      <w:r>
        <w:t xml:space="preserve">sinh,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(cũ). </w:t>
      </w:r>
      <w:r>
        <w:t xml:space="preserve">Tự </w:t>
      </w:r>
      <w:r>
        <w:t xml:space="preserve">nuôi </w:t>
      </w:r>
      <w:r>
        <w:t xml:space="preserve">sống </w:t>
      </w:r>
      <w:r>
        <w:t xml:space="preserve">lần </w:t>
      </w:r>
      <w:r>
        <w:t xml:space="preserve">hồi </w:t>
      </w:r>
      <w:r>
        <w:t xml:space="preserve">cho </w:t>
      </w:r>
      <w:r>
        <w:t xml:space="preserve">qua </w:t>
      </w:r>
      <w:r>
        <w:t xml:space="preserve">ngày. </w:t>
      </w:r>
      <w:r>
        <w:t xml:space="preserve">Kiếm </w:t>
      </w:r>
      <w:r>
        <w:rPr>
          <w:i/>
        </w:rPr>
        <w:t xml:space="preserve">một </w:t>
      </w:r>
      <w:r>
        <w:rPr>
          <w:i/>
        </w:rPr>
        <w:t xml:space="preserve">uiệc </w:t>
      </w:r>
      <w:r>
        <w:t xml:space="preserve">làm </w:t>
      </w:r>
      <w:r>
        <w:t xml:space="preserve">để </w:t>
      </w:r>
      <w:r>
        <w:t xml:space="preserve">độ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Cứu </w:t>
      </w:r>
      <w:r>
        <w:t xml:space="preserve">giúp </w:t>
      </w:r>
      <w:r>
        <w:t xml:space="preserve">người </w:t>
      </w:r>
      <w:r>
        <w:t xml:space="preserve">đời </w:t>
      </w:r>
      <w:r>
        <w:t xml:space="preserve">khỏi </w:t>
      </w:r>
      <w:r>
        <w:t xml:space="preserve">cảnh </w:t>
      </w:r>
      <w:r>
        <w:t xml:space="preserve">khổ </w:t>
      </w:r>
      <w:r>
        <w:t xml:space="preserve">ải, </w:t>
      </w:r>
      <w:r>
        <w:t xml:space="preserve">theo </w:t>
      </w:r>
      <w:r>
        <w:t xml:space="preserve">đạo </w:t>
      </w:r>
      <w:r>
        <w:t xml:space="preserve">Phật. </w:t>
      </w:r>
      <w:r>
        <w:t xml:space="preserve">Cứu </w:t>
      </w:r>
      <w:r>
        <w:rPr>
          <w:i/>
        </w:rPr>
        <w:t xml:space="preserve">nhân </w:t>
      </w:r>
      <w:r>
        <w:rPr>
          <w:i/>
        </w:rPr>
        <w:t xml:space="preserve">độ </w:t>
      </w:r>
      <w:r>
        <w:rPr>
          <w:i/>
        </w:rPr>
        <w:t xml:space="preserve">thết.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trì </w:t>
      </w:r>
      <w:r>
        <w:rPr>
          <w:i/>
        </w:rPr>
        <w:t xml:space="preserve">động từ </w:t>
      </w:r>
      <w:r>
        <w:t xml:space="preserve">(cũ). </w:t>
      </w:r>
      <w:r>
        <w:t xml:space="preserve">(Trời </w:t>
      </w:r>
      <w:r>
        <w:t xml:space="preserve">Phật) </w:t>
      </w:r>
      <w:r>
        <w:t xml:space="preserve">cứu </w:t>
      </w:r>
      <w:r>
        <w:t xml:space="preserve">vớt </w:t>
      </w:r>
      <w:r>
        <w:t xml:space="preserve">và </w:t>
      </w:r>
      <w:r>
        <w:t xml:space="preserve">che </w:t>
      </w:r>
      <w:r>
        <w:t xml:space="preserve">chở.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vĩ </w:t>
      </w:r>
      <w:r>
        <w:rPr>
          <w:b/>
        </w:rPr>
        <w:t xml:space="preserve">d.x. </w:t>
      </w:r>
      <w:r>
        <w:rPr>
          <w:b/>
        </w:rPr>
        <w:t xml:space="preserve">,ĩ </w:t>
      </w:r>
      <w:r>
        <w:rPr>
          <w:b/>
        </w:rPr>
        <w:t xml:space="preserve">độ.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vong </w:t>
      </w:r>
      <w:r>
        <w:rPr>
          <w:i/>
        </w:rPr>
        <w:t xml:space="preserve">động từ </w:t>
      </w:r>
      <w:r>
        <w:t xml:space="preserve">Cứu </w:t>
      </w:r>
      <w:r>
        <w:t xml:space="preserve">giúp </w:t>
      </w:r>
      <w:r>
        <w:t xml:space="preserve">cho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được </w:t>
      </w:r>
      <w:r>
        <w:t xml:space="preserve">siêu </w:t>
      </w:r>
      <w:r>
        <w:t xml:space="preserve">thoát,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đốc, </w:t>
      </w:r>
      <w:r>
        <w:rPr>
          <w:i/>
        </w:rPr>
        <w:t xml:space="preserve">danh từ </w:t>
      </w:r>
      <w:r>
        <w:t xml:space="preserve">Đề </w:t>
      </w:r>
      <w:r>
        <w:t xml:space="preserve">đốc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đốc,d. </w:t>
      </w:r>
      <w:r>
        <w:t xml:space="preserve">Đốc </w:t>
      </w:r>
      <w:r>
        <w:t xml:space="preserve">học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đốc,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Đốc </w:t>
      </w:r>
      <w:r>
        <w:t xml:space="preserve">tờ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đốc, </w:t>
      </w:r>
      <w:r>
        <w:rPr>
          <w:i/>
        </w:rPr>
        <w:t xml:space="preserve">danh từ </w:t>
      </w:r>
      <w:r>
        <w:t xml:space="preserve">Giun </w:t>
      </w:r>
      <w:r>
        <w:t xml:space="preserve">tròn, </w:t>
      </w:r>
      <w:r>
        <w:t xml:space="preserve">thân </w:t>
      </w:r>
      <w:r>
        <w:t xml:space="preserve">nhỏ </w:t>
      </w:r>
      <w:r>
        <w:t xml:space="preserve">và </w:t>
      </w:r>
      <w:r>
        <w:t xml:space="preserve">rất </w:t>
      </w:r>
      <w:r>
        <w:t xml:space="preserve">dài, </w:t>
      </w:r>
      <w:r>
        <w:t xml:space="preserve">màu </w:t>
      </w:r>
      <w:r>
        <w:t xml:space="preserve">nâu, </w:t>
      </w:r>
      <w:r>
        <w:t xml:space="preserve">thường </w:t>
      </w:r>
      <w:r>
        <w:t xml:space="preserve">sống </w:t>
      </w:r>
      <w:r>
        <w:t xml:space="preserve">ở </w:t>
      </w:r>
      <w:r>
        <w:t xml:space="preserve">đáy </w:t>
      </w:r>
      <w:r>
        <w:t xml:space="preserve">ao </w:t>
      </w:r>
      <w:r>
        <w:t xml:space="preserve">hồ. </w:t>
      </w:r>
      <w:r>
        <w:br/>
      </w:r>
      <w:r>
        <w:rPr>
          <w:b/>
        </w:rPr>
        <w:t xml:space="preserve">đốc, </w:t>
      </w:r>
      <w:r>
        <w:rPr>
          <w:i/>
        </w:rPr>
        <w:t xml:space="preserve">danh từ </w:t>
      </w:r>
      <w:r>
        <w:t xml:space="preserve">Phần </w:t>
      </w:r>
      <w:r>
        <w:t xml:space="preserve">cuối </w:t>
      </w:r>
      <w:r>
        <w:t xml:space="preserve">cùng, </w:t>
      </w:r>
      <w:r>
        <w:t xml:space="preserve">đầu </w:t>
      </w:r>
      <w:r>
        <w:t xml:space="preserve">mút </w:t>
      </w:r>
      <w:r>
        <w:t xml:space="preserve">của </w:t>
      </w:r>
      <w:r>
        <w:t xml:space="preserve">cán </w:t>
      </w:r>
      <w:r>
        <w:t xml:space="preserve">dao, </w:t>
      </w:r>
      <w:r>
        <w:t xml:space="preserve">kiếm, </w:t>
      </w:r>
      <w:r>
        <w:t xml:space="preserve">xẻng, </w:t>
      </w:r>
      <w:r>
        <w:t xml:space="preserve">v.v. </w:t>
      </w:r>
      <w:r>
        <w:t xml:space="preserve">Đốc </w:t>
      </w:r>
      <w:r>
        <w:t xml:space="preserve">kiếm. </w:t>
      </w:r>
      <w:r>
        <w:br/>
      </w:r>
      <w:r>
        <w:rPr>
          <w:b/>
        </w:rPr>
        <w:t xml:space="preserve">đốc; </w:t>
      </w:r>
      <w:r>
        <w:rPr>
          <w:i/>
        </w:rPr>
        <w:t xml:space="preserve">danh từ </w:t>
      </w:r>
      <w:r>
        <w:t xml:space="preserve">Phần </w:t>
      </w:r>
      <w:r>
        <w:t xml:space="preserve">trên, </w:t>
      </w:r>
      <w:r>
        <w:t xml:space="preserve">gần </w:t>
      </w:r>
      <w:r>
        <w:t xml:space="preserve">mái </w:t>
      </w:r>
      <w:r>
        <w:t xml:space="preserve">ngói, </w:t>
      </w:r>
      <w:r>
        <w:t xml:space="preserve">của </w:t>
      </w:r>
      <w:r>
        <w:t xml:space="preserve">tường </w:t>
      </w:r>
      <w:r>
        <w:t xml:space="preserve">đầu </w:t>
      </w:r>
      <w:r>
        <w:t xml:space="preserve">hồi </w:t>
      </w:r>
      <w:r>
        <w:t xml:space="preserve">nhà </w:t>
      </w:r>
      <w:r>
        <w:t xml:space="preserve">kiểu </w:t>
      </w:r>
      <w:r>
        <w:t xml:space="preserve">cũ, </w:t>
      </w:r>
      <w:r>
        <w:t xml:space="preserve">thường </w:t>
      </w:r>
      <w:r>
        <w:t xml:space="preserve">hình </w:t>
      </w:r>
      <w:r>
        <w:t xml:space="preserve">tam </w:t>
      </w:r>
      <w:r>
        <w:t xml:space="preserve">giác. </w:t>
      </w:r>
      <w:r>
        <w:br/>
      </w:r>
      <w:r>
        <w:rPr>
          <w:b/>
        </w:rPr>
        <w:t xml:space="preserve">đốc, </w:t>
      </w:r>
      <w:r>
        <w:rPr>
          <w:i/>
        </w:rPr>
        <w:t xml:space="preserve">động từ </w:t>
      </w:r>
      <w:r>
        <w:t xml:space="preserve">Thúc </w:t>
      </w:r>
      <w:r>
        <w:t xml:space="preserve">giục </w:t>
      </w:r>
      <w:r>
        <w:t xml:space="preserve">làm, </w:t>
      </w:r>
      <w:r>
        <w:t xml:space="preserve">không </w:t>
      </w:r>
      <w:r>
        <w:t xml:space="preserve">để </w:t>
      </w:r>
      <w:r>
        <w:t xml:space="preserve">chậm </w:t>
      </w:r>
      <w:r>
        <w:t xml:space="preserve">trễ. </w:t>
      </w:r>
      <w:r>
        <w:rPr>
          <w:i/>
        </w:rPr>
        <w:t xml:space="preserve">Đốc </w:t>
      </w:r>
      <w:r>
        <w:rPr>
          <w:i/>
        </w:rPr>
        <w:t xml:space="preserve">phải </w:t>
      </w:r>
      <w:r>
        <w:rPr>
          <w:i/>
        </w:rPr>
        <w:t xml:space="preserve">làm </w:t>
      </w:r>
      <w:r>
        <w:t xml:space="preserve">xong </w:t>
      </w:r>
      <w:r>
        <w:t xml:space="preserve">uiệc </w:t>
      </w:r>
      <w:r>
        <w:rPr>
          <w:i/>
        </w:rPr>
        <w:t xml:space="preserve">trong </w:t>
      </w:r>
      <w:r>
        <w:rPr>
          <w:i/>
        </w:rPr>
        <w:t xml:space="preserve">hai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đốc </w:t>
      </w:r>
      <w:r>
        <w:rPr>
          <w:i/>
        </w:rPr>
        <w:t xml:space="preserve">tính từ </w:t>
      </w:r>
      <w:r>
        <w:t xml:space="preserve">(Ngô) </w:t>
      </w:r>
      <w:r>
        <w:t xml:space="preserve">bị </w:t>
      </w:r>
      <w:r>
        <w:t xml:space="preserve">thoái </w:t>
      </w:r>
      <w:r>
        <w:t xml:space="preserve">hoá, </w:t>
      </w:r>
      <w:r>
        <w:t xml:space="preserve">thường </w:t>
      </w:r>
      <w:r>
        <w:t xml:space="preserve">thể </w:t>
      </w:r>
      <w:r>
        <w:t xml:space="preserve">hiện </w:t>
      </w:r>
      <w:r>
        <w:t xml:space="preserve">trên </w:t>
      </w:r>
      <w:r>
        <w:t xml:space="preserve">bông </w:t>
      </w:r>
      <w:r>
        <w:t xml:space="preserve">cờ </w:t>
      </w:r>
      <w:r>
        <w:t xml:space="preserve">có </w:t>
      </w:r>
      <w:r>
        <w:t xml:space="preserve">bắp </w:t>
      </w:r>
      <w:r>
        <w:t xml:space="preserve">nhỏ, </w:t>
      </w:r>
      <w:r>
        <w:t xml:space="preserve">hoặc </w:t>
      </w:r>
      <w:r>
        <w:t xml:space="preserve">dưới </w:t>
      </w:r>
      <w:r>
        <w:t xml:space="preserve">bắp </w:t>
      </w:r>
      <w:r>
        <w:t xml:space="preserve">lại </w:t>
      </w:r>
      <w:r>
        <w:t xml:space="preserve">có </w:t>
      </w:r>
      <w:r>
        <w:t xml:space="preserve">cờ. </w:t>
      </w:r>
      <w:r>
        <w:t xml:space="preserve">Ngô </w:t>
      </w:r>
      <w:r>
        <w:t xml:space="preserve">bị </w:t>
      </w:r>
      <w:r>
        <w:rPr>
          <w:i/>
        </w:rPr>
        <w:t xml:space="preserve">đốc. </w:t>
      </w:r>
      <w:r>
        <w:br/>
      </w:r>
      <w:r>
        <w:rPr>
          <w:b/>
        </w:rPr>
        <w:t xml:space="preserve">đốc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đạo </w:t>
      </w:r>
      <w:r>
        <w:t xml:space="preserve">quân </w:t>
      </w:r>
      <w:r>
        <w:t xml:space="preserve">thời </w:t>
      </w:r>
      <w:r>
        <w:t xml:space="preserve">phong </w:t>
      </w:r>
      <w:r>
        <w:t xml:space="preserve">kiến.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